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695998</w:t>
      </w:r>
    </w:p>
    <w:p>
      <w:r>
        <w:t xml:space="preserve">@vitomilz @lukavalas Koska Slovenian parlamentin kansanedustajat eivät ole lainkaan harjakaisia?</w:t>
      </w:r>
    </w:p>
    <w:p>
      <w:r>
        <w:rPr>
          <w:b/>
          <w:u w:val="single"/>
        </w:rPr>
        <w:t xml:space="preserve">695999</w:t>
      </w:r>
    </w:p>
    <w:p>
      <w:r>
        <w:t xml:space="preserve">@StudioCity_ @SuzanaLovec Journalismin alalla käydään vahvaa leipä- ja leipätaistelua.Mutta voisi sanoa, että koulutus tuottaa kirjaimellisesti liikaa "toimittajia".</w:t>
      </w:r>
    </w:p>
    <w:p>
      <w:r>
        <w:rPr>
          <w:b/>
          <w:u w:val="single"/>
        </w:rPr>
        <w:t xml:space="preserve">696000</w:t>
      </w:r>
    </w:p>
    <w:p>
      <w:r>
        <w:t xml:space="preserve">Raporttini Pohjois-Koreasta: Traumatisoituneita ideologian vankeja ja geostrategista tilintekoa (KUVAT) https://t.co/zDWohEfLKR</w:t>
      </w:r>
    </w:p>
    <w:p>
      <w:r>
        <w:rPr>
          <w:b/>
          <w:u w:val="single"/>
        </w:rPr>
        <w:t xml:space="preserve">696001</w:t>
      </w:r>
    </w:p>
    <w:p>
      <w:r>
        <w:t xml:space="preserve">@petra_jansa Limbarska gora. Allekirjoitusta ei anneta. Kirkko ei liiku millimetriäkään, ja toinen puoli on siirtynyt kilometrien päähän.</w:t>
      </w:r>
    </w:p>
    <w:p>
      <w:r>
        <w:rPr>
          <w:b/>
          <w:u w:val="single"/>
        </w:rPr>
        <w:t xml:space="preserve">696002</w:t>
      </w:r>
    </w:p>
    <w:p>
      <w:r>
        <w:t xml:space="preserve">@BojanPozar @vladaRS Kunnianosoitus tuomarille! Ainoa ase on yleisölle tiedottaminen. Hiljaisuus on huonoin vaihtoehto.</w:t>
      </w:r>
    </w:p>
    <w:p>
      <w:r>
        <w:rPr>
          <w:b/>
          <w:u w:val="single"/>
        </w:rPr>
        <w:t xml:space="preserve">696003</w:t>
      </w:r>
    </w:p>
    <w:p>
      <w:r>
        <w:t xml:space="preserve">@dixitrader @RomanVodeb @bo7ksar Kumpi on voittamaton - partisaanien taistelu kommunismin puolesta vai kotiarmeijan taistelu demokratian puolesta miehityksen päättymisen jälkeen?</w:t>
      </w:r>
    </w:p>
    <w:p>
      <w:r>
        <w:rPr>
          <w:b/>
          <w:u w:val="single"/>
        </w:rPr>
        <w:t xml:space="preserve">696004</w:t>
      </w:r>
    </w:p>
    <w:p>
      <w:r>
        <w:t xml:space="preserve">@DominikaSvarc En usko, että hän edes huomasi, että joku piti mulperipuuta takanaan ja kuvitteli pronominisesti, ettei sade satanut hänen päälleen.</w:t>
      </w:r>
    </w:p>
    <w:p>
      <w:r>
        <w:rPr>
          <w:b/>
          <w:u w:val="single"/>
        </w:rPr>
        <w:t xml:space="preserve">696005</w:t>
      </w:r>
    </w:p>
    <w:p>
      <w:r>
        <w:t xml:space="preserve">Jalankulkijoiden on syytä kiinnittää erityistä huomiota vasemman ja oikean korvan välissä välkkyviin "rautaesirippuihin"! https://t.co/NSsA5xJR8M ...</w:t>
      </w:r>
    </w:p>
    <w:p>
      <w:r>
        <w:rPr>
          <w:b/>
          <w:u w:val="single"/>
        </w:rPr>
        <w:t xml:space="preserve">696006</w:t>
      </w:r>
    </w:p>
    <w:p>
      <w:r>
        <w:t xml:space="preserve">@pengovsky @LCuliberg @KatarinaJenko @miharejc Valtion pankit ovat kusessa - miksi? Koska he pelastivat - kenen? JS? KANSA!</w:t>
      </w:r>
    </w:p>
    <w:p>
      <w:r>
        <w:rPr>
          <w:b/>
          <w:u w:val="single"/>
        </w:rPr>
        <w:t xml:space="preserve">696007</w:t>
      </w:r>
    </w:p>
    <w:p>
      <w:r>
        <w:t xml:space="preserve">@Bojan__Bozic @ajitamxy @petra_jansa Ehkä siksi, että hän teki sen kuin yksi läskiperse. Hänen pitäisi mennä kansanedustajien eteen.</w:t>
      </w:r>
    </w:p>
    <w:p>
      <w:r>
        <w:rPr>
          <w:b/>
          <w:u w:val="single"/>
        </w:rPr>
        <w:t xml:space="preserve">696008</w:t>
      </w:r>
    </w:p>
    <w:p>
      <w:r>
        <w:t xml:space="preserve">"Mutta tiedättehän sen, että kun tapaa joitakin tahoja ja haluaa heittää bensiiniä heidän päälleen ja polttaa heidät, tajuaa, että on olemassa toinenkin lähestymistapa." "Se on hyvä."</w:t>
      </w:r>
    </w:p>
    <w:p>
      <w:r>
        <w:rPr>
          <w:b/>
          <w:u w:val="single"/>
        </w:rPr>
        <w:t xml:space="preserve">696009</w:t>
      </w:r>
    </w:p>
    <w:p>
      <w:r>
        <w:t xml:space="preserve">@p_tadeja Ennen sanottiin: kesäkuu, heinäkuu, elokuu babe prmr karnevaali</w:t>
        <w:br/>
        <w:t xml:space="preserve">Ei minulle.</w:t>
      </w:r>
    </w:p>
    <w:p>
      <w:r>
        <w:rPr>
          <w:b/>
          <w:u w:val="single"/>
        </w:rPr>
        <w:t xml:space="preserve">696010</w:t>
      </w:r>
    </w:p>
    <w:p>
      <w:r>
        <w:t xml:space="preserve">@millionaire Miten Jonas mokasi twiitin kanssa, mitä hän vain tarvitsi. Ehkä hän saa #keksin ZJ:ltä...</w:t>
      </w:r>
    </w:p>
    <w:p>
      <w:r>
        <w:rPr>
          <w:b/>
          <w:u w:val="single"/>
        </w:rPr>
        <w:t xml:space="preserve">696011</w:t>
      </w:r>
    </w:p>
    <w:p>
      <w:r>
        <w:t xml:space="preserve">Useita loukkaantui Pamplonan tämän vuoden ensimmäisessä härkien juoksutapahtumassa</w:t>
        <w:br/>
        <w:t xml:space="preserve">https://t.co/7QHP8MZPFk https://t.co/YWcWv3e7AC https://t.co/YWcWv3e7AC</w:t>
      </w:r>
    </w:p>
    <w:p>
      <w:r>
        <w:rPr>
          <w:b/>
          <w:u w:val="single"/>
        </w:rPr>
        <w:t xml:space="preserve">696012</w:t>
      </w:r>
    </w:p>
    <w:p>
      <w:r>
        <w:t xml:space="preserve">Istuin tänään pöydän ääressä. Vegaanin kanssa. Kuka on ollut taimenia aiemmin. Ja sitten hän levitti siskonsa raguakin. Leivän kanssa.</w:t>
      </w:r>
    </w:p>
    <w:p>
      <w:r>
        <w:rPr>
          <w:b/>
          <w:u w:val="single"/>
        </w:rPr>
        <w:t xml:space="preserve">696013</w:t>
      </w:r>
    </w:p>
    <w:p>
      <w:r>
        <w:t xml:space="preserve">@sZlatko Jos olisit seksikäs, typerä nainen, jolla on isot bändit, pelkäisin silti puolestasi, mutta pelkään enemmän muiden puolesta, jotka kohtaavat sinut tiellä 😆.</w:t>
      </w:r>
    </w:p>
    <w:p>
      <w:r>
        <w:rPr>
          <w:b/>
          <w:u w:val="single"/>
        </w:rPr>
        <w:t xml:space="preserve">696014</w:t>
      </w:r>
    </w:p>
    <w:p>
      <w:r>
        <w:t xml:space="preserve">Makeaa kannibalismia #deliciousStaripisker Slovenia #desert Halpa kallo https://t.co/cZRnGSkSFI</w:t>
      </w:r>
    </w:p>
    <w:p>
      <w:r>
        <w:rPr>
          <w:b/>
          <w:u w:val="single"/>
        </w:rPr>
        <w:t xml:space="preserve">696015</w:t>
      </w:r>
    </w:p>
    <w:p>
      <w:r>
        <w:t xml:space="preserve">@MisaVugrinec Tämä on yksi JJ:n paikallisista tiedotusvälineistä... joten sillä on sama tarkoitus kuin Nora24:llä.</w:t>
      </w:r>
    </w:p>
    <w:p>
      <w:r>
        <w:rPr>
          <w:b/>
          <w:u w:val="single"/>
        </w:rPr>
        <w:t xml:space="preserve">696016</w:t>
      </w:r>
    </w:p>
    <w:p>
      <w:r>
        <w:t xml:space="preserve">@KlemenMesarec @JernejPikalo JBTPM..Kommunistien sodanjälkeinen valta rakentui Slovenian kansan eliitin murhaamiselle, varastamiselle ja karkottamiselle.</w:t>
      </w:r>
    </w:p>
    <w:p>
      <w:r>
        <w:rPr>
          <w:b/>
          <w:u w:val="single"/>
        </w:rPr>
        <w:t xml:space="preserve">696017</w:t>
      </w:r>
    </w:p>
    <w:p>
      <w:r>
        <w:t xml:space="preserve">Ja tietysti RKK, jota johtavat pedofiilit ja joka saarnaa ihmisille, että heidän on oltava ahkeria, armollisia ja kuuliaisia.</w:t>
      </w:r>
    </w:p>
    <w:p>
      <w:r>
        <w:rPr>
          <w:b/>
          <w:u w:val="single"/>
        </w:rPr>
        <w:t xml:space="preserve">696018</w:t>
      </w:r>
    </w:p>
    <w:p>
      <w:r>
        <w:t xml:space="preserve">@ZigaTurk @lukavalas @sodnik @Project_Veritas En ole. Vain peikko. Se on mielestäni ainoa rakentava lähestymistapa tähän lähes aiheeseen ;)</w:t>
      </w:r>
    </w:p>
    <w:p>
      <w:r>
        <w:rPr>
          <w:b/>
          <w:u w:val="single"/>
        </w:rPr>
        <w:t xml:space="preserve">696019</w:t>
      </w:r>
    </w:p>
    <w:p>
      <w:r>
        <w:t xml:space="preserve">EU:ssa ei ole yhtään terveysministeriä, joka olisi aiemmin myynyt paskapaloja ja difenbachia. https://t.co/Ebos9In6GI.</w:t>
      </w:r>
    </w:p>
    <w:p>
      <w:r>
        <w:rPr>
          <w:b/>
          <w:u w:val="single"/>
        </w:rPr>
        <w:t xml:space="preserve">696020</w:t>
      </w:r>
    </w:p>
    <w:p>
      <w:r>
        <w:t xml:space="preserve">He polttivat itsensä loppuun jo kauan sitten. Tämä mainos on vain uusi vahvistus sille, että "toimittaja" on myyty vasemmistolle! https://t.co/QyM72kpGZa ...</w:t>
      </w:r>
    </w:p>
    <w:p>
      <w:r>
        <w:rPr>
          <w:b/>
          <w:u w:val="single"/>
        </w:rPr>
        <w:t xml:space="preserve">696021</w:t>
      </w:r>
    </w:p>
    <w:p>
      <w:r>
        <w:t xml:space="preserve">Cubus: grillattua kirjolohta, kanaa kastikkeessa, sienimuhennosta - https://t.co/0H7VXwTgQq</w:t>
      </w:r>
    </w:p>
    <w:p>
      <w:r>
        <w:rPr>
          <w:b/>
          <w:u w:val="single"/>
        </w:rPr>
        <w:t xml:space="preserve">696022</w:t>
      </w:r>
    </w:p>
    <w:p>
      <w:r>
        <w:t xml:space="preserve">Torstain kenttäpalsta - Kiina: kapitalismikommunismi https://t.co/Ar8TnzKQco</w:t>
      </w:r>
    </w:p>
    <w:p>
      <w:r>
        <w:rPr>
          <w:b/>
          <w:u w:val="single"/>
        </w:rPr>
        <w:t xml:space="preserve">696023</w:t>
      </w:r>
    </w:p>
    <w:p>
      <w:r>
        <w:t xml:space="preserve">@Primoz_Kovacic Sinun ei todellakaan tarvitse kirjoittaa tätä - eikö ole jo tarpeeksi tyhmiä ideoita?</w:t>
      </w:r>
    </w:p>
    <w:p>
      <w:r>
        <w:rPr>
          <w:b/>
          <w:u w:val="single"/>
        </w:rPr>
        <w:t xml:space="preserve">696024</w:t>
      </w:r>
    </w:p>
    <w:p>
      <w:r>
        <w:t xml:space="preserve">@NormaMKorosec @Nusa____6 Rokotteet tuhoavat koskemattomuuden!?? Mitä hulluja sieniä olet käyttänyt? #bolano</w:t>
      </w:r>
    </w:p>
    <w:p>
      <w:r>
        <w:rPr>
          <w:b/>
          <w:u w:val="single"/>
        </w:rPr>
        <w:t xml:space="preserve">696025</w:t>
      </w:r>
    </w:p>
    <w:p>
      <w:r>
        <w:t xml:space="preserve">@mrevlje @m_bostjan Ongelma on</w:t>
        <w:br/>
        <w:t xml:space="preserve">että Janez Janšan</w:t>
        <w:t xml:space="preserve">totalitaariset taipumukset</w:t>
        <w:t xml:space="preserve">puhuvat</w:t>
        <w:br/>
        <w:t xml:space="preserve">hänen alitajunnastaan</w:t>
      </w:r>
    </w:p>
    <w:p>
      <w:r>
        <w:rPr>
          <w:b/>
          <w:u w:val="single"/>
        </w:rPr>
        <w:t xml:space="preserve">696026</w:t>
      </w:r>
    </w:p>
    <w:p>
      <w:r>
        <w:t xml:space="preserve">@JozeBiscak @Darko_Bulat .....ja bensakuponkeja ja muutama outo-"sosialistinen paratiisi"❗️</w:t>
      </w:r>
    </w:p>
    <w:p>
      <w:r>
        <w:rPr>
          <w:b/>
          <w:u w:val="single"/>
        </w:rPr>
        <w:t xml:space="preserve">696027</w:t>
      </w:r>
    </w:p>
    <w:p>
      <w:r>
        <w:t xml:space="preserve">Pelaan parhaillaan Biathlon Maniaa. Tule mukaan ja yritä voittaa minut! https://t.co/pLg4OmC31Q</w:t>
      </w:r>
    </w:p>
    <w:p>
      <w:r>
        <w:rPr>
          <w:b/>
          <w:u w:val="single"/>
        </w:rPr>
        <w:t xml:space="preserve">696028</w:t>
      </w:r>
    </w:p>
    <w:p>
      <w:r>
        <w:t xml:space="preserve">@stanka_d No, vielä kaksi tällaista uhrin vastaista twiittiä, ja Mozinan haastattelusta tulee yhden tunnin sijasta kaksi tai kolme tuntia pitkä.</w:t>
      </w:r>
    </w:p>
    <w:p>
      <w:r>
        <w:rPr>
          <w:b/>
          <w:u w:val="single"/>
        </w:rPr>
        <w:t xml:space="preserve">696029</w:t>
      </w:r>
    </w:p>
    <w:p>
      <w:r>
        <w:t xml:space="preserve">@JoeBlack444 @Margu501 @NIP44258070 @KARANTANEC Outoa. En katso kumpaakaan...</w:t>
      </w:r>
    </w:p>
    <w:p>
      <w:r>
        <w:rPr>
          <w:b/>
          <w:u w:val="single"/>
        </w:rPr>
        <w:t xml:space="preserve">696030</w:t>
      </w:r>
    </w:p>
    <w:p>
      <w:r>
        <w:t xml:space="preserve">Marionettinukkeja ei tarvitse opetella ja tehdä ohjelmaa. Nukkejen käyttäjällä on ohjelma.</w:t>
      </w:r>
    </w:p>
    <w:p>
      <w:r>
        <w:rPr>
          <w:b/>
          <w:u w:val="single"/>
        </w:rPr>
        <w:t xml:space="preserve">696031</w:t>
      </w:r>
    </w:p>
    <w:p>
      <w:r>
        <w:t xml:space="preserve">@bobsparrow70 Äitini, joka on ollut uskovainen yli 70 vuotta, ei valita, että kommunismin aikana olisi ollut vaikea olla uskovainen.</w:t>
      </w:r>
    </w:p>
    <w:p>
      <w:r>
        <w:rPr>
          <w:b/>
          <w:u w:val="single"/>
        </w:rPr>
        <w:t xml:space="preserve">696032</w:t>
      </w:r>
    </w:p>
    <w:p>
      <w:r>
        <w:t xml:space="preserve">Mikä on @t_celestina nyt ? Nolla spoileria #GOT ? Vittu kolmelta aamuyöllä avaamaan silmäni, vai mitä? 😉</w:t>
      </w:r>
    </w:p>
    <w:p>
      <w:r>
        <w:rPr>
          <w:b/>
          <w:u w:val="single"/>
        </w:rPr>
        <w:t xml:space="preserve">696033</w:t>
      </w:r>
    </w:p>
    <w:p>
      <w:r>
        <w:t xml:space="preserve">@AnDuiyn Nämä ovat yksinomaan konbi-reitiltä, minulla ei ole yhtään hyvää kuorma-autosta :)</w:t>
      </w:r>
    </w:p>
    <w:p>
      <w:r>
        <w:rPr>
          <w:b/>
          <w:u w:val="single"/>
        </w:rPr>
        <w:t xml:space="preserve">696034</w:t>
      </w:r>
    </w:p>
    <w:p>
      <w:r>
        <w:t xml:space="preserve">Trump on vielä suurempi idiootti kuin luulinkaan. Jos se on edes mahdollista? 🤔 *FearTheWalkingIdiots*</w:t>
      </w:r>
    </w:p>
    <w:p>
      <w:r>
        <w:rPr>
          <w:b/>
          <w:u w:val="single"/>
        </w:rPr>
        <w:t xml:space="preserve">696035</w:t>
      </w:r>
    </w:p>
    <w:p>
      <w:r>
        <w:t xml:space="preserve">@FranciKek Huono harmonikansoittaja... Jos siellä olisi guslar tai nuo tunkeilevat trumpetistit, se olisi hienoa, eikö vain?</w:t>
      </w:r>
    </w:p>
    <w:p>
      <w:r>
        <w:rPr>
          <w:b/>
          <w:u w:val="single"/>
        </w:rPr>
        <w:t xml:space="preserve">696036</w:t>
      </w:r>
    </w:p>
    <w:p>
      <w:r>
        <w:t xml:space="preserve">@_aney Dej, jos luen vielä yhden Eye al la Copataricon, tulen hulluksi 🙄.</w:t>
      </w:r>
    </w:p>
    <w:p>
      <w:r>
        <w:rPr>
          <w:b/>
          <w:u w:val="single"/>
        </w:rPr>
        <w:t xml:space="preserve">696037</w:t>
      </w:r>
    </w:p>
    <w:p>
      <w:r>
        <w:t xml:space="preserve">Liiketila, huutokauppahinta: 25.100 €, pinta-ala: 46,5 m2 &amp;gt;&amp;gt;&amp;gt; http://t.co/mTGi4jfuab #huutokaupat #kiinteistöt #kiinteistöt</w:t>
      </w:r>
    </w:p>
    <w:p>
      <w:r>
        <w:rPr>
          <w:b/>
          <w:u w:val="single"/>
        </w:rPr>
        <w:t xml:space="preserve">696038</w:t>
      </w:r>
    </w:p>
    <w:p>
      <w:r>
        <w:t xml:space="preserve">@BCestnik @KurirVesti Mikä uskomaton tihku! Elävän ja terveen sivilisaation tunnistaa siitä, miten se suhtautuu eläviin, ei kuolleisiin!</w:t>
      </w:r>
    </w:p>
    <w:p>
      <w:r>
        <w:rPr>
          <w:b/>
          <w:u w:val="single"/>
        </w:rPr>
        <w:t xml:space="preserve">696039</w:t>
      </w:r>
    </w:p>
    <w:p>
      <w:r>
        <w:t xml:space="preserve">Vain punapäät keksivät käyttää lypsykonetta väärin! #funny ... Tästä tulee mielenkiintoista oikeudessa.</w:t>
      </w:r>
    </w:p>
    <w:p>
      <w:r>
        <w:rPr>
          <w:b/>
          <w:u w:val="single"/>
        </w:rPr>
        <w:t xml:space="preserve">696040</w:t>
      </w:r>
    </w:p>
    <w:p>
      <w:r>
        <w:t xml:space="preserve">@SpletnaMladina @Izak_Kosir Huhujen mukaan SD pr olisi vuotanut ensimmäiset kuvat medialle.</w:t>
      </w:r>
    </w:p>
    <w:p>
      <w:r>
        <w:rPr>
          <w:b/>
          <w:u w:val="single"/>
        </w:rPr>
        <w:t xml:space="preserve">696041</w:t>
      </w:r>
    </w:p>
    <w:p>
      <w:r>
        <w:t xml:space="preserve">@BozoPredalic @edvardzitnik Revez pyytää @RTV_Slovenija siirtoa. Ehdotan 🇰🇵</w:t>
      </w:r>
    </w:p>
    <w:p>
      <w:r>
        <w:rPr>
          <w:b/>
          <w:u w:val="single"/>
        </w:rPr>
        <w:t xml:space="preserve">696042</w:t>
      </w:r>
    </w:p>
    <w:p>
      <w:r>
        <w:t xml:space="preserve">@crnkovic @BojanPozar Missään ei sanota, että raiskauksia oli niin paljon viime vuonna. 7 prosenttia on kumulatiivinen luku.</w:t>
      </w:r>
    </w:p>
    <w:p>
      <w:r>
        <w:rPr>
          <w:b/>
          <w:u w:val="single"/>
        </w:rPr>
        <w:t xml:space="preserve">696043</w:t>
      </w:r>
    </w:p>
    <w:p>
      <w:r>
        <w:t xml:space="preserve">@ArtGotar @ales_primc @Nova24TV Slovenialainen kulttuuri ei ole koskaan laskenut näin alas. Ei ihme, että kaikki muut sosiaaliset osajärjestelmämme hajoavat.</w:t>
      </w:r>
    </w:p>
    <w:p>
      <w:r>
        <w:rPr>
          <w:b/>
          <w:u w:val="single"/>
        </w:rPr>
        <w:t xml:space="preserve">696044</w:t>
      </w:r>
    </w:p>
    <w:p>
      <w:r>
        <w:t xml:space="preserve">Bine Kordež vapautui ennenaikaisesti vankilasta - Primorska24 https://t.co/6mLER1zEk7 https://t.co/6mLER1zEk7</w:t>
      </w:r>
    </w:p>
    <w:p>
      <w:r>
        <w:rPr>
          <w:b/>
          <w:u w:val="single"/>
        </w:rPr>
        <w:t xml:space="preserve">696045</w:t>
      </w:r>
    </w:p>
    <w:p>
      <w:r>
        <w:t xml:space="preserve">Kenelle kohottakaamme malja itsellemme Ei tuollaisen nuoren naisen sydän on kirkas ja hänen silmänsä on kirkas maanmiehensä vastasyntyneelle sikiölle, jonka koura on vielä raskas</w:t>
      </w:r>
    </w:p>
    <w:p>
      <w:r>
        <w:rPr>
          <w:b/>
          <w:u w:val="single"/>
        </w:rPr>
        <w:t xml:space="preserve">696046</w:t>
      </w:r>
    </w:p>
    <w:p>
      <w:r>
        <w:t xml:space="preserve">Ei ihme, että joskus futsal-pelaajat ja valmentajat hermostuvat ja laittavat lehdistön jäihin.</w:t>
        <w:t xml:space="preserve">Mikä liioittelu ...</w:t>
        <w:br/>
        <w:br/>
        <w:t xml:space="preserve">https://t.co/DdFf2iW1eo https://t.co/DdFf2iW1eo</w:t>
      </w:r>
    </w:p>
    <w:p>
      <w:r>
        <w:rPr>
          <w:b/>
          <w:u w:val="single"/>
        </w:rPr>
        <w:t xml:space="preserve">696047</w:t>
      </w:r>
    </w:p>
    <w:p>
      <w:r>
        <w:t xml:space="preserve">Amerikkalaiset aikovat julistaa Irania suosivan AAH-militian terroristijärjestöksi. #US #Irak #Iran https://t.co/dNpW8z00bw</w:t>
      </w:r>
    </w:p>
    <w:p>
      <w:r>
        <w:rPr>
          <w:b/>
          <w:u w:val="single"/>
        </w:rPr>
        <w:t xml:space="preserve">696048</w:t>
      </w:r>
    </w:p>
    <w:p>
      <w:r>
        <w:t xml:space="preserve">Poliisin tyttöjen ahdistelemisesta tuntema afganistanilainen maahanmuuttaja puukotti 18-vuotiaan kuoliaaksi https://t.co/xnNRjVcLcM via @Nova24TV</w:t>
      </w:r>
    </w:p>
    <w:p>
      <w:r>
        <w:rPr>
          <w:b/>
          <w:u w:val="single"/>
        </w:rPr>
        <w:t xml:space="preserve">696049</w:t>
      </w:r>
    </w:p>
    <w:p>
      <w:r>
        <w:t xml:space="preserve">TOIMINTAA SYYSKUUSSA ! Ripsien pidennykset (1 refil ) 20% alennus meidän T http://t.co/Ys8SE0Ym26 kautta @PicColla http://t.co/dHYbK4BRag</w:t>
      </w:r>
    </w:p>
    <w:p>
      <w:r>
        <w:rPr>
          <w:b/>
          <w:u w:val="single"/>
        </w:rPr>
        <w:t xml:space="preserve">696050</w:t>
      </w:r>
    </w:p>
    <w:p>
      <w:r>
        <w:t xml:space="preserve">@had @AntisaKorljan on oikeassa. Ei pidä kuitenkaan unohtaa, että mullahit asuvat maassa, jonka Pučnik on luonut.</w:t>
      </w:r>
    </w:p>
    <w:p>
      <w:r>
        <w:rPr>
          <w:b/>
          <w:u w:val="single"/>
        </w:rPr>
        <w:t xml:space="preserve">696051</w:t>
      </w:r>
    </w:p>
    <w:p>
      <w:r>
        <w:t xml:space="preserve">Rautamiehet ovat edelleen ratkaisematon arvoitus Olimpijalle #video #photo https://t.co/cFZ3YetJ38 via @planettv</w:t>
      </w:r>
    </w:p>
    <w:p>
      <w:r>
        <w:rPr>
          <w:b/>
          <w:u w:val="single"/>
        </w:rPr>
        <w:t xml:space="preserve">696052</w:t>
      </w:r>
    </w:p>
    <w:p>
      <w:r>
        <w:t xml:space="preserve">@monster189 Jos alkoholista olisi tehty yhtä helppoa kuin savukkeista, ehkä tilanne olisi ollut erilainen.</w:t>
        <w:t xml:space="preserve">No will</w:t>
        <w:br/>
        <w:t xml:space="preserve">Ja lue tämä:https://t.co/eoM5HE9whJ</w:t>
      </w:r>
    </w:p>
    <w:p>
      <w:r>
        <w:rPr>
          <w:b/>
          <w:u w:val="single"/>
        </w:rPr>
        <w:t xml:space="preserve">696053</w:t>
      </w:r>
    </w:p>
    <w:p>
      <w:r>
        <w:t xml:space="preserve">SD Groupin vierailu Kočevjessa: tutustuminen Intersocks-yritykseen https://t.co/ICuTGrlIG9.</w:t>
      </w:r>
    </w:p>
    <w:p>
      <w:r>
        <w:rPr>
          <w:b/>
          <w:u w:val="single"/>
        </w:rPr>
        <w:t xml:space="preserve">696054</w:t>
      </w:r>
    </w:p>
    <w:p>
      <w:r>
        <w:t xml:space="preserve">Työnantajat ja ammattiliitot ovat eri mieltä vuoden 2018 vähimmäispalkasta. Tämä tarkoittaa, että ministerin ehdotus 4,7 prosentin korotuksesta jää voimaan.</w:t>
      </w:r>
    </w:p>
    <w:p>
      <w:r>
        <w:rPr>
          <w:b/>
          <w:u w:val="single"/>
        </w:rPr>
        <w:t xml:space="preserve">696055</w:t>
      </w:r>
    </w:p>
    <w:p>
      <w:r>
        <w:t xml:space="preserve">Mutta tämä Telekomia koskeva juttu on suukapula gobcacille mainostamisesta oikeistomediassa, ellei hän ole myös veroparatiisissa. 😂🤣😂🤣</w:t>
      </w:r>
    </w:p>
    <w:p>
      <w:r>
        <w:rPr>
          <w:b/>
          <w:u w:val="single"/>
        </w:rPr>
        <w:t xml:space="preserve">696056</w:t>
      </w:r>
    </w:p>
    <w:p>
      <w:r>
        <w:t xml:space="preserve">Joulu olisi voinut päättyä traagisesti Wienissä - Itävallan viranomaiset estivät terrori-iskun! https://t.co/YfIvABhXtq via @Nova24TV</w:t>
      </w:r>
    </w:p>
    <w:p>
      <w:r>
        <w:rPr>
          <w:b/>
          <w:u w:val="single"/>
        </w:rPr>
        <w:t xml:space="preserve">696057</w:t>
      </w:r>
    </w:p>
    <w:p>
      <w:r>
        <w:t xml:space="preserve">@strankalevica @jakov_fak He eivät voineet kadota, koska heitä ei yksinkertaisesti ollut olemassa, toverit marxilaiset! Teidän on vaikea kääntää historian pyörää takaisin.</w:t>
      </w:r>
    </w:p>
    <w:p>
      <w:r>
        <w:rPr>
          <w:b/>
          <w:u w:val="single"/>
        </w:rPr>
        <w:t xml:space="preserve">696058</w:t>
      </w:r>
    </w:p>
    <w:p>
      <w:r>
        <w:t xml:space="preserve">Voin vain kiittää @TelemachSi:tä, ystävällistä puhelinopastani läpi ongelmien, siitä, että hän luki tviittini tänään.</w:t>
      </w:r>
    </w:p>
    <w:p>
      <w:r>
        <w:rPr>
          <w:b/>
          <w:u w:val="single"/>
        </w:rPr>
        <w:t xml:space="preserve">696059</w:t>
      </w:r>
    </w:p>
    <w:p>
      <w:r>
        <w:t xml:space="preserve">@AleksandraGregl @ZdruzenaDesnica @kjaklic @ales_primc @MetkaZevnik @GlasZaOtroke #vaalit2018 ovat perustuslain vastaisia.</w:t>
      </w:r>
    </w:p>
    <w:p>
      <w:r>
        <w:rPr>
          <w:b/>
          <w:u w:val="single"/>
        </w:rPr>
        <w:t xml:space="preserve">696060</w:t>
      </w:r>
    </w:p>
    <w:p>
      <w:r>
        <w:t xml:space="preserve">Min. @RomanJakic ja kollegat, ennen suurlähettilään human. org. SR, BIH ja korkea edustaja osallistuvat PVRS:n @ABratusek-istuntoon tulvista. http://t.co/XaQyZv5zwD.</w:t>
      </w:r>
    </w:p>
    <w:p>
      <w:r>
        <w:rPr>
          <w:b/>
          <w:u w:val="single"/>
        </w:rPr>
        <w:t xml:space="preserve">696061</w:t>
      </w:r>
    </w:p>
    <w:p>
      <w:r>
        <w:t xml:space="preserve">Jumalanpilkkaa! Alastomia naisia Dubrovnikin kirkossa esittävät valokuvat suututtavat kroatialaiset uskovaiset https://t.co/0WXnuSUAaJ https://t.co/Aas7E9BSVM</w:t>
      </w:r>
    </w:p>
    <w:p>
      <w:r>
        <w:rPr>
          <w:b/>
          <w:u w:val="single"/>
        </w:rPr>
        <w:t xml:space="preserve">696062</w:t>
      </w:r>
    </w:p>
    <w:p>
      <w:r>
        <w:t xml:space="preserve">Murglassa postinkantajan kimppuun hyökättiin tiettävästi. Jos haluat rahaa, katso Kučan, Cerar tai Golibič. @policija_si</w:t>
      </w:r>
    </w:p>
    <w:p>
      <w:r>
        <w:rPr>
          <w:b/>
          <w:u w:val="single"/>
        </w:rPr>
        <w:t xml:space="preserve">696063</w:t>
      </w:r>
    </w:p>
    <w:p>
      <w:r>
        <w:t xml:space="preserve">Hakemukset maksua vastaan mahdollisimman pian, kunnes paikkoja vapautuu, tai 2. joulukuuta mennessä https://t.co/NKTk7ZDjvN.</w:t>
      </w:r>
    </w:p>
    <w:p>
      <w:r>
        <w:rPr>
          <w:b/>
          <w:u w:val="single"/>
        </w:rPr>
        <w:t xml:space="preserve">696064</w:t>
      </w:r>
    </w:p>
    <w:p>
      <w:r>
        <w:t xml:space="preserve">@mrevlje Hän on hyvä myyntimies. Myin kasan 💩 kultaa vastaan. Älä kuse hänen päälleen nyt. 😁</w:t>
      </w:r>
    </w:p>
    <w:p>
      <w:r>
        <w:rPr>
          <w:b/>
          <w:u w:val="single"/>
        </w:rPr>
        <w:t xml:space="preserve">696065</w:t>
      </w:r>
    </w:p>
    <w:p>
      <w:r>
        <w:t xml:space="preserve">Globalisaatio ei saa mennä pidemmälle; joissakin paikoissa se on saavuttanut rajansa https://t.co/zDxUdspF58</w:t>
      </w:r>
    </w:p>
    <w:p>
      <w:r>
        <w:rPr>
          <w:b/>
          <w:u w:val="single"/>
        </w:rPr>
        <w:t xml:space="preserve">696066</w:t>
      </w:r>
    </w:p>
    <w:p>
      <w:r>
        <w:t xml:space="preserve">@Kristina_Hacin @had Sloveniassa kansa olisi äänestänyt häntä, jotta kohdekommarit olisivat esitelleet hänet uusina kasvoina.</w:t>
      </w:r>
    </w:p>
    <w:p>
      <w:r>
        <w:rPr>
          <w:b/>
          <w:u w:val="single"/>
        </w:rPr>
        <w:t xml:space="preserve">696067</w:t>
      </w:r>
    </w:p>
    <w:p>
      <w:r>
        <w:t xml:space="preserve">@PrometejDD Mukavammat julkisivut, pysäköinti (myös alhaisemmat pysäköintimaksut)... kaupunki näyttää hajoavan.</w:t>
      </w:r>
    </w:p>
    <w:p>
      <w:r>
        <w:rPr>
          <w:b/>
          <w:u w:val="single"/>
        </w:rPr>
        <w:t xml:space="preserve">696068</w:t>
      </w:r>
    </w:p>
    <w:p>
      <w:r>
        <w:t xml:space="preserve">@DrzavljanD @TelekomSlo Itse asiassa tämä on täysin kypsä ilmoitus @policija_si:lle. Vaaralliset ihmiset pitää vain lukita.</w:t>
      </w:r>
    </w:p>
    <w:p>
      <w:r>
        <w:rPr>
          <w:b/>
          <w:u w:val="single"/>
        </w:rPr>
        <w:t xml:space="preserve">696069</w:t>
      </w:r>
    </w:p>
    <w:p>
      <w:r>
        <w:t xml:space="preserve">@gorazd_j Luultavasti vain siksi, että he nostavat maksuosuuttaan ja sanovat, etteivät he menneet niin pitkälle kuin olisivat voineet. #normarians</w:t>
      </w:r>
    </w:p>
    <w:p>
      <w:r>
        <w:rPr>
          <w:b/>
          <w:u w:val="single"/>
        </w:rPr>
        <w:t xml:space="preserve">696070</w:t>
      </w:r>
    </w:p>
    <w:p>
      <w:r>
        <w:t xml:space="preserve">Kommunisteilla on hyvä sanonta: käytä, pureskele, sylje ja polta @DamirCrncec</w:t>
      </w:r>
    </w:p>
    <w:p>
      <w:r>
        <w:rPr>
          <w:b/>
          <w:u w:val="single"/>
        </w:rPr>
        <w:t xml:space="preserve">696071</w:t>
      </w:r>
    </w:p>
    <w:p>
      <w:r>
        <w:t xml:space="preserve">@borutjanc @RobertSifrer @Figlmueller Sosialistimme pitävät enemmän kaviaarista......</w:t>
      </w:r>
    </w:p>
    <w:p>
      <w:r>
        <w:rPr>
          <w:b/>
          <w:u w:val="single"/>
        </w:rPr>
        <w:t xml:space="preserve">696072</w:t>
      </w:r>
    </w:p>
    <w:p>
      <w:r>
        <w:t xml:space="preserve">@petrasovdat Minulla oli kiusaus kirjoittaa, että olet nuori, koska voit kävellä kuumuudessa keskustassa. Ja bussilla. Mutta en tee sitä.</w:t>
      </w:r>
    </w:p>
    <w:p>
      <w:r>
        <w:rPr>
          <w:b/>
          <w:u w:val="single"/>
        </w:rPr>
        <w:t xml:space="preserve">696073</w:t>
      </w:r>
    </w:p>
    <w:p>
      <w:r>
        <w:t xml:space="preserve">Suojautuminen ulkoiselta tekniseltä säteilyltä Faradayn häkillä, jossa on ferromagneettinen läpivienti tai metalloitu kangas... https://t.co/S7js4zBTcL...</w:t>
      </w:r>
    </w:p>
    <w:p>
      <w:r>
        <w:rPr>
          <w:b/>
          <w:u w:val="single"/>
        </w:rPr>
        <w:t xml:space="preserve">696074</w:t>
      </w:r>
    </w:p>
    <w:p>
      <w:r>
        <w:t xml:space="preserve">julisti Celjen kansallisteatterin johtajan butaraksi, joka ei tunnustanut, että kyseessä oli provokaatio, ja suostui lievään rangaistukseen.</w:t>
        <w:br/>
        <w:t xml:space="preserve">https://t.co/F6d9fC9MpA</w:t>
      </w:r>
    </w:p>
    <w:p>
      <w:r>
        <w:rPr>
          <w:b/>
          <w:u w:val="single"/>
        </w:rPr>
        <w:t xml:space="preserve">696075</w:t>
      </w:r>
    </w:p>
    <w:p>
      <w:r>
        <w:t xml:space="preserve">(KRONIKKA) Ulkomaisen kuljettajan pako kuvattiin Slovenian Istrian alueella ja tuhoutunut slovenialainen marica https://t.co/tPm8fRtfxd</w:t>
      </w:r>
    </w:p>
    <w:p>
      <w:r>
        <w:rPr>
          <w:b/>
          <w:u w:val="single"/>
        </w:rPr>
        <w:t xml:space="preserve">696076</w:t>
      </w:r>
    </w:p>
    <w:p>
      <w:r>
        <w:t xml:space="preserve">@Bodem43 Bozon voikukkasalaatti tekee hyvää libidolle, mutta Vuohi antaa voimaa kiveksiin! 😀</w:t>
      </w:r>
    </w:p>
    <w:p>
      <w:r>
        <w:rPr>
          <w:b/>
          <w:u w:val="single"/>
        </w:rPr>
        <w:t xml:space="preserve">696077</w:t>
      </w:r>
    </w:p>
    <w:p>
      <w:r>
        <w:t xml:space="preserve">@StudioCity_ @TaS4213 @steinbuch @steinbuch @steinbuch Olet näköjään myyty loppuun, kun tuet Šarcia. Ja se on luultavasti pikkupareille.</w:t>
      </w:r>
    </w:p>
    <w:p>
      <w:r>
        <w:rPr>
          <w:b/>
          <w:u w:val="single"/>
        </w:rPr>
        <w:t xml:space="preserve">696078</w:t>
      </w:r>
    </w:p>
    <w:p>
      <w:r>
        <w:t xml:space="preserve">Kannustan englantilaisia, mutta lyön vetoa kroaattien puolesta ... munaa, kumpi tahansa voittaa... menköön kroaatit!</w:t>
      </w:r>
    </w:p>
    <w:p>
      <w:r>
        <w:rPr>
          <w:b/>
          <w:u w:val="single"/>
        </w:rPr>
        <w:t xml:space="preserve">696079</w:t>
      </w:r>
    </w:p>
    <w:p>
      <w:r>
        <w:t xml:space="preserve">@MazzoVanKlein @Hribar13 Pišuka, viš, kuk, käytit niitä, kun et ole kaivannut niitä 20 vuoteen 😇.</w:t>
      </w:r>
    </w:p>
    <w:p>
      <w:r>
        <w:rPr>
          <w:b/>
          <w:u w:val="single"/>
        </w:rPr>
        <w:t xml:space="preserve">696080</w:t>
      </w:r>
    </w:p>
    <w:p>
      <w:r>
        <w:t xml:space="preserve">@tinncu Hiukset häiritsevät heitä.</w:t>
        <w:br/>
        <w:t xml:space="preserve"> Ja sylki.</w:t>
        <w:br/>
        <w:br/>
        <w:t xml:space="preserve"> Ja luultavasti koirien välittämä positiivinen energia.</w:t>
      </w:r>
    </w:p>
    <w:p>
      <w:r>
        <w:rPr>
          <w:b/>
          <w:u w:val="single"/>
        </w:rPr>
        <w:t xml:space="preserve">696081</w:t>
      </w:r>
    </w:p>
    <w:p>
      <w:r>
        <w:t xml:space="preserve">@petra_jansa Mene vain ja etsi kalloja natsien ja fasistien leireiltä. Ei ole vaikeaa etsiä ;)</w:t>
      </w:r>
    </w:p>
    <w:p>
      <w:r>
        <w:rPr>
          <w:b/>
          <w:u w:val="single"/>
        </w:rPr>
        <w:t xml:space="preserve">696082</w:t>
      </w:r>
    </w:p>
    <w:p>
      <w:r>
        <w:t xml:space="preserve">@JozeBizjak Tee matka Branikiin Karstissa, niin saat parempaa lammasjuustoa kuin Paški Orlossa, ja puoleen hintaan!</w:t>
      </w:r>
    </w:p>
    <w:p>
      <w:r>
        <w:rPr>
          <w:b/>
          <w:u w:val="single"/>
        </w:rPr>
        <w:t xml:space="preserve">696083</w:t>
      </w:r>
    </w:p>
    <w:p>
      <w:r>
        <w:t xml:space="preserve">@Max970 Mikä kaikki on kiinni tässä RK:N.P.Musar,Ranata Brunskule ja Keber...katapulttina politiikka humanitaarisessa muodossa !???</w:t>
      </w:r>
    </w:p>
    <w:p>
      <w:r>
        <w:rPr>
          <w:b/>
          <w:u w:val="single"/>
        </w:rPr>
        <w:t xml:space="preserve">696084</w:t>
      </w:r>
    </w:p>
    <w:p>
      <w:r>
        <w:t xml:space="preserve">@mat3ja @t_celestina Venus, jap. ylivoimaisesti näkyvin paljain silmin. samanlainen mutta paljon pienempi piste on Mars.</w:t>
      </w:r>
    </w:p>
    <w:p>
      <w:r>
        <w:rPr>
          <w:b/>
          <w:u w:val="single"/>
        </w:rPr>
        <w:t xml:space="preserve">696085</w:t>
      </w:r>
    </w:p>
    <w:p>
      <w:r>
        <w:t xml:space="preserve">@stanka_d Olet typerä tässä itseriittoisessa ja ahdasmielisessä harhassa. Tällaisia kansalaisia poliitikot rakastavat. " ... päätutkan sijasta ... "</w:t>
      </w:r>
    </w:p>
    <w:p>
      <w:r>
        <w:rPr>
          <w:b/>
          <w:u w:val="single"/>
        </w:rPr>
        <w:t xml:space="preserve">696086</w:t>
      </w:r>
    </w:p>
    <w:p>
      <w:r>
        <w:t xml:space="preserve">@jkmcnk Totta, mutta jotkut kurtisaanit alkavat joskus luulla, että he eivät enää ole :)</w:t>
      </w:r>
    </w:p>
    <w:p>
      <w:r>
        <w:rPr>
          <w:b/>
          <w:u w:val="single"/>
        </w:rPr>
        <w:t xml:space="preserve">696087</w:t>
      </w:r>
    </w:p>
    <w:p>
      <w:r>
        <w:t xml:space="preserve">@GregorBlog Anna minulle bajadero,</w:t>
        <w:br/>
        <w:t xml:space="preserve">kahvi saa sinut huimaamaan,</w:t>
        <w:br/>
        <w:t xml:space="preserve">kuin Calimero olisi nokkinut sinua.</w:t>
        <w:br/>
        <w:br/>
        <w:t xml:space="preserve"> #kafetarime</w:t>
      </w:r>
    </w:p>
    <w:p>
      <w:r>
        <w:rPr>
          <w:b/>
          <w:u w:val="single"/>
        </w:rPr>
        <w:t xml:space="preserve">696088</w:t>
      </w:r>
    </w:p>
    <w:p>
      <w:r>
        <w:t xml:space="preserve">Minulta poistettiin juuri punkki 😱 Kuinka pitkän ajan kuluttua voin panikoida, jos punoitus puremakohdassa/puikon kohdalla ei mene pois?</w:t>
      </w:r>
    </w:p>
    <w:p>
      <w:r>
        <w:rPr>
          <w:b/>
          <w:u w:val="single"/>
        </w:rPr>
        <w:t xml:space="preserve">696089</w:t>
      </w:r>
    </w:p>
    <w:p>
      <w:r>
        <w:t xml:space="preserve">@OranjeSwaeltjie Totuus sattuu, kyllä. Mutta paina vain #block, koska minulla on muutenkin vaikeaa kanssasi.</w:t>
      </w:r>
    </w:p>
    <w:p>
      <w:r>
        <w:rPr>
          <w:b/>
          <w:u w:val="single"/>
        </w:rPr>
        <w:t xml:space="preserve">696090</w:t>
      </w:r>
    </w:p>
    <w:p>
      <w:r>
        <w:t xml:space="preserve">@peterjancic @bojansimm @markopigac Missä pelasimme silloin? Tiedän, että @JozeBiscak löysi kivan kuntosalin jostain LJ:n ulkopuolelta.</w:t>
      </w:r>
    </w:p>
    <w:p>
      <w:r>
        <w:rPr>
          <w:b/>
          <w:u w:val="single"/>
        </w:rPr>
        <w:t xml:space="preserve">696091</w:t>
      </w:r>
    </w:p>
    <w:p>
      <w:r>
        <w:t xml:space="preserve">Leikkasin pensasaitaa ja juoksin jo kolme kertaa ampiaisten eteen.</w:t>
        <w:br/>
        <w:t xml:space="preserve"> Minulla on tarpeeksi metriä. Olen enemmän juoksentelemassa ja heiluttelemassa käsivarsillani kuin leikkaamassa.</w:t>
      </w:r>
    </w:p>
    <w:p>
      <w:r>
        <w:rPr>
          <w:b/>
          <w:u w:val="single"/>
        </w:rPr>
        <w:t xml:space="preserve">696092</w:t>
      </w:r>
    </w:p>
    <w:p>
      <w:r>
        <w:t xml:space="preserve">@edvardkadic Tämä joltain, joka haluaa olla tekijä, mutta on odottamattomien tapahtumien palomies.</w:t>
      </w:r>
    </w:p>
    <w:p>
      <w:r>
        <w:rPr>
          <w:b/>
          <w:u w:val="single"/>
        </w:rPr>
        <w:t xml:space="preserve">696093</w:t>
      </w:r>
    </w:p>
    <w:p>
      <w:r>
        <w:t xml:space="preserve">@BojanPozar "...demokratian kehto, vaikka se on jo kauan sitten kadonnut...".</w:t>
        <w:br/>
        <w:br/>
        <w:t xml:space="preserve"> "...teemme sillan, joka on entistäkin kauniimpi ja vanhempi...".</w:t>
      </w:r>
    </w:p>
    <w:p>
      <w:r>
        <w:rPr>
          <w:b/>
          <w:u w:val="single"/>
        </w:rPr>
        <w:t xml:space="preserve">696094</w:t>
      </w:r>
    </w:p>
    <w:p>
      <w:r>
        <w:t xml:space="preserve">#matematiikka #puzzles Leikitään vielä viimeisellä viikolla ennen koulun alkua palapelejä 😉 https://t.co/JHn54cP7YZ</w:t>
      </w:r>
    </w:p>
    <w:p>
      <w:r>
        <w:rPr>
          <w:b/>
          <w:u w:val="single"/>
        </w:rPr>
        <w:t xml:space="preserve">696095</w:t>
      </w:r>
    </w:p>
    <w:p>
      <w:r>
        <w:t xml:space="preserve">Sunnuntain aamiaisidea :D</w:t>
        <w:br/>
        <w:t xml:space="preserve">Ayurvediset vegaaniset ja gluteenittomat pannukakut</w:t>
        <w:br/>
        <w:br/>
        <w:t xml:space="preserve">Munat ja gluteeni ovat hieman vaikeampia... https://t</w:t>
      </w:r>
    </w:p>
    <w:p>
      <w:r>
        <w:rPr>
          <w:b/>
          <w:u w:val="single"/>
        </w:rPr>
        <w:t xml:space="preserve">696096</w:t>
      </w:r>
    </w:p>
    <w:p>
      <w:r>
        <w:t xml:space="preserve">Opettele hallitsemaan impulsiivisuuttasi ja käyttäytymään järkevämmin. https://t.co/3KUtCNx61n.</w:t>
      </w:r>
    </w:p>
    <w:p>
      <w:r>
        <w:rPr>
          <w:b/>
          <w:u w:val="single"/>
        </w:rPr>
        <w:t xml:space="preserve">696097</w:t>
      </w:r>
    </w:p>
    <w:p>
      <w:r>
        <w:t xml:space="preserve">Joskus Prešeren-palkinnon saajat tunnistettiin älykkyydestään.</w:t>
        <w:br/>
        <w:br/>
        <w:t xml:space="preserve"> Tänään idiotismilla ja kretinismillä https://t.co/GR89HPo0QJ</w:t>
      </w:r>
    </w:p>
    <w:p>
      <w:r>
        <w:rPr>
          <w:b/>
          <w:u w:val="single"/>
        </w:rPr>
        <w:t xml:space="preserve">696098</w:t>
      </w:r>
    </w:p>
    <w:p>
      <w:r>
        <w:t xml:space="preserve">@Nebodigatreba2 @xmp125a @luksuz @BoeingAirplanes Näen, että kaikki max 737-koneet ovat lentokiellossa.</w:t>
      </w:r>
    </w:p>
    <w:p>
      <w:r>
        <w:rPr>
          <w:b/>
          <w:u w:val="single"/>
        </w:rPr>
        <w:t xml:space="preserve">696099</w:t>
      </w:r>
    </w:p>
    <w:p>
      <w:r>
        <w:t xml:space="preserve">@NavadniNimda @alfa_lj Tekniset yksiköt-RTG-salakirjoitukset-meillä on parhaimmillaan vipinää😂😂😂😂</w:t>
      </w:r>
    </w:p>
    <w:p>
      <w:r>
        <w:rPr>
          <w:b/>
          <w:u w:val="single"/>
        </w:rPr>
        <w:t xml:space="preserve">696100</w:t>
      </w:r>
    </w:p>
    <w:p>
      <w:r>
        <w:t xml:space="preserve">UNICEF: Yli seitsemän miljoonaa lasta on Jemenissä nälänhädän uhkaamana https://t.co/AOIGBahpQq https://t.co/AOIGBahpQq</w:t>
      </w:r>
    </w:p>
    <w:p>
      <w:r>
        <w:rPr>
          <w:b/>
          <w:u w:val="single"/>
        </w:rPr>
        <w:t xml:space="preserve">696101</w:t>
      </w:r>
    </w:p>
    <w:p>
      <w:r>
        <w:t xml:space="preserve">@EPameten Sinun tarvitsee vain katsoa hänen fb:nsä nähdäksesi, että hän on uskonnollinen hullu, jonka kanssa kaikenlainen kommunikointi on tuottamatonta ja turhaa.</w:t>
      </w:r>
    </w:p>
    <w:p>
      <w:r>
        <w:rPr>
          <w:b/>
          <w:u w:val="single"/>
        </w:rPr>
        <w:t xml:space="preserve">696102</w:t>
      </w:r>
    </w:p>
    <w:p>
      <w:r>
        <w:t xml:space="preserve">@freeeky Hei, eikö sulakkeet pitäisi kytkeä pois päältä varmuuden vuoksi? Tai ainakin valokytkimet</w:t>
      </w:r>
    </w:p>
    <w:p>
      <w:r>
        <w:rPr>
          <w:b/>
          <w:u w:val="single"/>
        </w:rPr>
        <w:t xml:space="preserve">696103</w:t>
      </w:r>
    </w:p>
    <w:p>
      <w:r>
        <w:t xml:space="preserve">@MatjazGerm mainostajat tietävät tämän jo. Myös muut tiedotusvälineet kytkevät yleensä pois päältä mainokset Black Chroniclen uutisista.</w:t>
      </w:r>
    </w:p>
    <w:p>
      <w:r>
        <w:rPr>
          <w:b/>
          <w:u w:val="single"/>
        </w:rPr>
        <w:t xml:space="preserve">696104</w:t>
      </w:r>
    </w:p>
    <w:p>
      <w:r>
        <w:t xml:space="preserve">Miljoonien dollarien kaasusopimus ei ole läheskään ainoa yhteys SDS:n ja Zoran Jankovićin välillä https://t.co/I62LbPY2vD</w:t>
      </w:r>
    </w:p>
    <w:p>
      <w:r>
        <w:rPr>
          <w:b/>
          <w:u w:val="single"/>
        </w:rPr>
        <w:t xml:space="preserve">696105</w:t>
      </w:r>
    </w:p>
    <w:p>
      <w:r>
        <w:t xml:space="preserve">@KatarinaJenko @gregorbeslic Olisi vielä suurempi moka, jos minulla olisi aviomies ja lapsia eikä minulla olisi rakasta.</w:t>
      </w:r>
    </w:p>
    <w:p>
      <w:r>
        <w:rPr>
          <w:b/>
          <w:u w:val="single"/>
        </w:rPr>
        <w:t xml:space="preserve">696106</w:t>
      </w:r>
    </w:p>
    <w:p>
      <w:r>
        <w:t xml:space="preserve">@pongiSLO Mariborissa on kolme ehdokasta. Meillä ei siis ole mitään valittamista, ja voimme potkia likaiset vanhukset ulos.</w:t>
      </w:r>
    </w:p>
    <w:p>
      <w:r>
        <w:rPr>
          <w:b/>
          <w:u w:val="single"/>
        </w:rPr>
        <w:t xml:space="preserve">696107</w:t>
      </w:r>
    </w:p>
    <w:p>
      <w:r>
        <w:t xml:space="preserve">Pelaan parhaillaan Biathlon Maniaa. Tule mukaan ja yritä voittaa minut! https://t.co/pVZjxa6olR</w:t>
      </w:r>
    </w:p>
    <w:p>
      <w:r>
        <w:rPr>
          <w:b/>
          <w:u w:val="single"/>
        </w:rPr>
        <w:t xml:space="preserve">696108</w:t>
      </w:r>
    </w:p>
    <w:p>
      <w:r>
        <w:t xml:space="preserve">#Nystagmusta ei koskaan arvioida ääriasennoissa!</w:t>
        <w:br/>
        <w:t xml:space="preserve"> Nystagmuksen hyvän Dg-arvon saamiseksi tarvitsemme Frentzl-lasit!</w:t>
        <w:br/>
        <w:br/>
        <w:t xml:space="preserve"> #ORL #SolaUrgence</w:t>
      </w:r>
    </w:p>
    <w:p>
      <w:r>
        <w:rPr>
          <w:b/>
          <w:u w:val="single"/>
        </w:rPr>
        <w:t xml:space="preserve">696109</w:t>
      </w:r>
    </w:p>
    <w:p>
      <w:r>
        <w:t xml:space="preserve">@Mr_professor Ja kun hän tulee kotiin, hän menee samaan kampaajalle #fejstfant ❤️</w:t>
      </w:r>
    </w:p>
    <w:p>
      <w:r>
        <w:rPr>
          <w:b/>
          <w:u w:val="single"/>
        </w:rPr>
        <w:t xml:space="preserve">696110</w:t>
      </w:r>
    </w:p>
    <w:p>
      <w:r>
        <w:t xml:space="preserve">LMŠ, SAB ja SMC ovat liberaaleja puolueita?</w:t>
        <w:br/>
        <w:t xml:space="preserve">Minä oksennan vähän</w:t>
        <w:br/>
        <w:br/>
        <w:t xml:space="preserve">https://t.co/6u1YEFD9o7 https://t.co/6u1YEFD9o7</w:t>
      </w:r>
    </w:p>
    <w:p>
      <w:r>
        <w:rPr>
          <w:b/>
          <w:u w:val="single"/>
        </w:rPr>
        <w:t xml:space="preserve">696111</w:t>
      </w:r>
    </w:p>
    <w:p>
      <w:r>
        <w:t xml:space="preserve">Onko sinulla älykäs poreallas?</w:t>
        <w:br/>
        <w:t xml:space="preserve">Hakkerit voivat keittää sinut siinä :)</w:t>
        <w:br/>
        <w:t xml:space="preserve">https://t.co/2ELrEAjebR https://t.co/YpRpanZlYz</w:t>
      </w:r>
    </w:p>
    <w:p>
      <w:r>
        <w:rPr>
          <w:b/>
          <w:u w:val="single"/>
        </w:rPr>
        <w:t xml:space="preserve">696112</w:t>
      </w:r>
    </w:p>
    <w:p>
      <w:r>
        <w:t xml:space="preserve">Entisen varastorakennuksen muuttaminen Ptujissa viehättäväksi omakotitaloksi https://t.co/mJ9igD91bW</w:t>
      </w:r>
    </w:p>
    <w:p>
      <w:r>
        <w:rPr>
          <w:b/>
          <w:u w:val="single"/>
        </w:rPr>
        <w:t xml:space="preserve">696113</w:t>
      </w:r>
    </w:p>
    <w:p>
      <w:r>
        <w:t xml:space="preserve">Sää: lumiraja laskee hitaasti</w:t>
        <w:br/>
        <w:t xml:space="preserve">https://t.co/qqw9lwrQkr https://t.co/zVFtseY13G</w:t>
      </w:r>
    </w:p>
    <w:p>
      <w:r>
        <w:rPr>
          <w:b/>
          <w:u w:val="single"/>
        </w:rPr>
        <w:t xml:space="preserve">696114</w:t>
      </w:r>
    </w:p>
    <w:p>
      <w:r>
        <w:t xml:space="preserve">Epäpäpätevän ääliön lihava naama Slakin hieroessa sitä. https://t.co/KkrTnjXQxz</w:t>
      </w:r>
    </w:p>
    <w:p>
      <w:r>
        <w:rPr>
          <w:b/>
          <w:u w:val="single"/>
        </w:rPr>
        <w:t xml:space="preserve">696115</w:t>
      </w:r>
    </w:p>
    <w:p>
      <w:r>
        <w:t xml:space="preserve">@Mark0Stor @YouTube söimme joka vuosi polysalamia ja joimme pingomehua, vaikka tehdas varoitti joka vuosi, mitä voi tapahtua.</w:t>
      </w:r>
    </w:p>
    <w:p>
      <w:r>
        <w:rPr>
          <w:b/>
          <w:u w:val="single"/>
        </w:rPr>
        <w:t xml:space="preserve">696116</w:t>
      </w:r>
    </w:p>
    <w:p>
      <w:r>
        <w:t xml:space="preserve">Trump ja Kim allekirjoittavat tärkeän sopimuksen. Poliitikkomme eivät kuitenkaan voi muodostaa yhtä koalitiota. #butale https://t.co/2DdCIuCGNb</w:t>
      </w:r>
    </w:p>
    <w:p>
      <w:r>
        <w:rPr>
          <w:b/>
          <w:u w:val="single"/>
        </w:rPr>
        <w:t xml:space="preserve">696117</w:t>
      </w:r>
    </w:p>
    <w:p>
      <w:r>
        <w:t xml:space="preserve">@ajitamxy @Paganini_1782 Aion tunkea yhden vesimelonin suuhuni...</w:t>
        <w:br/>
        <w:t xml:space="preserve"> .... Uskon, että sitä tulee olemaan enemmän....se on ainoa asia, joka "istuu" häneen...se on punainen...🤣.</w:t>
      </w:r>
    </w:p>
    <w:p>
      <w:r>
        <w:rPr>
          <w:b/>
          <w:u w:val="single"/>
        </w:rPr>
        <w:t xml:space="preserve">696118</w:t>
      </w:r>
    </w:p>
    <w:p>
      <w:r>
        <w:t xml:space="preserve">Chilen Ibra vie jalkapallon Eurooppaan #futsal #futsal #jalkapallo #jalkapallo #ligaprvakov - http://t.co/ODV7mkZl</w:t>
      </w:r>
    </w:p>
    <w:p>
      <w:r>
        <w:rPr>
          <w:b/>
          <w:u w:val="single"/>
        </w:rPr>
        <w:t xml:space="preserve">696119</w:t>
      </w:r>
    </w:p>
    <w:p>
      <w:r>
        <w:t xml:space="preserve">Hammam-huone (itämainen matalalämpöinen sauna, jossa on hieronta) ja suihkut, joissa on valo-, ääni- ja vesiefektejä. http://t.co/8glJvnBe5X.</w:t>
      </w:r>
    </w:p>
    <w:p>
      <w:r>
        <w:rPr>
          <w:b/>
          <w:u w:val="single"/>
        </w:rPr>
        <w:t xml:space="preserve">696120</w:t>
      </w:r>
    </w:p>
    <w:p>
      <w:r>
        <w:t xml:space="preserve">@MikeDjomba @tilen Yksi briossin syöminen vähemmän, katso kuvamateriaali ja tuomitse sitten. Tuo oma tuhka levittääksesi :P</w:t>
      </w:r>
    </w:p>
    <w:p>
      <w:r>
        <w:rPr>
          <w:b/>
          <w:u w:val="single"/>
        </w:rPr>
        <w:t xml:space="preserve">696121</w:t>
      </w:r>
    </w:p>
    <w:p>
      <w:r>
        <w:t xml:space="preserve">@BlogSlovenia Voi ei! Arthemender hoidosta putikan nonetille (Dragon isä)!</w:t>
      </w:r>
    </w:p>
    <w:p>
      <w:r>
        <w:rPr>
          <w:b/>
          <w:u w:val="single"/>
        </w:rPr>
        <w:t xml:space="preserve">696122</w:t>
      </w:r>
    </w:p>
    <w:p>
      <w:r>
        <w:t xml:space="preserve">@Grossbruder @sivanosoroginja Ei vielä tietääkseni - ne siirrettiin sisälle vähän aikaa sitten.</w:t>
      </w:r>
    </w:p>
    <w:p>
      <w:r>
        <w:rPr>
          <w:b/>
          <w:u w:val="single"/>
        </w:rPr>
        <w:t xml:space="preserve">696123</w:t>
      </w:r>
    </w:p>
    <w:p>
      <w:r>
        <w:t xml:space="preserve">@vmatijevec Laulat Golican sen jälkeen, kun olet napittanut mustan solmion.</w:t>
        <w:br/>
        <w:t xml:space="preserve"> Tomaž, onko sinulla vielä se musta solmio?</w:t>
        <w:br/>
        <w:t xml:space="preserve"> Se oli todella hyvä.</w:t>
        <w:br/>
        <w:t xml:space="preserve"> 😂😂😂</w:t>
      </w:r>
    </w:p>
    <w:p>
      <w:r>
        <w:rPr>
          <w:b/>
          <w:u w:val="single"/>
        </w:rPr>
        <w:t xml:space="preserve">696124</w:t>
      </w:r>
    </w:p>
    <w:p>
      <w:r>
        <w:t xml:space="preserve">@zasledovalec70 @BorutPahor @petra_jansa hän välittää sinusta. olet hänelle orpo. hän välittää vain kuuluisista....</w:t>
      </w:r>
    </w:p>
    <w:p>
      <w:r>
        <w:rPr>
          <w:b/>
          <w:u w:val="single"/>
        </w:rPr>
        <w:t xml:space="preserve">696125</w:t>
      </w:r>
    </w:p>
    <w:p>
      <w:r>
        <w:t xml:space="preserve">@juremikuz Dinaari ei haise kenellekään. Vitut ideologiasta, huorista ja alkoholista maksetaan rahalla.</w:t>
      </w:r>
    </w:p>
    <w:p>
      <w:r>
        <w:rPr>
          <w:b/>
          <w:u w:val="single"/>
        </w:rPr>
        <w:t xml:space="preserve">696126</w:t>
      </w:r>
    </w:p>
    <w:p>
      <w:r>
        <w:t xml:space="preserve">Jos @ZigaTurk on estänyt sinut.</w:t>
        <w:br/>
        <w:t xml:space="preserve"> .... voimme ajatella isosti...... kaikki.... https://t.co/XglUKeGbOB</w:t>
      </w:r>
    </w:p>
    <w:p>
      <w:r>
        <w:rPr>
          <w:b/>
          <w:u w:val="single"/>
        </w:rPr>
        <w:t xml:space="preserve">696127</w:t>
      </w:r>
    </w:p>
    <w:p>
      <w:r>
        <w:t xml:space="preserve">Vedä selkeä raja "meidän ja sinun" välille, keskustele konkreettisista yksityiskohdista ja kirjoita kaikki ylös. #sukupolvienvälinen</w:t>
      </w:r>
    </w:p>
    <w:p>
      <w:r>
        <w:rPr>
          <w:b/>
          <w:u w:val="single"/>
        </w:rPr>
        <w:t xml:space="preserve">696128</w:t>
      </w:r>
    </w:p>
    <w:p>
      <w:r>
        <w:t xml:space="preserve">@StrankaSMC @BrankoZorman Kolmella asialla on väliä</w:t>
        <w:br/>
        <w:br/>
        <w:t xml:space="preserve">Kuinka monta sukupolvea aiot kusettaa huonolla ammattitaidolla</w:t>
      </w:r>
    </w:p>
    <w:p>
      <w:r>
        <w:rPr>
          <w:b/>
          <w:u w:val="single"/>
        </w:rPr>
        <w:t xml:space="preserve">696129</w:t>
      </w:r>
    </w:p>
    <w:p>
      <w:r>
        <w:t xml:space="preserve">@ErikaPlaninsec ...toinen loppuun palanut Pogorelec....(hullu tai loppuun palanut : EI eroa) paina.....</w:t>
      </w:r>
    </w:p>
    <w:p>
      <w:r>
        <w:rPr>
          <w:b/>
          <w:u w:val="single"/>
        </w:rPr>
        <w:t xml:space="preserve">696130</w:t>
      </w:r>
    </w:p>
    <w:p>
      <w:r>
        <w:t xml:space="preserve">Tavallinen poliisi, Internet-poliisi, rekisterikilvipoliisi, ..... Kerään ideoita seuraavaa aluetta varten, jolla teemme hieman "poliisityötä".</w:t>
      </w:r>
    </w:p>
    <w:p>
      <w:r>
        <w:rPr>
          <w:b/>
          <w:u w:val="single"/>
        </w:rPr>
        <w:t xml:space="preserve">696131</w:t>
      </w:r>
    </w:p>
    <w:p>
      <w:r>
        <w:t xml:space="preserve">@GPreac @ajitamxy Kaksi tosiasiaa: en kommunikoi kanssasi vaan psykopaattisen ankeriaan kanssa; en pidä itseäni normaalina. Sinäkö? Tiedätkö sinä?</w:t>
      </w:r>
    </w:p>
    <w:p>
      <w:r>
        <w:rPr>
          <w:b/>
          <w:u w:val="single"/>
        </w:rPr>
        <w:t xml:space="preserve">696132</w:t>
      </w:r>
    </w:p>
    <w:p>
      <w:r>
        <w:t xml:space="preserve">@anejmehadzic @YanchMb @BigWhale mhh, real rec... jonka jälkeen metallica ja ritvitala melania :p</w:t>
      </w:r>
    </w:p>
    <w:p>
      <w:r>
        <w:rPr>
          <w:b/>
          <w:u w:val="single"/>
        </w:rPr>
        <w:t xml:space="preserve">696133</w:t>
      </w:r>
    </w:p>
    <w:p>
      <w:r>
        <w:t xml:space="preserve">@Tjasa_Justin Ensin kaadetaan mousse suklaan päälle, puolet moussea ja sitten keksi 😍.</w:t>
      </w:r>
    </w:p>
    <w:p>
      <w:r>
        <w:rPr>
          <w:b/>
          <w:u w:val="single"/>
        </w:rPr>
        <w:t xml:space="preserve">696134</w:t>
      </w:r>
    </w:p>
    <w:p>
      <w:r>
        <w:t xml:space="preserve">Arvonta! Arvatkaa, kuka on ahkera ja harjoittelee saadakseen paitansa vielä vähemmän hartioilleen!</w:t>
        <w:br/>
        <w:br/>
        <w:t xml:space="preserve"> #trainergasper https://t.co/LX3QRqktWg</w:t>
      </w:r>
    </w:p>
    <w:p>
      <w:r>
        <w:rPr>
          <w:b/>
          <w:u w:val="single"/>
        </w:rPr>
        <w:t xml:space="preserve">696135</w:t>
      </w:r>
    </w:p>
    <w:p>
      <w:r>
        <w:t xml:space="preserve">@LajnarEU @vinkovasle1 @PlanetTV @RomanaTomc @LjudmilaNovak @BorutPahor @AngelcaLikovic Korruptoitunut korruptoitunut korruptoitunut korruptoitunut saa sinut häpeämään ei mafia</w:t>
      </w:r>
    </w:p>
    <w:p>
      <w:r>
        <w:rPr>
          <w:b/>
          <w:u w:val="single"/>
        </w:rPr>
        <w:t xml:space="preserve">696136</w:t>
      </w:r>
    </w:p>
    <w:p>
      <w:r>
        <w:t xml:space="preserve">@andrazk Kiitos, että lisäsit patterit, koska mietin, miten saan ilman pois rakosta.</w:t>
      </w:r>
    </w:p>
    <w:p>
      <w:r>
        <w:rPr>
          <w:b/>
          <w:u w:val="single"/>
        </w:rPr>
        <w:t xml:space="preserve">696137</w:t>
      </w:r>
    </w:p>
    <w:p>
      <w:r>
        <w:t xml:space="preserve">#bobleta @vecer sori, mutta pelkkää ruikutusta...ei mitään optimismia...se on aina muiden vika...kuinka tyypillistä...jos etsit huonoja asioita löydät ne...👎</w:t>
      </w:r>
    </w:p>
    <w:p>
      <w:r>
        <w:rPr>
          <w:b/>
          <w:u w:val="single"/>
        </w:rPr>
        <w:t xml:space="preserve">696138</w:t>
      </w:r>
    </w:p>
    <w:p>
      <w:r>
        <w:t xml:space="preserve">Illalla tulee heinäsirkka, aamulla hämähäkki, ja molemmat ovat minun. Vitut hänestä, senkin vitun kusipää.</w:t>
      </w:r>
    </w:p>
    <w:p>
      <w:r>
        <w:rPr>
          <w:b/>
          <w:u w:val="single"/>
        </w:rPr>
        <w:t xml:space="preserve">696139</w:t>
      </w:r>
    </w:p>
    <w:p>
      <w:r>
        <w:t xml:space="preserve">@KatarinaJenko @davidkovic Rentoutuminen on annosteltava huolellisesti, jotta keho ei saa liikaa shokkia.</w:t>
      </w:r>
    </w:p>
    <w:p>
      <w:r>
        <w:rPr>
          <w:b/>
          <w:u w:val="single"/>
        </w:rPr>
        <w:t xml:space="preserve">696140</w:t>
      </w:r>
    </w:p>
    <w:p>
      <w:r>
        <w:t xml:space="preserve">Täytyy alkaa harjoitella hymyä vähän ennen spegeliä, jotta saan ensi viikolla kivoja CT-kuvia :D</w:t>
      </w:r>
    </w:p>
    <w:p>
      <w:r>
        <w:rPr>
          <w:b/>
          <w:u w:val="single"/>
        </w:rPr>
        <w:t xml:space="preserve">696141</w:t>
      </w:r>
    </w:p>
    <w:p>
      <w:r>
        <w:t xml:space="preserve">Ryhdy myyntikuljettajaksi: http://t.co/sHsWAQJ7dB #Työ #Työ #Työ #Työ #Työ #Työ #Työ</w:t>
      </w:r>
    </w:p>
    <w:p>
      <w:r>
        <w:rPr>
          <w:b/>
          <w:u w:val="single"/>
        </w:rPr>
        <w:t xml:space="preserve">696142</w:t>
      </w:r>
    </w:p>
    <w:p>
      <w:r>
        <w:t xml:space="preserve">@mfaganel Tarvitsen koneita. Joku laittaa pehmeän paidan paitaani. En ole puhelimessa.</w:t>
      </w:r>
    </w:p>
    <w:p>
      <w:r>
        <w:rPr>
          <w:b/>
          <w:u w:val="single"/>
        </w:rPr>
        <w:t xml:space="preserve">696143</w:t>
      </w:r>
    </w:p>
    <w:p>
      <w:r>
        <w:t xml:space="preserve">@bla_blaz @Komanovmulc @UrosPetohleb @KokJan Muovia kierrätetään enemmän tai vähemmän. PVC:ssä on ongelmia kloorin vuoksi.</w:t>
      </w:r>
    </w:p>
    <w:p>
      <w:r>
        <w:rPr>
          <w:b/>
          <w:u w:val="single"/>
        </w:rPr>
        <w:t xml:space="preserve">696144</w:t>
      </w:r>
    </w:p>
    <w:p>
      <w:r>
        <w:t xml:space="preserve">@petrasovdat Ostin vain tavun johonkin muuhun, mutta en mihinkään muuhun, varsinkaan en uuteen autoon 😉</w:t>
      </w:r>
    </w:p>
    <w:p>
      <w:r>
        <w:rPr>
          <w:b/>
          <w:u w:val="single"/>
        </w:rPr>
        <w:t xml:space="preserve">696145</w:t>
      </w:r>
    </w:p>
    <w:p>
      <w:r>
        <w:t xml:space="preserve">@andrazk @jkmcnk @KatarinaJenko Halusin vain vahingossa kysyä, kuka on sisäinen ja kuka on ulkoinen f...</w:t>
      </w:r>
    </w:p>
    <w:p>
      <w:r>
        <w:rPr>
          <w:b/>
          <w:u w:val="single"/>
        </w:rPr>
        <w:t xml:space="preserve">696146</w:t>
      </w:r>
    </w:p>
    <w:p>
      <w:r>
        <w:t xml:space="preserve">Dražgošessa nykyään olevat muttit ovat edelleen 45-vuotiaita. Ikään kuin NOB:n tosiasiat eivät olisi muuttuneet 360 degrees🤔😬😬✋🤔👁️🗨️👍🙃 degrees🤔😬😬✋🤔👁️🗨️👍🙃</w:t>
      </w:r>
    </w:p>
    <w:p>
      <w:r>
        <w:rPr>
          <w:b/>
          <w:u w:val="single"/>
        </w:rPr>
        <w:t xml:space="preserve">696147</w:t>
      </w:r>
    </w:p>
    <w:p>
      <w:r>
        <w:t xml:space="preserve">Pelaan parhaillaan Biathlon Maniaa. Tule mukaan ja yritä voittaa minut! https://t.co/pVZjxa6olR</w:t>
      </w:r>
    </w:p>
    <w:p>
      <w:r>
        <w:rPr>
          <w:b/>
          <w:u w:val="single"/>
        </w:rPr>
        <w:t xml:space="preserve">696148</w:t>
      </w:r>
    </w:p>
    <w:p>
      <w:r>
        <w:t xml:space="preserve">@uros_m Mutta voinko tuoda kenguruni jumalanpalvelukseen tällä viikolla. Hän on hyppinyt ympäriinsä jo jonkin aikaa.</w:t>
      </w:r>
    </w:p>
    <w:p>
      <w:r>
        <w:rPr>
          <w:b/>
          <w:u w:val="single"/>
        </w:rPr>
        <w:t xml:space="preserve">696149</w:t>
      </w:r>
    </w:p>
    <w:p>
      <w:r>
        <w:t xml:space="preserve">!!!!NEW!!!! Nyt saatavilla myös valkoinen rannekoru valkoisella tassulla, pituus 20 cm (voidaan leikata lyhyemmäksi), 5€ https://t.co/bfIrzewTgd.</w:t>
      </w:r>
    </w:p>
    <w:p>
      <w:r>
        <w:rPr>
          <w:b/>
          <w:u w:val="single"/>
        </w:rPr>
        <w:t xml:space="preserve">696150</w:t>
      </w:r>
    </w:p>
    <w:p>
      <w:r>
        <w:t xml:space="preserve">@BozoPredalic @yronladi @government Slovenian terveydenhuolto tuhotaan hitaasti kaikkien niiden toimesta, jotka ovat olleet vallassa tähän asti, mukaan lukien sinä!</w:t>
      </w:r>
    </w:p>
    <w:p>
      <w:r>
        <w:rPr>
          <w:b/>
          <w:u w:val="single"/>
        </w:rPr>
        <w:t xml:space="preserve">696151</w:t>
      </w:r>
    </w:p>
    <w:p>
      <w:r>
        <w:t xml:space="preserve">Nämä ovat ballerinat, jotka ovat saaneet fashionistat ... Uskokaa tai älkää, mutta ne on tehty kierrätetyistä muovipulloista. https://t.co/QgfkXfED5i.</w:t>
      </w:r>
    </w:p>
    <w:p>
      <w:r>
        <w:rPr>
          <w:b/>
          <w:u w:val="single"/>
        </w:rPr>
        <w:t xml:space="preserve">696152</w:t>
      </w:r>
    </w:p>
    <w:p>
      <w:r>
        <w:t xml:space="preserve">POLAARIPYÖRRE ALKAA HEIKENTYÄ SEURAAVIEN KAHDEN VIIKON AIKANA https://t.co/zBvA2S2esY https://t.co/WRO0QavByu</w:t>
      </w:r>
    </w:p>
    <w:p>
      <w:r>
        <w:rPr>
          <w:b/>
          <w:u w:val="single"/>
        </w:rPr>
        <w:t xml:space="preserve">696153</w:t>
      </w:r>
    </w:p>
    <w:p>
      <w:r>
        <w:t xml:space="preserve">No, se tarkoittaa, että he voivat lähettää puoli miljoonaa heistä takaisin Sloveniaan, koska hallituksen idiootit ovat ottaneet heidät täällä haltuunsa https://t.co/8n0EiLTbPM</w:t>
      </w:r>
    </w:p>
    <w:p>
      <w:r>
        <w:rPr>
          <w:b/>
          <w:u w:val="single"/>
        </w:rPr>
        <w:t xml:space="preserve">696154</w:t>
      </w:r>
    </w:p>
    <w:p>
      <w:r>
        <w:t xml:space="preserve">Yleiskatsaus tapahtumaan: jätteiden polttaminen suojassa. Luonnonvaraiset eläimet, varkaudet ja murtovarkaudet. https://t.co/fEijXxDvnL</w:t>
      </w:r>
    </w:p>
    <w:p>
      <w:r>
        <w:rPr>
          <w:b/>
          <w:u w:val="single"/>
        </w:rPr>
        <w:t xml:space="preserve">696155</w:t>
      </w:r>
    </w:p>
    <w:p>
      <w:r>
        <w:t xml:space="preserve">Jože en tarvitse</w:t>
        <w:br/>
        <w:br/>
        <w:t xml:space="preserve">#Jivooke #SummerSummerTwo #beachallover @andrejkaroli @toplovodar</w:t>
      </w:r>
    </w:p>
    <w:p>
      <w:r>
        <w:rPr>
          <w:b/>
          <w:u w:val="single"/>
        </w:rPr>
        <w:t xml:space="preserve">696156</w:t>
      </w:r>
    </w:p>
    <w:p>
      <w:r>
        <w:t xml:space="preserve">Joulupukki toi iloa laaksoon @vecer @dedekmraz https://t.co/GKojWlKYJ2</w:t>
      </w:r>
    </w:p>
    <w:p>
      <w:r>
        <w:rPr>
          <w:b/>
          <w:u w:val="single"/>
        </w:rPr>
        <w:t xml:space="preserve">696157</w:t>
      </w:r>
    </w:p>
    <w:p>
      <w:r>
        <w:t xml:space="preserve">Ensimmäinen Hard Knocks -hetki, kun otat nimikyltin pois ja laitat toisen ylös :) vittu siirtorajasta... #jalkapallo</w:t>
      </w:r>
    </w:p>
    <w:p>
      <w:r>
        <w:rPr>
          <w:b/>
          <w:u w:val="single"/>
        </w:rPr>
        <w:t xml:space="preserve">696158</w:t>
      </w:r>
    </w:p>
    <w:p>
      <w:r>
        <w:t xml:space="preserve">Kummisetä naapurissa...vitut siitä miehestä, joka voi korjata mitä tahansa...teillä ei vain koskaan ole mitään uutta....</w:t>
      </w:r>
    </w:p>
    <w:p>
      <w:r>
        <w:rPr>
          <w:b/>
          <w:u w:val="single"/>
        </w:rPr>
        <w:t xml:space="preserve">696159</w:t>
      </w:r>
    </w:p>
    <w:p>
      <w:r>
        <w:t xml:space="preserve">@schoo666 @sandi_you twiittasi ensimmäisen maalin jälkeen, noloa Argille, jota ei näe Ciciban-liigassa :D</w:t>
      </w:r>
    </w:p>
    <w:p>
      <w:r>
        <w:rPr>
          <w:b/>
          <w:u w:val="single"/>
        </w:rPr>
        <w:t xml:space="preserve">696160</w:t>
      </w:r>
    </w:p>
    <w:p>
      <w:r>
        <w:t xml:space="preserve">@VeraG_KR Hallitus tarvitsee tukea, koska nyt heillä ei todellakaan ole uusia ehdokkaita tilalle, koska heidän on ryhdyttävä ankariin toimenpiteisiin maahanmuuttajien eläkkeelle siirtymisen...</w:t>
      </w:r>
    </w:p>
    <w:p>
      <w:r>
        <w:rPr>
          <w:b/>
          <w:u w:val="single"/>
        </w:rPr>
        <w:t xml:space="preserve">696161</w:t>
      </w:r>
    </w:p>
    <w:p>
      <w:r>
        <w:t xml:space="preserve">@tekvsakdan Ajoimme kotiin ja Slivnicassa on betonisotku.</w:t>
      </w:r>
    </w:p>
    <w:p>
      <w:r>
        <w:rPr>
          <w:b/>
          <w:u w:val="single"/>
        </w:rPr>
        <w:t xml:space="preserve">696162</w:t>
      </w:r>
    </w:p>
    <w:p>
      <w:r>
        <w:t xml:space="preserve">@ales_gantar Minun on levitettävä syyslannoitteita näinä päivinä, en ole lannoittanut vähään aikaan.</w:t>
      </w:r>
    </w:p>
    <w:p>
      <w:r>
        <w:rPr>
          <w:b/>
          <w:u w:val="single"/>
        </w:rPr>
        <w:t xml:space="preserve">696163</w:t>
      </w:r>
    </w:p>
    <w:p>
      <w:r>
        <w:t xml:space="preserve">@StMatic @tyschew Ehkä siksi, että he pilasivat laumahierarkian ampumalla heidät.</w:t>
        <w:br/>
        <w:t xml:space="preserve">https://t.co/39LUs1d2kw https://t.co/P9m6HMyvNU</w:t>
      </w:r>
    </w:p>
    <w:p>
      <w:r>
        <w:rPr>
          <w:b/>
          <w:u w:val="single"/>
        </w:rPr>
        <w:t xml:space="preserve">696164</w:t>
      </w:r>
    </w:p>
    <w:p>
      <w:r>
        <w:t xml:space="preserve">Janša: SDS taistelee koko ajan monopoleja vastaan, se ei alistu pragmatismiin tässä asiassa, SDS taistelee tällä rintamalla koko ajan.</w:t>
      </w:r>
    </w:p>
    <w:p>
      <w:r>
        <w:rPr>
          <w:b/>
          <w:u w:val="single"/>
        </w:rPr>
        <w:t xml:space="preserve">696165</w:t>
      </w:r>
    </w:p>
    <w:p>
      <w:r>
        <w:t xml:space="preserve">Kommunistit hyväksyivät joulun, koska se "brändättiin" uudelleen uskonnollisesta juhlasta perhejuhlaksi. Katsokaa vain kertomusta.</w:t>
      </w:r>
    </w:p>
    <w:p>
      <w:r>
        <w:rPr>
          <w:b/>
          <w:u w:val="single"/>
        </w:rPr>
        <w:t xml:space="preserve">696166</w:t>
      </w:r>
    </w:p>
    <w:p>
      <w:r>
        <w:t xml:space="preserve">@AnaOstricki En ole vihainen hänelle vaan itselleni. Olin nokkela kuin toukokuun kurpitsa, mutta, no, kirjoitin nokkeluuteni tuloksen.</w:t>
      </w:r>
    </w:p>
    <w:p>
      <w:r>
        <w:rPr>
          <w:b/>
          <w:u w:val="single"/>
        </w:rPr>
        <w:t xml:space="preserve">696167</w:t>
      </w:r>
    </w:p>
    <w:p>
      <w:r>
        <w:t xml:space="preserve">@Skolobrinski Se on totta. Huomenna on kaikkien uskonnollisten sielujen päivä. Uskottomat ja jumalattomat ovat helvetissä.</w:t>
      </w:r>
    </w:p>
    <w:p>
      <w:r>
        <w:rPr>
          <w:b/>
          <w:u w:val="single"/>
        </w:rPr>
        <w:t xml:space="preserve">696168</w:t>
      </w:r>
    </w:p>
    <w:p>
      <w:r>
        <w:t xml:space="preserve">@petrasovdat @LukaMesec Luuletko tosissasi, että hän TODELLA uskoo näihin kretinismiin? Minusta näyttää siltä, että joskus jopa hän saa siitä naurunremakan.</w:t>
      </w:r>
    </w:p>
    <w:p>
      <w:r>
        <w:rPr>
          <w:b/>
          <w:u w:val="single"/>
        </w:rPr>
        <w:t xml:space="preserve">696169</w:t>
      </w:r>
    </w:p>
    <w:p>
      <w:r>
        <w:t xml:space="preserve">VIDEO: Palomies kiemurteli autojen välissä kuin slalom-tolppien välissä | Slovenskenovice.si https://t.co/QlWHgxgKYI</w:t>
      </w:r>
    </w:p>
    <w:p>
      <w:r>
        <w:rPr>
          <w:b/>
          <w:u w:val="single"/>
        </w:rPr>
        <w:t xml:space="preserve">696170</w:t>
      </w:r>
    </w:p>
    <w:p>
      <w:r>
        <w:t xml:space="preserve">@JasaLorencic Antaa hänen mennä takaisin kakkosliigaan pelaamaan Rangersissa. Sitten ihmettelemme, miksi meillä ei mene hyvin. #kekout</w:t>
      </w:r>
    </w:p>
    <w:p>
      <w:r>
        <w:rPr>
          <w:b/>
          <w:u w:val="single"/>
        </w:rPr>
        <w:t xml:space="preserve">696171</w:t>
      </w:r>
    </w:p>
    <w:p>
      <w:r>
        <w:t xml:space="preserve">@reform_si @David_Ferletic Noin 300 aivopestyä ihmistä ja ilmaista gulassia. Mene nyt vallankumoukseen...😂😂😂😂😂</w:t>
      </w:r>
    </w:p>
    <w:p>
      <w:r>
        <w:rPr>
          <w:b/>
          <w:u w:val="single"/>
        </w:rPr>
        <w:t xml:space="preserve">696172</w:t>
      </w:r>
    </w:p>
    <w:p>
      <w:r>
        <w:t xml:space="preserve">@5RA75226708 @mitja chefur on chefur riippumatta siitä, missä kirkossa hän käy tai ei käy lainkaan.</w:t>
      </w:r>
    </w:p>
    <w:p>
      <w:r>
        <w:rPr>
          <w:b/>
          <w:u w:val="single"/>
        </w:rPr>
        <w:t xml:space="preserve">696173</w:t>
      </w:r>
    </w:p>
    <w:p>
      <w:r>
        <w:t xml:space="preserve">Olisi hyvä juomapeli #zivooke juoda joka kerta, kun @toplovodar ja @andrejkaroli tekevät fistbumpin.</w:t>
      </w:r>
    </w:p>
    <w:p>
      <w:r>
        <w:rPr>
          <w:b/>
          <w:u w:val="single"/>
        </w:rPr>
        <w:t xml:space="preserve">696174</w:t>
      </w:r>
    </w:p>
    <w:p>
      <w:r>
        <w:t xml:space="preserve">@dimitrisega @bojansimm @GPreac Näyttää siltä, että olet karannut mielisairaalasta. Lopulta et ole vastuussa sairaista teoistasi.</w:t>
      </w:r>
    </w:p>
    <w:p>
      <w:r>
        <w:rPr>
          <w:b/>
          <w:u w:val="single"/>
        </w:rPr>
        <w:t xml:space="preserve">696175</w:t>
      </w:r>
    </w:p>
    <w:p>
      <w:r>
        <w:t xml:space="preserve">@LukaMarcetic jos se jyrisee, ei ole iso juttu ... mutta jos salama iskee, no .... Ah, se ei ole junassa.</w:t>
      </w:r>
    </w:p>
    <w:p>
      <w:r>
        <w:rPr>
          <w:b/>
          <w:u w:val="single"/>
        </w:rPr>
        <w:t xml:space="preserve">696176</w:t>
      </w:r>
    </w:p>
    <w:p>
      <w:r>
        <w:t xml:space="preserve">Hallituksen lavastuksen rinnalle on syntymässä 3 ei-hallituksen ryhmää: RCC:n ja sen NSi:n ympärille muodostuu ryhmä pahiksia ja epäpäteviä, jotka äänestävät pahista.</w:t>
      </w:r>
    </w:p>
    <w:p>
      <w:r>
        <w:rPr>
          <w:b/>
          <w:u w:val="single"/>
        </w:rPr>
        <w:t xml:space="preserve">696177</w:t>
      </w:r>
    </w:p>
    <w:p>
      <w:r>
        <w:t xml:space="preserve">Hän joi koko pullon, mutta ei huomannut, että jatkoin kaatamista ja oli vakuuttunut, että hän oli juonut vain yhden lasin 😂😂.</w:t>
      </w:r>
    </w:p>
    <w:p>
      <w:r>
        <w:rPr>
          <w:b/>
          <w:u w:val="single"/>
        </w:rPr>
        <w:t xml:space="preserve">696178</w:t>
      </w:r>
    </w:p>
    <w:p>
      <w:r>
        <w:t xml:space="preserve">@potepuski Kyllä, ja heillä on suurimmat "kuonot" kesällä, kun on lämmin ja asfaltti on kuuma ja kun hän ajaa 150 moottoritiellä.</w:t>
      </w:r>
    </w:p>
    <w:p>
      <w:r>
        <w:rPr>
          <w:b/>
          <w:u w:val="single"/>
        </w:rPr>
        <w:t xml:space="preserve">696179</w:t>
      </w:r>
    </w:p>
    <w:p>
      <w:r>
        <w:t xml:space="preserve">@JulijanaBizjakM Jotta et twiittaisi hölynpölyä, lue mitä kaikkea pomosi Erjavec on tehnyt ...... https://t.co/DtjIVkoZU9</w:t>
      </w:r>
    </w:p>
    <w:p>
      <w:r>
        <w:rPr>
          <w:b/>
          <w:u w:val="single"/>
        </w:rPr>
        <w:t xml:space="preserve">696180</w:t>
      </w:r>
    </w:p>
    <w:p>
      <w:r>
        <w:t xml:space="preserve">@gavroent Ruston palauttamiseksi on yksi tapa, kantasolujen siirto. Kysy https://t.co/uveDUwnkfb</w:t>
      </w:r>
    </w:p>
    <w:p>
      <w:r>
        <w:rPr>
          <w:b/>
          <w:u w:val="single"/>
        </w:rPr>
        <w:t xml:space="preserve">696181</w:t>
      </w:r>
    </w:p>
    <w:p>
      <w:r>
        <w:t xml:space="preserve">@TeodorGOZNIKAR kun todella elät ohjelmallesi, joka on nyt kuollut kirjain paperilla, minkä minun on valitettavasti opittava kantapään kautta.</w:t>
      </w:r>
    </w:p>
    <w:p>
      <w:r>
        <w:rPr>
          <w:b/>
          <w:u w:val="single"/>
        </w:rPr>
        <w:t xml:space="preserve">696182</w:t>
      </w:r>
    </w:p>
    <w:p>
      <w:r>
        <w:t xml:space="preserve">@Casnik @vinkovasle1 Oletko varma, että ne on poltettu ja että ne eivät ole proletaarisen avantgarden salongeissa tänään ?!!!</w:t>
      </w:r>
    </w:p>
    <w:p>
      <w:r>
        <w:rPr>
          <w:b/>
          <w:u w:val="single"/>
        </w:rPr>
        <w:t xml:space="preserve">696183</w:t>
      </w:r>
    </w:p>
    <w:p>
      <w:r>
        <w:t xml:space="preserve">Nyt on aika kokeilla tätä todella hämmästyttävän onnistunutta menetelmää. Se auttaa sinua! https://t.co/aRbEyKtsYy</w:t>
      </w:r>
    </w:p>
    <w:p>
      <w:r>
        <w:rPr>
          <w:b/>
          <w:u w:val="single"/>
        </w:rPr>
        <w:t xml:space="preserve">696184</w:t>
      </w:r>
    </w:p>
    <w:p>
      <w:r>
        <w:t xml:space="preserve">@petrasovdat Olin kahvilassa klo 7, paahdoin kuin paistettu kissa. Minua hävettää joka kerta, kun menen kotiin muovipussi mukanani.</w:t>
      </w:r>
    </w:p>
    <w:p>
      <w:r>
        <w:rPr>
          <w:b/>
          <w:u w:val="single"/>
        </w:rPr>
        <w:t xml:space="preserve">696185</w:t>
      </w:r>
    </w:p>
    <w:p>
      <w:r>
        <w:t xml:space="preserve">@vecer @strankalevica Reve hyökkää aina niitä vastaan, jotka tekevät hyvää. Anonyymit ruikuttajat.</w:t>
      </w:r>
    </w:p>
    <w:p>
      <w:r>
        <w:rPr>
          <w:b/>
          <w:u w:val="single"/>
        </w:rPr>
        <w:t xml:space="preserve">696186</w:t>
      </w:r>
    </w:p>
    <w:p>
      <w:r>
        <w:t xml:space="preserve">jos hänen tilinsä on Australiassa, mutta hän maksaa takaisin varastetut 400 000 000 euroa https://t.co/KFzLnQctKY</w:t>
      </w:r>
    </w:p>
    <w:p>
      <w:r>
        <w:rPr>
          <w:b/>
          <w:u w:val="single"/>
        </w:rPr>
        <w:t xml:space="preserve">696187</w:t>
      </w:r>
    </w:p>
    <w:p>
      <w:r>
        <w:t xml:space="preserve">Makuupussin sisäpuoli merinovillaa ulkopuoli puuvillaa, voidaan käyttää peittona. Mitat 160x200cm http://t.co/080TVIRmV7</w:t>
      </w:r>
    </w:p>
    <w:p>
      <w:r>
        <w:rPr>
          <w:b/>
          <w:u w:val="single"/>
        </w:rPr>
        <w:t xml:space="preserve">696188</w:t>
      </w:r>
    </w:p>
    <w:p>
      <w:r>
        <w:t xml:space="preserve">@list_novi Kun mies ylittää 50 vuotta, yksi hänen tärkeimmistä geeneistään toimii niin, että hän rakastaa naudanlihavamppeja, naudanlihamusiikkia ja Janšaa.</w:t>
      </w:r>
    </w:p>
    <w:p>
      <w:r>
        <w:rPr>
          <w:b/>
          <w:u w:val="single"/>
        </w:rPr>
        <w:t xml:space="preserve">696189</w:t>
      </w:r>
    </w:p>
    <w:p>
      <w:r>
        <w:t xml:space="preserve">Itse asiassa ratasirkus on vain huomion harhauttamista pois sensuroidusta kansanpuolueesta https://t.co/A9MFNT5PNO.</w:t>
      </w:r>
    </w:p>
    <w:p>
      <w:r>
        <w:rPr>
          <w:b/>
          <w:u w:val="single"/>
        </w:rPr>
        <w:t xml:space="preserve">696190</w:t>
      </w:r>
    </w:p>
    <w:p>
      <w:r>
        <w:t xml:space="preserve">Kolmas Slovenian liiga tekee myös "euromaaleja", video #jalkapallo #jalkapallo #ligaprvakov - http://t.co/UWzXUrzHPn</w:t>
      </w:r>
    </w:p>
    <w:p>
      <w:r>
        <w:rPr>
          <w:b/>
          <w:u w:val="single"/>
        </w:rPr>
        <w:t xml:space="preserve">696191</w:t>
      </w:r>
    </w:p>
    <w:p>
      <w:r>
        <w:t xml:space="preserve">"Äiti, sinun pukeutumisesi perusteella käsilaukussasi on katastrofi." Tamalan kommentti, kun hän etsi laturia laukustani 😂.</w:t>
      </w:r>
    </w:p>
    <w:p>
      <w:r>
        <w:rPr>
          <w:b/>
          <w:u w:val="single"/>
        </w:rPr>
        <w:t xml:space="preserve">696192</w:t>
      </w:r>
    </w:p>
    <w:p>
      <w:r>
        <w:t xml:space="preserve">SENIOR-UUTISET: Ensimmäinen Slovenian aivopäivä - Terme Šmarješke Topl... https://t.co/srYNQHJB2O</w:t>
      </w:r>
    </w:p>
    <w:p>
      <w:r>
        <w:rPr>
          <w:b/>
          <w:u w:val="single"/>
        </w:rPr>
        <w:t xml:space="preserve">696193</w:t>
      </w:r>
    </w:p>
    <w:p>
      <w:r>
        <w:t xml:space="preserve">@mrevlje Se tarkoittaa, että se ei ole transsukupuolinen..... he vaihtavat sukupuoltaan kokonaan. Media on täynnä paskaa.</w:t>
      </w:r>
    </w:p>
    <w:p>
      <w:r>
        <w:rPr>
          <w:b/>
          <w:u w:val="single"/>
        </w:rPr>
        <w:t xml:space="preserve">696194</w:t>
      </w:r>
    </w:p>
    <w:p>
      <w:r>
        <w:t xml:space="preserve">Toplakova ihmettelee, kuinka paljon melua toinen raide tuo LJ:lle. Nämä ovat epätoivoisia toimenpiteitä kansan mobilisoimiseksi.</w:t>
      </w:r>
    </w:p>
    <w:p>
      <w:r>
        <w:rPr>
          <w:b/>
          <w:u w:val="single"/>
        </w:rPr>
        <w:t xml:space="preserve">696195</w:t>
      </w:r>
    </w:p>
    <w:p>
      <w:r>
        <w:t xml:space="preserve">@uporabnastran @Centrifusion @MasaButara Klo 23:00, ne, jotka tuudittautuvat uneen, ovat "rentouttava kylpy laventelilla &amp; kuppi kamomillateetä".</w:t>
      </w:r>
    </w:p>
    <w:p>
      <w:r>
        <w:rPr>
          <w:b/>
          <w:u w:val="single"/>
        </w:rPr>
        <w:t xml:space="preserve">696196</w:t>
      </w:r>
    </w:p>
    <w:p>
      <w:r>
        <w:t xml:space="preserve">@Jure_Bajic Ei täällä. Mutta se on yleensä ensimmäinen, joka vetää vinoon täällä. Mutta eilen se heilui kuusia bayan ympärillä.</w:t>
      </w:r>
    </w:p>
    <w:p>
      <w:r>
        <w:rPr>
          <w:b/>
          <w:u w:val="single"/>
        </w:rPr>
        <w:t xml:space="preserve">696197</w:t>
      </w:r>
    </w:p>
    <w:p>
      <w:r>
        <w:t xml:space="preserve">KUVAT: Prlekijaan rakennetaan uusia sähköautojen latausasemia - https://t.co/H7JwaUC0rV https://t.co/QiyQT014bT https://t.co/QiyQT014bT</w:t>
      </w:r>
    </w:p>
    <w:p>
      <w:r>
        <w:rPr>
          <w:b/>
          <w:u w:val="single"/>
        </w:rPr>
        <w:t xml:space="preserve">696198</w:t>
      </w:r>
    </w:p>
    <w:p>
      <w:r>
        <w:t xml:space="preserve">@prerok On paskaa heittää kaikki (pienetkin) beibit piknikille. Siitä ei seuraa mitään hyvää. Hän odottaa. https://t.co/suAA3bR5OD</w:t>
      </w:r>
    </w:p>
    <w:p>
      <w:r>
        <w:rPr>
          <w:b/>
          <w:u w:val="single"/>
        </w:rPr>
        <w:t xml:space="preserve">696199</w:t>
      </w:r>
    </w:p>
    <w:p>
      <w:r>
        <w:t xml:space="preserve">Live: Parker Solar Probe -luotaimen laukaisua lykätään huomisaamuun https://t.co/Ghj8zxMYTq https://t.co/Ghj8zxMYTq</w:t>
      </w:r>
    </w:p>
    <w:p>
      <w:r>
        <w:rPr>
          <w:b/>
          <w:u w:val="single"/>
        </w:rPr>
        <w:t xml:space="preserve">696200</w:t>
      </w:r>
    </w:p>
    <w:p>
      <w:r>
        <w:t xml:space="preserve">@JJansaSDS Köyhä ääliö! Kukaan ei varastanut vaaleja! Älkää loukatko kansalaistenne älykkyyttä! Etkö ole vielä oppinut mitään, senkin pirun kätinen!?</w:t>
      </w:r>
    </w:p>
    <w:p>
      <w:r>
        <w:rPr>
          <w:b/>
          <w:u w:val="single"/>
        </w:rPr>
        <w:t xml:space="preserve">696201</w:t>
      </w:r>
    </w:p>
    <w:p>
      <w:r>
        <w:t xml:space="preserve">@ErikaPlaninsec Debelusščka viemäriin räjähtää onnesta... On korkea aika, että tämä puolue agitprop sai uuden omistajan...</w:t>
      </w:r>
    </w:p>
    <w:p>
      <w:r>
        <w:rPr>
          <w:b/>
          <w:u w:val="single"/>
        </w:rPr>
        <w:t xml:space="preserve">696202</w:t>
      </w:r>
    </w:p>
    <w:p>
      <w:r>
        <w:t xml:space="preserve">Kaaos diktaattorin maassa? Armeija kiistää sotilasvallankaappauksen. https://t.co/iSaN0eBiAW</w:t>
      </w:r>
    </w:p>
    <w:p>
      <w:r>
        <w:rPr>
          <w:b/>
          <w:u w:val="single"/>
        </w:rPr>
        <w:t xml:space="preserve">696203</w:t>
      </w:r>
    </w:p>
    <w:p>
      <w:r>
        <w:t xml:space="preserve">Venäjän suurlähettiläät kutsuttiin puolustautumaan Skripalin myrkytyksen vuoksi https://t.co/YHnA8yqDt1 https://t.co/hgIpyQ28hx https://t.co/hgIpyQ28hx</w:t>
      </w:r>
    </w:p>
    <w:p>
      <w:r>
        <w:rPr>
          <w:b/>
          <w:u w:val="single"/>
        </w:rPr>
        <w:t xml:space="preserve">696204</w:t>
      </w:r>
    </w:p>
    <w:p>
      <w:r>
        <w:t xml:space="preserve">Loogisesti ajateltuna hän valmistui vasta aikuisten vaippojen vaihdosta ja asianmukaisesta peräaukon hygieniasta. https://t.co/TcVQ0oCIEL</w:t>
      </w:r>
    </w:p>
    <w:p>
      <w:r>
        <w:rPr>
          <w:b/>
          <w:u w:val="single"/>
        </w:rPr>
        <w:t xml:space="preserve">696205</w:t>
      </w:r>
    </w:p>
    <w:p>
      <w:r>
        <w:t xml:space="preserve">@SamoGlavan Toisen kerran, laitetaan joku muu koneeseen. Ja anna heidän lentää Lockheed C-5 Galaxylla.</w:t>
      </w:r>
    </w:p>
    <w:p>
      <w:r>
        <w:rPr>
          <w:b/>
          <w:u w:val="single"/>
        </w:rPr>
        <w:t xml:space="preserve">696206</w:t>
      </w:r>
    </w:p>
    <w:p>
      <w:r>
        <w:t xml:space="preserve">Sloveniassa ei ole @governmentRS.</w:t>
        <w:br/>
        <w:t xml:space="preserve"> He ovat asettaneet hallitusvirkoihin vasemmistolaisia valittuja henkilöitä, jotka ovat lojaaleja postkommunistiselle hallinnolle. https://t.co/zjjTSZDJ1r.</w:t>
      </w:r>
    </w:p>
    <w:p>
      <w:r>
        <w:rPr>
          <w:b/>
          <w:u w:val="single"/>
        </w:rPr>
        <w:t xml:space="preserve">696207</w:t>
      </w:r>
    </w:p>
    <w:p>
      <w:r>
        <w:t xml:space="preserve">@barjanski @vespasji Joo, mummo on todella rypistynyt... mutta se on totta, että hän rypistelee rypistyneenä kaikelle juuri nyt.... ja unohtaa jatkuvasti</w:t>
      </w:r>
    </w:p>
    <w:p>
      <w:r>
        <w:rPr>
          <w:b/>
          <w:u w:val="single"/>
        </w:rPr>
        <w:t xml:space="preserve">696208</w:t>
      </w:r>
    </w:p>
    <w:p>
      <w:r>
        <w:t xml:space="preserve">marionetin liikkeen käynnistävät nukketeatterin kädet, ja nukketeatterin kädet käynnistyvät ajatuksesta marionetin liikkeestä; tässä mielessä myös nukketeatterin ohjaaja on marionetti.</w:t>
      </w:r>
    </w:p>
    <w:p>
      <w:r>
        <w:rPr>
          <w:b/>
          <w:u w:val="single"/>
        </w:rPr>
        <w:t xml:space="preserve">696209</w:t>
      </w:r>
    </w:p>
    <w:p>
      <w:r>
        <w:t xml:space="preserve">@SiolNEWS Joo, mutta mitä luulit syöväsi, syöt puolet. Eikä vain antibiootteja, hormoneja ja muuta paskaa.</w:t>
      </w:r>
    </w:p>
    <w:p>
      <w:r>
        <w:rPr>
          <w:b/>
          <w:u w:val="single"/>
        </w:rPr>
        <w:t xml:space="preserve">696210</w:t>
      </w:r>
    </w:p>
    <w:p>
      <w:r>
        <w:t xml:space="preserve">Ette voi tehdä minulle mitään, te punaposkiset kusipäät, ja sanani ovat kuin keskiaikainen kristillinen totuuden miekka, joka paljastaa jokaisen petkuttajan!</w:t>
      </w:r>
    </w:p>
    <w:p>
      <w:r>
        <w:rPr>
          <w:b/>
          <w:u w:val="single"/>
        </w:rPr>
        <w:t xml:space="preserve">696211</w:t>
      </w:r>
    </w:p>
    <w:p>
      <w:r>
        <w:t xml:space="preserve">@Helena_6666 Rakennetaan heille muistomerkkejä, kuten teimme Edvard Kardelille. Ja palkitkoon lapsenlapsemme rikkaasti aineellisilla tavaroilla ja yhteiskunnallisilla asemilla.</w:t>
      </w:r>
    </w:p>
    <w:p>
      <w:r>
        <w:rPr>
          <w:b/>
          <w:u w:val="single"/>
        </w:rPr>
        <w:t xml:space="preserve">696212</w:t>
      </w:r>
    </w:p>
    <w:p>
      <w:r>
        <w:t xml:space="preserve">Palon sammuttamiseen käytetty vesi sisälsi vaahtoainetta, joka ei ole ympäristölle vaarallista.</w:t>
      </w:r>
    </w:p>
    <w:p>
      <w:r>
        <w:rPr>
          <w:b/>
          <w:u w:val="single"/>
        </w:rPr>
        <w:t xml:space="preserve">696213</w:t>
      </w:r>
    </w:p>
    <w:p>
      <w:r>
        <w:t xml:space="preserve">Teen yötöitä, joten jos sinulla on räjähtäviä ideoita, tule esiin! #thank you</w:t>
      </w:r>
    </w:p>
    <w:p>
      <w:r>
        <w:rPr>
          <w:b/>
          <w:u w:val="single"/>
        </w:rPr>
        <w:t xml:space="preserve">696214</w:t>
      </w:r>
    </w:p>
    <w:p>
      <w:r>
        <w:t xml:space="preserve">@peterjancic Et ole kovinkaan lukutaitoinen edes näennäisjournalistiksi. Tuomio? Pyydä jotakuta lukemaan se sinulle hitaasti ja rauhallisesti.</w:t>
        <w:br/>
        <w:t xml:space="preserve"> He tekivät päätöksen, Pietari, eivät tuomiota.</w:t>
      </w:r>
    </w:p>
    <w:p>
      <w:r>
        <w:rPr>
          <w:b/>
          <w:u w:val="single"/>
        </w:rPr>
        <w:t xml:space="preserve">696215</w:t>
      </w:r>
    </w:p>
    <w:p>
      <w:r>
        <w:t xml:space="preserve">Beltincin ja Odrancin välinen derby houkutteli eilen #3SNL-otteluun 750 katsojaa. Kuva: @Pomurec https://t.co/efWIyFZ0IU</w:t>
      </w:r>
    </w:p>
    <w:p>
      <w:r>
        <w:rPr>
          <w:b/>
          <w:u w:val="single"/>
        </w:rPr>
        <w:t xml:space="preserve">696216</w:t>
      </w:r>
    </w:p>
    <w:p>
      <w:r>
        <w:t xml:space="preserve">@tfajon @AnjaKopacMrak @strankaSD Mikä hemmetin kurjuus...Koska kukaan ei välitä heistä vittuakaan - he sulattavat omat kynttilänsä...</w:t>
      </w:r>
    </w:p>
    <w:p>
      <w:r>
        <w:rPr>
          <w:b/>
          <w:u w:val="single"/>
        </w:rPr>
        <w:t xml:space="preserve">696217</w:t>
      </w:r>
    </w:p>
    <w:p>
      <w:r>
        <w:t xml:space="preserve">@lukavalas @jozevolf @JureBrankovic @sasokoren Miksi jos loukkaannut? Etkö ole saanut tapaturmavakuutusta työnantajasi kautta?</w:t>
      </w:r>
    </w:p>
    <w:p>
      <w:r>
        <w:rPr>
          <w:b/>
          <w:u w:val="single"/>
        </w:rPr>
        <w:t xml:space="preserve">696218</w:t>
      </w:r>
    </w:p>
    <w:p>
      <w:r>
        <w:t xml:space="preserve">@Pertinacal Minä imisin kaikki kannet pois, mutta antaisin heidän perustella virtsaputkien poistamisen. Homot!</w:t>
        <w:br/>
        <w:t xml:space="preserve"> Ja he ovat ne, jotka päättävät kohtalostamme. Minne olemme menossa?</w:t>
      </w:r>
    </w:p>
    <w:p>
      <w:r>
        <w:rPr>
          <w:b/>
          <w:u w:val="single"/>
        </w:rPr>
        <w:t xml:space="preserve">696219</w:t>
      </w:r>
    </w:p>
    <w:p>
      <w:r>
        <w:t xml:space="preserve">Eivätkö he olekin EU:n ulkopolitiikan ja politiikan asiantuntijoita? Anna kengän sopia kengälle! #butale https://t.co/EPnrKUSvqV</w:t>
      </w:r>
    </w:p>
    <w:p>
      <w:r>
        <w:rPr>
          <w:b/>
          <w:u w:val="single"/>
        </w:rPr>
        <w:t xml:space="preserve">696220</w:t>
      </w:r>
    </w:p>
    <w:p>
      <w:r>
        <w:t xml:space="preserve">@AllBriefs Kommunistista maailmaa kutsutaan kommunistiseksi juuri siksi, että se ei ole demokraattinen. Voi kuinka Orwell oli taas oikeassa #1984</w:t>
      </w:r>
    </w:p>
    <w:p>
      <w:r>
        <w:rPr>
          <w:b/>
          <w:u w:val="single"/>
        </w:rPr>
        <w:t xml:space="preserve">696221</w:t>
      </w:r>
    </w:p>
    <w:p>
      <w:r>
        <w:t xml:space="preserve">Tämä on muodin kuumin hame juuri nyt! https://t.co/y6zIHyEsv8</w:t>
      </w:r>
    </w:p>
    <w:p>
      <w:r>
        <w:rPr>
          <w:b/>
          <w:u w:val="single"/>
        </w:rPr>
        <w:t xml:space="preserve">696222</w:t>
      </w:r>
    </w:p>
    <w:p>
      <w:r>
        <w:t xml:space="preserve">@tipinapa1 Parempi jatkaa oikeudenkäyntiä ulkona kuin tehdä taas yhteistyötä kotona.</w:t>
      </w:r>
    </w:p>
    <w:p>
      <w:r>
        <w:rPr>
          <w:b/>
          <w:u w:val="single"/>
        </w:rPr>
        <w:t xml:space="preserve">696223</w:t>
      </w:r>
    </w:p>
    <w:p>
      <w:r>
        <w:t xml:space="preserve">HAASTATTELU: Olemme huolellisesti tehneet yksinoikeudella haastattelun filosofian opiskelijan kanssa, joka kertoi meille, ettei hän ole kaviaarikommunisti. Hän pitää falafelista.</w:t>
      </w:r>
    </w:p>
    <w:p>
      <w:r>
        <w:rPr>
          <w:b/>
          <w:u w:val="single"/>
        </w:rPr>
        <w:t xml:space="preserve">696224</w:t>
      </w:r>
    </w:p>
    <w:p>
      <w:r>
        <w:t xml:space="preserve">@Gaby_S Nigradilla on akvaarioterraario MB:ssä. Shelter vs. Aquarium : 5* hotelli vs. Taborisce. Minulla on houkutus ryhtyä aktiiviseksi kalojen vuoksi.</w:t>
      </w:r>
    </w:p>
    <w:p>
      <w:r>
        <w:rPr>
          <w:b/>
          <w:u w:val="single"/>
        </w:rPr>
        <w:t xml:space="preserve">696225</w:t>
      </w:r>
    </w:p>
    <w:p>
      <w:r>
        <w:t xml:space="preserve">@alesernecl @prgadp jos haluat alkaa tappaa kommunisteja..ennemmin tai myöhemmin tulet hulluksi :)</w:t>
      </w:r>
    </w:p>
    <w:p>
      <w:r>
        <w:rPr>
          <w:b/>
          <w:u w:val="single"/>
        </w:rPr>
        <w:t xml:space="preserve">696226</w:t>
      </w:r>
    </w:p>
    <w:p>
      <w:r>
        <w:t xml:space="preserve">Paahdettu kukkakaali perunoiden ja savulihan kera https://t.co/zSugZGfs99 https://t.co/CClvTcPAde https://t.co/CClvTcPAde</w:t>
      </w:r>
    </w:p>
    <w:p>
      <w:r>
        <w:rPr>
          <w:b/>
          <w:u w:val="single"/>
        </w:rPr>
        <w:t xml:space="preserve">696227</w:t>
      </w:r>
    </w:p>
    <w:p>
      <w:r>
        <w:t xml:space="preserve">@UrskaZala @ZeleniSlovenije @rokomavh @barjanski @andrejcus Jätevesi liittoutumattomien at-root. Ne antavat huonon kuvan vihreistä.</w:t>
      </w:r>
    </w:p>
    <w:p>
      <w:r>
        <w:rPr>
          <w:b/>
          <w:u w:val="single"/>
        </w:rPr>
        <w:t xml:space="preserve">696228</w:t>
      </w:r>
    </w:p>
    <w:p>
      <w:r>
        <w:t xml:space="preserve">"Mitä hän nyt häpeää sanoa, ajattelin jo aiemmin!" Kun kaveri haluaa saada tytöt raskaaksi 😂</w:t>
      </w:r>
    </w:p>
    <w:p>
      <w:r>
        <w:rPr>
          <w:b/>
          <w:u w:val="single"/>
        </w:rPr>
        <w:t xml:space="preserve">696229</w:t>
      </w:r>
    </w:p>
    <w:p>
      <w:r>
        <w:t xml:space="preserve">Tämän takia emme ole #WorldCupissa, koska lataudumme maalin ohi. Vittu nanules. https://t.co/64CPIXIk1v</w:t>
      </w:r>
    </w:p>
    <w:p>
      <w:r>
        <w:rPr>
          <w:b/>
          <w:u w:val="single"/>
        </w:rPr>
        <w:t xml:space="preserve">696230</w:t>
      </w:r>
    </w:p>
    <w:p>
      <w:r>
        <w:t xml:space="preserve">@RhondaForbes @mojcav1 Mieluummin en katso!Mutta ei ole naisten vika, että miehet pilkkaavat itseään!</w:t>
      </w:r>
    </w:p>
    <w:p>
      <w:r>
        <w:rPr>
          <w:b/>
          <w:u w:val="single"/>
        </w:rPr>
        <w:t xml:space="preserve">696231</w:t>
      </w:r>
    </w:p>
    <w:p>
      <w:r>
        <w:t xml:space="preserve">@Valkire91 @Medeja_7 @strankaSDS SDS on tehnyt niin monta virhettä, että se on menossa vittuun. Saa vain niin paljon enemmän majn .</w:t>
      </w:r>
    </w:p>
    <w:p>
      <w:r>
        <w:rPr>
          <w:b/>
          <w:u w:val="single"/>
        </w:rPr>
        <w:t xml:space="preserve">696232</w:t>
      </w:r>
    </w:p>
    <w:p>
      <w:r>
        <w:t xml:space="preserve">@petrasovdat Kyllä, uskon, että he haluaisivat mieluummin, että me kaikki olemme kansalaisia telekomilla. si</w:t>
      </w:r>
    </w:p>
    <w:p>
      <w:r>
        <w:rPr>
          <w:b/>
          <w:u w:val="single"/>
        </w:rPr>
        <w:t xml:space="preserve">696233</w:t>
      </w:r>
    </w:p>
    <w:p>
      <w:r>
        <w:t xml:space="preserve">2. luokan kansalaisen Glavanin halveksunta: Butalites ....</w:t>
        <w:t xml:space="preserve">Kuuntele myös:</w:t>
        <w:br/>
        <w:t xml:space="preserve">https://t.co/OclOeVNZQA .... https://t.co/CKKQdMsxwp</w:t>
      </w:r>
    </w:p>
    <w:p>
      <w:r>
        <w:rPr>
          <w:b/>
          <w:u w:val="single"/>
        </w:rPr>
        <w:t xml:space="preserve">696234</w:t>
      </w:r>
    </w:p>
    <w:p>
      <w:r>
        <w:t xml:space="preserve">@edvardkadic Kyllä, Maltalla koululaisilla on myös omat tabletit.... On pelottavaa, mihin olemme tulleet... Ei ihme, että on niin paljon tyhmiä mullaheja.....</w:t>
      </w:r>
    </w:p>
    <w:p>
      <w:r>
        <w:rPr>
          <w:b/>
          <w:u w:val="single"/>
        </w:rPr>
        <w:t xml:space="preserve">696235</w:t>
      </w:r>
    </w:p>
    <w:p>
      <w:r>
        <w:t xml:space="preserve">Kylmän aamun etuna on se, että kahvisi jäähtyy välittömästi, koska juot sen joka tapauksessa ulkona ja voit nauttia sen heti.</w:t>
      </w:r>
    </w:p>
    <w:p>
      <w:r>
        <w:rPr>
          <w:b/>
          <w:u w:val="single"/>
        </w:rPr>
        <w:t xml:space="preserve">696236</w:t>
      </w:r>
    </w:p>
    <w:p>
      <w:r>
        <w:t xml:space="preserve">Tulen kotiin, ja sama pieni karvainen pikkuinen vaeltaa keittiöön, istuu alas ja nostaa käpälänsä. Vittu, tuollaisia huijareita! https://t.co/SdveIzvxx9</w:t>
      </w:r>
    </w:p>
    <w:p>
      <w:r>
        <w:rPr>
          <w:b/>
          <w:u w:val="single"/>
        </w:rPr>
        <w:t xml:space="preserve">696237</w:t>
      </w:r>
    </w:p>
    <w:p>
      <w:r>
        <w:t xml:space="preserve">@Alex4Aleksandra @staneskufca Samaa pörröä he ovat. En saanut vastausta myöskään @TinaHeferle, jos hän on tulossa Belo Krajinaan kanssani jälleen.</w:t>
      </w:r>
    </w:p>
    <w:p>
      <w:r>
        <w:rPr>
          <w:b/>
          <w:u w:val="single"/>
        </w:rPr>
        <w:t xml:space="preserve">696238</w:t>
      </w:r>
    </w:p>
    <w:p>
      <w:r>
        <w:t xml:space="preserve">jotain freudilaista siinä, että lähettäjän nimen kohdalle on kirjoitettu "Crippled Sow - Whore".</w:t>
        <w:br/>
        <w:t xml:space="preserve">https://t.co/lAwvpc5ViQ</w:t>
      </w:r>
    </w:p>
    <w:p>
      <w:r>
        <w:rPr>
          <w:b/>
          <w:u w:val="single"/>
        </w:rPr>
        <w:t xml:space="preserve">696239</w:t>
      </w:r>
    </w:p>
    <w:p>
      <w:r>
        <w:t xml:space="preserve">@SlavkoGegic Tässä yhteydessä on luultavasti tärkeää tietää, että Vojnik on psykiatrinen sairaala. En tiedä tietävätkö kaikki, joten olen fiksu. :P</w:t>
      </w:r>
    </w:p>
    <w:p>
      <w:r>
        <w:rPr>
          <w:b/>
          <w:u w:val="single"/>
        </w:rPr>
        <w:t xml:space="preserve">696240</w:t>
      </w:r>
    </w:p>
    <w:p>
      <w:r>
        <w:t xml:space="preserve">Veli äidille: Sara löytää bols-perunan, hän ei tiedä, milloin se on paistettu, ja minun on maistettava sitä pian. 🙈</w:t>
      </w:r>
    </w:p>
    <w:p>
      <w:r>
        <w:rPr>
          <w:b/>
          <w:u w:val="single"/>
        </w:rPr>
        <w:t xml:space="preserve">696241</w:t>
      </w:r>
    </w:p>
    <w:p>
      <w:r>
        <w:t xml:space="preserve">@butalskipolicaj @GregorKos @BorutPahor @vladaRS @zajc_si @sarecmarjan Kyse ei ole vain kesähelteestä...</w:t>
      </w:r>
    </w:p>
    <w:p>
      <w:r>
        <w:rPr>
          <w:b/>
          <w:u w:val="single"/>
        </w:rPr>
        <w:t xml:space="preserve">696242</w:t>
      </w:r>
    </w:p>
    <w:p>
      <w:r>
        <w:t xml:space="preserve">@suskozaver 👌 hienoa. Teemme kaiken hihnassa. Keinua heilutetaan hihnoilla 😂</w:t>
      </w:r>
    </w:p>
    <w:p>
      <w:r>
        <w:rPr>
          <w:b/>
          <w:u w:val="single"/>
        </w:rPr>
        <w:t xml:space="preserve">696243</w:t>
      </w:r>
    </w:p>
    <w:p>
      <w:r>
        <w:t xml:space="preserve">sota voitetaan rintamalla, ei tappamalla raskaana olevia naisia ja "petturivauvoja", kuten partisaanit tekivät https://t.co/IBvZcd7yso</w:t>
      </w:r>
    </w:p>
    <w:p>
      <w:r>
        <w:rPr>
          <w:b/>
          <w:u w:val="single"/>
        </w:rPr>
        <w:t xml:space="preserve">696244</w:t>
      </w:r>
    </w:p>
    <w:p>
      <w:r>
        <w:t xml:space="preserve">@aleshojs @RTV_Slovenija @borisvasev Miten estät puheenvuorosi poistamisen väkisin turkista????</w:t>
      </w:r>
    </w:p>
    <w:p>
      <w:r>
        <w:rPr>
          <w:b/>
          <w:u w:val="single"/>
        </w:rPr>
        <w:t xml:space="preserve">696245</w:t>
      </w:r>
    </w:p>
    <w:p>
      <w:r>
        <w:t xml:space="preserve">Laittomasti toimineet tuomarit pitäisi siis paljastaa ja heidän äitinsä pitäisi panna vittuun. https://t.co/0igLRyFqxL.</w:t>
      </w:r>
    </w:p>
    <w:p>
      <w:r>
        <w:rPr>
          <w:b/>
          <w:u w:val="single"/>
        </w:rPr>
        <w:t xml:space="preserve">696246</w:t>
      </w:r>
    </w:p>
    <w:p>
      <w:r>
        <w:t xml:space="preserve">Bersani: "Vain mielisairas mies haluaisi hallita Italiaa." Berlusconi sanoo kommentoivansa asiaa, kun hän on saanut psykiatrin kanssa käymänsä istunnon päätökseen.</w:t>
      </w:r>
    </w:p>
    <w:p>
      <w:r>
        <w:rPr>
          <w:b/>
          <w:u w:val="single"/>
        </w:rPr>
        <w:t xml:space="preserve">696247</w:t>
      </w:r>
    </w:p>
    <w:p>
      <w:r>
        <w:t xml:space="preserve">@Pikowaru Aioin sanoa #prideparade, mutta palomies, rakentaja, merimies ja intialainen ovat myöhässä https://t.co/79Ljzto1tm</w:t>
      </w:r>
    </w:p>
    <w:p>
      <w:r>
        <w:rPr>
          <w:b/>
          <w:u w:val="single"/>
        </w:rPr>
        <w:t xml:space="preserve">696248</w:t>
      </w:r>
    </w:p>
    <w:p>
      <w:r>
        <w:t xml:space="preserve">@bilgladen Kaikki on joka tapauksessa ilmaista, kun robotit tekevät kaiken. Työ on vain vaihtoehto.</w:t>
        <w:br/>
        <w:t xml:space="preserve"> Jos Marx olisi tiennyt sen, hän olisi ampunut itsensä saman tien.</w:t>
      </w:r>
    </w:p>
    <w:p>
      <w:r>
        <w:rPr>
          <w:b/>
          <w:u w:val="single"/>
        </w:rPr>
        <w:t xml:space="preserve">696249</w:t>
      </w:r>
    </w:p>
    <w:p>
      <w:r>
        <w:t xml:space="preserve">@C_Mirkic @D_Jasmina Tuossa Ivan kehuskelee sillä, ettei hän maksa liittymismaksuja, mutta RTV ei vahvista sitä. Hän siis valehtelee jälleen.</w:t>
      </w:r>
    </w:p>
    <w:p>
      <w:r>
        <w:rPr>
          <w:b/>
          <w:u w:val="single"/>
        </w:rPr>
        <w:t xml:space="preserve">696250</w:t>
      </w:r>
    </w:p>
    <w:p>
      <w:r>
        <w:t xml:space="preserve">@had @indijanec @surfon @police_si @LaraUlaVidrih on turvallista ajaa kengät jalassa, jotka eivät liukastu. ei todellakaan paljain jaloin.</w:t>
      </w:r>
    </w:p>
    <w:p>
      <w:r>
        <w:rPr>
          <w:b/>
          <w:u w:val="single"/>
        </w:rPr>
        <w:t xml:space="preserve">696251</w:t>
      </w:r>
    </w:p>
    <w:p>
      <w:r>
        <w:t xml:space="preserve">Ei hätää, tuomari tuli tyhmäksi vasta kun oikeudenkäynti oli jo käynnissä.</w:t>
      </w:r>
    </w:p>
    <w:p>
      <w:r>
        <w:rPr>
          <w:b/>
          <w:u w:val="single"/>
        </w:rPr>
        <w:t xml:space="preserve">696252</w:t>
      </w:r>
    </w:p>
    <w:p>
      <w:r>
        <w:t xml:space="preserve">Intubaatio hereillä - kun sekä lääkäri että potilas ovat hereillä :)))) #solaurgence #lasko #slovenia #emergencymedicine</w:t>
      </w:r>
    </w:p>
    <w:p>
      <w:r>
        <w:rPr>
          <w:b/>
          <w:u w:val="single"/>
        </w:rPr>
        <w:t xml:space="preserve">696253</w:t>
      </w:r>
    </w:p>
    <w:p>
      <w:r>
        <w:t xml:space="preserve">Huomenna! Onko kukaan muu yhtä positiivinen kuin minä tänä aamuna (psssss kahvi tekee ihmeitä). Nopea peukku ylös :) (Y) #Modrijani_SLO</w:t>
      </w:r>
    </w:p>
    <w:p>
      <w:r>
        <w:rPr>
          <w:b/>
          <w:u w:val="single"/>
        </w:rPr>
        <w:t xml:space="preserve">696254</w:t>
      </w:r>
    </w:p>
    <w:p>
      <w:r>
        <w:t xml:space="preserve">@magdamekina En esittänyt mitään väitteitä ilman perusteluja. Olette aivottomia idiootteja, jotka väittävät jotain ilman mitään perusteita.</w:t>
      </w:r>
    </w:p>
    <w:p>
      <w:r>
        <w:rPr>
          <w:b/>
          <w:u w:val="single"/>
        </w:rPr>
        <w:t xml:space="preserve">696255</w:t>
      </w:r>
    </w:p>
    <w:p>
      <w:r>
        <w:t xml:space="preserve">Toveri John! Jos olisin tavallinen itsenäisyystaistelija, olisin osallistunut kansallisiin juhlallisuuksiin. Mutta sinä olet vain tavallinen kusipää!</w:t>
      </w:r>
    </w:p>
    <w:p>
      <w:r>
        <w:rPr>
          <w:b/>
          <w:u w:val="single"/>
        </w:rPr>
        <w:t xml:space="preserve">696256</w:t>
      </w:r>
    </w:p>
    <w:p>
      <w:r>
        <w:t xml:space="preserve">Ihmettelen yhtä asiaa, olisimme rakentamassa rautatien toista raidetta, mutta moottoritien ylityksessä ei mene päivääkään, ettei siellä olisi ruuhkia ja työmaita....</w:t>
        <w:br/>
        <w:t xml:space="preserve"> #dars #Slovenia #ask</w:t>
      </w:r>
    </w:p>
    <w:p>
      <w:r>
        <w:rPr>
          <w:b/>
          <w:u w:val="single"/>
        </w:rPr>
        <w:t xml:space="preserve">696257</w:t>
      </w:r>
    </w:p>
    <w:p>
      <w:r>
        <w:t xml:space="preserve">@mgajver Kaikki partisaanit eivät olleet kommunisteja, kuten eivät kaikki WM-sotilaatkaan olleet natseja.</w:t>
      </w:r>
    </w:p>
    <w:p>
      <w:r>
        <w:rPr>
          <w:b/>
          <w:u w:val="single"/>
        </w:rPr>
        <w:t xml:space="preserve">696258</w:t>
      </w:r>
    </w:p>
    <w:p>
      <w:r>
        <w:t xml:space="preserve">@ukec4 ...Olen saanut tarpeekseni siitä, että näen kuka on studiossa...fopl taas butthurt raja...</w:t>
      </w:r>
    </w:p>
    <w:p>
      <w:r>
        <w:rPr>
          <w:b/>
          <w:u w:val="single"/>
        </w:rPr>
        <w:t xml:space="preserve">696259</w:t>
      </w:r>
    </w:p>
    <w:p>
      <w:r>
        <w:t xml:space="preserve">Sanotaan, että VAZELIN-jäsenet ja</w:t>
        <w:br/>
        <w:t xml:space="preserve">☆Židan-SD☆ ovat unissaan fasisteja ja</w:t>
        <w:br/>
        <w:t xml:space="preserve">suurimman osan ajasta, päivisin, kommunisteja. Rinnakkainen maailma,sianjalostuksessa.</w:t>
      </w:r>
    </w:p>
    <w:p>
      <w:r>
        <w:rPr>
          <w:b/>
          <w:u w:val="single"/>
        </w:rPr>
        <w:t xml:space="preserve">696260</w:t>
      </w:r>
    </w:p>
    <w:p>
      <w:r>
        <w:t xml:space="preserve">@JJansaSDS @FrancBreznikSDS @strankaSD Tätä voisi kutsua hiljaiseksi slamiksi. Hiljaisia, koska ortodoksiset tiedotusvälineet ovat hiljaa ...</w:t>
      </w:r>
    </w:p>
    <w:p>
      <w:r>
        <w:rPr>
          <w:b/>
          <w:u w:val="single"/>
        </w:rPr>
        <w:t xml:space="preserve">696261</w:t>
      </w:r>
    </w:p>
    <w:p>
      <w:r>
        <w:t xml:space="preserve">@RichieKis ziher. En ole koskaan yhtä terävä englanniksi kuin sloveeniksi. @UntoIdSecrets</w:t>
      </w:r>
    </w:p>
    <w:p>
      <w:r>
        <w:rPr>
          <w:b/>
          <w:u w:val="single"/>
        </w:rPr>
        <w:t xml:space="preserve">696262</w:t>
      </w:r>
    </w:p>
    <w:p>
      <w:r>
        <w:t xml:space="preserve">Vasemmistolaiset haistavat kuin koirat, kun pelkäät ja sitten olet gotof! https://t.co/0j38aThbwI</w:t>
      </w:r>
    </w:p>
    <w:p>
      <w:r>
        <w:rPr>
          <w:b/>
          <w:u w:val="single"/>
        </w:rPr>
        <w:t xml:space="preserve">696263</w:t>
      </w:r>
    </w:p>
    <w:p>
      <w:r>
        <w:t xml:space="preserve">Popovič on menettänyt täyden konsonantin jossain Postojnan lähellä. Katsojat, pyydä löytäjää tuomaan heidät RTV:lle. #Elections2017</w:t>
      </w:r>
    </w:p>
    <w:p>
      <w:r>
        <w:rPr>
          <w:b/>
          <w:u w:val="single"/>
        </w:rPr>
        <w:t xml:space="preserve">696264</w:t>
      </w:r>
    </w:p>
    <w:p>
      <w:r>
        <w:t xml:space="preserve">@ToneMartinjak @GregorKos @Pertinacal @BojanPozar Kolektor on 40 prosenttia kalliimpi. Tai jopa enemmän. Liitteet tekevät ihmeitä.</w:t>
      </w:r>
    </w:p>
    <w:p>
      <w:r>
        <w:rPr>
          <w:b/>
          <w:u w:val="single"/>
        </w:rPr>
        <w:t xml:space="preserve">696265</w:t>
      </w:r>
    </w:p>
    <w:p>
      <w:r>
        <w:t xml:space="preserve">Poliisit ovat kiistäneet tiedot, joiden mukaan myös ammuskelua olisi tapahtunut.</w:t>
        <w:br/>
        <w:t xml:space="preserve">https://t.co/q1d3OlLReT</w:t>
      </w:r>
    </w:p>
    <w:p>
      <w:r>
        <w:rPr>
          <w:b/>
          <w:u w:val="single"/>
        </w:rPr>
        <w:t xml:space="preserve">696266</w:t>
      </w:r>
    </w:p>
    <w:p>
      <w:r>
        <w:t xml:space="preserve">"Sota" syntymässä olevan koalition sisällä! Vasemmisto ampuu SD:tä vastaan! https://t.co/nh4lEZjP8I via @@BPetrijan</w:t>
      </w:r>
    </w:p>
    <w:p>
      <w:r>
        <w:rPr>
          <w:b/>
          <w:u w:val="single"/>
        </w:rPr>
        <w:t xml:space="preserve">696267</w:t>
      </w:r>
    </w:p>
    <w:p>
      <w:r>
        <w:t xml:space="preserve">@tretjeoko Mielenosoitukset kaksi päivää ennen vaaleja ovat provokaatio. Meidän olisi pitänyt jo huomata se.</w:t>
      </w:r>
    </w:p>
    <w:p>
      <w:r>
        <w:rPr>
          <w:b/>
          <w:u w:val="single"/>
        </w:rPr>
        <w:t xml:space="preserve">696268</w:t>
      </w:r>
    </w:p>
    <w:p>
      <w:r>
        <w:t xml:space="preserve">@NejkoWejko Miesten sihteereillä pisoaarien yläpuolella on tämä. En tiedä, kumpi näistä on typerämpi. https://t.co/0hFUoW82OV.</w:t>
      </w:r>
    </w:p>
    <w:p>
      <w:r>
        <w:rPr>
          <w:b/>
          <w:u w:val="single"/>
        </w:rPr>
        <w:t xml:space="preserve">696269</w:t>
      </w:r>
    </w:p>
    <w:p>
      <w:r>
        <w:t xml:space="preserve">Joskus</w:t>
        <w:br/>
        <w:t xml:space="preserve">että mies on hirviö,</w:t>
        <w:br/>
        <w:t xml:space="preserve">koska unohdat jatkuvasti</w:t>
        <w:br/>
        <w:t xml:space="preserve">että hän on hirviö</w:t>
      </w:r>
    </w:p>
    <w:p>
      <w:r>
        <w:rPr>
          <w:b/>
          <w:u w:val="single"/>
        </w:rPr>
        <w:t xml:space="preserve">696270</w:t>
      </w:r>
    </w:p>
    <w:p>
      <w:r>
        <w:t xml:space="preserve">Lämmöneristys, viherkatot, FIBRAN NORD eristysmateriaalien tuotanto d o o Novo mesto: https://t.co/LgqNAN5h2G via</w:t>
      </w:r>
    </w:p>
    <w:p>
      <w:r>
        <w:rPr>
          <w:b/>
          <w:u w:val="single"/>
        </w:rPr>
        <w:t xml:space="preserve">696271</w:t>
      </w:r>
    </w:p>
    <w:p>
      <w:r>
        <w:t xml:space="preserve">@bobsparrow70 sinun on parasta mennä parvekkeelle ja sytyttää yksi, muuten kansi kärähtää!</w:t>
      </w:r>
    </w:p>
    <w:p>
      <w:r>
        <w:rPr>
          <w:b/>
          <w:u w:val="single"/>
        </w:rPr>
        <w:t xml:space="preserve">696272</w:t>
      </w:r>
    </w:p>
    <w:p>
      <w:r>
        <w:t xml:space="preserve">Palomiehet ja henkilökunta Celjen alueellisissa tiedotuskeskuksissa ja #Savinjska-palomiesten kanssa.</w:t>
      </w:r>
    </w:p>
    <w:p>
      <w:r>
        <w:rPr>
          <w:b/>
          <w:u w:val="single"/>
        </w:rPr>
        <w:t xml:space="preserve">696273</w:t>
      </w:r>
    </w:p>
    <w:p>
      <w:r>
        <w:t xml:space="preserve">@NovaSlovenija NSi on puolue, jossa on outoja, ryppyisiä poliitikkoja, jotka eivät tiedä, mitä he haluavat?????.</w:t>
      </w:r>
    </w:p>
    <w:p>
      <w:r>
        <w:rPr>
          <w:b/>
          <w:u w:val="single"/>
        </w:rPr>
        <w:t xml:space="preserve">696274</w:t>
      </w:r>
    </w:p>
    <w:p>
      <w:r>
        <w:t xml:space="preserve">@Ivan151045871 @jocarules @sarecmarjan 30 000 meistä vain palkkasi heidät julkiseen palvelukseen raapimaan persettään.</w:t>
      </w:r>
    </w:p>
    <w:p>
      <w:r>
        <w:rPr>
          <w:b/>
          <w:u w:val="single"/>
        </w:rPr>
        <w:t xml:space="preserve">696275</w:t>
      </w:r>
    </w:p>
    <w:p>
      <w:r>
        <w:t xml:space="preserve">Maahanmuuttajat pidätettiin Bušinecissa lähellä Dolenjske Toplicea ja Vrhessä Dolžin yläpuolella ... https://t.co/SDwoZrNLG3...</w:t>
      </w:r>
    </w:p>
    <w:p>
      <w:r>
        <w:rPr>
          <w:b/>
          <w:u w:val="single"/>
        </w:rPr>
        <w:t xml:space="preserve">696276</w:t>
      </w:r>
    </w:p>
    <w:p>
      <w:r>
        <w:t xml:space="preserve">@varnostprometa Miten tentti nyt toimii automaattiauton kanssa, käyttää sitten vakionopeudensäädintä ja muita järjestelmiä esim. automaattivalot....?</w:t>
      </w:r>
    </w:p>
    <w:p>
      <w:r>
        <w:rPr>
          <w:b/>
          <w:u w:val="single"/>
        </w:rPr>
        <w:t xml:space="preserve">696277</w:t>
      </w:r>
    </w:p>
    <w:p>
      <w:r>
        <w:t xml:space="preserve">@JozeBiscak No, kyllä, itkeminen ja valittaminen ei auta, te janshevikit saatte taas pillunne läimäyttää.</w:t>
      </w:r>
    </w:p>
    <w:p>
      <w:r>
        <w:rPr>
          <w:b/>
          <w:u w:val="single"/>
        </w:rPr>
        <w:t xml:space="preserve">696278</w:t>
      </w:r>
    </w:p>
    <w:p>
      <w:r>
        <w:t xml:space="preserve">Ja sitten he valittavat, miksi buffetissa ei ole väkeä, mutta se on loppu 📺.</w:t>
        <w:t xml:space="preserve">€</w:t>
        <w:br/>
        <w:br/>
        <w:t xml:space="preserve">~ sammuta jääkaappi, #butl</w:t>
        <w:br/>
        <w:br/>
        <w:t xml:space="preserve">#ifeelsLOVEniaa</w:t>
      </w:r>
    </w:p>
    <w:p>
      <w:r>
        <w:rPr>
          <w:b/>
          <w:u w:val="single"/>
        </w:rPr>
        <w:t xml:space="preserve">696279</w:t>
      </w:r>
    </w:p>
    <w:p>
      <w:r>
        <w:t xml:space="preserve">@GPreac Älä viitsi Gregor, älä tee vitsiä https://t.co/WGZcSXzsE5 olit normaali ennenkin.</w:t>
      </w:r>
    </w:p>
    <w:p>
      <w:r>
        <w:rPr>
          <w:b/>
          <w:u w:val="single"/>
        </w:rPr>
        <w:t xml:space="preserve">696280</w:t>
      </w:r>
    </w:p>
    <w:p>
      <w:r>
        <w:t xml:space="preserve">@Jaka__Dolinar @RTV_Slovenija Kukaan ei odota Janšan johtavan "dadgumbaa" tästä Tao3:sta. Mutta Slovenia johtaa ennemmin tai myöhemmin.</w:t>
      </w:r>
    </w:p>
    <w:p>
      <w:r>
        <w:rPr>
          <w:b/>
          <w:u w:val="single"/>
        </w:rPr>
        <w:t xml:space="preserve">696281</w:t>
      </w:r>
    </w:p>
    <w:p>
      <w:r>
        <w:t xml:space="preserve">@MihaVrbinc Kirjoita heille, jotta he voivat aloittaa työskentelyn. Kymmenet heistä ovat veronmaksajien maksamia...</w:t>
      </w:r>
    </w:p>
    <w:p>
      <w:r>
        <w:rPr>
          <w:b/>
          <w:u w:val="single"/>
        </w:rPr>
        <w:t xml:space="preserve">696282</w:t>
      </w:r>
    </w:p>
    <w:p>
      <w:r>
        <w:t xml:space="preserve">@YanchMb Kun/jos loukkaantunut kansa tulee järkiinsä ja lakkaa tukemasta kommunisteja vaaleissa, asiat muuttuvat.</w:t>
      </w:r>
    </w:p>
    <w:p>
      <w:r>
        <w:rPr>
          <w:b/>
          <w:u w:val="single"/>
        </w:rPr>
        <w:t xml:space="preserve">696283</w:t>
      </w:r>
    </w:p>
    <w:p>
      <w:r>
        <w:t xml:space="preserve">Emme ole vain ottaneet tavaksi tupakoida ulkona. Olemme myös tottuneet astumaan pois pöydän äärestä ulkona, mutta nautimme silti tekemisestä. #smokers</w:t>
      </w:r>
    </w:p>
    <w:p>
      <w:r>
        <w:rPr>
          <w:b/>
          <w:u w:val="single"/>
        </w:rPr>
        <w:t xml:space="preserve">696284</w:t>
      </w:r>
    </w:p>
    <w:p>
      <w:r>
        <w:t xml:space="preserve">@dixitrader @klaudi777 @JanezPogorelec Ja taas tämän kanssa?</w:t>
        <w:br/>
        <w:t xml:space="preserve"> Ilmeisesti heillä on vain käytettyjä ammuksia jäljellä 😄.</w:t>
      </w:r>
    </w:p>
    <w:p>
      <w:r>
        <w:rPr>
          <w:b/>
          <w:u w:val="single"/>
        </w:rPr>
        <w:t xml:space="preserve">696285</w:t>
      </w:r>
    </w:p>
    <w:p>
      <w:r>
        <w:t xml:space="preserve">@lisjakm @kricac @lavkeri haha näppäimistö ei ole sama 🙈🙉🙊 ...jos et löydä ketään, kutsun sinut kaljakisaan syyskuussa</w:t>
      </w:r>
    </w:p>
    <w:p>
      <w:r>
        <w:rPr>
          <w:b/>
          <w:u w:val="single"/>
        </w:rPr>
        <w:t xml:space="preserve">696286</w:t>
      </w:r>
    </w:p>
    <w:p>
      <w:r>
        <w:t xml:space="preserve">@MitjaIrsic Hemmo, mikä tuo on? Me työläiset tarvitsemme stadionille polkupyörän, auto on kapitalisteille. Ja polkupyörä kadulla!</w:t>
      </w:r>
    </w:p>
    <w:p>
      <w:r>
        <w:rPr>
          <w:b/>
          <w:u w:val="single"/>
        </w:rPr>
        <w:t xml:space="preserve">696287</w:t>
      </w:r>
    </w:p>
    <w:p>
      <w:r>
        <w:t xml:space="preserve">Älä hakkaa minua, mikä huono tuuri, taas. Koeta jaksaa Ilka, olemme kanssasi https://t.co/QhlR7I2Slp.</w:t>
      </w:r>
    </w:p>
    <w:p>
      <w:r>
        <w:rPr>
          <w:b/>
          <w:u w:val="single"/>
        </w:rPr>
        <w:t xml:space="preserve">696288</w:t>
      </w:r>
    </w:p>
    <w:p>
      <w:r>
        <w:t xml:space="preserve">Britit jalostavat kasvia, joka on sekä peruna että tomaatti. Ääntäminen on silti erilainen Yhdysvalloissa, amerikkalaisen ammattikunnan mukaan.</w:t>
      </w:r>
    </w:p>
    <w:p>
      <w:r>
        <w:rPr>
          <w:b/>
          <w:u w:val="single"/>
        </w:rPr>
        <w:t xml:space="preserve">696289</w:t>
      </w:r>
    </w:p>
    <w:p>
      <w:r>
        <w:t xml:space="preserve">AUTTAA RAKENTAMAAN KOCBEKIN TALOA KOROŠICEON</w:t>
        <w:br/>
        <w:br/>
        <w:t xml:space="preserve">https://t.co/J5Wr3QE74w via @PDMoravce</w:t>
      </w:r>
    </w:p>
    <w:p>
      <w:r>
        <w:rPr>
          <w:b/>
          <w:u w:val="single"/>
        </w:rPr>
        <w:t xml:space="preserve">696290</w:t>
      </w:r>
    </w:p>
    <w:p>
      <w:r>
        <w:t xml:space="preserve">"...mutta heti kun ovi on avattu, alkaa kauhea tappelu, ei, ei tappelu, vaan teurastajan teurastus...". #sewhere #localelections2018</w:t>
      </w:r>
    </w:p>
    <w:p>
      <w:r>
        <w:rPr>
          <w:b/>
          <w:u w:val="single"/>
        </w:rPr>
        <w:t xml:space="preserve">696291</w:t>
      </w:r>
    </w:p>
    <w:p>
      <w:r>
        <w:t xml:space="preserve">@RevijaReporter Mutta tämä on virheenkorjaustyökalu. Kysyn itseltäni????? https://t.co/f8vMCbOo1F</w:t>
      </w:r>
    </w:p>
    <w:p>
      <w:r>
        <w:rPr>
          <w:b/>
          <w:u w:val="single"/>
        </w:rPr>
        <w:t xml:space="preserve">696292</w:t>
      </w:r>
    </w:p>
    <w:p>
      <w:r>
        <w:t xml:space="preserve">Minua hämmästyttää kerta toisensa jälkeen kauppakeskusten keskellä seisovien myyjien sitkeys, jotka myyvät kalentereita hirvittävällä alennuksella keskellä vuotta.</w:t>
      </w:r>
    </w:p>
    <w:p>
      <w:r>
        <w:rPr>
          <w:b/>
          <w:u w:val="single"/>
        </w:rPr>
        <w:t xml:space="preserve">696293</w:t>
      </w:r>
    </w:p>
    <w:p>
      <w:r>
        <w:t xml:space="preserve">Maailman jalkapalloliiton kassa täyttyy nopeasti sakoilla https://t.co/xVqGcn9xmo https://t.co/OqfmYtJoKY https://t.co/OqfmYtJoKY</w:t>
      </w:r>
    </w:p>
    <w:p>
      <w:r>
        <w:rPr>
          <w:b/>
          <w:u w:val="single"/>
        </w:rPr>
        <w:t xml:space="preserve">696294</w:t>
      </w:r>
    </w:p>
    <w:p>
      <w:r>
        <w:t xml:space="preserve">@MazzoVanKlein @dreychee @Bodem43 Tuo näkyy tuossa vietnamilaisessa kaverissa, hän vaihtaa jalkojaan eikä jätä niitä ympäriinsä. 😂</w:t>
      </w:r>
    </w:p>
    <w:p>
      <w:r>
        <w:rPr>
          <w:b/>
          <w:u w:val="single"/>
        </w:rPr>
        <w:t xml:space="preserve">696295</w:t>
      </w:r>
    </w:p>
    <w:p>
      <w:r>
        <w:t xml:space="preserve">Tämä on todellinen SPOMLADAN haulikko! Kippis @strankaSDS @AValicZver @pucnik https://t.co/KyysragpLx https://t.co/KyysragpLx</w:t>
      </w:r>
    </w:p>
    <w:p>
      <w:r>
        <w:rPr>
          <w:b/>
          <w:u w:val="single"/>
        </w:rPr>
        <w:t xml:space="preserve">696296</w:t>
      </w:r>
    </w:p>
    <w:p>
      <w:r>
        <w:t xml:space="preserve">@JazbarMatjaz Suljettu Ajdovščinan uloskäynti vaikuttaa vain Nova Gorican työstä palaaviin maahanmuuttajiin.</w:t>
      </w:r>
    </w:p>
    <w:p>
      <w:r>
        <w:rPr>
          <w:b/>
          <w:u w:val="single"/>
        </w:rPr>
        <w:t xml:space="preserve">696297</w:t>
      </w:r>
    </w:p>
    <w:p>
      <w:r>
        <w:t xml:space="preserve">@Rok_Novak Pyöriminen alkaa kielestä. Kuulin radiosta, että kyse on "aggressiivisesta verojen optimoinnista".</w:t>
      </w:r>
    </w:p>
    <w:p>
      <w:r>
        <w:rPr>
          <w:b/>
          <w:u w:val="single"/>
        </w:rPr>
        <w:t xml:space="preserve">696298</w:t>
      </w:r>
    </w:p>
    <w:p>
      <w:r>
        <w:t xml:space="preserve">@Fitzroy1985 Hitaasti meistä tulee normaali maa. Hitaasti pääsemme eroon teistä paskiaisista.</w:t>
      </w:r>
    </w:p>
    <w:p>
      <w:r>
        <w:rPr>
          <w:b/>
          <w:u w:val="single"/>
        </w:rPr>
        <w:t xml:space="preserve">696299</w:t>
      </w:r>
    </w:p>
    <w:p>
      <w:r>
        <w:t xml:space="preserve">@MatevzNovak "Triesten satamassa" ei ole varaa siihen; "uskaliaat" pysyvät varmasti siellä, missä ovat.</w:t>
      </w:r>
    </w:p>
    <w:p>
      <w:r>
        <w:rPr>
          <w:b/>
          <w:u w:val="single"/>
        </w:rPr>
        <w:t xml:space="preserve">696300</w:t>
      </w:r>
    </w:p>
    <w:p>
      <w:r>
        <w:t xml:space="preserve">Jos Sloveniaa hallitsisivat valtiomiehet, emme olisi koskaan suostuneet myymään NLB:tä! Vain paikalliset poliittiset kätyrit voivat tehdä tällaista.</w:t>
      </w:r>
    </w:p>
    <w:p>
      <w:r>
        <w:rPr>
          <w:b/>
          <w:u w:val="single"/>
        </w:rPr>
        <w:t xml:space="preserve">696301</w:t>
      </w:r>
    </w:p>
    <w:p>
      <w:r>
        <w:t xml:space="preserve">@Stanisl15592752 PPoliitikot Saksassa ovat tulleet hulluiksi, toivottavasti äänestäjät viisastuvat.</w:t>
      </w:r>
    </w:p>
    <w:p>
      <w:r>
        <w:rPr>
          <w:b/>
          <w:u w:val="single"/>
        </w:rPr>
        <w:t xml:space="preserve">696302</w:t>
      </w:r>
    </w:p>
    <w:p>
      <w:r>
        <w:t xml:space="preserve">Maahanmuuttajien lyöminen ja jalkapallojoukkueen kannustaminen ilman yhtään slovenialaista https://t.co/KPqjL1iXfj</w:t>
      </w:r>
    </w:p>
    <w:p>
      <w:r>
        <w:rPr>
          <w:b/>
          <w:u w:val="single"/>
        </w:rPr>
        <w:t xml:space="preserve">696303</w:t>
      </w:r>
    </w:p>
    <w:p>
      <w:r>
        <w:t xml:space="preserve">Gromozanin lumivyöry Sveitsissä https://t.co/0VyEmvUgPP https://t.co/qzwTU0VlbV https://t.co/qzwTU0VlbV</w:t>
      </w:r>
    </w:p>
    <w:p>
      <w:r>
        <w:rPr>
          <w:b/>
          <w:u w:val="single"/>
        </w:rPr>
        <w:t xml:space="preserve">696304</w:t>
      </w:r>
    </w:p>
    <w:p>
      <w:r>
        <w:t xml:space="preserve">Kommentti uutiseen: Sosiaalinen kauppa Mariborissa sulkee vihdoin ovensa... https://t.co/5y0fhyqaK7</w:t>
      </w:r>
    </w:p>
    <w:p>
      <w:r>
        <w:rPr>
          <w:b/>
          <w:u w:val="single"/>
        </w:rPr>
        <w:t xml:space="preserve">696305</w:t>
      </w:r>
    </w:p>
    <w:p>
      <w:r>
        <w:t xml:space="preserve">@PolonaKS @barjanski Ajme, vaimoni, älä ammu minua. Menetän sen vähäisenkin kunnioitukseni 😵...</w:t>
      </w:r>
    </w:p>
    <w:p>
      <w:r>
        <w:rPr>
          <w:b/>
          <w:u w:val="single"/>
        </w:rPr>
        <w:t xml:space="preserve">696306</w:t>
      </w:r>
    </w:p>
    <w:p>
      <w:r>
        <w:t xml:space="preserve">On aika laiskotella lauantaisen Cesare-salaatin (Cesare-nimisen maanviljelijän mukaan) ja lasillisen refoscoa jälkeen. Se, joka kokkaa (minä), ei siivoa lounaan jälkeen.</w:t>
      </w:r>
    </w:p>
    <w:p>
      <w:r>
        <w:rPr>
          <w:b/>
          <w:u w:val="single"/>
        </w:rPr>
        <w:t xml:space="preserve">696307</w:t>
      </w:r>
    </w:p>
    <w:p>
      <w:r>
        <w:t xml:space="preserve">Missä hävität käyttökelvottomat, rikkinäiset tai vanhentuneet elektroniikka- ja sähkölaitteet?</w:t>
        <w:br/>
        <w:br/>
        <w:t xml:space="preserve">https://t.co/nRtb6to16d https://t.co/nRtb6to16d</w:t>
      </w:r>
    </w:p>
    <w:p>
      <w:r>
        <w:rPr>
          <w:b/>
          <w:u w:val="single"/>
        </w:rPr>
        <w:t xml:space="preserve">696308</w:t>
      </w:r>
    </w:p>
    <w:p>
      <w:r>
        <w:t xml:space="preserve">@islam_slo Olet peruuttanut artikkelin "homoseksuaalien moraalittomuudesta".</w:t>
        <w:t xml:space="preserve">Ihmisluontoa ei voi muuttaa.</w:t>
        <w:br/>
        <w:t xml:space="preserve">https://t.co/sCWeRLIPvN</w:t>
      </w:r>
    </w:p>
    <w:p>
      <w:r>
        <w:rPr>
          <w:b/>
          <w:u w:val="single"/>
        </w:rPr>
        <w:t xml:space="preserve">696309</w:t>
      </w:r>
    </w:p>
    <w:p>
      <w:r>
        <w:t xml:space="preserve">@JozeBiscak @AnaZagozen @NATO Pizdun tekee selvästi vahinkoa kaikkialla, minne hän menee, tai heti kun hän avaa suunsa.</w:t>
      </w:r>
    </w:p>
    <w:p>
      <w:r>
        <w:rPr>
          <w:b/>
          <w:u w:val="single"/>
        </w:rPr>
        <w:t xml:space="preserve">696310</w:t>
      </w:r>
    </w:p>
    <w:p>
      <w:r>
        <w:t xml:space="preserve">Tuho ja rutto tulevat Pulaan - ROCK HARD https://t.co/H5xmHhBUKu</w:t>
      </w:r>
    </w:p>
    <w:p>
      <w:r>
        <w:rPr>
          <w:b/>
          <w:u w:val="single"/>
        </w:rPr>
        <w:t xml:space="preserve">696311</w:t>
      </w:r>
    </w:p>
    <w:p>
      <w:r>
        <w:t xml:space="preserve">@ItaqRina @___aneri @evabelka Kaikista irlantilaisista tytöistä Derryn tytöt ovat parhaita. Löysin ne pari tuntia sitten. Hupaisaa.</w:t>
      </w:r>
    </w:p>
    <w:p>
      <w:r>
        <w:rPr>
          <w:b/>
          <w:u w:val="single"/>
        </w:rPr>
        <w:t xml:space="preserve">696312</w:t>
      </w:r>
    </w:p>
    <w:p>
      <w:r>
        <w:t xml:space="preserve">Välimeren aksiooma kiireestä: se, joka haluaa voittaa kellon, kulkee liian aikaisin. Kirjoittaja: okto https://t.co/BHgMRujwXt</w:t>
      </w:r>
    </w:p>
    <w:p>
      <w:r>
        <w:rPr>
          <w:b/>
          <w:u w:val="single"/>
        </w:rPr>
        <w:t xml:space="preserve">696313</w:t>
      </w:r>
    </w:p>
    <w:p>
      <w:r>
        <w:t xml:space="preserve">@MatevzNovak @Mitja_Kotnik @Fitzroy1985 @Jan_Skoberne Tietenkin, koska he olivat vakuuttuneita siitä, että vain kommunistit varastavat. Kun he jäivät kiinni.....</w:t>
      </w:r>
    </w:p>
    <w:p>
      <w:r>
        <w:rPr>
          <w:b/>
          <w:u w:val="single"/>
        </w:rPr>
        <w:t xml:space="preserve">696314</w:t>
      </w:r>
    </w:p>
    <w:p>
      <w:r>
        <w:t xml:space="preserve">En voi katsoa @RTV_Slovenija -kanavan "riippumattomia toimittajia", jotka mustamaalaavat @BorutPahoria, punaisia kammotuksia, jokaisella tikulla on kaksi päätä.</w:t>
      </w:r>
    </w:p>
    <w:p>
      <w:r>
        <w:rPr>
          <w:b/>
          <w:u w:val="single"/>
        </w:rPr>
        <w:t xml:space="preserve">696315</w:t>
      </w:r>
    </w:p>
    <w:p>
      <w:r>
        <w:t xml:space="preserve">Štrukelj uhraa varmasti itsensä ja saa anteeksi muiden 7999 imin kanssa. Kiitettävää. https://t.co/5xvon7SsH7</w:t>
      </w:r>
    </w:p>
    <w:p>
      <w:r>
        <w:rPr>
          <w:b/>
          <w:u w:val="single"/>
        </w:rPr>
        <w:t xml:space="preserve">696316</w:t>
      </w:r>
    </w:p>
    <w:p>
      <w:r>
        <w:t xml:space="preserve">TOP 10 -huutokaupat: cayenne 5 jur:lle, asuntoja Koperissa, Celjessä ja Vrhnikassa, taloja Ljubljanassa ja Izolassa https://t.co/0XDkuxgfad https://t.co/0XDkuxgfad</w:t>
      </w:r>
    </w:p>
    <w:p>
      <w:r>
        <w:rPr>
          <w:b/>
          <w:u w:val="single"/>
        </w:rPr>
        <w:t xml:space="preserve">696317</w:t>
      </w:r>
    </w:p>
    <w:p>
      <w:r>
        <w:t xml:space="preserve">Työntekijät saavat punaiset kirjekuoret joulujuhlassa. Kun he avasivat ne, onnen kyyneleet virtasivat ... - NAROBESVET https://t.co/Gf565L39ug https://t.co/Gf565L39ug</w:t>
      </w:r>
    </w:p>
    <w:p>
      <w:r>
        <w:rPr>
          <w:b/>
          <w:u w:val="single"/>
        </w:rPr>
        <w:t xml:space="preserve">696318</w:t>
      </w:r>
    </w:p>
    <w:p>
      <w:r>
        <w:t xml:space="preserve">@CZCBZ @medka_7 Toisin kuin oikeisto, joka estää iloisesti kaikki, jotka eivät puhu omaan torveensa.</w:t>
      </w:r>
    </w:p>
    <w:p>
      <w:r>
        <w:rPr>
          <w:b/>
          <w:u w:val="single"/>
        </w:rPr>
        <w:t xml:space="preserve">696319</w:t>
      </w:r>
    </w:p>
    <w:p>
      <w:r>
        <w:t xml:space="preserve">@dusankocevar1 Kaksi ihmis- ja kaksi koiratyttöä tekivät huuuuud ympyrän ja juttelivat koko matkan. Irrota pistoke :-)</w:t>
      </w:r>
    </w:p>
    <w:p>
      <w:r>
        <w:rPr>
          <w:b/>
          <w:u w:val="single"/>
        </w:rPr>
        <w:t xml:space="preserve">696320</w:t>
      </w:r>
    </w:p>
    <w:p>
      <w:r>
        <w:t xml:space="preserve">Tätä varten humanitaarisen henkilön olisi käveltävä Santiagoon ja pelastettava sillä välin hyvä nimensä.  Kukaan ei kaipaa häntä. https://t.co/t92utijDSn</w:t>
      </w:r>
    </w:p>
    <w:p>
      <w:r>
        <w:rPr>
          <w:b/>
          <w:u w:val="single"/>
        </w:rPr>
        <w:t xml:space="preserve">696321</w:t>
      </w:r>
    </w:p>
    <w:p>
      <w:r>
        <w:t xml:space="preserve">Tiesin, ettei minun olisi pitänyt käynnistää tietokonetta ja ottaa korttia .... ... 🙈 fak, fak, fak, fak!!!!</w:t>
      </w:r>
    </w:p>
    <w:p>
      <w:r>
        <w:rPr>
          <w:b/>
          <w:u w:val="single"/>
        </w:rPr>
        <w:t xml:space="preserve">696322</w:t>
      </w:r>
    </w:p>
    <w:p>
      <w:r>
        <w:t xml:space="preserve">@SumAndreja @mcanzutti @BlogSlovenia Liioittele, ei.Saksalaiset</w:t>
        <w:t xml:space="preserve">ovat</w:t>
        <w:t xml:space="preserve">tuloksetta</w:t>
        <w:br/>
        <w:br/>
        <w:t xml:space="preserve">palauttamassa</w:t>
        <w:t xml:space="preserve">niitä</w:t>
        <w:t xml:space="preserve">3000 euron arvosta</w:t>
      </w:r>
    </w:p>
    <w:p>
      <w:r>
        <w:rPr>
          <w:b/>
          <w:u w:val="single"/>
        </w:rPr>
        <w:t xml:space="preserve">696323</w:t>
      </w:r>
    </w:p>
    <w:p>
      <w:r>
        <w:t xml:space="preserve">Bluffaaminen ja pilailu tässä maassa on todella loputonta. Kuinka kauan vielä?</w:t>
        <w:br/>
        <w:t xml:space="preserve"> #enough https://t.co/9oX7Kqmgsr</w:t>
      </w:r>
    </w:p>
    <w:p>
      <w:r>
        <w:rPr>
          <w:b/>
          <w:u w:val="single"/>
        </w:rPr>
        <w:t xml:space="preserve">696324</w:t>
      </w:r>
    </w:p>
    <w:p>
      <w:r>
        <w:t xml:space="preserve">@_Goldrake_ totta kai. meitä ampui kokonainen kansanarmeija takaapäin. unohdit mainita sen.</w:t>
        <w:br/>
        <w:br/>
        <w:t xml:space="preserve">autuaita ovat hengeltään köyhät</w:t>
      </w:r>
    </w:p>
    <w:p>
      <w:r>
        <w:rPr>
          <w:b/>
          <w:u w:val="single"/>
        </w:rPr>
        <w:t xml:space="preserve">696325</w:t>
      </w:r>
    </w:p>
    <w:p>
      <w:r>
        <w:t xml:space="preserve">@DovzanG Vasemmistolaisilla on helppoa: heille itselleen vain etuja, kaikille muille vain velvollisuuksia.</w:t>
      </w:r>
    </w:p>
    <w:p>
      <w:r>
        <w:rPr>
          <w:b/>
          <w:u w:val="single"/>
        </w:rPr>
        <w:t xml:space="preserve">696326</w:t>
      </w:r>
    </w:p>
    <w:p>
      <w:r>
        <w:t xml:space="preserve">@NeuroVirtu Neljäs hallintoala ei ole itsenäinen, vaan se toimii sanelujen mukaan ......! Verkko, se on ikkuna maailmaan!</w:t>
      </w:r>
    </w:p>
    <w:p>
      <w:r>
        <w:rPr>
          <w:b/>
          <w:u w:val="single"/>
        </w:rPr>
        <w:t xml:space="preserve">696327</w:t>
      </w:r>
    </w:p>
    <w:p>
      <w:r>
        <w:t xml:space="preserve">Ei oikeastaan. Haaskaeläimet.</w:t>
        <w:br/>
        <w:t xml:space="preserve"> Vapaa ilmastointi heti onnettomuuden jälkeen, ei ongelmia raja-arvoon asti.</w:t>
      </w:r>
    </w:p>
    <w:p>
      <w:r>
        <w:rPr>
          <w:b/>
          <w:u w:val="single"/>
        </w:rPr>
        <w:t xml:space="preserve">696328</w:t>
      </w:r>
    </w:p>
    <w:p>
      <w:r>
        <w:t xml:space="preserve">lukiosta tulivat</w:t>
        <w:t xml:space="preserve">luokat:</w:t>
        <w:br/>
        <w:t xml:space="preserve">- paita blood&amp;amp;honor</w:t>
        <w:br/>
        <w:t xml:space="preserve">- verkkarit ja hintti</w:t>
        <w:br/>
        <w:t xml:space="preserve">- irokeza</w:t>
        <w:br/>
        <w:t xml:space="preserve">- gojzarji</w:t>
        <w:br/>
        <w:br/>
        <w:t xml:space="preserve">ja he tekivät ryminän ensimmäisellä tunnilla #backtoschool</w:t>
      </w:r>
    </w:p>
    <w:p>
      <w:r>
        <w:rPr>
          <w:b/>
          <w:u w:val="single"/>
        </w:rPr>
        <w:t xml:space="preserve">696329</w:t>
      </w:r>
    </w:p>
    <w:p>
      <w:r>
        <w:t xml:space="preserve">Mistä? Rajalla olevasta armeijasta? Tulevat vaalit, ja niiden myötä taas joukko tuntemattomia voimistelijoita, jotka tietävät vain, kuka hyötyy mistäkin. #MahNothing #slovenia</w:t>
      </w:r>
    </w:p>
    <w:p>
      <w:r>
        <w:rPr>
          <w:b/>
          <w:u w:val="single"/>
        </w:rPr>
        <w:t xml:space="preserve">696330</w:t>
      </w:r>
    </w:p>
    <w:p>
      <w:r>
        <w:t xml:space="preserve">40 kuollut Christchurchin moskeija-ammuskelussa (!)</w:t>
        <w:t xml:space="preserve">...</w:t>
        <w:br/>
        <w:t xml:space="preserve"> Pian myös Bezjessä.</w:t>
      </w:r>
    </w:p>
    <w:p>
      <w:r>
        <w:rPr>
          <w:b/>
          <w:u w:val="single"/>
        </w:rPr>
        <w:t xml:space="preserve">696331</w:t>
      </w:r>
    </w:p>
    <w:p>
      <w:r>
        <w:t xml:space="preserve">@BozoPredalic @petra_jansa joidenkin Hr-medioiden mukaan hänen isänsä oli hänen toimeenpanijansa. Hän kulkee ympäriinsä viitta päässään...</w:t>
      </w:r>
    </w:p>
    <w:p>
      <w:r>
        <w:rPr>
          <w:b/>
          <w:u w:val="single"/>
        </w:rPr>
        <w:t xml:space="preserve">696332</w:t>
      </w:r>
    </w:p>
    <w:p>
      <w:r>
        <w:t xml:space="preserve">@PreglArjan Pariisin palomiehet ovat fiksumpia kuin Trump (aivan kuten palomiehemme ovat fiksumpia kuin poliitikkomme).</w:t>
      </w:r>
    </w:p>
    <w:p>
      <w:r>
        <w:rPr>
          <w:b/>
          <w:u w:val="single"/>
        </w:rPr>
        <w:t xml:space="preserve">696333</w:t>
      </w:r>
    </w:p>
    <w:p>
      <w:r>
        <w:t xml:space="preserve">@FranciKek Et änkytä. Tämä on heidän kapinansa meidän sukupolveamme vastaan. Mutta he eivät voi olla rokkareita, punkkareita ja metallareita, kuten isät ja äidit.</w:t>
      </w:r>
    </w:p>
    <w:p>
      <w:r>
        <w:rPr>
          <w:b/>
          <w:u w:val="single"/>
        </w:rPr>
        <w:t xml:space="preserve">696334</w:t>
      </w:r>
    </w:p>
    <w:p>
      <w:r>
        <w:t xml:space="preserve">@DanielKalan @Lindt Tietenkin. mutta niitä ei saa takapihalla, kun nousee ulos butegesta.😁</w:t>
      </w:r>
    </w:p>
    <w:p>
      <w:r>
        <w:rPr>
          <w:b/>
          <w:u w:val="single"/>
        </w:rPr>
        <w:t xml:space="preserve">696335</w:t>
      </w:r>
    </w:p>
    <w:p>
      <w:r>
        <w:t xml:space="preserve">@list_novi Lucija käyttää lautasliinan sijasta hiekkapaperia illallisella. Etkö halua tietää, millä hän pyyhkii perseensä? Luultavasti mäntykoneella.</w:t>
      </w:r>
    </w:p>
    <w:p>
      <w:r>
        <w:rPr>
          <w:b/>
          <w:u w:val="single"/>
        </w:rPr>
        <w:t xml:space="preserve">696336</w:t>
      </w:r>
    </w:p>
    <w:p>
      <w:r>
        <w:t xml:space="preserve">@FerdinandPusnik He kävivät läpi koulutuksen aspiriinien , lecadolien , apauriinien ja vijagerin osalta.</w:t>
      </w:r>
    </w:p>
    <w:p>
      <w:r>
        <w:rPr>
          <w:b/>
          <w:u w:val="single"/>
        </w:rPr>
        <w:t xml:space="preserve">696337</w:t>
      </w:r>
    </w:p>
    <w:p>
      <w:r>
        <w:t xml:space="preserve">#plplplplovod kysymys Zinkalle: jos hän ei uskaltanut soittaa viime kerralla, koska pelkäsi, ettei pääsisi kokeeseen? 😋</w:t>
      </w:r>
    </w:p>
    <w:p>
      <w:r>
        <w:rPr>
          <w:b/>
          <w:u w:val="single"/>
        </w:rPr>
        <w:t xml:space="preserve">696338</w:t>
      </w:r>
    </w:p>
    <w:p>
      <w:r>
        <w:t xml:space="preserve">@GrSgmi Anna seuralaisesi mennä avoimeen keittiöön Lutonissa tai Malmössä, niin hän kokee ympärileikkaamattomien makujen monipuolisuuden.</w:t>
      </w:r>
    </w:p>
    <w:p>
      <w:r>
        <w:rPr>
          <w:b/>
          <w:u w:val="single"/>
        </w:rPr>
        <w:t xml:space="preserve">696339</w:t>
      </w:r>
    </w:p>
    <w:p>
      <w:r>
        <w:t xml:space="preserve">Kuvakaappaus Zamorcista kruunun kanssa:</w:t>
        <w:br/>
        <w:t xml:space="preserve">http://t.co/lykVCyhmg4 http://t.co/MogDLMAsyQ</w:t>
      </w:r>
    </w:p>
    <w:p>
      <w:r>
        <w:rPr>
          <w:b/>
          <w:u w:val="single"/>
        </w:rPr>
        <w:t xml:space="preserve">696340</w:t>
      </w:r>
    </w:p>
    <w:p>
      <w:r>
        <w:t xml:space="preserve">@aleshojs @sarecmarjan Jokainen, joka hyväksyy tämän hölynpölyn ja siunaa sen, on vähän kuin Andrei Perko, jos minulta kysytään.</w:t>
      </w:r>
    </w:p>
    <w:p>
      <w:r>
        <w:rPr>
          <w:b/>
          <w:u w:val="single"/>
        </w:rPr>
        <w:t xml:space="preserve">696341</w:t>
      </w:r>
    </w:p>
    <w:p>
      <w:r>
        <w:t xml:space="preserve">Estämällä nova24TV... ilmeisesti! Koska kaikki 3. sivulla olevat videot ovat väärennettyjä ja manipuloituja. https://t.co/cpKzLTB0Zd.</w:t>
      </w:r>
    </w:p>
    <w:p>
      <w:r>
        <w:rPr>
          <w:b/>
          <w:u w:val="single"/>
        </w:rPr>
        <w:t xml:space="preserve">696342</w:t>
      </w:r>
    </w:p>
    <w:p>
      <w:r>
        <w:t xml:space="preserve">Pitäisikö minun ostaa (ja näin ollen pyyhkiä kaikki kerralla) 4 valmiiksi pakattua donitsia vai mennä pitkään jonoon 1:lle. #krofastedilemea</w:t>
      </w:r>
    </w:p>
    <w:p>
      <w:r>
        <w:rPr>
          <w:b/>
          <w:u w:val="single"/>
        </w:rPr>
        <w:t xml:space="preserve">696343</w:t>
      </w:r>
    </w:p>
    <w:p>
      <w:r>
        <w:t xml:space="preserve">@STA_news Kroatia ei ole loputtomasti kasvava simpukoita ja kalastusta, Istria on edelleen kyseenalainen.</w:t>
      </w:r>
    </w:p>
    <w:p>
      <w:r>
        <w:rPr>
          <w:b/>
          <w:u w:val="single"/>
        </w:rPr>
        <w:t xml:space="preserve">696344</w:t>
      </w:r>
    </w:p>
    <w:p>
      <w:r>
        <w:t xml:space="preserve">Etsitkö joululahjaa itsellesi tai rakkaallesi? Kurkista albumiin, UUDET PAKETIT on lisätty ja helpottavat... https://t.co/2B9Vr10xIX...</w:t>
      </w:r>
    </w:p>
    <w:p>
      <w:r>
        <w:rPr>
          <w:b/>
          <w:u w:val="single"/>
        </w:rPr>
        <w:t xml:space="preserve">696345</w:t>
      </w:r>
    </w:p>
    <w:p>
      <w:r>
        <w:t xml:space="preserve">@57clen @sarecmarjan @RevijaReporter He kirjoittavat hänelle jo kunnon tekstin ja hän tulkitsee sen ammattimaisesti!</w:t>
      </w:r>
    </w:p>
    <w:p>
      <w:r>
        <w:rPr>
          <w:b/>
          <w:u w:val="single"/>
        </w:rPr>
        <w:t xml:space="preserve">696346</w:t>
      </w:r>
    </w:p>
    <w:p>
      <w:r>
        <w:t xml:space="preserve">BEAUTY</w:t>
        <w:br/>
        <w:br/>
        <w:t xml:space="preserve">Tänään annamme sinulle 5 merkkiä siitä, että käytät väärää meikkivoidetta. Jos huomaat ne hakiessasi... https://t.co/n2KgGGDb0r...</w:t>
      </w:r>
    </w:p>
    <w:p>
      <w:r>
        <w:rPr>
          <w:b/>
          <w:u w:val="single"/>
        </w:rPr>
        <w:t xml:space="preserve">696347</w:t>
      </w:r>
    </w:p>
    <w:p>
      <w:r>
        <w:t xml:space="preserve">@protislovje @jkmcnk En uskalla olla ensimmäinen, joka nukahtaa.</w:t>
        <w:t xml:space="preserve">Koska hän on terroristini 😀</w:t>
        <w:br/>
        <w:t xml:space="preserve">(Ja piilotan tämän tilin häneltä)</w:t>
      </w:r>
    </w:p>
    <w:p>
      <w:r>
        <w:rPr>
          <w:b/>
          <w:u w:val="single"/>
        </w:rPr>
        <w:t xml:space="preserve">696348</w:t>
      </w:r>
    </w:p>
    <w:p>
      <w:r>
        <w:t xml:space="preserve">@5er_peter Ei, onnistuin kuin ihmeen kaupalla löytämään postitoimistosta nouto- ja luovutuspisteen. :P</w:t>
      </w:r>
    </w:p>
    <w:p>
      <w:r>
        <w:rPr>
          <w:b/>
          <w:u w:val="single"/>
        </w:rPr>
        <w:t xml:space="preserve">696349</w:t>
      </w:r>
    </w:p>
    <w:p>
      <w:r>
        <w:t xml:space="preserve">Shokki asunnolle saapuessa Kroatiassa: likaa, kyyhkysten ulosteita ja hometta. → https://t.co/WOTwo7vVMg https://t.co/qPWrSv4sz3</w:t>
      </w:r>
    </w:p>
    <w:p>
      <w:r>
        <w:rPr>
          <w:b/>
          <w:u w:val="single"/>
        </w:rPr>
        <w:t xml:space="preserve">696350</w:t>
      </w:r>
    </w:p>
    <w:p>
      <w:r>
        <w:t xml:space="preserve">Nejc löytyi kuolleena: EI MERKKEJÄ RIKOLLISUUDESTA https://t.co/YCJV72DQSU</w:t>
      </w:r>
    </w:p>
    <w:p>
      <w:r>
        <w:rPr>
          <w:b/>
          <w:u w:val="single"/>
        </w:rPr>
        <w:t xml:space="preserve">696351</w:t>
      </w:r>
    </w:p>
    <w:p>
      <w:r>
        <w:t xml:space="preserve">@ales_primc, mutta sinun hössötyksesi puolueellisista juhlapyhistä, joita useimmat meistä juhlivat, on hieno, tiedätkö, hän, joka tarttuu miekkaan....</w:t>
      </w:r>
    </w:p>
    <w:p>
      <w:r>
        <w:rPr>
          <w:b/>
          <w:u w:val="single"/>
        </w:rPr>
        <w:t xml:space="preserve">696352</w:t>
      </w:r>
    </w:p>
    <w:p>
      <w:r>
        <w:t xml:space="preserve">Poliisi ryhtyy toimiin vigilantteja vastaan: seitsemältä ihmiseltä on väitetysti takavarikoitu aseita https://t.co/dmQRsAIASq</w:t>
      </w:r>
    </w:p>
    <w:p>
      <w:r>
        <w:rPr>
          <w:b/>
          <w:u w:val="single"/>
        </w:rPr>
        <w:t xml:space="preserve">696353</w:t>
      </w:r>
    </w:p>
    <w:p>
      <w:r>
        <w:t xml:space="preserve">Trumpin hallinto ajaa kuolemantuomioita huumekauppiaille https://t.co/wdiuuLBiB9</w:t>
      </w:r>
    </w:p>
    <w:p>
      <w:r>
        <w:rPr>
          <w:b/>
          <w:u w:val="single"/>
        </w:rPr>
        <w:t xml:space="preserve">696354</w:t>
      </w:r>
    </w:p>
    <w:p>
      <w:r>
        <w:t xml:space="preserve">Jurček Cekuta on hahmo, jota edes Partljič ei olisi voinut kuvitella. Hän myi koiransa Drnovšekille. Kuva autosta. Hän haluaa turvapaikan Bosniasta. Koska hän lahjoi.</w:t>
      </w:r>
    </w:p>
    <w:p>
      <w:r>
        <w:rPr>
          <w:b/>
          <w:u w:val="single"/>
        </w:rPr>
        <w:t xml:space="preserve">696355</w:t>
      </w:r>
    </w:p>
    <w:p>
      <w:r>
        <w:t xml:space="preserve">@boriscipot1 @MilanZver Näetkö, näin oikeat poliitikot tekevät sen, ei tunkkainen pormestaruus 😉</w:t>
      </w:r>
    </w:p>
    <w:p>
      <w:r>
        <w:rPr>
          <w:b/>
          <w:u w:val="single"/>
        </w:rPr>
        <w:t xml:space="preserve">696356</w:t>
      </w:r>
    </w:p>
    <w:p>
      <w:r>
        <w:t xml:space="preserve">"Onnekas on se, jota hölmöt haukkuvat, sillä hänen sielunsa ei koskaan ole heidän sielunsa." C.R.Zafon</w:t>
      </w:r>
    </w:p>
    <w:p>
      <w:r>
        <w:rPr>
          <w:b/>
          <w:u w:val="single"/>
        </w:rPr>
        <w:t xml:space="preserve">696357</w:t>
      </w:r>
    </w:p>
    <w:p>
      <w:r>
        <w:t xml:space="preserve">Lippu #rasicassa liehuu ja liehuu 15ga asti #bestsamami https://t.co/U4I9TBikdp</w:t>
      </w:r>
    </w:p>
    <w:p>
      <w:r>
        <w:rPr>
          <w:b/>
          <w:u w:val="single"/>
        </w:rPr>
        <w:t xml:space="preserve">696358</w:t>
      </w:r>
    </w:p>
    <w:p>
      <w:r>
        <w:t xml:space="preserve">@Rokomavh63 Valehtelu on heidän johtava periaatteensa. Emme saa enää antaa heidän lietsoa väkivaltaa valheilla. Mutta he ovat todellisia näätäeläimiä. Totuus tappaa heidät.</w:t>
      </w:r>
    </w:p>
    <w:p>
      <w:r>
        <w:rPr>
          <w:b/>
          <w:u w:val="single"/>
        </w:rPr>
        <w:t xml:space="preserve">696359</w:t>
      </w:r>
    </w:p>
    <w:p>
      <w:r>
        <w:t xml:space="preserve">Pyysin Jumalalta uutta pyörää. Mutta koska tiedän, ettei Jumala toimi niin, varastin sen ja pyysin sen sijaan anteeksiantoa.</w:t>
      </w:r>
    </w:p>
    <w:p>
      <w:r>
        <w:rPr>
          <w:b/>
          <w:u w:val="single"/>
        </w:rPr>
        <w:t xml:space="preserve">696360</w:t>
      </w:r>
    </w:p>
    <w:p>
      <w:r>
        <w:t xml:space="preserve">CR7 miesten alusvaatteet, jotka tarjoavat mukavuutta kaikissa tilanteissa https://t.co/MM7GMXDl59</w:t>
      </w:r>
    </w:p>
    <w:p>
      <w:r>
        <w:rPr>
          <w:b/>
          <w:u w:val="single"/>
        </w:rPr>
        <w:t xml:space="preserve">696361</w:t>
      </w:r>
    </w:p>
    <w:p>
      <w:r>
        <w:t xml:space="preserve">@JasaLorencic Mistä lähtien viimeinen puolustaja ei enää saa punaista korttia? En ole varma Rojan osalta, mutta tämä oli ilmeisesti viimeinen puolustus.</w:t>
      </w:r>
    </w:p>
    <w:p>
      <w:r>
        <w:rPr>
          <w:b/>
          <w:u w:val="single"/>
        </w:rPr>
        <w:t xml:space="preserve">696362</w:t>
      </w:r>
    </w:p>
    <w:p>
      <w:r>
        <w:t xml:space="preserve">Ennuste: 10 vuoden kuluttua sähköautot ajavat itsekseen kaupungeissa ja aavikoilla. Yksinkertaisesti. https://t.co/XH46amezEb</w:t>
      </w:r>
    </w:p>
    <w:p>
      <w:r>
        <w:rPr>
          <w:b/>
          <w:u w:val="single"/>
        </w:rPr>
        <w:t xml:space="preserve">696363</w:t>
      </w:r>
    </w:p>
    <w:p>
      <w:r>
        <w:t xml:space="preserve">@leaathenatabako @Janez40 Älä loukkaa apinoita! Meillä on yhteinen esi-isä vain apinoiden kanssa.</w:t>
      </w:r>
    </w:p>
    <w:p>
      <w:r>
        <w:rPr>
          <w:b/>
          <w:u w:val="single"/>
        </w:rPr>
        <w:t xml:space="preserve">696364</w:t>
      </w:r>
    </w:p>
    <w:p>
      <w:r>
        <w:t xml:space="preserve">SARCA NEUVOKAA MINUA, KOSKA AION JUHLIA JOULUA, MUTTA OLEN VÄÄRÄSSÄ MATKAILIJOIDEN TUNTEISTA SLOVENIASSA.</w:t>
      </w:r>
    </w:p>
    <w:p>
      <w:r>
        <w:rPr>
          <w:b/>
          <w:u w:val="single"/>
        </w:rPr>
        <w:t xml:space="preserve">696365</w:t>
      </w:r>
    </w:p>
    <w:p>
      <w:r>
        <w:t xml:space="preserve">@silvoslaf Kehittäjät työskentelevät jo ongelmasi parissa, kiitos kun huomautit siitä!</w:t>
      </w:r>
    </w:p>
    <w:p>
      <w:r>
        <w:rPr>
          <w:b/>
          <w:u w:val="single"/>
        </w:rPr>
        <w:t xml:space="preserve">696366</w:t>
      </w:r>
    </w:p>
    <w:p>
      <w:r>
        <w:t xml:space="preserve">@pengovsky @PrometejDD @IrenaSirena @kdobisimislil Se on hohstaplerin myytti, että sinun on oltava niin raskas kuin kuningas kaikkialla.</w:t>
      </w:r>
    </w:p>
    <w:p>
      <w:r>
        <w:rPr>
          <w:b/>
          <w:u w:val="single"/>
        </w:rPr>
        <w:t xml:space="preserve">696367</w:t>
      </w:r>
    </w:p>
    <w:p>
      <w:r>
        <w:t xml:space="preserve">#factor Yhdysvalloissa vuosikerta $20 000. täällä me veronmaksajat palvovat. ja kiitollisuudella kiristää!</w:t>
      </w:r>
    </w:p>
    <w:p>
      <w:r>
        <w:rPr>
          <w:b/>
          <w:u w:val="single"/>
        </w:rPr>
        <w:t xml:space="preserve">696368</w:t>
      </w:r>
    </w:p>
    <w:p>
      <w:r>
        <w:t xml:space="preserve">@javniprevoz @slozeleznice Koska SŽ:llä on oma vartiointipalvelu, he lainaavat sitä sponsorikorvauksena jääkiekko-otteluihin Tivolihallissa.</w:t>
      </w:r>
    </w:p>
    <w:p>
      <w:r>
        <w:rPr>
          <w:b/>
          <w:u w:val="single"/>
        </w:rPr>
        <w:t xml:space="preserve">696369</w:t>
      </w:r>
    </w:p>
    <w:p>
      <w:r>
        <w:t xml:space="preserve">Olen tullut pisteeseen, jossa minulla ei ole aikaa edes vitsailla. Se olisi naurettavaa, mutta se on vain totta.</w:t>
      </w:r>
    </w:p>
    <w:p>
      <w:r>
        <w:rPr>
          <w:b/>
          <w:u w:val="single"/>
        </w:rPr>
        <w:t xml:space="preserve">696370</w:t>
      </w:r>
    </w:p>
    <w:p>
      <w:r>
        <w:t xml:space="preserve">Hänen on mentävä poliisin puheille, koska hän sanoi, että vasemmistolaiset ovat idiootteja, jotka pitäisi karkottaa Venezuelaan. https://t.co/kgxe39v8FA</w:t>
      </w:r>
    </w:p>
    <w:p>
      <w:r>
        <w:rPr>
          <w:b/>
          <w:u w:val="single"/>
        </w:rPr>
        <w:t xml:space="preserve">696371</w:t>
      </w:r>
    </w:p>
    <w:p>
      <w:r>
        <w:t xml:space="preserve">@PreglArjan Sinulle, ei nuorille. He ovat uhreja. Sinun pitäisi tietää paremmin kuin vetää alaikäisiä mukaan kiihotukseesi.</w:t>
      </w:r>
    </w:p>
    <w:p>
      <w:r>
        <w:rPr>
          <w:b/>
          <w:u w:val="single"/>
        </w:rPr>
        <w:t xml:space="preserve">696372</w:t>
      </w:r>
    </w:p>
    <w:p>
      <w:r>
        <w:t xml:space="preserve">Mutta siitä, mitä koin tänään KMŠ-klubilla, en pääse koskaan yli! Stuntteja asian ytimeen! He myöntävät omia kuponkejaan, mutta niitä ei voi lunastaa! Stamota!</w:t>
      </w:r>
    </w:p>
    <w:p>
      <w:r>
        <w:rPr>
          <w:b/>
          <w:u w:val="single"/>
        </w:rPr>
        <w:t xml:space="preserve">696373</w:t>
      </w:r>
    </w:p>
    <w:p>
      <w:r>
        <w:t xml:space="preserve">Hyvin tehty @rtvslo</w:t>
        <w:br/>
        <w:t xml:space="preserve">Osuit upeaan otsikkoon</w:t>
        <w:br/>
        <w:t xml:space="preserve">#KTBFFH</w:t>
        <w:br/>
        <w:t xml:space="preserve">#popohvalanadan https://t.co/204r9ZKwgR</w:t>
      </w:r>
    </w:p>
    <w:p>
      <w:r>
        <w:rPr>
          <w:b/>
          <w:u w:val="single"/>
        </w:rPr>
        <w:t xml:space="preserve">696374</w:t>
      </w:r>
    </w:p>
    <w:p>
      <w:r>
        <w:t xml:space="preserve">@MSrebre @Svarun_K @LuckaGodec @police_si pitäisi myös tuomita ne, jotka kyykyttävät julkisivujen päällä.</w:t>
      </w:r>
    </w:p>
    <w:p>
      <w:r>
        <w:rPr>
          <w:b/>
          <w:u w:val="single"/>
        </w:rPr>
        <w:t xml:space="preserve">696375</w:t>
      </w:r>
    </w:p>
    <w:p>
      <w:r>
        <w:t xml:space="preserve">Välipaloja niitä päiviä (tai öitä) varten, kun tekee mieli ... https://t.co/7kcZMGlGQh...</w:t>
      </w:r>
    </w:p>
    <w:p>
      <w:r>
        <w:rPr>
          <w:b/>
          <w:u w:val="single"/>
        </w:rPr>
        <w:t xml:space="preserve">696376</w:t>
      </w:r>
    </w:p>
    <w:p>
      <w:r>
        <w:t xml:space="preserve">@vinkovasle1 Polttaa juuri sen puun, jonka alla he seisovat. Mietin, pysyvätköhän he paikoillaan vitsit käsissään.</w:t>
      </w:r>
    </w:p>
    <w:p>
      <w:r>
        <w:rPr>
          <w:b/>
          <w:u w:val="single"/>
        </w:rPr>
        <w:t xml:space="preserve">696377</w:t>
      </w:r>
    </w:p>
    <w:p>
      <w:r>
        <w:t xml:space="preserve">@Rok_Novak @GZS_ZPN @ZigaTurk Asuntoja voi vuokrata voittoa tavoittelemattomilla vuokrilla.</w:t>
      </w:r>
    </w:p>
    <w:p>
      <w:r>
        <w:rPr>
          <w:b/>
          <w:u w:val="single"/>
        </w:rPr>
        <w:t xml:space="preserve">696378</w:t>
      </w:r>
    </w:p>
    <w:p>
      <w:r>
        <w:t xml:space="preserve">Muistaako kukaan #petersill-jutun myötä #TES6:n, jonka kustannuksista emme nykyään tiedä?</w:t>
        <w:br/>
        <w:t xml:space="preserve"> Samoin käy #2TIR:n kanssa!</w:t>
        <w:br/>
        <w:t xml:space="preserve"> #pattern #millionongoralidol</w:t>
      </w:r>
    </w:p>
    <w:p>
      <w:r>
        <w:rPr>
          <w:b/>
          <w:u w:val="single"/>
        </w:rPr>
        <w:t xml:space="preserve">696379</w:t>
      </w:r>
    </w:p>
    <w:p>
      <w:r>
        <w:t xml:space="preserve">Jos Trump olisi Obama, Trump olisi julistanut Trumpin tänään kansakunnan petturiksi. #farce #capitulation</w:t>
      </w:r>
    </w:p>
    <w:p>
      <w:r>
        <w:rPr>
          <w:b/>
          <w:u w:val="single"/>
        </w:rPr>
        <w:t xml:space="preserve">696380</w:t>
      </w:r>
    </w:p>
    <w:p>
      <w:r>
        <w:t xml:space="preserve">@vecer Kommunistit sietävät "toverillista" kritiikkiä vain tiettyyn rajaan asti. Kun se uhkaa hallintoa, kosto on hirvittävä.</w:t>
      </w:r>
    </w:p>
    <w:p>
      <w:r>
        <w:rPr>
          <w:b/>
          <w:u w:val="single"/>
        </w:rPr>
        <w:t xml:space="preserve">696381</w:t>
      </w:r>
    </w:p>
    <w:p>
      <w:r>
        <w:t xml:space="preserve">@gregarepovz Jos @BorutPahor ei olisi vittuillut sosiaaliselle medialle, arvioin, että hän olisi saanut 10-15 prosenttia vähemmän. Luota minuun, olen kotoisin kadulta ja näen sen.</w:t>
      </w:r>
    </w:p>
    <w:p>
      <w:r>
        <w:rPr>
          <w:b/>
          <w:u w:val="single"/>
        </w:rPr>
        <w:t xml:space="preserve">696382</w:t>
      </w:r>
    </w:p>
    <w:p>
      <w:r>
        <w:t xml:space="preserve">Jos tämä tapahtuisi #SDS:ssä, se olisi pogromi.Vain syvän valtion kommunistit voivat tehdä näin.Sloveniassa herätkää!</w:t>
      </w:r>
    </w:p>
    <w:p>
      <w:r>
        <w:rPr>
          <w:b/>
          <w:u w:val="single"/>
        </w:rPr>
        <w:t xml:space="preserve">696383</w:t>
      </w:r>
    </w:p>
    <w:p>
      <w:r>
        <w:t xml:space="preserve">@Urskitka Mistä tuossa on kyse, olen jo nähnyt sen jossain, näyttää hyvältä pienelle aivojen kiusaamiselle 🤓</w:t>
      </w:r>
    </w:p>
    <w:p>
      <w:r>
        <w:rPr>
          <w:b/>
          <w:u w:val="single"/>
        </w:rPr>
        <w:t xml:space="preserve">696384</w:t>
      </w:r>
    </w:p>
    <w:p>
      <w:r>
        <w:t xml:space="preserve">Tänään teidät on kutsuttu kotitekoiseen makaronflajšiin, jonka Tončka-täti on valmistanut teille tänä aamuna. Vain Harvey Normanissa... http://t.co/OYyep4Ckrm...</w:t>
      </w:r>
    </w:p>
    <w:p>
      <w:r>
        <w:rPr>
          <w:b/>
          <w:u w:val="single"/>
        </w:rPr>
        <w:t xml:space="preserve">696385</w:t>
      </w:r>
    </w:p>
    <w:p>
      <w:r>
        <w:t xml:space="preserve">Uusi paperi, jossa on puuvillapitoisuutta: Fedrigoni lanseeraa uuden paperin Materica. 15 prosenttia ainesosista ennen... http://t.co/PaA6r7jH</w:t>
      </w:r>
    </w:p>
    <w:p>
      <w:r>
        <w:rPr>
          <w:b/>
          <w:u w:val="single"/>
        </w:rPr>
        <w:t xml:space="preserve">696386</w:t>
      </w:r>
    </w:p>
    <w:p>
      <w:r>
        <w:t xml:space="preserve">vanhat sananlaskut, sanonnat ja kolikot (saavat) ajan myötä uusia, muita merkityksiä, esim. "perica reže duci ta ta". #pralniška</w:t>
      </w:r>
    </w:p>
    <w:p>
      <w:r>
        <w:rPr>
          <w:b/>
          <w:u w:val="single"/>
        </w:rPr>
        <w:t xml:space="preserve">696387</w:t>
      </w:r>
    </w:p>
    <w:p>
      <w:r>
        <w:t xml:space="preserve">Se on varmaa! Poliisi jahtaa kaikkia niitä, joita se voi ajaa takaa autosta käsin, ei jalkaisin! :) https://t.co/y9lKznSIvu https://t.co/y9lKznSIvu</w:t>
      </w:r>
    </w:p>
    <w:p>
      <w:r>
        <w:rPr>
          <w:b/>
          <w:u w:val="single"/>
        </w:rPr>
        <w:t xml:space="preserve">696388</w:t>
      </w:r>
    </w:p>
    <w:p>
      <w:r>
        <w:t xml:space="preserve">En pysty nukkumaan, olen kirjoittanut ministerille, mitä ajattelen, ja toivon, että huomenna jotain tapahtuu. Jumala meitä auttakoon!</w:t>
      </w:r>
    </w:p>
    <w:p>
      <w:r>
        <w:rPr>
          <w:b/>
          <w:u w:val="single"/>
        </w:rPr>
        <w:t xml:space="preserve">696389</w:t>
      </w:r>
    </w:p>
    <w:p>
      <w:r>
        <w:t xml:space="preserve">@Svarun_K Ei vielä estetty? Minut estettiin, koska hän ei toimittanut linkkejäni, joissa oli todisteita siitä, että marxismi ja natsismi eivät ole yksi ja sama asia.</w:t>
      </w:r>
    </w:p>
    <w:p>
      <w:r>
        <w:rPr>
          <w:b/>
          <w:u w:val="single"/>
        </w:rPr>
        <w:t xml:space="preserve">696390</w:t>
      </w:r>
    </w:p>
    <w:p>
      <w:r>
        <w:t xml:space="preserve">@blagovestGB ... "junaski"-isännät veritähti vatsoineen pakenivat mieluummin läheiseen kosteaan hostelliin... parempi heille !!!!</w:t>
      </w:r>
    </w:p>
    <w:p>
      <w:r>
        <w:rPr>
          <w:b/>
          <w:u w:val="single"/>
        </w:rPr>
        <w:t xml:space="preserve">696391</w:t>
      </w:r>
    </w:p>
    <w:p>
      <w:r>
        <w:t xml:space="preserve">Nostakaamme malja niille, jotka ovat iloisimpia, että missä aurinko kulkee, ei myrkky voi tappaa teitä; sillä heidän äitinsä maineesta poikiensa kädet ovat perässämme.</w:t>
      </w:r>
    </w:p>
    <w:p>
      <w:r>
        <w:rPr>
          <w:b/>
          <w:u w:val="single"/>
        </w:rPr>
        <w:t xml:space="preserve">696392</w:t>
      </w:r>
    </w:p>
    <w:p>
      <w:r>
        <w:t xml:space="preserve">@staneC Veronmaksajien lohdutuspalkinto on se, että tämä insta-lohko maksaa paljon vähemmän kuin lohko 6.</w:t>
      </w:r>
    </w:p>
    <w:p>
      <w:r>
        <w:rPr>
          <w:b/>
          <w:u w:val="single"/>
        </w:rPr>
        <w:t xml:space="preserve">696393</w:t>
      </w:r>
    </w:p>
    <w:p>
      <w:r>
        <w:t xml:space="preserve">Taas yksi kansanäänestys on ohi. Taas yksi ei-pullo, jonka jätin sananmukaisen laiskuuteni ansiosta väliin sujuvasti ja ilman katumuksen häivääkään.</w:t>
      </w:r>
    </w:p>
    <w:p>
      <w:r>
        <w:rPr>
          <w:b/>
          <w:u w:val="single"/>
        </w:rPr>
        <w:t xml:space="preserve">696394</w:t>
      </w:r>
    </w:p>
    <w:p>
      <w:r>
        <w:t xml:space="preserve">Venäläinen An-148-matkustajakone, jossa on 71 ihmistä, katoaa tutkasta pian sen jälkeen, kun se on noussut Moskovan Domodedovon lentokentältä.</w:t>
      </w:r>
    </w:p>
    <w:p>
      <w:r>
        <w:rPr>
          <w:b/>
          <w:u w:val="single"/>
        </w:rPr>
        <w:t xml:space="preserve">696395</w:t>
      </w:r>
    </w:p>
    <w:p>
      <w:r>
        <w:t xml:space="preserve">Merimiesystäväni onnitteli minua 3 kertaa dns rd:stä...hän katsoo fb:tä liikaa ja mitä lie....</w:t>
      </w:r>
    </w:p>
    <w:p>
      <w:r>
        <w:rPr>
          <w:b/>
          <w:u w:val="single"/>
        </w:rPr>
        <w:t xml:space="preserve">696396</w:t>
      </w:r>
    </w:p>
    <w:p>
      <w:r>
        <w:t xml:space="preserve">Aloitamme klo 12. Tervetuloa. Rautatien varrella -tiimi odottaa sinua #obzeleznici #bozic #loce #bozicek #bozicnatrznica</w:t>
      </w:r>
    </w:p>
    <w:p>
      <w:r>
        <w:rPr>
          <w:b/>
          <w:u w:val="single"/>
        </w:rPr>
        <w:t xml:space="preserve">696397</w:t>
      </w:r>
    </w:p>
    <w:p>
      <w:r>
        <w:t xml:space="preserve">Kuka tahansa, joka on kierroksen jäljessä, ohittaa nyt turva-auton.</w:t>
        <w:br/>
        <w:t xml:space="preserve"> #SpanishGP #F1 #f1si #f1si</w:t>
      </w:r>
    </w:p>
    <w:p>
      <w:r>
        <w:rPr>
          <w:b/>
          <w:u w:val="single"/>
        </w:rPr>
        <w:t xml:space="preserve">696398</w:t>
      </w:r>
    </w:p>
    <w:p>
      <w:r>
        <w:t xml:space="preserve">Yksi Punaräjähdysten tärkeimmistä tehtävistä on palvoa kommunistirikollisia. Se ei tule koskaan muuttumaan, eikä ole koskaan muuttunutkaan. https://t.co/ppU1ZpVEjf.</w:t>
      </w:r>
    </w:p>
    <w:p>
      <w:r>
        <w:rPr>
          <w:b/>
          <w:u w:val="single"/>
        </w:rPr>
        <w:t xml:space="preserve">696399</w:t>
      </w:r>
    </w:p>
    <w:p>
      <w:r>
        <w:t xml:space="preserve">Jokainen, joka ei käytä tätä hyväkseen, on mätä muna. Ja takapuoli. https://t.co/o7CYEQdxn3</w:t>
      </w:r>
    </w:p>
    <w:p>
      <w:r>
        <w:rPr>
          <w:b/>
          <w:u w:val="single"/>
        </w:rPr>
        <w:t xml:space="preserve">696400</w:t>
      </w:r>
    </w:p>
    <w:p>
      <w:r>
        <w:t xml:space="preserve">@jolandabuh kwaaa!!! Tämä on tyypillistä vasemmistolaista mentaliteettia. esimerkki:</w:t>
        <w:br/>
        <w:t xml:space="preserve">"braai on parempi kuin jota" (loukkaus niille, jotka pitävät SLO:n kansallisruoasta)</w:t>
      </w:r>
    </w:p>
    <w:p>
      <w:r>
        <w:rPr>
          <w:b/>
          <w:u w:val="single"/>
        </w:rPr>
        <w:t xml:space="preserve">696401</w:t>
      </w:r>
    </w:p>
    <w:p>
      <w:r>
        <w:t xml:space="preserve">Nälkäisten suiden karnevaali! Liity seuraamme Grand Casinò Lipican karnevaalijuhliin ja herkuttele herkullisilla karnevaaliherkuilla. 🎉🥳🤡</w:t>
      </w:r>
    </w:p>
    <w:p>
      <w:r>
        <w:rPr>
          <w:b/>
          <w:u w:val="single"/>
        </w:rPr>
        <w:t xml:space="preserve">696402</w:t>
      </w:r>
    </w:p>
    <w:p>
      <w:r>
        <w:t xml:space="preserve">KUVAT: Yrittäjän hämmästyttävä päätös huolehtia ihmisistä, joiden kodit tuhoutuivat hurrikaanissa https://t.co/E5P3moqne0</w:t>
      </w:r>
    </w:p>
    <w:p>
      <w:r>
        <w:rPr>
          <w:b/>
          <w:u w:val="single"/>
        </w:rPr>
        <w:t xml:space="preserve">696403</w:t>
      </w:r>
    </w:p>
    <w:p>
      <w:r>
        <w:t xml:space="preserve">@DidiGator321 Teknologia ja maailma pyörivät, mutta Serpentinskyn vuotavassa reiässä pyörimme takaperin. Jugonostalgikot ovat riemuissaan.</w:t>
      </w:r>
    </w:p>
    <w:p>
      <w:r>
        <w:rPr>
          <w:b/>
          <w:u w:val="single"/>
        </w:rPr>
        <w:t xml:space="preserve">696404</w:t>
      </w:r>
    </w:p>
    <w:p>
      <w:r>
        <w:t xml:space="preserve">@MatevzNovak Baby. Hän EI palauttanut SV-koristeita! Vittu, olet vielä punaisempi kuin luulinkaan. Mutta älä sinä moooooooooooooo....</w:t>
      </w:r>
    </w:p>
    <w:p>
      <w:r>
        <w:rPr>
          <w:b/>
          <w:u w:val="single"/>
        </w:rPr>
        <w:t xml:space="preserve">696405</w:t>
      </w:r>
    </w:p>
    <w:p>
      <w:r>
        <w:t xml:space="preserve">@DRprlek Joo, senkin paskiainen... taputtele häntä vähän ja sano jotain mukavaa, niin hän lopettaa piereskelyn🤷♀️😂.</w:t>
      </w:r>
    </w:p>
    <w:p>
      <w:r>
        <w:rPr>
          <w:b/>
          <w:u w:val="single"/>
        </w:rPr>
        <w:t xml:space="preserve">696406</w:t>
      </w:r>
    </w:p>
    <w:p>
      <w:r>
        <w:t xml:space="preserve">@ljubicajelusic Meidän kansalaisten on ensin varmistettava, ettei kukaan enää huijaa meitä. Se tulee ennen kaikkea. Kaikki muu on manipulointia. #gotofje</w:t>
      </w:r>
    </w:p>
    <w:p>
      <w:r>
        <w:rPr>
          <w:b/>
          <w:u w:val="single"/>
        </w:rPr>
        <w:t xml:space="preserve">696407</w:t>
      </w:r>
    </w:p>
    <w:p>
      <w:r>
        <w:t xml:space="preserve">@lucijausaj Voi luoja! Julmaa mutta totta! Tyhjänpäiväisiä ihmisiä, joilla ei ole aivoja eikä selkärankaa! Mutta vasemmistoeliitillämme on jotain!</w:t>
      </w:r>
    </w:p>
    <w:p>
      <w:r>
        <w:rPr>
          <w:b/>
          <w:u w:val="single"/>
        </w:rPr>
        <w:t xml:space="preserve">696408</w:t>
      </w:r>
    </w:p>
    <w:p>
      <w:r>
        <w:t xml:space="preserve">@LukaSvetina on kommentaattori @Sport_Klub_Slo ? Menetit juuri katsojan. Yäk.</w:t>
      </w:r>
    </w:p>
    <w:p>
      <w:r>
        <w:rPr>
          <w:b/>
          <w:u w:val="single"/>
        </w:rPr>
        <w:t xml:space="preserve">696409</w:t>
      </w:r>
    </w:p>
    <w:p>
      <w:r>
        <w:t xml:space="preserve">@ZmagoPlemeniti Kaikissa asemissa Balkanin lapset päättävät jo kohtalostamme Ajde syömään!</w:t>
      </w:r>
    </w:p>
    <w:p>
      <w:r>
        <w:rPr>
          <w:b/>
          <w:u w:val="single"/>
        </w:rPr>
        <w:t xml:space="preserve">696410</w:t>
      </w:r>
    </w:p>
    <w:p>
      <w:r>
        <w:t xml:space="preserve">@PStendler Pois horisontista, vitun kusipää..... tuolla on pikku kaverisi ja tönäise häntä.</w:t>
        <w:br/>
        <w:t xml:space="preserve"> Tai vedä yksi viiva Hornissa olevien kavereiden välille.</w:t>
      </w:r>
    </w:p>
    <w:p>
      <w:r>
        <w:rPr>
          <w:b/>
          <w:u w:val="single"/>
        </w:rPr>
        <w:t xml:space="preserve">696411</w:t>
      </w:r>
    </w:p>
    <w:p>
      <w:r>
        <w:t xml:space="preserve">Punainen kivi, toinen Kočevjen saksalaisten hylätty kylä #PoPoMedvedovihStopinjah #Kočevsko https://t.co/LgwqL2pxgk</w:t>
      </w:r>
    </w:p>
    <w:p>
      <w:r>
        <w:rPr>
          <w:b/>
          <w:u w:val="single"/>
        </w:rPr>
        <w:t xml:space="preserve">696412</w:t>
      </w:r>
    </w:p>
    <w:p>
      <w:r>
        <w:t xml:space="preserve">@Matino667 Haaste: Vaihda Nova 24 TV:hen 10 minuutissa. Nyt ollaan kollektiivisesti päivittämässä ja katsomassa DVK:n nokiaa, ja sieltä tulee mielenkiintoinen vieras!</w:t>
      </w:r>
    </w:p>
    <w:p>
      <w:r>
        <w:rPr>
          <w:b/>
          <w:u w:val="single"/>
        </w:rPr>
        <w:t xml:space="preserve">696413</w:t>
      </w:r>
    </w:p>
    <w:p>
      <w:r>
        <w:t xml:space="preserve">@5RA_5RA_5RA_5RA @IvanSimi3 Ainoa asia, jossa hän on hyvä elämässä, on blokkaaminen TW:ssä. Bednik @cesenj</w:t>
      </w:r>
    </w:p>
    <w:p>
      <w:r>
        <w:rPr>
          <w:b/>
          <w:u w:val="single"/>
        </w:rPr>
        <w:t xml:space="preserve">696414</w:t>
      </w:r>
    </w:p>
    <w:p>
      <w:r>
        <w:t xml:space="preserve">EFI Fiery -liitännät uusiin Konica Minolta Bizhub -järjestelmiin: Fiery IC-308 ja IC-415 tukevat uusien t... http://t.co/ZZVF9A8HZT</w:t>
      </w:r>
    </w:p>
    <w:p>
      <w:r>
        <w:rPr>
          <w:b/>
          <w:u w:val="single"/>
        </w:rPr>
        <w:t xml:space="preserve">696415</w:t>
      </w:r>
    </w:p>
    <w:p>
      <w:r>
        <w:t xml:space="preserve">@BernardBrscic @IvankaKoprivc Joten tämän kieroutuneen "logiikkasi" mukaan voin turvallisesti kutsua sinua natsifasistiksi?</w:t>
      </w:r>
    </w:p>
    <w:p>
      <w:r>
        <w:rPr>
          <w:b/>
          <w:u w:val="single"/>
        </w:rPr>
        <w:t xml:space="preserve">696416</w:t>
      </w:r>
    </w:p>
    <w:p>
      <w:r>
        <w:t xml:space="preserve">Huomenna aamulla tuon Zoofaan hieman auringonpaistetta. Tule tänne.</w:t>
        <w:br/>
        <w:t xml:space="preserve"> Olen kanssasi Renata Bedene</w:t>
      </w:r>
    </w:p>
    <w:p>
      <w:r>
        <w:rPr>
          <w:b/>
          <w:u w:val="single"/>
        </w:rPr>
        <w:t xml:space="preserve">696417</w:t>
      </w:r>
    </w:p>
    <w:p>
      <w:r>
        <w:t xml:space="preserve">Puolalaista elektropoppia rauhalliseen sunnuntaiaamuun. https://t.co/vsaORkoE5K #music</w:t>
      </w:r>
    </w:p>
    <w:p>
      <w:r>
        <w:rPr>
          <w:b/>
          <w:u w:val="single"/>
        </w:rPr>
        <w:t xml:space="preserve">696418</w:t>
      </w:r>
    </w:p>
    <w:p>
      <w:r>
        <w:t xml:space="preserve">@had Koko istunto... koska hän oli siellä, ihmiset ovat nössöjä. Jos hän ei olisi ollut siellä, ihmiset olisivat valittaneet.</w:t>
      </w:r>
    </w:p>
    <w:p>
      <w:r>
        <w:rPr>
          <w:b/>
          <w:u w:val="single"/>
        </w:rPr>
        <w:t xml:space="preserve">696419</w:t>
      </w:r>
    </w:p>
    <w:p>
      <w:r>
        <w:t xml:space="preserve">@5RA10762941 @PlanetTV @Mirko_Mayer Tällaisesta punaisesta karjasta maksetaan vaikutuksesta.</w:t>
        <w:br/>
        <w:t xml:space="preserve"> Mitä enemmän he valehtelevat ja johtavat harhaan, sitä korkeampi maksu.</w:t>
      </w:r>
    </w:p>
    <w:p>
      <w:r>
        <w:rPr>
          <w:b/>
          <w:u w:val="single"/>
        </w:rPr>
        <w:t xml:space="preserve">696420</w:t>
      </w:r>
    </w:p>
    <w:p>
      <w:r>
        <w:t xml:space="preserve">@jazzmateja Luulin jo tietäväni kaiken idiooteista ratin takana, mutta ei... tämä on kohokohta 😧</w:t>
      </w:r>
    </w:p>
    <w:p>
      <w:r>
        <w:rPr>
          <w:b/>
          <w:u w:val="single"/>
        </w:rPr>
        <w:t xml:space="preserve">696421</w:t>
      </w:r>
    </w:p>
    <w:p>
      <w:r>
        <w:t xml:space="preserve">'menestyvän vakuutusalan ammattilaisen työn organisointi'</w:t>
        <w:br/>
        <w:br/>
        <w:t xml:space="preserve">#SalesDistributed https://t.co/0v79bRfFyc</w:t>
      </w:r>
    </w:p>
    <w:p>
      <w:r>
        <w:rPr>
          <w:b/>
          <w:u w:val="single"/>
        </w:rPr>
        <w:t xml:space="preserve">696422</w:t>
      </w:r>
    </w:p>
    <w:p>
      <w:r>
        <w:t xml:space="preserve">@SmiljanPurger Kuka tahansa, joka on alistunut marxilaisen, kommunistisen tai sosialistisen ideologian alaisuuteen, ei voi olla älyllisesti ylivertainen.</w:t>
      </w:r>
    </w:p>
    <w:p>
      <w:r>
        <w:rPr>
          <w:b/>
          <w:u w:val="single"/>
        </w:rPr>
        <w:t xml:space="preserve">696423</w:t>
      </w:r>
    </w:p>
    <w:p>
      <w:r>
        <w:t xml:space="preserve">@MatevzNovak @Zdenc @DKopse @AlexNotfake Vitut minusta unis. En välitä omastamme.</w:t>
      </w:r>
    </w:p>
    <w:p>
      <w:r>
        <w:rPr>
          <w:b/>
          <w:u w:val="single"/>
        </w:rPr>
        <w:t xml:space="preserve">696424</w:t>
      </w:r>
    </w:p>
    <w:p>
      <w:r>
        <w:t xml:space="preserve">Borut Pahor on puolustusvoimien ylipäällikkö, mikä antaa minulle täydellisen turvallisuuden tunteen.</w:t>
        <w:br/>
        <w:br/>
        <w:t xml:space="preserve"> EI.</w:t>
      </w:r>
    </w:p>
    <w:p>
      <w:r>
        <w:rPr>
          <w:b/>
          <w:u w:val="single"/>
        </w:rPr>
        <w:t xml:space="preserve">696425</w:t>
      </w:r>
    </w:p>
    <w:p>
      <w:r>
        <w:t xml:space="preserve">Bussin ja kuorma-auton kolari, useita teini-ikäisiä loukkaantunut https://t.co/779lKAn9Ig https://t.co/khmh7yDqSe https://t.co/khmh7yDqSe</w:t>
      </w:r>
    </w:p>
    <w:p>
      <w:r>
        <w:rPr>
          <w:b/>
          <w:u w:val="single"/>
        </w:rPr>
        <w:t xml:space="preserve">696426</w:t>
      </w:r>
    </w:p>
    <w:p>
      <w:r>
        <w:t xml:space="preserve">Keilailu, jääkiekko, jalkapallo, koripallo, käsipallo, lentopallo ja vesipallo https://t.co/8Jxwc5R7I7 https://t.co/8Jxwc5R7I7</w:t>
      </w:r>
    </w:p>
    <w:p>
      <w:r>
        <w:rPr>
          <w:b/>
          <w:u w:val="single"/>
        </w:rPr>
        <w:t xml:space="preserve">696427</w:t>
      </w:r>
    </w:p>
    <w:p>
      <w:r>
        <w:t xml:space="preserve">@MatjaNemec @DominikaSvarc @strankaSD @Mladiforum Sinä toit meidät tähän oikeudelliseen sotkuun. Olet siellä koko ajan, ja se huipentuu välimiesmenettelyyn.</w:t>
      </w:r>
    </w:p>
    <w:p>
      <w:r>
        <w:rPr>
          <w:b/>
          <w:u w:val="single"/>
        </w:rPr>
        <w:t xml:space="preserve">696428</w:t>
      </w:r>
    </w:p>
    <w:p>
      <w:r>
        <w:t xml:space="preserve">Vakava onnettomuus Bitnjassa lähellä Bohinjska Bistricaa: moottoripyöräilijä ja henkilöauto törmäsivät toisiinsa</w:t>
        <w:br/>
        <w:t xml:space="preserve">https://t.co/PIcIfoo0vT https://t.co/RXHewtXakc https://t.co/RXHewtXakc</w:t>
      </w:r>
    </w:p>
    <w:p>
      <w:r>
        <w:rPr>
          <w:b/>
          <w:u w:val="single"/>
        </w:rPr>
        <w:t xml:space="preserve">696429</w:t>
      </w:r>
    </w:p>
    <w:p>
      <w:r>
        <w:t xml:space="preserve">@dtadejd @strankaSD Käytä paperia järkevästi; se on valmistettu kierrätetyistä sertifikaateista...</w:t>
        <w:br/>
        <w:t xml:space="preserve">mencingerpressi</w:t>
      </w:r>
    </w:p>
    <w:p>
      <w:r>
        <w:rPr>
          <w:b/>
          <w:u w:val="single"/>
        </w:rPr>
        <w:t xml:space="preserve">696430</w:t>
      </w:r>
    </w:p>
    <w:p>
      <w:r>
        <w:t xml:space="preserve">@vanfranco Puhelimen sammuttaminen ja kytkeminen kokonaan pois päältä ja päälle ja sen jättäminen rauhaan tekemään, mitä se luulee, auttaa.</w:t>
      </w:r>
    </w:p>
    <w:p>
      <w:r>
        <w:rPr>
          <w:b/>
          <w:u w:val="single"/>
        </w:rPr>
        <w:t xml:space="preserve">696431</w:t>
      </w:r>
    </w:p>
    <w:p>
      <w:r>
        <w:t xml:space="preserve">@MlRezek @JernejStromajer @strankaSD @ZidanDejan Martincekista on tullut hyökkäävä.</w:t>
      </w:r>
    </w:p>
    <w:p>
      <w:r>
        <w:rPr>
          <w:b/>
          <w:u w:val="single"/>
        </w:rPr>
        <w:t xml:space="preserve">696432</w:t>
      </w:r>
    </w:p>
    <w:p>
      <w:r>
        <w:t xml:space="preserve">Kim Kardashian paraatipaikalla tällä kertaa sanomalehteen käärittynä https://t.co/pPcKcVQJsF https://t.co/TH89Dr5pKl https://t.co/TH89Dr5pKl</w:t>
      </w:r>
    </w:p>
    <w:p>
      <w:r>
        <w:rPr>
          <w:b/>
          <w:u w:val="single"/>
        </w:rPr>
        <w:t xml:space="preserve">696433</w:t>
      </w:r>
    </w:p>
    <w:p>
      <w:r>
        <w:t xml:space="preserve">@DobrijevicKatja Ei kriisiä. Kun tuot sen takaisin, odota muutama tunti, että se lämpenee ja kaikki tiivistetty kosteus haihtuu.</w:t>
      </w:r>
    </w:p>
    <w:p>
      <w:r>
        <w:rPr>
          <w:b/>
          <w:u w:val="single"/>
        </w:rPr>
        <w:t xml:space="preserve">696434</w:t>
      </w:r>
    </w:p>
    <w:p>
      <w:r>
        <w:t xml:space="preserve">@crico111 @Leon48303573 Eh...Čričo...minä löisin sinua, mutta tiedät, etten hakkaa lapsia -D:)))) #greatbass... https://t.co/RvwgZffn4v...</w:t>
      </w:r>
    </w:p>
    <w:p>
      <w:r>
        <w:rPr>
          <w:b/>
          <w:u w:val="single"/>
        </w:rPr>
        <w:t xml:space="preserve">696435</w:t>
      </w:r>
    </w:p>
    <w:p>
      <w:r>
        <w:t xml:space="preserve">@lovehockey jäsenet palaavat pian yhteen. Kolme valmistautumispeliä ennen #SP:tä. 🥅🏒💪https://t.co/giCh6XNKgo https://t.co/oFWGgbyL7z https://t.co/oFWGgbyL7z</w:t>
      </w:r>
    </w:p>
    <w:p>
      <w:r>
        <w:rPr>
          <w:b/>
          <w:u w:val="single"/>
        </w:rPr>
        <w:t xml:space="preserve">696436</w:t>
      </w:r>
    </w:p>
    <w:p>
      <w:r>
        <w:t xml:space="preserve">Maja ja Šifrer ovat märkiä jalkojen välissä tämän hölynpölyn kirjoittamisen ja lukemisen suuresta nautinnosta, toinen enemmän kuin toinen 😂😂😂😂 https://t.co/S5DQThj3pj</w:t>
      </w:r>
    </w:p>
    <w:p>
      <w:r>
        <w:rPr>
          <w:b/>
          <w:u w:val="single"/>
        </w:rPr>
        <w:t xml:space="preserve">696437</w:t>
      </w:r>
    </w:p>
    <w:p>
      <w:r>
        <w:t xml:space="preserve">@BojanPozar @MarkoSket @CMiklavcic @Fitzroy1985 Bojan, miksi vaivaudut näiden typerysten kanssa? He hukkuvat hitaasti ja tasaisesti ja ovat hermostuneita.</w:t>
      </w:r>
    </w:p>
    <w:p>
      <w:r>
        <w:rPr>
          <w:b/>
          <w:u w:val="single"/>
        </w:rPr>
        <w:t xml:space="preserve">696438</w:t>
      </w:r>
    </w:p>
    <w:p>
      <w:r>
        <w:t xml:space="preserve">Vertailu keskiaikaan on loukkaavaa.</w:t>
        <w:br/>
        <w:t xml:space="preserve"> Totalitarismien kaltaisia tappokoneistoja ei ollut. https://t.co/Ww0aKRVSj4.</w:t>
      </w:r>
    </w:p>
    <w:p>
      <w:r>
        <w:rPr>
          <w:b/>
          <w:u w:val="single"/>
        </w:rPr>
        <w:t xml:space="preserve">696439</w:t>
      </w:r>
    </w:p>
    <w:p>
      <w:r>
        <w:t xml:space="preserve">Myrsky Kamnikissa: raekuuroja, lumivyöryjä, tulvivat kellarit ja tiet https://t.co/UDdGMxBrh5 https://t.co/zypvWnsllr</w:t>
      </w:r>
    </w:p>
    <w:p>
      <w:r>
        <w:rPr>
          <w:b/>
          <w:u w:val="single"/>
        </w:rPr>
        <w:t xml:space="preserve">696440</w:t>
      </w:r>
    </w:p>
    <w:p>
      <w:r>
        <w:t xml:space="preserve">@davidcrmelj @LeTour nämä ovat todella upeita paikkoja ja on etuoikeus olla siellä ja pyöräillä näiden kukkuloiden yli :)</w:t>
      </w:r>
    </w:p>
    <w:p>
      <w:r>
        <w:rPr>
          <w:b/>
          <w:u w:val="single"/>
        </w:rPr>
        <w:t xml:space="preserve">696441</w:t>
      </w:r>
    </w:p>
    <w:p>
      <w:r>
        <w:t xml:space="preserve">@JozeJerovsek @Fitzroy1985 @steinbuch CK_SDS Olette kaikki rajalla kyllä. Rajatapaus, vainoharhainen psykoottinen, no, jotkut heistä rajatapaus. #bordeline</w:t>
      </w:r>
    </w:p>
    <w:p>
      <w:r>
        <w:rPr>
          <w:b/>
          <w:u w:val="single"/>
        </w:rPr>
        <w:t xml:space="preserve">696442</w:t>
      </w:r>
    </w:p>
    <w:p>
      <w:r>
        <w:t xml:space="preserve">@VeraG_KR Minusta näyttää siltä, että sopivampi kysymys on, milloin sallimme sen ja kuinka kauan sallimme sen.</w:t>
      </w:r>
    </w:p>
    <w:p>
      <w:r>
        <w:rPr>
          <w:b/>
          <w:u w:val="single"/>
        </w:rPr>
        <w:t xml:space="preserve">696443</w:t>
      </w:r>
    </w:p>
    <w:p>
      <w:r>
        <w:t xml:space="preserve">@VroniMay @frelih_igor @Mlinar72 @zaslovenijo2 @butalskipolicaj Luen tätä sikari kädessä.Lyijyaikana niitä ei ollut olemassa, Jože oli pelkkää pokurua.</w:t>
      </w:r>
    </w:p>
    <w:p>
      <w:r>
        <w:rPr>
          <w:b/>
          <w:u w:val="single"/>
        </w:rPr>
        <w:t xml:space="preserve">696444</w:t>
      </w:r>
    </w:p>
    <w:p>
      <w:r>
        <w:t xml:space="preserve">@Stanisl15592752 🤣🤣. Tiedättehän, mitä sanotaan... Laosilaisen ja mustalaisen tapaa kaikkialla 😂💪🏼.</w:t>
      </w:r>
    </w:p>
    <w:p>
      <w:r>
        <w:rPr>
          <w:b/>
          <w:u w:val="single"/>
        </w:rPr>
        <w:t xml:space="preserve">696445</w:t>
      </w:r>
    </w:p>
    <w:p>
      <w:r>
        <w:t xml:space="preserve">@NinaSostaric Hän sai tärinää vasta, kun Šiška-jengi häpäisi hänet Mariborin muistomerkin edessä.</w:t>
      </w:r>
    </w:p>
    <w:p>
      <w:r>
        <w:rPr>
          <w:b/>
          <w:u w:val="single"/>
        </w:rPr>
        <w:t xml:space="preserve">696446</w:t>
      </w:r>
    </w:p>
    <w:p>
      <w:r>
        <w:t xml:space="preserve">Puola rakentaa aurinkovoimalan Euroopan suurimman lämpövoimalaitoksen läheisyyteen - https://t.co/xBWnrsYTQv https://t.co/SFVuAZdf2S https://t.co/SFVuAZdf2S</w:t>
      </w:r>
    </w:p>
    <w:p>
      <w:r>
        <w:rPr>
          <w:b/>
          <w:u w:val="single"/>
        </w:rPr>
        <w:t xml:space="preserve">696447</w:t>
      </w:r>
    </w:p>
    <w:p>
      <w:r>
        <w:t xml:space="preserve">Bledin kallein kiinteistö: Otmar Zorn ja kiinalaiset ostavat https://t.co/x6iKdOwoOE</w:t>
      </w:r>
    </w:p>
    <w:p>
      <w:r>
        <w:rPr>
          <w:b/>
          <w:u w:val="single"/>
        </w:rPr>
        <w:t xml:space="preserve">696448</w:t>
      </w:r>
    </w:p>
    <w:p>
      <w:r>
        <w:t xml:space="preserve">@TomazLisec Kommunisteja ei kannata uskoa, mutta on hyvä, että he vastustavat, koska tällaisten äänten takia ei kannata ajaa unionia.</w:t>
      </w:r>
    </w:p>
    <w:p>
      <w:r>
        <w:rPr>
          <w:b/>
          <w:u w:val="single"/>
        </w:rPr>
        <w:t xml:space="preserve">696449</w:t>
      </w:r>
    </w:p>
    <w:p>
      <w:r>
        <w:t xml:space="preserve">@JJansaSDS Pitäkää järki kädessä ja älkää antako provosoitua, koska he eivät malta odottaa, että provokaatiot ja sotkut ripustetaan SDS:n niskoille.</w:t>
      </w:r>
    </w:p>
    <w:p>
      <w:r>
        <w:rPr>
          <w:b/>
          <w:u w:val="single"/>
        </w:rPr>
        <w:t xml:space="preserve">696450</w:t>
      </w:r>
    </w:p>
    <w:p>
      <w:r>
        <w:t xml:space="preserve">Lyhyen aikavälin tavoitteet ovat tavoittavuuden ja sitoutumisen yhdistelmä, pitkän aikavälin tavoitteet ovat suusanallinen mainonta. Vaikuttajien kanssa toteutettavien hankkeiden onnistumisesta. #okroglamiza #websi</w:t>
      </w:r>
    </w:p>
    <w:p>
      <w:r>
        <w:rPr>
          <w:b/>
          <w:u w:val="single"/>
        </w:rPr>
        <w:t xml:space="preserve">696451</w:t>
      </w:r>
    </w:p>
    <w:p>
      <w:r>
        <w:t xml:space="preserve">@AntonTomazic @fpecnik01 Tone, auttaisit eniten, jos lopettaisit tuollaisen hölynpölyn kirjoittamisen. Saitko sen Pogorelecista?</w:t>
      </w:r>
    </w:p>
    <w:p>
      <w:r>
        <w:rPr>
          <w:b/>
          <w:u w:val="single"/>
        </w:rPr>
        <w:t xml:space="preserve">696452</w:t>
      </w:r>
    </w:p>
    <w:p>
      <w:r>
        <w:t xml:space="preserve">Mutta tämä oli koiran ilo - leikkiä loppuun asti. #bostonOli #koirailoa #naapuriAja https://t.co/kzURiKzNbo https://t.co/kzURiKzNbo</w:t>
      </w:r>
    </w:p>
    <w:p>
      <w:r>
        <w:rPr>
          <w:b/>
          <w:u w:val="single"/>
        </w:rPr>
        <w:t xml:space="preserve">696453</w:t>
      </w:r>
    </w:p>
    <w:p>
      <w:r>
        <w:t xml:space="preserve">@Tevilevi Mutta hän heitteli kukkia meidän alueellisille tai jotain. Älkää välittäkö hänestä, hän oli vihollissotilas, ja sotilaat ovat olemassa taistellakseen.</w:t>
      </w:r>
    </w:p>
    <w:p>
      <w:r>
        <w:rPr>
          <w:b/>
          <w:u w:val="single"/>
        </w:rPr>
        <w:t xml:space="preserve">696454</w:t>
      </w:r>
    </w:p>
    <w:p>
      <w:r>
        <w:t xml:space="preserve">@Moj_ca @RLjubljana @_Almita__ Isästäni tuli silloin isoisä, ei mikään... hipsteri.</w:t>
      </w:r>
    </w:p>
    <w:p>
      <w:r>
        <w:rPr>
          <w:b/>
          <w:u w:val="single"/>
        </w:rPr>
        <w:t xml:space="preserve">696455</w:t>
      </w:r>
    </w:p>
    <w:p>
      <w:r>
        <w:t xml:space="preserve">@DeusSagittarius @Prisank9 @RadioSLOVENEC Tulee onnettomuus. Totuus ei ole enää EU:lle ja erityisesti Ranskalle kohtuuhintainen.</w:t>
      </w:r>
    </w:p>
    <w:p>
      <w:r>
        <w:rPr>
          <w:b/>
          <w:u w:val="single"/>
        </w:rPr>
        <w:t xml:space="preserve">696456</w:t>
      </w:r>
    </w:p>
    <w:p>
      <w:r>
        <w:t xml:space="preserve">@DindicAlma Hahaha, jos kunnon hieronnalla jalat kasvavat, puolet ajasta ne kasvavat meloneja :)</w:t>
      </w:r>
    </w:p>
    <w:p>
      <w:r>
        <w:rPr>
          <w:b/>
          <w:u w:val="single"/>
        </w:rPr>
        <w:t xml:space="preserve">696457</w:t>
      </w:r>
    </w:p>
    <w:p>
      <w:r>
        <w:t xml:space="preserve">@cnfrmstA @TeaLogar Kaikki on nyt hyvin, aihe on ottanut jyrkän käänteen ja mennyt alas kommunismin, puolueen, Titon ja sodanjälkeisten murhien pönttöön.</w:t>
      </w:r>
    </w:p>
    <w:p>
      <w:r>
        <w:rPr>
          <w:b/>
          <w:u w:val="single"/>
        </w:rPr>
        <w:t xml:space="preserve">696458</w:t>
      </w:r>
    </w:p>
    <w:p>
      <w:r>
        <w:t xml:space="preserve">@JanezMeznarec @petralozar @RTV_Slovenija Sinä, ääliö, oletko sinä 24/7 päivystämässä raportoimassa ääliöistä?</w:t>
      </w:r>
    </w:p>
    <w:p>
      <w:r>
        <w:rPr>
          <w:b/>
          <w:u w:val="single"/>
        </w:rPr>
        <w:t xml:space="preserve">696459</w:t>
      </w:r>
    </w:p>
    <w:p>
      <w:r>
        <w:t xml:space="preserve">☆MOŽGANOVin pesu onnistuu, kun punaiset tiedotusvälineet vakuuttavat KOMEDIAANIN siitä, että hän on N°1 ja että hän muodostaa hallituksen.</w:t>
      </w:r>
    </w:p>
    <w:p>
      <w:r>
        <w:rPr>
          <w:b/>
          <w:u w:val="single"/>
        </w:rPr>
        <w:t xml:space="preserve">696460</w:t>
      </w:r>
    </w:p>
    <w:p>
      <w:r>
        <w:t xml:space="preserve">Tänä iltana @TVOdmevi: eksklusiivinen ja eksklusiivinen vieras Pascal Bruckner. Lisäksi Brysselissä Naton suurlähettiläs Jelko Kacin ja muuta... #Odmevi</w:t>
      </w:r>
    </w:p>
    <w:p>
      <w:r>
        <w:rPr>
          <w:b/>
          <w:u w:val="single"/>
        </w:rPr>
        <w:t xml:space="preserve">696461</w:t>
      </w:r>
    </w:p>
    <w:p>
      <w:r>
        <w:t xml:space="preserve">tuo parhaat ystäväsi ja vanhempasi juhliin https://t.co/VAQ6pGlEfx</w:t>
      </w:r>
    </w:p>
    <w:p>
      <w:r>
        <w:rPr>
          <w:b/>
          <w:u w:val="single"/>
        </w:rPr>
        <w:t xml:space="preserve">696462</w:t>
      </w:r>
    </w:p>
    <w:p>
      <w:r>
        <w:t xml:space="preserve">@LazarjevPolzek @Skravzlana Mutta keskityin hengittämiseen, se oli paras neuvo isoäidiltäni 😬 #breathemano #fastestrmine</w:t>
      </w:r>
    </w:p>
    <w:p>
      <w:r>
        <w:rPr>
          <w:b/>
          <w:u w:val="single"/>
        </w:rPr>
        <w:t xml:space="preserve">696463</w:t>
      </w:r>
    </w:p>
    <w:p>
      <w:r>
        <w:t xml:space="preserve">@RGapari @JozeBizjak Valtion kommunistiset yritykset rahoittavat sitä, kuten Mladina.</w:t>
      </w:r>
    </w:p>
    <w:p>
      <w:r>
        <w:rPr>
          <w:b/>
          <w:u w:val="single"/>
        </w:rPr>
        <w:t xml:space="preserve">696464</w:t>
      </w:r>
    </w:p>
    <w:p>
      <w:r>
        <w:t xml:space="preserve">@MStrovs Ja tämä Turnškin alainen lähetettiin Pučnikin sosiaalidemokraattiseen puolueeseen vuonna 1990. He uskalsivat paljon!</w:t>
      </w:r>
    </w:p>
    <w:p>
      <w:r>
        <w:rPr>
          <w:b/>
          <w:u w:val="single"/>
        </w:rPr>
        <w:t xml:space="preserve">696465</w:t>
      </w:r>
    </w:p>
    <w:p>
      <w:r>
        <w:t xml:space="preserve">@Jaka__Dolinar Meillä on pesukone, joka joskus tahraa valkoista pyykkiä, mutta ei voi pestä rahaa.</w:t>
      </w:r>
    </w:p>
    <w:p>
      <w:r>
        <w:rPr>
          <w:b/>
          <w:u w:val="single"/>
        </w:rPr>
        <w:t xml:space="preserve">696466</w:t>
      </w:r>
    </w:p>
    <w:p>
      <w:r>
        <w:t xml:space="preserve">Tyhmiä toimittajia on näköjään myös jalkapallossa... ei vain tenniksessä https://t.co/NKTm3t0cwW</w:t>
      </w:r>
    </w:p>
    <w:p>
      <w:r>
        <w:rPr>
          <w:b/>
          <w:u w:val="single"/>
        </w:rPr>
        <w:t xml:space="preserve">696467</w:t>
      </w:r>
    </w:p>
    <w:p>
      <w:r>
        <w:t xml:space="preserve">Huipputyöpaikkoja - kaksi toimitusjohtajan paikkaa, lisää Pfizerilla, Pipistrelillä, Henkelillä, Rimacilla ja 13 muulla yrityksellä https://t.co/SQmwLTyK5O https://t.co/SQmwLTyK5O</w:t>
      </w:r>
    </w:p>
    <w:p>
      <w:r>
        <w:rPr>
          <w:b/>
          <w:u w:val="single"/>
        </w:rPr>
        <w:t xml:space="preserve">696468</w:t>
      </w:r>
    </w:p>
    <w:p>
      <w:r>
        <w:t xml:space="preserve">Kummisetä rikkoi uunin luukun...ja niin teki hänkin...toivottavasti hänellä on venttiili kiinni...jos hän ei ole kaasun alla...https://t.co/V1tM5XJFY0...</w:t>
      </w:r>
    </w:p>
    <w:p>
      <w:r>
        <w:rPr>
          <w:b/>
          <w:u w:val="single"/>
        </w:rPr>
        <w:t xml:space="preserve">696469</w:t>
      </w:r>
    </w:p>
    <w:p>
      <w:r>
        <w:t xml:space="preserve">@lucijausaj Ei ole hyvä huomauttaa tästä. On pian emo burkineen. Citypark oli eilen täynnä sitä....</w:t>
      </w:r>
    </w:p>
    <w:p>
      <w:r>
        <w:rPr>
          <w:b/>
          <w:u w:val="single"/>
        </w:rPr>
        <w:t xml:space="preserve">696470</w:t>
      </w:r>
    </w:p>
    <w:p>
      <w:r>
        <w:t xml:space="preserve">Toivon sekä Zvezdalle että Dinamolle Mestarien liigan karsintaa. Mutta Jeesus, juhlien primitivismi ei tunne rajoja. #tanki</w:t>
      </w:r>
    </w:p>
    <w:p>
      <w:r>
        <w:rPr>
          <w:b/>
          <w:u w:val="single"/>
        </w:rPr>
        <w:t xml:space="preserve">696471</w:t>
      </w:r>
    </w:p>
    <w:p>
      <w:r>
        <w:t xml:space="preserve">4 kuukauden ikäinen koiranpentumme myrkytettiin... Infuusio, vastalääke... Ja pikkuinen katsoo sinua noilla pienillä silmillään... #worldjeseluqrac</w:t>
      </w:r>
    </w:p>
    <w:p>
      <w:r>
        <w:rPr>
          <w:b/>
          <w:u w:val="single"/>
        </w:rPr>
        <w:t xml:space="preserve">696472</w:t>
      </w:r>
    </w:p>
    <w:p>
      <w:r>
        <w:t xml:space="preserve">Reporter-lehti on saatavilla lehtipisteistä ja Trafika24:stä, ja tässä ilmoitus sisällöstä https://t.co/BFZjbY1Noz https://t.co/sT8ZoYMbtg</w:t>
      </w:r>
    </w:p>
    <w:p>
      <w:r>
        <w:rPr>
          <w:b/>
          <w:u w:val="single"/>
        </w:rPr>
        <w:t xml:space="preserve">696473</w:t>
      </w:r>
    </w:p>
    <w:p>
      <w:r>
        <w:t xml:space="preserve">Keskiviikkona 22. marraskuuta 2017 kello 17.00 Idrijan Arkova-kadulla 43 sijaitsevan entisen kaivoshallinnon ullakolla... https://t.co/5Uj3ic98yY ...</w:t>
      </w:r>
    </w:p>
    <w:p>
      <w:r>
        <w:rPr>
          <w:b/>
          <w:u w:val="single"/>
        </w:rPr>
        <w:t xml:space="preserve">696474</w:t>
      </w:r>
    </w:p>
    <w:p>
      <w:r>
        <w:t xml:space="preserve">@Centrifusion Pantomiimi on avainasemassa. Isan-hotellien vastaanottovirkailijat osaavat vain tämän verran englantia: Passi. 200B takuumaksu.</w:t>
      </w:r>
    </w:p>
    <w:p>
      <w:r>
        <w:rPr>
          <w:b/>
          <w:u w:val="single"/>
        </w:rPr>
        <w:t xml:space="preserve">696475</w:t>
      </w:r>
    </w:p>
    <w:p>
      <w:r>
        <w:t xml:space="preserve">@Avodovnik @vanfranco Totta, kaikki kuvat Zadarista ovat väärennöksiä. Meitä manipuloidaan. Miten he eivät häpeä. https://t.co/2ZTvELZyzi</w:t>
      </w:r>
    </w:p>
    <w:p>
      <w:r>
        <w:rPr>
          <w:b/>
          <w:u w:val="single"/>
        </w:rPr>
        <w:t xml:space="preserve">696476</w:t>
      </w:r>
    </w:p>
    <w:p>
      <w:r>
        <w:t xml:space="preserve">@bilgladen Ja jokainen sentti sähkölaskussa. Ja olen jo kerran sanonut hänelle päin naamaa, että hän on ääliö, mutta hän ei ole saanut sitä :D</w:t>
      </w:r>
    </w:p>
    <w:p>
      <w:r>
        <w:rPr>
          <w:b/>
          <w:u w:val="single"/>
        </w:rPr>
        <w:t xml:space="preserve">696477</w:t>
      </w:r>
    </w:p>
    <w:p>
      <w:r>
        <w:t xml:space="preserve">Toinen vuohien katekeesi. Se on luultavasti kiusallista monille. Jumala armahtakoon meitä.https://t.co/KSd6qu64NX</w:t>
      </w:r>
    </w:p>
    <w:p>
      <w:r>
        <w:rPr>
          <w:b/>
          <w:u w:val="single"/>
        </w:rPr>
        <w:t xml:space="preserve">696478</w:t>
      </w:r>
    </w:p>
    <w:p>
      <w:r>
        <w:t xml:space="preserve">@Andershow8 Tässä vaiheessa kautta heillä on todella mahdollisuus päästä läntisiin finaaleihin, vain mulkku, jos he eivät ole pudotuspelikokemusta ...</w:t>
      </w:r>
    </w:p>
    <w:p>
      <w:r>
        <w:rPr>
          <w:b/>
          <w:u w:val="single"/>
        </w:rPr>
        <w:t xml:space="preserve">696479</w:t>
      </w:r>
    </w:p>
    <w:p>
      <w:r>
        <w:t xml:space="preserve">@Maxatnes Tiedät, että siksi sinua kutsutaan fasistiksi!</w:t>
        <w:br/>
        <w:t xml:space="preserve"> Mussolini yritti sitä, mutta jäi jumiin oksaan.</w:t>
      </w:r>
    </w:p>
    <w:p>
      <w:r>
        <w:rPr>
          <w:b/>
          <w:u w:val="single"/>
        </w:rPr>
        <w:t xml:space="preserve">696480</w:t>
      </w:r>
    </w:p>
    <w:p>
      <w:r>
        <w:t xml:space="preserve">@Pizama @yoyoba24 Toivottavasti hengitys muuttuu haukkumiseksi ja GRRM tuo meille romaanin mahdollisimman pian.</w:t>
      </w:r>
    </w:p>
    <w:p>
      <w:r>
        <w:rPr>
          <w:b/>
          <w:u w:val="single"/>
        </w:rPr>
        <w:t xml:space="preserve">696481</w:t>
      </w:r>
    </w:p>
    <w:p>
      <w:r>
        <w:t xml:space="preserve">Jos kommunistit menivät Espanjaan ennen toista maailmansotaa, heidän pitäisi mennä Venezuelaan nyt. #SpanishBorcos https://t.co/TS8Mme2hg9</w:t>
      </w:r>
    </w:p>
    <w:p>
      <w:r>
        <w:rPr>
          <w:b/>
          <w:u w:val="single"/>
        </w:rPr>
        <w:t xml:space="preserve">696482</w:t>
      </w:r>
    </w:p>
    <w:p>
      <w:r>
        <w:t xml:space="preserve">Kaikkivaltias läski kävelee oikeuden edessä, puuttuu komissiosta ja saa hyvää palkkaa, mutta loppuuko se koskaan, senkin korruptoitunut paskiainen?</w:t>
      </w:r>
    </w:p>
    <w:p>
      <w:r>
        <w:rPr>
          <w:b/>
          <w:u w:val="single"/>
        </w:rPr>
        <w:t xml:space="preserve">696483</w:t>
      </w:r>
    </w:p>
    <w:p>
      <w:r>
        <w:t xml:space="preserve">@strankaSLOGA Eh, Janko, sinun ei todellakaan tarvitse ampua niitä. Se ei ole sinun tasollasi.</w:t>
      </w:r>
    </w:p>
    <w:p>
      <w:r>
        <w:rPr>
          <w:b/>
          <w:u w:val="single"/>
        </w:rPr>
        <w:t xml:space="preserve">696484</w:t>
      </w:r>
    </w:p>
    <w:p>
      <w:r>
        <w:t xml:space="preserve">@lucijausaj @cesenj Ilmeisesti setä on impotentti, mutta hän pitää tällaisesta latauksesta.</w:t>
      </w:r>
    </w:p>
    <w:p>
      <w:r>
        <w:rPr>
          <w:b/>
          <w:u w:val="single"/>
        </w:rPr>
        <w:t xml:space="preserve">696485</w:t>
      </w:r>
    </w:p>
    <w:p>
      <w:r>
        <w:t xml:space="preserve">Voisiko joku kertoa minulle, mikä on #radiobatlesi? En tunnu olevan tarpeeksi twitterissä, mikään ei ole tarpeeksi selvää :)</w:t>
      </w:r>
    </w:p>
    <w:p>
      <w:r>
        <w:rPr>
          <w:b/>
          <w:u w:val="single"/>
        </w:rPr>
        <w:t xml:space="preserve">696486</w:t>
      </w:r>
    </w:p>
    <w:p>
      <w:r>
        <w:t xml:space="preserve">Päiväretket ympäri Sloveniaa ovat halvempia 1nadan https://t.co/lEcuhpvxnk https://t.co/HSOCzKlpPM https://t.co/HSOCzKlpPM</w:t>
      </w:r>
    </w:p>
    <w:p>
      <w:r>
        <w:rPr>
          <w:b/>
          <w:u w:val="single"/>
        </w:rPr>
        <w:t xml:space="preserve">696487</w:t>
      </w:r>
    </w:p>
    <w:p>
      <w:r>
        <w:t xml:space="preserve">Sinikellot kukkivat jo, linnut visertävät huolettomasti. On hyvä, etteivät he tiedä, että kevät on kaukana (eivätkä lue twiittejä).</w:t>
      </w:r>
    </w:p>
    <w:p>
      <w:r>
        <w:rPr>
          <w:b/>
          <w:u w:val="single"/>
        </w:rPr>
        <w:t xml:space="preserve">696488</w:t>
      </w:r>
    </w:p>
    <w:p>
      <w:r>
        <w:t xml:space="preserve">kun kučan kaakatti, että opettaja oli vallankumouksen sotilas, sinä orgasmitoit kiihottuneena https://t.co/XuAxvl0SD9</w:t>
      </w:r>
    </w:p>
    <w:p>
      <w:r>
        <w:rPr>
          <w:b/>
          <w:u w:val="single"/>
        </w:rPr>
        <w:t xml:space="preserve">696489</w:t>
      </w:r>
    </w:p>
    <w:p>
      <w:r>
        <w:t xml:space="preserve">@shamantheshaman @s9_te @RobertSifrer Jump to Leiden, no. Ehkä löydät ulosteiden joukosta henkistä ravintoa itsellesi.</w:t>
      </w:r>
    </w:p>
    <w:p>
      <w:r>
        <w:rPr>
          <w:b/>
          <w:u w:val="single"/>
        </w:rPr>
        <w:t xml:space="preserve">696490</w:t>
      </w:r>
    </w:p>
    <w:p>
      <w:r>
        <w:t xml:space="preserve">@vinkovasle1 Hän oli vielä pystyssä Yorklostissa , kun metsästäjät ampuivat hänen peräänsä. Luulen, että hän olisi voittanut Boltin myös 400 metrin esteissä.</w:t>
      </w:r>
    </w:p>
    <w:p>
      <w:r>
        <w:rPr>
          <w:b/>
          <w:u w:val="single"/>
        </w:rPr>
        <w:t xml:space="preserve">696491</w:t>
      </w:r>
    </w:p>
    <w:p>
      <w:r>
        <w:t xml:space="preserve">@MatejTonin @JernejPikalo @sarecmarjan Vasemmisto on korruptoitunut, NSI olette korruptoituneita ja naiiveja kuin lapset.</w:t>
      </w:r>
    </w:p>
    <w:p>
      <w:r>
        <w:rPr>
          <w:b/>
          <w:u w:val="single"/>
        </w:rPr>
        <w:t xml:space="preserve">696492</w:t>
      </w:r>
    </w:p>
    <w:p>
      <w:r>
        <w:t xml:space="preserve">@multikultivator @vecer Älä anna hänen saada optiikkaa ilmaiseksi, siitä tulee huono 😂 👍👍👍</w:t>
      </w:r>
    </w:p>
    <w:p>
      <w:r>
        <w:rPr>
          <w:b/>
          <w:u w:val="single"/>
        </w:rPr>
        <w:t xml:space="preserve">696493</w:t>
      </w:r>
    </w:p>
    <w:p>
      <w:r>
        <w:t xml:space="preserve">Vakuutusyhtiöt kääntävät selkänsä loukkaantuneille Celje-palomiehille https://t.co/z36fQxDCX4</w:t>
      </w:r>
    </w:p>
    <w:p>
      <w:r>
        <w:rPr>
          <w:b/>
          <w:u w:val="single"/>
        </w:rPr>
        <w:t xml:space="preserve">696494</w:t>
      </w:r>
    </w:p>
    <w:p>
      <w:r>
        <w:t xml:space="preserve">@RobertKase1 @Fitzroy1985 Bluffi talousarvion backstopista ei todellakaan tee Bertonclusille kunniaa. Onko hän niin korruptoitunut vai onko hän todella niin tyhmä?</w:t>
      </w:r>
    </w:p>
    <w:p>
      <w:r>
        <w:rPr>
          <w:b/>
          <w:u w:val="single"/>
        </w:rPr>
        <w:t xml:space="preserve">696495</w:t>
      </w:r>
    </w:p>
    <w:p>
      <w:r>
        <w:t xml:space="preserve">@SZgonik @gregarepovz @SpletnaMladina Vieläkö haluatte levittää sukupuoleen liittyvää teoriatyyppistä paskaa, ja nyt vielä koirateoriaa!</w:t>
      </w:r>
    </w:p>
    <w:p>
      <w:r>
        <w:rPr>
          <w:b/>
          <w:u w:val="single"/>
        </w:rPr>
        <w:t xml:space="preserve">696496</w:t>
      </w:r>
    </w:p>
    <w:p>
      <w:r>
        <w:t xml:space="preserve">@sivanosoroginja tällaisilla opetuksilla setäni ahdistaisivat minua...:D...Mieluummin jätän kaljun pääni ja parrani...:D</w:t>
      </w:r>
    </w:p>
    <w:p>
      <w:r>
        <w:rPr>
          <w:b/>
          <w:u w:val="single"/>
        </w:rPr>
        <w:t xml:space="preserve">696497</w:t>
      </w:r>
    </w:p>
    <w:p>
      <w:r>
        <w:t xml:space="preserve">@lucijausaj Joo,mutta kukaan ei myönnä sitä.#Bushmanit juoksisivat silti maailman loppuun asti.</w:t>
      </w:r>
    </w:p>
    <w:p>
      <w:r>
        <w:rPr>
          <w:b/>
          <w:u w:val="single"/>
        </w:rPr>
        <w:t xml:space="preserve">696498</w:t>
      </w:r>
    </w:p>
    <w:p>
      <w:r>
        <w:t xml:space="preserve">Oikein, katalonialaiset ovat itse syyllisiä kaikkiin tuleviin SEURAAMUKSIIN!!!! https://t.co/C1f22OZ7St ...!</w:t>
      </w:r>
    </w:p>
    <w:p>
      <w:r>
        <w:rPr>
          <w:b/>
          <w:u w:val="single"/>
        </w:rPr>
        <w:t xml:space="preserve">696499</w:t>
      </w:r>
    </w:p>
    <w:p>
      <w:r>
        <w:t xml:space="preserve">Jos haluamme muuttaa yhteiskuntaa, meidän on tiedettävä, että kyse ei ole jatkuvasta kasvusta. Vain syöpäsolut kasvavat loputtomasti. M. Košir lehdistötilaisuudessa</w:t>
      </w:r>
    </w:p>
    <w:p>
      <w:r>
        <w:rPr>
          <w:b/>
          <w:u w:val="single"/>
        </w:rPr>
        <w:t xml:space="preserve">696500</w:t>
      </w:r>
    </w:p>
    <w:p>
      <w:r>
        <w:t xml:space="preserve">@JureBrankovic Baijerissa he kutsuvat FFB Führerschein fur Baueria ("maanviljelijän ajokortti").</w:t>
      </w:r>
    </w:p>
    <w:p>
      <w:r>
        <w:rPr>
          <w:b/>
          <w:u w:val="single"/>
        </w:rPr>
        <w:t xml:space="preserve">696501</w:t>
      </w:r>
    </w:p>
    <w:p>
      <w:r>
        <w:t xml:space="preserve">@dragica12 @Delo Ovatko maahanmuuttajat jo eläkkeellä?. Ei ihme, ettei Shami halua lähteä Kroatiaan.</w:t>
      </w:r>
    </w:p>
    <w:p>
      <w:r>
        <w:rPr>
          <w:b/>
          <w:u w:val="single"/>
        </w:rPr>
        <w:t xml:space="preserve">696502</w:t>
      </w:r>
    </w:p>
    <w:p>
      <w:r>
        <w:t xml:space="preserve">@KlemenMesarec He eivät kärsi vain erektiohäiriöstä, vaan heillä on iso reikä aivoissaan. Jos heillä on ... #killers</w:t>
      </w:r>
    </w:p>
    <w:p>
      <w:r>
        <w:rPr>
          <w:b/>
          <w:u w:val="single"/>
        </w:rPr>
        <w:t xml:space="preserve">696503</w:t>
      </w:r>
    </w:p>
    <w:p>
      <w:r>
        <w:t xml:space="preserve">@steinbuch @PlusPortal Aivokuntoutusta tarvitsevat ne, jotka on armahdettu.</w:t>
      </w:r>
    </w:p>
    <w:p>
      <w:r>
        <w:rPr>
          <w:b/>
          <w:u w:val="single"/>
        </w:rPr>
        <w:t xml:space="preserve">696504</w:t>
      </w:r>
    </w:p>
    <w:p>
      <w:r>
        <w:t xml:space="preserve">@peterstrovs se on totta. sinun täytyy huijata sata miljoonaa, olet OK. sata jur on vittu.</w:t>
      </w:r>
    </w:p>
    <w:p>
      <w:r>
        <w:rPr>
          <w:b/>
          <w:u w:val="single"/>
        </w:rPr>
        <w:t xml:space="preserve">696505</w:t>
      </w:r>
    </w:p>
    <w:p>
      <w:r>
        <w:t xml:space="preserve">@lucijausaj Onko Pogorelićin sloveeni alkanut "ontua"? Vai eikö hän koskaan saanut sitä oikein lainkaan? Sellaisia nämä "pikavuorolääkärit" ovat!!!!</w:t>
      </w:r>
    </w:p>
    <w:p>
      <w:r>
        <w:rPr>
          <w:b/>
          <w:u w:val="single"/>
        </w:rPr>
        <w:t xml:space="preserve">696506</w:t>
      </w:r>
    </w:p>
    <w:p>
      <w:r>
        <w:t xml:space="preserve">@lucijausaj @MarkoSket @R_Rakus @NovicMarjana @odbor2014 @RevijaReporter @Demokracija1 @Nova24TV He alkoivat radikalisoida meitä 70-luvun puolivälissä.</w:t>
      </w:r>
    </w:p>
    <w:p>
      <w:r>
        <w:rPr>
          <w:b/>
          <w:u w:val="single"/>
        </w:rPr>
        <w:t xml:space="preserve">696507</w:t>
      </w:r>
    </w:p>
    <w:p>
      <w:r>
        <w:t xml:space="preserve">@UrosEsih Tällainen siansaksa kirjaimellisesti loukkaa minun/meidän älykkyyttämme #howdumbdoeshethinkiam</w:t>
      </w:r>
    </w:p>
    <w:p>
      <w:r>
        <w:rPr>
          <w:b/>
          <w:u w:val="single"/>
        </w:rPr>
        <w:t xml:space="preserve">696508</w:t>
      </w:r>
    </w:p>
    <w:p>
      <w:r>
        <w:t xml:space="preserve">45 minuuttia herätyksen jälkeen onnistuin nousemaan sängyn reunalle istuma-asentoon ja olin melkein valmis nousemaan ylös. Melkein.</w:t>
      </w:r>
    </w:p>
    <w:p>
      <w:r>
        <w:rPr>
          <w:b/>
          <w:u w:val="single"/>
        </w:rPr>
        <w:t xml:space="preserve">696509</w:t>
      </w:r>
    </w:p>
    <w:p>
      <w:r>
        <w:t xml:space="preserve">Johtiko länsimaisten tiedotusvälineiden ja hallitusten tekopyhyys Julian Assangen pidätykseen, vai ovatko hänen huonot tapansa syynä? https://t.co/iyg8ekXkLz</w:t>
      </w:r>
    </w:p>
    <w:p>
      <w:r>
        <w:rPr>
          <w:b/>
          <w:u w:val="single"/>
        </w:rPr>
        <w:t xml:space="preserve">696510</w:t>
      </w:r>
    </w:p>
    <w:p>
      <w:r>
        <w:t xml:space="preserve">@MATJAUEK @BojanPozar @vladaRS @policija_si @vecer He pikemminkin taputtavat heille kuin inhoavat tällaisia toimia 😈.</w:t>
      </w:r>
    </w:p>
    <w:p>
      <w:r>
        <w:rPr>
          <w:b/>
          <w:u w:val="single"/>
        </w:rPr>
        <w:t xml:space="preserve">696511</w:t>
      </w:r>
    </w:p>
    <w:p>
      <w:r>
        <w:t xml:space="preserve">@MartinValic @NusaZajc Mine hieno, odottamassa, että minut viedään trauma-operaatioihin, kaikki ovat ystävällisiä, hyvä alku</w:t>
      </w:r>
    </w:p>
    <w:p>
      <w:r>
        <w:rPr>
          <w:b/>
          <w:u w:val="single"/>
        </w:rPr>
        <w:t xml:space="preserve">696512</w:t>
      </w:r>
    </w:p>
    <w:p>
      <w:r>
        <w:t xml:space="preserve">@HanzaVon @starihalj @AlojzKovsca @Nova24TV @Demokracija1 Merkel käyttäytyy kuin hän olisi amerikkalaisten listalla.</w:t>
      </w:r>
    </w:p>
    <w:p>
      <w:r>
        <w:rPr>
          <w:b/>
          <w:u w:val="single"/>
        </w:rPr>
        <w:t xml:space="preserve">696513</w:t>
      </w:r>
    </w:p>
    <w:p>
      <w:r>
        <w:t xml:space="preserve">Ne ovat aina hiljaa. Myös uusi NSi-pormestari on vaitonainen Kamnikissa.  Kansallisella tasolla he pitävät myös hänen "kapulaansa", kuten näyttää https://t.co/K3jPPte67N.</w:t>
      </w:r>
    </w:p>
    <w:p>
      <w:r>
        <w:rPr>
          <w:b/>
          <w:u w:val="single"/>
        </w:rPr>
        <w:t xml:space="preserve">696514</w:t>
      </w:r>
    </w:p>
    <w:p>
      <w:r>
        <w:t xml:space="preserve">@DMShinratensei Olen jo mennyt nukkumaan, eikä mitään, joten nyt juon kuumaa maitoa hunajan kanssa, jos se auttaa.</w:t>
      </w:r>
    </w:p>
    <w:p>
      <w:r>
        <w:rPr>
          <w:b/>
          <w:u w:val="single"/>
        </w:rPr>
        <w:t xml:space="preserve">696515</w:t>
      </w:r>
    </w:p>
    <w:p>
      <w:r>
        <w:t xml:space="preserve">linnut laulavat ulkona, aurinko paistaa, kevät on täydessä kukassa. menen kävelylle. damaskos on maailman vanhin kaupunki. :(</w:t>
      </w:r>
    </w:p>
    <w:p>
      <w:r>
        <w:rPr>
          <w:b/>
          <w:u w:val="single"/>
        </w:rPr>
        <w:t xml:space="preserve">696516</w:t>
      </w:r>
    </w:p>
    <w:p>
      <w:r>
        <w:t xml:space="preserve">@iztokX @ToneMartinjak @bota112 @piratskastranka katso aiempia onnettomuuksia ja katso, kuinka paljon tilaa on saastunut.</w:t>
      </w:r>
    </w:p>
    <w:p>
      <w:r>
        <w:rPr>
          <w:b/>
          <w:u w:val="single"/>
        </w:rPr>
        <w:t xml:space="preserve">696517</w:t>
      </w:r>
    </w:p>
    <w:p>
      <w:r>
        <w:t xml:space="preserve">@EffeV Ouch, kun olet niin uskomaton, ettet tuonut lahjaa... Ehkä olisit jopa tullut nopeammin...</w:t>
      </w:r>
    </w:p>
    <w:p>
      <w:r>
        <w:rPr>
          <w:b/>
          <w:u w:val="single"/>
        </w:rPr>
        <w:t xml:space="preserve">696518</w:t>
      </w:r>
    </w:p>
    <w:p>
      <w:r>
        <w:t xml:space="preserve">Istanbulin huijarit lypsävät rakastuneita slovenialaisia naisia: 14 huijatuksi joutui yhteensä 200 000 eurolla | Revija Reporter https://t.co/NS5WceKdfJ</w:t>
      </w:r>
    </w:p>
    <w:p>
      <w:r>
        <w:rPr>
          <w:b/>
          <w:u w:val="single"/>
        </w:rPr>
        <w:t xml:space="preserve">696519</w:t>
      </w:r>
    </w:p>
    <w:p>
      <w:r>
        <w:t xml:space="preserve">@Cherry_Cherokee @sodnik @NormaMKorosec Tietenkin se on. Hänellä on ihan oma mieli 😂.</w:t>
      </w:r>
    </w:p>
    <w:p>
      <w:r>
        <w:rPr>
          <w:b/>
          <w:u w:val="single"/>
        </w:rPr>
        <w:t xml:space="preserve">696520</w:t>
      </w:r>
    </w:p>
    <w:p>
      <w:r>
        <w:t xml:space="preserve">@onozemaljska @svetonilovic Mutta se on ala kremšnita, juustoisempi tai kermaisempi, olen hieman hämmentynyt...</w:t>
      </w:r>
    </w:p>
    <w:p>
      <w:r>
        <w:rPr>
          <w:b/>
          <w:u w:val="single"/>
        </w:rPr>
        <w:t xml:space="preserve">696521</w:t>
      </w:r>
    </w:p>
    <w:p>
      <w:r>
        <w:t xml:space="preserve">@SpletnaMladina @borutmekina Jankovič ja hänen perheensä , suuret liikemiehet ( vasen käsi , oikea tasku ) 😀 .</w:t>
      </w:r>
    </w:p>
    <w:p>
      <w:r>
        <w:rPr>
          <w:b/>
          <w:u w:val="single"/>
        </w:rPr>
        <w:t xml:space="preserve">696522</w:t>
      </w:r>
    </w:p>
    <w:p>
      <w:r>
        <w:t xml:space="preserve">Kone, joka kuivaa, taittaa ja taittaa vaatteesi ! Jokainen nainen haluaa tämän, ja miehetkin! - Megasvet https://t.co/H3sjJ48ZWH</w:t>
      </w:r>
    </w:p>
    <w:p>
      <w:r>
        <w:rPr>
          <w:b/>
          <w:u w:val="single"/>
        </w:rPr>
        <w:t xml:space="preserve">696523</w:t>
      </w:r>
    </w:p>
    <w:p>
      <w:r>
        <w:t xml:space="preserve">Ranskalaiset, jotka yllättivät meidän tytöt avausottelussa, ovat jo välierissä.</w:t>
        <w:br/>
        <w:t xml:space="preserve"> Heidän on voitettava ruotsalaiset päästäkseen finaaliin.</w:t>
        <w:br/>
        <w:t xml:space="preserve"> #rocket</w:t>
      </w:r>
    </w:p>
    <w:p>
      <w:r>
        <w:rPr>
          <w:b/>
          <w:u w:val="single"/>
        </w:rPr>
        <w:t xml:space="preserve">696524</w:t>
      </w:r>
    </w:p>
    <w:p>
      <w:r>
        <w:t xml:space="preserve">@leaathenatabako Tih bod.Saavuin uusien gojzarieni kanssa Kredarcesta Mojstranaan😜.</w:t>
      </w:r>
    </w:p>
    <w:p>
      <w:r>
        <w:rPr>
          <w:b/>
          <w:u w:val="single"/>
        </w:rPr>
        <w:t xml:space="preserve">696525</w:t>
      </w:r>
    </w:p>
    <w:p>
      <w:r>
        <w:t xml:space="preserve">@petrasovdat @MatjazJazbar @mobile_de kaikki loppuu dinaariin, en anna itseni huijata. tulee muitakin tilaisuuksia, älä huoli :*</w:t>
      </w:r>
    </w:p>
    <w:p>
      <w:r>
        <w:rPr>
          <w:b/>
          <w:u w:val="single"/>
        </w:rPr>
        <w:t xml:space="preserve">696526</w:t>
      </w:r>
    </w:p>
    <w:p>
      <w:r>
        <w:t xml:space="preserve">@FrancZzon @FrenkMate @wildduckMb @ZigaTurk @SiolNEWS Parempi epäonnistunut poliitikko kuin epäonnistunut aivokonkurssi.</w:t>
      </w:r>
    </w:p>
    <w:p>
      <w:r>
        <w:rPr>
          <w:b/>
          <w:u w:val="single"/>
        </w:rPr>
        <w:t xml:space="preserve">696527</w:t>
      </w:r>
    </w:p>
    <w:p>
      <w:r>
        <w:t xml:space="preserve">@llisjak Punainen tähti puna-valko-sininen-punainen lipussa on liian suuri tahra. Kannatan ehdotusta.</w:t>
      </w:r>
    </w:p>
    <w:p>
      <w:r>
        <w:rPr>
          <w:b/>
          <w:u w:val="single"/>
        </w:rPr>
        <w:t xml:space="preserve">696528</w:t>
      </w:r>
    </w:p>
    <w:p>
      <w:r>
        <w:t xml:space="preserve">@slanaslana Minusta se on outoa, koska se on friteerattua. Okei, minäkin olen loikoillut vessassa lihapurilaisen jälkeen...</w:t>
      </w:r>
    </w:p>
    <w:p>
      <w:r>
        <w:rPr>
          <w:b/>
          <w:u w:val="single"/>
        </w:rPr>
        <w:t xml:space="preserve">696529</w:t>
      </w:r>
    </w:p>
    <w:p>
      <w:r>
        <w:t xml:space="preserve">Haluan pestä sienet rauhassa, ja ensin kuivausrumpu piippaa, ja sitten korttelin ulkopuolella olevat kunto-ohjaajat huutavat. Tämä haciendan ulkopuolella laiskottelu on vaivalloista.</w:t>
      </w:r>
    </w:p>
    <w:p>
      <w:r>
        <w:rPr>
          <w:b/>
          <w:u w:val="single"/>
        </w:rPr>
        <w:t xml:space="preserve">696530</w:t>
      </w:r>
    </w:p>
    <w:p>
      <w:r>
        <w:t xml:space="preserve">Kun hänen toimikautensa on ohi, Šarec voi jäljitellä itseään. Ainakin hän saa jotain irti valioliigasta.</w:t>
      </w:r>
    </w:p>
    <w:p>
      <w:r>
        <w:rPr>
          <w:b/>
          <w:u w:val="single"/>
        </w:rPr>
        <w:t xml:space="preserve">696531</w:t>
      </w:r>
    </w:p>
    <w:p>
      <w:r>
        <w:t xml:space="preserve">Kehutaan vähän enemmän, ei vain nalkuteta.</w:t>
        <w:br/>
        <w:t xml:space="preserve"> Ole kuin Marko. https://t.co/Ag6nkuxDYY</w:t>
      </w:r>
    </w:p>
    <w:p>
      <w:r>
        <w:rPr>
          <w:b/>
          <w:u w:val="single"/>
        </w:rPr>
        <w:t xml:space="preserve">696532</w:t>
      </w:r>
    </w:p>
    <w:p>
      <w:r>
        <w:t xml:space="preserve">@butalskipolicaj Todellako? Että kaikkialla on kommunisteja verisin käsin, maahanmuuttajia, mediaprostituoituja, homoja...</w:t>
      </w:r>
    </w:p>
    <w:p>
      <w:r>
        <w:rPr>
          <w:b/>
          <w:u w:val="single"/>
        </w:rPr>
        <w:t xml:space="preserve">696533</w:t>
      </w:r>
    </w:p>
    <w:p>
      <w:r>
        <w:t xml:space="preserve">Vihdoinkin on julkaistu virallista kulissien takana kuvattua materiaalia sedästäni. Vain yksi, koska ne näyttävät niin samannäköisiltä. https://t.co/rTXdkl61BR</w:t>
      </w:r>
    </w:p>
    <w:p>
      <w:r>
        <w:rPr>
          <w:b/>
          <w:u w:val="single"/>
        </w:rPr>
        <w:t xml:space="preserve">696534</w:t>
      </w:r>
    </w:p>
    <w:p>
      <w:r>
        <w:t xml:space="preserve">@SSN_pr Sitä punaiset jugonastalgialaiset jopa haluavat. He eivät pääse irti balkanilaisesta ajattelutavastaan.</w:t>
      </w:r>
    </w:p>
    <w:p>
      <w:r>
        <w:rPr>
          <w:b/>
          <w:u w:val="single"/>
        </w:rPr>
        <w:t xml:space="preserve">696535</w:t>
      </w:r>
    </w:p>
    <w:p>
      <w:r>
        <w:t xml:space="preserve">@StendlerBostjan Mutta ei tehdä töitä ja ansaita jotain sillä välin? Äitisi ja lehmät vakoilevat sinua saadakseen tekosyyn olla laiska!</w:t>
      </w:r>
    </w:p>
    <w:p>
      <w:r>
        <w:rPr>
          <w:b/>
          <w:u w:val="single"/>
        </w:rPr>
        <w:t xml:space="preserve">696536</w:t>
      </w:r>
    </w:p>
    <w:p>
      <w:r>
        <w:t xml:space="preserve">@bojan_krajnc @BmMehle Epäilimme sitä, mutta emme uskaltaneet sanoa. Me kotona, nojatuolista käsin</w:t>
      </w:r>
    </w:p>
    <w:p>
      <w:r>
        <w:rPr>
          <w:b/>
          <w:u w:val="single"/>
        </w:rPr>
        <w:t xml:space="preserve">696537</w:t>
      </w:r>
    </w:p>
    <w:p>
      <w:r>
        <w:t xml:space="preserve">Kukkivan kasvin luonnollisessa varjossa keskellä hämärää shishabaaria siemailen kahviani samalla kun vistula jahtaa ampiaisia. Se johtuu noista kuorivista sunnuntaipäivistä.</w:t>
      </w:r>
    </w:p>
    <w:p>
      <w:r>
        <w:rPr>
          <w:b/>
          <w:u w:val="single"/>
        </w:rPr>
        <w:t xml:space="preserve">696538</w:t>
      </w:r>
    </w:p>
    <w:p>
      <w:r>
        <w:t xml:space="preserve">Aurinkokennoja, valokuitukaapeleita, HIV:n keksimistä jne. ei todennäköisesti voida lukea naistutkijoiden ansioksi. Eikö niin? https://t.co/fpiqNN7F0P</w:t>
      </w:r>
    </w:p>
    <w:p>
      <w:r>
        <w:rPr>
          <w:b/>
          <w:u w:val="single"/>
        </w:rPr>
        <w:t xml:space="preserve">696539</w:t>
      </w:r>
    </w:p>
    <w:p>
      <w:r>
        <w:t xml:space="preserve">@borisvasev Odotan yhä katalonialaisten päivittäisiä maantierosvoja ja itsemurhaiskuja.</w:t>
      </w:r>
    </w:p>
    <w:p>
      <w:r>
        <w:rPr>
          <w:b/>
          <w:u w:val="single"/>
        </w:rPr>
        <w:t xml:space="preserve">696540</w:t>
      </w:r>
    </w:p>
    <w:p>
      <w:r>
        <w:t xml:space="preserve">@sspacapan @ajitamxy Kuka muu edes noudattaa perustuslakia tässä oudossa maassa?????!!!!</w:t>
      </w:r>
    </w:p>
    <w:p>
      <w:r>
        <w:rPr>
          <w:b/>
          <w:u w:val="single"/>
        </w:rPr>
        <w:t xml:space="preserve">696541</w:t>
      </w:r>
    </w:p>
    <w:p>
      <w:r>
        <w:t xml:space="preserve">Mihin sinkkutyttöjen pitäisi mennä etsimään poikia? Kuntosalin vieressä olevaan pubiin tai kirkon viereen. Ennemmin tai myöhemmin kaikki miehet päätyvät sinne... #nowhere</w:t>
      </w:r>
    </w:p>
    <w:p>
      <w:r>
        <w:rPr>
          <w:b/>
          <w:u w:val="single"/>
        </w:rPr>
        <w:t xml:space="preserve">696542</w:t>
      </w:r>
    </w:p>
    <w:p>
      <w:r>
        <w:t xml:space="preserve">Jos haluan pitää uuden puhelimeni ehjänä, minun on ehdottomasti muutettava joitakin ikäviä tapoja. 😎😖🙄</w:t>
      </w:r>
    </w:p>
    <w:p>
      <w:r>
        <w:rPr>
          <w:b/>
          <w:u w:val="single"/>
        </w:rPr>
        <w:t xml:space="preserve">696543</w:t>
      </w:r>
    </w:p>
    <w:p>
      <w:r>
        <w:t xml:space="preserve">@steinbuch Jos haluat, että joku uskoo tuollaiseen hölynpölyyn, sinun on mainittava lähteesi ja annettava linkki. Koska se näyttää täysin epäuskottavalta.</w:t>
      </w:r>
    </w:p>
    <w:p>
      <w:r>
        <w:rPr>
          <w:b/>
          <w:u w:val="single"/>
        </w:rPr>
        <w:t xml:space="preserve">696544</w:t>
      </w:r>
    </w:p>
    <w:p>
      <w:r>
        <w:t xml:space="preserve">#Metamorphosis Village Special #2: kelluvat kanat.</w:t>
        <w:t xml:space="preserve">Laiskuravut.</w:t>
        <w:br/>
        <w:t xml:space="preserve">https://t.co/bkOhxUQrE8 https://t.co/XnWAhzTch5</w:t>
      </w:r>
    </w:p>
    <w:p>
      <w:r>
        <w:rPr>
          <w:b/>
          <w:u w:val="single"/>
        </w:rPr>
        <w:t xml:space="preserve">696545</w:t>
      </w:r>
    </w:p>
    <w:p>
      <w:r>
        <w:t xml:space="preserve">Union-hotelli palaa.</w:t>
        <w:br/>
        <w:t xml:space="preserve">Ihmiset Miklosicevalla näyttävät siltä kuin näkisivät tulen ensimmäistä kertaa</w:t>
        <w:br/>
        <w:t xml:space="preserve"> Ja he ovat palomiesten tiellä.</w:t>
        <w:br/>
        <w:t xml:space="preserve"> Todellakin, bravo!</w:t>
      </w:r>
    </w:p>
    <w:p>
      <w:r>
        <w:rPr>
          <w:b/>
          <w:u w:val="single"/>
        </w:rPr>
        <w:t xml:space="preserve">696546</w:t>
      </w:r>
    </w:p>
    <w:p>
      <w:r>
        <w:t xml:space="preserve">@IrenaSirena Näitä merkintöjä ei myöskään pitäisi olla ilman käännöstä. Mutta säädin (tarkastus) on hyvin unelias ja tuntematon elin :/</w:t>
      </w:r>
    </w:p>
    <w:p>
      <w:r>
        <w:rPr>
          <w:b/>
          <w:u w:val="single"/>
        </w:rPr>
        <w:t xml:space="preserve">696547</w:t>
      </w:r>
    </w:p>
    <w:p>
      <w:r>
        <w:t xml:space="preserve">@KatarinaKresal Janša oli 15minist. Kriisin aikana teillä oli 18, mutta ilmeisesti olisin voinut työskennellä kahdeksalla.Miksi ette ole jo tehneet niin?Koska kyseessä on taloudellinen KRIISI!</w:t>
      </w:r>
    </w:p>
    <w:p>
      <w:r>
        <w:rPr>
          <w:b/>
          <w:u w:val="single"/>
        </w:rPr>
        <w:t xml:space="preserve">696548</w:t>
      </w:r>
    </w:p>
    <w:p>
      <w:r>
        <w:t xml:space="preserve">Sietämätön helle on vihdoin ohi, ja monet ihmiset valitsevat syyskauden ulkoiluun. Miten... https://t.co/c6UkH9VufZ</w:t>
      </w:r>
    </w:p>
    <w:p>
      <w:r>
        <w:rPr>
          <w:b/>
          <w:u w:val="single"/>
        </w:rPr>
        <w:t xml:space="preserve">696549</w:t>
      </w:r>
    </w:p>
    <w:p>
      <w:r>
        <w:t xml:space="preserve">@SafetAlibeg on vain Jumala, että kalastajat kalastavat ulkomaisilla merillä kansainvälisiä tuomioita uhmaten, koska Kroatian hallitus on heidän takanaan, eikö niin?</w:t>
      </w:r>
    </w:p>
    <w:p>
      <w:r>
        <w:rPr>
          <w:b/>
          <w:u w:val="single"/>
        </w:rPr>
        <w:t xml:space="preserve">696550</w:t>
      </w:r>
    </w:p>
    <w:p>
      <w:r>
        <w:t xml:space="preserve">@cnfrmstA @AfneGunca16 Kaikista keksinnöistä on enemmän haittaa kuin hyötyä maahanmuuttovastaiselle liikkeelle.</w:t>
      </w:r>
    </w:p>
    <w:p>
      <w:r>
        <w:rPr>
          <w:b/>
          <w:u w:val="single"/>
        </w:rPr>
        <w:t xml:space="preserve">696551</w:t>
      </w:r>
    </w:p>
    <w:p>
      <w:r>
        <w:t xml:space="preserve">JELINČIČ SDS:N LEIRILLÄ</w:t>
        <w:br/>
        <w:br/>
        <w:t xml:space="preserve">Hänen pihallaan on vain Titon patsas, mutta Lepenassa hänellä on entinen kommunisti ja autoritaarinen johtaja henkilökohtaisesti!</w:t>
      </w:r>
    </w:p>
    <w:p>
      <w:r>
        <w:rPr>
          <w:b/>
          <w:u w:val="single"/>
        </w:rPr>
        <w:t xml:space="preserve">696552</w:t>
      </w:r>
    </w:p>
    <w:p>
      <w:r>
        <w:t xml:space="preserve">@seba1337 @El_Messija @robilesnik @ZigaTurk Hän oli alusta alkaen saastunut kommunistien rikoksista omaa kansaansa vastaan, valitettavasti mutta totta.</w:t>
      </w:r>
    </w:p>
    <w:p>
      <w:r>
        <w:rPr>
          <w:b/>
          <w:u w:val="single"/>
        </w:rPr>
        <w:t xml:space="preserve">696553</w:t>
      </w:r>
    </w:p>
    <w:p>
      <w:r>
        <w:t xml:space="preserve">Antalis laajentaa FSC-sertifioidun kartongin valikoimaa https://t.co/8ldNnKBe0s https://t.co/z4kW6FMcuV https://t.co/z4kW6FMcuV</w:t>
      </w:r>
    </w:p>
    <w:p>
      <w:r>
        <w:rPr>
          <w:b/>
          <w:u w:val="single"/>
        </w:rPr>
        <w:t xml:space="preserve">696554</w:t>
      </w:r>
    </w:p>
    <w:p>
      <w:r>
        <w:t xml:space="preserve">Herään kahdeksalta aamulla tuoreena kuin aamukaste. Nyt minua nukuttaa taas.</w:t>
        <w:br/>
        <w:t xml:space="preserve"> Epäilen, että Udballa on likaiset sormensa keskellä.</w:t>
      </w:r>
    </w:p>
    <w:p>
      <w:r>
        <w:rPr>
          <w:b/>
          <w:u w:val="single"/>
        </w:rPr>
        <w:t xml:space="preserve">696555</w:t>
      </w:r>
    </w:p>
    <w:p>
      <w:r>
        <w:t xml:space="preserve">Poikkeuksellisia tapahtumia Slovenian ja Kroatian rajalla; laittomia siirtolaisia ammutaan! https://t.co/B0MUZ5DDZX via @Nova24TV</w:t>
      </w:r>
    </w:p>
    <w:p>
      <w:r>
        <w:rPr>
          <w:b/>
          <w:u w:val="single"/>
        </w:rPr>
        <w:t xml:space="preserve">696556</w:t>
      </w:r>
    </w:p>
    <w:p>
      <w:r>
        <w:t xml:space="preserve">@Stanisl15592752 Slavc sinut laitetaan hautaan svabialaisen poliisin toimesta...Toivotan sinulle pikaista paranemista.</w:t>
      </w:r>
    </w:p>
    <w:p>
      <w:r>
        <w:rPr>
          <w:b/>
          <w:u w:val="single"/>
        </w:rPr>
        <w:t xml:space="preserve">696557</w:t>
      </w:r>
    </w:p>
    <w:p>
      <w:r>
        <w:t xml:space="preserve">@JiriKocica @lbna69 sanoo tämän viimeisen oikeistolaisen... "Et tee noin!" ...ja sitten kommarit ampuvat häntä päähän...</w:t>
      </w:r>
    </w:p>
    <w:p>
      <w:r>
        <w:rPr>
          <w:b/>
          <w:u w:val="single"/>
        </w:rPr>
        <w:t xml:space="preserve">696558</w:t>
      </w:r>
    </w:p>
    <w:p>
      <w:r>
        <w:t xml:space="preserve">Hän viilsi kaulansa olfalla?</w:t>
        <w:br/>
        <w:t xml:space="preserve"> Pieni vamma?</w:t>
        <w:br/>
        <w:t xml:space="preserve"> Kuinka kaukana kaulavaltimosta?</w:t>
        <w:br/>
        <w:t xml:space="preserve"> Tapon yritys, ei lievän vamman aiheuttaminen!</w:t>
      </w:r>
    </w:p>
    <w:p>
      <w:r>
        <w:rPr>
          <w:b/>
          <w:u w:val="single"/>
        </w:rPr>
        <w:t xml:space="preserve">696559</w:t>
      </w:r>
    </w:p>
    <w:p>
      <w:r>
        <w:t xml:space="preserve">Näin eurooppalaisia laiminlyödään Euroopassa ja laittomat muslimimaahanmuuttajat palkitaan rikkaasti.</w:t>
        <w:br/>
        <w:t xml:space="preserve">https://t.co/1blYYKUoUs</w:t>
      </w:r>
    </w:p>
    <w:p>
      <w:r>
        <w:rPr>
          <w:b/>
          <w:u w:val="single"/>
        </w:rPr>
        <w:t xml:space="preserve">696560</w:t>
      </w:r>
    </w:p>
    <w:p>
      <w:r>
        <w:t xml:space="preserve">@umijosek Tweetmit!</w:t>
        <w:br/>
        <w:t xml:space="preserve"> Mutta jokainen tuo mukanaan toisen mielikuvitusystävän. https://t.co/HS7JsTju87.</w:t>
      </w:r>
    </w:p>
    <w:p>
      <w:r>
        <w:rPr>
          <w:b/>
          <w:u w:val="single"/>
        </w:rPr>
        <w:t xml:space="preserve">696561</w:t>
      </w:r>
    </w:p>
    <w:p>
      <w:r>
        <w:t xml:space="preserve">Vesimeloni, jonka siemenet ovat isompia kuin vesimeloni, josta ne ovat peräisin, ja muita kauheita kohtauksia luonnosta.</w:t>
      </w:r>
    </w:p>
    <w:p>
      <w:r>
        <w:rPr>
          <w:b/>
          <w:u w:val="single"/>
        </w:rPr>
        <w:t xml:space="preserve">696562</w:t>
      </w:r>
    </w:p>
    <w:p>
      <w:r>
        <w:t xml:space="preserve">@Raso82178893 @tadejstrok @davision Haista vittu oikeistolainen kusipää. Ota minut pois tästä keskustelusta.</w:t>
      </w:r>
    </w:p>
    <w:p>
      <w:r>
        <w:rPr>
          <w:b/>
          <w:u w:val="single"/>
        </w:rPr>
        <w:t xml:space="preserve">696563</w:t>
      </w:r>
    </w:p>
    <w:p>
      <w:r>
        <w:t xml:space="preserve">@Bennetova_liza Koska hän on vain tietämätön idiootti, joka sattuu olemaan mies. Anteeksi spacedranglish. :D</w:t>
      </w:r>
    </w:p>
    <w:p>
      <w:r>
        <w:rPr>
          <w:b/>
          <w:u w:val="single"/>
        </w:rPr>
        <w:t xml:space="preserve">696564</w:t>
      </w:r>
    </w:p>
    <w:p>
      <w:r>
        <w:t xml:space="preserve">@JJansaSDS @cikibucka @BorutPahor Kaikki valokuvaan todennäköisimmän voittajan kanssa. Ruosteinen, se vinkuu kaikista nivelistä.</w:t>
      </w:r>
    </w:p>
    <w:p>
      <w:r>
        <w:rPr>
          <w:b/>
          <w:u w:val="single"/>
        </w:rPr>
        <w:t xml:space="preserve">696565</w:t>
      </w:r>
    </w:p>
    <w:p>
      <w:r>
        <w:t xml:space="preserve">@missnymphee Oletko kokeillut sitä, jossa on suolaa? Nuolla sormiani! ;) #rajskaptica</w:t>
      </w:r>
    </w:p>
    <w:p>
      <w:r>
        <w:rPr>
          <w:b/>
          <w:u w:val="single"/>
        </w:rPr>
        <w:t xml:space="preserve">696566</w:t>
      </w:r>
    </w:p>
    <w:p>
      <w:r>
        <w:t xml:space="preserve">Toivottavasti et ole vielä PROTEINOMANIAN uhrien joukossa!</w:t>
        <w:br/>
        <w:br/>
        <w:t xml:space="preserve"> Vain S*****!!!</w:t>
        <w:t xml:space="preserve">😠</w:t>
        <w:br/>
        <w:br/>
        <w:t xml:space="preserve">Lue lisää:</w:t>
        <w:br/>
        <w:br/>
        <w:t xml:space="preserve">https://t.co/Nh6Itaeyv8 https://t.co/Q5VEHQlc4t</w:t>
      </w:r>
    </w:p>
    <w:p>
      <w:r>
        <w:rPr>
          <w:b/>
          <w:u w:val="single"/>
        </w:rPr>
        <w:t xml:space="preserve">696567</w:t>
      </w:r>
    </w:p>
    <w:p>
      <w:r>
        <w:t xml:space="preserve">Olen siis estänyt kaveripyynnöt, jos joku tekee, hän kirjoittaa jo ZS:lle.</w:t>
      </w:r>
    </w:p>
    <w:p>
      <w:r>
        <w:rPr>
          <w:b/>
          <w:u w:val="single"/>
        </w:rPr>
        <w:t xml:space="preserve">696568</w:t>
      </w:r>
    </w:p>
    <w:p>
      <w:r>
        <w:t xml:space="preserve">@R_Rakus Joo, hän kirvoitti minua enemmän kuin 10 perverssiä Resimon tuomaria olisi tehnyt. Sydämelliset kiitokset arvokkaasta hyvästä kaalista 💗</w:t>
      </w:r>
    </w:p>
    <w:p>
      <w:r>
        <w:rPr>
          <w:b/>
          <w:u w:val="single"/>
        </w:rPr>
        <w:t xml:space="preserve">696569</w:t>
      </w:r>
    </w:p>
    <w:p>
      <w:r>
        <w:t xml:space="preserve">Viimeisen Sloveniasta lähtevän pitäisi sammuttaa valot Sentiljin rajanylityspaikalla...Kiitos....</w:t>
      </w:r>
    </w:p>
    <w:p>
      <w:r>
        <w:rPr>
          <w:b/>
          <w:u w:val="single"/>
        </w:rPr>
        <w:t xml:space="preserve">696570</w:t>
      </w:r>
    </w:p>
    <w:p>
      <w:r>
        <w:t xml:space="preserve">Kun Franz laittoi ne pystyyn, ne olivat tulessa. Kun Zoran laittoi ne esille, ihmiset melkein taputtivat. #radarit</w:t>
      </w:r>
    </w:p>
    <w:p>
      <w:r>
        <w:rPr>
          <w:b/>
          <w:u w:val="single"/>
        </w:rPr>
        <w:t xml:space="preserve">696571</w:t>
      </w:r>
    </w:p>
    <w:p>
      <w:r>
        <w:t xml:space="preserve">@mojcaskrinjar Nyt taustan setien lastenlastenlasten on mentävä ensin kouluun, joten on niin paniikki siitä, mitä he pukevat päälleen. http://t.co/8IB8gh33La.</w:t>
      </w:r>
    </w:p>
    <w:p>
      <w:r>
        <w:rPr>
          <w:b/>
          <w:u w:val="single"/>
        </w:rPr>
        <w:t xml:space="preserve">696572</w:t>
      </w:r>
    </w:p>
    <w:p>
      <w:r>
        <w:t xml:space="preserve">Vaikka kuinka monta kertaa kerron vesipetoilijoille, että meillä on talossa kuumaa vettä, he pesevät kätensä jääkylmällä vedellä. Moularia frdamana!</w:t>
      </w:r>
    </w:p>
    <w:p>
      <w:r>
        <w:rPr>
          <w:b/>
          <w:u w:val="single"/>
        </w:rPr>
        <w:t xml:space="preserve">696573</w:t>
      </w:r>
    </w:p>
    <w:p>
      <w:r>
        <w:t xml:space="preserve">Suurempi siittiöiden pitoisuus miehillä, joilla on löysemmät alushousut https://t.co/wMKj5XQ2Hj https://t.co/fbyiJUrnGp https://t.co/fbyiJUrnGp</w:t>
      </w:r>
    </w:p>
    <w:p>
      <w:r>
        <w:rPr>
          <w:b/>
          <w:u w:val="single"/>
        </w:rPr>
        <w:t xml:space="preserve">696574</w:t>
      </w:r>
    </w:p>
    <w:p>
      <w:r>
        <w:t xml:space="preserve">@sodnik Päästääkö Tavaris Putin edes häntä menemään? Elinkautisvankiloissa on yleensä niin, että sinut viedään ulos vain silloin, kun olet kehräämässä! 🧐</w:t>
      </w:r>
    </w:p>
    <w:p>
      <w:r>
        <w:rPr>
          <w:b/>
          <w:u w:val="single"/>
        </w:rPr>
        <w:t xml:space="preserve">696575</w:t>
      </w:r>
    </w:p>
    <w:p>
      <w:r>
        <w:t xml:space="preserve">@madpixel @superheroina_03 @lukavalas Miksi hyödytön? Zihr saa gepekissään enemmän perunoita kuin Cliot, eikö?</w:t>
      </w:r>
    </w:p>
    <w:p>
      <w:r>
        <w:rPr>
          <w:b/>
          <w:u w:val="single"/>
        </w:rPr>
        <w:t xml:space="preserve">696576</w:t>
      </w:r>
    </w:p>
    <w:p>
      <w:r>
        <w:t xml:space="preserve">MEVZA U16: Itävallan ja Slovenian kaksinkamppailut poikien finaalissa, Tšekin joukkue tyttöjen... https://t.co/v1r0ojpqaH</w:t>
      </w:r>
    </w:p>
    <w:p>
      <w:r>
        <w:rPr>
          <w:b/>
          <w:u w:val="single"/>
        </w:rPr>
        <w:t xml:space="preserve">696577</w:t>
      </w:r>
    </w:p>
    <w:p>
      <w:r>
        <w:t xml:space="preserve">@potepuski @IgorZavrsnik @Nova24TV heidän pitäisi palauttaa hänet-, he eivät voi rangaista häntä pahemmin.</w:t>
      </w:r>
    </w:p>
    <w:p>
      <w:r>
        <w:rPr>
          <w:b/>
          <w:u w:val="single"/>
        </w:rPr>
        <w:t xml:space="preserve">696578</w:t>
      </w:r>
    </w:p>
    <w:p>
      <w:r>
        <w:t xml:space="preserve">Kun kourallinen alkuun stukki voi helposti olla enemmän kuin 100000 turistia. Prajsles. #ligaprvakov</w:t>
      </w:r>
    </w:p>
    <w:p>
      <w:r>
        <w:rPr>
          <w:b/>
          <w:u w:val="single"/>
        </w:rPr>
        <w:t xml:space="preserve">696579</w:t>
      </w:r>
    </w:p>
    <w:p>
      <w:r>
        <w:t xml:space="preserve">@_aney No, se oli aikamoinen glamping-paketti. Erittäin korkeatasoinen. Tämä ei ole se Bled, jonka kuvittelet.</w:t>
      </w:r>
    </w:p>
    <w:p>
      <w:r>
        <w:rPr>
          <w:b/>
          <w:u w:val="single"/>
        </w:rPr>
        <w:t xml:space="preserve">696580</w:t>
      </w:r>
    </w:p>
    <w:p>
      <w:r>
        <w:t xml:space="preserve">Valhe on valhe. Se ei ole vasen eikä oikea. Se on yleensä peitetty totuuden viitalla (ja sen alla on alaston perse) 🙋.</w:t>
      </w:r>
    </w:p>
    <w:p>
      <w:r>
        <w:rPr>
          <w:b/>
          <w:u w:val="single"/>
        </w:rPr>
        <w:t xml:space="preserve">696581</w:t>
      </w:r>
    </w:p>
    <w:p>
      <w:r>
        <w:t xml:space="preserve">Tänä päivänä 4. lokakuuta 1957 Neuvostoliitto laukaisi ensimmäisen keinotekoisen satelliitin, Sputnik I:n, avaruuteen. https://t.co/vA8pojo6PP</w:t>
      </w:r>
    </w:p>
    <w:p>
      <w:r>
        <w:rPr>
          <w:b/>
          <w:u w:val="single"/>
        </w:rPr>
        <w:t xml:space="preserve">696582</w:t>
      </w:r>
    </w:p>
    <w:p>
      <w:r>
        <w:t xml:space="preserve">Sunnuntaina juostaan myös cikbaanit, cikbaanit ja sniffelit. https://t.co/4SW9sQepGD</w:t>
      </w:r>
    </w:p>
    <w:p>
      <w:r>
        <w:rPr>
          <w:b/>
          <w:u w:val="single"/>
        </w:rPr>
        <w:t xml:space="preserve">696583</w:t>
      </w:r>
    </w:p>
    <w:p>
      <w:r>
        <w:t xml:space="preserve">Kolme valtiollisen television toimittajaa tuomittiin ihmisten salakuljetuksesta nova24tv.si #FakeNewsMedia https://t.co/OCchY7t92d</w:t>
      </w:r>
    </w:p>
    <w:p>
      <w:r>
        <w:rPr>
          <w:b/>
          <w:u w:val="single"/>
        </w:rPr>
        <w:t xml:space="preserve">696584</w:t>
      </w:r>
    </w:p>
    <w:p>
      <w:r>
        <w:t xml:space="preserve">@DKopse @vladaRS Maahanmuuttajien roskaväki. Antakaa heidän mennä takaisin sinne, mistä he tulivatkin. #patriootit</w:t>
      </w:r>
    </w:p>
    <w:p>
      <w:r>
        <w:rPr>
          <w:b/>
          <w:u w:val="single"/>
        </w:rPr>
        <w:t xml:space="preserve">696585</w:t>
      </w:r>
    </w:p>
    <w:p>
      <w:r>
        <w:t xml:space="preserve">Oppipolygoni koulun kenttätöihin #tyrnävälä #istutus #pedogeneesi #geo_chorus https://t.co/SYcHoQinyD</w:t>
      </w:r>
    </w:p>
    <w:p>
      <w:r>
        <w:rPr>
          <w:b/>
          <w:u w:val="single"/>
        </w:rPr>
        <w:t xml:space="preserve">696586</w:t>
      </w:r>
    </w:p>
    <w:p>
      <w:r>
        <w:t xml:space="preserve">@SpletnaMladina nämä ovat tavallisia vandaaleita... mitä taiteilijoita. Olet hauska tämän kanssa.</w:t>
      </w:r>
    </w:p>
    <w:p>
      <w:r>
        <w:rPr>
          <w:b/>
          <w:u w:val="single"/>
        </w:rPr>
        <w:t xml:space="preserve">696587</w:t>
      </w:r>
    </w:p>
    <w:p>
      <w:r>
        <w:t xml:space="preserve">@Mojca84655391 En todellakaan tiedä, mihin päiväni meni tänään. Aivot laitumella, aurinko ulkona, kirja puistossa, vilkkaat nuoret ... #SuperFinoFajn</w:t>
      </w:r>
    </w:p>
    <w:p>
      <w:r>
        <w:rPr>
          <w:b/>
          <w:u w:val="single"/>
        </w:rPr>
        <w:t xml:space="preserve">696588</w:t>
      </w:r>
    </w:p>
    <w:p>
      <w:r>
        <w:t xml:space="preserve">@EPameten @_wupe Niin isoisäsi tekivät ExYussa. He asuivat ulkomaisissa taloissa ja ajoivat ulkomaisilla autoilla. Nyt lapsenlapset ovat ottaneet ohjat käsiinsä.</w:t>
      </w:r>
    </w:p>
    <w:p>
      <w:r>
        <w:rPr>
          <w:b/>
          <w:u w:val="single"/>
        </w:rPr>
        <w:t xml:space="preserve">696589</w:t>
      </w:r>
    </w:p>
    <w:p>
      <w:r>
        <w:t xml:space="preserve">Minun on katsottava ja estettävä kaikki ne, joita tupakoitsijat häiritsevät... koska en halua olla riesa... ja totta puhuen - painukaa vittuun!</w:t>
      </w:r>
    </w:p>
    <w:p>
      <w:r>
        <w:rPr>
          <w:b/>
          <w:u w:val="single"/>
        </w:rPr>
        <w:t xml:space="preserve">696590</w:t>
      </w:r>
    </w:p>
    <w:p>
      <w:r>
        <w:t xml:space="preserve">NLB - udbomafian pankkiautomaatti - myytiin vihdoin: surkeaan hintaan eikä kokonaan! Katso yleisön reaktiota! https://t.co/zLMEgeeGbb via @Nova24TV</w:t>
      </w:r>
    </w:p>
    <w:p>
      <w:r>
        <w:rPr>
          <w:b/>
          <w:u w:val="single"/>
        </w:rPr>
        <w:t xml:space="preserve">696591</w:t>
      </w:r>
    </w:p>
    <w:p>
      <w:r>
        <w:t xml:space="preserve">@DominikStrakl Kuka muu kuuntelee sinua, ja kaunis piippu myös. Kaksi heistä bluffaa jo nyt.</w:t>
      </w:r>
    </w:p>
    <w:p>
      <w:r>
        <w:rPr>
          <w:b/>
          <w:u w:val="single"/>
        </w:rPr>
        <w:t xml:space="preserve">696592</w:t>
      </w:r>
    </w:p>
    <w:p>
      <w:r>
        <w:t xml:space="preserve">@CMiklavcic @Pertinacal @StudioCity_ @BojanPozar Maksa ja ole hiljaa, se on mottosi, vai mitä, aivoton pienviljelijä.</w:t>
      </w:r>
    </w:p>
    <w:p>
      <w:r>
        <w:rPr>
          <w:b/>
          <w:u w:val="single"/>
        </w:rPr>
        <w:t xml:space="preserve">696593</w:t>
      </w:r>
    </w:p>
    <w:p>
      <w:r>
        <w:t xml:space="preserve">@vecer @MatijaStepisnik Odotamme, että Šarc eroaa ja Pahor eroaa. Ilman yhtä koomikkoa ja yhtä pelleä sirkusta on vähemmän.</w:t>
      </w:r>
    </w:p>
    <w:p>
      <w:r>
        <w:rPr>
          <w:b/>
          <w:u w:val="single"/>
        </w:rPr>
        <w:t xml:space="preserve">696594</w:t>
      </w:r>
    </w:p>
    <w:p>
      <w:r>
        <w:t xml:space="preserve">Viinipullo laukussa oikean olkapään alla ja lahjapussi vasemmassa kädessä. Se hetki, kun vihdoin tajuat, että on joulukuu. Tiedän, olen myöhässä. 🙈</w:t>
      </w:r>
    </w:p>
    <w:p>
      <w:r>
        <w:rPr>
          <w:b/>
          <w:u w:val="single"/>
        </w:rPr>
        <w:t xml:space="preserve">696595</w:t>
      </w:r>
    </w:p>
    <w:p>
      <w:r>
        <w:t xml:space="preserve">@MatjaNemec Näin ei voisi tapahtua Sloveniassa. Täällä häntä vastassa oli talonmies ja siivooja!</w:t>
      </w:r>
    </w:p>
    <w:p>
      <w:r>
        <w:rPr>
          <w:b/>
          <w:u w:val="single"/>
        </w:rPr>
        <w:t xml:space="preserve">696596</w:t>
      </w:r>
    </w:p>
    <w:p>
      <w:r>
        <w:t xml:space="preserve">@schelker_maja @mcanzutti tämä vieraantunut eliitti on niin hukkua kaikkeen maalliseen, että vain veri tyydyttää heidän himonsa...</w:t>
        <w:br/>
        <w:t xml:space="preserve"> #hunger_games</w:t>
      </w:r>
    </w:p>
    <w:p>
      <w:r>
        <w:rPr>
          <w:b/>
          <w:u w:val="single"/>
        </w:rPr>
        <w:t xml:space="preserve">696597</w:t>
      </w:r>
    </w:p>
    <w:p>
      <w:r>
        <w:t xml:space="preserve">@KarmenPonikvar Erittäin turhautunut herrasmies, ei vähemmän! Tällaiset ihmiset tarvitsee vain pumpata täyteen vihaa, ja he toimivat kuin vedätin.</w:t>
      </w:r>
    </w:p>
    <w:p>
      <w:r>
        <w:rPr>
          <w:b/>
          <w:u w:val="single"/>
        </w:rPr>
        <w:t xml:space="preserve">696598</w:t>
      </w:r>
    </w:p>
    <w:p>
      <w:r>
        <w:t xml:space="preserve">Turkikset puuttuvat kiinteistöjen laittomaan vuokraamiseen turisteille https://t.co/VzlPg92UQl</w:t>
      </w:r>
    </w:p>
    <w:p>
      <w:r>
        <w:rPr>
          <w:b/>
          <w:u w:val="single"/>
        </w:rPr>
        <w:t xml:space="preserve">696599</w:t>
      </w:r>
    </w:p>
    <w:p>
      <w:r>
        <w:t xml:space="preserve">@surfon se on ok, koska tuo, tuo, tuo, tuo on kaikki syöpää aiheuttavaa. Se on kuin laittaisi uraania ilmaan.</w:t>
      </w:r>
    </w:p>
    <w:p>
      <w:r>
        <w:rPr>
          <w:b/>
          <w:u w:val="single"/>
        </w:rPr>
        <w:t xml:space="preserve">696600</w:t>
      </w:r>
    </w:p>
    <w:p>
      <w:r>
        <w:t xml:space="preserve">@skolarist Tämä maanviljelijä on todella vitsi. Kun kiipesimme ainoaan puuhun, johon osasimme kiivetä, he ajoivat meidät pois ja tökkäsivät meitä kepillä.</w:t>
      </w:r>
    </w:p>
    <w:p>
      <w:r>
        <w:rPr>
          <w:b/>
          <w:u w:val="single"/>
        </w:rPr>
        <w:t xml:space="preserve">696601</w:t>
      </w:r>
    </w:p>
    <w:p>
      <w:r>
        <w:t xml:space="preserve">@PetraGreiner Kirjoitan mesindzerille, että käyttäydyn kuin hölmö, että hänen pitäisi kerrankin poistua huoneesta, ja sitten hän saa nolostuneena takaisin, että hän ei enää katso mesinderiä.</w:t>
      </w:r>
    </w:p>
    <w:p>
      <w:r>
        <w:rPr>
          <w:b/>
          <w:u w:val="single"/>
        </w:rPr>
        <w:t xml:space="preserve">696602</w:t>
      </w:r>
    </w:p>
    <w:p>
      <w:r>
        <w:t xml:space="preserve">@2pir_a @Libertarec Tietenkin kaikki on sielläkin pelkkää roskaa. Gorenc vankilaan kaikista hänen tilaamistaan murhista, loput on savupommi.</w:t>
      </w:r>
    </w:p>
    <w:p>
      <w:r>
        <w:rPr>
          <w:b/>
          <w:u w:val="single"/>
        </w:rPr>
        <w:t xml:space="preserve">696603</w:t>
      </w:r>
    </w:p>
    <w:p>
      <w:r>
        <w:t xml:space="preserve">Kansallisen television erityinen propagandasota jatkuu: se leimaa AfD:n äärioikeistolaiseksi, vaikka se ei sitä ole.#SDisMoreExtremist.</w:t>
      </w:r>
    </w:p>
    <w:p>
      <w:r>
        <w:rPr>
          <w:b/>
          <w:u w:val="single"/>
        </w:rPr>
        <w:t xml:space="preserve">696604</w:t>
      </w:r>
    </w:p>
    <w:p>
      <w:r>
        <w:t xml:space="preserve">@wajdovski Tiedätkö, kerran bussissa luulin, että Misfits kuului päässäni, mutta puolet matkustajista kuuli sen.</w:t>
      </w:r>
    </w:p>
    <w:p>
      <w:r>
        <w:rPr>
          <w:b/>
          <w:u w:val="single"/>
        </w:rPr>
        <w:t xml:space="preserve">696605</w:t>
      </w:r>
    </w:p>
    <w:p>
      <w:r>
        <w:t xml:space="preserve">@petrasovdat Nyt muistan, kun kerran livetwiittasin sinulle käsipallo-ottelun, noin 4-5 vuotta sitten : ).</w:t>
      </w:r>
    </w:p>
    <w:p>
      <w:r>
        <w:rPr>
          <w:b/>
          <w:u w:val="single"/>
        </w:rPr>
        <w:t xml:space="preserve">696606</w:t>
      </w:r>
    </w:p>
    <w:p>
      <w:r>
        <w:t xml:space="preserve">@mikstone1 @Mihakranjc @vmatijevec Missä on se vastuuton mulkku, jonka kanssa hän leikki? Onko hän kotona kirjoittamassa typeriä twiittejä?</w:t>
      </w:r>
    </w:p>
    <w:p>
      <w:r>
        <w:rPr>
          <w:b/>
          <w:u w:val="single"/>
        </w:rPr>
        <w:t xml:space="preserve">696607</w:t>
      </w:r>
    </w:p>
    <w:p>
      <w:r>
        <w:t xml:space="preserve">Joidenkin puolueen ehdokkaiden kohdalla kiitän itseäni siitä, että synnytin hyvin vammaisen lapsen enkä yhtä heistä.</w:t>
      </w:r>
    </w:p>
    <w:p>
      <w:r>
        <w:rPr>
          <w:b/>
          <w:u w:val="single"/>
        </w:rPr>
        <w:t xml:space="preserve">696608</w:t>
      </w:r>
    </w:p>
    <w:p>
      <w:r>
        <w:t xml:space="preserve">Slovenian köyhät ovat äänestäneet sosialisteja 27 vuoden ajan. Ja he ovat AINA köyhiä!</w:t>
        <w:br/>
        <w:t xml:space="preserve"> ...Tällä kertaa he äänestävät SDS:ää!</w:t>
      </w:r>
    </w:p>
    <w:p>
      <w:r>
        <w:rPr>
          <w:b/>
          <w:u w:val="single"/>
        </w:rPr>
        <w:t xml:space="preserve">696609</w:t>
      </w:r>
    </w:p>
    <w:p>
      <w:r>
        <w:t xml:space="preserve">@svizec5 @Nova24TV Kun hallitustenväliset eivät tiedä, keitä ei ole turvallista kirveellä, he pelkäävät, että heidät unohdetaan. Siksi leivinjauhe on kätevä.</w:t>
      </w:r>
    </w:p>
    <w:p>
      <w:r>
        <w:rPr>
          <w:b/>
          <w:u w:val="single"/>
        </w:rPr>
        <w:t xml:space="preserve">696610</w:t>
      </w:r>
    </w:p>
    <w:p>
      <w:r>
        <w:t xml:space="preserve">@monsieursvit Vaatteiden osalta.... kyllä, olen täällä paljain jaloin..... tossujen ja kenkien osalta vannon Cicibanin nimeen.</w:t>
      </w:r>
    </w:p>
    <w:p>
      <w:r>
        <w:rPr>
          <w:b/>
          <w:u w:val="single"/>
        </w:rPr>
        <w:t xml:space="preserve">696611</w:t>
      </w:r>
    </w:p>
    <w:p>
      <w:r>
        <w:t xml:space="preserve">Schumacher punaisella bolidilla :O Vähän symboliikkaa</w:t>
        <w:br/>
        <w:t xml:space="preserve">#f1 #schumacher #ferrari https://t.co/ug4080tho3 #ferrari https://t.co/ug4080tho3</w:t>
      </w:r>
    </w:p>
    <w:p>
      <w:r>
        <w:rPr>
          <w:b/>
          <w:u w:val="single"/>
        </w:rPr>
        <w:t xml:space="preserve">696612</w:t>
      </w:r>
    </w:p>
    <w:p>
      <w:r>
        <w:t xml:space="preserve">@ciro_ciril Mutta etkö ajattele, Ciril, että he eivät koskaan pysty olemaan tahraton ja Jumala auttaa heitä musta aukko</w:t>
      </w:r>
    </w:p>
    <w:p>
      <w:r>
        <w:rPr>
          <w:b/>
          <w:u w:val="single"/>
        </w:rPr>
        <w:t xml:space="preserve">696613</w:t>
      </w:r>
    </w:p>
    <w:p>
      <w:r>
        <w:t xml:space="preserve">"Taivaan alla on suuri sotku."</w:t>
        <w:br/>
        <w:br/>
        <w:t xml:space="preserve"> Slavoj ja @HorvatSrecko. Vain HNK Zagrebissa. Yhteenveto ja analyysi tulossa pian @Val202. https://t.co/AvfScMNd72. https://t.co/AvfScMNd72</w:t>
      </w:r>
    </w:p>
    <w:p>
      <w:r>
        <w:rPr>
          <w:b/>
          <w:u w:val="single"/>
        </w:rPr>
        <w:t xml:space="preserve">696614</w:t>
      </w:r>
    </w:p>
    <w:p>
      <w:r>
        <w:t xml:space="preserve">@uros_m Diktaattorit, mafiosot, pörssimiehet... Luultavasti vielä liian alhainen hinta. Mutta nämä ostajat vahingoittavat tuotemerkkiä, typerää laittaa tämä painos....</w:t>
      </w:r>
    </w:p>
    <w:p>
      <w:r>
        <w:rPr>
          <w:b/>
          <w:u w:val="single"/>
        </w:rPr>
        <w:t xml:space="preserve">696615</w:t>
      </w:r>
    </w:p>
    <w:p>
      <w:r>
        <w:t xml:space="preserve">Jokainen täysin paha mies menettää mahdollisuuden saada minut heti, kun saan tietää, että hän käyttää Snapchat-filttereitä. Kasva vittu aikuiseksi.</w:t>
      </w:r>
    </w:p>
    <w:p>
      <w:r>
        <w:rPr>
          <w:b/>
          <w:u w:val="single"/>
        </w:rPr>
        <w:t xml:space="preserve">696616</w:t>
      </w:r>
    </w:p>
    <w:p>
      <w:r>
        <w:t xml:space="preserve">Vasemmistolaiset ja juomattomien juomien ystävät tuovat meille uuden kulttuurin.</w:t>
        <w:br/>
        <w:t xml:space="preserve">https://t.co/gtFDSRuHZB</w:t>
      </w:r>
    </w:p>
    <w:p>
      <w:r>
        <w:rPr>
          <w:b/>
          <w:u w:val="single"/>
        </w:rPr>
        <w:t xml:space="preserve">696617</w:t>
      </w:r>
    </w:p>
    <w:p>
      <w:r>
        <w:t xml:space="preserve">@had @mclion @Kompas_1951 Et ehkä hyväksy evästeitä 😂 Mutta he muistavat IP-osoitteeni kysymättä... 🤔</w:t>
      </w:r>
    </w:p>
    <w:p>
      <w:r>
        <w:rPr>
          <w:b/>
          <w:u w:val="single"/>
        </w:rPr>
        <w:t xml:space="preserve">696618</w:t>
      </w:r>
    </w:p>
    <w:p>
      <w:r>
        <w:t xml:space="preserve">@LeOnaJeOna Se pitäisi kieltää, koska silloin pillerit eivät mene myyntiin.....</w:t>
      </w:r>
    </w:p>
    <w:p>
      <w:r>
        <w:rPr>
          <w:b/>
          <w:u w:val="single"/>
        </w:rPr>
        <w:t xml:space="preserve">696619</w:t>
      </w:r>
    </w:p>
    <w:p>
      <w:r>
        <w:t xml:space="preserve">Erityinen helvetin piiri ihmisille, jotka luulevat luovansa juhlallisuutta ja juhlaa räjäyttämällä ilotulitteita ja raketteja. Ihan sama.</w:t>
      </w:r>
    </w:p>
    <w:p>
      <w:r>
        <w:rPr>
          <w:b/>
          <w:u w:val="single"/>
        </w:rPr>
        <w:t xml:space="preserve">696620</w:t>
      </w:r>
    </w:p>
    <w:p>
      <w:r>
        <w:t xml:space="preserve">Lasten touhua odotellessa perinteinen "Lapset lapsille" -joulukakun leipominen.</w:t>
      </w:r>
    </w:p>
    <w:p>
      <w:r>
        <w:rPr>
          <w:b/>
          <w:u w:val="single"/>
        </w:rPr>
        <w:t xml:space="preserve">696621</w:t>
      </w:r>
    </w:p>
    <w:p>
      <w:r>
        <w:t xml:space="preserve">Pelaan parhaillaan Biathlon Maniaa. Tule mukaan ja yritä voittaa minut! https://t.co/pLg4OmkrDg</w:t>
      </w:r>
    </w:p>
    <w:p>
      <w:r>
        <w:rPr>
          <w:b/>
          <w:u w:val="single"/>
        </w:rPr>
        <w:t xml:space="preserve">696622</w:t>
      </w:r>
    </w:p>
    <w:p>
      <w:r>
        <w:t xml:space="preserve">#SolaUrgence SEPSA = infektiosta + elinten toimintahäiriöstä johtuvien oireiden ja oireiden ryhmä.</w:t>
      </w:r>
    </w:p>
    <w:p>
      <w:r>
        <w:rPr>
          <w:b/>
          <w:u w:val="single"/>
        </w:rPr>
        <w:t xml:space="preserve">696623</w:t>
      </w:r>
    </w:p>
    <w:p>
      <w:r>
        <w:t xml:space="preserve">Lakkaa moittimasta itseäsi jatkuvasti. Hengitä sisään, hengitä ulos, odota, et voi koskaan tietää, onko tarina, jota sinulle tarjotaan, edes totta.</w:t>
      </w:r>
    </w:p>
    <w:p>
      <w:r>
        <w:rPr>
          <w:b/>
          <w:u w:val="single"/>
        </w:rPr>
        <w:t xml:space="preserve">696624</w:t>
      </w:r>
    </w:p>
    <w:p>
      <w:r>
        <w:t xml:space="preserve">Tee rasvaton ja kolesteroliton vitamiinijuoma tehosekoittimessa 🔝🍉 https://t.co/9lLkvU5DGl</w:t>
      </w:r>
    </w:p>
    <w:p>
      <w:r>
        <w:rPr>
          <w:b/>
          <w:u w:val="single"/>
        </w:rPr>
        <w:t xml:space="preserve">696625</w:t>
      </w:r>
    </w:p>
    <w:p>
      <w:r>
        <w:t xml:space="preserve">Eilen eräs tarjoilija sanoi: "Hei, olet ihan retro, sinulla on Adidaksen verkkarit." Sanoin: "Haista vittu, Prince Valliant", hän ei tiennyt, kuka se oli.</w:t>
      </w:r>
    </w:p>
    <w:p>
      <w:r>
        <w:rPr>
          <w:b/>
          <w:u w:val="single"/>
        </w:rPr>
        <w:t xml:space="preserve">696626</w:t>
      </w:r>
    </w:p>
    <w:p>
      <w:r>
        <w:t xml:space="preserve">@PetraSlanic Alfa on mekaanikolla, mutta sillä välin hän osti itselleen auton, joka on hieman vauhdikkaampi.</w:t>
      </w:r>
    </w:p>
    <w:p>
      <w:r>
        <w:rPr>
          <w:b/>
          <w:u w:val="single"/>
        </w:rPr>
        <w:t xml:space="preserve">696627</w:t>
      </w:r>
    </w:p>
    <w:p>
      <w:r>
        <w:t xml:space="preserve">@Japreva @Helena_6666 Ma kyllä kuitenkin... vaikka mies nai (hakkaa) häntä, ei ole mitään väärää, koska hän luultavasti rakasti sitä 🙄.</w:t>
      </w:r>
    </w:p>
    <w:p>
      <w:r>
        <w:rPr>
          <w:b/>
          <w:u w:val="single"/>
        </w:rPr>
        <w:t xml:space="preserve">696628</w:t>
      </w:r>
    </w:p>
    <w:p>
      <w:r>
        <w:t xml:space="preserve">@AnzeBozic @strankalevica @sarecmarjan sanotaan näin: @strankalevica ei vastusta uutta hallitusta!</w:t>
      </w:r>
    </w:p>
    <w:p>
      <w:r>
        <w:rPr>
          <w:b/>
          <w:u w:val="single"/>
        </w:rPr>
        <w:t xml:space="preserve">696629</w:t>
      </w:r>
    </w:p>
    <w:p>
      <w:r>
        <w:t xml:space="preserve">Jadranka, sinä vain yrität. Tällaisilla puoluekansanedustajilla ei ole sijaa julkisessa palveluksessa! Pohjan pohja. @RTV_Slovenija</w:t>
      </w:r>
    </w:p>
    <w:p>
      <w:r>
        <w:rPr>
          <w:b/>
          <w:u w:val="single"/>
        </w:rPr>
        <w:t xml:space="preserve">696630</w:t>
      </w:r>
    </w:p>
    <w:p>
      <w:r>
        <w:t xml:space="preserve">minihuone 350 plus kulut. ihmiset ovat tulleet täysin hulluiksi, varsinkin ne, jotka haluavat vuokrata sen. ja niille, jotka vuokraavat sitä.</w:t>
      </w:r>
    </w:p>
    <w:p>
      <w:r>
        <w:rPr>
          <w:b/>
          <w:u w:val="single"/>
        </w:rPr>
        <w:t xml:space="preserve">696631</w:t>
      </w:r>
    </w:p>
    <w:p>
      <w:r>
        <w:t xml:space="preserve">Onnettomuus Dolenjskan moottoritiellä, ajoneuvopylväät kiemurtelevat kohti Ljubljanaa #photo https://t.co/CFhmhf4Y3z https://t.co/MQKb82ifGj</w:t>
      </w:r>
    </w:p>
    <w:p>
      <w:r>
        <w:rPr>
          <w:b/>
          <w:u w:val="single"/>
        </w:rPr>
        <w:t xml:space="preserve">696632</w:t>
      </w:r>
    </w:p>
    <w:p>
      <w:r>
        <w:t xml:space="preserve">Entä pieni kylpyhuone?</w:t>
        <w:br/>
        <w:br/>
        <w:t xml:space="preserve"> Kysyn viereisen pöydän naisilta, jotka ilmeisesti kilpailevat siitä, kummalla on pienempi.</w:t>
        <w:br/>
        <w:t xml:space="preserve">#small</w:t>
      </w:r>
    </w:p>
    <w:p>
      <w:r>
        <w:rPr>
          <w:b/>
          <w:u w:val="single"/>
        </w:rPr>
        <w:t xml:space="preserve">696633</w:t>
      </w:r>
    </w:p>
    <w:p>
      <w:r>
        <w:t xml:space="preserve">@sandi_markisic @markobandelli @strankaSDS Tätiparka siinä, mihin hänet puhuttiin. :( Manipulointi ei tunne rajoja. :(</w:t>
      </w:r>
    </w:p>
    <w:p>
      <w:r>
        <w:rPr>
          <w:b/>
          <w:u w:val="single"/>
        </w:rPr>
        <w:t xml:space="preserve">696634</w:t>
      </w:r>
    </w:p>
    <w:p>
      <w:r>
        <w:t xml:space="preserve">Tutustu TOP! tuleviin ajoneuvojen, talojen, asuntojen, liiketilojen, ... https://t.co/DPxMxxjodd https://t.co/fmHQsBIeEX huutokauppoihin.</w:t>
      </w:r>
    </w:p>
    <w:p>
      <w:r>
        <w:rPr>
          <w:b/>
          <w:u w:val="single"/>
        </w:rPr>
        <w:t xml:space="preserve">696635</w:t>
      </w:r>
    </w:p>
    <w:p>
      <w:r>
        <w:t xml:space="preserve">Joku soittaa pianoa Maxin kulkueessa</w:t>
        <w:br/>
        <w:t xml:space="preserve">Top mikä hyvä sävel</w:t>
        <w:br/>
        <w:t xml:space="preserve">#popohvalanadan #popohvalanadan</w:t>
      </w:r>
    </w:p>
    <w:p>
      <w:r>
        <w:rPr>
          <w:b/>
          <w:u w:val="single"/>
        </w:rPr>
        <w:t xml:space="preserve">696636</w:t>
      </w:r>
    </w:p>
    <w:p>
      <w:r>
        <w:t xml:space="preserve">Slovenian hallitus on yhdysvaltalaisen yksityisen yrityksen avustuksella ottamassa käyttöön totalitarismia. #imagination https://t.co/wSpQHvqOah</w:t>
      </w:r>
    </w:p>
    <w:p>
      <w:r>
        <w:rPr>
          <w:b/>
          <w:u w:val="single"/>
        </w:rPr>
        <w:t xml:space="preserve">696637</w:t>
      </w:r>
    </w:p>
    <w:p>
      <w:r>
        <w:t xml:space="preserve">@ATBeatris @JakaDolinar2 @MSalberger @demokratia Ei, emme lyö heitä heidän aseillaan.</w:t>
      </w:r>
    </w:p>
    <w:p>
      <w:r>
        <w:rPr>
          <w:b/>
          <w:u w:val="single"/>
        </w:rPr>
        <w:t xml:space="preserve">696638</w:t>
      </w:r>
    </w:p>
    <w:p>
      <w:r>
        <w:t xml:space="preserve">@Mateja_Rose Pelko on aiheeton. Janša vetää heitä todennäköisesti joka tapauksessa puoleensa. Ilman LMŠ.</w:t>
      </w:r>
    </w:p>
    <w:p>
      <w:r>
        <w:rPr>
          <w:b/>
          <w:u w:val="single"/>
        </w:rPr>
        <w:t xml:space="preserve">696639</w:t>
      </w:r>
    </w:p>
    <w:p>
      <w:r>
        <w:t xml:space="preserve">@BozoPredalic Slovenialaisparka, joka valitsee jatkuvasti uusia kasvoja ja jota hallitsevat jatkuvasti iäkkäät udbomafit! Kohtaus elokuvasta Godot'n odotus.</w:t>
      </w:r>
    </w:p>
    <w:p>
      <w:r>
        <w:rPr>
          <w:b/>
          <w:u w:val="single"/>
        </w:rPr>
        <w:t xml:space="preserve">696640</w:t>
      </w:r>
    </w:p>
    <w:p>
      <w:r>
        <w:t xml:space="preserve">Limalaitteet :) ... päivää ennen @TamauPogi #Bergen2017 https://t.co/HSggbnFgi4 https://t.co/HSggbnFgi4</w:t>
      </w:r>
    </w:p>
    <w:p>
      <w:r>
        <w:rPr>
          <w:b/>
          <w:u w:val="single"/>
        </w:rPr>
        <w:t xml:space="preserve">696641</w:t>
      </w:r>
    </w:p>
    <w:p>
      <w:r>
        <w:t xml:space="preserve">@zarahrusta @24UR Hyvä, että he eivät sanoneet, miten kommunistinen puolue on vastuussa tästä.</w:t>
      </w:r>
    </w:p>
    <w:p>
      <w:r>
        <w:rPr>
          <w:b/>
          <w:u w:val="single"/>
        </w:rPr>
        <w:t xml:space="preserve">696642</w:t>
      </w:r>
    </w:p>
    <w:p>
      <w:r>
        <w:t xml:space="preserve">@vinkovasle1 @roma9na Tietenkin, nyt Benedik taas. Hän selvästi häpeää sukunimeään Repovž.</w:t>
      </w:r>
    </w:p>
    <w:p>
      <w:r>
        <w:rPr>
          <w:b/>
          <w:u w:val="single"/>
        </w:rPr>
        <w:t xml:space="preserve">696643</w:t>
      </w:r>
    </w:p>
    <w:p>
      <w:r>
        <w:t xml:space="preserve">Psykopaatti selittää lehdistötilaisuudessa, mitä hänen hallituksensa aikoo tehdä tulevaisuudessa. Mietin, sallitaanko toimittajien kysymykset.</w:t>
      </w:r>
    </w:p>
    <w:p>
      <w:r>
        <w:rPr>
          <w:b/>
          <w:u w:val="single"/>
        </w:rPr>
        <w:t xml:space="preserve">696644</w:t>
      </w:r>
    </w:p>
    <w:p>
      <w:r>
        <w:t xml:space="preserve">@governmentRS ryöstitte omilta kansalaisiltanne panokset #NKBM:ssä! Nyt aiot nussia Apollo-rahaston rikollisia miekalla EU:n komission edessä!?KOZLAM!</w:t>
      </w:r>
    </w:p>
    <w:p>
      <w:r>
        <w:rPr>
          <w:b/>
          <w:u w:val="single"/>
        </w:rPr>
        <w:t xml:space="preserve">696645</w:t>
      </w:r>
    </w:p>
    <w:p>
      <w:r>
        <w:t xml:space="preserve">@vladislavbajec Heti kun kaunis kataja hyppää kolmoissillalta Ljubljanicaan, jota seuraa "puoli etelää"..gradonacelnikpressi</w:t>
      </w:r>
    </w:p>
    <w:p>
      <w:r>
        <w:rPr>
          <w:b/>
          <w:u w:val="single"/>
        </w:rPr>
        <w:t xml:space="preserve">696646</w:t>
      </w:r>
    </w:p>
    <w:p>
      <w:r>
        <w:t xml:space="preserve">Puolikas sitruuna, neilikka - kuulemma karkottaa ärsyttäviä kärpäsiä - toimii. https://t.co/ZTqRu1y6MF</w:t>
      </w:r>
    </w:p>
    <w:p>
      <w:r>
        <w:rPr>
          <w:b/>
          <w:u w:val="single"/>
        </w:rPr>
        <w:t xml:space="preserve">696647</w:t>
      </w:r>
    </w:p>
    <w:p>
      <w:r>
        <w:t xml:space="preserve">@BrankoGrims1 Sarca valitsi epäpätevän Pristinan lääkärin, älkäämme huijatko itseämme.</w:t>
      </w:r>
    </w:p>
    <w:p>
      <w:r>
        <w:rPr>
          <w:b/>
          <w:u w:val="single"/>
        </w:rPr>
        <w:t xml:space="preserve">696648</w:t>
      </w:r>
    </w:p>
    <w:p>
      <w:r>
        <w:t xml:space="preserve">@zeljko_novak vain ne Saksaan lähteneet slovenialaiset ovat itse asiassa slovenialaisen kansalaisuuden saaneita kokkeja, jotka selittelevät ympäriinsä olevansa slovenialaisia!!!!.</w:t>
      </w:r>
    </w:p>
    <w:p>
      <w:r>
        <w:rPr>
          <w:b/>
          <w:u w:val="single"/>
        </w:rPr>
        <w:t xml:space="preserve">696649</w:t>
      </w:r>
    </w:p>
    <w:p>
      <w:r>
        <w:t xml:space="preserve">@StrankaLMS @sarecmarjan @24UR Jos teemme töitä, teemme, jos emme tee, lepäämme. #Bedak</w:t>
      </w:r>
    </w:p>
    <w:p>
      <w:r>
        <w:rPr>
          <w:b/>
          <w:u w:val="single"/>
        </w:rPr>
        <w:t xml:space="preserve">696650</w:t>
      </w:r>
    </w:p>
    <w:p>
      <w:r>
        <w:t xml:space="preserve">@RichieKis Mutta onko se jotain erityistä, jos se on. Onko huippu-urheilijoiden ja meidän kuolevaisten joukossa ketään muuta, -</w:t>
      </w:r>
    </w:p>
    <w:p>
      <w:r>
        <w:rPr>
          <w:b/>
          <w:u w:val="single"/>
        </w:rPr>
        <w:t xml:space="preserve">696651</w:t>
      </w:r>
    </w:p>
    <w:p>
      <w:r>
        <w:t xml:space="preserve">@JsSmRenton @SustarsicM Heh, tästä tulee puolivilliä, koska tämän kokoontumisen järjestäjät ovat muutenkin nössöjä. #kanglerove_solze</w:t>
      </w:r>
    </w:p>
    <w:p>
      <w:r>
        <w:rPr>
          <w:b/>
          <w:u w:val="single"/>
        </w:rPr>
        <w:t xml:space="preserve">696652</w:t>
      </w:r>
    </w:p>
    <w:p>
      <w:r>
        <w:t xml:space="preserve">@STA_news Palkkojen noustessa inflaatio nousee, ja niin nousee myös euribor. Vain hallitus hyötyy siitä, että se kerää enemmän veroja.</w:t>
      </w:r>
    </w:p>
    <w:p>
      <w:r>
        <w:rPr>
          <w:b/>
          <w:u w:val="single"/>
        </w:rPr>
        <w:t xml:space="preserve">696653</w:t>
      </w:r>
    </w:p>
    <w:p>
      <w:r>
        <w:t xml:space="preserve">Kana-riipus tulevia juhlapyhiä varten, vielä työn alla....</w:t>
        <w:br/>
        <w:t xml:space="preserve"> Mitä pidät siitä? Haluaisitko lisätä tai muuttaa jotain? :)</w:t>
      </w:r>
    </w:p>
    <w:p>
      <w:r>
        <w:rPr>
          <w:b/>
          <w:u w:val="single"/>
        </w:rPr>
        <w:t xml:space="preserve">696654</w:t>
      </w:r>
    </w:p>
    <w:p>
      <w:r>
        <w:t xml:space="preserve">@DodicDodo Tässä ei ole mitään kehuttavaa. On kuitenkin totta, että hän on selvästi loukkaantunut. Luoja varjelkoon, ettei Nole saa sitä käsiinsä 😆 https://t.co/nxvG4Wwuk5 https://t.co/nxvG4Wwuk5</w:t>
      </w:r>
    </w:p>
    <w:p>
      <w:r>
        <w:rPr>
          <w:b/>
          <w:u w:val="single"/>
        </w:rPr>
        <w:t xml:space="preserve">696655</w:t>
      </w:r>
    </w:p>
    <w:p>
      <w:r>
        <w:t xml:space="preserve">Varmista, että sinulla on vakuutus ennen kuin lähdet lomalle.</w:t>
        <w:br/>
        <w:t xml:space="preserve"> Vzajemna, ottelun sponsori Zavas Siliko : KMN Sevnica. https://t.co/bf7tzkKYcW .</w:t>
      </w:r>
    </w:p>
    <w:p>
      <w:r>
        <w:rPr>
          <w:b/>
          <w:u w:val="single"/>
        </w:rPr>
        <w:t xml:space="preserve">696656</w:t>
      </w:r>
    </w:p>
    <w:p>
      <w:r>
        <w:t xml:space="preserve">@tmoven @Helena_6666 @BmMehle @strankalevica En tiedä mitä tämä huora kirjoittaa, olen blokattu 😂</w:t>
        <w:br/>
        <w:br/>
        <w:t xml:space="preserve">Kun olet blokattu kusipäiden toimesta..</w:t>
      </w:r>
    </w:p>
    <w:p>
      <w:r>
        <w:rPr>
          <w:b/>
          <w:u w:val="single"/>
        </w:rPr>
        <w:t xml:space="preserve">696657</w:t>
      </w:r>
    </w:p>
    <w:p>
      <w:r>
        <w:t xml:space="preserve">Muslimimaahanmuuttaja puukottaa naista 14 kertaa, Yhdysvaltain media sivuuttaa tapauksen https://t.co/zbDtGX07iv</w:t>
      </w:r>
    </w:p>
    <w:p>
      <w:r>
        <w:rPr>
          <w:b/>
          <w:u w:val="single"/>
        </w:rPr>
        <w:t xml:space="preserve">696658</w:t>
      </w:r>
    </w:p>
    <w:p>
      <w:r>
        <w:t xml:space="preserve">@tfajon T Fajonin kaltaisia ei pitäisi suvaita. Oman kansakuntansa julistettu tuhoaja.</w:t>
      </w:r>
    </w:p>
    <w:p>
      <w:r>
        <w:rPr>
          <w:b/>
          <w:u w:val="single"/>
        </w:rPr>
        <w:t xml:space="preserve">696659</w:t>
      </w:r>
    </w:p>
    <w:p>
      <w:r>
        <w:t xml:space="preserve">@Je_rca Olet vielä nuori ja sinulla on paljon opittavaa. Ja ne todelliset "meidän" luumme ovat kaivosjakeiden ja karstisolmujen peitossa!!!!</w:t>
      </w:r>
    </w:p>
    <w:p>
      <w:r>
        <w:rPr>
          <w:b/>
          <w:u w:val="single"/>
        </w:rPr>
        <w:t xml:space="preserve">696660</w:t>
      </w:r>
    </w:p>
    <w:p>
      <w:r>
        <w:t xml:space="preserve">Laulaja ja näyttelijä Belinda, 28, pitsirintaliiveissä herättää mielikuvituksen https://t.co/c6xrJZoW35 https://t.co/P2qh87GtfZ</w:t>
      </w:r>
    </w:p>
    <w:p>
      <w:r>
        <w:rPr>
          <w:b/>
          <w:u w:val="single"/>
        </w:rPr>
        <w:t xml:space="preserve">696661</w:t>
      </w:r>
    </w:p>
    <w:p>
      <w:r>
        <w:t xml:space="preserve">@MikeDjomba @mamin_lan tässä on mulkun prisma tulevaisuutta varten takaisin menneisyydestä käsin</w:t>
      </w:r>
    </w:p>
    <w:p>
      <w:r>
        <w:rPr>
          <w:b/>
          <w:u w:val="single"/>
        </w:rPr>
        <w:t xml:space="preserve">696662</w:t>
      </w:r>
    </w:p>
    <w:p>
      <w:r>
        <w:t xml:space="preserve">@ninasft Riisu vaatteesi nähdäksesi, pidätkö todella itsestäsi, jos pidät alusvaatteista.</w:t>
      </w:r>
    </w:p>
    <w:p>
      <w:r>
        <w:rPr>
          <w:b/>
          <w:u w:val="single"/>
        </w:rPr>
        <w:t xml:space="preserve">696663</w:t>
      </w:r>
    </w:p>
    <w:p>
      <w:r>
        <w:t xml:space="preserve">Hän kokkaili ja paistoi, mutta mikään ei hälvennyt sumusta. Ja niin se oli. Kotitalouden taika nollassa! Missä on Come and eat it, missä sitä tarvitaan.</w:t>
      </w:r>
    </w:p>
    <w:p>
      <w:r>
        <w:rPr>
          <w:b/>
          <w:u w:val="single"/>
        </w:rPr>
        <w:t xml:space="preserve">696664</w:t>
      </w:r>
    </w:p>
    <w:p>
      <w:r>
        <w:t xml:space="preserve">JOKA TAPAUKSESSA, JOS PIDÄT ENSIMMÄISESTÄ, TOISESTA TAI KOLMANNESTA, NAUTI JOKAINEN KULAUS ERIKSEEN, JOPA NE, JOTKA JUOVAT TEETÄ TAI MEHUA, MINÄ JUON PIR.</w:t>
      </w:r>
    </w:p>
    <w:p>
      <w:r>
        <w:rPr>
          <w:b/>
          <w:u w:val="single"/>
        </w:rPr>
        <w:t xml:space="preserve">696665</w:t>
      </w:r>
    </w:p>
    <w:p>
      <w:r>
        <w:t xml:space="preserve">Hämähäkki vei sen pois... mitä minä menin tänne pysäköimään...? https://t.co/17RYSApl6I</w:t>
      </w:r>
    </w:p>
    <w:p>
      <w:r>
        <w:rPr>
          <w:b/>
          <w:u w:val="single"/>
        </w:rPr>
        <w:t xml:space="preserve">696666</w:t>
      </w:r>
    </w:p>
    <w:p>
      <w:r>
        <w:t xml:space="preserve">Valehtelu, petos ja kaiken hyödyllisen, hyvän ja rehellisen tuhoaminen ovat aina olleet punaisen roskaväen ainoat tehtävät. https://t.co/05nXJfcVgj</w:t>
      </w:r>
    </w:p>
    <w:p>
      <w:r>
        <w:rPr>
          <w:b/>
          <w:u w:val="single"/>
        </w:rPr>
        <w:t xml:space="preserve">696667</w:t>
      </w:r>
    </w:p>
    <w:p>
      <w:r>
        <w:t xml:space="preserve">Tulipalo Trumpin New Yorkin tornissa | https://t.co/lrLe4Hf5gY https://t.co/FFVDHLHQ2D https://t.co/1uJV55ZyYs</w:t>
      </w:r>
    </w:p>
    <w:p>
      <w:r>
        <w:rPr>
          <w:b/>
          <w:u w:val="single"/>
        </w:rPr>
        <w:t xml:space="preserve">696668</w:t>
      </w:r>
    </w:p>
    <w:p>
      <w:r>
        <w:t xml:space="preserve">pakkolunastetaan työläisten ja talonpoikien talot! Asutetaan niihin laittomia maahanmuuttajia! Ollaan humanitaarisia!</w:t>
      </w:r>
    </w:p>
    <w:p>
      <w:r>
        <w:rPr>
          <w:b/>
          <w:u w:val="single"/>
        </w:rPr>
        <w:t xml:space="preserve">696669</w:t>
      </w:r>
    </w:p>
    <w:p>
      <w:r>
        <w:t xml:space="preserve">Kärntenin slovenialainen Hanzi Tomažič uudessa Demokraciassa: Muutokset herättävät toivoa! https://t.co/312NrqFtqo https://t.co/MPT0Ojz643</w:t>
      </w:r>
    </w:p>
    <w:p>
      <w:r>
        <w:rPr>
          <w:b/>
          <w:u w:val="single"/>
        </w:rPr>
        <w:t xml:space="preserve">696670</w:t>
      </w:r>
    </w:p>
    <w:p>
      <w:r>
        <w:t xml:space="preserve">@toplak_simon @TilenLamut @LukaStucin Ja tiesit, että poro teki suuren virheen, koska kuuntelet #dvokorak 💪😋😅</w:t>
      </w:r>
    </w:p>
    <w:p>
      <w:r>
        <w:rPr>
          <w:b/>
          <w:u w:val="single"/>
        </w:rPr>
        <w:t xml:space="preserve">696671</w:t>
      </w:r>
    </w:p>
    <w:p>
      <w:r>
        <w:t xml:space="preserve">@KovacicAljaz Sinä kääpiö punainen roisto, äitisi ei olisi pitänyt päästää sinua maailmaan, tapaan sinut Ormozissa!!!</w:t>
      </w:r>
    </w:p>
    <w:p>
      <w:r>
        <w:rPr>
          <w:b/>
          <w:u w:val="single"/>
        </w:rPr>
        <w:t xml:space="preserve">696672</w:t>
      </w:r>
    </w:p>
    <w:p>
      <w:r>
        <w:t xml:space="preserve">@NeMaramButlov @Nova24TV @tfajon antaa välittömästi aseita maahanmuuttajien käsiin.</w:t>
        <w:br/>
        <w:t xml:space="preserve"> Mutta vain laittomille!</w:t>
        <w:br/>
        <w:t xml:space="preserve"> Lp</w:t>
      </w:r>
    </w:p>
    <w:p>
      <w:r>
        <w:rPr>
          <w:b/>
          <w:u w:val="single"/>
        </w:rPr>
        <w:t xml:space="preserve">696673</w:t>
      </w:r>
    </w:p>
    <w:p>
      <w:r>
        <w:t xml:space="preserve">Virustorjuntaohjelmiston suojaus. F-Secure oppilaitoksille. http://t.co/ALNiKpjlBe</w:t>
      </w:r>
    </w:p>
    <w:p>
      <w:r>
        <w:rPr>
          <w:b/>
          <w:u w:val="single"/>
        </w:rPr>
        <w:t xml:space="preserve">696674</w:t>
      </w:r>
    </w:p>
    <w:p>
      <w:r>
        <w:t xml:space="preserve">Murgle Maid (itkien): Katalonia ei koskaan ollut intiimi vaihtoehtoni... 😜💀💀💀😳🙄Marssi Murgleen....</w:t>
      </w:r>
    </w:p>
    <w:p>
      <w:r>
        <w:rPr>
          <w:b/>
          <w:u w:val="single"/>
        </w:rPr>
        <w:t xml:space="preserve">696675</w:t>
      </w:r>
    </w:p>
    <w:p>
      <w:r>
        <w:t xml:space="preserve">@PrinasalkaZlata Saippuakupla on puhjennut, sitä ei ole enää olemassa minulle, koska se pilkkasi sodanjälkeisiä murhia.</w:t>
      </w:r>
    </w:p>
    <w:p>
      <w:r>
        <w:rPr>
          <w:b/>
          <w:u w:val="single"/>
        </w:rPr>
        <w:t xml:space="preserve">696676</w:t>
      </w:r>
    </w:p>
    <w:p>
      <w:r>
        <w:t xml:space="preserve">"Pidä se vain sisällä", hän kuiskaa itselleen, "sitten nussimme heitä taas neljä vuotta!" #vaalit2018</w:t>
      </w:r>
    </w:p>
    <w:p>
      <w:r>
        <w:rPr>
          <w:b/>
          <w:u w:val="single"/>
        </w:rPr>
        <w:t xml:space="preserve">696677</w:t>
      </w:r>
    </w:p>
    <w:p>
      <w:r>
        <w:t xml:space="preserve">1. DKJS UP Kranj: On välttämätöntä työskennellä vaikuttajien ja julkkisten kanssa. Nuoret seuraavat heitä ja kuuntelevat heitä. #PRSS</w:t>
      </w:r>
    </w:p>
    <w:p>
      <w:r>
        <w:rPr>
          <w:b/>
          <w:u w:val="single"/>
        </w:rPr>
        <w:t xml:space="preserve">696678</w:t>
      </w:r>
    </w:p>
    <w:p>
      <w:r>
        <w:t xml:space="preserve">Olen vakuuttunut siitä, että Janez Janšasta on viime aikoina tullut ensimmäisen liigan manipuloija. Hän on kaatanut neljä nuorta poikaa mustamaalatakseen minua.</w:t>
      </w:r>
    </w:p>
    <w:p>
      <w:r>
        <w:rPr>
          <w:b/>
          <w:u w:val="single"/>
        </w:rPr>
        <w:t xml:space="preserve">696679</w:t>
      </w:r>
    </w:p>
    <w:p>
      <w:r>
        <w:t xml:space="preserve">VisitRijeka keskittyy tulevana aikana Rijekan karnevaaleihin. Viides kausi, kuten sitä kutsutaan... https://t.co/nKa3cwZ7Jq... https://t.co/nKa3cwZ7Jq</w:t>
      </w:r>
    </w:p>
    <w:p>
      <w:r>
        <w:rPr>
          <w:b/>
          <w:u w:val="single"/>
        </w:rPr>
        <w:t xml:space="preserve">696680</w:t>
      </w:r>
    </w:p>
    <w:p>
      <w:r>
        <w:t xml:space="preserve">@BmMehle @Jelena_Ascic Älä lataa, rdeckar... te kommunistit olette tehneet työnne. Odota hetki😉</w:t>
      </w:r>
    </w:p>
    <w:p>
      <w:r>
        <w:rPr>
          <w:b/>
          <w:u w:val="single"/>
        </w:rPr>
        <w:t xml:space="preserve">696681</w:t>
      </w:r>
    </w:p>
    <w:p>
      <w:r>
        <w:t xml:space="preserve">@Komanovmulc Se on näitä kognitiivisia vääristymiä ... oletko laskenut, kuinka moni potentiaalisesti vasemmistolainen prosentti on mennyt nollaan samalla tavalla?</w:t>
      </w:r>
    </w:p>
    <w:p>
      <w:r>
        <w:rPr>
          <w:b/>
          <w:u w:val="single"/>
        </w:rPr>
        <w:t xml:space="preserve">696682</w:t>
      </w:r>
    </w:p>
    <w:p>
      <w:r>
        <w:t xml:space="preserve">*Polttaa banaania, noin tunti sen jälkeen, kun hän ei osunut mulkullaan hyttyseen ja ajoi unen pois* https://t.co/bK6M7ZAzMU</w:t>
      </w:r>
    </w:p>
    <w:p>
      <w:r>
        <w:rPr>
          <w:b/>
          <w:u w:val="single"/>
        </w:rPr>
        <w:t xml:space="preserve">696683</w:t>
      </w:r>
    </w:p>
    <w:p>
      <w:r>
        <w:t xml:space="preserve">@ciro_ciril @JozeLeskovec Sanonta kuuluu: jokaista persettä kohti kasvaa keppi.  Ja vielä lisäyksenä: jokainen perse löytää reiän.</w:t>
      </w:r>
    </w:p>
    <w:p>
      <w:r>
        <w:rPr>
          <w:b/>
          <w:u w:val="single"/>
        </w:rPr>
        <w:t xml:space="preserve">696684</w:t>
      </w:r>
    </w:p>
    <w:p>
      <w:r>
        <w:t xml:space="preserve">Jos haluat maksaa puhelimella Sloveniassa kätkön tai kortin sijaan, #wave2pay on vaihtoehto @intesasanpaolo pankissa https://t.co/IPbMt1nfUn.</w:t>
      </w:r>
    </w:p>
    <w:p>
      <w:r>
        <w:rPr>
          <w:b/>
          <w:u w:val="single"/>
        </w:rPr>
        <w:t xml:space="preserve">696685</w:t>
      </w:r>
    </w:p>
    <w:p>
      <w:r>
        <w:t xml:space="preserve">@JureBrankovic aivan kuten kaikkialla... sitä ja tätä. Ja erilaiset tekevät siitä vittumaista.</w:t>
      </w:r>
    </w:p>
    <w:p>
      <w:r>
        <w:rPr>
          <w:b/>
          <w:u w:val="single"/>
        </w:rPr>
        <w:t xml:space="preserve">696686</w:t>
      </w:r>
    </w:p>
    <w:p>
      <w:r>
        <w:t xml:space="preserve">@kekbarbara Flixbus näyttää jopa nopeammalta kuin juna. Valitsen kuitenkin tien 100-prosenttisesti. Saatan jäädä kotiin lentäen 🤷🏻♂️</w:t>
      </w:r>
    </w:p>
    <w:p>
      <w:r>
        <w:rPr>
          <w:b/>
          <w:u w:val="single"/>
        </w:rPr>
        <w:t xml:space="preserve">696687</w:t>
      </w:r>
    </w:p>
    <w:p>
      <w:r>
        <w:t xml:space="preserve">@MGJan Tulostan omat postimerkkini kotona ja heitän ne naapurissa olevaan roskikseen, mutta se tyhjennetään vain kerran viikossa, eikä postimerkki olisi tullut ennen sunnuntaita.</w:t>
      </w:r>
    </w:p>
    <w:p>
      <w:r>
        <w:rPr>
          <w:b/>
          <w:u w:val="single"/>
        </w:rPr>
        <w:t xml:space="preserve">696688</w:t>
      </w:r>
    </w:p>
    <w:p>
      <w:r>
        <w:t xml:space="preserve">https://t.co/bF1Bl6EU1Y The Factor osoitti, että tämä on Domin ja Brščičin rakennus ja haaste JJ:lle muuttaa jotain!Tonin on vain kusori!</w:t>
      </w:r>
    </w:p>
    <w:p>
      <w:r>
        <w:rPr>
          <w:b/>
          <w:u w:val="single"/>
        </w:rPr>
        <w:t xml:space="preserve">696689</w:t>
      </w:r>
    </w:p>
    <w:p>
      <w:r>
        <w:t xml:space="preserve">Joten rakkaat ystävät... jos teillä on takananne ekologisesti riippumattoman median vankkumaton tuki, teillä on varaa mihin tahansa... jopa perustuslain rikkomiseen.#Brgler</w:t>
      </w:r>
    </w:p>
    <w:p>
      <w:r>
        <w:rPr>
          <w:b/>
          <w:u w:val="single"/>
        </w:rPr>
        <w:t xml:space="preserve">696690</w:t>
      </w:r>
    </w:p>
    <w:p>
      <w:r>
        <w:t xml:space="preserve">@cesenj @FranciDonko Hyvää syntymäpäivää ja paljon lisää uinteja ja kilometrejä!</w:t>
      </w:r>
    </w:p>
    <w:p>
      <w:r>
        <w:rPr>
          <w:b/>
          <w:u w:val="single"/>
        </w:rPr>
        <w:t xml:space="preserve">696691</w:t>
      </w:r>
    </w:p>
    <w:p>
      <w:r>
        <w:t xml:space="preserve">Valtio kerää verot ja siirtää sitten hyvinvointikustannukset työkykyisten harteille.  #Terveys #vakuutus #etuudet</w:t>
      </w:r>
    </w:p>
    <w:p>
      <w:r>
        <w:rPr>
          <w:b/>
          <w:u w:val="single"/>
        </w:rPr>
        <w:t xml:space="preserve">696692</w:t>
      </w:r>
    </w:p>
    <w:p>
      <w:r>
        <w:t xml:space="preserve">Pahorin toimiston kautta kulki 11 000 valmistumishiirtä. Jaa tämä kanssani! #Elections</w:t>
      </w:r>
    </w:p>
    <w:p>
      <w:r>
        <w:rPr>
          <w:b/>
          <w:u w:val="single"/>
        </w:rPr>
        <w:t xml:space="preserve">696693</w:t>
      </w:r>
    </w:p>
    <w:p>
      <w:r>
        <w:t xml:space="preserve">Lanta on lantaa riippumatta siitä, onko sillä sata kultaista kattilaa kaulassaan vai sata Rolexia ranteessaan. https://t.co/U3cEYnEcys.</w:t>
      </w:r>
    </w:p>
    <w:p>
      <w:r>
        <w:rPr>
          <w:b/>
          <w:u w:val="single"/>
        </w:rPr>
        <w:t xml:space="preserve">696694</w:t>
      </w:r>
    </w:p>
    <w:p>
      <w:r>
        <w:t xml:space="preserve">Neurotieteilijät: Meditaatio nuorentaa https://t.co/9kG5zibmoE https://t.co/fIBMzyiALC</w:t>
      </w:r>
    </w:p>
    <w:p>
      <w:r>
        <w:rPr>
          <w:b/>
          <w:u w:val="single"/>
        </w:rPr>
        <w:t xml:space="preserve">696695</w:t>
      </w:r>
    </w:p>
    <w:p>
      <w:r>
        <w:t xml:space="preserve">@t_celestina @Plavalka @jkmcnk Mutta eikö pasta vedä liikaa nestettä bufalasta?</w:t>
      </w:r>
    </w:p>
    <w:p>
      <w:r>
        <w:rPr>
          <w:b/>
          <w:u w:val="single"/>
        </w:rPr>
        <w:t xml:space="preserve">696696</w:t>
      </w:r>
    </w:p>
    <w:p>
      <w:r>
        <w:t xml:space="preserve">Loma on onnistunut, kun sekä sinä että matkalaukku täynnä kakkuja palaatte onnistuneesti takaisin #berliin 💪 https://t.co/HDnTfCPcih.</w:t>
      </w:r>
    </w:p>
    <w:p>
      <w:r>
        <w:rPr>
          <w:b/>
          <w:u w:val="single"/>
        </w:rPr>
        <w:t xml:space="preserve">696697</w:t>
      </w:r>
    </w:p>
    <w:p>
      <w:r>
        <w:t xml:space="preserve">@SuzanaLovec POP TV- toistatte itseänne ja aiheita, jotka ovat liian vanhanaikaisia.Suhteutatte nykyisiä vaaroja?!!</w:t>
      </w:r>
    </w:p>
    <w:p>
      <w:r>
        <w:rPr>
          <w:b/>
          <w:u w:val="single"/>
        </w:rPr>
        <w:t xml:space="preserve">696698</w:t>
      </w:r>
    </w:p>
    <w:p>
      <w:r>
        <w:t xml:space="preserve">@Pertinacal @StrankaSMC @sarecmarjan @DamirCrncec @strankaSD babovje:(((( ja sitten olemme kaikki samanlaisia:((((( kuzlatille</w:t>
      </w:r>
    </w:p>
    <w:p>
      <w:r>
        <w:rPr>
          <w:b/>
          <w:u w:val="single"/>
        </w:rPr>
        <w:t xml:space="preserve">696699</w:t>
      </w:r>
    </w:p>
    <w:p>
      <w:r>
        <w:t xml:space="preserve">@Blaziek Niin paskamainen 🤣🤣🤣🤣..katso, se sopii solmioosi😜😜😜😜.</w:t>
      </w:r>
    </w:p>
    <w:p>
      <w:r>
        <w:rPr>
          <w:b/>
          <w:u w:val="single"/>
        </w:rPr>
        <w:t xml:space="preserve">696700</w:t>
      </w:r>
    </w:p>
    <w:p>
      <w:r>
        <w:t xml:space="preserve">@MartaRazborsek Kuva-asiakirjojen mukaan partisaanit ja saksalaiset iloitsivat yhdessä Sloveniassa suunnilleen näin.</w:t>
      </w:r>
    </w:p>
    <w:p>
      <w:r>
        <w:rPr>
          <w:b/>
          <w:u w:val="single"/>
        </w:rPr>
        <w:t xml:space="preserve">696701</w:t>
      </w:r>
    </w:p>
    <w:p>
      <w:r>
        <w:t xml:space="preserve">Asun Stožicen lähellä. Kenet voin haastaa oikeuteen, koska en voi mennä kotiin urheilutapahtumien, konserttien jne. aikana? #situlacase</w:t>
      </w:r>
    </w:p>
    <w:p>
      <w:r>
        <w:rPr>
          <w:b/>
          <w:u w:val="single"/>
        </w:rPr>
        <w:t xml:space="preserve">696702</w:t>
      </w:r>
    </w:p>
    <w:p>
      <w:r>
        <w:t xml:space="preserve">Kumariineja käyttävillä potilailla INR-arvo voi laskea, kun antibiootti (esim. amoksisilliini/klavulaanihappo) otetaan käyttöön.</w:t>
        <w:br/>
        <w:t xml:space="preserve"> #FOAMed</w:t>
      </w:r>
    </w:p>
    <w:p>
      <w:r>
        <w:rPr>
          <w:b/>
          <w:u w:val="single"/>
        </w:rPr>
        <w:t xml:space="preserve">696703</w:t>
      </w:r>
    </w:p>
    <w:p>
      <w:r>
        <w:t xml:space="preserve">@jelka_godec Koska myös MK vedettiin S-seinän yli kuin perunakiila. Koska olemme vuoristoinen kansakunta. #propagandapsykologianosasto</w:t>
      </w:r>
    </w:p>
    <w:p>
      <w:r>
        <w:rPr>
          <w:b/>
          <w:u w:val="single"/>
        </w:rPr>
        <w:t xml:space="preserve">696704</w:t>
      </w:r>
    </w:p>
    <w:p>
      <w:r>
        <w:t xml:space="preserve">Odotan 21 minuuttia linjan 6 bussia. Kello 19.44 saapuu kuljettaja, jolla on SUN SPARKS nenässään.</w:t>
      </w:r>
    </w:p>
    <w:p>
      <w:r>
        <w:rPr>
          <w:b/>
          <w:u w:val="single"/>
        </w:rPr>
        <w:t xml:space="preserve">696705</w:t>
      </w:r>
    </w:p>
    <w:p>
      <w:r>
        <w:t xml:space="preserve">Raapimispuu - The Fairy Tale Cat Mansion https://t.co/q2a9PLtQ2K</w:t>
      </w:r>
    </w:p>
    <w:p>
      <w:r>
        <w:rPr>
          <w:b/>
          <w:u w:val="single"/>
        </w:rPr>
        <w:t xml:space="preserve">696706</w:t>
      </w:r>
    </w:p>
    <w:p>
      <w:r>
        <w:t xml:space="preserve">Texasin kerrotaan tappaneen pommeilla maata terrorisoineen miehen https://t.co/ftHxal90wm https://t.co/7xJ0NozKV3 https://t.co/7xJ0NozKV3</w:t>
      </w:r>
    </w:p>
    <w:p>
      <w:r>
        <w:rPr>
          <w:b/>
          <w:u w:val="single"/>
        </w:rPr>
        <w:t xml:space="preserve">696707</w:t>
      </w:r>
    </w:p>
    <w:p>
      <w:r>
        <w:t xml:space="preserve">@sladkakotmed Ehkä paras psykoterapia olisi se, että pari noista hyvistä lakimiehistä alkaisi nauraa todella kovaa hänen naamalleen 🙃</w:t>
      </w:r>
    </w:p>
    <w:p>
      <w:r>
        <w:rPr>
          <w:b/>
          <w:u w:val="single"/>
        </w:rPr>
        <w:t xml:space="preserve">696708</w:t>
      </w:r>
    </w:p>
    <w:p>
      <w:r>
        <w:t xml:space="preserve">@magrateja @jkmcnk Tuo on aina ensimmäinen alkusana, jonka ei-alkuiset oppivat minulta.</w:t>
      </w:r>
    </w:p>
    <w:p>
      <w:r>
        <w:rPr>
          <w:b/>
          <w:u w:val="single"/>
        </w:rPr>
        <w:t xml:space="preserve">696709</w:t>
      </w:r>
    </w:p>
    <w:p>
      <w:r>
        <w:t xml:space="preserve">@krentip Ja vinkkejä? Palvelevat tytöt jakavat kaiken. Enkä kysy heiltä.</w:t>
      </w:r>
    </w:p>
    <w:p>
      <w:r>
        <w:rPr>
          <w:b/>
          <w:u w:val="single"/>
        </w:rPr>
        <w:t xml:space="preserve">696710</w:t>
      </w:r>
    </w:p>
    <w:p>
      <w:r>
        <w:t xml:space="preserve">Pienet maat syntyvät, itsenäistyvät ja katoavat, kun suuret maat niin haluavat.</w:t>
      </w:r>
    </w:p>
    <w:p>
      <w:r>
        <w:rPr>
          <w:b/>
          <w:u w:val="single"/>
        </w:rPr>
        <w:t xml:space="preserve">696711</w:t>
      </w:r>
    </w:p>
    <w:p>
      <w:r>
        <w:t xml:space="preserve">Sloveniassa dekommunifiointi on kaukainen kuvitelma.</w:t>
        <w:br/>
        <w:t xml:space="preserve"> Voi olla, että deslovenisaatio tai islamisaatio tulee aikaisemmin.....</w:t>
      </w:r>
    </w:p>
    <w:p>
      <w:r>
        <w:rPr>
          <w:b/>
          <w:u w:val="single"/>
        </w:rPr>
        <w:t xml:space="preserve">696712</w:t>
      </w:r>
    </w:p>
    <w:p>
      <w:r>
        <w:t xml:space="preserve">@mojcaskrinjar Mutta diktaattori Jankovič kilpailee Erdoganin kanssa siitä, kumpi on suurempi itsevaltias ja kumpi ei vittuile kansalle.</w:t>
      </w:r>
    </w:p>
    <w:p>
      <w:r>
        <w:rPr>
          <w:b/>
          <w:u w:val="single"/>
        </w:rPr>
        <w:t xml:space="preserve">696713</w:t>
      </w:r>
    </w:p>
    <w:p>
      <w:r>
        <w:t xml:space="preserve">@Nova24TV Vittuilijat septitankissa, varokaa USA:n lahjoituksia, ne ovat pirullisen kalliita, helvetin kusipäät 😋😎</w:t>
      </w:r>
    </w:p>
    <w:p>
      <w:r>
        <w:rPr>
          <w:b/>
          <w:u w:val="single"/>
        </w:rPr>
        <w:t xml:space="preserve">696714</w:t>
      </w:r>
    </w:p>
    <w:p>
      <w:r>
        <w:t xml:space="preserve">@embalaza Hän osaa auttaa. Jos naapuri katkaisee kaapelin kahtia. Muuten nämä soylune menevät nopeasti ohi. Ehkä tänä vuonna on tulossa uusi Elsa.</w:t>
      </w:r>
    </w:p>
    <w:p>
      <w:r>
        <w:rPr>
          <w:b/>
          <w:u w:val="single"/>
        </w:rPr>
        <w:t xml:space="preserve">696715</w:t>
      </w:r>
    </w:p>
    <w:p>
      <w:r>
        <w:t xml:space="preserve">He hukkuvat valheisiin - ihmisillä, joilla ei ole rehellisyyttä, ei ole asiaa perustuslakituomioistuimeen! https://t.co/OkpTZa56ZU ...</w:t>
      </w:r>
    </w:p>
    <w:p>
      <w:r>
        <w:rPr>
          <w:b/>
          <w:u w:val="single"/>
        </w:rPr>
        <w:t xml:space="preserve">696716</w:t>
      </w:r>
    </w:p>
    <w:p>
      <w:r>
        <w:t xml:space="preserve">@viktor_viktorh @cikibucka pederastia, pedofilia..... köyhyys, nälkä.....kaikki mitä vasemmisto rakastaa!!!</w:t>
      </w:r>
    </w:p>
    <w:p>
      <w:r>
        <w:rPr>
          <w:b/>
          <w:u w:val="single"/>
        </w:rPr>
        <w:t xml:space="preserve">696717</w:t>
      </w:r>
    </w:p>
    <w:p>
      <w:r>
        <w:t xml:space="preserve">@damc13 Muistan hänet lukiosta... jos hänellä ei olisi ollut tuollaista isää, hän ei olisi edes lopettanut lukiota.</w:t>
      </w:r>
    </w:p>
    <w:p>
      <w:r>
        <w:rPr>
          <w:b/>
          <w:u w:val="single"/>
        </w:rPr>
        <w:t xml:space="preserve">696718</w:t>
      </w:r>
    </w:p>
    <w:p>
      <w:r>
        <w:t xml:space="preserve">@JozeBiscak @BracicREGOUC Fajonka on nyt TÄYSIN kauhuissaan..että tuomioistuin painostaa mediaa!</w:t>
      </w:r>
    </w:p>
    <w:p>
      <w:r>
        <w:rPr>
          <w:b/>
          <w:u w:val="single"/>
        </w:rPr>
        <w:t xml:space="preserve">696719</w:t>
      </w:r>
    </w:p>
    <w:p>
      <w:r>
        <w:t xml:space="preserve">Rutiininomaisesti... Hänellä oli myös aikaa miettiä, mitä donit söivät ruokalassa... https://t.co/0BPsOrMGGy ...</w:t>
      </w:r>
    </w:p>
    <w:p>
      <w:r>
        <w:rPr>
          <w:b/>
          <w:u w:val="single"/>
        </w:rPr>
        <w:t xml:space="preserve">696720</w:t>
      </w:r>
    </w:p>
    <w:p>
      <w:r>
        <w:t xml:space="preserve">@InfoTVSLO @StudioCity_ Se on helposti Slovenia hyvin pian. #orbanovs alihankkija</w:t>
      </w:r>
    </w:p>
    <w:p>
      <w:r>
        <w:rPr>
          <w:b/>
          <w:u w:val="single"/>
        </w:rPr>
        <w:t xml:space="preserve">696721</w:t>
      </w:r>
    </w:p>
    <w:p>
      <w:r>
        <w:t xml:space="preserve">@RevijaReporter @MiroCerar</w:t>
        <w:br/>
        <w:t xml:space="preserve">Kokonainen armeija ulkomaalaisia "roiskuu" tällaisen velttoilijan ja PV-impotentin ohi.</w:t>
        <w:br/>
        <w:t xml:space="preserve"> Mihin tämä johtaa!</w:t>
        <w:br/>
        <w:t xml:space="preserve"> #PlitvvoumnaIzjava</w:t>
      </w:r>
    </w:p>
    <w:p>
      <w:r>
        <w:rPr>
          <w:b/>
          <w:u w:val="single"/>
        </w:rPr>
        <w:t xml:space="preserve">696722</w:t>
      </w:r>
    </w:p>
    <w:p>
      <w:r>
        <w:t xml:space="preserve">@Millavzz @notaneffigy Harmi, että sinulla on housut jalassa, jos olet tarpeeksi rohkea loukatakseen ihmisiä, jopa kuolleita, niin puhu suoraan.</w:t>
      </w:r>
    </w:p>
    <w:p>
      <w:r>
        <w:rPr>
          <w:b/>
          <w:u w:val="single"/>
        </w:rPr>
        <w:t xml:space="preserve">696723</w:t>
      </w:r>
    </w:p>
    <w:p>
      <w:r>
        <w:t xml:space="preserve">katalonialaisia ärsyttää ilmeisesti lähinnä espanjan kallis hyvinvointivaltio, jonka he pääosin maksavat :). ja me slovakit ymmärrämme heitä tässä asiassa. terveisiä.</w:t>
      </w:r>
    </w:p>
    <w:p>
      <w:r>
        <w:rPr>
          <w:b/>
          <w:u w:val="single"/>
        </w:rPr>
        <w:t xml:space="preserve">696724</w:t>
      </w:r>
    </w:p>
    <w:p>
      <w:r>
        <w:t xml:space="preserve">@markobandelli @SDSparty Fatty, mene takaisin baaritiskin taakse. Luulette tietävänne kaiken ja tiedätte kaiken, mutta olette häpeäksi kansalaisillenne.</w:t>
      </w:r>
    </w:p>
    <w:p>
      <w:r>
        <w:rPr>
          <w:b/>
          <w:u w:val="single"/>
        </w:rPr>
        <w:t xml:space="preserve">696725</w:t>
      </w:r>
    </w:p>
    <w:p>
      <w:r>
        <w:t xml:space="preserve">Viikon huutokaupat! Autot, talot, ranta-asunnot, osakkeet ja paljon muuta! 💡 https://t.co/FLrsjPQ4oU #auction #auctionweekly https://t.co/rOLOLVNZVU</w:t>
      </w:r>
    </w:p>
    <w:p>
      <w:r>
        <w:rPr>
          <w:b/>
          <w:u w:val="single"/>
        </w:rPr>
        <w:t xml:space="preserve">696726</w:t>
      </w:r>
    </w:p>
    <w:p>
      <w:r>
        <w:t xml:space="preserve">@MilenkoZiherl1 @DominikaSvarc Joissakin heistä lapsi kuoli ja heistä tuli katkeria nörttejä.</w:t>
      </w:r>
    </w:p>
    <w:p>
      <w:r>
        <w:rPr>
          <w:b/>
          <w:u w:val="single"/>
        </w:rPr>
        <w:t xml:space="preserve">696727</w:t>
      </w:r>
    </w:p>
    <w:p>
      <w:r>
        <w:t xml:space="preserve">Yhdysvaltain Virginian osavaltio on siirtymässä sähköisistä äänestyskoneista takaisin paperisiin: https://t.co/b9pUXi3R00.</w:t>
      </w:r>
    </w:p>
    <w:p>
      <w:r>
        <w:rPr>
          <w:b/>
          <w:u w:val="single"/>
        </w:rPr>
        <w:t xml:space="preserve">696728</w:t>
      </w:r>
    </w:p>
    <w:p>
      <w:r>
        <w:t xml:space="preserve">@AlesKristanin hyökkäys ja Palmyran takaisinvaltaaminen oli yksi heidän viimeisistä toimistaan. He yrittävät yhä deirezzor, mutta eivät onnistu...</w:t>
      </w:r>
    </w:p>
    <w:p>
      <w:r>
        <w:rPr>
          <w:b/>
          <w:u w:val="single"/>
        </w:rPr>
        <w:t xml:space="preserve">696729</w:t>
      </w:r>
    </w:p>
    <w:p>
      <w:r>
        <w:t xml:space="preserve">@Avodovnik Viikonloppuna, 20 metrin päässä. Kranjska gora, tiukka seurakuntapappi. He soittavat kelloa 15 minuutin välein koko yön.</w:t>
      </w:r>
    </w:p>
    <w:p>
      <w:r>
        <w:rPr>
          <w:b/>
          <w:u w:val="single"/>
        </w:rPr>
        <w:t xml:space="preserve">696730</w:t>
      </w:r>
    </w:p>
    <w:p>
      <w:r>
        <w:t xml:space="preserve">@Work Mikään ei räjähdä. Johtavien lääkäreiden joukossa on tarpeeksi myttyynlähtäneitä sieluja. Mutta loput ovat liian isoja perseitä!</w:t>
      </w:r>
    </w:p>
    <w:p>
      <w:r>
        <w:rPr>
          <w:b/>
          <w:u w:val="single"/>
        </w:rPr>
        <w:t xml:space="preserve">696731</w:t>
      </w:r>
    </w:p>
    <w:p>
      <w:r>
        <w:t xml:space="preserve">@Mauhlerca ei koskaan unohtanut, kuinka piknikillä vesilähteellä kollegan tytär ilmoitti: "Äiti, miksi salaatti kulhossani on oksennusta".""</w:t>
      </w:r>
    </w:p>
    <w:p>
      <w:r>
        <w:rPr>
          <w:b/>
          <w:u w:val="single"/>
        </w:rPr>
        <w:t xml:space="preserve">696732</w:t>
      </w:r>
    </w:p>
    <w:p>
      <w:r>
        <w:t xml:space="preserve">Lesbot lukitsivat poikia häkkeihin ja altistivat heidät käärmeille ja rotille. Yhden miehen sydän särkyi https://t.co/zj2Iv63i4E</w:t>
      </w:r>
    </w:p>
    <w:p>
      <w:r>
        <w:rPr>
          <w:b/>
          <w:u w:val="single"/>
        </w:rPr>
        <w:t xml:space="preserve">696733</w:t>
      </w:r>
    </w:p>
    <w:p>
      <w:r>
        <w:t xml:space="preserve">Etsi joku, joka puhuu sinusta samalla tavalla kuin rikkaista ihmisistä 24h-ohjelmassa. https://t.co/pzuIqzcVXf</w:t>
      </w:r>
    </w:p>
    <w:p>
      <w:r>
        <w:rPr>
          <w:b/>
          <w:u w:val="single"/>
        </w:rPr>
        <w:t xml:space="preserve">696734</w:t>
      </w:r>
    </w:p>
    <w:p>
      <w:r>
        <w:t xml:space="preserve">@t_celestina Ja nyt aiot laittaa hänet optimaalisen kodin oven eteen? :)))) #difenbahijaiscedom ;)</w:t>
      </w:r>
    </w:p>
    <w:p>
      <w:r>
        <w:rPr>
          <w:b/>
          <w:u w:val="single"/>
        </w:rPr>
        <w:t xml:space="preserve">696735</w:t>
      </w:r>
    </w:p>
    <w:p>
      <w:r>
        <w:t xml:space="preserve">New Townin mafia on valmiustilassa. Sintalin turvamiehet ovat vain yksi PP NM:ään yhteydessä olevista ryhmistä.</w:t>
      </w:r>
    </w:p>
    <w:p>
      <w:r>
        <w:rPr>
          <w:b/>
          <w:u w:val="single"/>
        </w:rPr>
        <w:t xml:space="preserve">696736</w:t>
      </w:r>
    </w:p>
    <w:p>
      <w:r>
        <w:t xml:space="preserve">Katson Yhdistyneen kuningaskunnan parlamenttia bbc:ltä, ja he ovat tökkinyt itseään polveen, ja nyt he räyhäävät, yksi toisensa jälkeen.</w:t>
      </w:r>
    </w:p>
    <w:p>
      <w:r>
        <w:rPr>
          <w:b/>
          <w:u w:val="single"/>
        </w:rPr>
        <w:t xml:space="preserve">696737</w:t>
      </w:r>
    </w:p>
    <w:p>
      <w:r>
        <w:t xml:space="preserve">@Matej_Klaric Eh tottakai osajärjestelmiä puretaan..... koska kukaan mulkku ei tee mitään.....</w:t>
      </w:r>
    </w:p>
    <w:p>
      <w:r>
        <w:rPr>
          <w:b/>
          <w:u w:val="single"/>
        </w:rPr>
        <w:t xml:space="preserve">696738</w:t>
      </w:r>
    </w:p>
    <w:p>
      <w:r>
        <w:t xml:space="preserve">@PrinasalkaZlata No, aivan. Annan sinulle aseen kaiken kukkuraksi. Ja sanokaa, ettei se ole pommimainen tarjous 😉.</w:t>
      </w:r>
    </w:p>
    <w:p>
      <w:r>
        <w:rPr>
          <w:b/>
          <w:u w:val="single"/>
        </w:rPr>
        <w:t xml:space="preserve">696739</w:t>
      </w:r>
    </w:p>
    <w:p>
      <w:r>
        <w:t xml:space="preserve">Särähtää ja saa 10 tykkäystä. Jos tapan aivoni, saan 3 tykkäystä.</w:t>
        <w:br/>
        <w:br/>
        <w:t xml:space="preserve"> KUNNES!!!</w:t>
      </w:r>
    </w:p>
    <w:p>
      <w:r>
        <w:rPr>
          <w:b/>
          <w:u w:val="single"/>
        </w:rPr>
        <w:t xml:space="preserve">696740</w:t>
      </w:r>
    </w:p>
    <w:p>
      <w:r>
        <w:t xml:space="preserve">Paravoman aarrekammiosta. Operaatio GOME. "Moget-komission tuhoaminen", asekauppias Johnin toimeksiannosta 🏴☠️ tulossa pian Mikstone-blogiin #VIP</w:t>
      </w:r>
    </w:p>
    <w:p>
      <w:r>
        <w:rPr>
          <w:b/>
          <w:u w:val="single"/>
        </w:rPr>
        <w:t xml:space="preserve">696741</w:t>
      </w:r>
    </w:p>
    <w:p>
      <w:r>
        <w:t xml:space="preserve">@FrenkMate @zeljko_novak @Max970 Ne, jotka tekevät jotain omatoimisesti, pitäisi poimia ja sitten pistää pistimellä mereen.</w:t>
      </w:r>
    </w:p>
    <w:p>
      <w:r>
        <w:rPr>
          <w:b/>
          <w:u w:val="single"/>
        </w:rPr>
        <w:t xml:space="preserve">696742</w:t>
      </w:r>
    </w:p>
    <w:p>
      <w:r>
        <w:t xml:space="preserve">@EPameten @FPlevnik @ToneMartinjak Hyvä maa Kyyhkynen missään?</w:t>
        <w:br/>
        <w:br/>
        <w:t xml:space="preserve"> En voi uskoa tätä.</w:t>
      </w:r>
    </w:p>
    <w:p>
      <w:r>
        <w:rPr>
          <w:b/>
          <w:u w:val="single"/>
        </w:rPr>
        <w:t xml:space="preserve">696743</w:t>
      </w:r>
    </w:p>
    <w:p>
      <w:r>
        <w:t xml:space="preserve">@KatarinaDbr @lukavalas Olet rokotettu ja sinulla on autismia, mutta olet vain vähän liian herkkä😀.</w:t>
      </w:r>
    </w:p>
    <w:p>
      <w:r>
        <w:rPr>
          <w:b/>
          <w:u w:val="single"/>
        </w:rPr>
        <w:t xml:space="preserve">696744</w:t>
      </w:r>
    </w:p>
    <w:p>
      <w:r>
        <w:t xml:space="preserve">@marjankovac2 @JanezPogorelec @RevijaReporter Kyllä, kyllä Cerar on syyllinen tämän mulc...</w:t>
      </w:r>
    </w:p>
    <w:p>
      <w:r>
        <w:rPr>
          <w:b/>
          <w:u w:val="single"/>
        </w:rPr>
        <w:t xml:space="preserve">696745</w:t>
      </w:r>
    </w:p>
    <w:p>
      <w:r>
        <w:t xml:space="preserve">Hän luopuu</w:t>
        <w:t xml:space="preserve">urkujen</w:t>
        <w:t xml:space="preserve">arkisesta käytöstä</w:t>
        <w:br/>
        <w:t xml:space="preserve">ja lähtee autiomaahan,</w:t>
        <w:br/>
        <w:t xml:space="preserve">laulamaan Jumalan kunniaa,</w:t>
        <w:br/>
        <w:t xml:space="preserve">ja ottaa mukaansa kitaransa. https://t.co/VQsuLRVy2e</w:t>
      </w:r>
    </w:p>
    <w:p>
      <w:r>
        <w:rPr>
          <w:b/>
          <w:u w:val="single"/>
        </w:rPr>
        <w:t xml:space="preserve">696746</w:t>
      </w:r>
    </w:p>
    <w:p>
      <w:r>
        <w:t xml:space="preserve">@ToneMartinjak @DC43 @pengovsky Tone, anna minulle kaksi kättä, jotta et tee tyhmiä asioita... Šiško oli pommitus Victory...</w:t>
      </w:r>
    </w:p>
    <w:p>
      <w:r>
        <w:rPr>
          <w:b/>
          <w:u w:val="single"/>
        </w:rPr>
        <w:t xml:space="preserve">696747</w:t>
      </w:r>
    </w:p>
    <w:p>
      <w:r>
        <w:t xml:space="preserve">Todellinen kysymys on, kuinka paljon - jos mitään - @rtvslo saa tällaisen puolueen propagandan julkaisemisesta... https://t.co/g0ior26qv2...</w:t>
      </w:r>
    </w:p>
    <w:p>
      <w:r>
        <w:rPr>
          <w:b/>
          <w:u w:val="single"/>
        </w:rPr>
        <w:t xml:space="preserve">696748</w:t>
      </w:r>
    </w:p>
    <w:p>
      <w:r>
        <w:t xml:space="preserve">Eläkeläiset kilpailevat siitä, kuka on sairaampi... Menkää vain, voitatte kaikki... #doctor</w:t>
      </w:r>
    </w:p>
    <w:p>
      <w:r>
        <w:rPr>
          <w:b/>
          <w:u w:val="single"/>
        </w:rPr>
        <w:t xml:space="preserve">696749</w:t>
      </w:r>
    </w:p>
    <w:p>
      <w:r>
        <w:t xml:space="preserve">@Jo_AnnaOfArt ottaa vastaan neekerit ja vuohia syövät queer-ihmiset niin taistelutahtoisesti, no....</w:t>
      </w:r>
    </w:p>
    <w:p>
      <w:r>
        <w:rPr>
          <w:b/>
          <w:u w:val="single"/>
        </w:rPr>
        <w:t xml:space="preserve">696750</w:t>
      </w:r>
    </w:p>
    <w:p>
      <w:r>
        <w:t xml:space="preserve">Piranissa asuva ystäväni Peter siivoaa nopeasti tulva-alueita, ennen kuin perjantain sateet aiheuttavat jälleen tulvia!</w:t>
      </w:r>
    </w:p>
    <w:p>
      <w:r>
        <w:rPr>
          <w:b/>
          <w:u w:val="single"/>
        </w:rPr>
        <w:t xml:space="preserve">696751</w:t>
      </w:r>
    </w:p>
    <w:p>
      <w:r>
        <w:t xml:space="preserve">Kauhea, karmiva, uskomaton...</w:t>
        <w:br/>
        <w:t xml:space="preserve"> Käsityttö, joka ammutaan...</w:t>
        <w:br/>
        <w:t xml:space="preserve"> Jopa rock ei ole enää sitä, mitä se ennen oli. https://t.co/XncunXjLbX</w:t>
      </w:r>
    </w:p>
    <w:p>
      <w:r>
        <w:rPr>
          <w:b/>
          <w:u w:val="single"/>
        </w:rPr>
        <w:t xml:space="preserve">696752</w:t>
      </w:r>
    </w:p>
    <w:p>
      <w:r>
        <w:t xml:space="preserve">@JoAnnaOfArT Kyse ei ole siitä, ettenkö pitäisi, vaan siitä, että valtio voi sulkea silmänsä, koska jos se on kansa, se on kansa.</w:t>
      </w:r>
    </w:p>
    <w:p>
      <w:r>
        <w:rPr>
          <w:b/>
          <w:u w:val="single"/>
        </w:rPr>
        <w:t xml:space="preserve">696753</w:t>
      </w:r>
    </w:p>
    <w:p>
      <w:r>
        <w:t xml:space="preserve">"Mitä enemmän puhelinta ladataan, sitä nopeammin elektrolyytti hajoaa" matkapuhelinten langaton lataus https://t.co/V1x6qx6ABG via @racnovice</w:t>
      </w:r>
    </w:p>
    <w:p>
      <w:r>
        <w:rPr>
          <w:b/>
          <w:u w:val="single"/>
        </w:rPr>
        <w:t xml:space="preserve">696754</w:t>
      </w:r>
    </w:p>
    <w:p>
      <w:r>
        <w:t xml:space="preserve">@JernejStromajer Sama juttu Sloveniassa... 90 prosenttia tiedotusvälineistä on hallitsevan klikin ja sen takana olevan pääoman hallinnassa.</w:t>
      </w:r>
    </w:p>
    <w:p>
      <w:r>
        <w:rPr>
          <w:b/>
          <w:u w:val="single"/>
        </w:rPr>
        <w:t xml:space="preserve">696755</w:t>
      </w:r>
    </w:p>
    <w:p>
      <w:r>
        <w:t xml:space="preserve">@RadioOgnjisce Kun tuomio tulee, Jumala ei tunne sellaista. Mutta Hän toivottaa näiden rappeutuneiden turmeltujien uhrit tervetulleiksi rakastavaan syliinsä.</w:t>
      </w:r>
    </w:p>
    <w:p>
      <w:r>
        <w:rPr>
          <w:b/>
          <w:u w:val="single"/>
        </w:rPr>
        <w:t xml:space="preserve">696756</w:t>
      </w:r>
    </w:p>
    <w:p>
      <w:r>
        <w:t xml:space="preserve">@MrRopret Melkein varmasti ei ole yrityksen politiikkaa, mutta minua ärsyttää suuresti myyjien pomottelevuus.</w:t>
      </w:r>
    </w:p>
    <w:p>
      <w:r>
        <w:rPr>
          <w:b/>
          <w:u w:val="single"/>
        </w:rPr>
        <w:t xml:space="preserve">696757</w:t>
      </w:r>
    </w:p>
    <w:p>
      <w:r>
        <w:t xml:space="preserve">Traaginen päivä eilen... ensin Brambilla... sitten Espanjaan iskenyt hirmumyrsky</w:t>
      </w:r>
    </w:p>
    <w:p>
      <w:r>
        <w:rPr>
          <w:b/>
          <w:u w:val="single"/>
        </w:rPr>
        <w:t xml:space="preserve">696758</w:t>
      </w:r>
    </w:p>
    <w:p>
      <w:r>
        <w:t xml:space="preserve">Partljič on pyytänyt anteeksi koko APARATĆIKilta, eikä vain Kagljerilta.Moraalia on tässä haarassa, PSU:ssa ! https://t.co/QmaatnyFMW</w:t>
      </w:r>
    </w:p>
    <w:p>
      <w:r>
        <w:rPr>
          <w:b/>
          <w:u w:val="single"/>
        </w:rPr>
        <w:t xml:space="preserve">696759</w:t>
      </w:r>
    </w:p>
    <w:p>
      <w:r>
        <w:t xml:space="preserve">@MinHealth Miksi he eivät saa erikoisalaa heti. Asiantuntijoista on pulaa.</w:t>
      </w:r>
    </w:p>
    <w:p>
      <w:r>
        <w:rPr>
          <w:b/>
          <w:u w:val="single"/>
        </w:rPr>
        <w:t xml:space="preserve">696760</w:t>
      </w:r>
    </w:p>
    <w:p>
      <w:r>
        <w:t xml:space="preserve">@DeusSagittarius @Alex4Alexandra Kommunistit tietävät, että on viisasta laittaa pikku pölkkypäitä johtoon, jotta he voivat soutaa omaa venettään mudassa.</w:t>
      </w:r>
    </w:p>
    <w:p>
      <w:r>
        <w:rPr>
          <w:b/>
          <w:u w:val="single"/>
        </w:rPr>
        <w:t xml:space="preserve">696761</w:t>
      </w:r>
    </w:p>
    <w:p>
      <w:r>
        <w:t xml:space="preserve">Kauheat seuraukset ovat myös tulossa selvemmiksi: 40 kuollutta, 100 000 evakuoitua, 5700 rakennusta tuhoutunut. https://t.co/HSGNbbocoX (via @24ur_com)</w:t>
      </w:r>
    </w:p>
    <w:p>
      <w:r>
        <w:rPr>
          <w:b/>
          <w:u w:val="single"/>
        </w:rPr>
        <w:t xml:space="preserve">696762</w:t>
      </w:r>
    </w:p>
    <w:p>
      <w:r>
        <w:t xml:space="preserve">Guglamin homobaarit Maltalla.</w:t>
        <w:br/>
        <w:t xml:space="preserve"> Ei mitään.</w:t>
        <w:br/>
        <w:t xml:space="preserve">Hm.</w:t>
        <w:br/>
        <w:t xml:space="preserve">-.-</w:t>
        <w:br/>
        <w:t xml:space="preserve">Minun on parasta mennä googlaamaan "mutta lynkataanko lgbt-väestö Maltalla?"</w:t>
      </w:r>
    </w:p>
    <w:p>
      <w:r>
        <w:rPr>
          <w:b/>
          <w:u w:val="single"/>
        </w:rPr>
        <w:t xml:space="preserve">696763</w:t>
      </w:r>
    </w:p>
    <w:p>
      <w:r>
        <w:t xml:space="preserve">@JozeBiscak @Nova24TV @Democracy1 En ole koskaan nähnyt teidän ripustavan nukkeja silloista!</w:t>
      </w:r>
    </w:p>
    <w:p>
      <w:r>
        <w:rPr>
          <w:b/>
          <w:u w:val="single"/>
        </w:rPr>
        <w:t xml:space="preserve">696764</w:t>
      </w:r>
    </w:p>
    <w:p>
      <w:r>
        <w:t xml:space="preserve">@Platinis2 @tomltoml Eikö olekin mielenkiintoista, että kommunistit asettavat meidät aina huonompaan osaan maita?</w:t>
      </w:r>
    </w:p>
    <w:p>
      <w:r>
        <w:rPr>
          <w:b/>
          <w:u w:val="single"/>
        </w:rPr>
        <w:t xml:space="preserve">696765</w:t>
      </w:r>
    </w:p>
    <w:p>
      <w:r>
        <w:t xml:space="preserve">@AnkaLesar Lainaus: "Musta(insert sport), taiteilija, tiedemies jne. juutalaista syntyperää.... Oksentaa.</w:t>
      </w:r>
    </w:p>
    <w:p>
      <w:r>
        <w:rPr>
          <w:b/>
          <w:u w:val="single"/>
        </w:rPr>
        <w:t xml:space="preserve">696766</w:t>
      </w:r>
    </w:p>
    <w:p>
      <w:r>
        <w:t xml:space="preserve">Alttaripalvelijat ja laulajat @ZPolica kanssa vierailulla Ljubljanan syntymäkirkossa... https://t.co/jyM1AAdfSY</w:t>
      </w:r>
    </w:p>
    <w:p>
      <w:r>
        <w:rPr>
          <w:b/>
          <w:u w:val="single"/>
        </w:rPr>
        <w:t xml:space="preserve">696767</w:t>
      </w:r>
    </w:p>
    <w:p>
      <w:r>
        <w:t xml:space="preserve">@MitjaKravanja @Petrasa1 2/2 Poistettu on tarina, jonka ei pitäisi olla, joka ymmärtää, ymmärtää. Kaikki, jotka eivät ole sitä mieltä, eivät vain ole sitä mieltä, ja tämä tekee asiasta poliittisen.</w:t>
      </w:r>
    </w:p>
    <w:p>
      <w:r>
        <w:rPr>
          <w:b/>
          <w:u w:val="single"/>
        </w:rPr>
        <w:t xml:space="preserve">696768</w:t>
      </w:r>
    </w:p>
    <w:p>
      <w:r>
        <w:t xml:space="preserve">Demonit, pahan voimat ja kuolema kulkevat kaupungeissamme - Časnik https://t.co/T6SJrVC6We</w:t>
      </w:r>
    </w:p>
    <w:p>
      <w:r>
        <w:rPr>
          <w:b/>
          <w:u w:val="single"/>
        </w:rPr>
        <w:t xml:space="preserve">696769</w:t>
      </w:r>
    </w:p>
    <w:p>
      <w:r>
        <w:t xml:space="preserve">Ymmärtävätkö Dražgošen kommunistipelkurit edes sitä, mitä varten he taputtivat puhujalle? Kaikki huumaantuneina huumeista, kaikki huumaantuneina vallasta...</w:t>
      </w:r>
    </w:p>
    <w:p>
      <w:r>
        <w:rPr>
          <w:b/>
          <w:u w:val="single"/>
        </w:rPr>
        <w:t xml:space="preserve">696770</w:t>
      </w:r>
    </w:p>
    <w:p>
      <w:r>
        <w:t xml:space="preserve">@AljosaNovakovic Aivan, se ei ole ilmainen, fussball on perinteisesti ollut suhteessa elokuvalippuun, ei konserttiin.</w:t>
      </w:r>
    </w:p>
    <w:p>
      <w:r>
        <w:rPr>
          <w:b/>
          <w:u w:val="single"/>
        </w:rPr>
        <w:t xml:space="preserve">696771</w:t>
      </w:r>
    </w:p>
    <w:p>
      <w:r>
        <w:t xml:space="preserve">@tanci82 Meikkien puhdistukseen. Nämä eivät siis ole käsien ja takapuolen kosteuspyyhkeitä, vaan meikinpoistopyyhkeitä. https://t.co/8z1ssq4rfx.</w:t>
      </w:r>
    </w:p>
    <w:p>
      <w:r>
        <w:rPr>
          <w:b/>
          <w:u w:val="single"/>
        </w:rPr>
        <w:t xml:space="preserve">696772</w:t>
      </w:r>
    </w:p>
    <w:p>
      <w:r>
        <w:t xml:space="preserve">Katso video: LUKA CIMPRIČ pukuhuoneessa puoli tuntia ennen ensi-iltaa https://t.co/lpTUSsMkff</w:t>
      </w:r>
    </w:p>
    <w:p>
      <w:r>
        <w:rPr>
          <w:b/>
          <w:u w:val="single"/>
        </w:rPr>
        <w:t xml:space="preserve">696773</w:t>
      </w:r>
    </w:p>
    <w:p>
      <w:r>
        <w:t xml:space="preserve">@AlHarlamov Kun lottovoitto osuu, ostan sinulle viisi fútbol-pelaajaa rojsndanille, katsotaanpa.</w:t>
      </w:r>
    </w:p>
    <w:p>
      <w:r>
        <w:rPr>
          <w:b/>
          <w:u w:val="single"/>
        </w:rPr>
        <w:t xml:space="preserve">696774</w:t>
      </w:r>
    </w:p>
    <w:p>
      <w:r>
        <w:t xml:space="preserve">@dusankocevar1 Yksinkertaisesti sanottuna: niin kauan kuin Janša tukahduttaa oikeiston, niin tulee olemaan. JJ on myllynkivi oikeiston kaulassa!</w:t>
      </w:r>
    </w:p>
    <w:p>
      <w:r>
        <w:rPr>
          <w:b/>
          <w:u w:val="single"/>
        </w:rPr>
        <w:t xml:space="preserve">696775</w:t>
      </w:r>
    </w:p>
    <w:p>
      <w:r>
        <w:t xml:space="preserve">Italian ilmavoimien Koroška Białan pommituksen satavuotispäivä https://t.co/SyD4JgbiI0</w:t>
      </w:r>
    </w:p>
    <w:p>
      <w:r>
        <w:rPr>
          <w:b/>
          <w:u w:val="single"/>
        </w:rPr>
        <w:t xml:space="preserve">696776</w:t>
      </w:r>
    </w:p>
    <w:p>
      <w:r>
        <w:t xml:space="preserve">Cirkulane: Ptujin alueellisen palomiesyhdistyksen palontorjuntaveteraanien 21. kokous https://t.co/EsW0mDa3gg</w:t>
      </w:r>
    </w:p>
    <w:p>
      <w:r>
        <w:rPr>
          <w:b/>
          <w:u w:val="single"/>
        </w:rPr>
        <w:t xml:space="preserve">696777</w:t>
      </w:r>
    </w:p>
    <w:p>
      <w:r>
        <w:t xml:space="preserve">MaMa-verkosto tänään YOUTH - Peer to Peer -tiedotusprojektin koulutustilaisuudessa Celjen nuorisokeskuksessa! https://t.co/GAMwgmj6vk</w:t>
      </w:r>
    </w:p>
    <w:p>
      <w:r>
        <w:rPr>
          <w:b/>
          <w:u w:val="single"/>
        </w:rPr>
        <w:t xml:space="preserve">696778</w:t>
      </w:r>
    </w:p>
    <w:p>
      <w:r>
        <w:t xml:space="preserve">Sitten on Dobin vankila - sosiaalisten kokeiden talo. Bavčar ei ole vapaa yhteiskuntatieteilijä. https://t.co/gBZu7Sz9zd.</w:t>
      </w:r>
    </w:p>
    <w:p>
      <w:r>
        <w:rPr>
          <w:b/>
          <w:u w:val="single"/>
        </w:rPr>
        <w:t xml:space="preserve">696779</w:t>
      </w:r>
    </w:p>
    <w:p>
      <w:r>
        <w:t xml:space="preserve">Aitoja pystytetään ympäri Eurooppaa...jopa siellä missä Orbania huudetaan alas...#Hynians https://t.co/5DBuNxIFsw</w:t>
      </w:r>
    </w:p>
    <w:p>
      <w:r>
        <w:rPr>
          <w:b/>
          <w:u w:val="single"/>
        </w:rPr>
        <w:t xml:space="preserve">696780</w:t>
      </w:r>
    </w:p>
    <w:p>
      <w:r>
        <w:t xml:space="preserve">Mitkä vitsiniekat! Ainoa puuttuva asia on Karhu, jotta hänet voidaan uhrata. https://t.co/izHBN0Ex3c.</w:t>
      </w:r>
    </w:p>
    <w:p>
      <w:r>
        <w:rPr>
          <w:b/>
          <w:u w:val="single"/>
        </w:rPr>
        <w:t xml:space="preserve">696781</w:t>
      </w:r>
    </w:p>
    <w:p>
      <w:r>
        <w:t xml:space="preserve">@Max970 Siksi Zaho tuotti minulle pettymyksen, kun ei rikkonut valehtelevaa journalistista kuonoa...</w:t>
      </w:r>
    </w:p>
    <w:p>
      <w:r>
        <w:rPr>
          <w:b/>
          <w:u w:val="single"/>
        </w:rPr>
        <w:t xml:space="preserve">696782</w:t>
      </w:r>
    </w:p>
    <w:p>
      <w:r>
        <w:t xml:space="preserve">@Matej_Klaric Klarič, pop pillereitä ja työntää Vodušekin kadonnut keskisormi jonnekin... Verstehen sie?</w:t>
      </w:r>
    </w:p>
    <w:p>
      <w:r>
        <w:rPr>
          <w:b/>
          <w:u w:val="single"/>
        </w:rPr>
        <w:t xml:space="preserve">696783</w:t>
      </w:r>
    </w:p>
    <w:p>
      <w:r>
        <w:t xml:space="preserve">@mat3ja @pongiSLO Villapaita on vaatekappale, jonka lapsi pukee päälleen, kun äidillä on kylmä. :D</w:t>
      </w:r>
    </w:p>
    <w:p>
      <w:r>
        <w:rPr>
          <w:b/>
          <w:u w:val="single"/>
        </w:rPr>
        <w:t xml:space="preserve">696784</w:t>
      </w:r>
    </w:p>
    <w:p>
      <w:r>
        <w:t xml:space="preserve">@ZigaTurk Ei tarvitse laskea sen varaan, 55 on jo "kerätty", 5 vapaata ampujaa löytyy nopeasti isolla palkinnolla!🧐🙄</w:t>
      </w:r>
    </w:p>
    <w:p>
      <w:r>
        <w:rPr>
          <w:b/>
          <w:u w:val="single"/>
        </w:rPr>
        <w:t xml:space="preserve">696785</w:t>
      </w:r>
    </w:p>
    <w:p>
      <w:r>
        <w:t xml:space="preserve">Euroopan parlamentin jäsenet Zver, Tomčeva ja Šulinova vastustavat Šoltesin, Fajonin, Vajglin ja Bogovičin kirjettä https://t.co/Auln3ZGtU6 via @Nova24TV</w:t>
      </w:r>
    </w:p>
    <w:p>
      <w:r>
        <w:rPr>
          <w:b/>
          <w:u w:val="single"/>
        </w:rPr>
        <w:t xml:space="preserve">696786</w:t>
      </w:r>
    </w:p>
    <w:p>
      <w:r>
        <w:t xml:space="preserve">Halusin nähdä, miltä nettilippujen myynti näyttää, ja kas, sivusto ei toimi :/ https://t.co/wQSDdF9FJH.</w:t>
      </w:r>
    </w:p>
    <w:p>
      <w:r>
        <w:rPr>
          <w:b/>
          <w:u w:val="single"/>
        </w:rPr>
        <w:t xml:space="preserve">696787</w:t>
      </w:r>
    </w:p>
    <w:p>
      <w:r>
        <w:t xml:space="preserve">Lasten kuvakirja Kun kuu ei nuku tuo pienille ja isoille lapsille pieniä säkeitä taianomaisesta, satumaailmasta http://t.co/bX2lhgxDUt ...</w:t>
      </w:r>
    </w:p>
    <w:p>
      <w:r>
        <w:rPr>
          <w:b/>
          <w:u w:val="single"/>
        </w:rPr>
        <w:t xml:space="preserve">696788</w:t>
      </w:r>
    </w:p>
    <w:p>
      <w:r>
        <w:t xml:space="preserve">@agortaa Miksi partiolaiset antoivat kommunististen partiolaisten edustaa itseään Maailman katolisessa partiolaisjärjestössä?</w:t>
      </w:r>
    </w:p>
    <w:p>
      <w:r>
        <w:rPr>
          <w:b/>
          <w:u w:val="single"/>
        </w:rPr>
        <w:t xml:space="preserve">696789</w:t>
      </w:r>
    </w:p>
    <w:p>
      <w:r>
        <w:t xml:space="preserve">@Casnik Se ei ole murha, vaan abortti. Sekoitat omenoita ja päärynöitä! Ei mitään uutta vähemmän tarkkasilmäisiltä klerodontisteilta!</w:t>
      </w:r>
    </w:p>
    <w:p>
      <w:r>
        <w:rPr>
          <w:b/>
          <w:u w:val="single"/>
        </w:rPr>
        <w:t xml:space="preserve">696790</w:t>
      </w:r>
    </w:p>
    <w:p>
      <w:r>
        <w:t xml:space="preserve">@DavidToff Tällaisessa pelissä hänen pitäisi palata jotenkin.</w:t>
      </w:r>
    </w:p>
    <w:p>
      <w:r>
        <w:rPr>
          <w:b/>
          <w:u w:val="single"/>
        </w:rPr>
        <w:t xml:space="preserve">696791</w:t>
      </w:r>
    </w:p>
    <w:p>
      <w:r>
        <w:t xml:space="preserve">@NusaZajc @pikaosa Parasta on se, että @LidlSLO mainostaa heitä ja he ostavat Leclercissä . . . .</w:t>
      </w:r>
    </w:p>
    <w:p>
      <w:r>
        <w:rPr>
          <w:b/>
          <w:u w:val="single"/>
        </w:rPr>
        <w:t xml:space="preserve">696792</w:t>
      </w:r>
    </w:p>
    <w:p>
      <w:r>
        <w:t xml:space="preserve">@hrastelj @nadkaku @sarecmarjan @JJansaSDS Rabilla on kuulemisleiri. No, ehkä hän heittäytyy veteen sillä välin, -</w:t>
      </w:r>
    </w:p>
    <w:p>
      <w:r>
        <w:rPr>
          <w:b/>
          <w:u w:val="single"/>
        </w:rPr>
        <w:t xml:space="preserve">696793</w:t>
      </w:r>
    </w:p>
    <w:p>
      <w:r>
        <w:t xml:space="preserve">@had Praline sappea ja vierasta kipua, jotka ovat vain vipuvarsi puhutteluun, ei aikomus auttaa.</w:t>
      </w:r>
    </w:p>
    <w:p>
      <w:r>
        <w:rPr>
          <w:b/>
          <w:u w:val="single"/>
        </w:rPr>
        <w:t xml:space="preserve">696794</w:t>
      </w:r>
    </w:p>
    <w:p>
      <w:r>
        <w:t xml:space="preserve">#SFRY:ssä "maailman hienoimmassa maassa" vasemmistolaisten mielestä ammuttiin vankeja? https://t.co/WUoG12RM5e</w:t>
      </w:r>
    </w:p>
    <w:p>
      <w:r>
        <w:rPr>
          <w:b/>
          <w:u w:val="single"/>
        </w:rPr>
        <w:t xml:space="preserve">696795</w:t>
      </w:r>
    </w:p>
    <w:p>
      <w:r>
        <w:t xml:space="preserve">Hyvät asiakkaat,</w:t>
        <w:br/>
        <w:br/>
        <w:t xml:space="preserve">Voit tuoda talvivaatteita ja talvikenkiä (talvitakit, talvisaappaat, talvihatut,... https://t.</w:t>
      </w:r>
    </w:p>
    <w:p>
      <w:r>
        <w:rPr>
          <w:b/>
          <w:u w:val="single"/>
        </w:rPr>
        <w:t xml:space="preserve">696796</w:t>
      </w:r>
    </w:p>
    <w:p>
      <w:r>
        <w:t xml:space="preserve">@pengovsky Breda käyttää kahvaa kuin korealainen Fortnite-aimbot. Brava.</w:t>
      </w:r>
    </w:p>
    <w:p>
      <w:r>
        <w:rPr>
          <w:b/>
          <w:u w:val="single"/>
        </w:rPr>
        <w:t xml:space="preserve">696797</w:t>
      </w:r>
    </w:p>
    <w:p>
      <w:r>
        <w:t xml:space="preserve">@UrskaSoncek @NuckinFutsSlo Koska se on väärä kategoria.... koska he ovat idiootteja... koska se on älypuhelin mutta sitä ei anneta älypuhelimen alle....</w:t>
      </w:r>
    </w:p>
    <w:p>
      <w:r>
        <w:rPr>
          <w:b/>
          <w:u w:val="single"/>
        </w:rPr>
        <w:t xml:space="preserve">696798</w:t>
      </w:r>
    </w:p>
    <w:p>
      <w:r>
        <w:t xml:space="preserve">@Democracy1 On sääli, että sinun on pyydettävä anteeksi tällaista lausuntoa. Myös RCC:ssä toimivat sortoelimet.</w:t>
      </w:r>
    </w:p>
    <w:p>
      <w:r>
        <w:rPr>
          <w:b/>
          <w:u w:val="single"/>
        </w:rPr>
        <w:t xml:space="preserve">696799</w:t>
      </w:r>
    </w:p>
    <w:p>
      <w:r>
        <w:t xml:space="preserve">ENSIMMÄINEN MINUUTTI 30.5.2015 asti, vielä muutama huoneisto vapaana ITÄPÄIVÄN JA KEVÄTLOMAN ajaksi:</w:t>
        <w:br/>
        <w:t xml:space="preserve">4 PÄIVÄN LOMA :... http://t.co/VYa0AVQ8vq</w:t>
      </w:r>
    </w:p>
    <w:p>
      <w:r>
        <w:rPr>
          <w:b/>
          <w:u w:val="single"/>
        </w:rPr>
        <w:t xml:space="preserve">696800</w:t>
      </w:r>
    </w:p>
    <w:p>
      <w:r>
        <w:t xml:space="preserve">Tarkastus löytää liikaa pääskyjä ladosta https://t.co/IbLFuGS2BX UNIQUE STUPIDITY MADE IN SLOVENIA!</w:t>
      </w:r>
    </w:p>
    <w:p>
      <w:r>
        <w:rPr>
          <w:b/>
          <w:u w:val="single"/>
        </w:rPr>
        <w:t xml:space="preserve">696801</w:t>
      </w:r>
    </w:p>
    <w:p>
      <w:r>
        <w:t xml:space="preserve">@boriscipot1 @Franc_Bogovic Kolmen vuosikymmenen ajan vaalit ovat olleet vitsi, ja nyt niistä tulee ratkaisevat!  Mitä hölynpölyä sinä höpötät !</w:t>
      </w:r>
    </w:p>
    <w:p>
      <w:r>
        <w:rPr>
          <w:b/>
          <w:u w:val="single"/>
        </w:rPr>
        <w:t xml:space="preserve">696802</w:t>
      </w:r>
    </w:p>
    <w:p>
      <w:r>
        <w:t xml:space="preserve">@Darko_Bulat @Gen_ID_SLO Jälleen kerran, opankar on varmasti puristanut jotain zep!!!!</w:t>
      </w:r>
    </w:p>
    <w:p>
      <w:r>
        <w:rPr>
          <w:b/>
          <w:u w:val="single"/>
        </w:rPr>
        <w:t xml:space="preserve">696803</w:t>
      </w:r>
    </w:p>
    <w:p>
      <w:r>
        <w:t xml:space="preserve">@Metod_Berlec Huomaan, että Slovenian natsit levittävät kiireisesti Putinin propagandaa.</w:t>
      </w:r>
    </w:p>
    <w:p>
      <w:r>
        <w:rPr>
          <w:b/>
          <w:u w:val="single"/>
        </w:rPr>
        <w:t xml:space="preserve">696804</w:t>
      </w:r>
    </w:p>
    <w:p>
      <w:r>
        <w:t xml:space="preserve">Ljubljana muuttui eilen illalla sirkukseksi. Mutta se on hyvä. Iloiset ihmiset, rento ilmapiiri, hyvä viini :)</w:t>
      </w:r>
    </w:p>
    <w:p>
      <w:r>
        <w:rPr>
          <w:b/>
          <w:u w:val="single"/>
        </w:rPr>
        <w:t xml:space="preserve">696805</w:t>
      </w:r>
    </w:p>
    <w:p>
      <w:r>
        <w:t xml:space="preserve">Paprikapippurin tilalle vaihtamani pieni määrä chiliä ei saa nenääni, huuliani ja sormiani palamaan. Nyt minä "puuskuttelen" :)</w:t>
      </w:r>
    </w:p>
    <w:p>
      <w:r>
        <w:rPr>
          <w:b/>
          <w:u w:val="single"/>
        </w:rPr>
        <w:t xml:space="preserve">696806</w:t>
      </w:r>
    </w:p>
    <w:p>
      <w:r>
        <w:t xml:space="preserve">Pistaasipähkinät - terveellinen ja maukas välipala https://t.co/sWKMYzv0kG https://t.co/BRJI3XCRR3 https://t.co/BRJI3XCRR3</w:t>
      </w:r>
    </w:p>
    <w:p>
      <w:r>
        <w:rPr>
          <w:b/>
          <w:u w:val="single"/>
        </w:rPr>
        <w:t xml:space="preserve">696807</w:t>
      </w:r>
    </w:p>
    <w:p>
      <w:r>
        <w:t xml:space="preserve">@SrdanKuret @KanglerFranc @petra_jansa @peterjancic Se johtuu siitä, että sinulla on MULTI-kultivaattori moniviljelyn sijaan! 😀</w:t>
      </w:r>
    </w:p>
    <w:p>
      <w:r>
        <w:rPr>
          <w:b/>
          <w:u w:val="single"/>
        </w:rPr>
        <w:t xml:space="preserve">696808</w:t>
      </w:r>
    </w:p>
    <w:p>
      <w:r>
        <w:t xml:space="preserve">Salakuljettaja pysähtyi Črenšovcin eteen, joka latasi 9 laitonta maahanmuuttajaa autoonsa &amp;amp #8220;#8221; https://t.co/nHTVD1T1jy</w:t>
      </w:r>
    </w:p>
    <w:p>
      <w:r>
        <w:rPr>
          <w:b/>
          <w:u w:val="single"/>
        </w:rPr>
        <w:t xml:space="preserve">696809</w:t>
      </w:r>
    </w:p>
    <w:p>
      <w:r>
        <w:t xml:space="preserve">@ciro_ciril @MervicVanda @Jan_Skoberne SDS ratsastaa unkarilaisella populismilla ja valehtelee... ja pelottelee....</w:t>
      </w:r>
    </w:p>
    <w:p>
      <w:r>
        <w:rPr>
          <w:b/>
          <w:u w:val="single"/>
        </w:rPr>
        <w:t xml:space="preserve">696810</w:t>
      </w:r>
    </w:p>
    <w:p>
      <w:r>
        <w:t xml:space="preserve">@EdoHabe Markkinoiden äiti 2 päivän ajan. 😜 @ErikaPlaninsec on pitänyt sinut puhtaana. 😂😂😂</w:t>
      </w:r>
    </w:p>
    <w:p>
      <w:r>
        <w:rPr>
          <w:b/>
          <w:u w:val="single"/>
        </w:rPr>
        <w:t xml:space="preserve">696811</w:t>
      </w:r>
    </w:p>
    <w:p>
      <w:r>
        <w:t xml:space="preserve">@TankoJoze @SdmLju Sitten he valittavat, että osallistujien osuus pienenee. Ei ihme! Slovenialaiset äänestävät, he työskentelevät ulkomaalaisille!!!!</w:t>
      </w:r>
    </w:p>
    <w:p>
      <w:r>
        <w:rPr>
          <w:b/>
          <w:u w:val="single"/>
        </w:rPr>
        <w:t xml:space="preserve">696812</w:t>
      </w:r>
    </w:p>
    <w:p>
      <w:r>
        <w:t xml:space="preserve">@BorutPahor Pahor on lager ovat punaiset itse, miten aiot keskustella oneoumjo!?häpeä!</w:t>
      </w:r>
    </w:p>
    <w:p>
      <w:r>
        <w:rPr>
          <w:b/>
          <w:u w:val="single"/>
        </w:rPr>
        <w:t xml:space="preserve">696813</w:t>
      </w:r>
    </w:p>
    <w:p>
      <w:r>
        <w:t xml:space="preserve">Muslimit ovat hyökkääjiä.</w:t>
        <w:br/>
        <w:t xml:space="preserve"> Ensin he teeskentelevät olevansa köyhiä, sitten he ottavat kaiken haltuunsa. https://t.co/178RMJlyCg.</w:t>
      </w:r>
    </w:p>
    <w:p>
      <w:r>
        <w:rPr>
          <w:b/>
          <w:u w:val="single"/>
        </w:rPr>
        <w:t xml:space="preserve">696814</w:t>
      </w:r>
    </w:p>
    <w:p>
      <w:r>
        <w:t xml:space="preserve">@YanchMb Tämä on niin harmaa, että hänen on oltava ensimmäinen "tähti" kaikkialla, ja silloinkin meillä oli hänet takakontissa.</w:t>
      </w:r>
    </w:p>
    <w:p>
      <w:r>
        <w:rPr>
          <w:b/>
          <w:u w:val="single"/>
        </w:rPr>
        <w:t xml:space="preserve">696815</w:t>
      </w:r>
    </w:p>
    <w:p>
      <w:r>
        <w:t xml:space="preserve">Ion trapetsi uusi: Myyn trapetsi uusi vain se on liian iso minulle 041555101 https://t.co/WqGI68DCsc https://t.co/SbZsgPRGsC</w:t>
      </w:r>
    </w:p>
    <w:p>
      <w:r>
        <w:rPr>
          <w:b/>
          <w:u w:val="single"/>
        </w:rPr>
        <w:t xml:space="preserve">696816</w:t>
      </w:r>
    </w:p>
    <w:p>
      <w:r>
        <w:t xml:space="preserve">Etsin sukeltajaa (pintatuki) seikkailusukellukselle maanantaina 26.2.</w:t>
      </w:r>
    </w:p>
    <w:p>
      <w:r>
        <w:rPr>
          <w:b/>
          <w:u w:val="single"/>
        </w:rPr>
        <w:t xml:space="preserve">696817</w:t>
      </w:r>
    </w:p>
    <w:p>
      <w:r>
        <w:t xml:space="preserve">Kymmenen minuutin ajan kehotan teitä, rakkaat raivohullut kusipäät, kouluttamattoman väkijoukon edustajana käymään äänestämässä, jos ette ole vielä äänestäneet.</w:t>
      </w:r>
    </w:p>
    <w:p>
      <w:r>
        <w:rPr>
          <w:b/>
          <w:u w:val="single"/>
        </w:rPr>
        <w:t xml:space="preserve">696818</w:t>
      </w:r>
    </w:p>
    <w:p>
      <w:r>
        <w:t xml:space="preserve">Hän ansaitsi 23000 brutto kuukaudessa eikä rikastunut????. #journalistit #24ur #wtf #catanecout #refresh</w:t>
      </w:r>
    </w:p>
    <w:p>
      <w:r>
        <w:rPr>
          <w:b/>
          <w:u w:val="single"/>
        </w:rPr>
        <w:t xml:space="preserve">696819</w:t>
      </w:r>
    </w:p>
    <w:p>
      <w:r>
        <w:t xml:space="preserve">@Umitja @friedcell Haukan silmä. :D Sen on vain oltava paperipussissa. :D</w:t>
      </w:r>
    </w:p>
    <w:p>
      <w:r>
        <w:rPr>
          <w:b/>
          <w:u w:val="single"/>
        </w:rPr>
        <w:t xml:space="preserve">696820</w:t>
      </w:r>
    </w:p>
    <w:p>
      <w:r>
        <w:t xml:space="preserve">Barcalle kelpaisi Coutinho ja myisin hänet 150M:llä silmänräpäyksessä. #lfc ostaa 2 puolustajaa ja maalivahdin tällä ja meille jää. #ynwa ⚽</w:t>
      </w:r>
    </w:p>
    <w:p>
      <w:r>
        <w:rPr>
          <w:b/>
          <w:u w:val="single"/>
        </w:rPr>
        <w:t xml:space="preserve">696821</w:t>
      </w:r>
    </w:p>
    <w:p>
      <w:r>
        <w:t xml:space="preserve">Yli 2000 kilometrin jälkeen huomaan, että autoradioni sulattelee MP3-levyjä \o/</w:t>
        <w:br/>
        <w:br/>
        <w:t xml:space="preserve">#srecnsm</w:t>
        <w:br/>
        <w:t xml:space="preserve">#kokmaljetrebadajeotroksrecn https://t.co/srdJYucECY</w:t>
      </w:r>
    </w:p>
    <w:p>
      <w:r>
        <w:rPr>
          <w:b/>
          <w:u w:val="single"/>
        </w:rPr>
        <w:t xml:space="preserve">696822</w:t>
      </w:r>
    </w:p>
    <w:p>
      <w:r>
        <w:t xml:space="preserve">@zzTurk sano Bobille, että pitää turpansa kiinni, äläkä kiertele vaaligulagissa kuin Macek... Tausta Täti PRESS</w:t>
      </w:r>
    </w:p>
    <w:p>
      <w:r>
        <w:rPr>
          <w:b/>
          <w:u w:val="single"/>
        </w:rPr>
        <w:t xml:space="preserve">696823</w:t>
      </w:r>
    </w:p>
    <w:p>
      <w:r>
        <w:t xml:space="preserve">Se, kun toimittaja tärkeässä TV-uutisohjelmassa sanoo "sanomatta". Vittu.</w:t>
      </w:r>
    </w:p>
    <w:p>
      <w:r>
        <w:rPr>
          <w:b/>
          <w:u w:val="single"/>
        </w:rPr>
        <w:t xml:space="preserve">696824</w:t>
      </w:r>
    </w:p>
    <w:p>
      <w:r>
        <w:t xml:space="preserve">@VaneGosnik Cerar: disinformaatio on uusi suuri uhka....Fino, saa nähdä, lopettaako hän todella .</w:t>
      </w:r>
    </w:p>
    <w:p>
      <w:r>
        <w:rPr>
          <w:b/>
          <w:u w:val="single"/>
        </w:rPr>
        <w:t xml:space="preserve">696825</w:t>
      </w:r>
    </w:p>
    <w:p>
      <w:r>
        <w:t xml:space="preserve">Sain keltakuumerokotteen viikko sitten, eilen sain kuumeen, niveliäni särkee... voinko odottaa autismia nyt? #sarcasmoff</w:t>
      </w:r>
    </w:p>
    <w:p>
      <w:r>
        <w:rPr>
          <w:b/>
          <w:u w:val="single"/>
        </w:rPr>
        <w:t xml:space="preserve">696826</w:t>
      </w:r>
    </w:p>
    <w:p>
      <w:r>
        <w:t xml:space="preserve">@Rok_Novak @mitjasterman Saa nähdä, osoittavatko vasemmisto vai oikeisto mieltään muslimikoulun avaamista vastaan. Älä puhu hölynpölyä.</w:t>
      </w:r>
    </w:p>
    <w:p>
      <w:r>
        <w:rPr>
          <w:b/>
          <w:u w:val="single"/>
        </w:rPr>
        <w:t xml:space="preserve">696827</w:t>
      </w:r>
    </w:p>
    <w:p>
      <w:r>
        <w:t xml:space="preserve">[ANNOUNCED] @AnzeLog vieraana The Factorissa tänään klo 19.15 @TV3_SI:llä. Sinut on kutsuttu katsomaan! @BojanPozar #BankingCrime https://t.co/Rc9DYLyfKZ</w:t>
      </w:r>
    </w:p>
    <w:p>
      <w:r>
        <w:rPr>
          <w:b/>
          <w:u w:val="single"/>
        </w:rPr>
        <w:t xml:space="preserve">696828</w:t>
      </w:r>
    </w:p>
    <w:p>
      <w:r>
        <w:t xml:space="preserve">@Delo idioottipatriootit, jotka eivät halua maahanmuuttajia, eivät ole natseja. Muuten kyse on vain siitä, tuleeko parlamenttiin kolmanneksi vahvin puolue.</w:t>
      </w:r>
    </w:p>
    <w:p>
      <w:r>
        <w:rPr>
          <w:b/>
          <w:u w:val="single"/>
        </w:rPr>
        <w:t xml:space="preserve">696829</w:t>
      </w:r>
    </w:p>
    <w:p>
      <w:r>
        <w:t xml:space="preserve">@agortaa Pyöriskelee mukavassa nojatuolissa suurella palkalla ja kitisee kuin papukaija, että pandurit "hallitsevat" villiintyneiden laumojen raajoja.</w:t>
      </w:r>
    </w:p>
    <w:p>
      <w:r>
        <w:rPr>
          <w:b/>
          <w:u w:val="single"/>
        </w:rPr>
        <w:t xml:space="preserve">696830</w:t>
      </w:r>
    </w:p>
    <w:p>
      <w:r>
        <w:t xml:space="preserve">Sytytyskaapeleilla voit käynnistää jopa 3 litran bensiinimoottorin ja 2,5 litran dieselmoottorin jopa 15 kertaa yhdellä latauksella. #Megabite https://t.co/7IfuDYaZjT</w:t>
      </w:r>
    </w:p>
    <w:p>
      <w:r>
        <w:rPr>
          <w:b/>
          <w:u w:val="single"/>
        </w:rPr>
        <w:t xml:space="preserve">696831</w:t>
      </w:r>
    </w:p>
    <w:p>
      <w:r>
        <w:t xml:space="preserve">Elokuvatähti on välttynyt täpärästi fanien painostukselle taipuneelta aidalta. https://t.co/cv1DVjLzps https://t.co/2rtn0VvJKy</w:t>
      </w:r>
    </w:p>
    <w:p>
      <w:r>
        <w:rPr>
          <w:b/>
          <w:u w:val="single"/>
        </w:rPr>
        <w:t xml:space="preserve">696832</w:t>
      </w:r>
    </w:p>
    <w:p>
      <w:r>
        <w:t xml:space="preserve">@_bosonoga Luulen, että minulla on jo kylttejä kahviloiden edessä viranomaisen, mutta nyt se on virallista. Vinkki!</w:t>
      </w:r>
    </w:p>
    <w:p>
      <w:r>
        <w:rPr>
          <w:b/>
          <w:u w:val="single"/>
        </w:rPr>
        <w:t xml:space="preserve">696833</w:t>
      </w:r>
    </w:p>
    <w:p>
      <w:r>
        <w:t xml:space="preserve">Mutta tämä ansaitsee kirjallisen käsittelyn. Ehkä jopa uutena jaksona Bhutanin kronikoissa. https://t.co/LswRYVsobc.</w:t>
      </w:r>
    </w:p>
    <w:p>
      <w:r>
        <w:rPr>
          <w:b/>
          <w:u w:val="single"/>
        </w:rPr>
        <w:t xml:space="preserve">696834</w:t>
      </w:r>
    </w:p>
    <w:p>
      <w:r>
        <w:t xml:space="preserve">Pelaan parhaillaan Biathlon Maniaa. Tule mukaan ja yritä voittaa minut! https://t.co/VL8Vbwgdwd</w:t>
      </w:r>
    </w:p>
    <w:p>
      <w:r>
        <w:rPr>
          <w:b/>
          <w:u w:val="single"/>
        </w:rPr>
        <w:t xml:space="preserve">696835</w:t>
      </w:r>
    </w:p>
    <w:p>
      <w:r>
        <w:t xml:space="preserve">@BojanPozar POOPTV 24ur on jo matalalla ja odottaa tutkinnan tarkkaa tuntia. Kuulin, että se lähetetään suorana lähetyksenä.</w:t>
      </w:r>
    </w:p>
    <w:p>
      <w:r>
        <w:rPr>
          <w:b/>
          <w:u w:val="single"/>
        </w:rPr>
        <w:t xml:space="preserve">696836</w:t>
      </w:r>
    </w:p>
    <w:p>
      <w:r>
        <w:t xml:space="preserve">@RisRoznik No, me sanoimme sinulle, älä katso vaaleja edeltäviä vastakkainasetteluja... #burntandtoasted</w:t>
      </w:r>
    </w:p>
    <w:p>
      <w:r>
        <w:rPr>
          <w:b/>
          <w:u w:val="single"/>
        </w:rPr>
        <w:t xml:space="preserve">696837</w:t>
      </w:r>
    </w:p>
    <w:p>
      <w:r>
        <w:t xml:space="preserve">@Jaka__Dolinar Ainakin Slapšakova on ihminen, mistä sinä, haisuli, joka saat Jumalan itkemään, et voi ylpeillä.</w:t>
      </w:r>
    </w:p>
    <w:p>
      <w:r>
        <w:rPr>
          <w:b/>
          <w:u w:val="single"/>
        </w:rPr>
        <w:t xml:space="preserve">696838</w:t>
      </w:r>
    </w:p>
    <w:p>
      <w:r>
        <w:t xml:space="preserve">@DindicAlma Hahaha, jos kunnon hieronnalla jalat kasvavat, puolet ajasta ne kasvavat meloneja :)</w:t>
      </w:r>
    </w:p>
    <w:p>
      <w:r>
        <w:rPr>
          <w:b/>
          <w:u w:val="single"/>
        </w:rPr>
        <w:t xml:space="preserve">696839</w:t>
      </w:r>
    </w:p>
    <w:p>
      <w:r>
        <w:t xml:space="preserve">@KatarinaJenko @MojcaJereb Itse asiassa kaikki pelaajat (cicibaneista lähtien) lasketaan 1000:een - jäseniä on oletettavasti noin 130.</w:t>
      </w:r>
    </w:p>
    <w:p>
      <w:r>
        <w:rPr>
          <w:b/>
          <w:u w:val="single"/>
        </w:rPr>
        <w:t xml:space="preserve">696840</w:t>
      </w:r>
    </w:p>
    <w:p>
      <w:r>
        <w:t xml:space="preserve">@bnina_ Aha... Koska Egyptissä, Tunisiassa ja vastaavissa maissa on Megabonin kaltaisia kuponki-portaaleja, ja sellaiset asiat ovat melko paljon halvempia.</w:t>
      </w:r>
    </w:p>
    <w:p>
      <w:r>
        <w:rPr>
          <w:b/>
          <w:u w:val="single"/>
        </w:rPr>
        <w:t xml:space="preserve">696841</w:t>
      </w:r>
    </w:p>
    <w:p>
      <w:r>
        <w:t xml:space="preserve">@BojanZemljic @petrasovdat @jozevolf @vladarsi Paloturvallisuuden vaarantaminen varastoimalla palavia aineita. ☝️</w:t>
      </w:r>
    </w:p>
    <w:p>
      <w:r>
        <w:rPr>
          <w:b/>
          <w:u w:val="single"/>
        </w:rPr>
        <w:t xml:space="preserve">696842</w:t>
      </w:r>
    </w:p>
    <w:p>
      <w:r>
        <w:t xml:space="preserve">@matjaz_jansa ...ellet asu kerrostalossa, jossa ääni kulkee ilmanvaihtojärjestelmien kautta...</w:t>
      </w:r>
    </w:p>
    <w:p>
      <w:r>
        <w:rPr>
          <w:b/>
          <w:u w:val="single"/>
        </w:rPr>
        <w:t xml:space="preserve">696843</w:t>
      </w:r>
    </w:p>
    <w:p>
      <w:r>
        <w:t xml:space="preserve">@Mateja_Rose Pelko on aiheeton. Janša vetää heitä todennäköisesti joka tapauksessa puoleensa. Ilman LMŠ.</w:t>
      </w:r>
    </w:p>
    <w:p>
      <w:r>
        <w:rPr>
          <w:b/>
          <w:u w:val="single"/>
        </w:rPr>
        <w:t xml:space="preserve">696844</w:t>
      </w:r>
    </w:p>
    <w:p>
      <w:r>
        <w:t xml:space="preserve">@ArtGotar Pyhän Martin auringon takana.</w:t>
        <w:br/>
        <w:t xml:space="preserve">lumi , pakkanen , bablje tulossa pian</w:t>
        <w:br/>
        <w:t xml:space="preserve">Jos se lämmittää sinua hyvin ,</w:t>
        <w:br/>
        <w:t xml:space="preserve">vain kolme päivää intialaisesta vuodesta lasketaan</w:t>
      </w:r>
    </w:p>
    <w:p>
      <w:r>
        <w:rPr>
          <w:b/>
          <w:u w:val="single"/>
        </w:rPr>
        <w:t xml:space="preserve">696845</w:t>
      </w:r>
    </w:p>
    <w:p>
      <w:r>
        <w:t xml:space="preserve">@t_celestina Pahor leikkaa ruohon, sinä leikkaat ruohon.</w:t>
        <w:br/>
        <w:t xml:space="preserve"> Pahor mainitsee solariumit, menet solariumiin.</w:t>
        <w:br/>
        <w:t xml:space="preserve"> Mutta jos hän olisi taglavn, haluaisitko sinä olla taglavn?</w:t>
      </w:r>
    </w:p>
    <w:p>
      <w:r>
        <w:rPr>
          <w:b/>
          <w:u w:val="single"/>
        </w:rPr>
        <w:t xml:space="preserve">696846</w:t>
      </w:r>
    </w:p>
    <w:p>
      <w:r>
        <w:t xml:space="preserve">@vmatijevec @Chuppacadabra Ei.</w:t>
        <w:br/>
        <w:t xml:space="preserve"> Mutta noitavaino, jota ohjaavat puoskaritohtorit ja maksetut toimittajat.</w:t>
      </w:r>
    </w:p>
    <w:p>
      <w:r>
        <w:rPr>
          <w:b/>
          <w:u w:val="single"/>
        </w:rPr>
        <w:t xml:space="preserve">696847</w:t>
      </w:r>
    </w:p>
    <w:p>
      <w:r>
        <w:t xml:space="preserve">@aleshojs @BorutPahor @DKosir7 Myös Ivan ja miliisi Gorenak! Molemmat kommunisteja.</w:t>
      </w:r>
    </w:p>
    <w:p>
      <w:r>
        <w:rPr>
          <w:b/>
          <w:u w:val="single"/>
        </w:rPr>
        <w:t xml:space="preserve">696848</w:t>
      </w:r>
    </w:p>
    <w:p>
      <w:r>
        <w:t xml:space="preserve">@IvankaKoprivc @strankalevica Ivanka, teet itsesi naurunalaiseksi päivittäin! Kuinka paljon tästä maksetaan Norjassa?</w:t>
      </w:r>
    </w:p>
    <w:p>
      <w:r>
        <w:rPr>
          <w:b/>
          <w:u w:val="single"/>
        </w:rPr>
        <w:t xml:space="preserve">696849</w:t>
      </w:r>
    </w:p>
    <w:p>
      <w:r>
        <w:t xml:space="preserve">@NavadniNimda @greenwi90277467 @bogjak @SmiljanPurger ainakin hänellä oli äiti. entä sinä fossiili eprueta. luuletko olevasi yhtään parempi?</w:t>
      </w:r>
    </w:p>
    <w:p>
      <w:r>
        <w:rPr>
          <w:b/>
          <w:u w:val="single"/>
        </w:rPr>
        <w:t xml:space="preserve">696850</w:t>
      </w:r>
    </w:p>
    <w:p>
      <w:r>
        <w:t xml:space="preserve">KULTTUURITAPAHTUMA "OJ, MAASSA ON TODELLA KAUNISTA": tämänvuotisen Jernej-festivaalin päätapahtumat järjestettiin... http://t.co/iNO0z7k55Z...</w:t>
      </w:r>
    </w:p>
    <w:p>
      <w:r>
        <w:rPr>
          <w:b/>
          <w:u w:val="single"/>
        </w:rPr>
        <w:t xml:space="preserve">696851</w:t>
      </w:r>
    </w:p>
    <w:p>
      <w:r>
        <w:t xml:space="preserve">@MatejTonin @NovaSlovenija Jos taistelet vasemmistoa vastaan, ensi kerralla olet 1/2% yksin vaaleissa.</w:t>
      </w:r>
    </w:p>
    <w:p>
      <w:r>
        <w:rPr>
          <w:b/>
          <w:u w:val="single"/>
        </w:rPr>
        <w:t xml:space="preserve">696852</w:t>
      </w:r>
    </w:p>
    <w:p>
      <w:r>
        <w:t xml:space="preserve">Espanjan liikkuvuuskeskus isännöi Fast and the Furious -sarjan uutta spektaakkelia ennen ensi-iltaa https://t.co/bX2TBNnwey https://t.co/OI6a0S52od</w:t>
      </w:r>
    </w:p>
    <w:p>
      <w:r>
        <w:rPr>
          <w:b/>
          <w:u w:val="single"/>
        </w:rPr>
        <w:t xml:space="preserve">696853</w:t>
      </w:r>
    </w:p>
    <w:p>
      <w:r>
        <w:t xml:space="preserve">Saksan poliisi tutkii 21 kuolemantapausta myrkytettyihin voileipiin liittyen https://t.co/335ipRlMKO</w:t>
      </w:r>
    </w:p>
    <w:p>
      <w:r>
        <w:rPr>
          <w:b/>
          <w:u w:val="single"/>
        </w:rPr>
        <w:t xml:space="preserve">696854</w:t>
      </w:r>
    </w:p>
    <w:p>
      <w:r>
        <w:t xml:space="preserve">@ve_vse @cesenj Katson profiilia ja näen, että haisevalla kommunistilla Vsevedillä ei ole yhtään seuraajaa 😂😂😂😂</w:t>
      </w:r>
    </w:p>
    <w:p>
      <w:r>
        <w:rPr>
          <w:b/>
          <w:u w:val="single"/>
        </w:rPr>
        <w:t xml:space="preserve">696855</w:t>
      </w:r>
    </w:p>
    <w:p>
      <w:r>
        <w:t xml:space="preserve">@RevijaMonitor En tiedä. Ostin videokasetteja, lasersoittimia ja DVD-levyjä, ja riitti, että ostin saman sisällön uudelleen parin vuoden välein.</w:t>
      </w:r>
    </w:p>
    <w:p>
      <w:r>
        <w:rPr>
          <w:b/>
          <w:u w:val="single"/>
        </w:rPr>
        <w:t xml:space="preserve">696856</w:t>
      </w:r>
    </w:p>
    <w:p>
      <w:r>
        <w:t xml:space="preserve">Nova Liza tuo lahjan - paperiset lautasliinat, joissa on juhlavia kuvioita! https://t.co/Ccw0zHPofN https://t.co/fYiJArWMKI</w:t>
      </w:r>
    </w:p>
    <w:p>
      <w:r>
        <w:rPr>
          <w:b/>
          <w:u w:val="single"/>
        </w:rPr>
        <w:t xml:space="preserve">696857</w:t>
      </w:r>
    </w:p>
    <w:p>
      <w:r>
        <w:t xml:space="preserve">Jos pysäytät miehen ennen kuin hän ylittää rajan, yksi heistä potkaisee sinua perseeseen ja kusee pillusi päälle. Lubck, mitä vittua sinä vittuilet? #safetydistance</w:t>
      </w:r>
    </w:p>
    <w:p>
      <w:r>
        <w:rPr>
          <w:b/>
          <w:u w:val="single"/>
        </w:rPr>
        <w:t xml:space="preserve">696858</w:t>
      </w:r>
    </w:p>
    <w:p>
      <w:r>
        <w:t xml:space="preserve">Kommentoi uutisia: #MMCdebate: "Ammattiliitto teki mädän kompromissin työnantajien kanssa" ... https://t.co/jjuZXYY3xG</w:t>
      </w:r>
    </w:p>
    <w:p>
      <w:r>
        <w:rPr>
          <w:b/>
          <w:u w:val="single"/>
        </w:rPr>
        <w:t xml:space="preserve">696859</w:t>
      </w:r>
    </w:p>
    <w:p>
      <w:r>
        <w:t xml:space="preserve">@mojcaskrinjar Nyt taustan setien lastenlastenlasten on mentävä ensin kouluun, joten on niin paniikki siitä, mitä he pukevat päälleen. http://t.co/8IB8gh33La.</w:t>
      </w:r>
    </w:p>
    <w:p>
      <w:r>
        <w:rPr>
          <w:b/>
          <w:u w:val="single"/>
        </w:rPr>
        <w:t xml:space="preserve">696860</w:t>
      </w:r>
    </w:p>
    <w:p>
      <w:r>
        <w:t xml:space="preserve">@jkmcnk @lednikow @vladarsi No noooo! :D Se siitä ampiaisista, jotka jättävät winbox/http/ssh:n auki mircoteille maailmalta.</w:t>
      </w:r>
    </w:p>
    <w:p>
      <w:r>
        <w:rPr>
          <w:b/>
          <w:u w:val="single"/>
        </w:rPr>
        <w:t xml:space="preserve">696861</w:t>
      </w:r>
    </w:p>
    <w:p>
      <w:r>
        <w:t xml:space="preserve">@Plavalka @Agathung @MazzoVanKlein @KatarinaDbr @5er_peter @lukavalas @pengovsky Natsismi ja tuskallinen huoli kotiseudun puhtaudesta eivät ole sama asia!</w:t>
      </w:r>
    </w:p>
    <w:p>
      <w:r>
        <w:rPr>
          <w:b/>
          <w:u w:val="single"/>
        </w:rPr>
        <w:t xml:space="preserve">696862</w:t>
      </w:r>
    </w:p>
    <w:p>
      <w:r>
        <w:t xml:space="preserve">@DKaloh @RTV_Slovenija @StudioCity_ Tätä ohjelmaa on pakko katsoa, kuten esim. kesäkurpitsaa jne.</w:t>
      </w:r>
    </w:p>
    <w:p>
      <w:r>
        <w:rPr>
          <w:b/>
          <w:u w:val="single"/>
        </w:rPr>
        <w:t xml:space="preserve">696863</w:t>
      </w:r>
    </w:p>
    <w:p>
      <w:r>
        <w:t xml:space="preserve">@danilo3been @SSN_pr Sinun olisi pitänyt sekoittaa historia #idiot. Viides kolonna olitte te jälkeenjääneet valkoiset ihmiset.</w:t>
      </w:r>
    </w:p>
    <w:p>
      <w:r>
        <w:rPr>
          <w:b/>
          <w:u w:val="single"/>
        </w:rPr>
        <w:t xml:space="preserve">696864</w:t>
      </w:r>
    </w:p>
    <w:p>
      <w:r>
        <w:t xml:space="preserve">@multikultivator @dratpirsna Entinen KMŠ tai Yellow Baristas (käyn läpi muistiani)</w:t>
      </w:r>
    </w:p>
    <w:p>
      <w:r>
        <w:rPr>
          <w:b/>
          <w:u w:val="single"/>
        </w:rPr>
        <w:t xml:space="preserve">696865</w:t>
      </w:r>
    </w:p>
    <w:p>
      <w:r>
        <w:t xml:space="preserve">@PetraGreiner olet laadukas, vain liikaa määrää tarkkaan mitoitetulle ajalleni.</w:t>
      </w:r>
    </w:p>
    <w:p>
      <w:r>
        <w:rPr>
          <w:b/>
          <w:u w:val="single"/>
        </w:rPr>
        <w:t xml:space="preserve">696866</w:t>
      </w:r>
    </w:p>
    <w:p>
      <w:r>
        <w:t xml:space="preserve">@MikeDjomba @hajdyXP @mamin_lan @AljosaCankar @JureBohoric kampaaja Stevo urheilujohtaja...</w:t>
      </w:r>
    </w:p>
    <w:p>
      <w:r>
        <w:rPr>
          <w:b/>
          <w:u w:val="single"/>
        </w:rPr>
        <w:t xml:space="preserve">696867</w:t>
      </w:r>
    </w:p>
    <w:p>
      <w:r>
        <w:t xml:space="preserve">@leaathenatabako Maito on vasikoille, aikuiset eivät tarvitse maitoa. Ne, jotka juovat sitä, ovat siis aikuisia vasikoita, lue härkiä.</w:t>
      </w:r>
    </w:p>
    <w:p>
      <w:r>
        <w:rPr>
          <w:b/>
          <w:u w:val="single"/>
        </w:rPr>
        <w:t xml:space="preserve">696868</w:t>
      </w:r>
    </w:p>
    <w:p>
      <w:r>
        <w:t xml:space="preserve">@dragnslyr_ds @Mlinar72 @RobertHrovat Sosialismissa ihmiset menivät ulkomaille ostamaan kahvia, banaaneja jne., mutta nykyään kapitalismissa he menevät hyväntekeväisyyteen.</w:t>
      </w:r>
    </w:p>
    <w:p>
      <w:r>
        <w:rPr>
          <w:b/>
          <w:u w:val="single"/>
        </w:rPr>
        <w:t xml:space="preserve">696869</w:t>
      </w:r>
    </w:p>
    <w:p>
      <w:r>
        <w:t xml:space="preserve">@MatevzNovak Sama täällä. Ja useimmiten vasta silloin he alkavat hieman pelätä perseensä puolesta. Muuten he kaihtavat kaikkea vastuuta.</w:t>
      </w:r>
    </w:p>
    <w:p>
      <w:r>
        <w:rPr>
          <w:b/>
          <w:u w:val="single"/>
        </w:rPr>
        <w:t xml:space="preserve">696870</w:t>
      </w:r>
    </w:p>
    <w:p>
      <w:r>
        <w:t xml:space="preserve">Hyvät ystävät, on aika rikkoa hiljaisuus kuolleena syntyneistä ja pian syntymän jälkeen kuolleista lapsista.... http://t.co/q2wpkhwnyU.</w:t>
      </w:r>
    </w:p>
    <w:p>
      <w:r>
        <w:rPr>
          <w:b/>
          <w:u w:val="single"/>
        </w:rPr>
        <w:t xml:space="preserve">696871</w:t>
      </w:r>
    </w:p>
    <w:p>
      <w:r>
        <w:t xml:space="preserve">@Libertarec Cover: Kroatian jalkapalloilijat yhdistävät slovenialaiset ja kroatialaiset kalastajat.  Yhdessä he hurraavat, juovat olutta ja kalastavat</w:t>
      </w:r>
    </w:p>
    <w:p>
      <w:r>
        <w:rPr>
          <w:b/>
          <w:u w:val="single"/>
        </w:rPr>
        <w:t xml:space="preserve">696872</w:t>
      </w:r>
    </w:p>
    <w:p>
      <w:r>
        <w:t xml:space="preserve">@strankalevica Rasistit taistelevat omiensa puolesta, äärivasemmistolaiset taistelevat omiensa puolesta. Olette kaikki alastomia, koska huolehditte vain omasta itsestänne.</w:t>
      </w:r>
    </w:p>
    <w:p>
      <w:r>
        <w:rPr>
          <w:b/>
          <w:u w:val="single"/>
        </w:rPr>
        <w:t xml:space="preserve">696873</w:t>
      </w:r>
    </w:p>
    <w:p>
      <w:r>
        <w:t xml:space="preserve">Kun alat ostaa panssariajoneuvoja, olet myöntänyt, että olet rikkonut jotain.</w:t>
        <w:br/>
        <w:t xml:space="preserve"> #ifeelslovenia</w:t>
      </w:r>
    </w:p>
    <w:p>
      <w:r>
        <w:rPr>
          <w:b/>
          <w:u w:val="single"/>
        </w:rPr>
        <w:t xml:space="preserve">696874</w:t>
      </w:r>
    </w:p>
    <w:p>
      <w:r>
        <w:t xml:space="preserve">Banaaneista kiinteistöihin ja jätteisiin: mikä on Izet Rastoderin nousun taustalla ja mitä on edessä https://t.co/0QjIb3WcVD</w:t>
      </w:r>
    </w:p>
    <w:p>
      <w:r>
        <w:rPr>
          <w:b/>
          <w:u w:val="single"/>
        </w:rPr>
        <w:t xml:space="preserve">696875</w:t>
      </w:r>
    </w:p>
    <w:p>
      <w:r>
        <w:t xml:space="preserve">@cikibucka @BojanPozar Vain tiedotusvälineitä varten. Ihmiset eivät ole tyhmiä. Ja he valitsivat Hitlerin ja Mussolinin. Eliitti on avainasemassa.</w:t>
      </w:r>
    </w:p>
    <w:p>
      <w:r>
        <w:rPr>
          <w:b/>
          <w:u w:val="single"/>
        </w:rPr>
        <w:t xml:space="preserve">696876</w:t>
      </w:r>
    </w:p>
    <w:p>
      <w:r>
        <w:t xml:space="preserve">Laatuaikaa cimron kanssa. shoppailu ja vatsa tyytyväisenä. ja lounaan jälkeen kulutetut kalorit (:</w:t>
      </w:r>
    </w:p>
    <w:p>
      <w:r>
        <w:rPr>
          <w:b/>
          <w:u w:val="single"/>
        </w:rPr>
        <w:t xml:space="preserve">696877</w:t>
      </w:r>
    </w:p>
    <w:p>
      <w:r>
        <w:t xml:space="preserve">TIEDE: Uusimman hiirillä tehdyn tutkimuksen mukaan terroristit voittavat joka kerta, kun et twiittaa meitä uudelleen.</w:t>
      </w:r>
    </w:p>
    <w:p>
      <w:r>
        <w:rPr>
          <w:b/>
          <w:u w:val="single"/>
        </w:rPr>
        <w:t xml:space="preserve">696878</w:t>
      </w:r>
    </w:p>
    <w:p>
      <w:r>
        <w:t xml:space="preserve">@123koriz feel you...älä laita minua samaan lauseeseen Bombache Shekotin kanssa...😉..</w:t>
        <w:br/>
        <w:br/>
        <w:t xml:space="preserve">@Chuppacadabra</w:t>
      </w:r>
    </w:p>
    <w:p>
      <w:r>
        <w:rPr>
          <w:b/>
          <w:u w:val="single"/>
        </w:rPr>
        <w:t xml:space="preserve">696879</w:t>
      </w:r>
    </w:p>
    <w:p>
      <w:r>
        <w:t xml:space="preserve">@tfajon Voi kyllä tanja ainoa ääripää olet sinä ja kaltaisesi! Ainoat fasistit tällä mantereella olette te maahanmuuttajien ystävät!</w:t>
        <w:br/>
        <w:t xml:space="preserve"> Ette onnistu! 🇸🇮</w:t>
      </w:r>
    </w:p>
    <w:p>
      <w:r>
        <w:rPr>
          <w:b/>
          <w:u w:val="single"/>
        </w:rPr>
        <w:t xml:space="preserve">696880</w:t>
      </w:r>
    </w:p>
    <w:p>
      <w:r>
        <w:t xml:space="preserve">@janezgecc @vladaRS Vaikutat valehtelijalta tai hölmöltä, joka peittää silmänsä tosiasioilta ja virallisilta tiedoilta.</w:t>
      </w:r>
    </w:p>
    <w:p>
      <w:r>
        <w:rPr>
          <w:b/>
          <w:u w:val="single"/>
        </w:rPr>
        <w:t xml:space="preserve">696881</w:t>
      </w:r>
    </w:p>
    <w:p>
      <w:r>
        <w:t xml:space="preserve">Muuten: mielenosoittajien määrän suhde: Budapestissä noin 8000, pelkästään Pariisissa noin 50 000, koko Ranskassa yli 100 000.</w:t>
      </w:r>
    </w:p>
    <w:p>
      <w:r>
        <w:rPr>
          <w:b/>
          <w:u w:val="single"/>
        </w:rPr>
        <w:t xml:space="preserve">696882</w:t>
      </w:r>
    </w:p>
    <w:p>
      <w:r>
        <w:t xml:space="preserve">Hän varasti 3 askia savukkeita talosta</w:t>
        <w:br/>
        <w:t xml:space="preserve">https://t.co/9NoaCGhF9q https://t.co/56ns9Fx3dM</w:t>
      </w:r>
    </w:p>
    <w:p>
      <w:r>
        <w:rPr>
          <w:b/>
          <w:u w:val="single"/>
        </w:rPr>
        <w:t xml:space="preserve">696883</w:t>
      </w:r>
    </w:p>
    <w:p>
      <w:r>
        <w:t xml:space="preserve">@luka_omladic Miksi sulkea TPP? Ennen kuin meillä on toinen NEK-yksikkö, tämä on luultavasti typerin ajatus ikinä.</w:t>
      </w:r>
    </w:p>
    <w:p>
      <w:r>
        <w:rPr>
          <w:b/>
          <w:u w:val="single"/>
        </w:rPr>
        <w:t xml:space="preserve">696884</w:t>
      </w:r>
    </w:p>
    <w:p>
      <w:r>
        <w:t xml:space="preserve">@ATBeatris @cesenj @alojztetickovi3 Jos Schengenin soveltaminen keskeytettäisiin, itävaltalaiset olisivat varmistaneet asemansa jo aiemmin, mutta Schengeniä ei voida keskeyttää.</w:t>
      </w:r>
    </w:p>
    <w:p>
      <w:r>
        <w:rPr>
          <w:b/>
          <w:u w:val="single"/>
        </w:rPr>
        <w:t xml:space="preserve">696885</w:t>
      </w:r>
    </w:p>
    <w:p>
      <w:r>
        <w:t xml:space="preserve">@Tejaidea @Centrifusion @Agathung Laitoin äidin tulemaan kuuntelemaan sinua, näetkö sinä käyttäydyt "nätisti" :D</w:t>
      </w:r>
    </w:p>
    <w:p>
      <w:r>
        <w:rPr>
          <w:b/>
          <w:u w:val="single"/>
        </w:rPr>
        <w:t xml:space="preserve">696886</w:t>
      </w:r>
    </w:p>
    <w:p>
      <w:r>
        <w:t xml:space="preserve">@wortexmusc @hrastelj Ja suoraan Afrikasta, aavikkokettu ampui Meninoa. 😂😭🤣</w:t>
      </w:r>
    </w:p>
    <w:p>
      <w:r>
        <w:rPr>
          <w:b/>
          <w:u w:val="single"/>
        </w:rPr>
        <w:t xml:space="preserve">696887</w:t>
      </w:r>
    </w:p>
    <w:p>
      <w:r>
        <w:t xml:space="preserve">@BarbarAnkaran Kiitos. Tarvitsin tuon vaihtoehdon. Tunsin itseni jo todelliseksi fasistiksi, joka keräsi kiviä välillämme olevaa muuria varten.</w:t>
      </w:r>
    </w:p>
    <w:p>
      <w:r>
        <w:rPr>
          <w:b/>
          <w:u w:val="single"/>
        </w:rPr>
        <w:t xml:space="preserve">696888</w:t>
      </w:r>
    </w:p>
    <w:p>
      <w:r>
        <w:t xml:space="preserve">Jos @luka7doncicilla olisi kultamitalin sijaan kultahammas, hän olisi vakiokokki. #blogi @Delo https://t.co/yNfGgrvdSh</w:t>
      </w:r>
    </w:p>
    <w:p>
      <w:r>
        <w:rPr>
          <w:b/>
          <w:u w:val="single"/>
        </w:rPr>
        <w:t xml:space="preserve">696889</w:t>
      </w:r>
    </w:p>
    <w:p>
      <w:r>
        <w:t xml:space="preserve">Ensin JJ, nyt Milko Novič, Kanglerin ilmiannot putoavat.! Vuodesta ☆KRIVOSODJA☆ 'vilkkuu' SLOvencin pilkka!!!</w:t>
      </w:r>
    </w:p>
    <w:p>
      <w:r>
        <w:rPr>
          <w:b/>
          <w:u w:val="single"/>
        </w:rPr>
        <w:t xml:space="preserve">696890</w:t>
      </w:r>
    </w:p>
    <w:p>
      <w:r>
        <w:t xml:space="preserve">Kun naapurini Kristina, kumartuneena, käsi vapaana kainalosauvoista, näyttää minulle aamulla, että saan ajaa tiellä. Luotan häneen sokeasti, vanhuksen hyvyyteen.</w:t>
      </w:r>
    </w:p>
    <w:p>
      <w:r>
        <w:rPr>
          <w:b/>
          <w:u w:val="single"/>
        </w:rPr>
        <w:t xml:space="preserve">696891</w:t>
      </w:r>
    </w:p>
    <w:p>
      <w:r>
        <w:t xml:space="preserve">[Eksklusiivinen] Sodan jumalat hylkäsivät dražgosalaiset, mutta ei saksalaista pappia | Nova24TV https://t.co/wwhTvDhFKe</w:t>
      </w:r>
    </w:p>
    <w:p>
      <w:r>
        <w:rPr>
          <w:b/>
          <w:u w:val="single"/>
        </w:rPr>
        <w:t xml:space="preserve">696892</w:t>
      </w:r>
    </w:p>
    <w:p>
      <w:r>
        <w:t xml:space="preserve">Martin Olen samaa mieltä, siksi en katso enkä varsinkaan osta tällaisia elokuvia. https://t.co/q7luO27Ziw</w:t>
      </w:r>
    </w:p>
    <w:p>
      <w:r>
        <w:rPr>
          <w:b/>
          <w:u w:val="single"/>
        </w:rPr>
        <w:t xml:space="preserve">696893</w:t>
      </w:r>
    </w:p>
    <w:p>
      <w:r>
        <w:t xml:space="preserve">@hladnikp @JJansaSDS Vielä muutaman vaalin ajan slovenialaiset pysyvät kotona kuin lihavat vasikat, ja vaalien aikaan tällaiset konsertit kielletään.</w:t>
      </w:r>
    </w:p>
    <w:p>
      <w:r>
        <w:rPr>
          <w:b/>
          <w:u w:val="single"/>
        </w:rPr>
        <w:t xml:space="preserve">696894</w:t>
      </w:r>
    </w:p>
    <w:p>
      <w:r>
        <w:t xml:space="preserve">@anzet @Odbita @TviterusaMarusa Teletekstiltä puuttuu jotain - he eivät ole vielä edes ilmoittaneet finaalin tuloksia!</w:t>
      </w:r>
    </w:p>
    <w:p>
      <w:r>
        <w:rPr>
          <w:b/>
          <w:u w:val="single"/>
        </w:rPr>
        <w:t xml:space="preserve">696895</w:t>
      </w:r>
    </w:p>
    <w:p>
      <w:r>
        <w:t xml:space="preserve">En tiedä, Darja on aina hyvin tyylikäs, mutta Petra on pukeutunut vaatteisiin "mukava kotiin" -osastolta. He eivät tee hänelle palveluksia. #24ur</w:t>
      </w:r>
    </w:p>
    <w:p>
      <w:r>
        <w:rPr>
          <w:b/>
          <w:u w:val="single"/>
        </w:rPr>
        <w:t xml:space="preserve">696896</w:t>
      </w:r>
    </w:p>
    <w:p>
      <w:r>
        <w:t xml:space="preserve">@PBohinc @ciro_ciril @ukclj Olen lukenut kannabiksen polttamisesta, mutta heti osui kuin.  #LegalizeIt</w:t>
      </w:r>
    </w:p>
    <w:p>
      <w:r>
        <w:rPr>
          <w:b/>
          <w:u w:val="single"/>
        </w:rPr>
        <w:t xml:space="preserve">696897</w:t>
      </w:r>
    </w:p>
    <w:p>
      <w:r>
        <w:t xml:space="preserve">@mamin_lan Älä erehdy, hän vaikuttaa hienolta pojalta; hieman liikaa jumalanpelkääjä, mutta hän on tulossa vuotta laadukkaaseen futsaliin ...</w:t>
      </w:r>
    </w:p>
    <w:p>
      <w:r>
        <w:rPr>
          <w:b/>
          <w:u w:val="single"/>
        </w:rPr>
        <w:t xml:space="preserve">696898</w:t>
      </w:r>
    </w:p>
    <w:p>
      <w:r>
        <w:t xml:space="preserve">Kysymykset ovat. Onko hotellin turvapalvelu vastuussa ampumisesta? https://t.co/J0Naj4iHvm</w:t>
      </w:r>
    </w:p>
    <w:p>
      <w:r>
        <w:rPr>
          <w:b/>
          <w:u w:val="single"/>
        </w:rPr>
        <w:t xml:space="preserve">696899</w:t>
      </w:r>
    </w:p>
    <w:p>
      <w:r>
        <w:t xml:space="preserve">@JedrtJF Moronin turvallisuusteatteri. Vain unohtunut matkalaukku, ei mikään epätavallinen paikka tehdä jotain sellaista. #opinion #mine</w:t>
      </w:r>
    </w:p>
    <w:p>
      <w:r>
        <w:rPr>
          <w:b/>
          <w:u w:val="single"/>
        </w:rPr>
        <w:t xml:space="preserve">696900</w:t>
      </w:r>
    </w:p>
    <w:p>
      <w:r>
        <w:t xml:space="preserve">@1nekorektna He todella yrittävät kovasti saada kiinni vakuuttavasta herra Kustecista @TVOdmevi:ssä. Ja sitten on vielä @strankaSD-ajatushautomo. Niin se tulee olemaan!</w:t>
      </w:r>
    </w:p>
    <w:p>
      <w:r>
        <w:rPr>
          <w:b/>
          <w:u w:val="single"/>
        </w:rPr>
        <w:t xml:space="preserve">696901</w:t>
      </w:r>
    </w:p>
    <w:p>
      <w:r>
        <w:t xml:space="preserve">Eilen olin huijari. Serkkuni pyynnöstä pukeuduin mustaan ja ketnaan pelotellakseni hieman hänen näpistelijöitään. 😁 #parkelj #varda</w:t>
      </w:r>
    </w:p>
    <w:p>
      <w:r>
        <w:rPr>
          <w:b/>
          <w:u w:val="single"/>
        </w:rPr>
        <w:t xml:space="preserve">696902</w:t>
      </w:r>
    </w:p>
    <w:p>
      <w:r>
        <w:t xml:space="preserve">Isäni oli kommunisti, äitini harras kristitty, söimme hyvin kommunistien ja kirkon juhlapäivinä, elimme suuressa harmoniassa!</w:t>
      </w:r>
    </w:p>
    <w:p>
      <w:r>
        <w:rPr>
          <w:b/>
          <w:u w:val="single"/>
        </w:rPr>
        <w:t xml:space="preserve">696903</w:t>
      </w:r>
    </w:p>
    <w:p>
      <w:r>
        <w:t xml:space="preserve">@lovos31 @strankalevica @LukaMesec He eivät haasta oikeuteen!</w:t>
        <w:br/>
        <w:br/>
        <w:t xml:space="preserve"> He kiusaavat! #left</w:t>
      </w:r>
    </w:p>
    <w:p>
      <w:r>
        <w:rPr>
          <w:b/>
          <w:u w:val="single"/>
        </w:rPr>
        <w:t xml:space="preserve">696904</w:t>
      </w:r>
    </w:p>
    <w:p>
      <w:r>
        <w:t xml:space="preserve">Batageljia ei haluttu Cerknoon, koska hän ei ole paikallinen. Sitten he saavat ohjaajan Bratislavasta...  #osvescenacerkljanska</w:t>
      </w:r>
    </w:p>
    <w:p>
      <w:r>
        <w:rPr>
          <w:b/>
          <w:u w:val="single"/>
        </w:rPr>
        <w:t xml:space="preserve">696905</w:t>
      </w:r>
    </w:p>
    <w:p>
      <w:r>
        <w:t xml:space="preserve">@Bond00775328617 @JJansaSDS Hän teki Šarecista idiootin ja pystytti puisen Trumpin.</w:t>
      </w:r>
    </w:p>
    <w:p>
      <w:r>
        <w:rPr>
          <w:b/>
          <w:u w:val="single"/>
        </w:rPr>
        <w:t xml:space="preserve">696906</w:t>
      </w:r>
    </w:p>
    <w:p>
      <w:r>
        <w:t xml:space="preserve">@leaathenatabako Yksi outo pensas kukkii.</w:t>
        <w:br/>
        <w:t xml:space="preserve"> Ana. Podpeč. Hieno näköala.</w:t>
        <w:br/>
        <w:t xml:space="preserve">Olemme etelässä laskenta, juuri alla on jumbus...</w:t>
        <w:br/>
        <w:t xml:space="preserve">Prot Vrhnika on..</w:t>
      </w:r>
    </w:p>
    <w:p>
      <w:r>
        <w:rPr>
          <w:b/>
          <w:u w:val="single"/>
        </w:rPr>
        <w:t xml:space="preserve">696907</w:t>
      </w:r>
    </w:p>
    <w:p>
      <w:r>
        <w:t xml:space="preserve">@AllBriefs Tehtävä suoritettu, palkinto lunastettu, mutta kun hän saa uuden tehtävän, hän palaa takaisin.</w:t>
      </w:r>
    </w:p>
    <w:p>
      <w:r>
        <w:rPr>
          <w:b/>
          <w:u w:val="single"/>
        </w:rPr>
        <w:t xml:space="preserve">696908</w:t>
      </w:r>
    </w:p>
    <w:p>
      <w:r>
        <w:t xml:space="preserve">@krtmen @crico111 Jos ällöttävä coprnice runtelee itseään (esimerkiksi) dildolla, lasketaanko se?</w:t>
      </w:r>
    </w:p>
    <w:p>
      <w:r>
        <w:rPr>
          <w:b/>
          <w:u w:val="single"/>
        </w:rPr>
        <w:t xml:space="preserve">696909</w:t>
      </w:r>
    </w:p>
    <w:p>
      <w:r>
        <w:t xml:space="preserve">Kun autosi hajoaa autiomaassa, teet siitä moottorin ja jatkat matkaa... http://t.co/4gaSyvRbl5 ...</w:t>
      </w:r>
    </w:p>
    <w:p>
      <w:r>
        <w:rPr>
          <w:b/>
          <w:u w:val="single"/>
        </w:rPr>
        <w:t xml:space="preserve">696910</w:t>
      </w:r>
    </w:p>
    <w:p>
      <w:r>
        <w:t xml:space="preserve">@24ur_com Musta Kärntenissä! Te tarjoatte tontteja, mutta kun valmiiksi rakennettu lahdelma on rakennettu, lumivyöry vie sen pois! Kiitos paljon!</w:t>
      </w:r>
    </w:p>
    <w:p>
      <w:r>
        <w:rPr>
          <w:b/>
          <w:u w:val="single"/>
        </w:rPr>
        <w:t xml:space="preserve">696911</w:t>
      </w:r>
    </w:p>
    <w:p>
      <w:r>
        <w:t xml:space="preserve">@47citizen @petra_jansa Kun yritämme suojella itseämme siltä ja työtovereitamme, tulee miinusta siitä, kuinka paljon negatiivista suvaitsevaisuutta?????</w:t>
      </w:r>
    </w:p>
    <w:p>
      <w:r>
        <w:rPr>
          <w:b/>
          <w:u w:val="single"/>
        </w:rPr>
        <w:t xml:space="preserve">696912</w:t>
      </w:r>
    </w:p>
    <w:p>
      <w:r>
        <w:t xml:space="preserve">se, että windows-asennus ei sisällä ajureita täysin tavalliselle sisäiselle verkkokortille, on harmi.</w:t>
      </w:r>
    </w:p>
    <w:p>
      <w:r>
        <w:rPr>
          <w:b/>
          <w:u w:val="single"/>
        </w:rPr>
        <w:t xml:space="preserve">696913</w:t>
      </w:r>
    </w:p>
    <w:p>
      <w:r>
        <w:t xml:space="preserve">Punainen fasismi ei tunne rajoja - katolisten lapsia syrjitään nyt jopa perustuslaissa! https://t.co/FqKCwVRhXZ via @Nova24TV</w:t>
      </w:r>
    </w:p>
    <w:p>
      <w:r>
        <w:rPr>
          <w:b/>
          <w:u w:val="single"/>
        </w:rPr>
        <w:t xml:space="preserve">696914</w:t>
      </w:r>
    </w:p>
    <w:p>
      <w:r>
        <w:t xml:space="preserve">@tiskraba Ei. Se on vitun työ. Lapsi itki, vanhemmat eivät voineet pelastaa häntä.</w:t>
      </w:r>
    </w:p>
    <w:p>
      <w:r>
        <w:rPr>
          <w:b/>
          <w:u w:val="single"/>
        </w:rPr>
        <w:t xml:space="preserve">696915</w:t>
      </w:r>
    </w:p>
    <w:p>
      <w:r>
        <w:t xml:space="preserve">Kaikkien, jotka haluavat nähdä SLO:POL-ottelun livenä, kannattaa lukea tämä. https://t.co/8mnmS5UkxN</w:t>
      </w:r>
    </w:p>
    <w:p>
      <w:r>
        <w:rPr>
          <w:b/>
          <w:u w:val="single"/>
        </w:rPr>
        <w:t xml:space="preserve">696916</w:t>
      </w:r>
    </w:p>
    <w:p>
      <w:r>
        <w:t xml:space="preserve">Varastetaan lippuja faneilta, kielletään Slovenian lippu, mitä muuta Cerarin perhe aikoo tehdä, jotta Slovenia häviää? Pelaajat ilman tukea!</w:t>
      </w:r>
    </w:p>
    <w:p>
      <w:r>
        <w:rPr>
          <w:b/>
          <w:u w:val="single"/>
        </w:rPr>
        <w:t xml:space="preserve">696917</w:t>
      </w:r>
    </w:p>
    <w:p>
      <w:r>
        <w:t xml:space="preserve">#Atlanticchartersummit vahvistaa myös taloudellista yhteistyötä.</w:t>
      </w:r>
    </w:p>
    <w:p>
      <w:r>
        <w:rPr>
          <w:b/>
          <w:u w:val="single"/>
        </w:rPr>
        <w:t xml:space="preserve">696918</w:t>
      </w:r>
    </w:p>
    <w:p>
      <w:r>
        <w:t xml:space="preserve">@Tevilevi autetaan kylän juoppoja kulkemaan rohkeasti metsässä ja leikkimään sotilaita... valtio ei halua heitä (löytää työtä, jotta he eivät tylsistyisi).</w:t>
      </w:r>
    </w:p>
    <w:p>
      <w:r>
        <w:rPr>
          <w:b/>
          <w:u w:val="single"/>
        </w:rPr>
        <w:t xml:space="preserve">696919</w:t>
      </w:r>
    </w:p>
    <w:p>
      <w:r>
        <w:t xml:space="preserve">Ymmärtääkö kukaan, miten onnekas Vinko Hafner oli? @volive2018 #sormi #butale</w:t>
      </w:r>
    </w:p>
    <w:p>
      <w:r>
        <w:rPr>
          <w:b/>
          <w:u w:val="single"/>
        </w:rPr>
        <w:t xml:space="preserve">696920</w:t>
      </w:r>
    </w:p>
    <w:p>
      <w:r>
        <w:t xml:space="preserve">TV-mainos: "Harvey Norman, ei palkkaa!"... "maaliskuuhun 2018 asti!" Eikö kyse ole vain siitä, että meillä menee hyvin ja ostovoima on noussut?</w:t>
      </w:r>
    </w:p>
    <w:p>
      <w:r>
        <w:rPr>
          <w:b/>
          <w:u w:val="single"/>
        </w:rPr>
        <w:t xml:space="preserve">696921</w:t>
      </w:r>
    </w:p>
    <w:p>
      <w:r>
        <w:t xml:space="preserve">Tällä viikolla ND:ssä: Jopa Terminator kehui häntä - potkunyrkkeilijä Marjan Bolhar istui kuuluisan Arnold Schwarzeneggerin seurassa</w:t>
      </w:r>
    </w:p>
    <w:p>
      <w:r>
        <w:rPr>
          <w:b/>
          <w:u w:val="single"/>
        </w:rPr>
        <w:t xml:space="preserve">696922</w:t>
      </w:r>
    </w:p>
    <w:p>
      <w:r>
        <w:t xml:space="preserve">@MatejTonin @ZigaTurk eli sinun mukaasi keskusta on strutsi????Kun ongelmia tulee...ongelmia sinä vain työnnät pääsi hiekkaan ja vedät perseesi liikkeelle????...</w:t>
      </w:r>
    </w:p>
    <w:p>
      <w:r>
        <w:rPr>
          <w:b/>
          <w:u w:val="single"/>
        </w:rPr>
        <w:t xml:space="preserve">696923</w:t>
      </w:r>
    </w:p>
    <w:p>
      <w:r>
        <w:t xml:space="preserve">@ModernBride Menen nopeammin laukussa. Takaisin laukkuun ja lyhyt kävelymatka tiskille.</w:t>
      </w:r>
    </w:p>
    <w:p>
      <w:r>
        <w:rPr>
          <w:b/>
          <w:u w:val="single"/>
        </w:rPr>
        <w:t xml:space="preserve">696924</w:t>
      </w:r>
    </w:p>
    <w:p>
      <w:r>
        <w:t xml:space="preserve">Ja saat "väkivaltaisen" vierailun männynrungosta nukkuessasi. Huuudo! Onnea Korošci, Štajerska ja kaikki ne, joita nouseva vesi uhkaa 🍀🍀🍀🍀 🍀🍀🍀🍀</w:t>
      </w:r>
    </w:p>
    <w:p>
      <w:r>
        <w:rPr>
          <w:b/>
          <w:u w:val="single"/>
        </w:rPr>
        <w:t xml:space="preserve">696925</w:t>
      </w:r>
    </w:p>
    <w:p>
      <w:r>
        <w:t xml:space="preserve">Mikä päivä @vecerillä. Lentäviä merieläimiä aallokossa, musta matkalaukku ja poliisi lahden edustalla. 🤔 https://t.co/0DBYA58fsD</w:t>
      </w:r>
    </w:p>
    <w:p>
      <w:r>
        <w:rPr>
          <w:b/>
          <w:u w:val="single"/>
        </w:rPr>
        <w:t xml:space="preserve">696926</w:t>
      </w:r>
    </w:p>
    <w:p>
      <w:r>
        <w:t xml:space="preserve">Mariborin mies Ljubljanassa aivan sekaisin....</w:t>
        <w:br/>
        <w:t xml:space="preserve">60 km/h kehätiellä https://t.co/KyA5sVMajH https://t.co/KyA5sVMajH</w:t>
      </w:r>
    </w:p>
    <w:p>
      <w:r>
        <w:rPr>
          <w:b/>
          <w:u w:val="single"/>
        </w:rPr>
        <w:t xml:space="preserve">696927</w:t>
      </w:r>
    </w:p>
    <w:p>
      <w:r>
        <w:t xml:space="preserve">@NovicMarjana @ZidanDejan Jos Židan työskentelee suojellakseen meitä, olemme hukassa #jambon_jambon</w:t>
      </w:r>
    </w:p>
    <w:p>
      <w:r>
        <w:rPr>
          <w:b/>
          <w:u w:val="single"/>
        </w:rPr>
        <w:t xml:space="preserve">696928</w:t>
      </w:r>
    </w:p>
    <w:p>
      <w:r>
        <w:t xml:space="preserve">Fantastinen ilta! Kolme SR jälleen ja toinen kulta Phelpsille @TeamSlovenia #Rio2016 #RioOlympics2016 #riovnas @Val202 https://t.co/3FRuMdtjiV</w:t>
      </w:r>
    </w:p>
    <w:p>
      <w:r>
        <w:rPr>
          <w:b/>
          <w:u w:val="single"/>
        </w:rPr>
        <w:t xml:space="preserve">696929</w:t>
      </w:r>
    </w:p>
    <w:p>
      <w:r>
        <w:t xml:space="preserve">@crico111 Modeldolpet poistettaisiin hyllystä, koska se vähentäisi myyntiä huomattavasti.</w:t>
      </w:r>
    </w:p>
    <w:p>
      <w:r>
        <w:rPr>
          <w:b/>
          <w:u w:val="single"/>
        </w:rPr>
        <w:t xml:space="preserve">696930</w:t>
      </w:r>
    </w:p>
    <w:p>
      <w:r>
        <w:t xml:space="preserve">@jkmcnk Totta, mutta jotkut kurtisaanit alkavat joskus luulla, että he eivät enää ole :)</w:t>
      </w:r>
    </w:p>
    <w:p>
      <w:r>
        <w:rPr>
          <w:b/>
          <w:u w:val="single"/>
        </w:rPr>
        <w:t xml:space="preserve">696931</w:t>
      </w:r>
    </w:p>
    <w:p>
      <w:r>
        <w:t xml:space="preserve">@Urska_ Ollaan rehellisiä. Helvetin kypärät ovat aika pelottavia niiden kylmien silmien, kynsien ja räksytyksen kanssa.</w:t>
      </w:r>
    </w:p>
    <w:p>
      <w:r>
        <w:rPr>
          <w:b/>
          <w:u w:val="single"/>
        </w:rPr>
        <w:t xml:space="preserve">696932</w:t>
      </w:r>
    </w:p>
    <w:p>
      <w:r>
        <w:t xml:space="preserve">Pidän punaisista kirsikoista, mutta mustista kirsikoista pidän vielä enemmän. https://t.co/zYNkt7RDeF https://t.co/8cnOfNaPqj</w:t>
      </w:r>
    </w:p>
    <w:p>
      <w:r>
        <w:rPr>
          <w:b/>
          <w:u w:val="single"/>
        </w:rPr>
        <w:t xml:space="preserve">696933</w:t>
      </w:r>
    </w:p>
    <w:p>
      <w:r>
        <w:t xml:space="preserve">@SamoGlavan Helposti. Rehellisesti sanottuna vielä muutama kuolee. Virukset ovat orkkihuoria.</w:t>
      </w:r>
    </w:p>
    <w:p>
      <w:r>
        <w:rPr>
          <w:b/>
          <w:u w:val="single"/>
        </w:rPr>
        <w:t xml:space="preserve">696934</w:t>
      </w:r>
    </w:p>
    <w:p>
      <w:r>
        <w:t xml:space="preserve">Suurimmat valeuutisten tuottajat ovat MSM, mutta he myyvät itseään demokratian puolustajina. Perverssi. https://t.co/7fUeqCNEIk</w:t>
      </w:r>
    </w:p>
    <w:p>
      <w:r>
        <w:rPr>
          <w:b/>
          <w:u w:val="single"/>
        </w:rPr>
        <w:t xml:space="preserve">696935</w:t>
      </w:r>
    </w:p>
    <w:p>
      <w:r>
        <w:t xml:space="preserve">Kun SDS johtaa hallitusta, kommunistinen vasemmisto-oppositio ei pääse kansalliskokoukseen. Jotta ei syntyisi turhia jännitteitä!</w:t>
      </w:r>
    </w:p>
    <w:p>
      <w:r>
        <w:rPr>
          <w:b/>
          <w:u w:val="single"/>
        </w:rPr>
        <w:t xml:space="preserve">696936</w:t>
      </w:r>
    </w:p>
    <w:p>
      <w:r>
        <w:t xml:space="preserve">@tfajon @strankaSD @SDLjubljana @JaniPrednik sano Koprivecille, että lopeta Mairan katsominen parlamentissa. se näkyy tv:ssä...</w:t>
      </w:r>
    </w:p>
    <w:p>
      <w:r>
        <w:rPr>
          <w:b/>
          <w:u w:val="single"/>
        </w:rPr>
        <w:t xml:space="preserve">696937</w:t>
      </w:r>
    </w:p>
    <w:p>
      <w:r>
        <w:t xml:space="preserve">Myyn SAMSUNGin videonauhurin tyylikkäässä mustassa ja harmaassa värissä. Mukana on myös kaapeli.</w:t>
      </w:r>
    </w:p>
    <w:p>
      <w:r>
        <w:rPr>
          <w:b/>
          <w:u w:val="single"/>
        </w:rPr>
        <w:t xml:space="preserve">696938</w:t>
      </w:r>
    </w:p>
    <w:p>
      <w:r>
        <w:t xml:space="preserve">@Tevilen janšistit ovat laiskoja, joutavia ja lampaita, jotka eivät osaa ajatella järjellä.</w:t>
      </w:r>
    </w:p>
    <w:p>
      <w:r>
        <w:rPr>
          <w:b/>
          <w:u w:val="single"/>
        </w:rPr>
        <w:t xml:space="preserve">696939</w:t>
      </w:r>
    </w:p>
    <w:p>
      <w:r>
        <w:t xml:space="preserve">Palkkaan puhelinoperaattorin, joka yrittää koko iltapäivän soittaa lastenlääkärille minun sijastani.</w:t>
        <w:br/>
        <w:t xml:space="preserve"> Ilmaisella terveydenhuollolla on hintansa!</w:t>
      </w:r>
    </w:p>
    <w:p>
      <w:r>
        <w:rPr>
          <w:b/>
          <w:u w:val="single"/>
        </w:rPr>
        <w:t xml:space="preserve">696940</w:t>
      </w:r>
    </w:p>
    <w:p>
      <w:r>
        <w:t xml:space="preserve">Kärntenin slovenialainen Hanzi Tomažič uudessa Demokraciassa: Muutokset herättävät toivoa! https://t.co/312NrqFtqo https://t.co/MPT0Ojz643</w:t>
      </w:r>
    </w:p>
    <w:p>
      <w:r>
        <w:rPr>
          <w:b/>
          <w:u w:val="single"/>
        </w:rPr>
        <w:t xml:space="preserve">696941</w:t>
      </w:r>
    </w:p>
    <w:p>
      <w:r>
        <w:t xml:space="preserve">Lähde kaduille tai jää kotiin jammailemaan - valitse itse! https://t.co/Icrzltmx4g via @Nova24TV</w:t>
      </w:r>
    </w:p>
    <w:p>
      <w:r>
        <w:rPr>
          <w:b/>
          <w:u w:val="single"/>
        </w:rPr>
        <w:t xml:space="preserve">696942</w:t>
      </w:r>
    </w:p>
    <w:p>
      <w:r>
        <w:t xml:space="preserve">@z8_LJ Niin, sinulla on näköjään vakava ongelma tosiasioiden kanssa. Toimittajaparka.</w:t>
      </w:r>
    </w:p>
    <w:p>
      <w:r>
        <w:rPr>
          <w:b/>
          <w:u w:val="single"/>
        </w:rPr>
        <w:t xml:space="preserve">696943</w:t>
      </w:r>
    </w:p>
    <w:p>
      <w:r>
        <w:t xml:space="preserve">Fysioterapeutti: Voimme harkita leikkausta 10 - 20 vuoden kuluttua, 60 vuoden jälkeen.</w:t>
        <w:br/>
        <w:t xml:space="preserve">Äiti: Mutta minulla on jo 66.</w:t>
        <w:br/>
        <w:t xml:space="preserve">Fysioterapeutti: *jättää asiakirjat*</w:t>
      </w:r>
    </w:p>
    <w:p>
      <w:r>
        <w:rPr>
          <w:b/>
          <w:u w:val="single"/>
        </w:rPr>
        <w:t xml:space="preserve">696944</w:t>
      </w:r>
    </w:p>
    <w:p>
      <w:r>
        <w:t xml:space="preserve">Haluan kiittää Trampusta ja Mladinaa tähtiaseman myöntämisestä. (1) https://t.co/aoB6qJPTFq.</w:t>
      </w:r>
    </w:p>
    <w:p>
      <w:r>
        <w:rPr>
          <w:b/>
          <w:u w:val="single"/>
        </w:rPr>
        <w:t xml:space="preserve">696945</w:t>
      </w:r>
    </w:p>
    <w:p>
      <w:r>
        <w:t xml:space="preserve">Koska se ei ole täällä "mahdollista", slovenialaiset avaavat kannabishoitoa varten lämpökeskuksen aivan Kroatian rajan toisella puolella. #slowclap https://t.co/uZ1KBffT6x</w:t>
      </w:r>
    </w:p>
    <w:p>
      <w:r>
        <w:rPr>
          <w:b/>
          <w:u w:val="single"/>
        </w:rPr>
        <w:t xml:space="preserve">696946</w:t>
      </w:r>
    </w:p>
    <w:p>
      <w:r>
        <w:t xml:space="preserve">@MatevzNovak Ruumiit ovat luultavasti fiktiivinen totuus. Tai ensimmäisestä ruumishuoneesta.</w:t>
      </w:r>
    </w:p>
    <w:p>
      <w:r>
        <w:rPr>
          <w:b/>
          <w:u w:val="single"/>
        </w:rPr>
        <w:t xml:space="preserve">696947</w:t>
      </w:r>
    </w:p>
    <w:p>
      <w:r>
        <w:t xml:space="preserve">Keskiviikkona 22. marraskuuta 2017 kello 17.00 Idrijan Arkova-kadulla 43 sijaitsevan entisen kaivoshallinnon ullakolla... https://t.co/5Uj3ic98yY ...</w:t>
      </w:r>
    </w:p>
    <w:p>
      <w:r>
        <w:rPr>
          <w:b/>
          <w:u w:val="single"/>
        </w:rPr>
        <w:t xml:space="preserve">696948</w:t>
      </w:r>
    </w:p>
    <w:p>
      <w:r>
        <w:t xml:space="preserve">White Cliffs of Dover, Englanti</w:t>
        <w:br/>
        <w:t xml:space="preserve">Visit - https://t.co/wqKfslPzPI</w:t>
        <w:br/>
        <w:t xml:space="preserve">#matkailu #travelmonet #matkailu #matkailu #matkailu #lomat #lomat #maailma https://t.co/2zfop6PY9d</w:t>
      </w:r>
    </w:p>
    <w:p>
      <w:r>
        <w:rPr>
          <w:b/>
          <w:u w:val="single"/>
        </w:rPr>
        <w:t xml:space="preserve">696949</w:t>
      </w:r>
    </w:p>
    <w:p>
      <w:r>
        <w:t xml:space="preserve">@KaiserFranc Aivan. Ensin hauskaa, sitten säälittävää, sitten säälittävää, sitten ei huomioida.</w:t>
      </w:r>
    </w:p>
    <w:p>
      <w:r>
        <w:rPr>
          <w:b/>
          <w:u w:val="single"/>
        </w:rPr>
        <w:t xml:space="preserve">696950</w:t>
      </w:r>
    </w:p>
    <w:p>
      <w:r>
        <w:t xml:space="preserve">Sobogan ja Ljutomerin kuntiin liittyvät Gornjieradgon ja Lendava - https://t.co/H7JwaUC0rV https://t.co/20kxjvnIo9 https://t.co/20kxjvnIo9</w:t>
      </w:r>
    </w:p>
    <w:p>
      <w:r>
        <w:rPr>
          <w:b/>
          <w:u w:val="single"/>
        </w:rPr>
        <w:t xml:space="preserve">696951</w:t>
      </w:r>
    </w:p>
    <w:p>
      <w:r>
        <w:t xml:space="preserve">Tasavallan presidentti ja rouva Pečar ottavat vastaan ulkomaisia presidenttejä ennen juhlallisuuksia Presidentinlinnassa.</w:t>
      </w:r>
    </w:p>
    <w:p>
      <w:r>
        <w:rPr>
          <w:b/>
          <w:u w:val="single"/>
        </w:rPr>
        <w:t xml:space="preserve">696952</w:t>
      </w:r>
    </w:p>
    <w:p>
      <w:r>
        <w:t xml:space="preserve">@Istrianer @davorvrban Joo ori ei ole kaikki, jolla on kaksi jalkaa, pitkät hiukset ja tissit, female....😳😱</w:t>
      </w:r>
    </w:p>
    <w:p>
      <w:r>
        <w:rPr>
          <w:b/>
          <w:u w:val="single"/>
        </w:rPr>
        <w:t xml:space="preserve">696953</w:t>
      </w:r>
    </w:p>
    <w:p>
      <w:r>
        <w:t xml:space="preserve">olet ääliö. koska et tiedä eroa "raiskauksen" ja "raiskauskulttuurin" välillä https://t.co/1jT1q0vUlk</w:t>
      </w:r>
    </w:p>
    <w:p>
      <w:r>
        <w:rPr>
          <w:b/>
          <w:u w:val="single"/>
        </w:rPr>
        <w:t xml:space="preserve">696954</w:t>
      </w:r>
    </w:p>
    <w:p>
      <w:r>
        <w:t xml:space="preserve">@Nova24TV @lucijausaj @sarecmarjanilla on päässä vain yksi naru, joka pitää hänen korvansa ylhäällä , ja tämä pitää silmälaseja, jotka erottavat hänet serpentiinistä.</w:t>
      </w:r>
    </w:p>
    <w:p>
      <w:r>
        <w:rPr>
          <w:b/>
          <w:u w:val="single"/>
        </w:rPr>
        <w:t xml:space="preserve">696955</w:t>
      </w:r>
    </w:p>
    <w:p>
      <w:r>
        <w:t xml:space="preserve">@TarcaRTVSLO Vain itkua. Vasemmistolaisten hallitus. Ja he valmistelevat jo uutta jäljittelijää.</w:t>
      </w:r>
    </w:p>
    <w:p>
      <w:r>
        <w:rPr>
          <w:b/>
          <w:u w:val="single"/>
        </w:rPr>
        <w:t xml:space="preserve">696956</w:t>
      </w:r>
    </w:p>
    <w:p>
      <w:r>
        <w:t xml:space="preserve">@pergossi @IJoveva Kyse ei ole identiteetistä, vaan maasta, maata ei myydä EU:hun liittymiseksi#Northern!</w:t>
      </w:r>
    </w:p>
    <w:p>
      <w:r>
        <w:rPr>
          <w:b/>
          <w:u w:val="single"/>
        </w:rPr>
        <w:t xml:space="preserve">696957</w:t>
      </w:r>
    </w:p>
    <w:p>
      <w:r>
        <w:t xml:space="preserve">@potepuski Olen käyttänyt sitä lokakuusta lähtien. Itävallassa ja Saksassa lähetys joka viikko</w:t>
      </w:r>
    </w:p>
    <w:p>
      <w:r>
        <w:rPr>
          <w:b/>
          <w:u w:val="single"/>
        </w:rPr>
        <w:t xml:space="preserve">696958</w:t>
      </w:r>
    </w:p>
    <w:p>
      <w:r>
        <w:t xml:space="preserve">@Bojana61654450 @PrstanSi Hän on sanonut kaiken EU:n parlamentissa. Eikö mitään lisättävää?!</w:t>
      </w:r>
    </w:p>
    <w:p>
      <w:r>
        <w:rPr>
          <w:b/>
          <w:u w:val="single"/>
        </w:rPr>
        <w:t xml:space="preserve">696959</w:t>
      </w:r>
    </w:p>
    <w:p>
      <w:r>
        <w:t xml:space="preserve">@DanielKalan @Lindt Tietenkin. mutta niitä ei saa takapihalla, kun nousee ulos butegesta.😁</w:t>
      </w:r>
    </w:p>
    <w:p>
      <w:r>
        <w:rPr>
          <w:b/>
          <w:u w:val="single"/>
        </w:rPr>
        <w:t xml:space="preserve">696960</w:t>
      </w:r>
    </w:p>
    <w:p>
      <w:r>
        <w:t xml:space="preserve">@KatarinaJenko Siellä on huippupaska vakoilujuttu editoitu, mutta en saa ottaa kuvia tai joudun sumentamaan 😁</w:t>
      </w:r>
    </w:p>
    <w:p>
      <w:r>
        <w:rPr>
          <w:b/>
          <w:u w:val="single"/>
        </w:rPr>
        <w:t xml:space="preserve">696961</w:t>
      </w:r>
    </w:p>
    <w:p>
      <w:r>
        <w:t xml:space="preserve">@OranjeSwaeltjie @drvoDR @BrankoGrims1 Tämä koskee vain miespuolisia raiskaajia 🤣🤣🤣🤣. Mutta maahanmuuttajanaiset raiskaavat myös slovenialaisia poikia 😉</w:t>
      </w:r>
    </w:p>
    <w:p>
      <w:r>
        <w:rPr>
          <w:b/>
          <w:u w:val="single"/>
        </w:rPr>
        <w:t xml:space="preserve">696962</w:t>
      </w:r>
    </w:p>
    <w:p>
      <w:r>
        <w:t xml:space="preserve">Pelaan parhaillaan Biathlon Maniaa. Tule mukaan ja yritä voittaa minut! https://t.co/PKMK0Qw7rr</w:t>
      </w:r>
    </w:p>
    <w:p>
      <w:r>
        <w:rPr>
          <w:b/>
          <w:u w:val="single"/>
        </w:rPr>
        <w:t xml:space="preserve">696963</w:t>
      </w:r>
    </w:p>
    <w:p>
      <w:r>
        <w:t xml:space="preserve">@TilenW @MazzoVanKlein @DarjaTomanic Olipa kyseessä 500 km tai 500 m, ero auto-onnettomuudessa voi olla trauma tai britof. Butl, en voi sanoa sinulle muuta!</w:t>
      </w:r>
    </w:p>
    <w:p>
      <w:r>
        <w:rPr>
          <w:b/>
          <w:u w:val="single"/>
        </w:rPr>
        <w:t xml:space="preserve">696964</w:t>
      </w:r>
    </w:p>
    <w:p>
      <w:r>
        <w:t xml:space="preserve">"Nestemäiset transaktiot" kuulostaa paljon kineettiseltä hiekalta. Taittelet ja muotoilet, ja kaikki järjestyy.</w:t>
      </w:r>
    </w:p>
    <w:p>
      <w:r>
        <w:rPr>
          <w:b/>
          <w:u w:val="single"/>
        </w:rPr>
        <w:t xml:space="preserve">696965</w:t>
      </w:r>
    </w:p>
    <w:p>
      <w:r>
        <w:t xml:space="preserve">@ErikaPlaninsec @nadkaku (Sprinkler, splasher) tai splasher tekee suuren eron.</w:t>
      </w:r>
    </w:p>
    <w:p>
      <w:r>
        <w:rPr>
          <w:b/>
          <w:u w:val="single"/>
        </w:rPr>
        <w:t xml:space="preserve">696966</w:t>
      </w:r>
    </w:p>
    <w:p>
      <w:r>
        <w:t xml:space="preserve">Kushtrin antaa ministeri Šabedrille viikon aikaa ryhtyä toimiin perhelääketieteen alalla https://t.co/3FyiJpt3S9</w:t>
      </w:r>
    </w:p>
    <w:p>
      <w:r>
        <w:rPr>
          <w:b/>
          <w:u w:val="single"/>
        </w:rPr>
        <w:t xml:space="preserve">696967</w:t>
      </w:r>
    </w:p>
    <w:p>
      <w:r>
        <w:t xml:space="preserve">#lovepodomace katsoo minua tyyny silmieni päällä. Erityisesti Vesnan ja hänen kosijoidensa välisten "kuorintojen" aikana. Toisen käden häpeä.</w:t>
      </w:r>
    </w:p>
    <w:p>
      <w:r>
        <w:rPr>
          <w:b/>
          <w:u w:val="single"/>
        </w:rPr>
        <w:t xml:space="preserve">696968</w:t>
      </w:r>
    </w:p>
    <w:p>
      <w:r>
        <w:t xml:space="preserve">Kolmas sähkön ja kaasun yhteenliittymä https://t.co/k7xgtpXaW9</w:t>
      </w:r>
    </w:p>
    <w:p>
      <w:r>
        <w:rPr>
          <w:b/>
          <w:u w:val="single"/>
        </w:rPr>
        <w:t xml:space="preserve">696969</w:t>
      </w:r>
    </w:p>
    <w:p>
      <w:r>
        <w:t xml:space="preserve">@NuckinFutsSlo @SladkoKotLimona Ei koskaan! Uusia haasteita joka päivä. Lauantaisin siivoamme. Ja me leivomme keksejä.</w:t>
      </w:r>
    </w:p>
    <w:p>
      <w:r>
        <w:rPr>
          <w:b/>
          <w:u w:val="single"/>
        </w:rPr>
        <w:t xml:space="preserve">696970</w:t>
      </w:r>
    </w:p>
    <w:p>
      <w:r>
        <w:t xml:space="preserve">@Komar4442 Liian kapea pylväs ja niin "korkea", että se voi helposti horjua tai jopa kaatua.</w:t>
      </w:r>
    </w:p>
    <w:p>
      <w:r>
        <w:rPr>
          <w:b/>
          <w:u w:val="single"/>
        </w:rPr>
        <w:t xml:space="preserve">696971</w:t>
      </w:r>
    </w:p>
    <w:p>
      <w:r>
        <w:t xml:space="preserve">Vesilähteitä suojeltava troikalta:</w:t>
        <w:br/>
        <w:br/>
        <w:t xml:space="preserve">Category:</w:t>
        <w:br/>
        <w:t xml:space="preserve">Slovenia</w:t>
        <w:br/>
        <w:t xml:space="preserve">Mon, 06 May 2013 09:00:00 +0200</w:t>
        <w:br/>
        <w:br/>
        <w:t xml:space="preserve">Prime... http://t.co/IHvm5RnI7M</w:t>
      </w:r>
    </w:p>
    <w:p>
      <w:r>
        <w:rPr>
          <w:b/>
          <w:u w:val="single"/>
        </w:rPr>
        <w:t xml:space="preserve">696972</w:t>
      </w:r>
    </w:p>
    <w:p>
      <w:r>
        <w:t xml:space="preserve">Hemmotellut kakarat ja heidän omistushaluiset äitinsä huvittavat minua. Mutta se, että he vievät vihkojansa Youth Bookiin ja Mulleriin, ei ole enää niinkään tärkeää.</w:t>
      </w:r>
    </w:p>
    <w:p>
      <w:r>
        <w:rPr>
          <w:b/>
          <w:u w:val="single"/>
        </w:rPr>
        <w:t xml:space="preserve">696973</w:t>
      </w:r>
    </w:p>
    <w:p>
      <w:r>
        <w:t xml:space="preserve">@IgorPribac Vuoden 2018 kommunismi on jonkinlainen fatamorgana. Fasismit eivät valitettavasti ole.</w:t>
      </w:r>
    </w:p>
    <w:p>
      <w:r>
        <w:rPr>
          <w:b/>
          <w:u w:val="single"/>
        </w:rPr>
        <w:t xml:space="preserve">696974</w:t>
      </w:r>
    </w:p>
    <w:p>
      <w:r>
        <w:t xml:space="preserve">@BojanPozar Oma kiitokseni vierii pöydän alla! Teslan primitiivinen tuli! @GregorVirant1 @zzT Turk</w:t>
      </w:r>
    </w:p>
    <w:p>
      <w:r>
        <w:rPr>
          <w:b/>
          <w:u w:val="single"/>
        </w:rPr>
        <w:t xml:space="preserve">696975</w:t>
      </w:r>
    </w:p>
    <w:p>
      <w:r>
        <w:t xml:space="preserve">Puolen tunnin päiväunet illalla sohvalla matzojen kanssa ja nyt 4 tuntia unta... melkoista luksusta.</w:t>
      </w:r>
    </w:p>
    <w:p>
      <w:r>
        <w:rPr>
          <w:b/>
          <w:u w:val="single"/>
        </w:rPr>
        <w:t xml:space="preserve">696976</w:t>
      </w:r>
    </w:p>
    <w:p>
      <w:r>
        <w:t xml:space="preserve">@MetkaSmole Hänen täytyy olla todellinen vuohi, jos hölmöjen presidentti käski häntä. #flanceforever</w:t>
      </w:r>
    </w:p>
    <w:p>
      <w:r>
        <w:rPr>
          <w:b/>
          <w:u w:val="single"/>
        </w:rPr>
        <w:t xml:space="preserve">696977</w:t>
      </w:r>
    </w:p>
    <w:p>
      <w:r>
        <w:t xml:space="preserve">@Komar4442 @DMShinratensei @cesenj Näitä titoisteja on paljon ja tässä on yksi, jonka hinta laskee päivä päivältä enemmän. https://t.co/CEw10r8zDu.</w:t>
      </w:r>
    </w:p>
    <w:p>
      <w:r>
        <w:rPr>
          <w:b/>
          <w:u w:val="single"/>
        </w:rPr>
        <w:t xml:space="preserve">696978</w:t>
      </w:r>
    </w:p>
    <w:p>
      <w:r>
        <w:t xml:space="preserve">Luulen, että Arturo Vidal juoksee pelin jälkeen kotiin, ja matkalla hän hiipii kahden jalankulkijan päälle Avenida Diagonalilla. #duracell</w:t>
      </w:r>
    </w:p>
    <w:p>
      <w:r>
        <w:rPr>
          <w:b/>
          <w:u w:val="single"/>
        </w:rPr>
        <w:t xml:space="preserve">696979</w:t>
      </w:r>
    </w:p>
    <w:p>
      <w:r>
        <w:t xml:space="preserve">9.3.2014 olet tervetullut #Hotel Rute in #Gozd Martuljek klo 15.30h työpajoihin lapsille ja aikuisille - Leipomo #Mišmaš - luominen #Women'sDay.</w:t>
      </w:r>
    </w:p>
    <w:p>
      <w:r>
        <w:rPr>
          <w:b/>
          <w:u w:val="single"/>
        </w:rPr>
        <w:t xml:space="preserve">696980</w:t>
      </w:r>
    </w:p>
    <w:p>
      <w:r>
        <w:t xml:space="preserve">Toplakova ihmettelee, kuinka paljon melua toinen raide tuo LJ:lle. Nämä ovat epätoivoisia toimenpiteitä kansan mobilisoimiseksi.</w:t>
      </w:r>
    </w:p>
    <w:p>
      <w:r>
        <w:rPr>
          <w:b/>
          <w:u w:val="single"/>
        </w:rPr>
        <w:t xml:space="preserve">696981</w:t>
      </w:r>
    </w:p>
    <w:p>
      <w:r>
        <w:t xml:space="preserve">@MarkoPavlisic Vähän populismia, harhautusta (NLB-EU) ja tilaisuus mustamaalata ei-toivottuja henkilöitä (Simic).</w:t>
      </w:r>
    </w:p>
    <w:p>
      <w:r>
        <w:rPr>
          <w:b/>
          <w:u w:val="single"/>
        </w:rPr>
        <w:t xml:space="preserve">696982</w:t>
      </w:r>
    </w:p>
    <w:p>
      <w:r>
        <w:t xml:space="preserve">Ohjelma Sonja, ohjelma! Ette pääse pois vakiintuneista paradigmoista, jotka tuovat teille pienempiä prosenttilukuja vaaleista toiseen... https://t.co/WJERDEvtco...</w:t>
      </w:r>
    </w:p>
    <w:p>
      <w:r>
        <w:rPr>
          <w:b/>
          <w:u w:val="single"/>
        </w:rPr>
        <w:t xml:space="preserve">696983</w:t>
      </w:r>
    </w:p>
    <w:p>
      <w:r>
        <w:t xml:space="preserve">Kun puhelin on pois päältä, se maksaa 15 euroa liikenteessä 40 kilometrin matkalla. #serbia</w:t>
      </w:r>
    </w:p>
    <w:p>
      <w:r>
        <w:rPr>
          <w:b/>
          <w:u w:val="single"/>
        </w:rPr>
        <w:t xml:space="preserve">696984</w:t>
      </w:r>
    </w:p>
    <w:p>
      <w:r>
        <w:t xml:space="preserve">Facebook, Google, Twiter, Mailchimp, digitaalinen sota kryptohuijareita vastaan. Ilmoitus kaikkien niiden tilien sulkemisesta, jotka edistävät huijauksia.</w:t>
      </w:r>
    </w:p>
    <w:p>
      <w:r>
        <w:rPr>
          <w:b/>
          <w:u w:val="single"/>
        </w:rPr>
        <w:t xml:space="preserve">696985</w:t>
      </w:r>
    </w:p>
    <w:p>
      <w:r>
        <w:t xml:space="preserve">@megafotr @JadrolinijaF Odotitko 90 minuuttia vai luitko aikataulun? Koska ruuhka-aikana on lähes aina juna välissä, koska ne ovat muutenkin täynnä...</w:t>
      </w:r>
    </w:p>
    <w:p>
      <w:r>
        <w:rPr>
          <w:b/>
          <w:u w:val="single"/>
        </w:rPr>
        <w:t xml:space="preserve">696986</w:t>
      </w:r>
    </w:p>
    <w:p>
      <w:r>
        <w:t xml:space="preserve">@MazzoVanKlein @AfneGunca16 @leaathenatabako Kyllä, se, joka hieroo itseään kasvattaakseen rintojensa kokoa ;)</w:t>
      </w:r>
    </w:p>
    <w:p>
      <w:r>
        <w:rPr>
          <w:b/>
          <w:u w:val="single"/>
        </w:rPr>
        <w:t xml:space="preserve">696987</w:t>
      </w:r>
    </w:p>
    <w:p>
      <w:r>
        <w:t xml:space="preserve">@RevijaReporter En enää seuraa enkä lue @RevijaReporteria, koska olet liittoutunut hallintomafian kanssa ja työskentelet Slovenian kansaa vastaan.</w:t>
      </w:r>
    </w:p>
    <w:p>
      <w:r>
        <w:rPr>
          <w:b/>
          <w:u w:val="single"/>
        </w:rPr>
        <w:t xml:space="preserve">696988</w:t>
      </w:r>
    </w:p>
    <w:p>
      <w:r>
        <w:t xml:space="preserve">Paahdettuja paprikoita fetalla lounaaksi tänään. #ToploPriporocamo https://t.co/d2QJ7F1Fvx</w:t>
      </w:r>
    </w:p>
    <w:p>
      <w:r>
        <w:rPr>
          <w:b/>
          <w:u w:val="single"/>
        </w:rPr>
        <w:t xml:space="preserve">696989</w:t>
      </w:r>
    </w:p>
    <w:p>
      <w:r>
        <w:t xml:space="preserve">@AnaKaluzaa Ja nuo vastaan ovat oikeassa!En haluaisi jäädä terroristien rekan alle!</w:t>
      </w:r>
    </w:p>
    <w:p>
      <w:r>
        <w:rPr>
          <w:b/>
          <w:u w:val="single"/>
        </w:rPr>
        <w:t xml:space="preserve">696990</w:t>
      </w:r>
    </w:p>
    <w:p>
      <w:r>
        <w:t xml:space="preserve">@CeljskiGlasnik Tämä vihreä liikkuvuus virtaa ulos Šoštanjista, joka oksentaa tonneja ja tonneja likaa ilmaan, joten en tiedä, missä näet mitään vihreää?</w:t>
      </w:r>
    </w:p>
    <w:p>
      <w:r>
        <w:rPr>
          <w:b/>
          <w:u w:val="single"/>
        </w:rPr>
        <w:t xml:space="preserve">696991</w:t>
      </w:r>
    </w:p>
    <w:p>
      <w:r>
        <w:t xml:space="preserve">@pinesjana Laita CV:si DM:ään,... mahdollisimman pian, lähetän hakemuksia illalla.</w:t>
      </w:r>
    </w:p>
    <w:p>
      <w:r>
        <w:rPr>
          <w:b/>
          <w:u w:val="single"/>
        </w:rPr>
        <w:t xml:space="preserve">696992</w:t>
      </w:r>
    </w:p>
    <w:p>
      <w:r>
        <w:t xml:space="preserve">@gregarepovz Sovinnon aika on ohi. Nyt on aika kieltää kommunistit ja vangita kaikki punaisen mafian jäsenet.</w:t>
      </w:r>
    </w:p>
    <w:p>
      <w:r>
        <w:rPr>
          <w:b/>
          <w:u w:val="single"/>
        </w:rPr>
        <w:t xml:space="preserve">696993</w:t>
      </w:r>
    </w:p>
    <w:p>
      <w:r>
        <w:t xml:space="preserve">Tiedättekö mitä, se on kieroutunut oikeuslaitos maassa, joka ei laita raiskaajaa telkien taakse. Sanon vain tämän.</w:t>
      </w:r>
    </w:p>
    <w:p>
      <w:r>
        <w:rPr>
          <w:b/>
          <w:u w:val="single"/>
        </w:rPr>
        <w:t xml:space="preserve">696994</w:t>
      </w:r>
    </w:p>
    <w:p>
      <w:r>
        <w:t xml:space="preserve">#F1 #f1si Video: Vettel nostaa Strollin kypärävisiirin ja pyytää anteeksi - https://t.co/lGwv2kumC5</w:t>
      </w:r>
    </w:p>
    <w:p>
      <w:r>
        <w:rPr>
          <w:b/>
          <w:u w:val="single"/>
        </w:rPr>
        <w:t xml:space="preserve">696995</w:t>
      </w:r>
    </w:p>
    <w:p>
      <w:r>
        <w:t xml:space="preserve">Pommintorjuntaviranomaiset tekivät epäilyttävän esineen vaarattomaksi vesitykillä. He havaitsivat, että se oli itse asiassa räjähde.</w:t>
      </w:r>
    </w:p>
    <w:p>
      <w:r>
        <w:rPr>
          <w:b/>
          <w:u w:val="single"/>
        </w:rPr>
        <w:t xml:space="preserve">696996</w:t>
      </w:r>
    </w:p>
    <w:p>
      <w:r>
        <w:t xml:space="preserve">Mutta tämä yö oli niin outo!Nukkuuko kukaan muu kaltaiseni yön yli? :) #Modrijani_SLO</w:t>
      </w:r>
    </w:p>
    <w:p>
      <w:r>
        <w:rPr>
          <w:b/>
          <w:u w:val="single"/>
        </w:rPr>
        <w:t xml:space="preserve">696997</w:t>
      </w:r>
    </w:p>
    <w:p>
      <w:r>
        <w:t xml:space="preserve">Minulla olisi oltava tossut sidottuna shortseihini ja pujotettuna housujeni läpi, kuten lapsilla on hanskat. Etsin niitä.</w:t>
      </w:r>
    </w:p>
    <w:p>
      <w:r>
        <w:rPr>
          <w:b/>
          <w:u w:val="single"/>
        </w:rPr>
        <w:t xml:space="preserve">696998</w:t>
      </w:r>
    </w:p>
    <w:p>
      <w:r>
        <w:t xml:space="preserve">bHIP tarjoaa sinulle unelmien täyttymyksen, mutta totuus on pienessä printissä https://t.co/6JrvBKsWR6.</w:t>
      </w:r>
    </w:p>
    <w:p>
      <w:r>
        <w:rPr>
          <w:b/>
          <w:u w:val="single"/>
        </w:rPr>
        <w:t xml:space="preserve">696999</w:t>
      </w:r>
    </w:p>
    <w:p>
      <w:r>
        <w:t xml:space="preserve">Ilmeisesti liiga haluaa Olimpijan voittavan, se on sama #ljubljanskilobi, joka perusti stmarnogoracin ja tuhosi slovenialaisen jalkapallon.</w:t>
      </w:r>
    </w:p>
    <w:p>
      <w:r>
        <w:rPr>
          <w:b/>
          <w:u w:val="single"/>
        </w:rPr>
        <w:t xml:space="preserve">697000</w:t>
      </w:r>
    </w:p>
    <w:p>
      <w:r>
        <w:t xml:space="preserve">Tolminin alueen Mustan sormen alla kuolemaan johtanut putoaminen alamäkihiihtäjälle</w:t>
        <w:br/>
        <w:t xml:space="preserve">https://t.co/lsZZ7SRU0c https://t.co/g6UcKUYFIS https://t.co/g6UcKUYFIS</w:t>
      </w:r>
    </w:p>
    <w:p>
      <w:r>
        <w:rPr>
          <w:b/>
          <w:u w:val="single"/>
        </w:rPr>
        <w:t xml:space="preserve">697001</w:t>
      </w:r>
    </w:p>
    <w:p>
      <w:r>
        <w:t xml:space="preserve">Julkisivujen eristäminen: mistä voit saada tukea ja kuinka paljon energiaa säästyy kunnostamalla https://t.co/cRqEeEl42i.</w:t>
      </w:r>
    </w:p>
    <w:p>
      <w:r>
        <w:rPr>
          <w:b/>
          <w:u w:val="single"/>
        </w:rPr>
        <w:t xml:space="preserve">697002</w:t>
      </w:r>
    </w:p>
    <w:p>
      <w:r>
        <w:t xml:space="preserve">@JernejStromajer @peterjancic jos ei olisi kapitalisteja, et voisi varastaa keijua, koska te kommunistit olette kykenemättömiä luomaan mitään!</w:t>
      </w:r>
    </w:p>
    <w:p>
      <w:r>
        <w:rPr>
          <w:b/>
          <w:u w:val="single"/>
        </w:rPr>
        <w:t xml:space="preserve">697003</w:t>
      </w:r>
    </w:p>
    <w:p>
      <w:r>
        <w:t xml:space="preserve">Fojbe - kommunistinen tappopaikka kaikenlaisille etnisille ryhmille https://t.co/l6wAe5qMbB via @Nova24TV</w:t>
      </w:r>
    </w:p>
    <w:p>
      <w:r>
        <w:rPr>
          <w:b/>
          <w:u w:val="single"/>
        </w:rPr>
        <w:t xml:space="preserve">697004</w:t>
      </w:r>
    </w:p>
    <w:p>
      <w:r>
        <w:t xml:space="preserve">Luulen, että ne ovat jo siellä ja lensivät meille jokin aika sitten. Odottaisin siis julkaisua. https://t.co/WMDpliE0m0</w:t>
      </w:r>
    </w:p>
    <w:p>
      <w:r>
        <w:rPr>
          <w:b/>
          <w:u w:val="single"/>
        </w:rPr>
        <w:t xml:space="preserve">697005</w:t>
      </w:r>
    </w:p>
    <w:p>
      <w:r>
        <w:t xml:space="preserve">@_aney on helppo masentua kun se saa sinut hyvälle tuulelle :)</w:t>
      </w:r>
    </w:p>
    <w:p>
      <w:r>
        <w:rPr>
          <w:b/>
          <w:u w:val="single"/>
        </w:rPr>
        <w:t xml:space="preserve">697006</w:t>
      </w:r>
    </w:p>
    <w:p>
      <w:r>
        <w:t xml:space="preserve">@KunstAAD eikä vain sitä. lentoradan perusteella lisbeth salander on uusi batman!</w:t>
      </w:r>
    </w:p>
    <w:p>
      <w:r>
        <w:rPr>
          <w:b/>
          <w:u w:val="single"/>
        </w:rPr>
        <w:t xml:space="preserve">697007</w:t>
      </w:r>
    </w:p>
    <w:p>
      <w:r>
        <w:t xml:space="preserve">Olen tehnyt oikeaa "vaalien jälkeistä" gulassia 4 tuntia! Huomenna on juhlaa. Perheessä on kolme ensikertalaista. https://t.co/fO6x4vGCRx.</w:t>
      </w:r>
    </w:p>
    <w:p>
      <w:r>
        <w:rPr>
          <w:b/>
          <w:u w:val="single"/>
        </w:rPr>
        <w:t xml:space="preserve">697008</w:t>
      </w:r>
    </w:p>
    <w:p>
      <w:r>
        <w:t xml:space="preserve">Vasemmiston suu on täynnä "ihmisyys-Ahmadia". Näin ei ole niiden satojentuhansien slovenialaisten kohdalla, jotka elävät köyhyysrajan alapuolella!</w:t>
      </w:r>
    </w:p>
    <w:p>
      <w:r>
        <w:rPr>
          <w:b/>
          <w:u w:val="single"/>
        </w:rPr>
        <w:t xml:space="preserve">697009</w:t>
      </w:r>
    </w:p>
    <w:p>
      <w:r>
        <w:t xml:space="preserve">@tomltoml ROGLJIČ:n takia,tuollainen sirkus verojen takia,kun miljoonat ja miljardit menivät keitaille,mutta hiljaisuus.Hän teki oikein ja ilmoitti asiasta julkisesti !</w:t>
      </w:r>
    </w:p>
    <w:p>
      <w:r>
        <w:rPr>
          <w:b/>
          <w:u w:val="single"/>
        </w:rPr>
        <w:t xml:space="preserve">697010</w:t>
      </w:r>
    </w:p>
    <w:p>
      <w:r>
        <w:t xml:space="preserve">@YanchMb Ovatko lainvalvojat löytäneet sen ääliön, joka muutama kuukausi sitten ripusti rautalangan puiden väliin pyörätien varrelle?</w:t>
      </w:r>
    </w:p>
    <w:p>
      <w:r>
        <w:rPr>
          <w:b/>
          <w:u w:val="single"/>
        </w:rPr>
        <w:t xml:space="preserve">697011</w:t>
      </w:r>
    </w:p>
    <w:p>
      <w:r>
        <w:t xml:space="preserve">@MazzoVanKlein ja mikä ärsyttävintä, koska klerotalibanka viittaa malliin 'edellä'.</w:t>
      </w:r>
    </w:p>
    <w:p>
      <w:r>
        <w:rPr>
          <w:b/>
          <w:u w:val="single"/>
        </w:rPr>
        <w:t xml:space="preserve">697012</w:t>
      </w:r>
    </w:p>
    <w:p>
      <w:r>
        <w:t xml:space="preserve">@tradicijaslo @jozikreuh Ihmettelen, jos ja miten "mulkkumme" tervehtii meitä.</w:t>
      </w:r>
    </w:p>
    <w:p>
      <w:r>
        <w:rPr>
          <w:b/>
          <w:u w:val="single"/>
        </w:rPr>
        <w:t xml:space="preserve">697013</w:t>
      </w:r>
    </w:p>
    <w:p>
      <w:r>
        <w:t xml:space="preserve">Eilen oli uuden lukuvuoden ensimmäinen @StukKlub cfu! #photos #cufaj #cufajFun https://t.co/OPnZxzKYQK</w:t>
      </w:r>
    </w:p>
    <w:p>
      <w:r>
        <w:rPr>
          <w:b/>
          <w:u w:val="single"/>
        </w:rPr>
        <w:t xml:space="preserve">697014</w:t>
      </w:r>
    </w:p>
    <w:p>
      <w:r>
        <w:t xml:space="preserve">@janeztu @GregorVirant1 eikö termi "vasemmisto- ja oikeistolaistuomarit" ole jo katastrofaalinen, varsinkin oikeudenkäynnin yhteydessä.</w:t>
      </w:r>
    </w:p>
    <w:p>
      <w:r>
        <w:rPr>
          <w:b/>
          <w:u w:val="single"/>
        </w:rPr>
        <w:t xml:space="preserve">697015</w:t>
      </w:r>
    </w:p>
    <w:p>
      <w:r>
        <w:t xml:space="preserve">Johtajat uhkasivat edellisessä, mutta eivät tässä. Kymmenen sekuntia toiseen mitaliin https://t.co/dTLfAIr4BG</w:t>
      </w:r>
    </w:p>
    <w:p>
      <w:r>
        <w:rPr>
          <w:b/>
          <w:u w:val="single"/>
        </w:rPr>
        <w:t xml:space="preserve">697016</w:t>
      </w:r>
    </w:p>
    <w:p>
      <w:r>
        <w:t xml:space="preserve">@zeljko_novak Eikö tuo ole se kaveri, joka pyöri haalareissa ympäri parlamenttia? #modalevice</w:t>
      </w:r>
    </w:p>
    <w:p>
      <w:r>
        <w:rPr>
          <w:b/>
          <w:u w:val="single"/>
        </w:rPr>
        <w:t xml:space="preserve">697017</w:t>
      </w:r>
    </w:p>
    <w:p>
      <w:r>
        <w:t xml:space="preserve">Kaiken lisäksi he tuhosivat 99 prosenttia arkistoista ja estivät pääsyn jäljelle jääneisiin arkistoihin! Ilmeisesti se on todella "KAIKKI JUTUT" #ZKYU standardien mukaan https://t.co/SSzgH8PskE</w:t>
      </w:r>
    </w:p>
    <w:p>
      <w:r>
        <w:rPr>
          <w:b/>
          <w:u w:val="single"/>
        </w:rPr>
        <w:t xml:space="preserve">697018</w:t>
      </w:r>
    </w:p>
    <w:p>
      <w:r>
        <w:t xml:space="preserve">@nadkaku Tämä näyttää porsaan ja lampaan sekoitukselta... voit ajella tämän porsaan kuin lampaan. Mitä se nyt on, 100 % possuvillaa...</w:t>
      </w:r>
    </w:p>
    <w:p>
      <w:r>
        <w:rPr>
          <w:b/>
          <w:u w:val="single"/>
        </w:rPr>
        <w:t xml:space="preserve">697019</w:t>
      </w:r>
    </w:p>
    <w:p>
      <w:r>
        <w:t xml:space="preserve">@ZigaTurk Työnjohtaja hyppäsi vain hakemaan uudet renkaat... koska kun he varastavat vanteet, he heittävät auton maahan, eivätkä pehmusta sitä huolellisesti. #imho</w:t>
      </w:r>
    </w:p>
    <w:p>
      <w:r>
        <w:rPr>
          <w:b/>
          <w:u w:val="single"/>
        </w:rPr>
        <w:t xml:space="preserve">697020</w:t>
      </w:r>
    </w:p>
    <w:p>
      <w:r>
        <w:t xml:space="preserve">Käsipalloilijat eivät anna periksi, valitsija Vujovic ilmoittaa muutoksista. https://t.co/v3PgoJIeIl #euro2018 #käsipallo @rzs_si #slovenia</w:t>
      </w:r>
    </w:p>
    <w:p>
      <w:r>
        <w:rPr>
          <w:b/>
          <w:u w:val="single"/>
        </w:rPr>
        <w:t xml:space="preserve">697021</w:t>
      </w:r>
    </w:p>
    <w:p>
      <w:r>
        <w:t xml:space="preserve">@Milan1951 @SpletnaMladina Mladina ei ole slovenialainen media. Se on udbov media sloveeniksi.</w:t>
      </w:r>
    </w:p>
    <w:p>
      <w:r>
        <w:rPr>
          <w:b/>
          <w:u w:val="single"/>
        </w:rPr>
        <w:t xml:space="preserve">697022</w:t>
      </w:r>
    </w:p>
    <w:p>
      <w:r>
        <w:t xml:space="preserve">@TeaTeaTeaTeaTeaTea @Druga_mladost @toplovodar @JazbarMatjaz @Mordacitas Bos istui kanssani 🤓</w:t>
      </w:r>
    </w:p>
    <w:p>
      <w:r>
        <w:rPr>
          <w:b/>
          <w:u w:val="single"/>
        </w:rPr>
        <w:t xml:space="preserve">697023</w:t>
      </w:r>
    </w:p>
    <w:p>
      <w:r>
        <w:t xml:space="preserve">@MHacek Suurin ongelma ei ole se, että poliitikot puhuvat tuollaista hölynpölyä, vaan se, että tiedotusvälineet esittävät kritiikittömästi yhteenvetoja ja jopa puolustavat niitä.</w:t>
      </w:r>
    </w:p>
    <w:p>
      <w:r>
        <w:rPr>
          <w:b/>
          <w:u w:val="single"/>
        </w:rPr>
        <w:t xml:space="preserve">697024</w:t>
      </w:r>
    </w:p>
    <w:p>
      <w:r>
        <w:t xml:space="preserve">kun ministerinne Gašperič väitti kuulemistilaisuudessa, että Slovenia ei tarvitse toista rautatierataa vielä 20 vuoteen, olitte täysin hiljaa. https://t.co/pQL0t2Tq38</w:t>
      </w:r>
    </w:p>
    <w:p>
      <w:r>
        <w:rPr>
          <w:b/>
          <w:u w:val="single"/>
        </w:rPr>
        <w:t xml:space="preserve">697025</w:t>
      </w:r>
    </w:p>
    <w:p>
      <w:r>
        <w:t xml:space="preserve">@SabrinaStrnisa twiittasi yhdestä Obaman neuvonantajasta... että hän on Muslimiveljeskunnan ja Apinoiden planeetan lapsi :)</w:t>
      </w:r>
    </w:p>
    <w:p>
      <w:r>
        <w:rPr>
          <w:b/>
          <w:u w:val="single"/>
        </w:rPr>
        <w:t xml:space="preserve">697026</w:t>
      </w:r>
    </w:p>
    <w:p>
      <w:r>
        <w:t xml:space="preserve">16' Velikonja ensin hienolla pelillä rangaistusalueella, sitten rutiininomainen viimeistely johtoon.</w:t>
        <w:br/>
        <w:br/>
        <w:t xml:space="preserve"> Budafoki MTE 0-1 @NDGorica @NDGorica</w:t>
      </w:r>
    </w:p>
    <w:p>
      <w:r>
        <w:rPr>
          <w:b/>
          <w:u w:val="single"/>
        </w:rPr>
        <w:t xml:space="preserve">697027</w:t>
      </w:r>
    </w:p>
    <w:p>
      <w:r>
        <w:t xml:space="preserve">@IphigenieNoemi Kotona kutsuimme sitä ruusuksi kukkien keskellä. Ne piileskelivät aina kukkapenkissä ja kurkistelivat myös ulos.</w:t>
      </w:r>
    </w:p>
    <w:p>
      <w:r>
        <w:rPr>
          <w:b/>
          <w:u w:val="single"/>
        </w:rPr>
        <w:t xml:space="preserve">697028</w:t>
      </w:r>
    </w:p>
    <w:p>
      <w:r>
        <w:t xml:space="preserve">Sanotaan, että VAZELIN-jäsenet ja</w:t>
        <w:br/>
        <w:t xml:space="preserve">☆Židan-SD☆ ovat unissaan fasisteja ja</w:t>
        <w:br/>
        <w:t xml:space="preserve">enimmäkseen päivisin kommunisteja. Rinnakkainen maailma,sianjalostuksessa.</w:t>
      </w:r>
    </w:p>
    <w:p>
      <w:r>
        <w:rPr>
          <w:b/>
          <w:u w:val="single"/>
        </w:rPr>
        <w:t xml:space="preserve">697029</w:t>
      </w:r>
    </w:p>
    <w:p>
      <w:r>
        <w:t xml:space="preserve">@butalskipolicaj @frelih_igor @Japreva Miltä tämä ihanteellinen tai ei-ihanteellinen liikennesääntely näyttää?!</w:t>
      </w:r>
    </w:p>
    <w:p>
      <w:r>
        <w:rPr>
          <w:b/>
          <w:u w:val="single"/>
        </w:rPr>
        <w:t xml:space="preserve">697030</w:t>
      </w:r>
    </w:p>
    <w:p>
      <w:r>
        <w:t xml:space="preserve">Yhdysvallat ja liittolaiset yrittävät ottaa kunnian Islamilaisen valtion tuhoamisesta https://t.co/PEb6PV0tyu https://t.co/LWk48TcX7X https://t.co/LWk48TcX7X</w:t>
      </w:r>
    </w:p>
    <w:p>
      <w:r>
        <w:rPr>
          <w:b/>
          <w:u w:val="single"/>
        </w:rPr>
        <w:t xml:space="preserve">697031</w:t>
      </w:r>
    </w:p>
    <w:p>
      <w:r>
        <w:t xml:space="preserve">@cikibucka A-kanavalla : he listaavat monta BMV-skandaalia, väärennetty magister.......mutta niin nuori......</w:t>
      </w:r>
    </w:p>
    <w:p>
      <w:r>
        <w:rPr>
          <w:b/>
          <w:u w:val="single"/>
        </w:rPr>
        <w:t xml:space="preserve">697032</w:t>
      </w:r>
    </w:p>
    <w:p>
      <w:r>
        <w:t xml:space="preserve">@LolekTheGreat kun kohtaat tämän punaisen bimbon tosiasioiden kanssa, hän estää sinut, #cowardly_kommunistinen_kommunisti</w:t>
      </w:r>
    </w:p>
    <w:p>
      <w:r>
        <w:rPr>
          <w:b/>
          <w:u w:val="single"/>
        </w:rPr>
        <w:t xml:space="preserve">697033</w:t>
      </w:r>
    </w:p>
    <w:p>
      <w:r>
        <w:t xml:space="preserve">@NavadniNimda #Erjavec luulee tietävänsä, miten tämä tehdään, mutta tällä kertaa hänen suunnitelmansa saattaa kostautua, propaganda ylös tai alas.</w:t>
      </w:r>
    </w:p>
    <w:p>
      <w:r>
        <w:rPr>
          <w:b/>
          <w:u w:val="single"/>
        </w:rPr>
        <w:t xml:space="preserve">697034</w:t>
      </w:r>
    </w:p>
    <w:p>
      <w:r>
        <w:t xml:space="preserve">@Alex4aleksandra @metkav1 Kuulostaa minusta siltä, että kaikki ovat edelleen hätätapauksessa kärpäsiä lyömässä. On uuden puolueen, KOLMANNEN TAVAN, aika.</w:t>
      </w:r>
    </w:p>
    <w:p>
      <w:r>
        <w:rPr>
          <w:b/>
          <w:u w:val="single"/>
        </w:rPr>
        <w:t xml:space="preserve">697035</w:t>
      </w:r>
    </w:p>
    <w:p>
      <w:r>
        <w:t xml:space="preserve">@ZigaTurk @adDrapi ei liity mitenkään sosialismiin. Tiedättehän sähköshokkikokeet. Ihmiset vain valitsevat konformismin terveen järjen sijaan.</w:t>
      </w:r>
    </w:p>
    <w:p>
      <w:r>
        <w:rPr>
          <w:b/>
          <w:u w:val="single"/>
        </w:rPr>
        <w:t xml:space="preserve">697036</w:t>
      </w:r>
    </w:p>
    <w:p>
      <w:r>
        <w:t xml:space="preserve">Vasemmisto puristaa 30 euroa kuukaudessa nälkää näkevien pakolaisten käsiin ja 1900 euroa omiin taskuihinsa. Tätä hän kutsuu hyväntekeväisyydeksi.</w:t>
      </w:r>
    </w:p>
    <w:p>
      <w:r>
        <w:rPr>
          <w:b/>
          <w:u w:val="single"/>
        </w:rPr>
        <w:t xml:space="preserve">697037</w:t>
      </w:r>
    </w:p>
    <w:p>
      <w:r>
        <w:t xml:space="preserve">@LCuliberg @Plavalka @drfilomena Näitä älymystöä tai ei-älymystöä ruokitaan enimmäkseen @SCNR_SI:n kaukalossa.</w:t>
      </w:r>
    </w:p>
    <w:p>
      <w:r>
        <w:rPr>
          <w:b/>
          <w:u w:val="single"/>
        </w:rPr>
        <w:t xml:space="preserve">697038</w:t>
      </w:r>
    </w:p>
    <w:p>
      <w:r>
        <w:t xml:space="preserve">@LahovnikMatej Tiedotusvälineiden raporttien perusteella on jo selvää, että Balkanin turvamiesten väitetään olevan yhteydessä rikollisuuteen.</w:t>
      </w:r>
    </w:p>
    <w:p>
      <w:r>
        <w:rPr>
          <w:b/>
          <w:u w:val="single"/>
        </w:rPr>
        <w:t xml:space="preserve">697039</w:t>
      </w:r>
    </w:p>
    <w:p>
      <w:r>
        <w:t xml:space="preserve">@MatijaStepisnik Se on. Kiireellinen. Julen voi vetää sen vain, jos Real veloittaa Plzenin ja Barcan komeasti tällä viikolla. Tosin ne voivat pudota jo huomenna.</w:t>
      </w:r>
    </w:p>
    <w:p>
      <w:r>
        <w:rPr>
          <w:b/>
          <w:u w:val="single"/>
        </w:rPr>
        <w:t xml:space="preserve">697040</w:t>
      </w:r>
    </w:p>
    <w:p>
      <w:r>
        <w:t xml:space="preserve">@prostornina Suosittelen sitä myös. Laitan päälleni peiton, jonka pesen ja laitan kuivausrumpuun. Aion imuroida sen.</w:t>
      </w:r>
    </w:p>
    <w:p>
      <w:r>
        <w:rPr>
          <w:b/>
          <w:u w:val="single"/>
        </w:rPr>
        <w:t xml:space="preserve">697041</w:t>
      </w:r>
    </w:p>
    <w:p>
      <w:r>
        <w:t xml:space="preserve">@ukclj Onnittelut. Todella innovatiivinen iskulause ja toiminta! Toivon, että cse-sairaalat yhdessä kampanjoiden kanssa onnistuvat nostamaan rokotuskynnystä.</w:t>
      </w:r>
    </w:p>
    <w:p>
      <w:r>
        <w:rPr>
          <w:b/>
          <w:u w:val="single"/>
        </w:rPr>
        <w:t xml:space="preserve">697042</w:t>
      </w:r>
    </w:p>
    <w:p>
      <w:r>
        <w:t xml:space="preserve">@knjiznicaNUK @GrSgmi Olivatko he kollaboraattoreita ja kansallispettureita? He olivat pakolaisia kommunistien terrorilta ja murhilta.</w:t>
      </w:r>
    </w:p>
    <w:p>
      <w:r>
        <w:rPr>
          <w:b/>
          <w:u w:val="single"/>
        </w:rPr>
        <w:t xml:space="preserve">697043</w:t>
      </w:r>
    </w:p>
    <w:p>
      <w:r>
        <w:t xml:space="preserve">MYYDÄÄN 3 MAKUUHUONEEN ASUNTO MARIBORON KESKUSTASSA 105.000 EUR! lisää osoitteessa: http://t.co/PL71w6CrfE</w:t>
        <w:br/>
        <w:br/>
        <w:t xml:space="preserve">Myytävänä kalustettu 3... http://t</w:t>
      </w:r>
    </w:p>
    <w:p>
      <w:r>
        <w:rPr>
          <w:b/>
          <w:u w:val="single"/>
        </w:rPr>
        <w:t xml:space="preserve">697044</w:t>
      </w:r>
    </w:p>
    <w:p>
      <w:r>
        <w:t xml:space="preserve">.@BrinovsekNada: joutuuko kukaan vastuuseen hätäkeskusten rakentamisen puutteellisesta suunnittelusta? https://t.co/jyEw46xVma</w:t>
      </w:r>
    </w:p>
    <w:p>
      <w:r>
        <w:rPr>
          <w:b/>
          <w:u w:val="single"/>
        </w:rPr>
        <w:t xml:space="preserve">697045</w:t>
      </w:r>
    </w:p>
    <w:p>
      <w:r>
        <w:t xml:space="preserve">@greenwi90277467 Älä enää sotke ruutuani tällaisilla kuvilla. Minun täytyy kusta sen päälle kaksi päivää!</w:t>
      </w:r>
    </w:p>
    <w:p>
      <w:r>
        <w:rPr>
          <w:b/>
          <w:u w:val="single"/>
        </w:rPr>
        <w:t xml:space="preserve">697046</w:t>
      </w:r>
    </w:p>
    <w:p>
      <w:r>
        <w:t xml:space="preserve">@BizjakSelma Kiitos palkinnosta, valitettavasti minut estettiin fb:ssä, joten haluan kiittää sinua täällä.</w:t>
      </w:r>
    </w:p>
    <w:p>
      <w:r>
        <w:rPr>
          <w:b/>
          <w:u w:val="single"/>
        </w:rPr>
        <w:t xml:space="preserve">697047</w:t>
      </w:r>
    </w:p>
    <w:p>
      <w:r>
        <w:t xml:space="preserve">Ainoa asia, mitä he osaavat tehdä, on mököttää... siitä on tullut tapa... https://t.co/aDFU0tqweP</w:t>
      </w:r>
    </w:p>
    <w:p>
      <w:r>
        <w:rPr>
          <w:b/>
          <w:u w:val="single"/>
        </w:rPr>
        <w:t xml:space="preserve">697048</w:t>
      </w:r>
    </w:p>
    <w:p>
      <w:r>
        <w:t xml:space="preserve">@KatarinaDbr Tämä oli luultavasti tarkoitettu italialaisten herkkusuiden lautasille. He maksavat luultavasti hyvin.</w:t>
      </w:r>
    </w:p>
    <w:p>
      <w:r>
        <w:rPr>
          <w:b/>
          <w:u w:val="single"/>
        </w:rPr>
        <w:t xml:space="preserve">697049</w:t>
      </w:r>
    </w:p>
    <w:p>
      <w:r>
        <w:t xml:space="preserve">@nadkaku Kyllä, mutta en todellakaan tiedä, miten heidän aivonsa toimivat. Tästä tulee mukava päivä, tänään ei sada.</w:t>
      </w:r>
    </w:p>
    <w:p>
      <w:r>
        <w:rPr>
          <w:b/>
          <w:u w:val="single"/>
        </w:rPr>
        <w:t xml:space="preserve">697050</w:t>
      </w:r>
    </w:p>
    <w:p>
      <w:r>
        <w:t xml:space="preserve">@t_celestina Tai jalankulkijat, jotka ylittävät tiensä katsomatta. Aivan kuin he olisivat yksin. niin me olemme.</w:t>
      </w:r>
    </w:p>
    <w:p>
      <w:r>
        <w:rPr>
          <w:b/>
          <w:u w:val="single"/>
        </w:rPr>
        <w:t xml:space="preserve">697051</w:t>
      </w:r>
    </w:p>
    <w:p>
      <w:r>
        <w:t xml:space="preserve">@tyschew Vitut koko jutusta. Tiedätkö mitä aion tehdä? Aion lähteä yhdelle pyöräretkelle Ljubljanan ympäri ja maksaa näille nössöille tiskeillä 😂.</w:t>
      </w:r>
    </w:p>
    <w:p>
      <w:r>
        <w:rPr>
          <w:b/>
          <w:u w:val="single"/>
        </w:rPr>
        <w:t xml:space="preserve">697052</w:t>
      </w:r>
    </w:p>
    <w:p>
      <w:r>
        <w:t xml:space="preserve">Koskemattomia ei enää ole. Tämä on välttämätöntä, jotta siirtymäkauden harhakuvitelmat saadaan loppumaan. - Planet http://t.co/RrQyOlGhes http://t.co/3fL94Slgln http://t.co/3fL94Slgln</w:t>
      </w:r>
    </w:p>
    <w:p>
      <w:r>
        <w:rPr>
          <w:b/>
          <w:u w:val="single"/>
        </w:rPr>
        <w:t xml:space="preserve">697053</w:t>
      </w:r>
    </w:p>
    <w:p>
      <w:r>
        <w:t xml:space="preserve">on pyörinyt kuin pieru housuissa koko päivän - hän odottaa yhä yön rauhoittumista. #jobperversion</w:t>
        <w:br/>
        <w:t xml:space="preserve">No, nyt hän on pieru!</w:t>
      </w:r>
    </w:p>
    <w:p>
      <w:r>
        <w:rPr>
          <w:b/>
          <w:u w:val="single"/>
        </w:rPr>
        <w:t xml:space="preserve">697054</w:t>
      </w:r>
    </w:p>
    <w:p>
      <w:r>
        <w:t xml:space="preserve">CHP:n koalitiossa puolustetaan Orbanin ja Janšan natsimaisia mustamaalauksia Mladinassa - Verkkolehti https://t.co/YQDIMstdQP</w:t>
      </w:r>
    </w:p>
    <w:p>
      <w:r>
        <w:rPr>
          <w:b/>
          <w:u w:val="single"/>
        </w:rPr>
        <w:t xml:space="preserve">697055</w:t>
      </w:r>
    </w:p>
    <w:p>
      <w:r>
        <w:t xml:space="preserve">@peterjancic katso Persivalin kysely puolueiden suosiosta Novo TV 24:lle.</w:t>
      </w:r>
    </w:p>
    <w:p>
      <w:r>
        <w:rPr>
          <w:b/>
          <w:u w:val="single"/>
        </w:rPr>
        <w:t xml:space="preserve">697056</w:t>
      </w:r>
    </w:p>
    <w:p>
      <w:r>
        <w:t xml:space="preserve">@lenci53 Kyllä. Tarkistin poptv:stä jälkikäteen. Heidän tietojensa mukaan potilas, jolla oli mukanaan tulitikkuja, sytytti itsensä tuleen.</w:t>
      </w:r>
    </w:p>
    <w:p>
      <w:r>
        <w:rPr>
          <w:b/>
          <w:u w:val="single"/>
        </w:rPr>
        <w:t xml:space="preserve">697057</w:t>
      </w:r>
    </w:p>
    <w:p>
      <w:r>
        <w:t xml:space="preserve">@loobadar Vitut heidän äidistään, mutta koko Posavjen alueella yhdellä kauppiaalla ei ole viimeistä pyörää Golf IV:ään 😒.</w:t>
      </w:r>
    </w:p>
    <w:p>
      <w:r>
        <w:rPr>
          <w:b/>
          <w:u w:val="single"/>
        </w:rPr>
        <w:t xml:space="preserve">697058</w:t>
      </w:r>
    </w:p>
    <w:p>
      <w:r>
        <w:t xml:space="preserve">Oppipolygoni koulun kenttätöihin #tyrnävälä #istutus #pedogeneesi #geo_chorus https://t.co/SYcHoQinyD</w:t>
      </w:r>
    </w:p>
    <w:p>
      <w:r>
        <w:rPr>
          <w:b/>
          <w:u w:val="single"/>
        </w:rPr>
        <w:t xml:space="preserve">697059</w:t>
      </w:r>
    </w:p>
    <w:p>
      <w:r>
        <w:t xml:space="preserve">@leaathenatabako Seuraavalla kerralla sen pitäisi olla parempi....mutta minulla on tunne, että se on huonompi seuraavalla kerralla.....</w:t>
      </w:r>
    </w:p>
    <w:p>
      <w:r>
        <w:rPr>
          <w:b/>
          <w:u w:val="single"/>
        </w:rPr>
        <w:t xml:space="preserve">697060</w:t>
      </w:r>
    </w:p>
    <w:p>
      <w:r>
        <w:t xml:space="preserve">@IrenaSirena kokemukseni mukaan se on useimmiten jokin uusi/rikkinäinen laitteisto, jos win10 roikkuu ympärillä. Onko teillä mitään uutta?</w:t>
      </w:r>
    </w:p>
    <w:p>
      <w:r>
        <w:rPr>
          <w:b/>
          <w:u w:val="single"/>
        </w:rPr>
        <w:t xml:space="preserve">697061</w:t>
      </w:r>
    </w:p>
    <w:p>
      <w:r>
        <w:t xml:space="preserve">@majsanom @freefox52 Äitiysraha pitäisi jakaa 50-prosenttisesti hätäapuun äidille ja 50-prosenttisesti hätäapuun isälle, ja kaikki nämä ongelmat katoaisivat maagisesti.</w:t>
      </w:r>
    </w:p>
    <w:p>
      <w:r>
        <w:rPr>
          <w:b/>
          <w:u w:val="single"/>
        </w:rPr>
        <w:t xml:space="preserve">697062</w:t>
      </w:r>
    </w:p>
    <w:p>
      <w:r>
        <w:t xml:space="preserve">@IrenaSirena Lectrofan Micro on paras. Kävelyä se ei täysin neutraloi, mutta se voi silti auttaa.</w:t>
      </w:r>
    </w:p>
    <w:p>
      <w:r>
        <w:rPr>
          <w:b/>
          <w:u w:val="single"/>
        </w:rPr>
        <w:t xml:space="preserve">697063</w:t>
      </w:r>
    </w:p>
    <w:p>
      <w:r>
        <w:t xml:space="preserve">Onnittelut kaikille voittajille ja erityisesti arkkitehti Dekleva Gregoričille Prešerenin rahaston palkinnosta! https://t.co/Qzkm3iymIq</w:t>
      </w:r>
    </w:p>
    <w:p>
      <w:r>
        <w:rPr>
          <w:b/>
          <w:u w:val="single"/>
        </w:rPr>
        <w:t xml:space="preserve">697064</w:t>
      </w:r>
    </w:p>
    <w:p>
      <w:r>
        <w:t xml:space="preserve">Tänään voisin halutessani nukkua 11:een asti, koska minulla ei ole fysioterapiaa. Arvaa, kuka on ollut hereillä 10 minuuttia? https://t.co/KXdMe4tRtB.</w:t>
      </w:r>
    </w:p>
    <w:p>
      <w:r>
        <w:rPr>
          <w:b/>
          <w:u w:val="single"/>
        </w:rPr>
        <w:t xml:space="preserve">697065</w:t>
      </w:r>
    </w:p>
    <w:p>
      <w:r>
        <w:t xml:space="preserve">@JakaDolinar2 @DMShinratensei Mitä kapitalismia kommunistit vain myyvät sinulle ilmaa.</w:t>
      </w:r>
    </w:p>
    <w:p>
      <w:r>
        <w:rPr>
          <w:b/>
          <w:u w:val="single"/>
        </w:rPr>
        <w:t xml:space="preserve">697066</w:t>
      </w:r>
    </w:p>
    <w:p>
      <w:r>
        <w:t xml:space="preserve">@strankalevica @Pjotrvox teidän kahden pojan on parasta lähteä pelleilemään, siitä on enemmän hyötyä kuin vanhempienne nolaamisesta.</w:t>
      </w:r>
    </w:p>
    <w:p>
      <w:r>
        <w:rPr>
          <w:b/>
          <w:u w:val="single"/>
        </w:rPr>
        <w:t xml:space="preserve">697067</w:t>
      </w:r>
    </w:p>
    <w:p>
      <w:r>
        <w:t xml:space="preserve">Kansalaisjärjestöt vaativat ministeriötä kieltämään patterikasvatuksen https://t.co/yoZXyyA91X Kiireellisempää - halal- ja kosher-teurastus!!!!</w:t>
      </w:r>
    </w:p>
    <w:p>
      <w:r>
        <w:rPr>
          <w:b/>
          <w:u w:val="single"/>
        </w:rPr>
        <w:t xml:space="preserve">697068</w:t>
      </w:r>
    </w:p>
    <w:p>
      <w:r>
        <w:t xml:space="preserve">Sony Xperia Go on hyvä puhelin. Mutta #toptime-palvelu, joka #simobililla on, on katastrofi - ei ystävällisyyttä, ei ammattitaitoa.</w:t>
      </w:r>
    </w:p>
    <w:p>
      <w:r>
        <w:rPr>
          <w:b/>
          <w:u w:val="single"/>
        </w:rPr>
        <w:t xml:space="preserve">697069</w:t>
      </w:r>
    </w:p>
    <w:p>
      <w:r>
        <w:t xml:space="preserve">@SpletnaMladina Voimme kysyä itseltämme, miten se edes pärjää tällaisella turbo sentrifugilla aivopesutehtaiden kanssa näillä koomisen manifesti lomilla !???</w:t>
      </w:r>
    </w:p>
    <w:p>
      <w:r>
        <w:rPr>
          <w:b/>
          <w:u w:val="single"/>
        </w:rPr>
        <w:t xml:space="preserve">697070</w:t>
      </w:r>
    </w:p>
    <w:p>
      <w:r>
        <w:t xml:space="preserve">@KilgoreSH5 Joku tagi ( ei tietenkään estetty) Nazy Lucy, kerro meille lisää.....</w:t>
        <w:br/>
        <w:br/>
        <w:t xml:space="preserve">Kuppikakut ovat valmiina!</w:t>
      </w:r>
    </w:p>
    <w:p>
      <w:r>
        <w:rPr>
          <w:b/>
          <w:u w:val="single"/>
        </w:rPr>
        <w:t xml:space="preserve">697071</w:t>
      </w:r>
    </w:p>
    <w:p>
      <w:r>
        <w:t xml:space="preserve">@OtmarK Slovenian oikeiston uusi ihmepoika ilmoittaa itsestään demokratian pääkaupungista Budapestista.</w:t>
      </w:r>
    </w:p>
    <w:p>
      <w:r>
        <w:rPr>
          <w:b/>
          <w:u w:val="single"/>
        </w:rPr>
        <w:t xml:space="preserve">697072</w:t>
      </w:r>
    </w:p>
    <w:p>
      <w:r>
        <w:t xml:space="preserve">@DKosir7 @JsSmRenton @ZigaB Mutta median tehtävä on antaa sitä sinulle - jätä se 100-prosenttisesti huomiotta. Paitsi natsit.</w:t>
      </w:r>
    </w:p>
    <w:p>
      <w:r>
        <w:rPr>
          <w:b/>
          <w:u w:val="single"/>
        </w:rPr>
        <w:t xml:space="preserve">697073</w:t>
      </w:r>
    </w:p>
    <w:p>
      <w:r>
        <w:t xml:space="preserve">@strankaSLS SLO:ssa on jatkossakin susia, karhuja ja kaneja, ei enää vaikkapa @strankaSLS ja vastaavaa sosiaalisesti hyödytöntä sekamelskaa.</w:t>
      </w:r>
    </w:p>
    <w:p>
      <w:r>
        <w:rPr>
          <w:b/>
          <w:u w:val="single"/>
        </w:rPr>
        <w:t xml:space="preserve">697074</w:t>
      </w:r>
    </w:p>
    <w:p>
      <w:r>
        <w:t xml:space="preserve">@BozoPredalic @vesnam16 @JJansaSDS Pelle, onko hänet jo potkittu ulos NL:stä? Siellä ei tarvita laiskoja ihmisiä!</w:t>
      </w:r>
    </w:p>
    <w:p>
      <w:r>
        <w:rPr>
          <w:b/>
          <w:u w:val="single"/>
        </w:rPr>
        <w:t xml:space="preserve">697075</w:t>
      </w:r>
    </w:p>
    <w:p>
      <w:r>
        <w:t xml:space="preserve">@aleshojs Tietoiset slovenialaiset eivät siedä Kroatiaa. Muuten.... antaa vain ped...</w:t>
      </w:r>
    </w:p>
    <w:p>
      <w:r>
        <w:rPr>
          <w:b/>
          <w:u w:val="single"/>
        </w:rPr>
        <w:t xml:space="preserve">697076</w:t>
      </w:r>
    </w:p>
    <w:p>
      <w:r>
        <w:t xml:space="preserve">@BozoPredalic @BorutPahor @MiroCerar @vladaRS hyveellinen tyttö, vähän yhtä rättiä ja koko musta lauma villiintyy. Eikä hän ole edes punainen, tämä rätti...</w:t>
      </w:r>
    </w:p>
    <w:p>
      <w:r>
        <w:rPr>
          <w:b/>
          <w:u w:val="single"/>
        </w:rPr>
        <w:t xml:space="preserve">697077</w:t>
      </w:r>
    </w:p>
    <w:p>
      <w:r>
        <w:t xml:space="preserve">Lääkärit voivat kertoa, että kelluvat sairaanhoitajat ovat levittäytyneet sairaaloihin. Siksi ammattiliiton on hyökättävä ja sanottava, että he ovat ylityöllistettyjä.</w:t>
      </w:r>
    </w:p>
    <w:p>
      <w:r>
        <w:rPr>
          <w:b/>
          <w:u w:val="single"/>
        </w:rPr>
        <w:t xml:space="preserve">697078</w:t>
      </w:r>
    </w:p>
    <w:p>
      <w:r>
        <w:t xml:space="preserve">@BojanDobovsek Ja ihmiset tukevat edelleen udbo-forum21:n rikollisia :) Tällä slovenialaisten subalpiinisella heimolla on todella tyhjä pää.</w:t>
      </w:r>
    </w:p>
    <w:p>
      <w:r>
        <w:rPr>
          <w:b/>
          <w:u w:val="single"/>
        </w:rPr>
        <w:t xml:space="preserve">697079</w:t>
      </w:r>
    </w:p>
    <w:p>
      <w:r>
        <w:t xml:space="preserve">@JKonestabo Haha, pelaajan valinta viittaa varmasti siihen :) Silti aika sairas cast!</w:t>
      </w:r>
    </w:p>
    <w:p>
      <w:r>
        <w:rPr>
          <w:b/>
          <w:u w:val="single"/>
        </w:rPr>
        <w:t xml:space="preserve">697080</w:t>
      </w:r>
    </w:p>
    <w:p>
      <w:r>
        <w:t xml:space="preserve">Jos Novkovic edustaa taloustieteilijöitä, ei ole ihme, että taloutemme on kuralla. #tarča</w:t>
      </w:r>
    </w:p>
    <w:p>
      <w:r>
        <w:rPr>
          <w:b/>
          <w:u w:val="single"/>
        </w:rPr>
        <w:t xml:space="preserve">697081</w:t>
      </w:r>
    </w:p>
    <w:p>
      <w:r>
        <w:t xml:space="preserve">"Laulajallemme! Täksi yöksi!"</w:t>
        <w:br/>
        <w:br/>
        <w:t xml:space="preserve">#now🍷Kosezen torin viinibaarissa</w:t>
        <w:br/>
        <w:br/>
        <w:t xml:space="preserve">#scene #Eurovisionit</w:t>
      </w:r>
    </w:p>
    <w:p>
      <w:r>
        <w:rPr>
          <w:b/>
          <w:u w:val="single"/>
        </w:rPr>
        <w:t xml:space="preserve">697082</w:t>
      </w:r>
    </w:p>
    <w:p>
      <w:r>
        <w:t xml:space="preserve">Kun vasemmistopuolueen uudet kasvot puhuvat humanitaarisuudesta syynä liittymiselle vasemmistopuolueeseen, Kordišilla on kulissien takana iso möykky kurkussa.</w:t>
      </w:r>
    </w:p>
    <w:p>
      <w:r>
        <w:rPr>
          <w:b/>
          <w:u w:val="single"/>
        </w:rPr>
        <w:t xml:space="preserve">697083</w:t>
      </w:r>
    </w:p>
    <w:p>
      <w:r>
        <w:t xml:space="preserve">@R_Rakus @Demokracija1 @BorutPahor Ei..kultakalaneuvoja..Merimetsot ja kalat eivät voi elää yhdessä veden alla....</w:t>
      </w:r>
    </w:p>
    <w:p>
      <w:r>
        <w:rPr>
          <w:b/>
          <w:u w:val="single"/>
        </w:rPr>
        <w:t xml:space="preserve">697084</w:t>
      </w:r>
    </w:p>
    <w:p>
      <w:r>
        <w:t xml:space="preserve">@donadaljnjega On myös aika paljon ortovasemmistolaisia, jotka ovat estäneet minut ja "oletetun keskustan" ilman huolta.......</w:t>
      </w:r>
    </w:p>
    <w:p>
      <w:r>
        <w:rPr>
          <w:b/>
          <w:u w:val="single"/>
        </w:rPr>
        <w:t xml:space="preserve">697085</w:t>
      </w:r>
    </w:p>
    <w:p>
      <w:r>
        <w:t xml:space="preserve">Matkusta ympäri maailmaa raketilla. Maailman toisella puolella muutamassa minuutissa. 🚀#spacex</w:t>
      </w:r>
    </w:p>
    <w:p>
      <w:r>
        <w:rPr>
          <w:b/>
          <w:u w:val="single"/>
        </w:rPr>
        <w:t xml:space="preserve">697086</w:t>
      </w:r>
    </w:p>
    <w:p>
      <w:r>
        <w:t xml:space="preserve">Tämä ei ole outoa, vaan vaalituloksen mukaista - kretiinimäistä. https://t.co/k4AXZ0RvFC</w:t>
      </w:r>
    </w:p>
    <w:p>
      <w:r>
        <w:rPr>
          <w:b/>
          <w:u w:val="single"/>
        </w:rPr>
        <w:t xml:space="preserve">697087</w:t>
      </w:r>
    </w:p>
    <w:p>
      <w:r>
        <w:t xml:space="preserve">Televisiossa Zvezdana on mykistetty ja päässäni kuulen Artachin ja @radioGA__GA:n. Minä nauran.</w:t>
      </w:r>
    </w:p>
    <w:p>
      <w:r>
        <w:rPr>
          <w:b/>
          <w:u w:val="single"/>
        </w:rPr>
        <w:t xml:space="preserve">697088</w:t>
      </w:r>
    </w:p>
    <w:p>
      <w:r>
        <w:t xml:space="preserve">Juku, minua masentaa hieman kuulla, että meillä on täällä tarpeeksi nälkäisiä lapsia, emme voi vielä huolehtia ulkomaalaisista.Ovatkohan nämä ihmiset koskaan auttaneet omaa kansaamme?</w:t>
      </w:r>
    </w:p>
    <w:p>
      <w:r>
        <w:rPr>
          <w:b/>
          <w:u w:val="single"/>
        </w:rPr>
        <w:t xml:space="preserve">697089</w:t>
      </w:r>
    </w:p>
    <w:p>
      <w:r>
        <w:t xml:space="preserve">@JelenaJal Hän myös kiusaa päivittäin sen peruskoulun henkilökuntaa, jossa hänen tyttärensä käy. He eivät voi tehdä hänelle mitään.</w:t>
      </w:r>
    </w:p>
    <w:p>
      <w:r>
        <w:rPr>
          <w:b/>
          <w:u w:val="single"/>
        </w:rPr>
        <w:t xml:space="preserve">697090</w:t>
      </w:r>
    </w:p>
    <w:p>
      <w:r>
        <w:t xml:space="preserve">Yksikään paimen ei voi pelastaa lehmiä väkivaltaiselta karhulta. Siihen tarvitaan metsästäjiä!</w:t>
      </w:r>
    </w:p>
    <w:p>
      <w:r>
        <w:rPr>
          <w:b/>
          <w:u w:val="single"/>
        </w:rPr>
        <w:t xml:space="preserve">697091</w:t>
      </w:r>
    </w:p>
    <w:p>
      <w:r>
        <w:t xml:space="preserve">MAFIAn FUTURA, joka ei loista markkinoilla, voitti 3 miljoonan sopimuksen Židanin kanssa. Kaikki viittaa sovittuun KORRUPTISEEN LIIKETOIMINTAAN ☆Stranke-SD☆.!</w:t>
      </w:r>
    </w:p>
    <w:p>
      <w:r>
        <w:rPr>
          <w:b/>
          <w:u w:val="single"/>
        </w:rPr>
        <w:t xml:space="preserve">697092</w:t>
      </w:r>
    </w:p>
    <w:p>
      <w:r>
        <w:t xml:space="preserve">@Nejeverni_Tomaz IMO heillä ei ole merkittävää fanipohjaa. Etenkin huijausfiaskon jälkeen.</w:t>
      </w:r>
    </w:p>
    <w:p>
      <w:r>
        <w:rPr>
          <w:b/>
          <w:u w:val="single"/>
        </w:rPr>
        <w:t xml:space="preserve">697093</w:t>
      </w:r>
    </w:p>
    <w:p>
      <w:r>
        <w:t xml:space="preserve">24-vuotias pelotteli Šempeterin sairaalan henkilökuntaa: hän uhkasi heitä veitsellä https://t.co/sLXfCkJdSC</w:t>
      </w:r>
    </w:p>
    <w:p>
      <w:r>
        <w:rPr>
          <w:b/>
          <w:u w:val="single"/>
        </w:rPr>
        <w:t xml:space="preserve">697094</w:t>
      </w:r>
    </w:p>
    <w:p>
      <w:r>
        <w:t xml:space="preserve">@Bojan__Bozic @vinkovasle1 Kolme stukkoa seinällä. Käännös.</w:t>
      </w:r>
    </w:p>
    <w:p>
      <w:r>
        <w:rPr>
          <w:b/>
          <w:u w:val="single"/>
        </w:rPr>
        <w:t xml:space="preserve">697095</w:t>
      </w:r>
    </w:p>
    <w:p>
      <w:r>
        <w:t xml:space="preserve">[TOTAL PERSONAL AND BUSINESS SUCCESS]</w:t>
        <w:br/>
        <w:t xml:space="preserve">on sarja ILMAISIA webinaareja, jotka Saša Einsiedler on valmistellut meille.... https://t.co/qXWrRg83CB</w:t>
      </w:r>
    </w:p>
    <w:p>
      <w:r>
        <w:rPr>
          <w:b/>
          <w:u w:val="single"/>
        </w:rPr>
        <w:t xml:space="preserve">697096</w:t>
      </w:r>
    </w:p>
    <w:p>
      <w:r>
        <w:t xml:space="preserve">@MazzoVanKlein Ällöttävää. Kun aivoni yhdistivät takapuolen, kirveen ja kissan, kytkeydyin pois päältä.</w:t>
        <w:br/>
        <w:t xml:space="preserve"> Ne pitäisi laittaa laatikkoon.</w:t>
      </w:r>
    </w:p>
    <w:p>
      <w:r>
        <w:rPr>
          <w:b/>
          <w:u w:val="single"/>
        </w:rPr>
        <w:t xml:space="preserve">697097</w:t>
      </w:r>
    </w:p>
    <w:p>
      <w:r>
        <w:t xml:space="preserve">"Saat 1 euron jokaisesta vanhentuneesta." Me hautausmaalla ... #radiobattleSI</w:t>
      </w:r>
    </w:p>
    <w:p>
      <w:r>
        <w:rPr>
          <w:b/>
          <w:u w:val="single"/>
        </w:rPr>
        <w:t xml:space="preserve">697098</w:t>
      </w:r>
    </w:p>
    <w:p>
      <w:r>
        <w:t xml:space="preserve">@SimGraj Kun tyhmyys ja vihamielisyys yhdistyvät, syntyy Simone. Sääli, että olit niin ihana tyttö.</w:t>
      </w:r>
    </w:p>
    <w:p>
      <w:r>
        <w:rPr>
          <w:b/>
          <w:u w:val="single"/>
        </w:rPr>
        <w:t xml:space="preserve">697099</w:t>
      </w:r>
    </w:p>
    <w:p>
      <w:r>
        <w:t xml:space="preserve">Jälleen kerran, Slovenian asevoimilla ei ole sijaa #Irakissa!</w:t>
        <w:br/>
        <w:br/>
        <w:t xml:space="preserve"> "Slovenian joukot poistuvat #Erbilistä Iranin hyökkäyksen jälkeen" https://t.co/ja8Hw84A6E #Iran</w:t>
      </w:r>
    </w:p>
    <w:p>
      <w:r>
        <w:rPr>
          <w:b/>
          <w:u w:val="single"/>
        </w:rPr>
        <w:t xml:space="preserve">697100</w:t>
      </w:r>
    </w:p>
    <w:p>
      <w:r>
        <w:t xml:space="preserve">@ZigaTurk siellä on aika paljon kilpailua hallituksen menestyjien kesken, kaksi heistä saattaa tosiaan olla menestyksensä suhteen huipulla tuhoamassa salkkuaan</w:t>
      </w:r>
    </w:p>
    <w:p>
      <w:r>
        <w:rPr>
          <w:b/>
          <w:u w:val="single"/>
        </w:rPr>
        <w:t xml:space="preserve">697101</w:t>
      </w:r>
    </w:p>
    <w:p>
      <w:r>
        <w:t xml:space="preserve">Jalkapallo-ottelun mainos: "Slo:lla on uusi pelipaita, tule katsomaan se livenä". Anna markkinointihenkilölle potkut. #srcebia</w:t>
      </w:r>
    </w:p>
    <w:p>
      <w:r>
        <w:rPr>
          <w:b/>
          <w:u w:val="single"/>
        </w:rPr>
        <w:t xml:space="preserve">697102</w:t>
      </w:r>
    </w:p>
    <w:p>
      <w:r>
        <w:t xml:space="preserve">Hahahaha! Nyt he myyvät taikuutta aseena :D :D :D :D https://t.co/RAbkVMdjan</w:t>
      </w:r>
    </w:p>
    <w:p>
      <w:r>
        <w:rPr>
          <w:b/>
          <w:u w:val="single"/>
        </w:rPr>
        <w:t xml:space="preserve">697103</w:t>
      </w:r>
    </w:p>
    <w:p>
      <w:r>
        <w:t xml:space="preserve">@stavenskovrhsk1 Tämä ei ole kretinismiä, tämä on sairaus ja kuten kaikki muutkin elävät olennot se ansaitsee apua ja sääliä !</w:t>
      </w:r>
    </w:p>
    <w:p>
      <w:r>
        <w:rPr>
          <w:b/>
          <w:u w:val="single"/>
        </w:rPr>
        <w:t xml:space="preserve">697104</w:t>
      </w:r>
    </w:p>
    <w:p>
      <w:r>
        <w:t xml:space="preserve">@drfilomena @KatarinaJenko @pengovsky Ei ole huono idea varmistaa asuntoja vuokratarkoituksiin.</w:t>
      </w:r>
    </w:p>
    <w:p>
      <w:r>
        <w:rPr>
          <w:b/>
          <w:u w:val="single"/>
        </w:rPr>
        <w:t xml:space="preserve">697105</w:t>
      </w:r>
    </w:p>
    <w:p>
      <w:r>
        <w:t xml:space="preserve">@AlmaSedlar Jos joku tässä maassa ymmärtää sen, niin sinä varmasti ymmärrät. Valitettavasti seuraajianne on liian vähän, jotta he voisivat vaikuttaa poliittisiin mieliin.</w:t>
      </w:r>
    </w:p>
    <w:p>
      <w:r>
        <w:rPr>
          <w:b/>
          <w:u w:val="single"/>
        </w:rPr>
        <w:t xml:space="preserve">697106</w:t>
      </w:r>
    </w:p>
    <w:p>
      <w:r>
        <w:t xml:space="preserve">@vinkovasle1 Kommunistiset kusipäät, koska heillä ei ole aivoja, he myyvät itsensä.</w:t>
      </w:r>
    </w:p>
    <w:p>
      <w:r>
        <w:rPr>
          <w:b/>
          <w:u w:val="single"/>
        </w:rPr>
        <w:t xml:space="preserve">697107</w:t>
      </w:r>
    </w:p>
    <w:p>
      <w:r>
        <w:t xml:space="preserve">@had Jos he eivät näe, että he ajavat busseille varatulla kaistalla, onko ihme, että he kolaroivat? :)</w:t>
      </w:r>
    </w:p>
    <w:p>
      <w:r>
        <w:rPr>
          <w:b/>
          <w:u w:val="single"/>
        </w:rPr>
        <w:t xml:space="preserve">697108</w:t>
      </w:r>
    </w:p>
    <w:p>
      <w:r>
        <w:t xml:space="preserve">On sääli, että näin kohtuuttoman kalliita ajoneuvoja ostetaan.... entä pelastushelikopterit, mutta ketään ei kiinnosta.</w:t>
        <w:br/>
        <w:t xml:space="preserve"> #shame</w:t>
      </w:r>
    </w:p>
    <w:p>
      <w:r>
        <w:rPr>
          <w:b/>
          <w:u w:val="single"/>
        </w:rPr>
        <w:t xml:space="preserve">697109</w:t>
      </w:r>
    </w:p>
    <w:p>
      <w:r>
        <w:t xml:space="preserve">Kuinka fiksu suurpäällikkö sulkee liikkeensä ajoissa peittääkseen jälkensä. https://t.co/VJBv3U5zCI.</w:t>
      </w:r>
    </w:p>
    <w:p>
      <w:r>
        <w:rPr>
          <w:b/>
          <w:u w:val="single"/>
        </w:rPr>
        <w:t xml:space="preserve">697110</w:t>
      </w:r>
    </w:p>
    <w:p>
      <w:r>
        <w:t xml:space="preserve">Julkaisin 12 kuvaa Facebookissa albumissa Detecting, digging up and destroying an aerial bomb, remnants of WWII. http://t.co/Ycv6Is2u2X.</w:t>
      </w:r>
    </w:p>
    <w:p>
      <w:r>
        <w:rPr>
          <w:b/>
          <w:u w:val="single"/>
        </w:rPr>
        <w:t xml:space="preserve">697111</w:t>
      </w:r>
    </w:p>
    <w:p>
      <w:r>
        <w:t xml:space="preserve">#PastyTony nousi aikaisin joka aamu ja laski #lampaat https://t.co/LWI1sJM8bQ @ZivaViviana https://t.co/Qh58fL7kUU</w:t>
      </w:r>
    </w:p>
    <w:p>
      <w:r>
        <w:rPr>
          <w:b/>
          <w:u w:val="single"/>
        </w:rPr>
        <w:t xml:space="preserve">697112</w:t>
      </w:r>
    </w:p>
    <w:p>
      <w:r>
        <w:t xml:space="preserve">"Isovanhempien" protesti WDR TV:n edessä, jossa lapset lauloivat mummosta - ympäristöpossusta https://t.co/Ief5kd1n9B via @Nova24TV</w:t>
      </w:r>
    </w:p>
    <w:p>
      <w:r>
        <w:rPr>
          <w:b/>
          <w:u w:val="single"/>
        </w:rPr>
        <w:t xml:space="preserve">697113</w:t>
      </w:r>
    </w:p>
    <w:p>
      <w:r>
        <w:t xml:space="preserve">@mimoidoci Kun puolet SLO:sta on tukossa Putinin takia, se ei ole ongelma ei-bulozatorille!!👿</w:t>
      </w:r>
    </w:p>
    <w:p>
      <w:r>
        <w:rPr>
          <w:b/>
          <w:u w:val="single"/>
        </w:rPr>
        <w:t xml:space="preserve">697114</w:t>
      </w:r>
    </w:p>
    <w:p>
      <w:r>
        <w:t xml:space="preserve">@JozeBizjak @blazs @hrastelj @DKosterca En tiedä, onko pizza avain naisten sydämiin.</w:t>
      </w:r>
    </w:p>
    <w:p>
      <w:r>
        <w:rPr>
          <w:b/>
          <w:u w:val="single"/>
        </w:rPr>
        <w:t xml:space="preserve">697115</w:t>
      </w:r>
    </w:p>
    <w:p>
      <w:r>
        <w:t xml:space="preserve">@BraneM Ehkä voit vakuuttaa hänet seuraamaan jalkapalloa ja ManUnitedia :)</w:t>
      </w:r>
    </w:p>
    <w:p>
      <w:r>
        <w:rPr>
          <w:b/>
          <w:u w:val="single"/>
        </w:rPr>
        <w:t xml:space="preserve">697116</w:t>
      </w:r>
    </w:p>
    <w:p>
      <w:r>
        <w:t xml:space="preserve">@edvardkadic Viettelevät miehet järjestävät seminaareja "oikeille" miehille ja luovat "budalastisia" miehiä!</w:t>
      </w:r>
    </w:p>
    <w:p>
      <w:r>
        <w:rPr>
          <w:b/>
          <w:u w:val="single"/>
        </w:rPr>
        <w:t xml:space="preserve">697117</w:t>
      </w:r>
    </w:p>
    <w:p>
      <w:r>
        <w:t xml:space="preserve">@JelenaJal hyvin tehty puolustava ja kuljettajaystävällinen ajo... :) mitä tulee kolmen kuljettajan etikettiin... ystävällisyys on orpo....</w:t>
      </w:r>
    </w:p>
    <w:p>
      <w:r>
        <w:rPr>
          <w:b/>
          <w:u w:val="single"/>
        </w:rPr>
        <w:t xml:space="preserve">697118</w:t>
      </w:r>
    </w:p>
    <w:p>
      <w:r>
        <w:t xml:space="preserve">@petrasovdat Istunto tämä...käytetään camisole mutta leveä ja löysä...nyt vedät pois eleganssia 🤔🤷🏻♀️☺️</w:t>
      </w:r>
    </w:p>
    <w:p>
      <w:r>
        <w:rPr>
          <w:b/>
          <w:u w:val="single"/>
        </w:rPr>
        <w:t xml:space="preserve">697119</w:t>
      </w:r>
    </w:p>
    <w:p>
      <w:r>
        <w:t xml:space="preserve">Joko joku sytyttää ilotulitteita tai joku ampuu. Viisi kertaa. Joka tapauksessa: wtf?!</w:t>
      </w:r>
    </w:p>
    <w:p>
      <w:r>
        <w:rPr>
          <w:b/>
          <w:u w:val="single"/>
        </w:rPr>
        <w:t xml:space="preserve">697120</w:t>
      </w:r>
    </w:p>
    <w:p>
      <w:r>
        <w:t xml:space="preserve">Seis... Partisaanikuoro on juuri laulanut Vstala Primorskan Kongresnossa! 🇸🇮</w:t>
      </w:r>
    </w:p>
    <w:p>
      <w:r>
        <w:rPr>
          <w:b/>
          <w:u w:val="single"/>
        </w:rPr>
        <w:t xml:space="preserve">697121</w:t>
      </w:r>
    </w:p>
    <w:p>
      <w:r>
        <w:t xml:space="preserve">@NavadniNimda @vinkovasle1 He eivät voi kiivetä puusta, he eivät voi, he voivat vain pudota, kuten heidän tummat veljensä Afrikan mantereelta!</w:t>
      </w:r>
    </w:p>
    <w:p>
      <w:r>
        <w:rPr>
          <w:b/>
          <w:u w:val="single"/>
        </w:rPr>
        <w:t xml:space="preserve">697122</w:t>
      </w:r>
    </w:p>
    <w:p>
      <w:r>
        <w:t xml:space="preserve">@Tevilevi @DesaLevstek Niin paljon "propagandaa", mutta tämä on ensimmäinen kerta, kun kuulen Smrečjestä.</w:t>
        <w:br/>
        <w:t xml:space="preserve">https://t.co/voV2mD85ok https://t.co/yhvOr3KBmf</w:t>
      </w:r>
    </w:p>
    <w:p>
      <w:r>
        <w:rPr>
          <w:b/>
          <w:u w:val="single"/>
        </w:rPr>
        <w:t xml:space="preserve">697123</w:t>
      </w:r>
    </w:p>
    <w:p>
      <w:r>
        <w:t xml:space="preserve">Ne auttavat sinua torjumaan bakteereja, muuta likaa ja hajuja. https://t.co/XiEvKyWR4W.</w:t>
      </w:r>
    </w:p>
    <w:p>
      <w:r>
        <w:rPr>
          <w:b/>
          <w:u w:val="single"/>
        </w:rPr>
        <w:t xml:space="preserve">697124</w:t>
      </w:r>
    </w:p>
    <w:p>
      <w:r/>
      <w:r>
        <w:br/>
        <w:br/>
      </w:r>
    </w:p>
    <w:p>
      <w:r>
        <w:rPr>
          <w:b/>
          <w:u w:val="single"/>
        </w:rPr>
        <w:t xml:space="preserve">697125</w:t>
      </w:r>
    </w:p>
    <w:p>
      <w:r>
        <w:t xml:space="preserve">@t_celestina Ripustan ne kuivaustelineeseen.  Ne ovat kauniita, ei ole mitään ...</w:t>
      </w:r>
    </w:p>
    <w:p>
      <w:r>
        <w:rPr>
          <w:b/>
          <w:u w:val="single"/>
        </w:rPr>
        <w:t xml:space="preserve">697126</w:t>
      </w:r>
    </w:p>
    <w:p>
      <w:r>
        <w:t xml:space="preserve">@SlovenskeNovice tekee tämän yhden pormestarin tai yhden toimittajan takia. näin pitää olla. otsikkouutinen journalistinen kusipää.</w:t>
      </w:r>
    </w:p>
    <w:p>
      <w:r>
        <w:rPr>
          <w:b/>
          <w:u w:val="single"/>
        </w:rPr>
        <w:t xml:space="preserve">697127</w:t>
      </w:r>
    </w:p>
    <w:p>
      <w:r>
        <w:t xml:space="preserve">@errrudit @SOVA_0007 @vinkovasle1 Minua potkitaan perseeseen, jos tässä twiitissä on jotain merkityksellistä. #ć-craze</w:t>
      </w:r>
    </w:p>
    <w:p>
      <w:r>
        <w:rPr>
          <w:b/>
          <w:u w:val="single"/>
        </w:rPr>
        <w:t xml:space="preserve">697128</w:t>
      </w:r>
    </w:p>
    <w:p>
      <w:r>
        <w:t xml:space="preserve">Huomenna on taas joukko joutavia ihmisiä liikkeellä. Kuu kiertää puolet planeetasta.</w:t>
      </w:r>
    </w:p>
    <w:p>
      <w:r>
        <w:rPr>
          <w:b/>
          <w:u w:val="single"/>
        </w:rPr>
        <w:t xml:space="preserve">697129</w:t>
      </w:r>
    </w:p>
    <w:p>
      <w:r>
        <w:t xml:space="preserve">"Etkö häpeä sitä, että sinulla on niin iso perse?" Minun piti ensin käsitellä kuulemaani, koska en vain ollut... https://t.co/u6t6zZVPuH</w:t>
      </w:r>
    </w:p>
    <w:p>
      <w:r>
        <w:rPr>
          <w:b/>
          <w:u w:val="single"/>
        </w:rPr>
        <w:t xml:space="preserve">697130</w:t>
      </w:r>
    </w:p>
    <w:p>
      <w:r>
        <w:t xml:space="preserve">15 minuutin kuluttua aloitamme @AGRFT:n elokuvien esittämisen @festivalbs:lle ! Vapaa pääsy! #gt22 #agrft #festivaali #maribor #elokuvat #Slovenia #Slovenia</w:t>
      </w:r>
    </w:p>
    <w:p>
      <w:r>
        <w:rPr>
          <w:b/>
          <w:u w:val="single"/>
        </w:rPr>
        <w:t xml:space="preserve">697131</w:t>
      </w:r>
    </w:p>
    <w:p>
      <w:r>
        <w:t xml:space="preserve">Venäläiset ovat tulossa! Lisäksi twiitti väijytyksestä @iztokX:n kanssa. #mentlj #LUCIDVOX https://t.co/Z4YKmZwJiv</w:t>
      </w:r>
    </w:p>
    <w:p>
      <w:r>
        <w:rPr>
          <w:b/>
          <w:u w:val="single"/>
        </w:rPr>
        <w:t xml:space="preserve">697132</w:t>
      </w:r>
    </w:p>
    <w:p>
      <w:r>
        <w:t xml:space="preserve">@roksa007 @mijavmuca @leaathenatabako Ei ole ! Mutta haluat, että hän saa reiän vatsaan. Ota vain rauhallisesti ja hitaasti aspiriinia. Parempi Coldrex.</w:t>
      </w:r>
    </w:p>
    <w:p>
      <w:r>
        <w:rPr>
          <w:b/>
          <w:u w:val="single"/>
        </w:rPr>
        <w:t xml:space="preserve">697133</w:t>
      </w:r>
    </w:p>
    <w:p>
      <w:r>
        <w:t xml:space="preserve">Sain paatuneen SDS:n työntekijän vastaamaan kysymyksiini eikä vain puhumaan monologia. Erityisen hieno menestys!</w:t>
      </w:r>
    </w:p>
    <w:p>
      <w:r>
        <w:rPr>
          <w:b/>
          <w:u w:val="single"/>
        </w:rPr>
        <w:t xml:space="preserve">697134</w:t>
      </w:r>
    </w:p>
    <w:p>
      <w:r>
        <w:t xml:space="preserve">Valmistajat rakentavat tarkoituksella vikoja, jotta puhelimet eivät kestä yli 2 vuotta https://t.co/UhDcsS0scX</w:t>
      </w:r>
    </w:p>
    <w:p>
      <w:r>
        <w:rPr>
          <w:b/>
          <w:u w:val="single"/>
        </w:rPr>
        <w:t xml:space="preserve">697135</w:t>
      </w:r>
    </w:p>
    <w:p>
      <w:r>
        <w:t xml:space="preserve">@KovacRebeka @SloRonin Viestintä- ja muita aliravittuja ihmisiä ei pidä inhota, mutta niitä on tosiaan aika paljon sekä vasemmalla että oikealla.</w:t>
      </w:r>
    </w:p>
    <w:p>
      <w:r>
        <w:rPr>
          <w:b/>
          <w:u w:val="single"/>
        </w:rPr>
        <w:t xml:space="preserve">697136</w:t>
      </w:r>
    </w:p>
    <w:p>
      <w:r>
        <w:t xml:space="preserve">@JozeBizjak Židan uhkasi, että jos he eivät ryhdistäydy, Janša tulee.</w:t>
      </w:r>
    </w:p>
    <w:p>
      <w:r>
        <w:rPr>
          <w:b/>
          <w:u w:val="single"/>
        </w:rPr>
        <w:t xml:space="preserve">697137</w:t>
      </w:r>
    </w:p>
    <w:p>
      <w:r>
        <w:t xml:space="preserve">@jozikreuh @PeterSuhel Miesparka esti minut toissapäivänä, kun en mennyt lankaan hänen kryptoprogressiivisuuteensa.</w:t>
      </w:r>
    </w:p>
    <w:p>
      <w:r>
        <w:rPr>
          <w:b/>
          <w:u w:val="single"/>
        </w:rPr>
        <w:t xml:space="preserve">697138</w:t>
      </w:r>
    </w:p>
    <w:p>
      <w:r>
        <w:t xml:space="preserve">Neljännes litra giniä, puoli litraa makeaa, litra kuorittua vesimelonia. Tarjoile kylmänä. #lowcover</w:t>
      </w:r>
    </w:p>
    <w:p>
      <w:r>
        <w:rPr>
          <w:b/>
          <w:u w:val="single"/>
        </w:rPr>
        <w:t xml:space="preserve">697139</w:t>
      </w:r>
    </w:p>
    <w:p>
      <w:r>
        <w:t xml:space="preserve">Kanavia selatessani törmäsin HBO 2:lla The Phantom Menace -elokuvaan. Katson sen nyt, jotta maanantaiaamu tuntuisi rauhallisemmalta valinnalta.</w:t>
      </w:r>
    </w:p>
    <w:p>
      <w:r>
        <w:rPr>
          <w:b/>
          <w:u w:val="single"/>
        </w:rPr>
        <w:t xml:space="preserve">697140</w:t>
      </w:r>
    </w:p>
    <w:p>
      <w:r>
        <w:t xml:space="preserve">@mcanzutti @zorko_eva @CMiklavcic @UrosJausevec @strankaSD Kun rotta haukkuu narttua voi olla kohteliaisuus !</w:t>
      </w:r>
    </w:p>
    <w:p>
      <w:r>
        <w:rPr>
          <w:b/>
          <w:u w:val="single"/>
        </w:rPr>
        <w:t xml:space="preserve">697141</w:t>
      </w:r>
    </w:p>
    <w:p>
      <w:r>
        <w:t xml:space="preserve">Sens miesten muotivaatteiden muotinäytös https://t.co/7X7VRBNDIT</w:t>
      </w:r>
    </w:p>
    <w:p>
      <w:r>
        <w:rPr>
          <w:b/>
          <w:u w:val="single"/>
        </w:rPr>
        <w:t xml:space="preserve">697142</w:t>
      </w:r>
    </w:p>
    <w:p>
      <w:r>
        <w:t xml:space="preserve">Helpoin tapa, vai onko se @Tevilevi , olen kyllästynyt siihen... https://t.co/fwcAvtXXyR ...</w:t>
      </w:r>
    </w:p>
    <w:p>
      <w:r>
        <w:rPr>
          <w:b/>
          <w:u w:val="single"/>
        </w:rPr>
        <w:t xml:space="preserve">697143</w:t>
      </w:r>
    </w:p>
    <w:p>
      <w:r>
        <w:t xml:space="preserve">Osallistavat veronkorotukset sosialistisen paratiisin rakentamiseksi... https://t.co/ULLh53U3kc</w:t>
      </w:r>
    </w:p>
    <w:p>
      <w:r>
        <w:rPr>
          <w:b/>
          <w:u w:val="single"/>
        </w:rPr>
        <w:t xml:space="preserve">697144</w:t>
      </w:r>
    </w:p>
    <w:p>
      <w:r>
        <w:t xml:space="preserve">Mitä jos käyttäisimme valtaamme karkottaaksemme ne, jotka kirjaimellisesti leikkaavat kurkkumme auki, sen sijaan että kiduttaisimme omaa kansaamme!</w:t>
      </w:r>
    </w:p>
    <w:p>
      <w:r>
        <w:rPr>
          <w:b/>
          <w:u w:val="single"/>
        </w:rPr>
        <w:t xml:space="preserve">697145</w:t>
      </w:r>
    </w:p>
    <w:p>
      <w:r>
        <w:t xml:space="preserve">@viktor_viktorh Täysin typerää. Milloin Janša saa kutsun? Pidätte Šarcia vasemmistolaisena. Trump on republikaani. Ei aistit tätä, senkin typerys.</w:t>
      </w:r>
    </w:p>
    <w:p>
      <w:r>
        <w:rPr>
          <w:b/>
          <w:u w:val="single"/>
        </w:rPr>
        <w:t xml:space="preserve">697146</w:t>
      </w:r>
    </w:p>
    <w:p>
      <w:r>
        <w:t xml:space="preserve">@EffeV 3 vuoden kuluttua se on yleensä parempi. Laitoimme kolme yli. Ne kovettuivat niin paljon päiväkodissa, etteivät ne enää sen jälkeen olleet edes sairaita.</w:t>
      </w:r>
    </w:p>
    <w:p>
      <w:r>
        <w:rPr>
          <w:b/>
          <w:u w:val="single"/>
        </w:rPr>
        <w:t xml:space="preserve">697147</w:t>
      </w:r>
    </w:p>
    <w:p>
      <w:r>
        <w:t xml:space="preserve">@BojanPozar @BorutPahor @vladaRS @MZZRS Tulivatko he yhden tai kahden kommunistin takia? 😁 Sen Trump jakaa kanssani. Ota kuppi teetä. 🤗😎</w:t>
      </w:r>
    </w:p>
    <w:p>
      <w:r>
        <w:rPr>
          <w:b/>
          <w:u w:val="single"/>
        </w:rPr>
        <w:t xml:space="preserve">697148</w:t>
      </w:r>
    </w:p>
    <w:p>
      <w:r>
        <w:t xml:space="preserve">@MORiS4ever @MajaBentura Olet enemmän uusi Twitterissä, olemme kaikki nähneet tällaisia paskoja papereita ennenkin ja vessanpöntöstä. Trstenjakovan tekemä plagiaatti.</w:t>
      </w:r>
    </w:p>
    <w:p>
      <w:r>
        <w:rPr>
          <w:b/>
          <w:u w:val="single"/>
        </w:rPr>
        <w:t xml:space="preserve">697149</w:t>
      </w:r>
    </w:p>
    <w:p>
      <w:r>
        <w:t xml:space="preserve">Opettele hallitsemaan impulsiivisuuttasi ja käyttäytymään järkevämmin. https://t.co/3KUtCNx61n.</w:t>
      </w:r>
    </w:p>
    <w:p>
      <w:r>
        <w:rPr>
          <w:b/>
          <w:u w:val="single"/>
        </w:rPr>
        <w:t xml:space="preserve">697150</w:t>
      </w:r>
    </w:p>
    <w:p>
      <w:r>
        <w:t xml:space="preserve">@KatarinaDbr @adria_airways @ParalympicsSLO-kahva antoi heille pienen sysäyksen twiitissä. Muuten he yrittävät. https://t.co/s1HE8rQ6Rk</w:t>
      </w:r>
    </w:p>
    <w:p>
      <w:r>
        <w:rPr>
          <w:b/>
          <w:u w:val="single"/>
        </w:rPr>
        <w:t xml:space="preserve">697151</w:t>
      </w:r>
    </w:p>
    <w:p>
      <w:r>
        <w:t xml:space="preserve">@LottaS10 Mitä primitivismiä! Ruotsia opiskeleva poikani sanoo, että yliopistossa Ruotsia kutsutaan nykyään Swedenistaniksi. :-(</w:t>
      </w:r>
    </w:p>
    <w:p>
      <w:r>
        <w:rPr>
          <w:b/>
          <w:u w:val="single"/>
        </w:rPr>
        <w:t xml:space="preserve">697152</w:t>
      </w:r>
    </w:p>
    <w:p>
      <w:r>
        <w:t xml:space="preserve">#Peugeot Boxer 2.2 -huutokauppa, jossa on valinnainen jäähdytysjärjestelmä. Huutokauppahinta = 8500 euroa. https://t.co/thsOCug9Vu https://t.co/1ZGH3OwfQw</w:t>
      </w:r>
    </w:p>
    <w:p>
      <w:r>
        <w:rPr>
          <w:b/>
          <w:u w:val="single"/>
        </w:rPr>
        <w:t xml:space="preserve">697153</w:t>
      </w:r>
    </w:p>
    <w:p>
      <w:r>
        <w:t xml:space="preserve">@ZaresGregor @TjasaZavrh eh no... #Snežič ja @RomanVodeb ovat jo saaneet päänsärkyä :P</w:t>
      </w:r>
    </w:p>
    <w:p>
      <w:r>
        <w:rPr>
          <w:b/>
          <w:u w:val="single"/>
        </w:rPr>
        <w:t xml:space="preserve">697154</w:t>
      </w:r>
    </w:p>
    <w:p>
      <w:r>
        <w:t xml:space="preserve">@MATJADRAKSLER Jo, jo, mutta kun apinoista tuli ihmisiä, niiden aivot kutistuivat...</w:t>
      </w:r>
    </w:p>
    <w:p>
      <w:r>
        <w:rPr>
          <w:b/>
          <w:u w:val="single"/>
        </w:rPr>
        <w:t xml:space="preserve">697155</w:t>
      </w:r>
    </w:p>
    <w:p>
      <w:r>
        <w:t xml:space="preserve">Tuo on hieno ele, mutta täällä he vain varastavat ja varastavat ja pilaavat tilan ja saavat palkkioksi suuria summia rahaa. https://t.co/NnO8Aasw1o</w:t>
      </w:r>
    </w:p>
    <w:p>
      <w:r>
        <w:rPr>
          <w:b/>
          <w:u w:val="single"/>
        </w:rPr>
        <w:t xml:space="preserve">697156</w:t>
      </w:r>
    </w:p>
    <w:p>
      <w:r>
        <w:t xml:space="preserve">Nämä eyeliner-leimasimet. Nobelin palkinto mielenrauhastani menee keksijälle. Ainakin se.</w:t>
      </w:r>
    </w:p>
    <w:p>
      <w:r>
        <w:rPr>
          <w:b/>
          <w:u w:val="single"/>
        </w:rPr>
        <w:t xml:space="preserve">697157</w:t>
      </w:r>
    </w:p>
    <w:p>
      <w:r>
        <w:t xml:space="preserve">@Tadejtos Huhujen mukaan hänen on jaettava ne kahtia, jotta mittaus olisi pätevä. Koska hänen on mitattava lokin sisällä 🤔.</w:t>
      </w:r>
    </w:p>
    <w:p>
      <w:r>
        <w:rPr>
          <w:b/>
          <w:u w:val="single"/>
        </w:rPr>
        <w:t xml:space="preserve">697158</w:t>
      </w:r>
    </w:p>
    <w:p>
      <w:r>
        <w:t xml:space="preserve">Ruotsi ottaa käyttöön rajatarkastukset vaalien jälkeen. Ne rekisteröivät nyt maahanmuuttajat lentokentillä ja satamissa ja pyrkivät hillitsemään rikollisuutta.</w:t>
      </w:r>
    </w:p>
    <w:p>
      <w:r>
        <w:rPr>
          <w:b/>
          <w:u w:val="single"/>
        </w:rPr>
        <w:t xml:space="preserve">697159</w:t>
      </w:r>
    </w:p>
    <w:p>
      <w:r>
        <w:t xml:space="preserve">@borutjanc Puhun media@stampede. Loput me tiedämme kuka. Lainvalvonta ja oikeuslaitos.</w:t>
      </w:r>
    </w:p>
    <w:p>
      <w:r>
        <w:rPr>
          <w:b/>
          <w:u w:val="single"/>
        </w:rPr>
        <w:t xml:space="preserve">697160</w:t>
      </w:r>
    </w:p>
    <w:p>
      <w:r>
        <w:t xml:space="preserve">#PokalSLO 🏆 | ⏱20' Olimpija pitää painetta yllä. Miskic saa pääpotkun.</w:t>
      </w:r>
    </w:p>
    <w:p>
      <w:r>
        <w:rPr>
          <w:b/>
          <w:u w:val="single"/>
        </w:rPr>
        <w:t xml:space="preserve">697161</w:t>
      </w:r>
    </w:p>
    <w:p>
      <w:r>
        <w:t xml:space="preserve">Psykiatria hylkää tällaiset potilaat, koska heillä voi olla ongelmia UDBO:n kanssa, mutta hyväksyy tällaiset @janezgecc sähköshokki-lobotomian menettelyt @m_bostjan.</w:t>
      </w:r>
    </w:p>
    <w:p>
      <w:r>
        <w:rPr>
          <w:b/>
          <w:u w:val="single"/>
        </w:rPr>
        <w:t xml:space="preserve">697162</w:t>
      </w:r>
    </w:p>
    <w:p>
      <w:r>
        <w:t xml:space="preserve">Kuntosalilla pieni venäläisnainen pomppii ympäriinsä niin paljon, että päätän, että hän on KGB:n kummajainen. Koska en edes ota sitä esille 😱.</w:t>
      </w:r>
    </w:p>
    <w:p>
      <w:r>
        <w:rPr>
          <w:b/>
          <w:u w:val="single"/>
        </w:rPr>
        <w:t xml:space="preserve">697163</w:t>
      </w:r>
    </w:p>
    <w:p>
      <w:r>
        <w:t xml:space="preserve">@krtmen @Marko_Sket Älä viitsi! Se mitä Junker tekee on kaikenlaista #mikrovaltaa #häiriköintiä</w:t>
      </w:r>
    </w:p>
    <w:p>
      <w:r>
        <w:rPr>
          <w:b/>
          <w:u w:val="single"/>
        </w:rPr>
        <w:t xml:space="preserve">697164</w:t>
      </w:r>
    </w:p>
    <w:p>
      <w:r>
        <w:t xml:space="preserve">@SlovenijaVsrcu @Markodraxler @Jelena_Ascic Mutta oikeasti, Matjaž, en voi enkä ymmärrä, miten näiden naisten aivot toimivat.</w:t>
      </w:r>
    </w:p>
    <w:p>
      <w:r>
        <w:rPr>
          <w:b/>
          <w:u w:val="single"/>
        </w:rPr>
        <w:t xml:space="preserve">697165</w:t>
      </w:r>
    </w:p>
    <w:p>
      <w:r>
        <w:t xml:space="preserve">Serpentinšek käytti sanaa "pocar". Nyt hänen onnistumisprosenttinsa kysymyksiin vastaamisessa nousee vielä 5 prosenttia. #butale #vol17ve</w:t>
      </w:r>
    </w:p>
    <w:p>
      <w:r>
        <w:rPr>
          <w:b/>
          <w:u w:val="single"/>
        </w:rPr>
        <w:t xml:space="preserve">697166</w:t>
      </w:r>
    </w:p>
    <w:p>
      <w:r>
        <w:t xml:space="preserve">Nyt laittomien maahanmuuttajien salakuljettajat lähtevät Italian satamiin veneillä, väkisin ja laittomasti!? https://t.co/9oSk6ZXCJA ...</w:t>
      </w:r>
    </w:p>
    <w:p>
      <w:r>
        <w:rPr>
          <w:b/>
          <w:u w:val="single"/>
        </w:rPr>
        <w:t xml:space="preserve">697167</w:t>
      </w:r>
    </w:p>
    <w:p>
      <w:r>
        <w:t xml:space="preserve">@SpletnaMladina Bush väitti, että Irakilla on ydinpommi, Pahor väittää, että Shishkolla on aseita...</w:t>
      </w:r>
    </w:p>
    <w:p>
      <w:r>
        <w:rPr>
          <w:b/>
          <w:u w:val="single"/>
        </w:rPr>
        <w:t xml:space="preserve">697168</w:t>
      </w:r>
    </w:p>
    <w:p>
      <w:r>
        <w:t xml:space="preserve">Vaadin, että äitinne kunnioittaa minua kaikin tarvittavin Rupurutoin tästä päivästä lähtien! #pain https://t.co/ChSJ0EuENf</w:t>
      </w:r>
    </w:p>
    <w:p>
      <w:r>
        <w:rPr>
          <w:b/>
          <w:u w:val="single"/>
        </w:rPr>
        <w:t xml:space="preserve">697169</w:t>
      </w:r>
    </w:p>
    <w:p>
      <w:r>
        <w:t xml:space="preserve">@surfon @YanchMb Kukaan ei ole testannut sosialismia sellaisena kuin se on paperilla. Ei missään. Luultavasti joku hippikommuuni olisi mennyt uizi läpi.</w:t>
      </w:r>
    </w:p>
    <w:p>
      <w:r>
        <w:rPr>
          <w:b/>
          <w:u w:val="single"/>
        </w:rPr>
        <w:t xml:space="preserve">697170</w:t>
      </w:r>
    </w:p>
    <w:p>
      <w:r>
        <w:t xml:space="preserve">@MisaVugrinec Häpeä koko terveyssektorille, tiedekunnasta, ainoasta ministeriöstä, jaostoista</w:t>
      </w:r>
    </w:p>
    <w:p>
      <w:r>
        <w:rPr>
          <w:b/>
          <w:u w:val="single"/>
        </w:rPr>
        <w:t xml:space="preserve">697171</w:t>
      </w:r>
    </w:p>
    <w:p>
      <w:r>
        <w:t xml:space="preserve">Vasemmistoliiton ilmoitus: allekirjoita vetoomus lisävakuutuksen poistamiseksi - https://t.co/2e0szDuf0f</w:t>
      </w:r>
    </w:p>
    <w:p>
      <w:r>
        <w:rPr>
          <w:b/>
          <w:u w:val="single"/>
        </w:rPr>
        <w:t xml:space="preserve">697172</w:t>
      </w:r>
    </w:p>
    <w:p>
      <w:r>
        <w:t xml:space="preserve">@Pritlicje @novinarSI @BRajgelj Kun otetaan huomioon esiintyjien valikoima, on odotettavissa, että kuoro pikemminkin jammailee kuin keskustelee.</w:t>
      </w:r>
    </w:p>
    <w:p>
      <w:r>
        <w:rPr>
          <w:b/>
          <w:u w:val="single"/>
        </w:rPr>
        <w:t xml:space="preserve">697173</w:t>
      </w:r>
    </w:p>
    <w:p>
      <w:r>
        <w:t xml:space="preserve">@phr3core @medeja Presenecena. Onko sinulla kylmä? Tule käymään, minulla on vaihteeksi #freezies päällä #topelBlok</w:t>
      </w:r>
    </w:p>
    <w:p>
      <w:r>
        <w:rPr>
          <w:b/>
          <w:u w:val="single"/>
        </w:rPr>
        <w:t xml:space="preserve">697174</w:t>
      </w:r>
    </w:p>
    <w:p>
      <w:r>
        <w:t xml:space="preserve">Poliisi ampuu kuolettavasti mielenosoittajia Kongon demokraattisessa tasavallassa https://t.co/qy9AjyWrUX</w:t>
      </w:r>
    </w:p>
    <w:p>
      <w:r>
        <w:rPr>
          <w:b/>
          <w:u w:val="single"/>
        </w:rPr>
        <w:t xml:space="preserve">697175</w:t>
      </w:r>
    </w:p>
    <w:p>
      <w:r>
        <w:t xml:space="preserve">@rejialex7 @JozeBiscak Kauheaa, mitä maahanmuuttajat ydinfyysikot, kemistit, insinöörit ja lääkärit tekevät.</w:t>
      </w:r>
    </w:p>
    <w:p>
      <w:r>
        <w:rPr>
          <w:b/>
          <w:u w:val="single"/>
        </w:rPr>
        <w:t xml:space="preserve">697176</w:t>
      </w:r>
    </w:p>
    <w:p>
      <w:r>
        <w:t xml:space="preserve">@darjapograjc Mah, älä ole niin nopea ulvomaan "kliiiime", lämmin sää on loistava hautomo kaikenlaisille poikasille ilmassa :)</w:t>
      </w:r>
    </w:p>
    <w:p>
      <w:r>
        <w:rPr>
          <w:b/>
          <w:u w:val="single"/>
        </w:rPr>
        <w:t xml:space="preserve">697177</w:t>
      </w:r>
    </w:p>
    <w:p>
      <w:r>
        <w:t xml:space="preserve">@Trssamo @mbalant @JJansaSDS Tämä twiittini lentää Punaisen Samotin nolosteluun eikä Janšan.</w:t>
      </w:r>
    </w:p>
    <w:p>
      <w:r>
        <w:rPr>
          <w:b/>
          <w:u w:val="single"/>
        </w:rPr>
        <w:t xml:space="preserve">697178</w:t>
      </w:r>
    </w:p>
    <w:p>
      <w:r>
        <w:t xml:space="preserve">@dusankocevar1 Oman egon hierominen ei ole hyväksi tuomarille, ei todellakaan. Hieman itseriittoisuutta OK, mutta mannekiini on liikaa.</w:t>
      </w:r>
    </w:p>
    <w:p>
      <w:r>
        <w:rPr>
          <w:b/>
          <w:u w:val="single"/>
        </w:rPr>
        <w:t xml:space="preserve">697179</w:t>
      </w:r>
    </w:p>
    <w:p>
      <w:r>
        <w:t xml:space="preserve">Niin @Mladiforum @strankaSD 'Kypsyy tulevaisuuteen' #butale https://t.co/5pvjFe58jG</w:t>
      </w:r>
    </w:p>
    <w:p>
      <w:r>
        <w:rPr>
          <w:b/>
          <w:u w:val="single"/>
        </w:rPr>
        <w:t xml:space="preserve">697180</w:t>
      </w:r>
    </w:p>
    <w:p>
      <w:r>
        <w:t xml:space="preserve">@SimonetaSho ohh wonderful, sanon sen koko ajan. Tosin se, mitä kokosit, on jo hieman yliampuvaa. Todella tyylikäs :)</w:t>
      </w:r>
    </w:p>
    <w:p>
      <w:r>
        <w:rPr>
          <w:b/>
          <w:u w:val="single"/>
        </w:rPr>
        <w:t xml:space="preserve">697181</w:t>
      </w:r>
    </w:p>
    <w:p>
      <w:r>
        <w:t xml:space="preserve">@NenadGlucks Mladinasta mainoksessa sanotaan, että se on hyökkäys maan itsemääräämisoikeutta vastaan :)</w:t>
      </w:r>
    </w:p>
    <w:p>
      <w:r>
        <w:rPr>
          <w:b/>
          <w:u w:val="single"/>
        </w:rPr>
        <w:t xml:space="preserve">697182</w:t>
      </w:r>
    </w:p>
    <w:p>
      <w:r>
        <w:t xml:space="preserve">@strankaSD Eivät nämä degeneroituneet uskalla kirjoittaa paperille tai nettiin B O W L I D !!!!!</w:t>
      </w:r>
    </w:p>
    <w:p>
      <w:r>
        <w:rPr>
          <w:b/>
          <w:u w:val="single"/>
        </w:rPr>
        <w:t xml:space="preserve">697183</w:t>
      </w:r>
    </w:p>
    <w:p>
      <w:r>
        <w:t xml:space="preserve">Palomiehet ja poliisit evakuoivat varotoimenpiteenä ympäröiviä asukkaita Štoren rautatehtaalla tapahtuneen sulan raudan vuodon vuoksi https://t.co/dquuWCAJH9.</w:t>
      </w:r>
    </w:p>
    <w:p>
      <w:r>
        <w:rPr>
          <w:b/>
          <w:u w:val="single"/>
        </w:rPr>
        <w:t xml:space="preserve">697184</w:t>
      </w:r>
    </w:p>
    <w:p>
      <w:r>
        <w:t xml:space="preserve">@andrejLac @Nova24TV Nova24tv:llä he tietävät jo, koska heillä on Golden Stand -palkinto... 😀</w:t>
      </w:r>
    </w:p>
    <w:p>
      <w:r>
        <w:rPr>
          <w:b/>
          <w:u w:val="single"/>
        </w:rPr>
        <w:t xml:space="preserve">697185</w:t>
      </w:r>
    </w:p>
    <w:p>
      <w:r>
        <w:t xml:space="preserve">@PKocbek movember-protokollan mukaan ajelet tänään parran ja jätät sitten koko kuukauden (mitä haluat) #movember</w:t>
      </w:r>
    </w:p>
    <w:p>
      <w:r>
        <w:rPr>
          <w:b/>
          <w:u w:val="single"/>
        </w:rPr>
        <w:t xml:space="preserve">697186</w:t>
      </w:r>
    </w:p>
    <w:p>
      <w:r>
        <w:t xml:space="preserve">@JakaDolinar2 @masa25golob @vladaRS @MiroCerar Sinun on ymmärrettävä, että syvän jäljen jättävä koulutus ei ole jotain, mitä internet ratkaisee.</w:t>
      </w:r>
    </w:p>
    <w:p>
      <w:r>
        <w:rPr>
          <w:b/>
          <w:u w:val="single"/>
        </w:rPr>
        <w:t xml:space="preserve">697187</w:t>
      </w:r>
    </w:p>
    <w:p>
      <w:r>
        <w:t xml:space="preserve">@vandkamel mutta vain ma voimme pheasanize niitä. he ovat ajaneet meitä koko viikon, menin kotiin joka päivä mustan rinnan kanssa.</w:t>
      </w:r>
    </w:p>
    <w:p>
      <w:r>
        <w:rPr>
          <w:b/>
          <w:u w:val="single"/>
        </w:rPr>
        <w:t xml:space="preserve">697188</w:t>
      </w:r>
    </w:p>
    <w:p>
      <w:r>
        <w:t xml:space="preserve">nova24tv:n ensimmäinen kanava on "paska", mitä seuraavaksi? https://t.co/6lcWXuavmZ</w:t>
      </w:r>
    </w:p>
    <w:p>
      <w:r>
        <w:rPr>
          <w:b/>
          <w:u w:val="single"/>
        </w:rPr>
        <w:t xml:space="preserve">697189</w:t>
      </w:r>
    </w:p>
    <w:p>
      <w:r>
        <w:t xml:space="preserve">@blagovestGB @JJansaSDS @vladaRS @MiroCerar Oikeiston välillä, eikä se ole NSi tai muut vasemmistopuolueet. Mutta halveksin kaikkia entisiä tai nykyisiä vasemmistolaisia...</w:t>
      </w:r>
    </w:p>
    <w:p>
      <w:r>
        <w:rPr>
          <w:b/>
          <w:u w:val="single"/>
        </w:rPr>
        <w:t xml:space="preserve">697190</w:t>
      </w:r>
    </w:p>
    <w:p>
      <w:r>
        <w:t xml:space="preserve">@pikapoka_jelen @Nova24TV Hän on vielä pahempi MB--CVIKL</w:t>
        <w:br/>
        <w:t xml:space="preserve">Hän on pelkkä huijari ja lupaa olla tekemättä mitään #womenrecogniseyoungyears</w:t>
      </w:r>
    </w:p>
    <w:p>
      <w:r>
        <w:rPr>
          <w:b/>
          <w:u w:val="single"/>
        </w:rPr>
        <w:t xml:space="preserve">697191</w:t>
      </w:r>
    </w:p>
    <w:p>
      <w:r>
        <w:t xml:space="preserve">@STA_news Hienoa, makedonialaiset ovat täysin propali....kommunistit ovat antaneet heille kuoliniskun....Makedonia ei ole enää...</w:t>
      </w:r>
    </w:p>
    <w:p>
      <w:r>
        <w:rPr>
          <w:b/>
          <w:u w:val="single"/>
        </w:rPr>
        <w:t xml:space="preserve">697192</w:t>
      </w:r>
    </w:p>
    <w:p>
      <w:r>
        <w:t xml:space="preserve">@nejkom Tiedän. Kaukainen sukulainen. En ole koskaan tavannut määrätietoisempaa naista. Top!</w:t>
      </w:r>
    </w:p>
    <w:p>
      <w:r>
        <w:rPr>
          <w:b/>
          <w:u w:val="single"/>
        </w:rPr>
        <w:t xml:space="preserve">697193</w:t>
      </w:r>
    </w:p>
    <w:p>
      <w:r>
        <w:t xml:space="preserve">Kummisetä tapaa naapurin ja naapuri...vittu mitä vittua...mitä vittua kysyy kummisetä...kyllä se...mitä.......että tämä jäte ei ole vaarallista ympäristölle ja ihmisille....</w:t>
      </w:r>
    </w:p>
    <w:p>
      <w:r>
        <w:rPr>
          <w:b/>
          <w:u w:val="single"/>
        </w:rPr>
        <w:t xml:space="preserve">697194</w:t>
      </w:r>
    </w:p>
    <w:p>
      <w:r>
        <w:t xml:space="preserve">@MiroCerar En voi uskoa sitä!!!! Te, jotka olette haudanneet etiikan ja moraalin, valehtelette nyt koko kansakunnalle. Ugh!!!</w:t>
      </w:r>
    </w:p>
    <w:p>
      <w:r>
        <w:rPr>
          <w:b/>
          <w:u w:val="single"/>
        </w:rPr>
        <w:t xml:space="preserve">697195</w:t>
      </w:r>
    </w:p>
    <w:p>
      <w:r>
        <w:t xml:space="preserve">@EnaSabina Kaikki laskettu, mutta ei vitsi huumeiden kanssa, Matilda tulee, jos alat saada pilveä.</w:t>
      </w:r>
    </w:p>
    <w:p>
      <w:r>
        <w:rPr>
          <w:b/>
          <w:u w:val="single"/>
        </w:rPr>
        <w:t xml:space="preserve">697196</w:t>
      </w:r>
    </w:p>
    <w:p>
      <w:r>
        <w:t xml:space="preserve">@list_novi Hyvät antifasistit,</w:t>
        <w:br/>
        <w:t xml:space="preserve">Kiitos onnitteluista ja haluan kertoa teille, että vannon uuden valan taistelussa kommunismia vastaan</w:t>
      </w:r>
    </w:p>
    <w:p>
      <w:r>
        <w:rPr>
          <w:b/>
          <w:u w:val="single"/>
        </w:rPr>
        <w:t xml:space="preserve">697197</w:t>
      </w:r>
    </w:p>
    <w:p>
      <w:r>
        <w:t xml:space="preserve">@NovicaMihajlo @Neda_D Purista 10 minuutissa. Ja pidä Twitter auki. Sitten aivot sulkeutuvat ja se on siinä...</w:t>
      </w:r>
    </w:p>
    <w:p>
      <w:r>
        <w:rPr>
          <w:b/>
          <w:u w:val="single"/>
        </w:rPr>
        <w:t xml:space="preserve">697198</w:t>
      </w:r>
    </w:p>
    <w:p>
      <w:r>
        <w:t xml:space="preserve">32 miljoonaa Akrapovičin rahoja? Tiedätkö, kuinka monta kondomia voisimme ostaa laittomille maahanmuuttajille?#DebeliRtič</w:t>
      </w:r>
    </w:p>
    <w:p>
      <w:r>
        <w:rPr>
          <w:b/>
          <w:u w:val="single"/>
        </w:rPr>
        <w:t xml:space="preserve">697199</w:t>
      </w:r>
    </w:p>
    <w:p>
      <w:r>
        <w:t xml:space="preserve">@anjalorenzetti Saksalaiset ja ljubljanalaiset ovat jo haistaneet sen. Strutsi pysäyttää italialaiset.</w:t>
      </w:r>
    </w:p>
    <w:p>
      <w:r>
        <w:rPr>
          <w:b/>
          <w:u w:val="single"/>
        </w:rPr>
        <w:t xml:space="preserve">697200</w:t>
      </w:r>
    </w:p>
    <w:p>
      <w:r>
        <w:t xml:space="preserve">@MartinValic @jezerska En tiedä, eikö elämäni ole liian lyhyt tällaiseen kidutukseen. mieluummin jatkan sen kaunistamista, vaikkei nollaan asti :)</w:t>
      </w:r>
    </w:p>
    <w:p>
      <w:r>
        <w:rPr>
          <w:b/>
          <w:u w:val="single"/>
        </w:rPr>
        <w:t xml:space="preserve">697201</w:t>
      </w:r>
    </w:p>
    <w:p>
      <w:r>
        <w:t xml:space="preserve">@protislovje @nejkom @jezerska Hän määräsi 1-1-3. En tiedä, sattuuko se vähemmän vai nussitaanko minua...</w:t>
      </w:r>
    </w:p>
    <w:p>
      <w:r>
        <w:rPr>
          <w:b/>
          <w:u w:val="single"/>
        </w:rPr>
        <w:t xml:space="preserve">697202</w:t>
      </w:r>
    </w:p>
    <w:p>
      <w:r>
        <w:t xml:space="preserve">@LottaS10 Lapsenlapset ovat kultaa...Ja kyllä, pidä heidät, koska he kasvavat liian nopeasti...Tapaamme vielä joskus, jossain...</w:t>
      </w:r>
    </w:p>
    <w:p>
      <w:r>
        <w:rPr>
          <w:b/>
          <w:u w:val="single"/>
        </w:rPr>
        <w:t xml:space="preserve">697203</w:t>
      </w:r>
    </w:p>
    <w:p>
      <w:r>
        <w:t xml:space="preserve">@leaathenatabako Ei vielä. Mutta hän muistutti minua siitä, että minun on kerättävä se pieni kätkö niitä vaniljakastikkeeseen.</w:t>
      </w:r>
    </w:p>
    <w:p>
      <w:r>
        <w:rPr>
          <w:b/>
          <w:u w:val="single"/>
        </w:rPr>
        <w:t xml:space="preserve">697204</w:t>
      </w:r>
    </w:p>
    <w:p>
      <w:r>
        <w:t xml:space="preserve">@DominikaSvarc Dominika viisas ehdotus... he tekevät niitä pitääkseen heidät yhteiskunnassa.</w:t>
      </w:r>
    </w:p>
    <w:p>
      <w:r>
        <w:rPr>
          <w:b/>
          <w:u w:val="single"/>
        </w:rPr>
        <w:t xml:space="preserve">697205</w:t>
      </w:r>
    </w:p>
    <w:p>
      <w:r>
        <w:t xml:space="preserve">Tämä #bobletin on melko täynnä populismia, hieman kehityksen suuntaan (vaikka alkuperäinen tarkoitus on päinvastainen: yhteiskuntakritiikki).</w:t>
      </w:r>
    </w:p>
    <w:p>
      <w:r>
        <w:rPr>
          <w:b/>
          <w:u w:val="single"/>
        </w:rPr>
        <w:t xml:space="preserve">697206</w:t>
      </w:r>
    </w:p>
    <w:p>
      <w:r>
        <w:t xml:space="preserve">-Kulta, on todistettu, että 80 prosenttia terveestä järkeä periytyy äidiltä!</w:t>
        <w:br/>
        <w:t xml:space="preserve">-Ja mitä muuta? Vain 35 prosenttia isältä?</w:t>
      </w:r>
    </w:p>
    <w:p>
      <w:r>
        <w:rPr>
          <w:b/>
          <w:u w:val="single"/>
        </w:rPr>
        <w:t xml:space="preserve">697207</w:t>
      </w:r>
    </w:p>
    <w:p>
      <w:r>
        <w:t xml:space="preserve">Juuri niin. @MatejTonin, ole rohkea ja kerro kerrankin Ivanille päin naamaa. Muuten sinusta tulee vain hänen villakoiransa https://t.co/X8rogL7Y4o</w:t>
      </w:r>
    </w:p>
    <w:p>
      <w:r>
        <w:rPr>
          <w:b/>
          <w:u w:val="single"/>
        </w:rPr>
        <w:t xml:space="preserve">697208</w:t>
      </w:r>
    </w:p>
    <w:p>
      <w:r>
        <w:t xml:space="preserve">Viikon paras kappale. Äänestys. #emkej #wudisban #mrigs https://t.co/ucbGd7oPC3</w:t>
      </w:r>
    </w:p>
    <w:p>
      <w:r>
        <w:rPr>
          <w:b/>
          <w:u w:val="single"/>
        </w:rPr>
        <w:t xml:space="preserve">697209</w:t>
      </w:r>
    </w:p>
    <w:p>
      <w:r>
        <w:t xml:space="preserve">@list_novi Janša uhkaa vakavasti lakkauttaa kaikki Auschwitzin 27. tammikuuta 1945 vapauttaneiden slovenialaisten ansioeläkkeet.</w:t>
      </w:r>
    </w:p>
    <w:p>
      <w:r>
        <w:rPr>
          <w:b/>
          <w:u w:val="single"/>
        </w:rPr>
        <w:t xml:space="preserve">697210</w:t>
      </w:r>
    </w:p>
    <w:p>
      <w:r>
        <w:t xml:space="preserve">Katastrofaalinen show'n hallinta,vieraat epätoivoisia,yksi on kytkettynä,toisella on lasit päässä😁😁😁😁😁 https://t.co/CENukLcllP</w:t>
      </w:r>
    </w:p>
    <w:p>
      <w:r>
        <w:rPr>
          <w:b/>
          <w:u w:val="single"/>
        </w:rPr>
        <w:t xml:space="preserve">697211</w:t>
      </w:r>
    </w:p>
    <w:p>
      <w:r>
        <w:t xml:space="preserve">Hyppään #zvezdeplesejo-mainoksiin ja kirjoitan kasan twiittejä...</w:t>
      </w:r>
    </w:p>
    <w:p>
      <w:r>
        <w:rPr>
          <w:b/>
          <w:u w:val="single"/>
        </w:rPr>
        <w:t xml:space="preserve">697212</w:t>
      </w:r>
    </w:p>
    <w:p>
      <w:r>
        <w:t xml:space="preserve">Jos hän lupasi, hän ei ole toimittanut! Partljič luottaa edelleen siihen, että MB:n oikeuslaitos tekee jonkin tempun! https://t.co/6jKiv6vFWg</w:t>
      </w:r>
    </w:p>
    <w:p>
      <w:r>
        <w:rPr>
          <w:b/>
          <w:u w:val="single"/>
        </w:rPr>
        <w:t xml:space="preserve">697213</w:t>
      </w:r>
    </w:p>
    <w:p>
      <w:r>
        <w:t xml:space="preserve">[A-Z TUKI] P - varovainen tuki. Ivan Oman. Kiitos. https://t.co/28XBXX1boJ</w:t>
      </w:r>
    </w:p>
    <w:p>
      <w:r>
        <w:rPr>
          <w:b/>
          <w:u w:val="single"/>
        </w:rPr>
        <w:t xml:space="preserve">697214</w:t>
      </w:r>
    </w:p>
    <w:p>
      <w:r>
        <w:t xml:space="preserve">@VTrentelj @TankoJoze ei ole mahdollista tuhota luomaamme vaurautta ilman niin sanottujen poliitikkojen ja kumppaneiden etuja ja lupia.</w:t>
      </w:r>
    </w:p>
    <w:p>
      <w:r>
        <w:rPr>
          <w:b/>
          <w:u w:val="single"/>
        </w:rPr>
        <w:t xml:space="preserve">697215</w:t>
      </w:r>
    </w:p>
    <w:p>
      <w:r>
        <w:t xml:space="preserve">@bmz9453 Median saarto kuin halcyon päivinä, kuka olisi uskonut, että olemme vuonna 2017!!!!!</w:t>
      </w:r>
    </w:p>
    <w:p>
      <w:r>
        <w:rPr>
          <w:b/>
          <w:u w:val="single"/>
        </w:rPr>
        <w:t xml:space="preserve">697216</w:t>
      </w:r>
    </w:p>
    <w:p>
      <w:r>
        <w:t xml:space="preserve">Lompakkoni varastettiin, ja ihmiset olivat niin tyhmiä, etteivät osanneet avata sitä ja tuhosivat sen ennen kuin se palautettiin. He ottivat rahat pois :(.</w:t>
      </w:r>
    </w:p>
    <w:p>
      <w:r>
        <w:rPr>
          <w:b/>
          <w:u w:val="single"/>
        </w:rPr>
        <w:t xml:space="preserve">697217</w:t>
      </w:r>
    </w:p>
    <w:p>
      <w:r>
        <w:t xml:space="preserve">Noin chayote (sileä ja piikkinen) kesäkurpitsat ja taimet. Myynnissä...... https://t.co/0kssnR5OUx</w:t>
      </w:r>
    </w:p>
    <w:p>
      <w:r>
        <w:rPr>
          <w:b/>
          <w:u w:val="single"/>
        </w:rPr>
        <w:t xml:space="preserve">697218</w:t>
      </w:r>
    </w:p>
    <w:p>
      <w:r>
        <w:t xml:space="preserve">@primorc_ @Centrifusion Valda turpeen ja kloakan puolesta. Hygieenisempi kuin paperi. Hampaatkin voi pestä, jos se on liikaa :D #medovernet</w:t>
      </w:r>
    </w:p>
    <w:p>
      <w:r>
        <w:rPr>
          <w:b/>
          <w:u w:val="single"/>
        </w:rPr>
        <w:t xml:space="preserve">697219</w:t>
      </w:r>
    </w:p>
    <w:p>
      <w:r>
        <w:t xml:space="preserve">Täältä tulee riehakas soundi metallin makuun! EX EYE, muuten!</w:t>
        <w:br/>
        <w:t xml:space="preserve"> #exeye #cankarjevitorki</w:t>
      </w:r>
    </w:p>
    <w:p>
      <w:r>
        <w:rPr>
          <w:b/>
          <w:u w:val="single"/>
        </w:rPr>
        <w:t xml:space="preserve">697220</w:t>
      </w:r>
    </w:p>
    <w:p>
      <w:r>
        <w:t xml:space="preserve">@rokschuster @xmp125a Taifuuni. Enimmillään. Tämä on romahduttamassa maanne takaisin kivikaudelle, ettekä pysty edes raapimaan sitä...</w:t>
      </w:r>
    </w:p>
    <w:p>
      <w:r>
        <w:rPr>
          <w:b/>
          <w:u w:val="single"/>
        </w:rPr>
        <w:t xml:space="preserve">697221</w:t>
      </w:r>
    </w:p>
    <w:p>
      <w:r>
        <w:t xml:space="preserve">T-bone on naudanlihaa. Et ole vain suvaitsematon typerys, vaan myös pirullisen tietämätön. https://t.co/Aj3ZkZuQuq.</w:t>
      </w:r>
    </w:p>
    <w:p>
      <w:r>
        <w:rPr>
          <w:b/>
          <w:u w:val="single"/>
        </w:rPr>
        <w:t xml:space="preserve">697222</w:t>
      </w:r>
    </w:p>
    <w:p>
      <w:r>
        <w:t xml:space="preserve">@bobsparrow70 @StojanPovh Kaveri ostaa osuuden septitank24:stä ja kertoo sitten muille, että he eivät ole normaaleja. ROFL 😂😂😂😂😂</w:t>
      </w:r>
    </w:p>
    <w:p>
      <w:r>
        <w:rPr>
          <w:b/>
          <w:u w:val="single"/>
        </w:rPr>
        <w:t xml:space="preserve">697223</w:t>
      </w:r>
    </w:p>
    <w:p>
      <w:r>
        <w:t xml:space="preserve">@BSkelaSavic Chefurka - mitä sinä puolustat??? Hyvinvointivaltio, mutta sitä ennen varastitte kaiken, mitä ei ollut naulattu kiinni... 😜🤪😂😂😂😖.</w:t>
      </w:r>
    </w:p>
    <w:p>
      <w:r>
        <w:rPr>
          <w:b/>
          <w:u w:val="single"/>
        </w:rPr>
        <w:t xml:space="preserve">697224</w:t>
      </w:r>
    </w:p>
    <w:p>
      <w:r>
        <w:t xml:space="preserve">Äiti. Söin hevoshodareita ja nyt minua houkuttelee lähteä juoksemaan kaikin keinoin....</w:t>
      </w:r>
    </w:p>
    <w:p>
      <w:r>
        <w:rPr>
          <w:b/>
          <w:u w:val="single"/>
        </w:rPr>
        <w:t xml:space="preserve">697225</w:t>
      </w:r>
    </w:p>
    <w:p>
      <w:r>
        <w:t xml:space="preserve">@marusaSusi Hei, pieni magnesiumtabletti auttaa lähes välittömästi kramppeihin. Minulle käy niin koko ajan.</w:t>
      </w:r>
    </w:p>
    <w:p>
      <w:r>
        <w:rPr>
          <w:b/>
          <w:u w:val="single"/>
        </w:rPr>
        <w:t xml:space="preserve">697226</w:t>
      </w:r>
    </w:p>
    <w:p>
      <w:r>
        <w:t xml:space="preserve">kun Dec oli vielä Dec, ja mummo oli mummo...</w:t>
        <w:br/>
        <w:t xml:space="preserve"> #timeisbetter https://t.co/93djGTRZuO</w:t>
      </w:r>
    </w:p>
    <w:p>
      <w:r>
        <w:rPr>
          <w:b/>
          <w:u w:val="single"/>
        </w:rPr>
        <w:t xml:space="preserve">697227</w:t>
      </w:r>
    </w:p>
    <w:p>
      <w:r>
        <w:t xml:space="preserve">Vuoden 2030 jälkeen maanteillä ei ole enää huoltoasemia.</w:t>
        <w:br/>
        <w:t xml:space="preserve"> Kyllä, ja öljylobby, joka on maailman vaikutusvaltaisin, heittää pyyhkeen kehään ja antautuu.</w:t>
      </w:r>
    </w:p>
    <w:p>
      <w:r>
        <w:rPr>
          <w:b/>
          <w:u w:val="single"/>
        </w:rPr>
        <w:t xml:space="preserve">697228</w:t>
      </w:r>
    </w:p>
    <w:p>
      <w:r>
        <w:t xml:space="preserve">@Tevilevi Onko se Matoz vai jokerit, jotka eivät osaa toimittaa postia kunnolla?</w:t>
      </w:r>
    </w:p>
    <w:p>
      <w:r>
        <w:rPr>
          <w:b/>
          <w:u w:val="single"/>
        </w:rPr>
        <w:t xml:space="preserve">697229</w:t>
      </w:r>
    </w:p>
    <w:p>
      <w:r>
        <w:t xml:space="preserve">Lumihiutaleet sekoittuvat sateeseen?! Vihdoinkin Diva TV:n ohjelmassa on järkeä. https://t.co/ZONMNIL6So.</w:t>
      </w:r>
    </w:p>
    <w:p>
      <w:r>
        <w:rPr>
          <w:b/>
          <w:u w:val="single"/>
        </w:rPr>
        <w:t xml:space="preserve">697230</w:t>
      </w:r>
    </w:p>
    <w:p>
      <w:r>
        <w:t xml:space="preserve">#F1 #f1si Video: Miten F1-turva-auto toimii... - https://t.co/zKEVoSbhig</w:t>
      </w:r>
    </w:p>
    <w:p>
      <w:r>
        <w:rPr>
          <w:b/>
          <w:u w:val="single"/>
        </w:rPr>
        <w:t xml:space="preserve">697231</w:t>
      </w:r>
    </w:p>
    <w:p>
      <w:r>
        <w:t xml:space="preserve">@DejanPogacnik @stanka_d 45 tuomittiin täällä kommunistien ja vallan ottaneiden roskaväen toimesta, Jumala tuomitsee lopulta.</w:t>
      </w:r>
    </w:p>
    <w:p>
      <w:r>
        <w:rPr>
          <w:b/>
          <w:u w:val="single"/>
        </w:rPr>
        <w:t xml:space="preserve">697232</w:t>
      </w:r>
    </w:p>
    <w:p>
      <w:r>
        <w:t xml:space="preserve">@KatarinaDbr Jokainen, joka juo rommia ennen aamuyhdeksää, ei ole alkoholisti vaan merirosvo! #dobrastara</w:t>
      </w:r>
    </w:p>
    <w:p>
      <w:r>
        <w:rPr>
          <w:b/>
          <w:u w:val="single"/>
        </w:rPr>
        <w:t xml:space="preserve">697233</w:t>
      </w:r>
    </w:p>
    <w:p>
      <w:r>
        <w:t xml:space="preserve">Pelaan parhaillaan Biathlon Maniaa. Tule mukaan ja yritä voittaa minut! https://t.co/VL8Vbwgdwd</w:t>
      </w:r>
    </w:p>
    <w:p>
      <w:r>
        <w:rPr>
          <w:b/>
          <w:u w:val="single"/>
        </w:rPr>
        <w:t xml:space="preserve">697234</w:t>
      </w:r>
    </w:p>
    <w:p>
      <w:r>
        <w:t xml:space="preserve">Mukavaa, että näytät ensisijaisesti sitoutuneen Beastmanin! Tämä auttaa torjumaan Slovenian valkopesua! @TVDnevnik</w:t>
      </w:r>
    </w:p>
    <w:p>
      <w:r>
        <w:rPr>
          <w:b/>
          <w:u w:val="single"/>
        </w:rPr>
        <w:t xml:space="preserve">697235</w:t>
      </w:r>
    </w:p>
    <w:p>
      <w:r>
        <w:t xml:space="preserve">@5RA75226708 Ymmärsit väärin.</w:t>
        <w:br/>
        <w:t xml:space="preserve"> He kuvasivat islamisteja, entä jos he olisivat kuvanneet kristittyjä, jotka ovat paljon turmeltuneempia ja korruptoituneempia.</w:t>
      </w:r>
    </w:p>
    <w:p>
      <w:r>
        <w:rPr>
          <w:b/>
          <w:u w:val="single"/>
        </w:rPr>
        <w:t xml:space="preserve">697236</w:t>
      </w:r>
    </w:p>
    <w:p>
      <w:r>
        <w:t xml:space="preserve">@bmz9453 Gregorin on luettava lisää kirjoja ennen kuin hän voi vastata, odota vähän.</w:t>
      </w:r>
    </w:p>
    <w:p>
      <w:r>
        <w:rPr>
          <w:b/>
          <w:u w:val="single"/>
        </w:rPr>
        <w:t xml:space="preserve">697237</w:t>
      </w:r>
    </w:p>
    <w:p>
      <w:r>
        <w:t xml:space="preserve">@_zvaniCrni Ja kiitos tästä ajatuksesta....so tietenkin kyyneleet virtaavat taas, mutta nämä ovat ensimmäiset kyyneleeni, enkä häpeä niitä.</w:t>
      </w:r>
    </w:p>
    <w:p>
      <w:r>
        <w:rPr>
          <w:b/>
          <w:u w:val="single"/>
        </w:rPr>
        <w:t xml:space="preserve">697238</w:t>
      </w:r>
    </w:p>
    <w:p>
      <w:r>
        <w:t xml:space="preserve">@toplovodar et tiedä, miten nämä perjantait olivat kadoksissa. En malta odottaa Sebatia ja sitä vihellystä taustalla. Puhumattakaan käymälästä💩 ...</w:t>
      </w:r>
    </w:p>
    <w:p>
      <w:r>
        <w:rPr>
          <w:b/>
          <w:u w:val="single"/>
        </w:rPr>
        <w:t xml:space="preserve">697239</w:t>
      </w:r>
    </w:p>
    <w:p>
      <w:r>
        <w:t xml:space="preserve">Pelaan parhaillaan Biathlon Maniaa. Tule mukaan ja yritä voittaa minut! https://t.co/PKMK0Qw7rr</w:t>
      </w:r>
    </w:p>
    <w:p>
      <w:r>
        <w:rPr>
          <w:b/>
          <w:u w:val="single"/>
        </w:rPr>
        <w:t xml:space="preserve">697240</w:t>
      </w:r>
    </w:p>
    <w:p>
      <w:r>
        <w:t xml:space="preserve">[Kuka valehtelee sinulle] 05.12.2018 Nova24TV: Vieraana Lucija Šikovec Ušaj https://t.co/HWSVSgNtur via @YouTube</w:t>
      </w:r>
    </w:p>
    <w:p>
      <w:r>
        <w:rPr>
          <w:b/>
          <w:u w:val="single"/>
        </w:rPr>
        <w:t xml:space="preserve">697241</w:t>
      </w:r>
    </w:p>
    <w:p>
      <w:r>
        <w:t xml:space="preserve">@TjasaTop Akanal back view on sioltv.. ehkä se on... no enemmänkin kuva kuin ääni :)</w:t>
      </w:r>
    </w:p>
    <w:p>
      <w:r>
        <w:rPr>
          <w:b/>
          <w:u w:val="single"/>
        </w:rPr>
        <w:t xml:space="preserve">697242</w:t>
      </w:r>
    </w:p>
    <w:p>
      <w:r>
        <w:t xml:space="preserve">Oikeusneuvosto on menettänyt kaiken uskottavuutensa Kerševanin aikana!. Nyt he haluavat täysin tukkia tuomareiden suitset säännöillä. https://t.co/qqvPSEekGD.</w:t>
      </w:r>
    </w:p>
    <w:p>
      <w:r>
        <w:rPr>
          <w:b/>
          <w:u w:val="single"/>
        </w:rPr>
        <w:t xml:space="preserve">697243</w:t>
      </w:r>
    </w:p>
    <w:p>
      <w:r>
        <w:t xml:space="preserve">@zasledovalec70 @Stanisl15592752 niin kauan kuin hän syö vesimeloneita ja juo limonadia, ei tule ammuskelua 🤨🤨🤨</w:t>
      </w:r>
    </w:p>
    <w:p>
      <w:r>
        <w:rPr>
          <w:b/>
          <w:u w:val="single"/>
        </w:rPr>
        <w:t xml:space="preserve">697244</w:t>
      </w:r>
    </w:p>
    <w:p>
      <w:r>
        <w:t xml:space="preserve">@MatejKmatej42 "Järjestö on tuhottava. Sitä ei voi tehdä ulkopuolelta. Soluttauduin vapaaehtoisesti! ................"</w:t>
      </w:r>
    </w:p>
    <w:p>
      <w:r>
        <w:rPr>
          <w:b/>
          <w:u w:val="single"/>
        </w:rPr>
        <w:t xml:space="preserve">697245</w:t>
      </w:r>
    </w:p>
    <w:p>
      <w:r>
        <w:t xml:space="preserve">@Adornoisdead @KmetsKrasa @primorje @NDGorica nyt jäljellä on vain Terror-poika.</w:t>
      </w:r>
    </w:p>
    <w:p>
      <w:r>
        <w:rPr>
          <w:b/>
          <w:u w:val="single"/>
        </w:rPr>
        <w:t xml:space="preserve">697246</w:t>
      </w:r>
    </w:p>
    <w:p>
      <w:r>
        <w:t xml:space="preserve">Cdi Universum - Aikuisopisto etsii uutta henkilökuntaa - http://t.co/bk8TEn3lEH #työllistäminen</w:t>
      </w:r>
    </w:p>
    <w:p>
      <w:r>
        <w:rPr>
          <w:b/>
          <w:u w:val="single"/>
        </w:rPr>
        <w:t xml:space="preserve">697247</w:t>
      </w:r>
    </w:p>
    <w:p>
      <w:r>
        <w:t xml:space="preserve">Ensimmäisten televiestintä- ja tietoyhteiskuntapäivien kohokohdat. Toiminta! Nauhoitus! Virtual Studio esittelee työtään. http://t.co/MibP1XPoIP</w:t>
      </w:r>
    </w:p>
    <w:p>
      <w:r>
        <w:rPr>
          <w:b/>
          <w:u w:val="single"/>
        </w:rPr>
        <w:t xml:space="preserve">697248</w:t>
      </w:r>
    </w:p>
    <w:p>
      <w:r>
        <w:t xml:space="preserve">@strankalevica Slovenian mediassa unohdetaan!</w:t>
        <w:br/>
        <w:t xml:space="preserve">50 000 espanjalaista protestoi vasemmistohallitusta vastaan.</w:t>
        <w:br/>
        <w:t xml:space="preserve">https://t.co/r4GLwXgw00</w:t>
      </w:r>
    </w:p>
    <w:p>
      <w:r>
        <w:rPr>
          <w:b/>
          <w:u w:val="single"/>
        </w:rPr>
        <w:t xml:space="preserve">697249</w:t>
      </w:r>
    </w:p>
    <w:p>
      <w:r>
        <w:t xml:space="preserve">@maceklj @LahovnikMatej jos ei muuta, me kansalaiset otamme "työkalut" käsiimme ja turvaamme rajan hinnalla millä hyvänsä.</w:t>
      </w:r>
    </w:p>
    <w:p>
      <w:r>
        <w:rPr>
          <w:b/>
          <w:u w:val="single"/>
        </w:rPr>
        <w:t xml:space="preserve">697250</w:t>
      </w:r>
    </w:p>
    <w:p>
      <w:r>
        <w:t xml:space="preserve">Voit kutsua minua pedofiiliksi, vitun kusipääksi jne. mutta kun puhut aksentistani tuolla tavalla, ylität jo rajan 😢😪😤 https://t.co/CktclXFxJr.</w:t>
      </w:r>
    </w:p>
    <w:p>
      <w:r>
        <w:rPr>
          <w:b/>
          <w:u w:val="single"/>
        </w:rPr>
        <w:t xml:space="preserve">697251</w:t>
      </w:r>
    </w:p>
    <w:p>
      <w:r>
        <w:t xml:space="preserve">Jos samaan sooloon laitetaan metsureita, metsureita ja sairaanhoitajia, on se iso juttu klo 22 tansseissa #maturanc</w:t>
      </w:r>
    </w:p>
    <w:p>
      <w:r>
        <w:rPr>
          <w:b/>
          <w:u w:val="single"/>
        </w:rPr>
        <w:t xml:space="preserve">697252</w:t>
      </w:r>
    </w:p>
    <w:p>
      <w:r>
        <w:t xml:space="preserve">M: "Jos minulla olisi kuukautistyö, minulla olisi 5 päivää palkallista lomaa tai sairauslomaa joka kuukausi!" M: "Jos minulla olisi kuukautistyö, minulla olisi 5 päivää palkallista lomaa tai sairauslomaa joka kuukausi!"</w:t>
        <w:br/>
        <w:t xml:space="preserve"> F: "Voi ei ei, 14 päivää! Koska olisin jo saanut ne valmiiksi!"</w:t>
        <w:br/>
        <w:t xml:space="preserve"> 😂😂😂</w:t>
      </w:r>
    </w:p>
    <w:p>
      <w:r>
        <w:rPr>
          <w:b/>
          <w:u w:val="single"/>
        </w:rPr>
        <w:t xml:space="preserve">697253</w:t>
      </w:r>
    </w:p>
    <w:p>
      <w:r>
        <w:t xml:space="preserve">@borisvoncina @MiroCerar @strankalevica Kaikki on siis hyvin ja Palestiina tunnustetaan pian.</w:t>
      </w:r>
    </w:p>
    <w:p>
      <w:r>
        <w:rPr>
          <w:b/>
          <w:u w:val="single"/>
        </w:rPr>
        <w:t xml:space="preserve">697254</w:t>
      </w:r>
    </w:p>
    <w:p>
      <w:r>
        <w:t xml:space="preserve">Hiihtoladut Kranjska Goran alueella - Kompas-hotellin takana, Rateče, Rateče - Planica, Podkoren - Rateče http://t.co/vXhQviROLP.</w:t>
      </w:r>
    </w:p>
    <w:p>
      <w:r>
        <w:rPr>
          <w:b/>
          <w:u w:val="single"/>
        </w:rPr>
        <w:t xml:space="preserve">697255</w:t>
      </w:r>
    </w:p>
    <w:p>
      <w:r>
        <w:t xml:space="preserve">Pitkään jatkunut kuivuus ja kuumuus aiheuttavat metsäpaloja Pohjois-Euroopassa, jopa napapiirin sisällä. #ClimateChange https://t.co/PbrD5DpApU</w:t>
      </w:r>
    </w:p>
    <w:p>
      <w:r>
        <w:rPr>
          <w:b/>
          <w:u w:val="single"/>
        </w:rPr>
        <w:t xml:space="preserve">697256</w:t>
      </w:r>
    </w:p>
    <w:p>
      <w:r>
        <w:t xml:space="preserve">Kroaatit ostavat aseita: miljardeja armeijalle https://t.co/kmI1fj0o41 https://t.co/WOBXEqp66B https://t.co/WOBXEqp66B</w:t>
      </w:r>
    </w:p>
    <w:p>
      <w:r>
        <w:rPr>
          <w:b/>
          <w:u w:val="single"/>
        </w:rPr>
        <w:t xml:space="preserve">697257</w:t>
      </w:r>
    </w:p>
    <w:p>
      <w:r>
        <w:t xml:space="preserve">@1973september13 @EnVaitapu @luka_omladic En lue funktionaalisesti lukutaidottomien artikkeleita.</w:t>
      </w:r>
    </w:p>
    <w:p>
      <w:r>
        <w:rPr>
          <w:b/>
          <w:u w:val="single"/>
        </w:rPr>
        <w:t xml:space="preserve">697258</w:t>
      </w:r>
    </w:p>
    <w:p>
      <w:r>
        <w:t xml:space="preserve">@PStendler Pois horisontista, vitun kusipää..... tuolla on pikku kaverisi ja tönäise häntä.</w:t>
        <w:br/>
        <w:t xml:space="preserve"> Tai vedä yksi viiva Hornissa olevien kavereiden välille.</w:t>
      </w:r>
    </w:p>
    <w:p>
      <w:r>
        <w:rPr>
          <w:b/>
          <w:u w:val="single"/>
        </w:rPr>
        <w:t xml:space="preserve">697259</w:t>
      </w:r>
    </w:p>
    <w:p>
      <w:r>
        <w:t xml:space="preserve">Ettei kukaan unohtaisi ja sanoisi, kuten he ovat.!!!!</w:t>
        <w:br/>
        <w:t xml:space="preserve">...koska maassamme ei ole raiskauksia, jos se on heti</w:t>
        <w:br/>
        <w:t xml:space="preserve">vihapuhetta!!!</w:t>
        <w:br/>
        <w:t xml:space="preserve"> #Comment_nova24</w:t>
      </w:r>
    </w:p>
    <w:p>
      <w:r>
        <w:rPr>
          <w:b/>
          <w:u w:val="single"/>
        </w:rPr>
        <w:t xml:space="preserve">697260</w:t>
      </w:r>
    </w:p>
    <w:p>
      <w:r>
        <w:t xml:space="preserve">@Delo Tämä on valtavirtamedian toimittajan mielipide sen sijaan, että hän auttaisi rahanpesumafian tutkimisessa. Surullista!</w:t>
      </w:r>
    </w:p>
    <w:p>
      <w:r>
        <w:rPr>
          <w:b/>
          <w:u w:val="single"/>
        </w:rPr>
        <w:t xml:space="preserve">697261</w:t>
      </w:r>
    </w:p>
    <w:p>
      <w:r>
        <w:t xml:space="preserve">@surfon @PKocbek Piranissa oli kaasuverkosto ennen toista maailmansotaa. Meillä oli vielä tuon putken jäänteitä!</w:t>
      </w:r>
    </w:p>
    <w:p>
      <w:r>
        <w:rPr>
          <w:b/>
          <w:u w:val="single"/>
        </w:rPr>
        <w:t xml:space="preserve">697262</w:t>
      </w:r>
    </w:p>
    <w:p>
      <w:r>
        <w:t xml:space="preserve">Poliisi takavarikoi veitsen Ratečessa, loukkaantunut henkilö ei ole hengenvaarassa https://t.co/BmJaCVKlFC</w:t>
      </w:r>
    </w:p>
    <w:p>
      <w:r>
        <w:rPr>
          <w:b/>
          <w:u w:val="single"/>
        </w:rPr>
        <w:t xml:space="preserve">697263</w:t>
      </w:r>
    </w:p>
    <w:p>
      <w:r>
        <w:t xml:space="preserve">@STA_News Niin, aivan kuten oli tieteellinen totuus toisena aikana, että tietyn fysiologian omaavat ihmiset ovat alttiimpia rikoksille.</w:t>
      </w:r>
    </w:p>
    <w:p>
      <w:r>
        <w:rPr>
          <w:b/>
          <w:u w:val="single"/>
        </w:rPr>
        <w:t xml:space="preserve">697264</w:t>
      </w:r>
    </w:p>
    <w:p>
      <w:r>
        <w:t xml:space="preserve">@irenasvegl @STA_news Kruunattu hovimestari... Selvästikin vain ne, jotka kannattivat, menivät äänestämään.</w:t>
      </w:r>
    </w:p>
    <w:p>
      <w:r>
        <w:rPr>
          <w:b/>
          <w:u w:val="single"/>
        </w:rPr>
        <w:t xml:space="preserve">697265</w:t>
      </w:r>
    </w:p>
    <w:p>
      <w:r>
        <w:t xml:space="preserve">@mat3ja Olen Ljubljanassa ja se on 20 minuutin kävelymatkan päässä ovestani shiht - jo guantan yhdeksän.</w:t>
      </w:r>
    </w:p>
    <w:p>
      <w:r>
        <w:rPr>
          <w:b/>
          <w:u w:val="single"/>
        </w:rPr>
        <w:t xml:space="preserve">697266</w:t>
      </w:r>
    </w:p>
    <w:p>
      <w:r>
        <w:t xml:space="preserve">@MatevzTomsic Ja sanot tämän täysin rauhallisesti ja ilman syyllisyyden häivääkään. Todellinen pikku psykopaatti.</w:t>
      </w:r>
    </w:p>
    <w:p>
      <w:r>
        <w:rPr>
          <w:b/>
          <w:u w:val="single"/>
        </w:rPr>
        <w:t xml:space="preserve">697267</w:t>
      </w:r>
    </w:p>
    <w:p>
      <w:r>
        <w:t xml:space="preserve">@mzi_rs @ABratusek Jos laskemme Karavankankaan tunnelin kustannukset, jos kaikki olisi tunnelissa, raiteen 2 pitäisi maksaa 540 miljoonaa.</w:t>
      </w:r>
    </w:p>
    <w:p>
      <w:r>
        <w:rPr>
          <w:b/>
          <w:u w:val="single"/>
        </w:rPr>
        <w:t xml:space="preserve">697268</w:t>
      </w:r>
    </w:p>
    <w:p>
      <w:r>
        <w:t xml:space="preserve">@mancacveka Kauko-ohjattavat rullaverhot ovat perversio, makaat sohvalla ja liikut, kun käännät televisiota ...</w:t>
      </w:r>
    </w:p>
    <w:p>
      <w:r>
        <w:rPr>
          <w:b/>
          <w:u w:val="single"/>
        </w:rPr>
        <w:t xml:space="preserve">697269</w:t>
      </w:r>
    </w:p>
    <w:p>
      <w:r>
        <w:t xml:space="preserve">Huumeriippuvainen Čuš johtaa ihmisiä jälleen harhaan.</w:t>
        <w:t xml:space="preserve">#nategunček</w:t>
        <w:br/>
        <w:t xml:space="preserve">Luojan kiitos, että hän on ulkona SDS:stä</w:t>
      </w:r>
    </w:p>
    <w:p>
      <w:r>
        <w:rPr>
          <w:b/>
          <w:u w:val="single"/>
        </w:rPr>
        <w:t xml:space="preserve">697270</w:t>
      </w:r>
    </w:p>
    <w:p>
      <w:r>
        <w:t xml:space="preserve">@grobo1 Kyllä, crn. Se on nafila baari, mutta pec ei aina toimi nollauksen jälkeen. No niin 😁. Kiitos!</w:t>
      </w:r>
    </w:p>
    <w:p>
      <w:r>
        <w:rPr>
          <w:b/>
          <w:u w:val="single"/>
        </w:rPr>
        <w:t xml:space="preserve">697271</w:t>
      </w:r>
    </w:p>
    <w:p>
      <w:r>
        <w:t xml:space="preserve">Noudatetaan siis opetusta, lähdetään pois äidin luota ja mennään mahdollisimman pian homojen ja pedofiilien joukkoon, muuten meistä tulee pelkkiä kuolevaisia. https://t.co/tTteY5qs8k</w:t>
      </w:r>
    </w:p>
    <w:p>
      <w:r>
        <w:rPr>
          <w:b/>
          <w:u w:val="single"/>
        </w:rPr>
        <w:t xml:space="preserve">697272</w:t>
      </w:r>
    </w:p>
    <w:p>
      <w:r>
        <w:t xml:space="preserve">Angela Merkel, olet pilannut Saksan! (SLOVENE TEXT) https://t.co/OpvM413rk0 via @YouTube</w:t>
      </w:r>
    </w:p>
    <w:p>
      <w:r>
        <w:rPr>
          <w:b/>
          <w:u w:val="single"/>
        </w:rPr>
        <w:t xml:space="preserve">697273</w:t>
      </w:r>
    </w:p>
    <w:p>
      <w:r>
        <w:t xml:space="preserve">@llisjak on outo kilpailu, koska siinä yhdistetään hölynpölyä, väkivaltaan kehotuksia ja tervettä järkeä.</w:t>
      </w:r>
    </w:p>
    <w:p>
      <w:r>
        <w:rPr>
          <w:b/>
          <w:u w:val="single"/>
        </w:rPr>
        <w:t xml:space="preserve">697274</w:t>
      </w:r>
    </w:p>
    <w:p>
      <w:r>
        <w:t xml:space="preserve">@ekst_emigration @xmp125a @JunckerEU @finance_si UK on paisuttanut omia setelipesäkkeitään. Cccc</w:t>
      </w:r>
    </w:p>
    <w:p>
      <w:r>
        <w:rPr>
          <w:b/>
          <w:u w:val="single"/>
        </w:rPr>
        <w:t xml:space="preserve">697275</w:t>
      </w:r>
    </w:p>
    <w:p>
      <w:r>
        <w:t xml:space="preserve">Huutokaupoista ei voi enää melkein ostaa halvalla - Huutokauppiaat törmäävät turkisten autoihin https://t.co/yf99sNxplK</w:t>
      </w:r>
    </w:p>
    <w:p>
      <w:r>
        <w:rPr>
          <w:b/>
          <w:u w:val="single"/>
        </w:rPr>
        <w:t xml:space="preserve">697276</w:t>
      </w:r>
    </w:p>
    <w:p>
      <w:r>
        <w:t xml:space="preserve">@Japreva @stanka_d Vähennä jonoja Ljubljanassa. Helppoa, lähetä potilaat Mariboriin.</w:t>
      </w:r>
    </w:p>
    <w:p>
      <w:r>
        <w:rPr>
          <w:b/>
          <w:u w:val="single"/>
        </w:rPr>
        <w:t xml:space="preserve">697277</w:t>
      </w:r>
    </w:p>
    <w:p>
      <w:r>
        <w:t xml:space="preserve">Uudet tietosuojasäännöt teini-ikäisille: mitä ne tarkoittavat ja miksi ne koskevat sinua https://t.co/M3mALUBThk</w:t>
      </w:r>
    </w:p>
    <w:p>
      <w:r>
        <w:rPr>
          <w:b/>
          <w:u w:val="single"/>
        </w:rPr>
        <w:t xml:space="preserve">697278</w:t>
      </w:r>
    </w:p>
    <w:p>
      <w:r>
        <w:t xml:space="preserve">@lucijausaj Olen tupakoitsija, ja se on kirjattu sairauskertomukseeni, mutta lääkärit kysyvät siitä aina, koska se on osa potilaan hoitoa.</w:t>
      </w:r>
    </w:p>
    <w:p>
      <w:r>
        <w:rPr>
          <w:b/>
          <w:u w:val="single"/>
        </w:rPr>
        <w:t xml:space="preserve">697279</w:t>
      </w:r>
    </w:p>
    <w:p>
      <w:r>
        <w:t xml:space="preserve">@mgajver Kuinka vakavasti mielisairaita näiden ihmisten täytyy olla, jotta he voivat järjestää tämän vainajan tapahtuman.</w:t>
      </w:r>
    </w:p>
    <w:p>
      <w:r>
        <w:rPr>
          <w:b/>
          <w:u w:val="single"/>
        </w:rPr>
        <w:t xml:space="preserve">697280</w:t>
      </w:r>
    </w:p>
    <w:p>
      <w:r>
        <w:t xml:space="preserve">PSG:n omistajat ovat viime aikoina ... #rocket #handball https://t.co/eTWBhjoRap</w:t>
      </w:r>
    </w:p>
    <w:p>
      <w:r>
        <w:rPr>
          <w:b/>
          <w:u w:val="single"/>
        </w:rPr>
        <w:t xml:space="preserve">697281</w:t>
      </w:r>
    </w:p>
    <w:p>
      <w:r>
        <w:t xml:space="preserve">Yleisö odottaa palkintojenjakoa. Ensimmäiset sadepisarat putoavat. #DOMOLI #plts https://t.co/SnrVp1HpDt</w:t>
      </w:r>
    </w:p>
    <w:p>
      <w:r>
        <w:rPr>
          <w:b/>
          <w:u w:val="single"/>
        </w:rPr>
        <w:t xml:space="preserve">697282</w:t>
      </w:r>
    </w:p>
    <w:p>
      <w:r>
        <w:t xml:space="preserve">ORF on täysin vasemmistolainen. Tämä on kauheaa. Se on todella outoa. En tiedä, nämä tilit eivät toimi lainkaan. Niin se ei tule toimimaan.</w:t>
      </w:r>
    </w:p>
    <w:p>
      <w:r>
        <w:rPr>
          <w:b/>
          <w:u w:val="single"/>
        </w:rPr>
        <w:t xml:space="preserve">697283</w:t>
      </w:r>
    </w:p>
    <w:p>
      <w:r>
        <w:t xml:space="preserve">@megafotr @mamin_lan meidän 2 ovat ensimmäiset punaiset malboro-luistelijat 4. syntymäpäivänä</w:t>
      </w:r>
    </w:p>
    <w:p>
      <w:r>
        <w:rPr>
          <w:b/>
          <w:u w:val="single"/>
        </w:rPr>
        <w:t xml:space="preserve">697284</w:t>
      </w:r>
    </w:p>
    <w:p>
      <w:r>
        <w:t xml:space="preserve">@IgorGaberc Setäni ovat liian nuoria toiseen maailmansotaan. Liitit vain yhden puolueellisen kuvan ja annoit väärän alaotsikon. Ei mitään uutta.</w:t>
      </w:r>
    </w:p>
    <w:p>
      <w:r>
        <w:rPr>
          <w:b/>
          <w:u w:val="single"/>
        </w:rPr>
        <w:t xml:space="preserve">697285</w:t>
      </w:r>
    </w:p>
    <w:p>
      <w:r>
        <w:t xml:space="preserve">Kaikki, jotka haluavat tehdä paljon lyhyessä ajassa... polttaa rasvaa, saada kuntoa ja päästä huippukuntoon, ovat... http://t.co/RJDpJdbd...</w:t>
      </w:r>
    </w:p>
    <w:p>
      <w:r>
        <w:rPr>
          <w:b/>
          <w:u w:val="single"/>
        </w:rPr>
        <w:t xml:space="preserve">697286</w:t>
      </w:r>
    </w:p>
    <w:p>
      <w:r>
        <w:t xml:space="preserve">Šoštanjin lämpövoimalaitoksella on uusi pomo. Hän tuli Alstomilta. https://t.co/PWIpgE570i</w:t>
      </w:r>
    </w:p>
    <w:p>
      <w:r>
        <w:rPr>
          <w:b/>
          <w:u w:val="single"/>
        </w:rPr>
        <w:t xml:space="preserve">697287</w:t>
      </w:r>
    </w:p>
    <w:p>
      <w:r>
        <w:t xml:space="preserve">@AlesZalar Sinä vasemmistolainen paskiainen olet menettänyt täysin järkesi. Hämmästyttävää, mitä hölynpölyä joku, joka oli ennen kansanedustaja, voi keksiä. #drek</w:t>
      </w:r>
    </w:p>
    <w:p>
      <w:r>
        <w:rPr>
          <w:b/>
          <w:u w:val="single"/>
        </w:rPr>
        <w:t xml:space="preserve">697288</w:t>
      </w:r>
    </w:p>
    <w:p>
      <w:r>
        <w:t xml:space="preserve">@t_celestina Pyöräni kasvaa ulos perseestäni, teknisesti en pääse bussiin tai autoon:) No, kyllä, kun sataa lunta, niin kyllä.</w:t>
      </w:r>
    </w:p>
    <w:p>
      <w:r>
        <w:rPr>
          <w:b/>
          <w:u w:val="single"/>
        </w:rPr>
        <w:t xml:space="preserve">697289</w:t>
      </w:r>
    </w:p>
    <w:p>
      <w:r>
        <w:t xml:space="preserve">Italian pääkaupunkiin Roomaan ja sen ympäristöön on yöllä iskenyt kova myrsky, joka aiheuttaa kovia tuulia ja rankkasateita.</w:t>
        <w:br/>
        <w:t xml:space="preserve">https://t.co/7F9HE0PAO2</w:t>
      </w:r>
    </w:p>
    <w:p>
      <w:r>
        <w:rPr>
          <w:b/>
          <w:u w:val="single"/>
        </w:rPr>
        <w:t xml:space="preserve">697290</w:t>
      </w:r>
    </w:p>
    <w:p>
      <w:r>
        <w:t xml:space="preserve">@R_Rakus Entä kun he sanovat, että karjaa vastaan tehdään kansanmurha??? Ei ole totta, että emme ole enää tätä maailmaa varten, mutta tämä eläimellinen maailma on edelleen k....!</w:t>
      </w:r>
    </w:p>
    <w:p>
      <w:r>
        <w:rPr>
          <w:b/>
          <w:u w:val="single"/>
        </w:rPr>
        <w:t xml:space="preserve">697291</w:t>
      </w:r>
    </w:p>
    <w:p>
      <w:r>
        <w:t xml:space="preserve">Kun asemafioso ja kaksi selkärangatonta capoa tinkivät uusista perustuslakituomareista, on selvää, että siirtokunta on auttamatta mennyttä! https://t.co/Ys83Wvt8h2</w:t>
      </w:r>
    </w:p>
    <w:p>
      <w:r>
        <w:rPr>
          <w:b/>
          <w:u w:val="single"/>
        </w:rPr>
        <w:t xml:space="preserve">697292</w:t>
      </w:r>
    </w:p>
    <w:p>
      <w:r>
        <w:t xml:space="preserve">Kun Pahor puhuu hylätystä perinnöstä, yksi uusi TEŠ6 kasvaa ja yksi uusi VSO-tyyppi liittyy voyageurin tai heinäsirkan joukkoon.</w:t>
      </w:r>
    </w:p>
    <w:p>
      <w:r>
        <w:rPr>
          <w:b/>
          <w:u w:val="single"/>
        </w:rPr>
        <w:t xml:space="preserve">697293</w:t>
      </w:r>
    </w:p>
    <w:p>
      <w:r>
        <w:t xml:space="preserve">"Nykyään lapset eivät enää leiki tauoilla."</w:t>
        <w:t xml:space="preserve">muuta lisättävää?</w:t>
        <w:br/>
        <w:br/>
        <w:t xml:space="preserve">https://t.co/8yKKPjYXCE</w:t>
      </w:r>
    </w:p>
    <w:p>
      <w:r>
        <w:rPr>
          <w:b/>
          <w:u w:val="single"/>
        </w:rPr>
        <w:t xml:space="preserve">697294</w:t>
      </w:r>
    </w:p>
    <w:p>
      <w:r>
        <w:t xml:space="preserve">Vain todella Fajonka, nais- ja lapsiparat.</w:t>
        <w:br/>
        <w:t xml:space="preserve"> Soros ylistää sinua! https://t.co/O1fsS7qOmb</w:t>
      </w:r>
    </w:p>
    <w:p>
      <w:r>
        <w:rPr>
          <w:b/>
          <w:u w:val="single"/>
        </w:rPr>
        <w:t xml:space="preserve">697295</w:t>
      </w:r>
    </w:p>
    <w:p>
      <w:r>
        <w:t xml:space="preserve">@petracj @xmp125a @markobandelli Estetty ulkomailla. Voit katsoa viiveellä.</w:t>
      </w:r>
    </w:p>
    <w:p>
      <w:r>
        <w:rPr>
          <w:b/>
          <w:u w:val="single"/>
        </w:rPr>
        <w:t xml:space="preserve">697296</w:t>
      </w:r>
    </w:p>
    <w:p>
      <w:r>
        <w:t xml:space="preserve">@follower70 En tiedä vielä. Minä vittu menen puutarhaan. Etanat ehtivät ennen minua. :D</w:t>
      </w:r>
    </w:p>
    <w:p>
      <w:r>
        <w:rPr>
          <w:b/>
          <w:u w:val="single"/>
        </w:rPr>
        <w:t xml:space="preserve">697297</w:t>
      </w:r>
    </w:p>
    <w:p>
      <w:r>
        <w:t xml:space="preserve">Äärioikeisto on syyllistynyt suurimpaan osaan Yhdysvaltojen joukkomurhista. Mutta ovatko ne, jotka vastustavat heitä, kaikkein väkivaltaisimpia?!</w:t>
      </w:r>
    </w:p>
    <w:p>
      <w:r>
        <w:rPr>
          <w:b/>
          <w:u w:val="single"/>
        </w:rPr>
        <w:t xml:space="preserve">697298</w:t>
      </w:r>
    </w:p>
    <w:p>
      <w:r>
        <w:t xml:space="preserve">Kysytte eläkeläisten mielipidettä kauppojen sulkemisesta, koska heillä on 24/7-työaika. #tarča</w:t>
      </w:r>
    </w:p>
    <w:p>
      <w:r>
        <w:rPr>
          <w:b/>
          <w:u w:val="single"/>
        </w:rPr>
        <w:t xml:space="preserve">697299</w:t>
      </w:r>
    </w:p>
    <w:p>
      <w:r>
        <w:t xml:space="preserve">@BanicGregor Meitä oli SSN:ssä vain 8. Emme tiedä, kuinka monta DOM:ia oli, mutta on mahdollista, että heitä oli 200, jos Ušajeva sanoo niin.</w:t>
      </w:r>
    </w:p>
    <w:p>
      <w:r>
        <w:rPr>
          <w:b/>
          <w:u w:val="single"/>
        </w:rPr>
        <w:t xml:space="preserve">697300</w:t>
      </w:r>
    </w:p>
    <w:p>
      <w:r>
        <w:t xml:space="preserve">@AljosaCankar #celtics maksavat joistakin synneistä näyttää ... Rukoilen, että kaikki menee hyvin, Kemba on jätkä!</w:t>
      </w:r>
    </w:p>
    <w:p>
      <w:r>
        <w:rPr>
          <w:b/>
          <w:u w:val="single"/>
        </w:rPr>
        <w:t xml:space="preserve">697301</w:t>
      </w:r>
    </w:p>
    <w:p>
      <w:r>
        <w:t xml:space="preserve">ODOTTOMATON: Korossian nainen hyökkäsi poliisin kimppuun tehdessään työtään - VIDEO https://t.co/v05q8ou7sN</w:t>
      </w:r>
    </w:p>
    <w:p>
      <w:r>
        <w:rPr>
          <w:b/>
          <w:u w:val="single"/>
        </w:rPr>
        <w:t xml:space="preserve">697302</w:t>
      </w:r>
    </w:p>
    <w:p>
      <w:r>
        <w:t xml:space="preserve">@GregorBudal Nämä ovat vain oletuksiasi... luotat näköjään täysin parlamenttiimme? Siellä istuvat myös heiluttajat</w:t>
      </w:r>
    </w:p>
    <w:p>
      <w:r>
        <w:rPr>
          <w:b/>
          <w:u w:val="single"/>
        </w:rPr>
        <w:t xml:space="preserve">697303</w:t>
      </w:r>
    </w:p>
    <w:p>
      <w:r>
        <w:t xml:space="preserve">UDBA näyttää olevan perinnöllinen sairaus, joka vaatii kirurgisia toimenpiteitä. https://t.co/w9rK5t2ey0</w:t>
      </w:r>
    </w:p>
    <w:p>
      <w:r>
        <w:rPr>
          <w:b/>
          <w:u w:val="single"/>
        </w:rPr>
        <w:t xml:space="preserve">697304</w:t>
      </w:r>
    </w:p>
    <w:p>
      <w:r>
        <w:t xml:space="preserve">@AllBriefs Keskimääräistä tietämättömämmät eivät tietenkään tiedä vastausta.</w:t>
        <w:br/>
        <w:t xml:space="preserve"> Hallitus pitää heitä kuitenkin huolellisesti yllä hyödyllisinä idiootteina.</w:t>
      </w:r>
    </w:p>
    <w:p>
      <w:r>
        <w:rPr>
          <w:b/>
          <w:u w:val="single"/>
        </w:rPr>
        <w:t xml:space="preserve">697305</w:t>
      </w:r>
    </w:p>
    <w:p>
      <w:r>
        <w:t xml:space="preserve">Malonedeljin viininviljelijät vievät retkeilijät kellarista kellariin https://t.co/rQBkdI4zXV</w:t>
      </w:r>
    </w:p>
    <w:p>
      <w:r>
        <w:rPr>
          <w:b/>
          <w:u w:val="single"/>
        </w:rPr>
        <w:t xml:space="preserve">697306</w:t>
      </w:r>
    </w:p>
    <w:p>
      <w:r>
        <w:t xml:space="preserve">Kaksi seinää kongressiaukiolla ei riitä.</w:t>
        <w:t xml:space="preserve">Ilmeisesti joitakin seiniä puuttuu vielä.</w:t>
        <w:br/>
        <w:t xml:space="preserve">https://t.co/IRE5tiM8du</w:t>
      </w:r>
    </w:p>
    <w:p>
      <w:r>
        <w:rPr>
          <w:b/>
          <w:u w:val="single"/>
        </w:rPr>
        <w:t xml:space="preserve">697307</w:t>
      </w:r>
    </w:p>
    <w:p>
      <w:r>
        <w:t xml:space="preserve">@rokjarc @zaslovenijo2 Jokainen, joka ei ole tajunnut tätä, on jälkeenjäänyt.</w:t>
      </w:r>
    </w:p>
    <w:p>
      <w:r>
        <w:rPr>
          <w:b/>
          <w:u w:val="single"/>
        </w:rPr>
        <w:t xml:space="preserve">697308</w:t>
      </w:r>
    </w:p>
    <w:p>
      <w:r>
        <w:t xml:space="preserve">Aikaraja ei kuitenkaan ole kaikkein reiluin. Angelca päästää tuskin ääntäkään, ennen kuin hänet pysäytetään. Miten muuten voisin kuulla hänen paskapuheensa?</w:t>
      </w:r>
    </w:p>
    <w:p>
      <w:r>
        <w:rPr>
          <w:b/>
          <w:u w:val="single"/>
        </w:rPr>
        <w:t xml:space="preserve">697309</w:t>
      </w:r>
    </w:p>
    <w:p>
      <w:r>
        <w:t xml:space="preserve">SLOVENIAN KESÄ</w:t>
        <w:t xml:space="preserve">KUUMIMPIA</w:t>
        <w:br/>
        <w:t xml:space="preserve">https://t.co/YulZmrLMt9 https://t.co/YulZmrLMt9</w:t>
      </w:r>
    </w:p>
    <w:p>
      <w:r>
        <w:rPr>
          <w:b/>
          <w:u w:val="single"/>
        </w:rPr>
        <w:t xml:space="preserve">697310</w:t>
      </w:r>
    </w:p>
    <w:p>
      <w:r>
        <w:t xml:space="preserve">@jozevolf hehe, mulla on appiukko, joka on edelleen paska laite, en osta enää mitään modernia, en mitään, 10 vuotta vanha halpa nokia-puhelin,</w:t>
      </w:r>
    </w:p>
    <w:p>
      <w:r>
        <w:rPr>
          <w:b/>
          <w:u w:val="single"/>
        </w:rPr>
        <w:t xml:space="preserve">697311</w:t>
      </w:r>
    </w:p>
    <w:p>
      <w:r>
        <w:t xml:space="preserve">Etuoikeutettujen hipstereiden ja köyhien itäeurooppalaisten alakulttuurien sekoittuminen luo uusia bestsellereitä. https://t.co/GvIXjf6xZt</w:t>
      </w:r>
    </w:p>
    <w:p>
      <w:r>
        <w:rPr>
          <w:b/>
          <w:u w:val="single"/>
        </w:rPr>
        <w:t xml:space="preserve">697312</w:t>
      </w:r>
    </w:p>
    <w:p>
      <w:r>
        <w:t xml:space="preserve">Bryssel Orbanin mediamekanismista miljoonia Sloveniassa https://t.co/lttEABh3bH via @SiolNEWS</w:t>
      </w:r>
    </w:p>
    <w:p>
      <w:r>
        <w:rPr>
          <w:b/>
          <w:u w:val="single"/>
        </w:rPr>
        <w:t xml:space="preserve">697313</w:t>
      </w:r>
    </w:p>
    <w:p>
      <w:r>
        <w:t xml:space="preserve">Oliivipuut ovat jälleen kantaneet ... Muutaman vuoden tauon jälkeen unohtumaton... https://t.co/m0n6UloZ1l...</w:t>
      </w:r>
    </w:p>
    <w:p>
      <w:r>
        <w:rPr>
          <w:b/>
          <w:u w:val="single"/>
        </w:rPr>
        <w:t xml:space="preserve">697314</w:t>
      </w:r>
    </w:p>
    <w:p>
      <w:r>
        <w:t xml:space="preserve">@FKajbic Ja kuka tässä on menossa populismiin? JJ, joka on tähän mennessä esiintynyt ainoana todellisena ja vakavasti otettavana valtiomiehenä? Niin paljon sumua keskellä kesää!!!!</w:t>
      </w:r>
    </w:p>
    <w:p>
      <w:r>
        <w:rPr>
          <w:b/>
          <w:u w:val="single"/>
        </w:rPr>
        <w:t xml:space="preserve">697315</w:t>
      </w:r>
    </w:p>
    <w:p>
      <w:r>
        <w:t xml:space="preserve">@vinkovasle1 @DominikaSvarc @JJansaSDS Koko pystysuora perhe on kommunistinen sukutaulu</w:t>
      </w:r>
    </w:p>
    <w:p>
      <w:r>
        <w:rPr>
          <w:b/>
          <w:u w:val="single"/>
        </w:rPr>
        <w:t xml:space="preserve">697316</w:t>
      </w:r>
    </w:p>
    <w:p>
      <w:r>
        <w:t xml:space="preserve">@ZigaTurk ps.: ei tarpeeksi urheilua - nuoret ovat enimmäkseen lihavia ja liikuntaidiootteja.</w:t>
      </w:r>
    </w:p>
    <w:p>
      <w:r>
        <w:rPr>
          <w:b/>
          <w:u w:val="single"/>
        </w:rPr>
        <w:t xml:space="preserve">697317</w:t>
      </w:r>
    </w:p>
    <w:p>
      <w:r>
        <w:t xml:space="preserve">@izletnadlani Matkustan joulukuussa. En ole vielä ostanut, mutta saan pian selville paremmin</w:t>
      </w:r>
    </w:p>
    <w:p>
      <w:r>
        <w:rPr>
          <w:b/>
          <w:u w:val="single"/>
        </w:rPr>
        <w:t xml:space="preserve">697318</w:t>
      </w:r>
    </w:p>
    <w:p>
      <w:r>
        <w:t xml:space="preserve">@schelker_maja @Nova24TV Olet hyvin lähellä totuutta...lgtb on myös hyvin läsnä...</w:t>
      </w:r>
    </w:p>
    <w:p>
      <w:r>
        <w:rPr>
          <w:b/>
          <w:u w:val="single"/>
        </w:rPr>
        <w:t xml:space="preserve">697319</w:t>
      </w:r>
    </w:p>
    <w:p>
      <w:r>
        <w:t xml:space="preserve">@loudandwicked Pahimpia ovat ne punkkarit, jotka puhuvat rauhasta asuntolassaan :D</w:t>
      </w:r>
    </w:p>
    <w:p>
      <w:r>
        <w:rPr>
          <w:b/>
          <w:u w:val="single"/>
        </w:rPr>
        <w:t xml:space="preserve">697320</w:t>
      </w:r>
    </w:p>
    <w:p>
      <w:r>
        <w:t xml:space="preserve">.@PatricijaSulin: Kun kansakunta päättää itsenäistyä, mikään eikä kukaan voi estää sitä https://t.co/lTLBQeR2Cp via @SiolNEWS</w:t>
      </w:r>
    </w:p>
    <w:p>
      <w:r>
        <w:rPr>
          <w:b/>
          <w:u w:val="single"/>
        </w:rPr>
        <w:t xml:space="preserve">697321</w:t>
      </w:r>
    </w:p>
    <w:p>
      <w:r>
        <w:t xml:space="preserve">@BojanPozar @Medeja_7 @TV3_SI @Pertinacal @ksenijakoren Mikä outo tyyny, zoomasin niin, että he eivät makaa khm...</w:t>
      </w:r>
    </w:p>
    <w:p>
      <w:r>
        <w:rPr>
          <w:b/>
          <w:u w:val="single"/>
        </w:rPr>
        <w:t xml:space="preserve">697322</w:t>
      </w:r>
    </w:p>
    <w:p>
      <w:r>
        <w:t xml:space="preserve">@Margu501 En voi uskoa sitä - 52-vuotias</w:t>
        <w:br/>
        <w:br/>
        <w:t xml:space="preserve">Ps Vaimoni toi timjami voita pienessä pakungissa, se on muka kutisevalle iholle</w:t>
      </w:r>
    </w:p>
    <w:p>
      <w:r>
        <w:rPr>
          <w:b/>
          <w:u w:val="single"/>
        </w:rPr>
        <w:t xml:space="preserve">697323</w:t>
      </w:r>
    </w:p>
    <w:p>
      <w:r>
        <w:t xml:space="preserve">Meidän pitäisi mennä Kuuhun päästäksemme eroon fasisteista, kommunisteista ja islamista.</w:t>
      </w:r>
    </w:p>
    <w:p>
      <w:r>
        <w:rPr>
          <w:b/>
          <w:u w:val="single"/>
        </w:rPr>
        <w:t xml:space="preserve">697324</w:t>
      </w:r>
    </w:p>
    <w:p>
      <w:r>
        <w:t xml:space="preserve">@armeni_janez @cikibucka Nähdäksemme, mikä heitä häiritsee enemmän. Tutkat tai minareetit...</w:t>
      </w:r>
    </w:p>
    <w:p>
      <w:r>
        <w:rPr>
          <w:b/>
          <w:u w:val="single"/>
        </w:rPr>
        <w:t xml:space="preserve">697325</w:t>
      </w:r>
    </w:p>
    <w:p>
      <w:r>
        <w:t xml:space="preserve">@jelka_godec @KanglerFranc @DKaloh Vasemmisto on fiksu vetoamaan tuleviin määrittelemättömiin äänestäjiin, ja fiksut puolueet tekevät samoin.</w:t>
      </w:r>
    </w:p>
    <w:p>
      <w:r>
        <w:rPr>
          <w:b/>
          <w:u w:val="single"/>
        </w:rPr>
        <w:t xml:space="preserve">697326</w:t>
      </w:r>
    </w:p>
    <w:p>
      <w:r>
        <w:t xml:space="preserve">En äänestäisi DeSUS:ia jo pelkästään siksi, että minun on tulostettava äidilleni joka kokousta varten miljoona tarpeetonta asiakirjaa arvokkaalle valkoiselle paperille.</w:t>
      </w:r>
    </w:p>
    <w:p>
      <w:r>
        <w:rPr>
          <w:b/>
          <w:u w:val="single"/>
        </w:rPr>
        <w:t xml:space="preserve">697327</w:t>
      </w:r>
    </w:p>
    <w:p>
      <w:r>
        <w:t xml:space="preserve">Etsin kuljettajaa, jolla on pakettiauto/asuntoauto ja jolla on lyhyt matka Stuttgartiin/Karlsruheen. Minulla olisi 1 kuormalava, jonka voisin tuoda alas :)</w:t>
      </w:r>
    </w:p>
    <w:p>
      <w:r>
        <w:rPr>
          <w:b/>
          <w:u w:val="single"/>
        </w:rPr>
        <w:t xml:space="preserve">697328</w:t>
      </w:r>
    </w:p>
    <w:p>
      <w:r>
        <w:t xml:space="preserve">Maan ja taivaan välissä</w:t>
        <w:br/>
        <w:t xml:space="preserve">Valitse horisontti</w:t>
        <w:br/>
        <w:t xml:space="preserve">Metsän ja pellon välissä</w:t>
        <w:br/>
        <w:t xml:space="preserve">valitsee aukean</w:t>
        <w:br/>
        <w:t xml:space="preserve">Talon ja tien välissä</w:t>
        <w:br/>
        <w:t xml:space="preserve">valitse talo ja tie</w:t>
        <w:br/>
        <w:t xml:space="preserve">ja puutarha</w:t>
        <w:br/>
        <w:t xml:space="preserve"> Ja puutarha. #BorisANovak</w:t>
      </w:r>
    </w:p>
    <w:p>
      <w:r>
        <w:rPr>
          <w:b/>
          <w:u w:val="single"/>
        </w:rPr>
        <w:t xml:space="preserve">697329</w:t>
      </w:r>
    </w:p>
    <w:p>
      <w:r>
        <w:t xml:space="preserve">@Mojcica83 Hei, minulla on ollut korkea kuume aamulla koko viikon ja olin viileä illalla.... Toivottavasti se menee nopeasti ohi 🥰.</w:t>
      </w:r>
    </w:p>
    <w:p>
      <w:r>
        <w:rPr>
          <w:b/>
          <w:u w:val="single"/>
        </w:rPr>
        <w:t xml:space="preserve">697330</w:t>
      </w:r>
    </w:p>
    <w:p>
      <w:r>
        <w:t xml:space="preserve">@RSE_Balkan A @jensstoltenberg osoittaa "Me pommitimme teitä suojellaksemme teitä"</w:t>
        <w:br/>
        <w:br/>
        <w:t xml:space="preserve">Bash kiittää #NATOa näistä humanitaarisista pommeista</w:t>
      </w:r>
    </w:p>
    <w:p>
      <w:r>
        <w:rPr>
          <w:b/>
          <w:u w:val="single"/>
        </w:rPr>
        <w:t xml:space="preserve">697331</w:t>
      </w:r>
    </w:p>
    <w:p>
      <w:r>
        <w:t xml:space="preserve">@PodnarSimon Kun hän yrittää nousta junaan, rautatieliikenne pysähtyy pysyvästi puoleen Eurooppaan.</w:t>
      </w:r>
    </w:p>
    <w:p>
      <w:r>
        <w:rPr>
          <w:b/>
          <w:u w:val="single"/>
        </w:rPr>
        <w:t xml:space="preserve">697332</w:t>
      </w:r>
    </w:p>
    <w:p>
      <w:r>
        <w:t xml:space="preserve">Slovenialaiset EPP:n europarlamentaarikot eivät tue Orbanin karkotusta https://t.co/3z33P5v200 via @SiolNEWS</w:t>
      </w:r>
    </w:p>
    <w:p>
      <w:r>
        <w:rPr>
          <w:b/>
          <w:u w:val="single"/>
        </w:rPr>
        <w:t xml:space="preserve">697333</w:t>
      </w:r>
    </w:p>
    <w:p>
      <w:r>
        <w:t xml:space="preserve">Aplodit palkitsevat kaikki ponnistelut ja huolenpidon....bravo Tina, Tadej ja Lali! https://t.co/4LohfVKU1Z https://t.co/4LohfVKU1Z</w:t>
      </w:r>
    </w:p>
    <w:p>
      <w:r>
        <w:rPr>
          <w:b/>
          <w:u w:val="single"/>
        </w:rPr>
        <w:t xml:space="preserve">697334</w:t>
      </w:r>
    </w:p>
    <w:p>
      <w:r>
        <w:t xml:space="preserve">Setien tahto on selvästi upottaa SMC. SD puolestaan horjuu vasemman ja keskisen siiven välillä. https://t.co/l9ZCH8SxRz</w:t>
      </w:r>
    </w:p>
    <w:p>
      <w:r>
        <w:rPr>
          <w:b/>
          <w:u w:val="single"/>
        </w:rPr>
        <w:t xml:space="preserve">697335</w:t>
      </w:r>
    </w:p>
    <w:p>
      <w:r>
        <w:t xml:space="preserve">@cnfrmstA Nykyään, kun he tietävät tämän, he luonnollisesti menevät niihin hyvin kypsennettyinä. Ja ne sairastuvat vain niistä.</w:t>
      </w:r>
    </w:p>
    <w:p>
      <w:r>
        <w:rPr>
          <w:b/>
          <w:u w:val="single"/>
        </w:rPr>
        <w:t xml:space="preserve">697336</w:t>
      </w:r>
    </w:p>
    <w:p>
      <w:r>
        <w:t xml:space="preserve">[Contribution Slovenia] 30.05.2018 Nova24TV: Uusi siirtolaisaalto on tulossa https://t.co/2NhlUPNJOS via @YouTube</w:t>
      </w:r>
    </w:p>
    <w:p>
      <w:r>
        <w:rPr>
          <w:b/>
          <w:u w:val="single"/>
        </w:rPr>
        <w:t xml:space="preserve">697337</w:t>
      </w:r>
    </w:p>
    <w:p>
      <w:r>
        <w:t xml:space="preserve">@majapriya Saastunut jälleen......a vähän outoa. Tämä on tutkittava perusteellisesti......</w:t>
      </w:r>
    </w:p>
    <w:p>
      <w:r>
        <w:rPr>
          <w:b/>
          <w:u w:val="single"/>
        </w:rPr>
        <w:t xml:space="preserve">697338</w:t>
      </w:r>
    </w:p>
    <w:p>
      <w:r>
        <w:t xml:space="preserve">@DamirCrncec @Slovenskavojska Vain äitipuolueen ja Murglesaillen tuomioistuinten armosta. 😉</w:t>
      </w:r>
    </w:p>
    <w:p>
      <w:r>
        <w:rPr>
          <w:b/>
          <w:u w:val="single"/>
        </w:rPr>
        <w:t xml:space="preserve">697339</w:t>
      </w:r>
    </w:p>
    <w:p>
      <w:r>
        <w:t xml:space="preserve">NSI:n tulisielu sanoo, että sääntöjä pitäisi noudattaa sokeasti eikä valittaa, saati rikkoa niitä.</w:t>
        <w:br/>
        <w:t xml:space="preserve">25 prosenttia meistä ei ole palvelijoita.</w:t>
      </w:r>
    </w:p>
    <w:p>
      <w:r>
        <w:rPr>
          <w:b/>
          <w:u w:val="single"/>
        </w:rPr>
        <w:t xml:space="preserve">697340</w:t>
      </w:r>
    </w:p>
    <w:p>
      <w:r>
        <w:t xml:space="preserve">@follower70 Menköön tämä kuumuus nopeasti ohi. Luulen, että limettitee auttaisi.</w:t>
      </w:r>
    </w:p>
    <w:p>
      <w:r>
        <w:rPr>
          <w:b/>
          <w:u w:val="single"/>
        </w:rPr>
        <w:t xml:space="preserve">697341</w:t>
      </w:r>
    </w:p>
    <w:p>
      <w:r>
        <w:t xml:space="preserve">Glyfosaatti, uusi pala ihmisen DNA:ta</w:t>
        <w:br/>
        <w:t xml:space="preserve">Joulukuun puolivälissä selviää, onko syöpää aiheuttavaksi väitetty rikkaruohomyrkky todella "liian suuri... https://t.co/3bJpq3Yw8x</w:t>
      </w:r>
    </w:p>
    <w:p>
      <w:r>
        <w:rPr>
          <w:b/>
          <w:u w:val="single"/>
        </w:rPr>
        <w:t xml:space="preserve">697342</w:t>
      </w:r>
    </w:p>
    <w:p>
      <w:r>
        <w:t xml:space="preserve">Nyt kun AfD on voittanut, pari sataa tuhatta neekeriä ja vuohensyöjää lentää ulos. Junat lähtevät liikkeelle 27.5.2019 https://t.co/mHAHgdVyXG</w:t>
      </w:r>
    </w:p>
    <w:p>
      <w:r>
        <w:rPr>
          <w:b/>
          <w:u w:val="single"/>
        </w:rPr>
        <w:t xml:space="preserve">697343</w:t>
      </w:r>
    </w:p>
    <w:p>
      <w:r>
        <w:t xml:space="preserve">@EdoHabe Tiedätkö, sotilas on tykkimies, eikä hänelle osteta hyviä varusteita. 🙄</w:t>
      </w:r>
    </w:p>
    <w:p>
      <w:r>
        <w:rPr>
          <w:b/>
          <w:u w:val="single"/>
        </w:rPr>
        <w:t xml:space="preserve">697344</w:t>
      </w:r>
    </w:p>
    <w:p>
      <w:r>
        <w:t xml:space="preserve">Ja jos on totta, että Ms. Spomenka Diklic ryntäsi Demosiin, miten hän kehtaa tulla Slovenian kansan eteen, ja SD palkitsee hänet teoistaan......</w:t>
      </w:r>
    </w:p>
    <w:p>
      <w:r>
        <w:rPr>
          <w:b/>
          <w:u w:val="single"/>
        </w:rPr>
        <w:t xml:space="preserve">697345</w:t>
      </w:r>
    </w:p>
    <w:p>
      <w:r>
        <w:t xml:space="preserve">☆ŽIDAN-WC-puolue☆.</w:t>
        <w:br/>
        <w:t xml:space="preserve"> Jopa sanat haisevat hänelle.</w:t>
        <w:t xml:space="preserve">...Kyllä Toimisto on heidän PISUAR, ruokasali on,</w:t>
        <w:br/>
        <w:t xml:space="preserve">WC-koulu.!😂🤣 .</w:t>
      </w:r>
    </w:p>
    <w:p>
      <w:r>
        <w:rPr>
          <w:b/>
          <w:u w:val="single"/>
        </w:rPr>
        <w:t xml:space="preserve">697346</w:t>
      </w:r>
    </w:p>
    <w:p>
      <w:r>
        <w:t xml:space="preserve">@MJaniPS Olisi viisaampaa siivota hieman niitä asioita, joita olet tehnyt MOL-U:ssa sosiaali- ja terveysasioista vastaavana varapuheenjohtajana. Hävetkää!</w:t>
      </w:r>
    </w:p>
    <w:p>
      <w:r>
        <w:rPr>
          <w:b/>
          <w:u w:val="single"/>
        </w:rPr>
        <w:t xml:space="preserve">697347</w:t>
      </w:r>
    </w:p>
    <w:p>
      <w:r>
        <w:t xml:space="preserve">Yhtenä päivänä olet vielä nuori, ja seuraavana päivänä odotat innolla, että pääset ostamaan uuden paistinpannun, koska vanha on jo horjuva.</w:t>
      </w:r>
    </w:p>
    <w:p>
      <w:r>
        <w:rPr>
          <w:b/>
          <w:u w:val="single"/>
        </w:rPr>
        <w:t xml:space="preserve">697348</w:t>
      </w:r>
    </w:p>
    <w:p>
      <w:r>
        <w:t xml:space="preserve">Naapurit taputtavat ja huutavat; he ovat ehkä odottaneet auringonlaskua, jotta he voisivat vihdoin avata jääkaapin, mutta nyt pelataan futsalia.</w:t>
      </w:r>
    </w:p>
    <w:p>
      <w:r>
        <w:rPr>
          <w:b/>
          <w:u w:val="single"/>
        </w:rPr>
        <w:t xml:space="preserve">697349</w:t>
      </w:r>
    </w:p>
    <w:p>
      <w:r>
        <w:t xml:space="preserve">@staneskufca @Nova24TV Mielenkiintoista, ilmeisesti heidän setänsä ovat kertoneet heille jotakin, he kutsuvat itseään usein vasemmistolaisiksi, mutta sanovat olevansa oikeassa.</w:t>
      </w:r>
    </w:p>
    <w:p>
      <w:r>
        <w:rPr>
          <w:b/>
          <w:u w:val="single"/>
        </w:rPr>
        <w:t xml:space="preserve">697350</w:t>
      </w:r>
    </w:p>
    <w:p>
      <w:r>
        <w:t xml:space="preserve">https://t.co/09oBp1S8QK #Horvat #lukijankirjeet #myrkytykset #diplomaattien karkotus</w:t>
      </w:r>
    </w:p>
    <w:p>
      <w:r>
        <w:rPr>
          <w:b/>
          <w:u w:val="single"/>
        </w:rPr>
        <w:t xml:space="preserve">697351</w:t>
      </w:r>
    </w:p>
    <w:p>
      <w:r>
        <w:t xml:space="preserve">Pian voimme päättää itsenäisesti, miten kellot lyövät Sloveniassa. Olen hieman hämmentynyt. Jos kannatan muutosta, kannatanko kotiarmeijaa vai kommunisteja?</w:t>
      </w:r>
    </w:p>
    <w:p>
      <w:r>
        <w:rPr>
          <w:b/>
          <w:u w:val="single"/>
        </w:rPr>
        <w:t xml:space="preserve">697352</w:t>
      </w:r>
    </w:p>
    <w:p>
      <w:r>
        <w:t xml:space="preserve">@ZoranKofol @SportTVSlovenia Tämä on vain lämmittelyä. Lisäksi studiossa, kun he puhuvat ottelusta. Haluaisin katsoa futsalia :)</w:t>
      </w:r>
    </w:p>
    <w:p>
      <w:r>
        <w:rPr>
          <w:b/>
          <w:u w:val="single"/>
        </w:rPr>
        <w:t xml:space="preserve">697353</w:t>
      </w:r>
    </w:p>
    <w:p>
      <w:r>
        <w:t xml:space="preserve">@vladarsi Kiitos. Olen yrittänyt saada kiinni mahdollisimman vähän murusia, jotka ovat pyörineet tiskillä noin neljäntoista päivän ajan.</w:t>
      </w:r>
    </w:p>
    <w:p>
      <w:r>
        <w:rPr>
          <w:b/>
          <w:u w:val="single"/>
        </w:rPr>
        <w:t xml:space="preserve">697354</w:t>
      </w:r>
    </w:p>
    <w:p>
      <w:r>
        <w:t xml:space="preserve">@peterjancic Mutta interpellointien voittaja on SDS-puolue. #kicked in the spirit</w:t>
      </w:r>
    </w:p>
    <w:p>
      <w:r>
        <w:rPr>
          <w:b/>
          <w:u w:val="single"/>
        </w:rPr>
        <w:t xml:space="preserve">697355</w:t>
      </w:r>
    </w:p>
    <w:p>
      <w:r>
        <w:t xml:space="preserve">@Jaka__Dolinar ota se kotiin ja laita se puutarhaan kepin sijasta pitämään etanat poissa.</w:t>
      </w:r>
    </w:p>
    <w:p>
      <w:r>
        <w:rPr>
          <w:b/>
          <w:u w:val="single"/>
        </w:rPr>
        <w:t xml:space="preserve">697356</w:t>
      </w:r>
    </w:p>
    <w:p>
      <w:r>
        <w:t xml:space="preserve">@KogojSlavko @vinkovasle1 @ArtGotar Hän työskenteli yrityksessä kaksi vuotta, sitten itselleen ja ensimmäiset kirjekuoret alkoivat pudota.....</w:t>
      </w:r>
    </w:p>
    <w:p>
      <w:r>
        <w:rPr>
          <w:b/>
          <w:u w:val="single"/>
        </w:rPr>
        <w:t xml:space="preserve">697357</w:t>
      </w:r>
    </w:p>
    <w:p>
      <w:r>
        <w:t xml:space="preserve">@borisvasev Sääli, ettet pääse yli vasemmiston valtiosta, joka tuhoaa postin.</w:t>
      </w:r>
    </w:p>
    <w:p>
      <w:r>
        <w:rPr>
          <w:b/>
          <w:u w:val="single"/>
        </w:rPr>
        <w:t xml:space="preserve">697358</w:t>
      </w:r>
    </w:p>
    <w:p>
      <w:r>
        <w:t xml:space="preserve">Tiet ovat tyhjiä, ja vain silloin tällöin ohitseni ajaa joku marica. Mutta enkö minä tiedä jotain?</w:t>
      </w:r>
    </w:p>
    <w:p>
      <w:r>
        <w:rPr>
          <w:b/>
          <w:u w:val="single"/>
        </w:rPr>
        <w:t xml:space="preserve">697359</w:t>
      </w:r>
    </w:p>
    <w:p>
      <w:r>
        <w:t xml:space="preserve">@Max970 ...ja he eivät koskaan ymmärrä! Mutta ne ravistelevat aina kuononsa pois!!!!</w:t>
      </w:r>
    </w:p>
    <w:p>
      <w:r>
        <w:rPr>
          <w:b/>
          <w:u w:val="single"/>
        </w:rPr>
        <w:t xml:space="preserve">697360</w:t>
      </w:r>
    </w:p>
    <w:p>
      <w:r>
        <w:t xml:space="preserve">@maceklj @strankaSD @tfajon Miesparka, hän ei osaa edes lukea, mitä puolue on kirjoittanut hänen ploh cetlsc:hensä.</w:t>
      </w:r>
    </w:p>
    <w:p>
      <w:r>
        <w:rPr>
          <w:b/>
          <w:u w:val="single"/>
        </w:rPr>
        <w:t xml:space="preserve">697361</w:t>
      </w:r>
    </w:p>
    <w:p>
      <w:r>
        <w:t xml:space="preserve">@EffeV Ouch, kun olet niin uskomaton, ettet tuonut lahjaa... Ehkä olisit jopa tullut nopeammin...</w:t>
      </w:r>
    </w:p>
    <w:p>
      <w:r>
        <w:rPr>
          <w:b/>
          <w:u w:val="single"/>
        </w:rPr>
        <w:t xml:space="preserve">697362</w:t>
      </w:r>
    </w:p>
    <w:p>
      <w:r>
        <w:t xml:space="preserve">@lucijausaj jp, kunnallislautakunnissa ei tapahdu mitään joko.... pelkäämme, että olemme alkaneet ampua paukkupatruunoita.</w:t>
      </w:r>
    </w:p>
    <w:p>
      <w:r>
        <w:rPr>
          <w:b/>
          <w:u w:val="single"/>
        </w:rPr>
        <w:t xml:space="preserve">697363</w:t>
      </w:r>
    </w:p>
    <w:p>
      <w:r>
        <w:t xml:space="preserve">@yrennia1 Mikä minusta tulee, inhottava vanha ämmä? Sinä et voi tehdä mitään muuta kuin nalkuttaa, senkin haiseva nauta!</w:t>
      </w:r>
    </w:p>
    <w:p>
      <w:r>
        <w:rPr>
          <w:b/>
          <w:u w:val="single"/>
        </w:rPr>
        <w:t xml:space="preserve">697364</w:t>
      </w:r>
    </w:p>
    <w:p>
      <w:r>
        <w:t xml:space="preserve">25 vuotta Serbian kolmoismurhasta: Tappaja: "Ammuin käskystä!" https://t.co/Krx2yFvc52 https://t.co/Krx2yFvc52</w:t>
      </w:r>
    </w:p>
    <w:p>
      <w:r>
        <w:rPr>
          <w:b/>
          <w:u w:val="single"/>
        </w:rPr>
        <w:t xml:space="preserve">697365</w:t>
      </w:r>
    </w:p>
    <w:p>
      <w:r>
        <w:t xml:space="preserve">Varastettuja laitteita ei ole vielä löydetty #cryptocurrencies #bitcoin https://t.co/y2pjHfBNat</w:t>
      </w:r>
    </w:p>
    <w:p>
      <w:r>
        <w:rPr>
          <w:b/>
          <w:u w:val="single"/>
        </w:rPr>
        <w:t xml:space="preserve">697366</w:t>
      </w:r>
    </w:p>
    <w:p>
      <w:r>
        <w:t xml:space="preserve">Cersakin kansanlaulajat tear!!!!!! https://t.co/Ulofq2VoQ3 https://t.co/5oGQnUhlX1 https://t.co/5oGQnUhlX1</w:t>
      </w:r>
    </w:p>
    <w:p>
      <w:r>
        <w:rPr>
          <w:b/>
          <w:u w:val="single"/>
        </w:rPr>
        <w:t xml:space="preserve">697367</w:t>
      </w:r>
    </w:p>
    <w:p>
      <w:r>
        <w:t xml:space="preserve">@SiolNEWS Jos provokaattori oli vasemmistolainen ja poliisi teki hänestä ilmoituksen, hän JÄÄ ELÄMÄÄN VÄLITTÖMÄSTI. https://t.co/fajVr3VUEz</w:t>
      </w:r>
    </w:p>
    <w:p>
      <w:r>
        <w:rPr>
          <w:b/>
          <w:u w:val="single"/>
        </w:rPr>
        <w:t xml:space="preserve">697368</w:t>
      </w:r>
    </w:p>
    <w:p>
      <w:r>
        <w:t xml:space="preserve">@BanicGregor @bilgladen @cashkee @Apple Cowboyt kiusaavat maailmaa. Se on heidän asiansa.</w:t>
        <w:br/>
        <w:br/>
        <w:t xml:space="preserve"> #COWBOYS</w:t>
      </w:r>
    </w:p>
    <w:p>
      <w:r>
        <w:rPr>
          <w:b/>
          <w:u w:val="single"/>
        </w:rPr>
        <w:t xml:space="preserve">697369</w:t>
      </w:r>
    </w:p>
    <w:p>
      <w:r>
        <w:t xml:space="preserve">Bistrica-yleisurheilutapahtuma tulee täysi-ikäiseksi, parhaat kroaatit tällä kertaa + KUVAT - https://t.co/ubz0GWJ9WB https://t.co/ObI1QinZFT https://t.co/ObI1QinZFT</w:t>
      </w:r>
    </w:p>
    <w:p>
      <w:r>
        <w:rPr>
          <w:b/>
          <w:u w:val="single"/>
        </w:rPr>
        <w:t xml:space="preserve">697370</w:t>
      </w:r>
    </w:p>
    <w:p>
      <w:r>
        <w:t xml:space="preserve">Jonkun pitäisi katsoa #factor tänä iltana ja soittaa ambulanssi, jos Lucia puree Bernardia kuonoon. En aio katsoa.</w:t>
      </w:r>
    </w:p>
    <w:p>
      <w:r>
        <w:rPr>
          <w:b/>
          <w:u w:val="single"/>
        </w:rPr>
        <w:t xml:space="preserve">697371</w:t>
      </w:r>
    </w:p>
    <w:p>
      <w:r>
        <w:t xml:space="preserve">@MlRezek @JozeMozina Katso kuvia Koperin mielenosoituksesta ..... ja näet, kuinka monta potilasta on yhä paikalla!!!!.</w:t>
      </w:r>
    </w:p>
    <w:p>
      <w:r>
        <w:rPr>
          <w:b/>
          <w:u w:val="single"/>
        </w:rPr>
        <w:t xml:space="preserve">697372</w:t>
      </w:r>
    </w:p>
    <w:p>
      <w:r>
        <w:t xml:space="preserve">@SSN_pr @gregarepovz Tämä oikeistolainen kaakatus vain vahvistaa twiittini. Kippis!</w:t>
      </w:r>
    </w:p>
    <w:p>
      <w:r>
        <w:rPr>
          <w:b/>
          <w:u w:val="single"/>
        </w:rPr>
        <w:t xml:space="preserve">697373</w:t>
      </w:r>
    </w:p>
    <w:p>
      <w:r>
        <w:t xml:space="preserve">Huhtikuu ei koskaan "petä". Lunta ja sadetta ja vaikka mitä. :/ #kevät #april #kevät #kevät #kevät #kevät #kevät #freeweek #hribimyass</w:t>
      </w:r>
    </w:p>
    <w:p>
      <w:r>
        <w:rPr>
          <w:b/>
          <w:u w:val="single"/>
        </w:rPr>
        <w:t xml:space="preserve">697374</w:t>
      </w:r>
    </w:p>
    <w:p>
      <w:r>
        <w:t xml:space="preserve">Oooooooooo, meille on jopa tulossa apua tarvitsevia ihmisiä Komoreilta? Ja kuka väittää, että olemme köyhiä wuxia! https://t.co/noGJbh6N6h</w:t>
      </w:r>
    </w:p>
    <w:p>
      <w:r>
        <w:rPr>
          <w:b/>
          <w:u w:val="single"/>
        </w:rPr>
        <w:t xml:space="preserve">697375</w:t>
      </w:r>
    </w:p>
    <w:p>
      <w:r>
        <w:t xml:space="preserve">Sohvat patjalla https://t.co/rpQsiXqHci https://t.co/vtP7zxfiHH https://t.co/vtP7zxfiHH</w:t>
      </w:r>
    </w:p>
    <w:p>
      <w:r>
        <w:rPr>
          <w:b/>
          <w:u w:val="single"/>
        </w:rPr>
        <w:t xml:space="preserve">697376</w:t>
      </w:r>
    </w:p>
    <w:p>
      <w:r>
        <w:t xml:space="preserve">Minulla oli hyvä mieli ulkoiluttaa jonkun koiraa... mutta sitten muistin, etten jaksa kerätä paskaa.</w:t>
      </w:r>
    </w:p>
    <w:p>
      <w:r>
        <w:rPr>
          <w:b/>
          <w:u w:val="single"/>
        </w:rPr>
        <w:t xml:space="preserve">697377</w:t>
      </w:r>
    </w:p>
    <w:p>
      <w:r>
        <w:t xml:space="preserve">@VaneGosnik Ostaa muutama kana, jotka munivat munia pysyvästi, ja hoidat kestävästi... myy munia julkkistyyliin... 🥴🤪</w:t>
      </w:r>
    </w:p>
    <w:p>
      <w:r>
        <w:rPr>
          <w:b/>
          <w:u w:val="single"/>
        </w:rPr>
        <w:t xml:space="preserve">697378</w:t>
      </w:r>
    </w:p>
    <w:p>
      <w:r>
        <w:t xml:space="preserve">@Alex4Aleksandra @SamoGlavan Slovenialaisilla on sisäänrakennettu uhrisyndrooma, joka puolustaa kiusaajaansa. Olemme todella kusessa.</w:t>
      </w:r>
    </w:p>
    <w:p>
      <w:r>
        <w:rPr>
          <w:b/>
          <w:u w:val="single"/>
        </w:rPr>
        <w:t xml:space="preserve">697379</w:t>
      </w:r>
    </w:p>
    <w:p>
      <w:r>
        <w:t xml:space="preserve">@AlojzKovsca @ZigaTurk Urheilijoiden ja toimittajien ohella he ovat oikeutettuja erityiseen tuloverohuojennukseen. #verot</w:t>
      </w:r>
    </w:p>
    <w:p>
      <w:r>
        <w:rPr>
          <w:b/>
          <w:u w:val="single"/>
        </w:rPr>
        <w:t xml:space="preserve">697380</w:t>
      </w:r>
    </w:p>
    <w:p>
      <w:r>
        <w:t xml:space="preserve">Pelaan parhaillaan Biathlon Maniaa. Tule mukaan ja yritä voittaa minut! https://t.co/PKMK0Qw7rr</w:t>
      </w:r>
    </w:p>
    <w:p>
      <w:r>
        <w:rPr>
          <w:b/>
          <w:u w:val="single"/>
        </w:rPr>
        <w:t xml:space="preserve">697381</w:t>
      </w:r>
    </w:p>
    <w:p>
      <w:r>
        <w:t xml:space="preserve">@MisaVugrinec En ole paikalla, ystäväni asuu Australiassa ja on lomalla jossain. Mutta nämä kuvat ovat niin huvittavia ;)</w:t>
      </w:r>
    </w:p>
    <w:p>
      <w:r>
        <w:rPr>
          <w:b/>
          <w:u w:val="single"/>
        </w:rPr>
        <w:t xml:space="preserve">697382</w:t>
      </w:r>
    </w:p>
    <w:p>
      <w:r>
        <w:t xml:space="preserve">Mutta sveitsiläiset ovat onnellisen normaaleja, koska heillä ei ole satuja ja vasemmistolaisia. https://t.co/7ehCKRf738.</w:t>
      </w:r>
    </w:p>
    <w:p>
      <w:r>
        <w:rPr>
          <w:b/>
          <w:u w:val="single"/>
        </w:rPr>
        <w:t xml:space="preserve">697383</w:t>
      </w:r>
    </w:p>
    <w:p>
      <w:r>
        <w:t xml:space="preserve">@Pika_So Nooo... on vasta lauantai, ja julkisen sektorin vuoroissaan olevat punaniskat twiittaavat vain arkipäivisin.</w:t>
      </w:r>
    </w:p>
    <w:p>
      <w:r>
        <w:rPr>
          <w:b/>
          <w:u w:val="single"/>
        </w:rPr>
        <w:t xml:space="preserve">697384</w:t>
      </w:r>
    </w:p>
    <w:p>
      <w:r>
        <w:t xml:space="preserve">Vietin tunnin tietokoneen ääressä, eikä vieläkään ole palkkaa... #nevermore #milumater</w:t>
      </w:r>
    </w:p>
    <w:p>
      <w:r>
        <w:rPr>
          <w:b/>
          <w:u w:val="single"/>
        </w:rPr>
        <w:t xml:space="preserve">697385</w:t>
      </w:r>
    </w:p>
    <w:p>
      <w:r>
        <w:t xml:space="preserve">@AllBriefs @JJansaSDS @JernejStromajer Kommunistinen sammakko aseissa! Missä ovat lainvalvontaviranomaiset?</w:t>
      </w:r>
    </w:p>
    <w:p>
      <w:r>
        <w:rPr>
          <w:b/>
          <w:u w:val="single"/>
        </w:rPr>
        <w:t xml:space="preserve">697386</w:t>
      </w:r>
    </w:p>
    <w:p>
      <w:r>
        <w:t xml:space="preserve">Yksi, kun menet kampaajalle, ja toinen kofeiinia varten. Koska et osaa laittaa lounasta. Ja jos olet poissa tarpeeksi kauan, perheen miespuolinen osa pääsee töihin.</w:t>
      </w:r>
    </w:p>
    <w:p>
      <w:r>
        <w:rPr>
          <w:b/>
          <w:u w:val="single"/>
        </w:rPr>
        <w:t xml:space="preserve">697387</w:t>
      </w:r>
    </w:p>
    <w:p>
      <w:r>
        <w:t xml:space="preserve">Streamline-tilanlämmitys termostaattiventtiilillä ja patteripäällä https://t.co/W9SMEog8cl</w:t>
      </w:r>
    </w:p>
    <w:p>
      <w:r>
        <w:rPr>
          <w:b/>
          <w:u w:val="single"/>
        </w:rPr>
        <w:t xml:space="preserve">697388</w:t>
      </w:r>
    </w:p>
    <w:p>
      <w:r>
        <w:t xml:space="preserve">@EffeV @leaathenatabako Mitä ne oikeasti välittää?!!</w:t>
        <w:br/>
        <w:t xml:space="preserve"> Se vähentää paineita minulta. Heidän pitäisi huolehtia itsestään ja tyrästään. 😖</w:t>
      </w:r>
    </w:p>
    <w:p>
      <w:r>
        <w:rPr>
          <w:b/>
          <w:u w:val="single"/>
        </w:rPr>
        <w:t xml:space="preserve">697389</w:t>
      </w:r>
    </w:p>
    <w:p>
      <w:r>
        <w:t xml:space="preserve">Serbian fanit ja @FBBasketball kotikannattajat laulavat @LeaderOfHorde #EuroBaksket2017 https://t.co/R5FFcMYraZ https://t.co/R5FFcMYraZ</w:t>
      </w:r>
    </w:p>
    <w:p>
      <w:r>
        <w:rPr>
          <w:b/>
          <w:u w:val="single"/>
        </w:rPr>
        <w:t xml:space="preserve">697390</w:t>
      </w:r>
    </w:p>
    <w:p>
      <w:r>
        <w:t xml:space="preserve">Kolmevuotias sanoo isoäidilleen: "Älä anna minun syödä näitä paprikoita, vien ne Ljubljanaan ja syön ne siellä :), äläkä anna niitä kenellekään muulle".</w:t>
      </w:r>
    </w:p>
    <w:p>
      <w:r>
        <w:rPr>
          <w:b/>
          <w:u w:val="single"/>
        </w:rPr>
        <w:t xml:space="preserve">697391</w:t>
      </w:r>
    </w:p>
    <w:p>
      <w:r>
        <w:t xml:space="preserve">@duledoz Sadis syksyllä. Noin 40 X 40 cm:n kuopat. Lisää orgaanista lannoitetta. Päivittäistä kastelua ei tarvita.</w:t>
      </w:r>
    </w:p>
    <w:p>
      <w:r>
        <w:rPr>
          <w:b/>
          <w:u w:val="single"/>
        </w:rPr>
        <w:t xml:space="preserve">697392</w:t>
      </w:r>
    </w:p>
    <w:p>
      <w:r>
        <w:t xml:space="preserve">@Ivjana Kr Kyllä, koska paikat ovat joka puolelle päin, ja kaikki on helppo nussia. Sinun on kuitenkin käytettävä märkäpukua, koska vesi ei ole kovin lämmintä.</w:t>
      </w:r>
    </w:p>
    <w:p>
      <w:r>
        <w:rPr>
          <w:b/>
          <w:u w:val="single"/>
        </w:rPr>
        <w:t xml:space="preserve">697393</w:t>
      </w:r>
    </w:p>
    <w:p>
      <w:r>
        <w:t xml:space="preserve">taas</w:t>
        <w:t xml:space="preserve">, se oli mahtavaa 😊</w:t>
        <w:br/>
        <w:t xml:space="preserve">#ridingthebus</w:t>
      </w:r>
    </w:p>
    <w:p>
      <w:r>
        <w:rPr>
          <w:b/>
          <w:u w:val="single"/>
        </w:rPr>
        <w:t xml:space="preserve">697394</w:t>
      </w:r>
    </w:p>
    <w:p>
      <w:r>
        <w:t xml:space="preserve">@peterjancic He ovat valinneet komission jäseneksi "tapravgin", joka osaa vain jankuttaa ja miellyttää herrojaan DZ:ssä.</w:t>
      </w:r>
    </w:p>
    <w:p>
      <w:r>
        <w:rPr>
          <w:b/>
          <w:u w:val="single"/>
        </w:rPr>
        <w:t xml:space="preserve">697395</w:t>
      </w:r>
    </w:p>
    <w:p>
      <w:r>
        <w:t xml:space="preserve">@_aney Joo, makolalla päähän ja välillä se hieroo korvia Auš renstan perunoita keitetty kosiu al nauš?!</w:t>
      </w:r>
    </w:p>
    <w:p>
      <w:r>
        <w:rPr>
          <w:b/>
          <w:u w:val="single"/>
        </w:rPr>
        <w:t xml:space="preserve">697396</w:t>
      </w:r>
    </w:p>
    <w:p>
      <w:r>
        <w:t xml:space="preserve">Islamilainen valtio suunnittelee iskuja päiväkoteihin ja sairaaloihin eri puolilla Eurooppaa! https://t.co/BDSuBdzam9 via @Nova24TV</w:t>
      </w:r>
    </w:p>
    <w:p>
      <w:r>
        <w:rPr>
          <w:b/>
          <w:u w:val="single"/>
        </w:rPr>
        <w:t xml:space="preserve">697397</w:t>
      </w:r>
    </w:p>
    <w:p>
      <w:r>
        <w:t xml:space="preserve">@AlexNotfake hyvin, koska levyt saavat meidät läimäyttää ne, jotka ovat vasta äskettäin tulleet ulos puusta.</w:t>
      </w:r>
    </w:p>
    <w:p>
      <w:r>
        <w:rPr>
          <w:b/>
          <w:u w:val="single"/>
        </w:rPr>
        <w:t xml:space="preserve">697398</w:t>
      </w:r>
    </w:p>
    <w:p>
      <w:r>
        <w:t xml:space="preserve">@edvardkadic @JJansaSDS Suunnitelma on heille riittävän selkeä. 30+ laiduntaa jo 2tdk:ta. Kädet osoittavat, kuinka rasvaisia ne ovat.</w:t>
      </w:r>
    </w:p>
    <w:p>
      <w:r>
        <w:rPr>
          <w:b/>
          <w:u w:val="single"/>
        </w:rPr>
        <w:t xml:space="preserve">697399</w:t>
      </w:r>
    </w:p>
    <w:p>
      <w:r>
        <w:t xml:space="preserve">Nyt vien Lai-pentuni pissalle ja sitten nukkumaan. Kukin omaan päämääräänsä. Ja aamulla heräämme yhdessä sängyssä.</w:t>
      </w:r>
    </w:p>
    <w:p>
      <w:r>
        <w:rPr>
          <w:b/>
          <w:u w:val="single"/>
        </w:rPr>
        <w:t xml:space="preserve">697400</w:t>
      </w:r>
    </w:p>
    <w:p>
      <w:r>
        <w:t xml:space="preserve">Kuvia Bohinjissa sattuneesta vakavasta liikenneonnettomuudesta, jossa moottoripyöräilijä kuoli. https://t.co/HkRzxS7u4s</w:t>
      </w:r>
    </w:p>
    <w:p>
      <w:r>
        <w:rPr>
          <w:b/>
          <w:u w:val="single"/>
        </w:rPr>
        <w:t xml:space="preserve">697401</w:t>
      </w:r>
    </w:p>
    <w:p>
      <w:r>
        <w:t xml:space="preserve">@pulsar541 @MitjaIrsic @JJansaSDS @lucijausaj Janšistit kuvittelevat, että kaikki, jotka eivät huuda Janša Janšaa, ovat kommunisteja.</w:t>
      </w:r>
    </w:p>
    <w:p>
      <w:r>
        <w:rPr>
          <w:b/>
          <w:u w:val="single"/>
        </w:rPr>
        <w:t xml:space="preserve">697402</w:t>
      </w:r>
    </w:p>
    <w:p>
      <w:r>
        <w:t xml:space="preserve">@MO_RS toimittaa sähkögeneraattoreita Postojnan alueelle. Lue lisää: http://t.co/do4BAfof7u</w:t>
      </w:r>
    </w:p>
    <w:p>
      <w:r>
        <w:rPr>
          <w:b/>
          <w:u w:val="single"/>
        </w:rPr>
        <w:t xml:space="preserve">697403</w:t>
      </w:r>
    </w:p>
    <w:p>
      <w:r>
        <w:t xml:space="preserve">@had pony muistetaan halpana pyöränä. Tässä se on kuitenkin sijoitettu timantiksi.</w:t>
      </w:r>
    </w:p>
    <w:p>
      <w:r>
        <w:rPr>
          <w:b/>
          <w:u w:val="single"/>
        </w:rPr>
        <w:t xml:space="preserve">697404</w:t>
      </w:r>
    </w:p>
    <w:p>
      <w:r>
        <w:t xml:space="preserve">@MikroPolo Psst, ammoniittifossiili.</w:t>
        <w:br/>
        <w:t xml:space="preserve"> Savupiipun jäännöksenä se on todellakin ammoliitti.</w:t>
        <w:br/>
        <w:t xml:space="preserve"> ...</w:t>
        <w:br/>
        <w:t xml:space="preserve"> Jos muistan oikein faksista. 😉</w:t>
      </w:r>
    </w:p>
    <w:p>
      <w:r>
        <w:rPr>
          <w:b/>
          <w:u w:val="single"/>
        </w:rPr>
        <w:t xml:space="preserve">697405</w:t>
      </w:r>
    </w:p>
    <w:p>
      <w:r>
        <w:t xml:space="preserve">@Nacko18 No, korpraali, FDV-opiskelija, ex-kommunisti, Pristinan lääkäri, udbometodien mestari... nämä ovat sekä faktoja että kritiikkiä.</w:t>
      </w:r>
    </w:p>
    <w:p>
      <w:r>
        <w:rPr>
          <w:b/>
          <w:u w:val="single"/>
        </w:rPr>
        <w:t xml:space="preserve">697406</w:t>
      </w:r>
    </w:p>
    <w:p>
      <w:r>
        <w:t xml:space="preserve">@lektoricna Kotimainen konjakki on laitonta - mutta pääsankarimme oli myös salakuljettaja</w:t>
      </w:r>
    </w:p>
    <w:p>
      <w:r>
        <w:rPr>
          <w:b/>
          <w:u w:val="single"/>
        </w:rPr>
        <w:t xml:space="preserve">697407</w:t>
      </w:r>
    </w:p>
    <w:p>
      <w:r>
        <w:t xml:space="preserve">@mahnjenic @JJansaSDS @ZanMahnic @sarecmarjan Ja sinä olet Vojnikin puolella. #FAKEPROFIL</w:t>
      </w:r>
    </w:p>
    <w:p>
      <w:r>
        <w:rPr>
          <w:b/>
          <w:u w:val="single"/>
        </w:rPr>
        <w:t xml:space="preserve">697408</w:t>
      </w:r>
    </w:p>
    <w:p>
      <w:r>
        <w:t xml:space="preserve">He tulivat tappamaan meidät juutalaisten psykopaattien ohjeiden mukaan. https://t.co/vdd8zmKKvQ.</w:t>
      </w:r>
    </w:p>
    <w:p>
      <w:r>
        <w:rPr>
          <w:b/>
          <w:u w:val="single"/>
        </w:rPr>
        <w:t xml:space="preserve">697409</w:t>
      </w:r>
    </w:p>
    <w:p>
      <w:r>
        <w:t xml:space="preserve">@CZCBZ @TVOdmevi @RosvitaP @ZanMahnic Lesjak on todistetusti vasemmiston provokaattori, joten masturbointi loppuu tähän.</w:t>
      </w:r>
    </w:p>
    <w:p>
      <w:r>
        <w:rPr>
          <w:b/>
          <w:u w:val="single"/>
        </w:rPr>
        <w:t xml:space="preserve">697410</w:t>
      </w:r>
    </w:p>
    <w:p>
      <w:r>
        <w:t xml:space="preserve">Ensimmäinen monipolvinen keskus Hoče - Slivnican kunnassa Rogozá</w:t>
        <w:br/>
        <w:t xml:space="preserve">https://t.co/5PFfidOxKb https://t.co/5PFfidOxKb</w:t>
      </w:r>
    </w:p>
    <w:p>
      <w:r>
        <w:rPr>
          <w:b/>
          <w:u w:val="single"/>
        </w:rPr>
        <w:t xml:space="preserve">697411</w:t>
      </w:r>
    </w:p>
    <w:p>
      <w:r>
        <w:t xml:space="preserve">Suurin mahdollinen Mersu, mutta puolet siitä ei kestä korttia parkkihallissa, ja minun piti painaa nappia hänen puolestaan, kun seisoin hänen takanaan. 🙄</w:t>
      </w:r>
    </w:p>
    <w:p>
      <w:r>
        <w:rPr>
          <w:b/>
          <w:u w:val="single"/>
        </w:rPr>
        <w:t xml:space="preserve">697412</w:t>
      </w:r>
    </w:p>
    <w:p>
      <w:r>
        <w:t xml:space="preserve">Hei, Twitter, onko LJ:n teknologiapuistossa pöytää, jossa voisin olla vieraana yhden päivän ajan huomenna? Tarvitsen vain wifi+sähkö ;)</w:t>
      </w:r>
    </w:p>
    <w:p>
      <w:r>
        <w:rPr>
          <w:b/>
          <w:u w:val="single"/>
        </w:rPr>
        <w:t xml:space="preserve">697413</w:t>
      </w:r>
    </w:p>
    <w:p>
      <w:r>
        <w:t xml:space="preserve">Janša: Slovenian kirous on vääristynyt suhteellinen vaalijärjestelmä. Ja Virant. JA KOMMUNISTIT! #press release</w:t>
      </w:r>
    </w:p>
    <w:p>
      <w:r>
        <w:rPr>
          <w:b/>
          <w:u w:val="single"/>
        </w:rPr>
        <w:t xml:space="preserve">697414</w:t>
      </w:r>
    </w:p>
    <w:p>
      <w:r>
        <w:t xml:space="preserve">@TomazLisec @hadLisec, maksetaanko sinulle siitä, että twiittaat hölynpölyä töistä vai onko se harrastus työaikana?</w:t>
      </w:r>
    </w:p>
    <w:p>
      <w:r>
        <w:rPr>
          <w:b/>
          <w:u w:val="single"/>
        </w:rPr>
        <w:t xml:space="preserve">697415</w:t>
      </w:r>
    </w:p>
    <w:p>
      <w:r>
        <w:t xml:space="preserve">@hladnikp Olemme vielä 4k:n testausvaiheessa, mutta liitännät ovat pian saatavilla.</w:t>
      </w:r>
    </w:p>
    <w:p>
      <w:r>
        <w:rPr>
          <w:b/>
          <w:u w:val="single"/>
        </w:rPr>
        <w:t xml:space="preserve">697416</w:t>
      </w:r>
    </w:p>
    <w:p>
      <w:r>
        <w:t xml:space="preserve">EP Käsipallo. ZG Slovenia. Hieno voitto Monte Negrolle! Bravooo! Ei mitään net gat. Varazdiniin! https://t.co/Ct5rczVfqn</w:t>
      </w:r>
    </w:p>
    <w:p>
      <w:r>
        <w:rPr>
          <w:b/>
          <w:u w:val="single"/>
        </w:rPr>
        <w:t xml:space="preserve">697417</w:t>
      </w:r>
    </w:p>
    <w:p>
      <w:r>
        <w:t xml:space="preserve">@zaslovenijo2 @EPameten @PStendler Olisipa minulla jotain kommentoitavaa, mutta te vasemmistolaiset olette niin erikoinen rotu, ettei siihen kannata käyttää aikaa tai nähdä vaivaa.</w:t>
      </w:r>
    </w:p>
    <w:p>
      <w:r>
        <w:rPr>
          <w:b/>
          <w:u w:val="single"/>
        </w:rPr>
        <w:t xml:space="preserve">697418</w:t>
      </w:r>
    </w:p>
    <w:p>
      <w:r>
        <w:t xml:space="preserve">@MatevzNovak @freewiseguy @BorutPahor Vitut sellaisista liittolaisista, jotka pommittavat sijoittajaa ja vaativat sinua työskentelemään heidän kanssaan.</w:t>
      </w:r>
    </w:p>
    <w:p>
      <w:r>
        <w:rPr>
          <w:b/>
          <w:u w:val="single"/>
        </w:rPr>
        <w:t xml:space="preserve">697419</w:t>
      </w:r>
    </w:p>
    <w:p>
      <w:r>
        <w:t xml:space="preserve">Iltapäivällä, kun louhos on suljettu, jäte viedään Ljubljanaan https://t.co/5L9PoCS6ZK.</w:t>
      </w:r>
    </w:p>
    <w:p>
      <w:r>
        <w:rPr>
          <w:b/>
          <w:u w:val="single"/>
        </w:rPr>
        <w:t xml:space="preserve">697420</w:t>
      </w:r>
    </w:p>
    <w:p>
      <w:r>
        <w:t xml:space="preserve">Janša: Šarec vääristelee historiaa, slovenialaiset kommunistit tappoivat enemmän slovenialaisia kuin fasistit https://t.co/BQMZg4D2lx https://t.co/a97Wpihtnv</w:t>
      </w:r>
    </w:p>
    <w:p>
      <w:r>
        <w:rPr>
          <w:b/>
          <w:u w:val="single"/>
        </w:rPr>
        <w:t xml:space="preserve">697421</w:t>
      </w:r>
    </w:p>
    <w:p>
      <w:r>
        <w:t xml:space="preserve">@STA_news @petra_jansa Viestinnällisempi tapa olisi aktiivinen: hänet myrkytettiin.</w:t>
      </w:r>
    </w:p>
    <w:p>
      <w:r>
        <w:rPr>
          <w:b/>
          <w:u w:val="single"/>
        </w:rPr>
        <w:t xml:space="preserve">697422</w:t>
      </w:r>
    </w:p>
    <w:p>
      <w:r>
        <w:t xml:space="preserve">@Nova24TV Ja juuri tällaiset mielen rampat johtavat Britanniaa - eivät vain karakit! Kuka äänesti pakistanilaista pormestaria Lontoossa?</w:t>
      </w:r>
    </w:p>
    <w:p>
      <w:r>
        <w:rPr>
          <w:b/>
          <w:u w:val="single"/>
        </w:rPr>
        <w:t xml:space="preserve">697423</w:t>
      </w:r>
    </w:p>
    <w:p>
      <w:r>
        <w:t xml:space="preserve">Tarkastuksessa todettiin, että lapsia suojeltiin laittomasti Kengurun lastenkodissa https://t.co/oEDXB68m0u #mladiucitelj #kasvattaja #kasvattaja</w:t>
      </w:r>
    </w:p>
    <w:p>
      <w:r>
        <w:rPr>
          <w:b/>
          <w:u w:val="single"/>
        </w:rPr>
        <w:t xml:space="preserve">697424</w:t>
      </w:r>
    </w:p>
    <w:p>
      <w:r>
        <w:t xml:space="preserve">@JelenaJal @EPameten @marijanli He vihelsivät, koska he unohtivat, että heidän valmistumispäivänsä ovat jo kauan sitten ohi.</w:t>
      </w:r>
    </w:p>
    <w:p>
      <w:r>
        <w:rPr>
          <w:b/>
          <w:u w:val="single"/>
        </w:rPr>
        <w:t xml:space="preserve">697425</w:t>
      </w:r>
    </w:p>
    <w:p>
      <w:r>
        <w:t xml:space="preserve">@_aney millennials 😂 minäkin, hylkäsin kaikki laukut ja hankin vain nahkarepun</w:t>
      </w:r>
    </w:p>
    <w:p>
      <w:r>
        <w:rPr>
          <w:b/>
          <w:u w:val="single"/>
        </w:rPr>
        <w:t xml:space="preserve">697426</w:t>
      </w:r>
    </w:p>
    <w:p>
      <w:r>
        <w:t xml:space="preserve">@PStendler @JozeBiscak @aleshojs @NovaSlovenija No, sitten jopa omien kriteerienne mukaan teidät estettiin täysin hallinnollisella tavalla.</w:t>
      </w:r>
    </w:p>
    <w:p>
      <w:r>
        <w:rPr>
          <w:b/>
          <w:u w:val="single"/>
        </w:rPr>
        <w:t xml:space="preserve">697427</w:t>
      </w:r>
    </w:p>
    <w:p>
      <w:r>
        <w:t xml:space="preserve">@_noben @juremes oppositiossa voi erottua ideologisesti. Kun hallitus on sidottu reaalimaailmaan, liikkumavara on paljon pienempi.</w:t>
      </w:r>
    </w:p>
    <w:p>
      <w:r>
        <w:rPr>
          <w:b/>
          <w:u w:val="single"/>
        </w:rPr>
        <w:t xml:space="preserve">697428</w:t>
      </w:r>
    </w:p>
    <w:p>
      <w:r>
        <w:t xml:space="preserve">@HanzaVon @Libertarec Mistä olet saanut sen käsityksen, että olen kommunisti?En ole koskaan ollut.En tule koskaan uskomaan Jumalaan ja RKK:hon.</w:t>
      </w:r>
    </w:p>
    <w:p>
      <w:r>
        <w:rPr>
          <w:b/>
          <w:u w:val="single"/>
        </w:rPr>
        <w:t xml:space="preserve">697429</w:t>
      </w:r>
    </w:p>
    <w:p>
      <w:r>
        <w:t xml:space="preserve">@Bennetova_liza on saattanut saada ripulin. joka tapauksessa, kun olet 35-vuotias, niitä on ympärilläsi 10 ja menet kotiin korillinen testereitä.</w:t>
      </w:r>
    </w:p>
    <w:p>
      <w:r>
        <w:rPr>
          <w:b/>
          <w:u w:val="single"/>
        </w:rPr>
        <w:t xml:space="preserve">697430</w:t>
      </w:r>
    </w:p>
    <w:p>
      <w:r>
        <w:t xml:space="preserve">@ZigaTurk ..., koska Toninilla on paljon enemmän kokemusta kuin heillä #vicisesamipišejo</w:t>
      </w:r>
    </w:p>
    <w:p>
      <w:r>
        <w:rPr>
          <w:b/>
          <w:u w:val="single"/>
        </w:rPr>
        <w:t xml:space="preserve">697431</w:t>
      </w:r>
    </w:p>
    <w:p>
      <w:r>
        <w:t xml:space="preserve">@TooBigEgo @polikarbonat O.K. Saan korvauksen maaliskuussa (viime vuonna minulla oli 20 ojrot plus).</w:t>
      </w:r>
    </w:p>
    <w:p>
      <w:r>
        <w:rPr>
          <w:b/>
          <w:u w:val="single"/>
        </w:rPr>
        <w:t xml:space="preserve">697432</w:t>
      </w:r>
    </w:p>
    <w:p>
      <w:r>
        <w:t xml:space="preserve">Mietin liiketoimintamallia ... Kirppujen myyminen apinoille! Älkää nyt sanoko, ettei Sloveniassa ole apinoita!</w:t>
      </w:r>
    </w:p>
    <w:p>
      <w:r>
        <w:rPr>
          <w:b/>
          <w:u w:val="single"/>
        </w:rPr>
        <w:t xml:space="preserve">697433</w:t>
      </w:r>
    </w:p>
    <w:p>
      <w:r>
        <w:t xml:space="preserve">Huh, Antifan matka Yhdysvalloissa sankareista terroristeiksi on todella lyhyt. https://t.co/sM9ei9FP7G Vielä vähän lisää, ja heidät heitetään massoittain vankilaan.</w:t>
      </w:r>
    </w:p>
    <w:p>
      <w:r>
        <w:rPr>
          <w:b/>
          <w:u w:val="single"/>
        </w:rPr>
        <w:t xml:space="preserve">697434</w:t>
      </w:r>
    </w:p>
    <w:p>
      <w:r>
        <w:t xml:space="preserve">@BmMehle @janezsnoj @rtvslo Mitä roskaa!!!!</w:t>
        <w:br/>
        <w:t xml:space="preserve"> Et maksa mitään @Nova24TV:stä. Me kaikki maksamme RTV:stä, pakollisesti!</w:t>
        <w:br/>
        <w:t xml:space="preserve"> Miten tätä voi verrata?</w:t>
      </w:r>
    </w:p>
    <w:p>
      <w:r>
        <w:rPr>
          <w:b/>
          <w:u w:val="single"/>
        </w:rPr>
        <w:t xml:space="preserve">697435</w:t>
      </w:r>
    </w:p>
    <w:p>
      <w:r>
        <w:t xml:space="preserve">Vivo Catering -tiimi herkuttelee makuhermoja Brysselissä! https://t.co/47ZHHOB8fh https://t.co/nIOGPKruKP https://t.co/nIOGPKruKP</w:t>
      </w:r>
    </w:p>
    <w:p>
      <w:r>
        <w:rPr>
          <w:b/>
          <w:u w:val="single"/>
        </w:rPr>
        <w:t xml:space="preserve">697436</w:t>
      </w:r>
    </w:p>
    <w:p>
      <w:r>
        <w:t xml:space="preserve">@Pizama @savicdomen Ainakin nyt on enää yksi mielenosoitus, ja fasisteja ja zombeja on vähemmän....</w:t>
      </w:r>
    </w:p>
    <w:p>
      <w:r>
        <w:rPr>
          <w:b/>
          <w:u w:val="single"/>
        </w:rPr>
        <w:t xml:space="preserve">697437</w:t>
      </w:r>
    </w:p>
    <w:p>
      <w:r>
        <w:t xml:space="preserve">Vau...miten oletkaan kasvanut...en tuntisi sinua...ehkä takkisi perusteella... https://t.co/sETzNROMFu</w:t>
      </w:r>
    </w:p>
    <w:p>
      <w:r>
        <w:rPr>
          <w:b/>
          <w:u w:val="single"/>
        </w:rPr>
        <w:t xml:space="preserve">697438</w:t>
      </w:r>
    </w:p>
    <w:p>
      <w:r>
        <w:t xml:space="preserve">Liikenne: 21 humalassa, teleskooppipylväs takavarikoitu Dobovecissa - https://t.co/ubz0GWJ9WB https://t.co/bwksqC5tsl https://t.co/bwksqC5tsl</w:t>
      </w:r>
    </w:p>
    <w:p>
      <w:r>
        <w:rPr>
          <w:b/>
          <w:u w:val="single"/>
        </w:rPr>
        <w:t xml:space="preserve">697439</w:t>
      </w:r>
    </w:p>
    <w:p>
      <w:r>
        <w:t xml:space="preserve">Tällaisilla malleilla ei ole mitään mahdollisuutta, että slovenialaisista miliisimiehistä tulisi koskaan oikeita poliiseja! https://t.co/cTs92ssuQZ ...</w:t>
      </w:r>
    </w:p>
    <w:p>
      <w:r>
        <w:rPr>
          <w:b/>
          <w:u w:val="single"/>
        </w:rPr>
        <w:t xml:space="preserve">697440</w:t>
      </w:r>
    </w:p>
    <w:p>
      <w:r>
        <w:t xml:space="preserve">@anzebaselj @JasaLorencic Kuinka hän poltti joukkuetoveriaan perseeseen viisi metriä maalin edessä ... priceless.</w:t>
      </w:r>
    </w:p>
    <w:p>
      <w:r>
        <w:rPr>
          <w:b/>
          <w:u w:val="single"/>
        </w:rPr>
        <w:t xml:space="preserve">697441</w:t>
      </w:r>
    </w:p>
    <w:p>
      <w:r>
        <w:t xml:space="preserve">Erityisesti siksi, että ammattilaispyöräilijöiden ansaitsemat rahat ovat todella hyvin ansaittuja. Kirjaimellisesti! 💪</w:t>
      </w:r>
    </w:p>
    <w:p>
      <w:r>
        <w:rPr>
          <w:b/>
          <w:u w:val="single"/>
        </w:rPr>
        <w:t xml:space="preserve">697442</w:t>
      </w:r>
    </w:p>
    <w:p>
      <w:r>
        <w:t xml:space="preserve">@markopotrc @rogla @vincenzonibali No, on totta, että ensin on pyöräiltävä muutaman kukkulan yli... 🚴♀️</w:t>
      </w:r>
    </w:p>
    <w:p>
      <w:r>
        <w:rPr>
          <w:b/>
          <w:u w:val="single"/>
        </w:rPr>
        <w:t xml:space="preserve">697443</w:t>
      </w:r>
    </w:p>
    <w:p>
      <w:r>
        <w:t xml:space="preserve">Kymmenen vuotta sitten makedonialainen laulaja, jolla oli enkelin ääni ja kasvot, kuoli traagisesti. Toshe Proeski ei ollut vain... https://t.co/X4X2Uz39C2...</w:t>
      </w:r>
    </w:p>
    <w:p>
      <w:r>
        <w:rPr>
          <w:b/>
          <w:u w:val="single"/>
        </w:rPr>
        <w:t xml:space="preserve">697444</w:t>
      </w:r>
    </w:p>
    <w:p>
      <w:r>
        <w:t xml:space="preserve">Kun variksenpelättimiä käsitellään piikkilangalla, paikalle ilmestyy tavallisia naisia. https://t.co/w9TxoQSbgT.</w:t>
      </w:r>
    </w:p>
    <w:p>
      <w:r>
        <w:rPr>
          <w:b/>
          <w:u w:val="single"/>
        </w:rPr>
        <w:t xml:space="preserve">697445</w:t>
      </w:r>
    </w:p>
    <w:p>
      <w:r>
        <w:t xml:space="preserve">@kopacevs @strankalevica lista roistoporvarillisesta punakamarillasta UNSMIL https://t.co/daNCOcss5q</w:t>
      </w:r>
    </w:p>
    <w:p>
      <w:r>
        <w:rPr>
          <w:b/>
          <w:u w:val="single"/>
        </w:rPr>
        <w:t xml:space="preserve">697446</w:t>
      </w:r>
    </w:p>
    <w:p>
      <w:r>
        <w:t xml:space="preserve">En halua olla dramaattinen tähän aikaan, pelkästään Steiermarkin moottoritie on varhainen hautani.</w:t>
      </w:r>
    </w:p>
    <w:p>
      <w:r>
        <w:rPr>
          <w:b/>
          <w:u w:val="single"/>
        </w:rPr>
        <w:t xml:space="preserve">697447</w:t>
      </w:r>
    </w:p>
    <w:p>
      <w:r>
        <w:t xml:space="preserve">RCC ja Home Guard toimivat aktiivisesti slovenialaisten maahanmuuttajien keskuudessa Argentiinassa.</w:t>
        <w:t xml:space="preserve">He tekevät likaista työtä !!!Maatamme vastaan !!!</w:t>
        <w:br/>
        <w:br/>
        <w:t xml:space="preserve">https://t.co/cGagG9n0pp https://t.co/cGagG9n0pp</w:t>
      </w:r>
    </w:p>
    <w:p>
      <w:r>
        <w:rPr>
          <w:b/>
          <w:u w:val="single"/>
        </w:rPr>
        <w:t xml:space="preserve">697448</w:t>
      </w:r>
    </w:p>
    <w:p>
      <w:r>
        <w:t xml:space="preserve">Lauantaipiknik parhaassa seurassa... 😎🐙 #piknik #lauantai #ystävät https://t.co/KCfseAHUUX</w:t>
      </w:r>
    </w:p>
    <w:p>
      <w:r>
        <w:rPr>
          <w:b/>
          <w:u w:val="single"/>
        </w:rPr>
        <w:t xml:space="preserve">697449</w:t>
      </w:r>
    </w:p>
    <w:p>
      <w:r>
        <w:t xml:space="preserve">Venäjän hölmöt: myisimme huipputeknisiä aseita saudeille ja iranilaisille?! Eivätkö he todellakaan ole oppineet mitään historiasta?!!!!!!!!!!!!!!!!!!!!!!!!!!!!!!!!!!!!!!!!!</w:t>
      </w:r>
    </w:p>
    <w:p>
      <w:r>
        <w:rPr>
          <w:b/>
          <w:u w:val="single"/>
        </w:rPr>
        <w:t xml:space="preserve">697450</w:t>
      </w:r>
    </w:p>
    <w:p>
      <w:r>
        <w:t xml:space="preserve">Trump räjähdysherkkien postitusten jälkeen demokraateille: "Meidän on yhdistyttävä näinä aikoina" https://t.co/gryuP7AJ3R</w:t>
      </w:r>
    </w:p>
    <w:p>
      <w:r>
        <w:rPr>
          <w:b/>
          <w:u w:val="single"/>
        </w:rPr>
        <w:t xml:space="preserve">697451</w:t>
      </w:r>
    </w:p>
    <w:p>
      <w:r>
        <w:t xml:space="preserve">@_wupe kun pukee lumpenproletariaatin kookoskankaaseen, ei ole kehittänyt heidän analyyttistä ajatteluaan ja logiikkaansa.</w:t>
      </w:r>
    </w:p>
    <w:p>
      <w:r>
        <w:rPr>
          <w:b/>
          <w:u w:val="single"/>
        </w:rPr>
        <w:t xml:space="preserve">697452</w:t>
      </w:r>
    </w:p>
    <w:p>
      <w:r>
        <w:t xml:space="preserve">Uusi hitti Sloveniassa: Infinity-rannekkeet!</w:t>
        <w:br/>
        <w:t xml:space="preserve"> Klikkaa ja valitse oma viestirannekkeesi!... http://t.co/hcN8zCfFM8...</w:t>
      </w:r>
    </w:p>
    <w:p>
      <w:r>
        <w:rPr>
          <w:b/>
          <w:u w:val="single"/>
        </w:rPr>
        <w:t xml:space="preserve">697453</w:t>
      </w:r>
    </w:p>
    <w:p>
      <w:r>
        <w:t xml:space="preserve">Puola huomauttaa, että Saksa ei ole vielä maksanut sotakorvauksiaan takaisin. Slovenia ei halua "työntää nenäänsä sisään". https://t.co/OLkbgqiPV1.</w:t>
      </w:r>
    </w:p>
    <w:p>
      <w:r>
        <w:rPr>
          <w:b/>
          <w:u w:val="single"/>
        </w:rPr>
        <w:t xml:space="preserve">697454</w:t>
      </w:r>
    </w:p>
    <w:p>
      <w:r>
        <w:t xml:space="preserve">Kun nykyajan lapsille kerrotaan, että heiltä kysytään palkintokysymys, he kysyvät ensimmäiseksi, mikä palkinto on kyseessä.</w:t>
      </w:r>
    </w:p>
    <w:p>
      <w:r>
        <w:rPr>
          <w:b/>
          <w:u w:val="single"/>
        </w:rPr>
        <w:t xml:space="preserve">697455</w:t>
      </w:r>
    </w:p>
    <w:p>
      <w:r>
        <w:t xml:space="preserve">Sähköinen oikosulku on salaperäinen ylivoimainen este, jota emme saa ihmetellä, mistä se tulee.</w:t>
      </w:r>
    </w:p>
    <w:p>
      <w:r>
        <w:rPr>
          <w:b/>
          <w:u w:val="single"/>
        </w:rPr>
        <w:t xml:space="preserve">697456</w:t>
      </w:r>
    </w:p>
    <w:p>
      <w:r>
        <w:t xml:space="preserve">Maahanmuuttajia jo Mariborissa! Kaksi heistä tuli Ormožista Mariboriin bussilla! https://t.co/vyxFLL8G5v via @Nova24TV</w:t>
      </w:r>
    </w:p>
    <w:p>
      <w:r>
        <w:rPr>
          <w:b/>
          <w:u w:val="single"/>
        </w:rPr>
        <w:t xml:space="preserve">697457</w:t>
      </w:r>
    </w:p>
    <w:p>
      <w:r>
        <w:t xml:space="preserve">@gfajdi @jozevolf Katsoin eilen aviomieheni kanssa Sormuksen veljeskunnan kolmannen osan. 4 ja puoli tuntia örkkejä, haltioita ja nazguleita. Se on pitkä.</w:t>
      </w:r>
    </w:p>
    <w:p>
      <w:r>
        <w:rPr>
          <w:b/>
          <w:u w:val="single"/>
        </w:rPr>
        <w:t xml:space="preserve">697458</w:t>
      </w:r>
    </w:p>
    <w:p>
      <w:r>
        <w:t xml:space="preserve">suuri kulttuurinen rikkaus on vastikään saapunut naapuri, joka pilkkoo polttopuita lauantaisin ja sunnuntaisin klo 6.30.</w:t>
      </w:r>
    </w:p>
    <w:p>
      <w:r>
        <w:rPr>
          <w:b/>
          <w:u w:val="single"/>
        </w:rPr>
        <w:t xml:space="preserve">697459</w:t>
      </w:r>
    </w:p>
    <w:p>
      <w:r>
        <w:t xml:space="preserve">Let's Melt Together on yksi "Otetaan ruusunpunaiset lasit pois" -kilpailun palkituista töistä. https://t.co/Pnlzrex0m1</w:t>
      </w:r>
    </w:p>
    <w:p>
      <w:r>
        <w:rPr>
          <w:b/>
          <w:u w:val="single"/>
        </w:rPr>
        <w:t xml:space="preserve">697460</w:t>
      </w:r>
    </w:p>
    <w:p>
      <w:r>
        <w:t xml:space="preserve">Ja niin pian kuin mahdollista, neiti @tfajon , me opettelemme jo albaniaa Velenjessä. https://t.co/cUI2TdAf7x. https://t.co/cUI2TdAf7x</w:t>
      </w:r>
    </w:p>
    <w:p>
      <w:r>
        <w:rPr>
          <w:b/>
          <w:u w:val="single"/>
        </w:rPr>
        <w:t xml:space="preserve">697461</w:t>
      </w:r>
    </w:p>
    <w:p>
      <w:r>
        <w:t xml:space="preserve">Mikä se laulu oli? kukko otsaan? vai oliko se tarkoitettu naputteluksi... otsalle? https://t.co/ZMBUjJbLO9</w:t>
      </w:r>
    </w:p>
    <w:p>
      <w:r>
        <w:rPr>
          <w:b/>
          <w:u w:val="single"/>
        </w:rPr>
        <w:t xml:space="preserve">697462</w:t>
      </w:r>
    </w:p>
    <w:p>
      <w:r>
        <w:t xml:space="preserve">Toimeenpaneva komitea hyväksyi yksimielisesti pöytäkirjan, jota ei ole vielä yhdenmukaistettu. WTF? #butale https://t.co/JCEYrvEruB</w:t>
      </w:r>
    </w:p>
    <w:p>
      <w:r>
        <w:rPr>
          <w:b/>
          <w:u w:val="single"/>
        </w:rPr>
        <w:t xml:space="preserve">697463</w:t>
      </w:r>
    </w:p>
    <w:p>
      <w:r>
        <w:t xml:space="preserve">@gregorKita @Fitzroy1985 @SpletnaMladina @gregarepovz Tiedän, että kyllä, mutta entä kunkin tapahtuman yhteydessä käytetty sähkö?</w:t>
      </w:r>
    </w:p>
    <w:p>
      <w:r>
        <w:rPr>
          <w:b/>
          <w:u w:val="single"/>
        </w:rPr>
        <w:t xml:space="preserve">697464</w:t>
      </w:r>
    </w:p>
    <w:p>
      <w:r>
        <w:t xml:space="preserve">Ljubljanan kansallisteatterin oopperatalon avajaisten 100-vuotispäivän kunniaksi järjestetty baletti-ilta https://t.co/iI4Zme8ry6 via @wordpressdotcom</w:t>
      </w:r>
    </w:p>
    <w:p>
      <w:r>
        <w:rPr>
          <w:b/>
          <w:u w:val="single"/>
        </w:rPr>
        <w:t xml:space="preserve">697465</w:t>
      </w:r>
    </w:p>
    <w:p>
      <w:r>
        <w:t xml:space="preserve">Saksassa asuva siskoni on taas vierailulla. Hiljennän hitaasti aivopestyä mieltäni. Kovaa työtä.</w:t>
      </w:r>
    </w:p>
    <w:p>
      <w:r>
        <w:rPr>
          <w:b/>
          <w:u w:val="single"/>
        </w:rPr>
        <w:t xml:space="preserve">697466</w:t>
      </w:r>
    </w:p>
    <w:p>
      <w:r>
        <w:t xml:space="preserve">@iztokX Leikkaat lehtien yli ja ruohonleikkuri leikkaa/poimii ne. Riippuu affiniteeteista.</w:t>
      </w:r>
    </w:p>
    <w:p>
      <w:r>
        <w:rPr>
          <w:b/>
          <w:u w:val="single"/>
        </w:rPr>
        <w:t xml:space="preserve">697467</w:t>
      </w:r>
    </w:p>
    <w:p>
      <w:r>
        <w:t xml:space="preserve">Maiden välisen sopimuksen mukaan eläke- ja työkyvyttömyysvakuutuksen piiriin kuuluvat henkilöt voivat yhdistää vakuutuskausia 1/2</w:t>
      </w:r>
    </w:p>
    <w:p>
      <w:r>
        <w:rPr>
          <w:b/>
          <w:u w:val="single"/>
        </w:rPr>
        <w:t xml:space="preserve">697468</w:t>
      </w:r>
    </w:p>
    <w:p>
      <w:r>
        <w:t xml:space="preserve">PÄIVÄN SANA: Roskaa. Asiantuntijoiden mukaan kuulemme sen keskimäärin 9,6 kertaa päivässä. Ainakin maaliskuuhun asti.</w:t>
      </w:r>
    </w:p>
    <w:p>
      <w:r>
        <w:rPr>
          <w:b/>
          <w:u w:val="single"/>
        </w:rPr>
        <w:t xml:space="preserve">697469</w:t>
      </w:r>
    </w:p>
    <w:p>
      <w:r>
        <w:t xml:space="preserve">@BernetichD @lucijausaj Se ei onnistuisi, näillä ihmisillä ei ole samaa mielikuvitusta kuin neandertalilaisilla.</w:t>
      </w:r>
    </w:p>
    <w:p>
      <w:r>
        <w:rPr>
          <w:b/>
          <w:u w:val="single"/>
        </w:rPr>
        <w:t xml:space="preserve">697470</w:t>
      </w:r>
    </w:p>
    <w:p>
      <w:r>
        <w:t xml:space="preserve">No, katto on aika hyödytön sateella, joten se on tavallaan pysähdysten punainen lanka.</w:t>
      </w:r>
    </w:p>
    <w:p>
      <w:r>
        <w:rPr>
          <w:b/>
          <w:u w:val="single"/>
        </w:rPr>
        <w:t xml:space="preserve">697471</w:t>
      </w:r>
    </w:p>
    <w:p>
      <w:r>
        <w:t xml:space="preserve">Älä käytä näitä paperisia muffinivuokia - https://t.co/H7JwaUkp3l https://t.co/LXeFYe7zui</w:t>
      </w:r>
    </w:p>
    <w:p>
      <w:r>
        <w:rPr>
          <w:b/>
          <w:u w:val="single"/>
        </w:rPr>
        <w:t xml:space="preserve">697472</w:t>
      </w:r>
    </w:p>
    <w:p>
      <w:r>
        <w:t xml:space="preserve">@eenca @ModernaKmetica @petrasovdat @MazzoVanKlein @Hrastnikov Et ole menossa Zbiljeen. Se riittää Koseski bajerilta.</w:t>
      </w:r>
    </w:p>
    <w:p>
      <w:r>
        <w:rPr>
          <w:b/>
          <w:u w:val="single"/>
        </w:rPr>
        <w:t xml:space="preserve">697473</w:t>
      </w:r>
    </w:p>
    <w:p>
      <w:r>
        <w:t xml:space="preserve">Pelaan parhaillaan Biathlon Maniaa. Tule mukaan ja yritä voittaa minut! https://t.co/pVZjxa6olR</w:t>
      </w:r>
    </w:p>
    <w:p>
      <w:r>
        <w:rPr>
          <w:b/>
          <w:u w:val="single"/>
        </w:rPr>
        <w:t xml:space="preserve">697474</w:t>
      </w:r>
    </w:p>
    <w:p>
      <w:r>
        <w:t xml:space="preserve">@vecer Voi kyllä, aikaa, jolloin nukkeja ripustettiin Dravan sillan alle ja koteja soitettiin ja peloteltiin, sitä ei saa unohtaa!</w:t>
      </w:r>
    </w:p>
    <w:p>
      <w:r>
        <w:rPr>
          <w:b/>
          <w:u w:val="single"/>
        </w:rPr>
        <w:t xml:space="preserve">697475</w:t>
      </w:r>
    </w:p>
    <w:p>
      <w:r>
        <w:t xml:space="preserve">No, minä olen se outo, mutta kahdeksan tuntia unta on melkein nelivuotiaalle aivan liian vähän.</w:t>
      </w:r>
    </w:p>
    <w:p>
      <w:r>
        <w:rPr>
          <w:b/>
          <w:u w:val="single"/>
        </w:rPr>
        <w:t xml:space="preserve">697476</w:t>
      </w:r>
    </w:p>
    <w:p>
      <w:r>
        <w:t xml:space="preserve">@STA_news @MetkaSmole Hän kilpailee, Ljubljanalaiset "vetävät" https://t.co/BWjtFnOs1s</w:t>
      </w:r>
    </w:p>
    <w:p>
      <w:r>
        <w:rPr>
          <w:b/>
          <w:u w:val="single"/>
        </w:rPr>
        <w:t xml:space="preserve">697477</w:t>
      </w:r>
    </w:p>
    <w:p>
      <w:r>
        <w:t xml:space="preserve">Kuka on kurvikas malli, joka esitteli pikkuhousunsa punaisella matolla? #photo https://t.co/bJ3wZEgNze</w:t>
      </w:r>
    </w:p>
    <w:p>
      <w:r>
        <w:rPr>
          <w:b/>
          <w:u w:val="single"/>
        </w:rPr>
        <w:t xml:space="preserve">697478</w:t>
      </w:r>
    </w:p>
    <w:p>
      <w:r>
        <w:t xml:space="preserve">@norakrava Ei mitään syytä huoleen, Bratušek estää kaiken elävänä, kuten Janša. Hän on estänyt minut pari vuotta, enkä tiedä miksi.</w:t>
      </w:r>
    </w:p>
    <w:p>
      <w:r>
        <w:rPr>
          <w:b/>
          <w:u w:val="single"/>
        </w:rPr>
        <w:t xml:space="preserve">697479</w:t>
      </w:r>
    </w:p>
    <w:p>
      <w:r>
        <w:t xml:space="preserve">@EurocommPR_LJ @HohoWien Joten ensin kortteli-ek, sitten tornitalo... Kiva!💪🏼😊</w:t>
      </w:r>
    </w:p>
    <w:p>
      <w:r>
        <w:rPr>
          <w:b/>
          <w:u w:val="single"/>
        </w:rPr>
        <w:t xml:space="preserve">697480</w:t>
      </w:r>
    </w:p>
    <w:p>
      <w:r>
        <w:t xml:space="preserve">@marinmedak 2, 3 tunnin viive voi jo aiheuttaa tuotannon pullonkaulan. Tietenkin saat sakkoja toimituksen viivästymisestä. Lean-tuotantoa ja kaikkea sellaista.</w:t>
      </w:r>
    </w:p>
    <w:p>
      <w:r>
        <w:rPr>
          <w:b/>
          <w:u w:val="single"/>
        </w:rPr>
        <w:t xml:space="preserve">697481</w:t>
      </w:r>
    </w:p>
    <w:p>
      <w:r>
        <w:t xml:space="preserve">Seitsemän voittamatonta kääpiötä ja raivostunut Lumikki 😁 https://t.co/t5GKGoLquH</w:t>
      </w:r>
    </w:p>
    <w:p>
      <w:r>
        <w:rPr>
          <w:b/>
          <w:u w:val="single"/>
        </w:rPr>
        <w:t xml:space="preserve">697482</w:t>
      </w:r>
    </w:p>
    <w:p>
      <w:r>
        <w:t xml:space="preserve">@miro5ek @NormaMKorosec Ei tarvitse tulla viisaammaksi iän myötä - jotkut ihmiset ovat ajan ajamina tai muuttuvat vielä primitiivisemmiksi.</w:t>
      </w:r>
    </w:p>
    <w:p>
      <w:r>
        <w:rPr>
          <w:b/>
          <w:u w:val="single"/>
        </w:rPr>
        <w:t xml:space="preserve">697483</w:t>
      </w:r>
    </w:p>
    <w:p>
      <w:r>
        <w:t xml:space="preserve">@Pet_Kod On lahja, että voi nukahtaa missä tahansa, olipa kyse sitten bussista, lentokoneesta, juna-asemasta tai lentokentän ruokalasta. Olen siitä varsin kiitollinen.</w:t>
      </w:r>
    </w:p>
    <w:p>
      <w:r>
        <w:rPr>
          <w:b/>
          <w:u w:val="single"/>
        </w:rPr>
        <w:t xml:space="preserve">697484</w:t>
      </w:r>
    </w:p>
    <w:p>
      <w:r>
        <w:t xml:space="preserve">Siunattua pääsiäistä. Kristus nousi kuolleista meidän kaikkien syntisten puolesta ja pelasti meidät.</w:t>
      </w:r>
    </w:p>
    <w:p>
      <w:r>
        <w:rPr>
          <w:b/>
          <w:u w:val="single"/>
        </w:rPr>
        <w:t xml:space="preserve">697485</w:t>
      </w:r>
    </w:p>
    <w:p>
      <w:r>
        <w:t xml:space="preserve">@NEVAELEZNIK @MitjaIrsic @BineTraven Mitä vikaa Mercatorissa on,halvempi,ystävällisempi,ja on enemmän!</w:t>
      </w:r>
    </w:p>
    <w:p>
      <w:r>
        <w:rPr>
          <w:b/>
          <w:u w:val="single"/>
        </w:rPr>
        <w:t xml:space="preserve">697486</w:t>
      </w:r>
    </w:p>
    <w:p>
      <w:r>
        <w:t xml:space="preserve">Se on hyvä kauppa poliisille, joka yleensä takavarikoi ajoneuvon, jonka arvo on vain vähän enemmän kuin sen sisällä oleva radio. https://t.co/kBLR9LEEQg</w:t>
      </w:r>
    </w:p>
    <w:p>
      <w:r>
        <w:rPr>
          <w:b/>
          <w:u w:val="single"/>
        </w:rPr>
        <w:t xml:space="preserve">697487</w:t>
      </w:r>
    </w:p>
    <w:p>
      <w:r>
        <w:t xml:space="preserve">@Boris_Rukavina @Delo Minua oksettaa, kun luen uutisia. Kukaan ei ole enää lukutaitoinen, uutiset maailmalta kopioidaan tai käännetään huonosti.</w:t>
      </w:r>
    </w:p>
    <w:p>
      <w:r>
        <w:rPr>
          <w:b/>
          <w:u w:val="single"/>
        </w:rPr>
        <w:t xml:space="preserve">697488</w:t>
      </w:r>
    </w:p>
    <w:p>
      <w:r>
        <w:t xml:space="preserve">@TankoJoze Ehkä ihmiset eivät ole huomanneet, että kyse ei ole vain ekologiasta, vaan SDS-puolueen poliittisesta kampanjasta. #grain of truth</w:t>
      </w:r>
    </w:p>
    <w:p>
      <w:r>
        <w:rPr>
          <w:b/>
          <w:u w:val="single"/>
        </w:rPr>
        <w:t xml:space="preserve">697489</w:t>
      </w:r>
    </w:p>
    <w:p>
      <w:r>
        <w:t xml:space="preserve">Hyvää huomista! Aloitamme ohjelman klo 10:00. Seuraa neljäs istunto Yhteistyö: yritysten sääntöjen noudattaminen ja viestintä #19skoj #ohjelma</w:t>
      </w:r>
    </w:p>
    <w:p>
      <w:r>
        <w:rPr>
          <w:b/>
          <w:u w:val="single"/>
        </w:rPr>
        <w:t xml:space="preserve">697490</w:t>
      </w:r>
    </w:p>
    <w:p>
      <w:r>
        <w:t xml:space="preserve">@_MegWhite_ Kuulostaa lounaalta Popoto'sissa, paitsi että mustekala on vain mafia. 😁</w:t>
      </w:r>
    </w:p>
    <w:p>
      <w:r>
        <w:rPr>
          <w:b/>
          <w:u w:val="single"/>
        </w:rPr>
        <w:t xml:space="preserve">697491</w:t>
      </w:r>
    </w:p>
    <w:p>
      <w:r>
        <w:t xml:space="preserve">5. luokan oppilaat oppivat, miten tärkeää on auttaa naapuria. On oikein, että tämä opetetaan jo varhaisessa iässä. #pohvalanadan https://t.co/OYISJRZGIz</w:t>
      </w:r>
    </w:p>
    <w:p>
      <w:r>
        <w:rPr>
          <w:b/>
          <w:u w:val="single"/>
        </w:rPr>
        <w:t xml:space="preserve">697492</w:t>
      </w:r>
    </w:p>
    <w:p>
      <w:r>
        <w:t xml:space="preserve">Donin keittiö ei enää toimi...SDO . Valinnan mukaan. ABC.</w:t>
        <w:br/>
        <w:t xml:space="preserve"> Laulukuutio ja "mustalainen" eivät tule kysymykseen. Koska hammaslääkäri</w:t>
      </w:r>
    </w:p>
    <w:p>
      <w:r>
        <w:rPr>
          <w:b/>
          <w:u w:val="single"/>
        </w:rPr>
        <w:t xml:space="preserve">697493</w:t>
      </w:r>
    </w:p>
    <w:p>
      <w:r>
        <w:t xml:space="preserve">Ennaltaehkäisevä poliisitoiminta 17. maaliskuuta asti - turvavyö https://t.co/5UJC2b0uIg via @portal_os</w:t>
      </w:r>
    </w:p>
    <w:p>
      <w:r>
        <w:rPr>
          <w:b/>
          <w:u w:val="single"/>
        </w:rPr>
        <w:t xml:space="preserve">697494</w:t>
      </w:r>
    </w:p>
    <w:p>
      <w:r>
        <w:t xml:space="preserve">@UdbiEtOrbi @stanovnikzemlje Rajan repimiseen, yhden maan löytämiseen, koska heillä on samanlaisia malteneja kuin heillä.</w:t>
      </w:r>
    </w:p>
    <w:p>
      <w:r>
        <w:rPr>
          <w:b/>
          <w:u w:val="single"/>
        </w:rPr>
        <w:t xml:space="preserve">697495</w:t>
      </w:r>
    </w:p>
    <w:p>
      <w:r>
        <w:t xml:space="preserve">@Adornoisdead @D_Jasmina Tiesin, että se oli jotain, joka oli halpaa ja aivoja raksuttavaa...😈😜😜</w:t>
      </w:r>
    </w:p>
    <w:p>
      <w:r>
        <w:rPr>
          <w:b/>
          <w:u w:val="single"/>
        </w:rPr>
        <w:t xml:space="preserve">697496</w:t>
      </w:r>
    </w:p>
    <w:p>
      <w:r>
        <w:t xml:space="preserve">Älkää hermostuko, rakkaat bolivarialaiset. SMC on edelleen nykyaikaisen keskuskomitean puolue, vaikka sillä ei olekaan (toistaiseksi) punaista pääguerillaa.</w:t>
      </w:r>
    </w:p>
    <w:p>
      <w:r>
        <w:rPr>
          <w:b/>
          <w:u w:val="single"/>
        </w:rPr>
        <w:t xml:space="preserve">697497</w:t>
      </w:r>
    </w:p>
    <w:p>
      <w:r>
        <w:t xml:space="preserve">@DarkoStrajn Tämä on älykästä hölynpölyä. Politiikka, joka ei ole ideologista, EI ole politiikkaa.</w:t>
      </w:r>
    </w:p>
    <w:p>
      <w:r>
        <w:rPr>
          <w:b/>
          <w:u w:val="single"/>
        </w:rPr>
        <w:t xml:space="preserve">697498</w:t>
      </w:r>
    </w:p>
    <w:p>
      <w:r>
        <w:t xml:space="preserve">Mikä paska EU onkaan... oikeisto voittaa vaalit... ja sitten saamme sosialistiset komissaarit laulamaan kommarilauluja....</w:t>
      </w:r>
    </w:p>
    <w:p>
      <w:r>
        <w:rPr>
          <w:b/>
          <w:u w:val="single"/>
        </w:rPr>
        <w:t xml:space="preserve">697499</w:t>
      </w:r>
    </w:p>
    <w:p>
      <w:r>
        <w:t xml:space="preserve">Handball Gorišnica: Kohti uusia haasteita uuden valmentajan kanssa https://t.co/y4XGcNalTA</w:t>
      </w:r>
    </w:p>
    <w:p>
      <w:r>
        <w:rPr>
          <w:b/>
          <w:u w:val="single"/>
        </w:rPr>
        <w:t xml:space="preserve">697500</w:t>
      </w:r>
    </w:p>
    <w:p>
      <w:r>
        <w:t xml:space="preserve">Suurin kohu on, kun menetät pillusi sohvalla. Toivottavasti vierailuja tulee pian.</w:t>
      </w:r>
    </w:p>
    <w:p>
      <w:r>
        <w:rPr>
          <w:b/>
          <w:u w:val="single"/>
        </w:rPr>
        <w:t xml:space="preserve">697501</w:t>
      </w:r>
    </w:p>
    <w:p>
      <w:r>
        <w:t xml:space="preserve">@ModernFarmer Tämä on normaalia. Hän ei voi tehdä sinulle lounasta tai aamiaista illalla 😁.</w:t>
      </w:r>
    </w:p>
    <w:p>
      <w:r>
        <w:rPr>
          <w:b/>
          <w:u w:val="single"/>
        </w:rPr>
        <w:t xml:space="preserve">697502</w:t>
      </w:r>
    </w:p>
    <w:p>
      <w:r>
        <w:t xml:space="preserve">@nimivseeno Tämä porukka murskaa Ljubljanan yhdessä Antifan, Euroopan rikollisuuden puolustajien, kanssa.</w:t>
      </w:r>
    </w:p>
    <w:p>
      <w:r>
        <w:rPr>
          <w:b/>
          <w:u w:val="single"/>
        </w:rPr>
        <w:t xml:space="preserve">697503</w:t>
      </w:r>
    </w:p>
    <w:p>
      <w:r>
        <w:t xml:space="preserve">On ilta, jolloin mennään mulkulle. Aion polttaa iqosia ja ajaa sähköskootterilla. #truestory</w:t>
      </w:r>
    </w:p>
    <w:p>
      <w:r>
        <w:rPr>
          <w:b/>
          <w:u w:val="single"/>
        </w:rPr>
        <w:t xml:space="preserve">697504</w:t>
      </w:r>
    </w:p>
    <w:p>
      <w:r>
        <w:t xml:space="preserve">@Centrifusion Megakysymykset, kiitos! Voin tarjoilla päivällisen keskiviikkona klo 20:05! Sama minä, samassa ohjelmassa 😄.</w:t>
      </w:r>
    </w:p>
    <w:p>
      <w:r>
        <w:rPr>
          <w:b/>
          <w:u w:val="single"/>
        </w:rPr>
        <w:t xml:space="preserve">697505</w:t>
      </w:r>
    </w:p>
    <w:p>
      <w:r>
        <w:t xml:space="preserve">@mojcaskrinjar @petra_jansa Ylös tai alas, amerikkalaiset raahasivat Euroopan ulos paskasta ensimmäisessä ja toisessa maailmansodassa.</w:t>
      </w:r>
    </w:p>
    <w:p>
      <w:r>
        <w:rPr>
          <w:b/>
          <w:u w:val="single"/>
        </w:rPr>
        <w:t xml:space="preserve">697506</w:t>
      </w:r>
    </w:p>
    <w:p>
      <w:r>
        <w:t xml:space="preserve">Steiermarkilaiset kauhistuvat postilaatikoissaan olevasta islamilaisesta propagandamateriaalista! https://t.co/JU5XAYN8fm</w:t>
      </w:r>
    </w:p>
    <w:p>
      <w:r>
        <w:rPr>
          <w:b/>
          <w:u w:val="single"/>
        </w:rPr>
        <w:t xml:space="preserve">697507</w:t>
      </w:r>
    </w:p>
    <w:p>
      <w:r>
        <w:t xml:space="preserve">7.11.2014 klo 17:00 sinut on kutsuttu Martuljekin metsässä sijaitsevaan Hotel Ruteen työpajaan "Apple strudel and aimoht"! http://t.co/sYBAaXG6sg</w:t>
      </w:r>
    </w:p>
    <w:p>
      <w:r>
        <w:rPr>
          <w:b/>
          <w:u w:val="single"/>
        </w:rPr>
        <w:t xml:space="preserve">697508</w:t>
      </w:r>
    </w:p>
    <w:p>
      <w:r>
        <w:t xml:space="preserve">@Julka58102006 @ciro_ciril Olet hieman sekaisin. Yhdessä lauseen osassa huudat herralle, toisessa osassa kiukuttelet hänelle.</w:t>
      </w:r>
    </w:p>
    <w:p>
      <w:r>
        <w:rPr>
          <w:b/>
          <w:u w:val="single"/>
        </w:rPr>
        <w:t xml:space="preserve">697509</w:t>
      </w:r>
    </w:p>
    <w:p>
      <w:r>
        <w:t xml:space="preserve">@starihalj @ZigaTurkEU Jos olisit lukutaitoinen, et kirjoittaisi tuollaista roskaa.</w:t>
      </w:r>
    </w:p>
    <w:p>
      <w:r>
        <w:rPr>
          <w:b/>
          <w:u w:val="single"/>
        </w:rPr>
        <w:t xml:space="preserve">697510</w:t>
      </w:r>
    </w:p>
    <w:p>
      <w:r>
        <w:t xml:space="preserve">@Skravzlana @KatarinaDbr @Urskitka @Nogavicka_Pika Ei. Voi lisätään seokseen vääntötangolla, eikä se saa olla liian lämmintä.</w:t>
      </w:r>
    </w:p>
    <w:p>
      <w:r>
        <w:rPr>
          <w:b/>
          <w:u w:val="single"/>
        </w:rPr>
        <w:t xml:space="preserve">697511</w:t>
      </w:r>
    </w:p>
    <w:p>
      <w:r>
        <w:t xml:space="preserve">Nousin coupesta. Hengitin helpotuksesta. Opiskelija ja matkalaukku siirtyvät eteenpäin.</w:t>
      </w:r>
    </w:p>
    <w:p>
      <w:r>
        <w:rPr>
          <w:b/>
          <w:u w:val="single"/>
        </w:rPr>
        <w:t xml:space="preserve">697512</w:t>
      </w:r>
    </w:p>
    <w:p>
      <w:r>
        <w:t xml:space="preserve">Olen jo pitkään ohjannut luolamiehet hallitukselle ilman lisäkysymyksiä! https://t.co/OQsyWOVoUR https://t.co/OQsyWOVoUR</w:t>
      </w:r>
    </w:p>
    <w:p>
      <w:r>
        <w:rPr>
          <w:b/>
          <w:u w:val="single"/>
        </w:rPr>
        <w:t xml:space="preserve">697513</w:t>
      </w:r>
    </w:p>
    <w:p>
      <w:r>
        <w:t xml:space="preserve">Tämän päivän Tednikissä valitetaan, että nummilta kaadetaan liian vähän puita, ja toisessa artikkelissa valitetaan, että vanhoja puita korvataan kaupungeissa. Hölmöt.</w:t>
      </w:r>
    </w:p>
    <w:p>
      <w:r>
        <w:rPr>
          <w:b/>
          <w:u w:val="single"/>
        </w:rPr>
        <w:t xml:space="preserve">697514</w:t>
      </w:r>
    </w:p>
    <w:p>
      <w:r>
        <w:t xml:space="preserve">@tinncu Leipomossa tapahtuu aina jotain mielenkiintoista. Shake! Et tule katumaan.</w:t>
        <w:br/>
        <w:br/>
        <w:t xml:space="preserve">... ja ehkä huomisaamuna ... :D :</w:t>
      </w:r>
    </w:p>
    <w:p>
      <w:r>
        <w:rPr>
          <w:b/>
          <w:u w:val="single"/>
        </w:rPr>
        <w:t xml:space="preserve">697515</w:t>
      </w:r>
    </w:p>
    <w:p>
      <w:r>
        <w:t xml:space="preserve">@Mauhlerca @KatarinaDbr @drfilomena @andrazk Jos olet vielä sinkku 35-vuotiaana, olet mätä tomaatti. Okei, olen 34, joten minulla on vielä vuosi aikaa 😂.</w:t>
      </w:r>
    </w:p>
    <w:p>
      <w:r>
        <w:rPr>
          <w:b/>
          <w:u w:val="single"/>
        </w:rPr>
        <w:t xml:space="preserve">697516</w:t>
      </w:r>
    </w:p>
    <w:p>
      <w:r>
        <w:t xml:space="preserve">@SabinaVader Tuo minut. Olen suuri hölmö, joten he eivät kysy sinulta enää vuoteen.</w:t>
      </w:r>
    </w:p>
    <w:p>
      <w:r>
        <w:rPr>
          <w:b/>
          <w:u w:val="single"/>
        </w:rPr>
        <w:t xml:space="preserve">697517</w:t>
      </w:r>
    </w:p>
    <w:p>
      <w:r>
        <w:t xml:space="preserve">Kyyhkyset ovat kuin poliitikkoja!</w:t>
        <w:br/>
        <w:br/>
        <w:t xml:space="preserve"> Kun ne ovat alhaalla, ne syövät kädestäsi, ja kun ne ovat ylhäällä, ne paskovat päällesi! https://t.co/wW4HBzvzyl</w:t>
      </w:r>
    </w:p>
    <w:p>
      <w:r>
        <w:rPr>
          <w:b/>
          <w:u w:val="single"/>
        </w:rPr>
        <w:t xml:space="preserve">697518</w:t>
      </w:r>
    </w:p>
    <w:p>
      <w:r>
        <w:t xml:space="preserve">@Centrifusion Tätä #biondo näyttää myös minulle, ma ei voi katsoa minua tämän naaman takia butta.</w:t>
      </w:r>
    </w:p>
    <w:p>
      <w:r>
        <w:rPr>
          <w:b/>
          <w:u w:val="single"/>
        </w:rPr>
        <w:t xml:space="preserve">697519</w:t>
      </w:r>
    </w:p>
    <w:p>
      <w:r>
        <w:t xml:space="preserve">Se tuoksuu kuin puu-uuni! Herkullista, tuoretta ja omaa. Pizzat puu-uunista. Tervetuloa yritykseemme. Aina tuoretta, aina... https://t.co/Z4BNhwgEq9</w:t>
      </w:r>
    </w:p>
    <w:p>
      <w:r>
        <w:rPr>
          <w:b/>
          <w:u w:val="single"/>
        </w:rPr>
        <w:t xml:space="preserve">697520</w:t>
      </w:r>
    </w:p>
    <w:p>
      <w:r>
        <w:t xml:space="preserve">Millaisen tekosyyn Turkki on nyt vetänyt kissan hännän alta esiin hyökätäkseen kurdien kimppuun. Shh!</w:t>
      </w:r>
    </w:p>
    <w:p>
      <w:r>
        <w:rPr>
          <w:b/>
          <w:u w:val="single"/>
        </w:rPr>
        <w:t xml:space="preserve">697521</w:t>
      </w:r>
    </w:p>
    <w:p>
      <w:r>
        <w:t xml:space="preserve">@MatjazLicer Onko kukaan laskenut, kuinka paljon merenpinta nousee Koperissa?</w:t>
      </w:r>
    </w:p>
    <w:p>
      <w:r>
        <w:rPr>
          <w:b/>
          <w:u w:val="single"/>
        </w:rPr>
        <w:t xml:space="preserve">697522</w:t>
      </w:r>
    </w:p>
    <w:p>
      <w:r>
        <w:t xml:space="preserve">@stromkle @5RA_5RA_5RA_5RA @24ur_com @strankaSDS @EPP Koska olemme tyhmiä emmekä tiedä, kuka EPP:stä työskenteli SLO:n Track 2 -äänestyksen parissa.</w:t>
      </w:r>
    </w:p>
    <w:p>
      <w:r>
        <w:rPr>
          <w:b/>
          <w:u w:val="single"/>
        </w:rPr>
        <w:t xml:space="preserve">697523</w:t>
      </w:r>
    </w:p>
    <w:p>
      <w:r>
        <w:t xml:space="preserve">Mutta eikös Delissä ole vastahyökkäys, että Isolationin ampujalla todella oli ase "asekaupan" ajoilta?</w:t>
      </w:r>
    </w:p>
    <w:p>
      <w:r>
        <w:rPr>
          <w:b/>
          <w:u w:val="single"/>
        </w:rPr>
        <w:t xml:space="preserve">697524</w:t>
      </w:r>
    </w:p>
    <w:p>
      <w:r>
        <w:t xml:space="preserve">Blue Planet II -elokuvan avauspiikki saa silmäsi vetistämään. Sitten tulevat liikkuvat kuvat. Hullu. Maailma ympärillämme on sairaalloisen kaunis.</w:t>
      </w:r>
    </w:p>
    <w:p>
      <w:r>
        <w:rPr>
          <w:b/>
          <w:u w:val="single"/>
        </w:rPr>
        <w:t xml:space="preserve">697525</w:t>
      </w:r>
    </w:p>
    <w:p>
      <w:r>
        <w:t xml:space="preserve">@DejanLevanic @ZidanDejan @tfajon Jätän puolueen tästä päivästä lähtien. Peruuttamattomasti. Tervehdys Medvodysta.</w:t>
      </w:r>
    </w:p>
    <w:p>
      <w:r>
        <w:rPr>
          <w:b/>
          <w:u w:val="single"/>
        </w:rPr>
        <w:t xml:space="preserve">697526</w:t>
      </w:r>
    </w:p>
    <w:p>
      <w:r>
        <w:t xml:space="preserve">Hallitus kehittää ŽAB:n romaniasutusta valtion kustannuksella... ja tonteilla, jotka mustalaiset ovat ottaneet haltuunsa... ja nuoret isob.perheet ovat vailla asuntoa.</w:t>
      </w:r>
    </w:p>
    <w:p>
      <w:r>
        <w:rPr>
          <w:b/>
          <w:u w:val="single"/>
        </w:rPr>
        <w:t xml:space="preserve">697527</w:t>
      </w:r>
    </w:p>
    <w:p>
      <w:r>
        <w:t xml:space="preserve">@Libertarec @TatjanaPirc Äläkä unohda Murglen vaaleanpunaisia kommunistikääpiöitä yksisarvisilla.</w:t>
      </w:r>
    </w:p>
    <w:p>
      <w:r>
        <w:rPr>
          <w:b/>
          <w:u w:val="single"/>
        </w:rPr>
        <w:t xml:space="preserve">697528</w:t>
      </w:r>
    </w:p>
    <w:p>
      <w:r>
        <w:t xml:space="preserve">Vihatulla "kulttuuritieteilijällä" Svetlana Makarovicilla on yli 1800 euroa etuoikeutettua eläkettä | Nova24TV https://t.co/KQiDJpiMDR</w:t>
      </w:r>
    </w:p>
    <w:p>
      <w:r>
        <w:rPr>
          <w:b/>
          <w:u w:val="single"/>
        </w:rPr>
        <w:t xml:space="preserve">697529</w:t>
      </w:r>
    </w:p>
    <w:p>
      <w:r>
        <w:t xml:space="preserve">@Agathung He nukkuvat yhä. Heräsin ennen heitä. Haluaisin nyt mennä ja antaa heille pienen vinkunan.</w:t>
      </w:r>
    </w:p>
    <w:p>
      <w:r>
        <w:rPr>
          <w:b/>
          <w:u w:val="single"/>
        </w:rPr>
        <w:t xml:space="preserve">697530</w:t>
      </w:r>
    </w:p>
    <w:p>
      <w:r>
        <w:t xml:space="preserve">📹 Pukeutumispöydät tarjoavat runsaasti tilaa ja mukavuutta pehmeästi pehmustetun tuolin ansiosta... https://t.co/7uYJdgKVO7...</w:t>
      </w:r>
    </w:p>
    <w:p>
      <w:r>
        <w:rPr>
          <w:b/>
          <w:u w:val="single"/>
        </w:rPr>
        <w:t xml:space="preserve">697531</w:t>
      </w:r>
    </w:p>
    <w:p>
      <w:r>
        <w:t xml:space="preserve">@SpelaRotar @MatevzNovak @NavadniNimda @Nova24TV Lain mukaan se pitäisi antaa, ei rajoittaa!!!</w:t>
      </w:r>
    </w:p>
    <w:p>
      <w:r>
        <w:rPr>
          <w:b/>
          <w:u w:val="single"/>
        </w:rPr>
        <w:t xml:space="preserve">697532</w:t>
      </w:r>
    </w:p>
    <w:p>
      <w:r>
        <w:t xml:space="preserve">@Janez_Mezan Kommunistitkin antavat anteeksi. Tänään ja täällä. Keksityistä syyllisyyssyistä. #stalinismi</w:t>
      </w:r>
    </w:p>
    <w:p>
      <w:r>
        <w:rPr>
          <w:b/>
          <w:u w:val="single"/>
        </w:rPr>
        <w:t xml:space="preserve">697533</w:t>
      </w:r>
    </w:p>
    <w:p>
      <w:r>
        <w:t xml:space="preserve">@KimBongDing @makitekaga @bogdan_salamun Teidän aivopankkiirien kanssa on todella vaikeaa. Ja laita jalkasi beticiin, ettet tippuisi...</w:t>
      </w:r>
    </w:p>
    <w:p>
      <w:r>
        <w:rPr>
          <w:b/>
          <w:u w:val="single"/>
        </w:rPr>
        <w:t xml:space="preserve">697534</w:t>
      </w:r>
    </w:p>
    <w:p>
      <w:r>
        <w:t xml:space="preserve">@stanka_d Sireeni soi juuri - ilmeisesti varpuslinnoihin kohdistuu vakava terroriuhka! https://t.co/lSnnzHTYud</w:t>
      </w:r>
    </w:p>
    <w:p>
      <w:r>
        <w:rPr>
          <w:b/>
          <w:u w:val="single"/>
        </w:rPr>
        <w:t xml:space="preserve">697535</w:t>
      </w:r>
    </w:p>
    <w:p>
      <w:r>
        <w:t xml:space="preserve">Jos sinua ei haittaa se, että alkuasukkaat sopeutuvat maahanmuuttajiin, olet ääliö https://t.co/4NUT3VLoCA</w:t>
      </w:r>
    </w:p>
    <w:p>
      <w:r>
        <w:rPr>
          <w:b/>
          <w:u w:val="single"/>
        </w:rPr>
        <w:t xml:space="preserve">697536</w:t>
      </w:r>
    </w:p>
    <w:p>
      <w:r>
        <w:t xml:space="preserve">@FOrenik Sigurno?! Sanotaan, että Osmanagich kaivoi tunnelit itse ja teki tavallisesta kukkulasta turistinähtävyyden.</w:t>
      </w:r>
    </w:p>
    <w:p>
      <w:r>
        <w:rPr>
          <w:b/>
          <w:u w:val="single"/>
        </w:rPr>
        <w:t xml:space="preserve">697537</w:t>
      </w:r>
    </w:p>
    <w:p>
      <w:r>
        <w:t xml:space="preserve">@pikapoka_jelen @maceklj Tämä on ainoa oikea hautajainen, millaiset sotilaalliset kunnianosoitukset, millainen hiljaisuus; yksi pitkä haiseva pieru....</w:t>
      </w:r>
    </w:p>
    <w:p>
      <w:r>
        <w:rPr>
          <w:b/>
          <w:u w:val="single"/>
        </w:rPr>
        <w:t xml:space="preserve">697538</w:t>
      </w:r>
    </w:p>
    <w:p>
      <w:r>
        <w:t xml:space="preserve">Rappeutunut ZIDAN-SD on vastuussa 100 MILJOONAN euron katoamisesta. Missä? Luultavasti ulkomailla. Pankit kieltäytyvät antamasta tietoja.</w:t>
      </w:r>
    </w:p>
    <w:p>
      <w:r>
        <w:rPr>
          <w:b/>
          <w:u w:val="single"/>
        </w:rPr>
        <w:t xml:space="preserve">697539</w:t>
      </w:r>
    </w:p>
    <w:p>
      <w:r>
        <w:t xml:space="preserve">@aleshojs Tietoiset slovenialaiset eivät siedä Kroatiaa. Muuten.... antaa vain ped...</w:t>
      </w:r>
    </w:p>
    <w:p>
      <w:r>
        <w:rPr>
          <w:b/>
          <w:u w:val="single"/>
        </w:rPr>
        <w:t xml:space="preserve">697540</w:t>
      </w:r>
    </w:p>
    <w:p>
      <w:r>
        <w:t xml:space="preserve">@penzionist12 @BojanSkec @jolandabuh @alenkamajsep Oletko tosiaan sappikeltaisten kanssa?</w:t>
      </w:r>
    </w:p>
    <w:p>
      <w:r>
        <w:rPr>
          <w:b/>
          <w:u w:val="single"/>
        </w:rPr>
        <w:t xml:space="preserve">697541</w:t>
      </w:r>
    </w:p>
    <w:p>
      <w:r>
        <w:t xml:space="preserve">Slovenia itkee, ettei se voi tehdä mitään, koska olemme pieniä... Andorra, Liechtenstein, Monaco... ne ovat todella pieniä... ja ne nauravat ja nauttivat...</w:t>
      </w:r>
    </w:p>
    <w:p>
      <w:r>
        <w:rPr>
          <w:b/>
          <w:u w:val="single"/>
        </w:rPr>
        <w:t xml:space="preserve">697542</w:t>
      </w:r>
    </w:p>
    <w:p>
      <w:r>
        <w:t xml:space="preserve">Köyhällä @BorutPahorilla ei pääministerinä ollut tukea mihinkään. Tämä on täydellinen tekosyy vapauttaa itsesi kaikesta vastuusta. #judgementNTV24</w:t>
      </w:r>
    </w:p>
    <w:p>
      <w:r>
        <w:rPr>
          <w:b/>
          <w:u w:val="single"/>
        </w:rPr>
        <w:t xml:space="preserve">697543</w:t>
      </w:r>
    </w:p>
    <w:p>
      <w:r>
        <w:t xml:space="preserve">@savicdomen Ja 3/4 viesteistä sisältää nyt varauksetta ylpeiden butch-vanhempien ihmis-/eläinpentuja.</w:t>
      </w:r>
    </w:p>
    <w:p>
      <w:r>
        <w:rPr>
          <w:b/>
          <w:u w:val="single"/>
        </w:rPr>
        <w:t xml:space="preserve">697544</w:t>
      </w:r>
    </w:p>
    <w:p>
      <w:r>
        <w:t xml:space="preserve">Viime viikolla SAF:n päivystävät helikopterimiehistöt kuljettivat loukkaantuneita pois rinteistä 7 kertaa. Varoitus. https://t.co/h7epYHZXHm</w:t>
      </w:r>
    </w:p>
    <w:p>
      <w:r>
        <w:rPr>
          <w:b/>
          <w:u w:val="single"/>
        </w:rPr>
        <w:t xml:space="preserve">697545</w:t>
      </w:r>
    </w:p>
    <w:p>
      <w:r>
        <w:t xml:space="preserve">@andrej_kmetic Olen täällä koko ajan😉joskus kyllästyn näihin nuboloihin häissä</w:t>
      </w:r>
    </w:p>
    <w:p>
      <w:r>
        <w:rPr>
          <w:b/>
          <w:u w:val="single"/>
        </w:rPr>
        <w:t xml:space="preserve">697546</w:t>
      </w:r>
    </w:p>
    <w:p>
      <w:r>
        <w:t xml:space="preserve">@NovicaMihajlo Odota, kunnes kiitospäivänä on kalkkunoita. Todennäköisesti noin 2019-2020. #predictzavas</w:t>
      </w:r>
    </w:p>
    <w:p>
      <w:r>
        <w:rPr>
          <w:b/>
          <w:u w:val="single"/>
        </w:rPr>
        <w:t xml:space="preserve">697547</w:t>
      </w:r>
    </w:p>
    <w:p>
      <w:r>
        <w:t xml:space="preserve">@IgorSancin @Ivipelko Ranskassa valtion työntekijät ampuvat valtion työntekijöitä #fact</w:t>
      </w:r>
    </w:p>
    <w:p>
      <w:r>
        <w:rPr>
          <w:b/>
          <w:u w:val="single"/>
        </w:rPr>
        <w:t xml:space="preserve">697548</w:t>
      </w:r>
    </w:p>
    <w:p>
      <w:r>
        <w:t xml:space="preserve">Mutta tämä malli ei ole virtaava!!!! Onnettomuuden jälkeen isännät arkistoivat sen kauhun alla!!!! Koska he näkevät kuvan ensin... Igor Igor :)) https://t.co/jMpmwHdrZ2</w:t>
      </w:r>
    </w:p>
    <w:p>
      <w:r>
        <w:rPr>
          <w:b/>
          <w:u w:val="single"/>
        </w:rPr>
        <w:t xml:space="preserve">697549</w:t>
      </w:r>
    </w:p>
    <w:p>
      <w:r>
        <w:t xml:space="preserve">@BozidarBiscan DZ:ssä ei ole pulaa ihmisistä, jotka saavat osumia, mutta kukaan ei pääse moniosaiseen ab:hen, ei edes nilkkaan🤣</w:t>
      </w:r>
    </w:p>
    <w:p>
      <w:r>
        <w:rPr>
          <w:b/>
          <w:u w:val="single"/>
        </w:rPr>
        <w:t xml:space="preserve">697550</w:t>
      </w:r>
    </w:p>
    <w:p>
      <w:r>
        <w:t xml:space="preserve">Taas yksi vasemmiston populistinen ehdotus ja todiste siitä, etteivät he edes tunne Slovenian kansainvälisiä sitoumuksia! https://t.co/OAUF5Eh2Js</w:t>
      </w:r>
    </w:p>
    <w:p>
      <w:r>
        <w:rPr>
          <w:b/>
          <w:u w:val="single"/>
        </w:rPr>
        <w:t xml:space="preserve">697551</w:t>
      </w:r>
    </w:p>
    <w:p>
      <w:r>
        <w:t xml:space="preserve">@gorska_koza @matjazg Jos joku, niin vasemmistolaiset, jotka ovat tottuneet 2-pallosysteemiin - sieltä kuulit, ketä äänestit.</w:t>
      </w:r>
    </w:p>
    <w:p>
      <w:r>
        <w:rPr>
          <w:b/>
          <w:u w:val="single"/>
        </w:rPr>
        <w:t xml:space="preserve">697552</w:t>
      </w:r>
    </w:p>
    <w:p>
      <w:r>
        <w:t xml:space="preserve">@JakaDolinar2 @petra_jansa Appiukkoni kutsuisi vasikoita luusereiksi! Mutta insta-tykit elävät hyvin kvasitaiteellaan!!!!.</w:t>
      </w:r>
    </w:p>
    <w:p>
      <w:r>
        <w:rPr>
          <w:b/>
          <w:u w:val="single"/>
        </w:rPr>
        <w:t xml:space="preserve">697553</w:t>
      </w:r>
    </w:p>
    <w:p>
      <w:r>
        <w:t xml:space="preserve">@v_p_d_ @DejanPogacnik koska Natlačen meni Duceen ihmisiä ei viety Gonarsille, mutta Vosin revolverien toimien vuoksi he olivat</w:t>
      </w:r>
    </w:p>
    <w:p>
      <w:r>
        <w:rPr>
          <w:b/>
          <w:u w:val="single"/>
        </w:rPr>
        <w:t xml:space="preserve">697554</w:t>
      </w:r>
    </w:p>
    <w:p>
      <w:r>
        <w:t xml:space="preserve">1. A DRL, 11. kierros:</w:t>
        <w:br/>
        <w:t xml:space="preserve">RD RIKO RIBNICA - RD URBANSCAPE LOKA 24:23.</w:t>
        <w:br/>
        <w:t xml:space="preserve">Tärkeä voitto nuoresta ja kesäisestä Lokasta.</w:t>
        <w:br/>
        <w:t xml:space="preserve"> #rdrikoribnica #veseliribncan</w:t>
      </w:r>
    </w:p>
    <w:p>
      <w:r>
        <w:rPr>
          <w:b/>
          <w:u w:val="single"/>
        </w:rPr>
        <w:t xml:space="preserve">697555</w:t>
      </w:r>
    </w:p>
    <w:p>
      <w:r>
        <w:t xml:space="preserve">Situlan uni on uni, jonka taustapeilistä roikkuu cd-levyjä. Muuten he voivat äänestää.</w:t>
      </w:r>
    </w:p>
    <w:p>
      <w:r>
        <w:rPr>
          <w:b/>
          <w:u w:val="single"/>
        </w:rPr>
        <w:t xml:space="preserve">697556</w:t>
      </w:r>
    </w:p>
    <w:p>
      <w:r>
        <w:t xml:space="preserve">@cikibucka @MatevzNovak @ajitamxy Älä lankea vääriin tarinoihin! Hän jätti perheensä pelastaakseen itsensä. Oikea mies ei jätä perhettään!</w:t>
      </w:r>
    </w:p>
    <w:p>
      <w:r>
        <w:rPr>
          <w:b/>
          <w:u w:val="single"/>
        </w:rPr>
        <w:t xml:space="preserve">697557</w:t>
      </w:r>
    </w:p>
    <w:p>
      <w:r>
        <w:t xml:space="preserve">@galar Ei mitään .. kommunistit syövät kaviaaria kongressissa eikä heillä ole aikaa. Niin kapitalistit tekevät :)</w:t>
      </w:r>
    </w:p>
    <w:p>
      <w:r>
        <w:rPr>
          <w:b/>
          <w:u w:val="single"/>
        </w:rPr>
        <w:t xml:space="preserve">697558</w:t>
      </w:r>
    </w:p>
    <w:p>
      <w:r>
        <w:t xml:space="preserve">@DKosir7 @DominikaSvarc no... 3.B ... vain maan vahingoksi ja pomon kiitoksen toivossa.</w:t>
      </w:r>
    </w:p>
    <w:p>
      <w:r>
        <w:rPr>
          <w:b/>
          <w:u w:val="single"/>
        </w:rPr>
        <w:t xml:space="preserve">697559</w:t>
      </w:r>
    </w:p>
    <w:p>
      <w:r>
        <w:t xml:space="preserve">@LidijaVidmar Olen puoliksi hämmentynyt hämmennyksestä. Leikkaan edelleen poikamaisesti manikuroituja kynsiäni poikki... Tai sitten minulla on liian hyvät veitset....</w:t>
      </w:r>
    </w:p>
    <w:p>
      <w:r>
        <w:rPr>
          <w:b/>
          <w:u w:val="single"/>
        </w:rPr>
        <w:t xml:space="preserve">697560</w:t>
      </w:r>
    </w:p>
    <w:p>
      <w:r>
        <w:t xml:space="preserve">@BernardBrscic Slovenia ei ole enää Slovenia, se on palannut kommunistiseen Jugoslaviaan, jossa serbit ovat vallassa.</w:t>
      </w:r>
    </w:p>
    <w:p>
      <w:r>
        <w:rPr>
          <w:b/>
          <w:u w:val="single"/>
        </w:rPr>
        <w:t xml:space="preserve">697561</w:t>
      </w:r>
    </w:p>
    <w:p>
      <w:r>
        <w:t xml:space="preserve">Taas yksi idyllinen kohde suljettu turisteilta - tällä kertaa Filippiineillä https://t.co/QuADoLAGwc</w:t>
      </w:r>
    </w:p>
    <w:p>
      <w:r>
        <w:rPr>
          <w:b/>
          <w:u w:val="single"/>
        </w:rPr>
        <w:t xml:space="preserve">697562</w:t>
      </w:r>
    </w:p>
    <w:p>
      <w:r>
        <w:t xml:space="preserve">#ANGSLO | 0:0 | ⏱88' Verbič pelaa läpisyötön, mutta hänen laukauksensa menee ohi maalin. #SrceBije #WCQ</w:t>
      </w:r>
    </w:p>
    <w:p>
      <w:r>
        <w:rPr>
          <w:b/>
          <w:u w:val="single"/>
        </w:rPr>
        <w:t xml:space="preserve">697563</w:t>
      </w:r>
    </w:p>
    <w:p>
      <w:r>
        <w:t xml:space="preserve">@mrevlje Itak.</w:t>
        <w:br/>
        <w:t xml:space="preserve"> Vaimo, joka ei jätä miestään. Slovenialainen, joka äänestää edelleen sitä, joka tuhoaa hänen maansa ja hänen lajinsa.</w:t>
        <w:br/>
        <w:t xml:space="preserve"> Näin se on meillä :-(</w:t>
      </w:r>
    </w:p>
    <w:p>
      <w:r>
        <w:rPr>
          <w:b/>
          <w:u w:val="single"/>
        </w:rPr>
        <w:t xml:space="preserve">697564</w:t>
      </w:r>
    </w:p>
    <w:p>
      <w:r>
        <w:t xml:space="preserve">@TeaLogar Jos ei heti, niin sitten sen jälkeen, kun lapset eivät edes halua puhua sinulle puhelimessa, koska heillä on niin hauskaa isovanhempiensa kanssa.</w:t>
      </w:r>
    </w:p>
    <w:p>
      <w:r>
        <w:rPr>
          <w:b/>
          <w:u w:val="single"/>
        </w:rPr>
        <w:t xml:space="preserve">697565</w:t>
      </w:r>
    </w:p>
    <w:p>
      <w:r>
        <w:t xml:space="preserve">Gorizian tuomioistuin pysäyttää KB1909 @STA_novice @SpletnaMladina @ftfinancenews</w:t>
        <w:br/>
        <w:t xml:space="preserve">https://t.co/UoyCM2oXiL</w:t>
        <w:t xml:space="preserve">selvitysmenettelyn</w:t>
      </w:r>
    </w:p>
    <w:p>
      <w:r>
        <w:rPr>
          <w:b/>
          <w:u w:val="single"/>
        </w:rPr>
        <w:t xml:space="preserve">697566</w:t>
      </w:r>
    </w:p>
    <w:p>
      <w:r>
        <w:t xml:space="preserve">Täydentävä sairausvakuutus säilyy. SDS:n, NSi:n, Desusin, SMC:n, SNS:n ja SAB:n muodostama "koalitio" uudistusta vastaan https://t.co/DwhcAay4LK.</w:t>
      </w:r>
    </w:p>
    <w:p>
      <w:r>
        <w:rPr>
          <w:b/>
          <w:u w:val="single"/>
        </w:rPr>
        <w:t xml:space="preserve">697567</w:t>
      </w:r>
    </w:p>
    <w:p>
      <w:r>
        <w:t xml:space="preserve">@Matej_Klaric Se, mitä ei tapahdu, on yhtä tärkeää kuin se, mitä tapahtuu. Tämän te butlisosialistit aina unohdatte.</w:t>
      </w:r>
    </w:p>
    <w:p>
      <w:r>
        <w:rPr>
          <w:b/>
          <w:u w:val="single"/>
        </w:rPr>
        <w:t xml:space="preserve">697568</w:t>
      </w:r>
    </w:p>
    <w:p>
      <w:r>
        <w:t xml:space="preserve">Pahorin henkilökunta lähettää suklaata, kukkakimppuja ja kiitoskirjeitä tämän vetoomuksen allekirjoittajille..." @Korljan #MetinČaj</w:t>
        <w:br/>
        <w:br/>
        <w:t xml:space="preserve">https://t.co/m2ETjHvHJm</w:t>
      </w:r>
    </w:p>
    <w:p>
      <w:r>
        <w:rPr>
          <w:b/>
          <w:u w:val="single"/>
        </w:rPr>
        <w:t xml:space="preserve">697569</w:t>
      </w:r>
    </w:p>
    <w:p>
      <w:r>
        <w:t xml:space="preserve">@majsanom @freefox52 Äitiysraha pitäisi jakaa 50-prosenttisesti hätäapuun äidille ja 50-prosenttisesti hätäapuun isälle, ja kaikki nämä ongelmat katoaisivat maagisesti.</w:t>
      </w:r>
    </w:p>
    <w:p>
      <w:r>
        <w:rPr>
          <w:b/>
          <w:u w:val="single"/>
        </w:rPr>
        <w:t xml:space="preserve">697570</w:t>
      </w:r>
    </w:p>
    <w:p>
      <w:r>
        <w:t xml:space="preserve">Tänä viikonloppuna Cerovicassa sijaitseva ravintola Pustov mlin tarjoaa taimenia ja kotitekoista leipää ja leivonnaisia. http://t.co/xCeCzyXPwo</w:t>
      </w:r>
    </w:p>
    <w:p>
      <w:r>
        <w:rPr>
          <w:b/>
          <w:u w:val="single"/>
        </w:rPr>
        <w:t xml:space="preserve">697571</w:t>
      </w:r>
    </w:p>
    <w:p>
      <w:r>
        <w:t xml:space="preserve">Milčinský ja Hašek eivät olisi voineet kuvitellakaan sellaista. Mutta he ovat Celjen humanitaarisia ihmisiä.</w:t>
        <w:t xml:space="preserve">Käännöksiä ei ole tehty</w:t>
        <w:br/>
        <w:t xml:space="preserve">Olen pahoillani. https://t.co/BPsOUbttKS</w:t>
      </w:r>
    </w:p>
    <w:p>
      <w:r>
        <w:rPr>
          <w:b/>
          <w:u w:val="single"/>
        </w:rPr>
        <w:t xml:space="preserve">697572</w:t>
      </w:r>
    </w:p>
    <w:p>
      <w:r>
        <w:t xml:space="preserve">#pivnicaunion Vuosi on taas täällä, slaavit juovat taas. Rožnikin alla olevaan pubiin, leikkimieliset juomarit.</w:t>
      </w:r>
    </w:p>
    <w:p>
      <w:r>
        <w:rPr>
          <w:b/>
          <w:u w:val="single"/>
        </w:rPr>
        <w:t xml:space="preserve">697573</w:t>
      </w:r>
    </w:p>
    <w:p>
      <w:r>
        <w:t xml:space="preserve">Kommunistinen puolue pelkää toteutuneen, demokratialiike leviää Hongkongista Kiinaan.</w:t>
        <w:br/>
        <w:t xml:space="preserve">https://t.co/kaAnexNQeK</w:t>
      </w:r>
    </w:p>
    <w:p>
      <w:r>
        <w:rPr>
          <w:b/>
          <w:u w:val="single"/>
        </w:rPr>
        <w:t xml:space="preserve">697574</w:t>
      </w:r>
    </w:p>
    <w:p>
      <w:r>
        <w:t xml:space="preserve">@Moj_ca Läimäytä kissan takapuolta, jotta se käyttäytyisi! Mitä se on, jätä tähteet sinulle!!!😤</w:t>
      </w:r>
    </w:p>
    <w:p>
      <w:r>
        <w:rPr>
          <w:b/>
          <w:u w:val="single"/>
        </w:rPr>
        <w:t xml:space="preserve">697575</w:t>
      </w:r>
    </w:p>
    <w:p>
      <w:r>
        <w:t xml:space="preserve">Stop the Truth -muistutus epäonnistui tällä kertaa. Kukaan ei enää usko häntä. Hän joutuu käymään vakavan keskustelun Murglessa tai tuomarin luona 🤣.</w:t>
      </w:r>
    </w:p>
    <w:p>
      <w:r>
        <w:rPr>
          <w:b/>
          <w:u w:val="single"/>
        </w:rPr>
        <w:t xml:space="preserve">697576</w:t>
      </w:r>
    </w:p>
    <w:p>
      <w:r>
        <w:t xml:space="preserve">Janšan pitäisi jo perääntyä! On aika luoda jotain täysin uutta. On aika löytää vaihtoehto.</w:t>
      </w:r>
    </w:p>
    <w:p>
      <w:r>
        <w:rPr>
          <w:b/>
          <w:u w:val="single"/>
        </w:rPr>
        <w:t xml:space="preserve">697577</w:t>
      </w:r>
    </w:p>
    <w:p>
      <w:r>
        <w:t xml:space="preserve">Ei ole mitään sairautta, josta bergdohtr ei tietäisi, ellei hän ole sukua Pehtaalle #Bergdoktor</w:t>
      </w:r>
    </w:p>
    <w:p>
      <w:r>
        <w:rPr>
          <w:b/>
          <w:u w:val="single"/>
        </w:rPr>
        <w:t xml:space="preserve">697578</w:t>
      </w:r>
    </w:p>
    <w:p>
      <w:r>
        <w:t xml:space="preserve">KUD Vitomarcin järjestämät satutunnit pidettiin Pavličin kappelissa. https://t.co/JW1OHTgHKc</w:t>
      </w:r>
    </w:p>
    <w:p>
      <w:r>
        <w:rPr>
          <w:b/>
          <w:u w:val="single"/>
        </w:rPr>
        <w:t xml:space="preserve">697579</w:t>
      </w:r>
    </w:p>
    <w:p>
      <w:r>
        <w:t xml:space="preserve">@Sind_poliisi @Pertinacal @vladaRS Turvaa raja ensin, ennen kuin pystyt siihen, älä puhu!</w:t>
      </w:r>
    </w:p>
    <w:p>
      <w:r>
        <w:rPr>
          <w:b/>
          <w:u w:val="single"/>
        </w:rPr>
        <w:t xml:space="preserve">697580</w:t>
      </w:r>
    </w:p>
    <w:p>
      <w:r>
        <w:t xml:space="preserve">72-vuotias jalankulkija kuoli yliajo-onnettomuudessa https://t.co/7k3eZBgoUU via @e_koroska</w:t>
      </w:r>
    </w:p>
    <w:p>
      <w:r>
        <w:rPr>
          <w:b/>
          <w:u w:val="single"/>
        </w:rPr>
        <w:t xml:space="preserve">697581</w:t>
      </w:r>
    </w:p>
    <w:p>
      <w:r>
        <w:t xml:space="preserve">Onnistuin keittämään juuri sopivan määrän pastaa ilman mitään tekniikkaa. 👏🏼</w:t>
      </w:r>
    </w:p>
    <w:p>
      <w:r>
        <w:rPr>
          <w:b/>
          <w:u w:val="single"/>
        </w:rPr>
        <w:t xml:space="preserve">697582</w:t>
      </w:r>
    </w:p>
    <w:p>
      <w:r>
        <w:t xml:space="preserve">@Metod_Berlec Mikä on todellinen totuus herra Tomc, totuus sellaisena kuin SDS sen näkee????? Se, joka puhuu todellisuuden todellisesta totuudesta, ei tiedä siitä mitään!!!!.</w:t>
      </w:r>
    </w:p>
    <w:p>
      <w:r>
        <w:rPr>
          <w:b/>
          <w:u w:val="single"/>
        </w:rPr>
        <w:t xml:space="preserve">697583</w:t>
      </w:r>
    </w:p>
    <w:p>
      <w:r>
        <w:t xml:space="preserve">Jos olet ahkera, avaamme jopa patterit puolestasi... jos et pysty siihen itse. #flowerblock https://t.co/zT0edfAe6R</w:t>
      </w:r>
    </w:p>
    <w:p>
      <w:r>
        <w:rPr>
          <w:b/>
          <w:u w:val="single"/>
        </w:rPr>
        <w:t xml:space="preserve">697584</w:t>
      </w:r>
    </w:p>
    <w:p>
      <w:r>
        <w:t xml:space="preserve">@Rok_Novak @ZigaTurk @Libertarec Ensinnäkin ymmärtämällä populismin ideaa paremmin kuin populistit, jotka sitä myyvät https://t.co/Ul3SMuezJl</w:t>
      </w:r>
    </w:p>
    <w:p>
      <w:r>
        <w:rPr>
          <w:b/>
          <w:u w:val="single"/>
        </w:rPr>
        <w:t xml:space="preserve">697585</w:t>
      </w:r>
    </w:p>
    <w:p>
      <w:r>
        <w:t xml:space="preserve">@MiranStajerc Aina kun puhun sinulle, huoneessa on paskaa. Tästä lähtien se on vain ennalta ilmoittamaton puhelu 😬.</w:t>
      </w:r>
    </w:p>
    <w:p>
      <w:r>
        <w:rPr>
          <w:b/>
          <w:u w:val="single"/>
        </w:rPr>
        <w:t xml:space="preserve">697586</w:t>
      </w:r>
    </w:p>
    <w:p>
      <w:r>
        <w:t xml:space="preserve">@24ur_comin ja @POP_TV-ohjelmien tauti: journalismin sijasta haaskausta. https://t.co/1homwH7Yre</w:t>
      </w:r>
    </w:p>
    <w:p>
      <w:r>
        <w:rPr>
          <w:b/>
          <w:u w:val="single"/>
        </w:rPr>
        <w:t xml:space="preserve">697587</w:t>
      </w:r>
    </w:p>
    <w:p>
      <w:r>
        <w:t xml:space="preserve">@MarjetkaLeke1 @ZigaTurk Ensin meidän on puhdistettava kansa omista roistoista ja roistoista. Useimmilla niistä on myös alkuperäiset slovenialaiset nimet.</w:t>
      </w:r>
    </w:p>
    <w:p>
      <w:r>
        <w:rPr>
          <w:b/>
          <w:u w:val="single"/>
        </w:rPr>
        <w:t xml:space="preserve">697588</w:t>
      </w:r>
    </w:p>
    <w:p>
      <w:r>
        <w:t xml:space="preserve">Nämä ovat niitä Seksikkäitä asioita, joita hän mielettömästi haluaa sinulta! (etkä ikinä arvaisi niitä omin päin) https://t.co/FIc9YGwVvz https://t.co/Qj84BZdviv https://t.co/Qj84BZdviv</w:t>
      </w:r>
    </w:p>
    <w:p>
      <w:r>
        <w:rPr>
          <w:b/>
          <w:u w:val="single"/>
        </w:rPr>
        <w:t xml:space="preserve">697589</w:t>
      </w:r>
    </w:p>
    <w:p>
      <w:r>
        <w:t xml:space="preserve">@zaslovenijo2 @Tevilevi Voisitko kuvitella Slovenian asevoimien kokkaavan SDS:n piknikillä? Niin sanotaan, vaikka se ei olisikaan totta.....</w:t>
      </w:r>
    </w:p>
    <w:p>
      <w:r>
        <w:rPr>
          <w:b/>
          <w:u w:val="single"/>
        </w:rPr>
        <w:t xml:space="preserve">697590</w:t>
      </w:r>
    </w:p>
    <w:p>
      <w:r>
        <w:t xml:space="preserve">Onko seksinukkesyndrooma osoitus siitä, mitä miehet todella haluavat? https://t.co/lI6MbNpU1c</w:t>
      </w:r>
    </w:p>
    <w:p>
      <w:r>
        <w:rPr>
          <w:b/>
          <w:u w:val="single"/>
        </w:rPr>
        <w:t xml:space="preserve">697591</w:t>
      </w:r>
    </w:p>
    <w:p>
      <w:r>
        <w:t xml:space="preserve">Kahden #iamdisease-illan jälkeen pakkaan hiljalleen teekkarini ja pinon paksuja kirjoja.</w:t>
      </w:r>
    </w:p>
    <w:p>
      <w:r>
        <w:rPr>
          <w:b/>
          <w:u w:val="single"/>
        </w:rPr>
        <w:t xml:space="preserve">697592</w:t>
      </w:r>
    </w:p>
    <w:p>
      <w:r>
        <w:t xml:space="preserve">@AntonPeinkiher @janezgecc @Jure_Bajic Peinkiher on ääliö, mutta silloin tällöin hänellä on fiksu ajatus.</w:t>
      </w:r>
    </w:p>
    <w:p>
      <w:r>
        <w:rPr>
          <w:b/>
          <w:u w:val="single"/>
        </w:rPr>
        <w:t xml:space="preserve">697593</w:t>
      </w:r>
    </w:p>
    <w:p>
      <w:r>
        <w:t xml:space="preserve">@Libertarec @JureHrvatic @gastarbeitr Olet jumissa omassa kehossasi. Suosittelen enemmän virkistäytymistä ja vähemmän sienestämistä.</w:t>
      </w:r>
    </w:p>
    <w:p>
      <w:r>
        <w:rPr>
          <w:b/>
          <w:u w:val="single"/>
        </w:rPr>
        <w:t xml:space="preserve">697594</w:t>
      </w:r>
    </w:p>
    <w:p>
      <w:r>
        <w:t xml:space="preserve">White Cliffs of Dover, Englanti</w:t>
        <w:br/>
        <w:t xml:space="preserve">Visit - https://t.co/wqKfslPzPI</w:t>
        <w:br/>
        <w:t xml:space="preserve">#matkailu #travelmonet #matkailu #matkailu #matkailu #lomat #lomat #maailma https://t.co/2zfop6PY9d</w:t>
      </w:r>
    </w:p>
    <w:p>
      <w:r>
        <w:rPr>
          <w:b/>
          <w:u w:val="single"/>
        </w:rPr>
        <w:t xml:space="preserve">697595</w:t>
      </w:r>
    </w:p>
    <w:p>
      <w:r>
        <w:t xml:space="preserve">Joulu lähestyy innokkaasti. Mutta kestävätkö keksit jouluun asti? https://t.co/EJrnpgncSD https://t.co/M4vbezuLFY</w:t>
      </w:r>
    </w:p>
    <w:p>
      <w:r>
        <w:rPr>
          <w:b/>
          <w:u w:val="single"/>
        </w:rPr>
        <w:t xml:space="preserve">697596</w:t>
      </w:r>
    </w:p>
    <w:p>
      <w:r>
        <w:t xml:space="preserve">Sinun pitäisi tietää, että kun sinut lähetetään psykiatrille, se tarkoittaa, että sinua nussitaan koko loppuelämäsi ajan.</w:t>
      </w:r>
    </w:p>
    <w:p>
      <w:r>
        <w:rPr>
          <w:b/>
          <w:u w:val="single"/>
        </w:rPr>
        <w:t xml:space="preserve">697597</w:t>
      </w:r>
    </w:p>
    <w:p>
      <w:r>
        <w:t xml:space="preserve">jos tyttö menee hostelliin paavin kanssa, ulkomailla sanotaan, että häntä pantiin. sloveniassa sanotaan, että hän meni partisaanien luo https://t.co/zcifydhJ31</w:t>
      </w:r>
    </w:p>
    <w:p>
      <w:r>
        <w:rPr>
          <w:b/>
          <w:u w:val="single"/>
        </w:rPr>
        <w:t xml:space="preserve">697598</w:t>
      </w:r>
    </w:p>
    <w:p>
      <w:r>
        <w:t xml:space="preserve">@FrenkMate @Faktor_com @TV3_SI @NovaSlovenija @JJansaSDS @MatejTonin @NeuroVirtu kaikille eläkeläisille #ToninovFaktor</w:t>
        <w:br/>
        <w:t xml:space="preserve">n. 1600 € #enakopravni</w:t>
      </w:r>
    </w:p>
    <w:p>
      <w:r>
        <w:rPr>
          <w:b/>
          <w:u w:val="single"/>
        </w:rPr>
        <w:t xml:space="preserve">697599</w:t>
      </w:r>
    </w:p>
    <w:p>
      <w:r>
        <w:t xml:space="preserve">@fxm12000 @AnzeLog @strankaSDS @sarecmarjan Äärivasemmisto ja kuukausittain ilmestyvä Lunatic väittävät päinvastaista!.</w:t>
      </w:r>
    </w:p>
    <w:p>
      <w:r>
        <w:rPr>
          <w:b/>
          <w:u w:val="single"/>
        </w:rPr>
        <w:t xml:space="preserve">697600</w:t>
      </w:r>
    </w:p>
    <w:p>
      <w:r>
        <w:t xml:space="preserve">@AfneGunca16 Näin tämän elokuvan Metropol-elokuvateatterissa, muuten vietin jonkin aikaa Cineplexx-elokuvateattereissa.</w:t>
      </w:r>
    </w:p>
    <w:p>
      <w:r>
        <w:rPr>
          <w:b/>
          <w:u w:val="single"/>
        </w:rPr>
        <w:t xml:space="preserve">697601</w:t>
      </w:r>
    </w:p>
    <w:p>
      <w:r>
        <w:t xml:space="preserve">@strankalevica #IndonesianPremog, #Trash ... in #TES ... ja sähköautot uloskäynnillä</w:t>
      </w:r>
    </w:p>
    <w:p>
      <w:r>
        <w:rPr>
          <w:b/>
          <w:u w:val="single"/>
        </w:rPr>
        <w:t xml:space="preserve">697602</w:t>
      </w:r>
    </w:p>
    <w:p>
      <w:r>
        <w:t xml:space="preserve">Tämä pikkupoika kävelee Poljanskin rantatörmää pitkin ja ottaa kuvan pyörästään, joka on kahlittu aitaan. @policija_si https://t.co/SvRn0OealL</w:t>
      </w:r>
    </w:p>
    <w:p>
      <w:r>
        <w:rPr>
          <w:b/>
          <w:u w:val="single"/>
        </w:rPr>
        <w:t xml:space="preserve">697603</w:t>
      </w:r>
    </w:p>
    <w:p>
      <w:r>
        <w:t xml:space="preserve">@andrejLac @Nova24TV Nova24tv:llä he tietävät jo, koska heillä on Golden Stand -palkinto... 😀</w:t>
      </w:r>
    </w:p>
    <w:p>
      <w:r>
        <w:rPr>
          <w:b/>
          <w:u w:val="single"/>
        </w:rPr>
        <w:t xml:space="preserve">697604</w:t>
      </w:r>
    </w:p>
    <w:p>
      <w:r>
        <w:t xml:space="preserve">"Sinä et ole styrialainen, sen kuulen, et todellakaan ole sammakko, mutta en osaa sanoa, mistä olet kotoisin." Kirjallisesta sloveenista.</w:t>
      </w:r>
    </w:p>
    <w:p>
      <w:r>
        <w:rPr>
          <w:b/>
          <w:u w:val="single"/>
        </w:rPr>
        <w:t xml:space="preserve">697605</w:t>
      </w:r>
    </w:p>
    <w:p>
      <w:r>
        <w:t xml:space="preserve">Kiitos äiti, kun laitoit ruohosipulia salaattiin 😍 Tiedät, miten onnekas olen, kun nostan puhelimen ja soitan hänelle ❤.</w:t>
      </w:r>
    </w:p>
    <w:p>
      <w:r>
        <w:rPr>
          <w:b/>
          <w:u w:val="single"/>
        </w:rPr>
        <w:t xml:space="preserve">697606</w:t>
      </w:r>
    </w:p>
    <w:p>
      <w:r>
        <w:t xml:space="preserve">Jos Slak olisi hyökännyt PopTv Echoesin setien kimppuun taustalta samalla tavalla kuin hän hyökkäsi kouluntarkastaja parkaa vastaan, olisin pitänyt häntä toimittajana, en kiusaajana.</w:t>
      </w:r>
    </w:p>
    <w:p>
      <w:r>
        <w:rPr>
          <w:b/>
          <w:u w:val="single"/>
        </w:rPr>
        <w:t xml:space="preserve">697607</w:t>
      </w:r>
    </w:p>
    <w:p>
      <w:r>
        <w:t xml:space="preserve">Käyttäjien tuotteiden alle jättämät kommentit ja arvostelut verkossa ovat edelleen epäilyttäviä. https://t.co/3cllpjKObJ</w:t>
      </w:r>
    </w:p>
    <w:p>
      <w:r>
        <w:rPr>
          <w:b/>
          <w:u w:val="single"/>
        </w:rPr>
        <w:t xml:space="preserve">697608</w:t>
      </w:r>
    </w:p>
    <w:p>
      <w:r>
        <w:t xml:space="preserve">Nosturinkuljettaja tulee töihin kiihkeänä. Pomo antaa hänen ajaa nosturia. Molemmat lentävät. RTVSLO - kaikki hyvin. Meidän(TM) https://t.co/PgyealKT1R</w:t>
      </w:r>
    </w:p>
    <w:p>
      <w:r>
        <w:rPr>
          <w:b/>
          <w:u w:val="single"/>
        </w:rPr>
        <w:t xml:space="preserve">697609</w:t>
      </w:r>
    </w:p>
    <w:p>
      <w:r>
        <w:t xml:space="preserve">@ModernFarmer Lapset ovat rehellisiä,joten olet nössö, tarkista toinen vaa'alla.</w:t>
      </w:r>
    </w:p>
    <w:p>
      <w:r>
        <w:rPr>
          <w:b/>
          <w:u w:val="single"/>
        </w:rPr>
        <w:t xml:space="preserve">697610</w:t>
      </w:r>
    </w:p>
    <w:p>
      <w:r>
        <w:t xml:space="preserve">@BojanPozar @vecer @MMtvit Janez Janšan perässä puhuminen ei enää toimi, eivätkä he saa kirjoittaa mitään muuta!!! Ja se siitä!</w:t>
      </w:r>
    </w:p>
    <w:p>
      <w:r>
        <w:rPr>
          <w:b/>
          <w:u w:val="single"/>
        </w:rPr>
        <w:t xml:space="preserve">697611</w:t>
      </w:r>
    </w:p>
    <w:p>
      <w:r>
        <w:t xml:space="preserve">ELÄKEJÄRJESTELMÄ NÄYTTÄÄ ROMAHTAVAN, KUN ELÄKELÄISILLE ANNETAAN MAKSUTTOMIA KULJETUKSIA KORKEAMPIEN ELÄKKEIDEN SIJASTA.</w:t>
      </w:r>
    </w:p>
    <w:p>
      <w:r>
        <w:rPr>
          <w:b/>
          <w:u w:val="single"/>
        </w:rPr>
        <w:t xml:space="preserve">697612</w:t>
      </w:r>
    </w:p>
    <w:p>
      <w:r>
        <w:t xml:space="preserve">@MiranStajerc @anitandrensek @protislovje mutta eikö kipulääkkeet siirretty Peter Držajille?</w:t>
      </w:r>
    </w:p>
    <w:p>
      <w:r>
        <w:rPr>
          <w:b/>
          <w:u w:val="single"/>
        </w:rPr>
        <w:t xml:space="preserve">697613</w:t>
      </w:r>
    </w:p>
    <w:p>
      <w:r>
        <w:t xml:space="preserve">@tasosedova Yksi lapsista pudotti viime kerralla kaapunsa kesken liikuntatunnin :)</w:t>
      </w:r>
    </w:p>
    <w:p>
      <w:r>
        <w:rPr>
          <w:b/>
          <w:u w:val="single"/>
        </w:rPr>
        <w:t xml:space="preserve">697614</w:t>
      </w:r>
    </w:p>
    <w:p>
      <w:r>
        <w:br/>
        <w:br/>
        <w:t xml:space="preserve">Tällaisia sydämiä on olemassa... Vain hölmöt sanovat, että ne ovat vaarallisia..</w:t>
      </w:r>
    </w:p>
    <w:p>
      <w:r>
        <w:rPr>
          <w:b/>
          <w:u w:val="single"/>
        </w:rPr>
        <w:t xml:space="preserve">697615</w:t>
      </w:r>
    </w:p>
    <w:p>
      <w:r>
        <w:t xml:space="preserve">@SlanaZagar @ErikaPlaninsec @MatevzNovak @bmz9453 @ToneKrkovic Aivan oikein, ohjeet tulevat ylhäältä alas.</w:t>
      </w:r>
    </w:p>
    <w:p>
      <w:r>
        <w:rPr>
          <w:b/>
          <w:u w:val="single"/>
        </w:rPr>
        <w:t xml:space="preserve">697616</w:t>
      </w:r>
    </w:p>
    <w:p>
      <w:r>
        <w:t xml:space="preserve">@Casnik @MetkaSmole Kuten tavallista, oikeusasiamies pysyy hiljaa tai puhuu vihapuhetta.</w:t>
      </w:r>
    </w:p>
    <w:p>
      <w:r>
        <w:rPr>
          <w:b/>
          <w:u w:val="single"/>
        </w:rPr>
        <w:t xml:space="preserve">697617</w:t>
      </w:r>
    </w:p>
    <w:p>
      <w:r>
        <w:t xml:space="preserve">#NovaZvezda @PlanetTV otitko yleisön bg:hen kuvauksia varten vai ovatko he paikallisia?</w:t>
      </w:r>
    </w:p>
    <w:p>
      <w:r>
        <w:rPr>
          <w:b/>
          <w:u w:val="single"/>
        </w:rPr>
        <w:t xml:space="preserve">697618</w:t>
      </w:r>
    </w:p>
    <w:p>
      <w:r>
        <w:t xml:space="preserve">Vammaissimulaattorit, kuten te sanotte; "teidän on selvittävä, jotta saatte vammaiskortin"!</w:t>
        <w:br/>
        <w:br/>
        <w:t xml:space="preserve"> Katso peiliin... https://t.co/Uw1MBcLJhn</w:t>
      </w:r>
    </w:p>
    <w:p>
      <w:r>
        <w:rPr>
          <w:b/>
          <w:u w:val="single"/>
        </w:rPr>
        <w:t xml:space="preserve">697619</w:t>
      </w:r>
    </w:p>
    <w:p>
      <w:r>
        <w:t xml:space="preserve">Toneta Ropan alakoulun lapset, Facebook kertoo olleensa Portorožissa humalassa kuin korkki - Älä lue hallinnon sanomalehtiä</w:t>
      </w:r>
    </w:p>
    <w:p>
      <w:r>
        <w:rPr>
          <w:b/>
          <w:u w:val="single"/>
        </w:rPr>
        <w:t xml:space="preserve">697620</w:t>
      </w:r>
    </w:p>
    <w:p>
      <w:r>
        <w:t xml:space="preserve">Osastolle lensi kanalintu. Minun oli saatava se kiinni ja annettava se potilaalle A.</w:t>
      </w:r>
    </w:p>
    <w:p>
      <w:r>
        <w:rPr>
          <w:b/>
          <w:u w:val="single"/>
        </w:rPr>
        <w:t xml:space="preserve">697621</w:t>
      </w:r>
    </w:p>
    <w:p>
      <w:r>
        <w:t xml:space="preserve">@SuzanaP24ur @IJoveva on menettänyt objektiivisuutensa. opportunistinen median äänitorvi, surullista.</w:t>
      </w:r>
    </w:p>
    <w:p>
      <w:r>
        <w:rPr>
          <w:b/>
          <w:u w:val="single"/>
        </w:rPr>
        <w:t xml:space="preserve">697622</w:t>
      </w:r>
    </w:p>
    <w:p>
      <w:r>
        <w:t xml:space="preserve">Sähkötekniikan tiedekunnan ja tietojenkäsittelytieteen ja tietotekniikan tiedekunnan opiskelijat tulevat... https://t.co/KcFRCT6eFU...</w:t>
      </w:r>
    </w:p>
    <w:p>
      <w:r>
        <w:rPr>
          <w:b/>
          <w:u w:val="single"/>
        </w:rPr>
        <w:t xml:space="preserve">697623</w:t>
      </w:r>
    </w:p>
    <w:p>
      <w:r>
        <w:t xml:space="preserve">Se, joka ei osaa erottaa bruttoa ja nettoa toisistaan, ei voi olla hallituksessa!!!!. Kuukausi, palauttakaa taloustieteen perusteet! #vaalit2018</w:t>
      </w:r>
    </w:p>
    <w:p>
      <w:r>
        <w:rPr>
          <w:b/>
          <w:u w:val="single"/>
        </w:rPr>
        <w:t xml:space="preserve">697624</w:t>
      </w:r>
    </w:p>
    <w:p>
      <w:r>
        <w:t xml:space="preserve">@bobsparrow70 @strankaDeSUS @AngelikaMlinar Hän oli ALDE:n varapuheenjohtaja. Tämä antaa heille automaattisesti niin paljon pisteitä, ettei heitä voi saada kiinni.</w:t>
      </w:r>
    </w:p>
    <w:p>
      <w:r>
        <w:rPr>
          <w:b/>
          <w:u w:val="single"/>
        </w:rPr>
        <w:t xml:space="preserve">697625</w:t>
      </w:r>
    </w:p>
    <w:p>
      <w:r>
        <w:t xml:space="preserve">@GrillSas Joten ehdottaa JFVN Jeesus räkättää taivaalle, MNFIR Maria ei vittuile mitään ja synnyttää en maksa siitä mitään.</w:t>
      </w:r>
    </w:p>
    <w:p>
      <w:r>
        <w:rPr>
          <w:b/>
          <w:u w:val="single"/>
        </w:rPr>
        <w:t xml:space="preserve">697626</w:t>
      </w:r>
    </w:p>
    <w:p>
      <w:r>
        <w:t xml:space="preserve">Kyllä, tiedämme, että te olette taistelijoita EU:n roistoja vastaan. Muistakaa heiluttaa bandero rossoa nyt kaikkien nähtäväksi! https://t.co/QpxoyRg0yP</w:t>
      </w:r>
    </w:p>
    <w:p>
      <w:r>
        <w:rPr>
          <w:b/>
          <w:u w:val="single"/>
        </w:rPr>
        <w:t xml:space="preserve">697627</w:t>
      </w:r>
    </w:p>
    <w:p>
      <w:r>
        <w:t xml:space="preserve">@MilenaMilenca Vain korruptoituneet kommunistit vastustavat edistystä ja tiedettä! Heille sallitaan kaikki keinot!</w:t>
      </w:r>
    </w:p>
    <w:p>
      <w:r>
        <w:rPr>
          <w:b/>
          <w:u w:val="single"/>
        </w:rPr>
        <w:t xml:space="preserve">697628</w:t>
      </w:r>
    </w:p>
    <w:p>
      <w:r>
        <w:t xml:space="preserve">@STA_novice Siellä heidät yritetään antaa takaisin vanhemmille, mikä on kiitettävää, mutta täällä heidät viedään pois isovanhemmilta.</w:t>
      </w:r>
    </w:p>
    <w:p>
      <w:r>
        <w:rPr>
          <w:b/>
          <w:u w:val="single"/>
        </w:rPr>
        <w:t xml:space="preserve">697629</w:t>
      </w:r>
    </w:p>
    <w:p>
      <w:r>
        <w:t xml:space="preserve">@toplovodar Aamu-iltapäivän WAVE oli vain meitä varten. Pihvit lautasen poikki, ohuella, iskuvalla kuparityylillä, tee se minulle! Ja rusetti ja PK. Laki</w:t>
      </w:r>
    </w:p>
    <w:p>
      <w:r>
        <w:rPr>
          <w:b/>
          <w:u w:val="single"/>
        </w:rPr>
        <w:t xml:space="preserve">697630</w:t>
      </w:r>
    </w:p>
    <w:p>
      <w:r>
        <w:t xml:space="preserve">Avaruusalus odottaa Vatovecia RTV:n edessä... ja vie hänet takaisin sinne, mistä hän tuli, kun hän on valmis.#NaMars</w:t>
      </w:r>
    </w:p>
    <w:p>
      <w:r>
        <w:rPr>
          <w:b/>
          <w:u w:val="single"/>
        </w:rPr>
        <w:t xml:space="preserve">697631</w:t>
      </w:r>
    </w:p>
    <w:p>
      <w:r>
        <w:t xml:space="preserve">Silmät / cinquain: silmät vanhat, sameat, haparoivat, etsivät, erottelevat, rakastavat kasvot häipyvät päätuen kohdalla Kirjoittaja: triglav https://t.co/PBEdEtL1PM</w:t>
      </w:r>
    </w:p>
    <w:p>
      <w:r>
        <w:rPr>
          <w:b/>
          <w:u w:val="single"/>
        </w:rPr>
        <w:t xml:space="preserve">697632</w:t>
      </w:r>
    </w:p>
    <w:p>
      <w:r>
        <w:t xml:space="preserve">@mihamale Ainakin vanhoilla päivillä, ennen kuolemaa, ihmiset tekevät yleensä hyviä tekoja, jotka helpottavat siirtymistä.</w:t>
      </w:r>
    </w:p>
    <w:p>
      <w:r>
        <w:rPr>
          <w:b/>
          <w:u w:val="single"/>
        </w:rPr>
        <w:t xml:space="preserve">697633</w:t>
      </w:r>
    </w:p>
    <w:p>
      <w:r>
        <w:t xml:space="preserve">#srcebia..kun otetaan huomioon, että psykopaatti Katanec saa meidät näyttämään idiooteilta..miksi emme vain boikotoisi maajoukkuetta..pysytään kotona ja tullaan takaisin 10 vuoden päästä kannustamaan.</w:t>
      </w:r>
    </w:p>
    <w:p>
      <w:r>
        <w:rPr>
          <w:b/>
          <w:u w:val="single"/>
        </w:rPr>
        <w:t xml:space="preserve">697634</w:t>
      </w:r>
    </w:p>
    <w:p>
      <w:r>
        <w:t xml:space="preserve">@MetkaSmole Tavallaan minun on suojeltava tytön viattomuutta. Cameltrajbarsin seksuaalinen loisto on suojelemisen arvoinen!</w:t>
      </w:r>
    </w:p>
    <w:p>
      <w:r>
        <w:rPr>
          <w:b/>
          <w:u w:val="single"/>
        </w:rPr>
        <w:t xml:space="preserve">697635</w:t>
      </w:r>
    </w:p>
    <w:p>
      <w:r>
        <w:t xml:space="preserve">@had @AndrejRavnikar nokia ei ole menossa mihinkään vähään aikaan. Heillä on myös suunnitelma B. Patentit ovat arvokkaita vain sen verran kuin joku antaa niistä, ja joka päivä vähemmän.</w:t>
      </w:r>
    </w:p>
    <w:p>
      <w:r>
        <w:rPr>
          <w:b/>
          <w:u w:val="single"/>
        </w:rPr>
        <w:t xml:space="preserve">697636</w:t>
      </w:r>
    </w:p>
    <w:p>
      <w:r>
        <w:t xml:space="preserve">@karmennovak Mielestäni se ei ole pakollinen eikä sitä ole poistettu. Joillakin ihmisillä on liikaa aikaa hölynpölylle.</w:t>
      </w:r>
    </w:p>
    <w:p>
      <w:r>
        <w:rPr>
          <w:b/>
          <w:u w:val="single"/>
        </w:rPr>
        <w:t xml:space="preserve">697637</w:t>
      </w:r>
    </w:p>
    <w:p>
      <w:r>
        <w:t xml:space="preserve">@strankalevica @LukaMesec Vastustat kaikkea ja kaikkia, jotka eivät hengitä kommunistia! Puolueesi ja sen jäsenten ÄO:sta .....</w:t>
      </w:r>
    </w:p>
    <w:p>
      <w:r>
        <w:rPr>
          <w:b/>
          <w:u w:val="single"/>
        </w:rPr>
        <w:t xml:space="preserve">697638</w:t>
      </w:r>
    </w:p>
    <w:p>
      <w:r>
        <w:t xml:space="preserve">@Stanisl15592752 @zasledovalec70 Mene ensi vuonna Grazin adventtimessuille, koko Maribor on siellä.</w:t>
      </w:r>
    </w:p>
    <w:p>
      <w:r>
        <w:rPr>
          <w:b/>
          <w:u w:val="single"/>
        </w:rPr>
        <w:t xml:space="preserve">697639</w:t>
      </w:r>
    </w:p>
    <w:p>
      <w:r>
        <w:t xml:space="preserve">@cesenj @MSrebre ... laivoilla on myös 3x henkeä Saharan eteläpuolisesta Afrikasta. Afrikasta afrikkalaisille!</w:t>
      </w:r>
    </w:p>
    <w:p>
      <w:r>
        <w:rPr>
          <w:b/>
          <w:u w:val="single"/>
        </w:rPr>
        <w:t xml:space="preserve">697640</w:t>
      </w:r>
    </w:p>
    <w:p>
      <w:r>
        <w:t xml:space="preserve">@MikroPolo Muutama vuosi sitten kerrostalomme edessä olevaan akaasiapuuhun osui puu 15 cm korkeudella maanpinnasta, ja se melkein katkesi.</w:t>
      </w:r>
    </w:p>
    <w:p>
      <w:r>
        <w:rPr>
          <w:b/>
          <w:u w:val="single"/>
        </w:rPr>
        <w:t xml:space="preserve">697641</w:t>
      </w:r>
    </w:p>
    <w:p>
      <w:r>
        <w:t xml:space="preserve">@RadioSLOVENEC ... onko tämä ennakkotapaus vain läpimärkä, vai onko se tällainen koko ajan?</w:t>
      </w:r>
    </w:p>
    <w:p>
      <w:r>
        <w:rPr>
          <w:b/>
          <w:u w:val="single"/>
        </w:rPr>
        <w:t xml:space="preserve">697642</w:t>
      </w:r>
    </w:p>
    <w:p>
      <w:r>
        <w:t xml:space="preserve">@drfilomena @p_zoran Kyllä, muut ovat korruptoituneita ja valehtelevat... mutta me olemme puhtaita kuin kyyneleet.</w:t>
      </w:r>
    </w:p>
    <w:p>
      <w:r>
        <w:rPr>
          <w:b/>
          <w:u w:val="single"/>
        </w:rPr>
        <w:t xml:space="preserve">697643</w:t>
      </w:r>
    </w:p>
    <w:p>
      <w:r>
        <w:t xml:space="preserve">Keskellä Zagrebia huutaen "Tito ikuisesti!". Cerarin hallitus rahoittaa kommunistisia aktivisteja ulkomailla? https://t.co/5TxK1Qwz94</w:t>
      </w:r>
    </w:p>
    <w:p>
      <w:r>
        <w:rPr>
          <w:b/>
          <w:u w:val="single"/>
        </w:rPr>
        <w:t xml:space="preserve">697644</w:t>
      </w:r>
    </w:p>
    <w:p>
      <w:r>
        <w:t xml:space="preserve">me olemme kauniita ja älykkäitä he ovat rumia ja tyhmiä. ajatellen komifasistia https://t.co/rfeQ2AL9fi</w:t>
      </w:r>
    </w:p>
    <w:p>
      <w:r>
        <w:rPr>
          <w:b/>
          <w:u w:val="single"/>
        </w:rPr>
        <w:t xml:space="preserve">697645</w:t>
      </w:r>
    </w:p>
    <w:p>
      <w:r>
        <w:t xml:space="preserve">@MitjaKravanja En pidä heitä kovin älykkäinä tai nokkelina. Ei alastonkuvia, koska sen takana on kokonainen tribuuni riisuttuja miehiä. #wtf</w:t>
      </w:r>
    </w:p>
    <w:p>
      <w:r>
        <w:rPr>
          <w:b/>
          <w:u w:val="single"/>
        </w:rPr>
        <w:t xml:space="preserve">697646</w:t>
      </w:r>
    </w:p>
    <w:p>
      <w:r>
        <w:t xml:space="preserve">Mojka Maveč, vaikka HenryCole ei voi kehua Ljubljanan kauneutta, olisi outsorcala miehiä.</w:t>
      </w:r>
    </w:p>
    <w:p>
      <w:r>
        <w:rPr>
          <w:b/>
          <w:u w:val="single"/>
        </w:rPr>
        <w:t xml:space="preserve">697647</w:t>
      </w:r>
    </w:p>
    <w:p>
      <w:r>
        <w:t xml:space="preserve">@DobraMrha @RevijaReporter Mikä hätänä, ei ole muuta, kommunistit ovat imeneet kaiken mikä oli minkään arvoista 😂🤣</w:t>
      </w:r>
    </w:p>
    <w:p>
      <w:r>
        <w:rPr>
          <w:b/>
          <w:u w:val="single"/>
        </w:rPr>
        <w:t xml:space="preserve">697648</w:t>
      </w:r>
    </w:p>
    <w:p>
      <w:r>
        <w:t xml:space="preserve">🤣🤣🤣🤣 Tyypillinen oikeistolainen butthurt, joka ei ole vieläkään tajunnut, mihin hän on jumissa. https://t.co/2dtc1v5udf</w:t>
      </w:r>
    </w:p>
    <w:p>
      <w:r>
        <w:rPr>
          <w:b/>
          <w:u w:val="single"/>
        </w:rPr>
        <w:t xml:space="preserve">697649</w:t>
      </w:r>
    </w:p>
    <w:p>
      <w:r>
        <w:t xml:space="preserve">Koska olin melkein unohtaa durh mars gobcam🥴</w:t>
        <w:br/>
        <w:t xml:space="preserve">Toivotan onnellista ja menestyksekästä uutta vuotta kauneimmalle twiittaajalle, jonka kanssa minulla on yhteinen nimi...🥂</w:t>
      </w:r>
    </w:p>
    <w:p>
      <w:r>
        <w:rPr>
          <w:b/>
          <w:u w:val="single"/>
        </w:rPr>
        <w:t xml:space="preserve">697650</w:t>
      </w:r>
    </w:p>
    <w:p>
      <w:r>
        <w:t xml:space="preserve">@dragica12 @TopnewsSi he menivät kuvauksiin mahdollisten mitalien kanssa, mutta he voivat pyyhkiä nenänsä alta kaliper.... DAMN</w:t>
      </w:r>
    </w:p>
    <w:p>
      <w:r>
        <w:rPr>
          <w:b/>
          <w:u w:val="single"/>
        </w:rPr>
        <w:t xml:space="preserve">697651</w:t>
      </w:r>
    </w:p>
    <w:p>
      <w:r>
        <w:t xml:space="preserve">@kundrava laita puolet etikkaa, puolet vettä + puoli teelusikallista sokeria + noin 2 ml priliä pieneen lasiin. Olen saanut yli 100 kääpiötä,</w:t>
      </w:r>
    </w:p>
    <w:p>
      <w:r>
        <w:rPr>
          <w:b/>
          <w:u w:val="single"/>
        </w:rPr>
        <w:t xml:space="preserve">697652</w:t>
      </w:r>
    </w:p>
    <w:p>
      <w:r>
        <w:t xml:space="preserve">Piispojen pitäisi miettiä kahdesti ennen kuin puolustavat Israelia, joka "puolustaa itseään" aseilla, sorrolla ja likvidoinneilla. https://t.co/AWarz5Z2Ud.</w:t>
      </w:r>
    </w:p>
    <w:p>
      <w:r>
        <w:rPr>
          <w:b/>
          <w:u w:val="single"/>
        </w:rPr>
        <w:t xml:space="preserve">697653</w:t>
      </w:r>
    </w:p>
    <w:p>
      <w:r>
        <w:t xml:space="preserve">Punainen huone, jossa on hierontatuoli @Visitcelje #celjskigrad #tortura https://t.co/Fv7EulxKD7</w:t>
      </w:r>
    </w:p>
    <w:p>
      <w:r>
        <w:rPr>
          <w:b/>
          <w:u w:val="single"/>
        </w:rPr>
        <w:t xml:space="preserve">697654</w:t>
      </w:r>
    </w:p>
    <w:p>
      <w:r>
        <w:t xml:space="preserve">@SladkoKotLimona Jos lisäät frutekin, kaikki luulevat, että sinulla on mullet kotona.</w:t>
      </w:r>
    </w:p>
    <w:p>
      <w:r>
        <w:rPr>
          <w:b/>
          <w:u w:val="single"/>
        </w:rPr>
        <w:t xml:space="preserve">697655</w:t>
      </w:r>
    </w:p>
    <w:p>
      <w:r>
        <w:t xml:space="preserve">@Agathung Kun lopetat niiden ostamisen, he lopettavat niiden myymisen... niin helppoa!</w:t>
      </w:r>
    </w:p>
    <w:p>
      <w:r>
        <w:rPr>
          <w:b/>
          <w:u w:val="single"/>
        </w:rPr>
        <w:t xml:space="preserve">697656</w:t>
      </w:r>
    </w:p>
    <w:p>
      <w:r>
        <w:t xml:space="preserve">@Pikowaru Se oli kyllä. Varastettu auto. Mutta Tanin auto ostettiin luotolla, ja vakuutus kuului pakettiin...</w:t>
      </w:r>
    </w:p>
    <w:p>
      <w:r>
        <w:rPr>
          <w:b/>
          <w:u w:val="single"/>
        </w:rPr>
        <w:t xml:space="preserve">697657</w:t>
      </w:r>
    </w:p>
    <w:p>
      <w:r>
        <w:t xml:space="preserve">@EPameten Ota hack ja mene tekemään jotain fiksua, jos olet ainoa fiksu.</w:t>
      </w:r>
    </w:p>
    <w:p>
      <w:r>
        <w:rPr>
          <w:b/>
          <w:u w:val="single"/>
        </w:rPr>
        <w:t xml:space="preserve">697658</w:t>
      </w:r>
    </w:p>
    <w:p>
      <w:r>
        <w:t xml:space="preserve">On selvää, että sosialisteille vihreä toimii vain naamiointivärinä, jolla he naamioivat luokkataistelunsa</w:t>
        <w:br/>
        <w:t xml:space="preserve">https://t.co/6ihBmAxOTr</w:t>
      </w:r>
    </w:p>
    <w:p>
      <w:r>
        <w:rPr>
          <w:b/>
          <w:u w:val="single"/>
        </w:rPr>
        <w:t xml:space="preserve">697659</w:t>
      </w:r>
    </w:p>
    <w:p>
      <w:r>
        <w:t xml:space="preserve">@YanchMb Löin jotain kovaa piipun kanssa kumiin ja huopaan ja se repi kumin.</w:t>
      </w:r>
    </w:p>
    <w:p>
      <w:r>
        <w:rPr>
          <w:b/>
          <w:u w:val="single"/>
        </w:rPr>
        <w:t xml:space="preserve">697660</w:t>
      </w:r>
    </w:p>
    <w:p>
      <w:r>
        <w:t xml:space="preserve">@ErikaPlaninsec joka tapauksessa. Viidennen kerran jälkeen on outoa, ettei mikään jää kiinni. Mutta sitten luin, että Mercatorilla on vain 4 prosenttia. Vittu suru</w:t>
      </w:r>
    </w:p>
    <w:p>
      <w:r>
        <w:rPr>
          <w:b/>
          <w:u w:val="single"/>
        </w:rPr>
        <w:t xml:space="preserve">697661</w:t>
      </w:r>
    </w:p>
    <w:p>
      <w:r>
        <w:t xml:space="preserve">@organisationSDM @TinKampl @MSS_news Toistaiseksi he kaikki ovat olleet Caligulan kaltaisia... laillisia orgioita ulkomaisesta omaisuudesta...</w:t>
      </w:r>
    </w:p>
    <w:p>
      <w:r>
        <w:rPr>
          <w:b/>
          <w:u w:val="single"/>
        </w:rPr>
        <w:t xml:space="preserve">697662</w:t>
      </w:r>
    </w:p>
    <w:p>
      <w:r>
        <w:t xml:space="preserve">@Alex4aleksandra tämä on allegliarismia, jonka kommunistisiat ovat iskostaneet meihin, buuu ma da them...</w:t>
      </w:r>
    </w:p>
    <w:p>
      <w:r>
        <w:rPr>
          <w:b/>
          <w:u w:val="single"/>
        </w:rPr>
        <w:t xml:space="preserve">697663</w:t>
      </w:r>
    </w:p>
    <w:p>
      <w:r>
        <w:t xml:space="preserve">Mielenkiintoista, kun olen messussa, en usko, että he kuuntelevat rippikoululaista niin paljon, mutta näen, että heitä seurataan melko tarkasti.</w:t>
      </w:r>
    </w:p>
    <w:p>
      <w:r>
        <w:rPr>
          <w:b/>
          <w:u w:val="single"/>
        </w:rPr>
        <w:t xml:space="preserve">697664</w:t>
      </w:r>
    </w:p>
    <w:p>
      <w:r>
        <w:t xml:space="preserve">@surfon Kyllä, mutta maailmanlaajuiset ympäristöjärjestöt ovat jo ainakin vuosikymmenen ajan vastustaneet palmuöljyä ja lisänneet tietoisuutta siitä.</w:t>
      </w:r>
    </w:p>
    <w:p>
      <w:r>
        <w:rPr>
          <w:b/>
          <w:u w:val="single"/>
        </w:rPr>
        <w:t xml:space="preserve">697665</w:t>
      </w:r>
    </w:p>
    <w:p>
      <w:r>
        <w:t xml:space="preserve">Jos pomo lähettäisi verenimijän mulkulleen, Romana on täydellinen ehdokas presidentiksi. Paljon parempi kuin nykyinen pelle.</w:t>
      </w:r>
    </w:p>
    <w:p>
      <w:r>
        <w:rPr>
          <w:b/>
          <w:u w:val="single"/>
        </w:rPr>
        <w:t xml:space="preserve">697666</w:t>
      </w:r>
    </w:p>
    <w:p>
      <w:r>
        <w:t xml:space="preserve">@Avto_Finance @rollsroycecars Nämä ja vastaavat "onnistumiset" ovat suora osoitus siitä, kuinka paljon köyhien määrä on kasvanut.</w:t>
      </w:r>
    </w:p>
    <w:p>
      <w:r>
        <w:rPr>
          <w:b/>
          <w:u w:val="single"/>
        </w:rPr>
        <w:t xml:space="preserve">697667</w:t>
      </w:r>
    </w:p>
    <w:p>
      <w:r>
        <w:t xml:space="preserve">Minun piti värittää värityskirjat.</w:t>
        <w:br/>
        <w:t xml:space="preserve"> Ostin ne osoitteesta https://t.co/jIQiKuM3Tf, jossa olen platinajäsen. https://t.co/oi8cbXtpcK.</w:t>
      </w:r>
    </w:p>
    <w:p>
      <w:r>
        <w:rPr>
          <w:b/>
          <w:u w:val="single"/>
        </w:rPr>
        <w:t xml:space="preserve">697668</w:t>
      </w:r>
    </w:p>
    <w:p>
      <w:r>
        <w:t xml:space="preserve">@RomanVodeb @branka25153603 Kunnes hyväksyt todellisen slovenialaisen totuuden (kommunismin rikollisuuden), luen sinua vain, mutta en säännöllisesti.</w:t>
      </w:r>
    </w:p>
    <w:p>
      <w:r>
        <w:rPr>
          <w:b/>
          <w:u w:val="single"/>
        </w:rPr>
        <w:t xml:space="preserve">697669</w:t>
      </w:r>
    </w:p>
    <w:p>
      <w:r>
        <w:t xml:space="preserve">@had On kauheaa, että joku onnettomuudessa oleva levittää propagandaansa näiden kahden tavoin. Se on vastuutonta ja edistää vihaa.</w:t>
      </w:r>
    </w:p>
    <w:p>
      <w:r>
        <w:rPr>
          <w:b/>
          <w:u w:val="single"/>
        </w:rPr>
        <w:t xml:space="preserve">697670</w:t>
      </w:r>
    </w:p>
    <w:p>
      <w:r>
        <w:t xml:space="preserve">Aion ostaa vaimolleni 100 metriä alumiinifoliota uudeksi vuodeksi.</w:t>
        <w:br/>
        <w:t xml:space="preserve"> Ensi vuonna voin ostaa uuden rullan.</w:t>
      </w:r>
    </w:p>
    <w:p>
      <w:r>
        <w:rPr>
          <w:b/>
          <w:u w:val="single"/>
        </w:rPr>
        <w:t xml:space="preserve">697671</w:t>
      </w:r>
    </w:p>
    <w:p>
      <w:r>
        <w:t xml:space="preserve">11 VUOTTA, heidän piti saada mafioso OPANKARin syyte lopulliseksi. Kommunistibavconin ☆Rikosoikeus☆</w:t>
      </w:r>
    </w:p>
    <w:p>
      <w:r>
        <w:rPr>
          <w:b/>
          <w:u w:val="single"/>
        </w:rPr>
        <w:t xml:space="preserve">697672</w:t>
      </w:r>
    </w:p>
    <w:p>
      <w:r>
        <w:t xml:space="preserve">Siirtolaiset kuin muurahaiset Kolpen toisella puolella https://t.co/tnbuWOaFO6 via @MojaDolenjska</w:t>
      </w:r>
    </w:p>
    <w:p>
      <w:r>
        <w:rPr>
          <w:b/>
          <w:u w:val="single"/>
        </w:rPr>
        <w:t xml:space="preserve">697673</w:t>
      </w:r>
    </w:p>
    <w:p>
      <w:r>
        <w:br/>
        <w:t xml:space="preserve">Seuraavaksi raportoi Makarova...vittu äitisi vyöstä</w:t>
      </w:r>
    </w:p>
    <w:p>
      <w:r>
        <w:rPr>
          <w:b/>
          <w:u w:val="single"/>
        </w:rPr>
        <w:t xml:space="preserve">697674</w:t>
      </w:r>
    </w:p>
    <w:p>
      <w:r>
        <w:t xml:space="preserve">@ATBeatris @JozeJos Serpocladivarin hovin viihdyttäjien höpötys ei myöskään loppunut. 👺</w:t>
      </w:r>
    </w:p>
    <w:p>
      <w:r>
        <w:rPr>
          <w:b/>
          <w:u w:val="single"/>
        </w:rPr>
        <w:t xml:space="preserve">697675</w:t>
      </w:r>
    </w:p>
    <w:p>
      <w:r>
        <w:t xml:space="preserve">@DeloKultura vaikka outo provokaatio, tämä on totta galleristien (ja kuraattoreiden) monopolien kanssa.</w:t>
      </w:r>
    </w:p>
    <w:p>
      <w:r>
        <w:rPr>
          <w:b/>
          <w:u w:val="single"/>
        </w:rPr>
        <w:t xml:space="preserve">697676</w:t>
      </w:r>
    </w:p>
    <w:p>
      <w:r>
        <w:t xml:space="preserve">@NavadniNimda @Istefan1975 @prgadp @Dnevnik_si Jos olet normaali, niin en todellakaan halua tavata muita!</w:t>
      </w:r>
    </w:p>
    <w:p>
      <w:r>
        <w:rPr>
          <w:b/>
          <w:u w:val="single"/>
        </w:rPr>
        <w:t xml:space="preserve">697677</w:t>
      </w:r>
    </w:p>
    <w:p>
      <w:r>
        <w:t xml:space="preserve">Bravo @TVDnevnik Primc ja hullut janissit katetreilla ovat taas pääsana prime time -aikana... ja "toimittaja" Tea Šavor on SDS:stä!</w:t>
      </w:r>
    </w:p>
    <w:p>
      <w:r>
        <w:rPr>
          <w:b/>
          <w:u w:val="single"/>
        </w:rPr>
        <w:t xml:space="preserve">697678</w:t>
      </w:r>
    </w:p>
    <w:p>
      <w:r>
        <w:t xml:space="preserve">@Maxova68 Tämä kuulostaa minusta siltä, että olet testannut edellisen twiitin asiaa hieman.</w:t>
      </w:r>
    </w:p>
    <w:p>
      <w:r>
        <w:rPr>
          <w:b/>
          <w:u w:val="single"/>
        </w:rPr>
        <w:t xml:space="preserve">697679</w:t>
      </w:r>
    </w:p>
    <w:p>
      <w:r>
        <w:t xml:space="preserve">@MKavscek En tiedä. Bussit tulevat kuulemma joka viikonloppu. Sanoi Primarkin myyjä.</w:t>
      </w:r>
    </w:p>
    <w:p>
      <w:r>
        <w:rPr>
          <w:b/>
          <w:u w:val="single"/>
        </w:rPr>
        <w:t xml:space="preserve">697680</w:t>
      </w:r>
    </w:p>
    <w:p>
      <w:r>
        <w:t xml:space="preserve">Mahtipontinen otsikko voisi olla: Korealaisia siirtolaisia kuljettanut vene uppoaa....</w:t>
        <w:br/>
        <w:t xml:space="preserve">(hyvä loppu, kaikki hyvin...) https://t.co/nxCCMA3QhD</w:t>
      </w:r>
    </w:p>
    <w:p>
      <w:r>
        <w:rPr>
          <w:b/>
          <w:u w:val="single"/>
        </w:rPr>
        <w:t xml:space="preserve">697681</w:t>
      </w:r>
    </w:p>
    <w:p>
      <w:r>
        <w:t xml:space="preserve">@davorvrban @yrennia1 haha ironiaa on se, että olet väärennös...keksi murglin palveluksessa tai mitä oikeistolaiset sanovat;)</w:t>
      </w:r>
    </w:p>
    <w:p>
      <w:r>
        <w:rPr>
          <w:b/>
          <w:u w:val="single"/>
        </w:rPr>
        <w:t xml:space="preserve">697682</w:t>
      </w:r>
    </w:p>
    <w:p>
      <w:r>
        <w:t xml:space="preserve">@WinstonMiniluv Me kaikki vastustamme terrorismia, teurastusta, ja nyt pyydät minua tappamaan! WTF</w:t>
      </w:r>
    </w:p>
    <w:p>
      <w:r>
        <w:rPr>
          <w:b/>
          <w:u w:val="single"/>
        </w:rPr>
        <w:t xml:space="preserve">697683</w:t>
      </w:r>
    </w:p>
    <w:p>
      <w:r>
        <w:t xml:space="preserve">Manometri pumpussa, loistava tilaisuus mansplainingiin. Jos joltakulta loppuvat ideat. Ole hyvä.</w:t>
      </w:r>
    </w:p>
    <w:p>
      <w:r>
        <w:rPr>
          <w:b/>
          <w:u w:val="single"/>
        </w:rPr>
        <w:t xml:space="preserve">697684</w:t>
      </w:r>
    </w:p>
    <w:p>
      <w:r>
        <w:t xml:space="preserve">Hyvät naiset ja herrat, uusi lentokonetyyppi @Airbus -perheeseen, Airbus A220 💪👍</w:t>
        <w:br/>
        <w:t xml:space="preserve">#airbus #airbusa220 #bombardier @Bombardier https://t.co/ELIwhys457</w:t>
      </w:r>
    </w:p>
    <w:p>
      <w:r>
        <w:rPr>
          <w:b/>
          <w:u w:val="single"/>
        </w:rPr>
        <w:t xml:space="preserve">697685</w:t>
      </w:r>
    </w:p>
    <w:p>
      <w:r>
        <w:t xml:space="preserve">@donadaljnjega Katsomme ja kuuntelemme. Erittäin mielenkiintoinen nainen, haluaisin nähdä hänet presidenttinä.</w:t>
      </w:r>
    </w:p>
    <w:p>
      <w:r>
        <w:rPr>
          <w:b/>
          <w:u w:val="single"/>
        </w:rPr>
        <w:t xml:space="preserve">697686</w:t>
      </w:r>
    </w:p>
    <w:p>
      <w:r>
        <w:t xml:space="preserve">Kirjoittanut punainen ämmä, joka lukee paskaa journal24:stä...😂😂😂😂😂 https://t.co/P8eBqQ39K2</w:t>
      </w:r>
    </w:p>
    <w:p>
      <w:r>
        <w:rPr>
          <w:b/>
          <w:u w:val="single"/>
        </w:rPr>
        <w:t xml:space="preserve">697687</w:t>
      </w:r>
    </w:p>
    <w:p>
      <w:r>
        <w:t xml:space="preserve">(KUVA) Kuolleita New Yorkissa, se oli terrori-isku, sanoo pormestari https://t.co/mXngXEZRYw</w:t>
      </w:r>
    </w:p>
    <w:p>
      <w:r>
        <w:rPr>
          <w:b/>
          <w:u w:val="single"/>
        </w:rPr>
        <w:t xml:space="preserve">697688</w:t>
      </w:r>
    </w:p>
    <w:p>
      <w:r>
        <w:t xml:space="preserve">Aivan Kranjin kommunistisen miliisin pääaseman ulkopuolella: kaveri, jolla on chefur-musiikkia loppuun asti. Kukaan ei pysäytä häntä. He eivät uskalla! Heillä on pomoja.</w:t>
      </w:r>
    </w:p>
    <w:p>
      <w:r>
        <w:rPr>
          <w:b/>
          <w:u w:val="single"/>
        </w:rPr>
        <w:t xml:space="preserve">697689</w:t>
      </w:r>
    </w:p>
    <w:p>
      <w:r>
        <w:t xml:space="preserve">@VesnaBarovic Pahor on suoraselkäinen mies</w:t>
        <w:br/>
        <w:t xml:space="preserve">Näitkö hänen ilmeensä, kun hän marssi läpi Slovenian kampanjaansa varten</w:t>
        <w:br/>
        <w:t xml:space="preserve">Hänen kaltaisiaan miehiä on vähän</w:t>
      </w:r>
    </w:p>
    <w:p>
      <w:r>
        <w:rPr>
          <w:b/>
          <w:u w:val="single"/>
        </w:rPr>
        <w:t xml:space="preserve">697690</w:t>
      </w:r>
    </w:p>
    <w:p>
      <w:r>
        <w:t xml:space="preserve">Poliittinen eliitti on korruptoitunut kaikkialla, ei vain Sloveniassa. Valta on siten kadonnut kansalta.</w:t>
      </w:r>
    </w:p>
    <w:p>
      <w:r>
        <w:rPr>
          <w:b/>
          <w:u w:val="single"/>
        </w:rPr>
        <w:t xml:space="preserve">697691</w:t>
      </w:r>
    </w:p>
    <w:p>
      <w:r>
        <w:t xml:space="preserve">[NAPOVED] @PojbicMarijan vieraana @Nova24TV:n Face to Face with @SMarjanca -ohjelmassa tänään klo 20.00. Sinut on kutsuttu katsomaan! https://t.co/0sNO642kLw</w:t>
      </w:r>
    </w:p>
    <w:p>
      <w:r>
        <w:rPr>
          <w:b/>
          <w:u w:val="single"/>
        </w:rPr>
        <w:t xml:space="preserve">697692</w:t>
      </w:r>
    </w:p>
    <w:p>
      <w:r>
        <w:t xml:space="preserve">Hybridisota slovenialaisen normaaliuden jäänteitä vastaan jatkuu. Vastaus? Isänmaallisten rivien vahvistamiseksi! https://t.co/gceQeRIXL8</w:t>
      </w:r>
    </w:p>
    <w:p>
      <w:r>
        <w:rPr>
          <w:b/>
          <w:u w:val="single"/>
        </w:rPr>
        <w:t xml:space="preserve">697693</w:t>
      </w:r>
    </w:p>
    <w:p>
      <w:r>
        <w:t xml:space="preserve">@tinncu Baba prfuknena! Lihamakakit tarvitsevat muun muassa tauriinia, joka on välttämätöntä kaikille niiden elintoiminnoille!!!!</w:t>
      </w:r>
    </w:p>
    <w:p>
      <w:r>
        <w:rPr>
          <w:b/>
          <w:u w:val="single"/>
        </w:rPr>
        <w:t xml:space="preserve">697694</w:t>
      </w:r>
    </w:p>
    <w:p>
      <w:r>
        <w:t xml:space="preserve">Pian tiedämme, millainen on Nikonin täyden rungon peilitön kamera. https://t.co/tqqi6dSuOo.</w:t>
      </w:r>
    </w:p>
    <w:p>
      <w:r>
        <w:rPr>
          <w:b/>
          <w:u w:val="single"/>
        </w:rPr>
        <w:t xml:space="preserve">697695</w:t>
      </w:r>
    </w:p>
    <w:p>
      <w:r>
        <w:t xml:space="preserve">Puhun Tascan kanssa.</w:t>
        <w:br/>
        <w:t xml:space="preserve"> Hän: Jos aiot syödä nauriita, mene poimimaan ne, jotta voit ottaa lihan pois rinnasta.</w:t>
      </w:r>
    </w:p>
    <w:p>
      <w:r>
        <w:rPr>
          <w:b/>
          <w:u w:val="single"/>
        </w:rPr>
        <w:t xml:space="preserve">697696</w:t>
      </w:r>
    </w:p>
    <w:p>
      <w:r>
        <w:t xml:space="preserve">@Tevilevi @Iris__Haussmann Jokainen, joka haastaa tähdellä, tunnustaa kommunismin pahimmassa mielessä ja on ideologisesti puolueellinen.</w:t>
      </w:r>
    </w:p>
    <w:p>
      <w:r>
        <w:rPr>
          <w:b/>
          <w:u w:val="single"/>
        </w:rPr>
        <w:t xml:space="preserve">697697</w:t>
      </w:r>
    </w:p>
    <w:p>
      <w:r>
        <w:t xml:space="preserve">@RomanVodeb @C_Mirkic @IvanSimi3 Sanotaan, että tyhmien ja kuolleiden kanssa kärsivät aina köyhät.</w:t>
      </w:r>
    </w:p>
    <w:p>
      <w:r>
        <w:rPr>
          <w:b/>
          <w:u w:val="single"/>
        </w:rPr>
        <w:t xml:space="preserve">697698</w:t>
      </w:r>
    </w:p>
    <w:p>
      <w:r>
        <w:t xml:space="preserve">Lisäisin vielä helmiäisen, joka toi pommin kotiin.</w:t>
        <w:br/>
        <w:t xml:space="preserve">Vurberk ei ole kaukana Mariborista, voimme laskea sen naapuriksi. https://t.co/blTxdi6pZD</w:t>
      </w:r>
    </w:p>
    <w:p>
      <w:r>
        <w:rPr>
          <w:b/>
          <w:u w:val="single"/>
        </w:rPr>
        <w:t xml:space="preserve">697699</w:t>
      </w:r>
    </w:p>
    <w:p>
      <w:r>
        <w:t xml:space="preserve">Minä tilaan hyvin tehtyä.</w:t>
        <w:br/>
        <w:t xml:space="preserve">Tässä nämä kaksi mallia kirjaimellisesti raa'an schnitzelin kanssa.</w:t>
        <w:br/>
        <w:t xml:space="preserve"> Paskat, pitääkö minun tehdä se itse?!?!?!?!!</w:t>
      </w:r>
    </w:p>
    <w:p>
      <w:r>
        <w:rPr>
          <w:b/>
          <w:u w:val="single"/>
        </w:rPr>
        <w:t xml:space="preserve">697700</w:t>
      </w:r>
    </w:p>
    <w:p>
      <w:r>
        <w:t xml:space="preserve">@ZigaTurk @had Minua ärsyttää Twitterissä se, että identiteettejä on mahdollista piilottaa, mutta vielä tärkeämpää on, että ihmiset seuraavat niitä.</w:t>
      </w:r>
    </w:p>
    <w:p>
      <w:r>
        <w:rPr>
          <w:b/>
          <w:u w:val="single"/>
        </w:rPr>
        <w:t xml:space="preserve">697701</w:t>
      </w:r>
    </w:p>
    <w:p>
      <w:r>
        <w:t xml:space="preserve">Jebo pasa ljubljankovićovga, še parkiřiščę ni mogu zrihtat za tote usrane Stozce...</w:t>
      </w:r>
    </w:p>
    <w:p>
      <w:r>
        <w:rPr>
          <w:b/>
          <w:u w:val="single"/>
        </w:rPr>
        <w:t xml:space="preserve">697702</w:t>
      </w:r>
    </w:p>
    <w:p>
      <w:r>
        <w:t xml:space="preserve">@had @LjubljanskiPP Hän oli luultavasti "puristettu", joten se ei toiminut. Tai sitten hän on yksinkertaisesti "slovenialainen" ratin takana. :) "Minulla on isompi, kun se panee sinua." :)</w:t>
      </w:r>
    </w:p>
    <w:p>
      <w:r>
        <w:rPr>
          <w:b/>
          <w:u w:val="single"/>
        </w:rPr>
        <w:t xml:space="preserve">697703</w:t>
      </w:r>
    </w:p>
    <w:p>
      <w:r>
        <w:t xml:space="preserve">KZS ja seurat käynnistävät naisten koripallon suuren promootion http://t.co/TtWzenG5Jn</w:t>
      </w:r>
    </w:p>
    <w:p>
      <w:r>
        <w:rPr>
          <w:b/>
          <w:u w:val="single"/>
        </w:rPr>
        <w:t xml:space="preserve">697704</w:t>
      </w:r>
    </w:p>
    <w:p>
      <w:r>
        <w:t xml:space="preserve">Me olemme äänestäneet, hän ja hänen vaimonsa Watroc eivät ehkä vielä. Euroopan, rauhan, vapauden ja oikeuksien puolesta!</w:t>
      </w:r>
    </w:p>
    <w:p>
      <w:r>
        <w:rPr>
          <w:b/>
          <w:u w:val="single"/>
        </w:rPr>
        <w:t xml:space="preserve">697705</w:t>
      </w:r>
    </w:p>
    <w:p>
      <w:r>
        <w:t xml:space="preserve">@BojanPozar Pelkään, että Zobecin kutsu on erämaassa itkevän ääni. Kunnes oikeuslaitoksessa tehdään vakavia rakenteellisia muutoksia.</w:t>
      </w:r>
    </w:p>
    <w:p>
      <w:r>
        <w:rPr>
          <w:b/>
          <w:u w:val="single"/>
        </w:rPr>
        <w:t xml:space="preserve">697706</w:t>
      </w:r>
    </w:p>
    <w:p>
      <w:r>
        <w:t xml:space="preserve">Nettisilmä: uhrit enimmäkseen alle 10-vuotiaita tyttöjä https://t.co/jYzNgXIPi9 #youthteacher #teacher</w:t>
      </w:r>
    </w:p>
    <w:p>
      <w:r>
        <w:rPr>
          <w:b/>
          <w:u w:val="single"/>
        </w:rPr>
        <w:t xml:space="preserve">697707</w:t>
      </w:r>
    </w:p>
    <w:p>
      <w:r>
        <w:t xml:space="preserve">@1nekorektna @ArcanSimona @BorutPahor Pahor on todella tyhmä.Anna hänen kerätä roskia ja tehdä töitä, koska presidenttinä hänellä ei ole aavistustakaan.</w:t>
      </w:r>
    </w:p>
    <w:p>
      <w:r>
        <w:rPr>
          <w:b/>
          <w:u w:val="single"/>
        </w:rPr>
        <w:t xml:space="preserve">697708</w:t>
      </w:r>
    </w:p>
    <w:p>
      <w:r>
        <w:t xml:space="preserve">@Istefan1975 Älä vain häpeä!!! Hänet pitäisi erottaa kaikista valtionhallinnon tehtävistä - hän on maan pohjasakkaa.</w:t>
      </w:r>
    </w:p>
    <w:p>
      <w:r>
        <w:rPr>
          <w:b/>
          <w:u w:val="single"/>
        </w:rPr>
        <w:t xml:space="preserve">697709</w:t>
      </w:r>
    </w:p>
    <w:p>
      <w:r>
        <w:t xml:space="preserve">@gfajdi @jozevolf Katsoin eilen aviomieheni kanssa Sormuksen veljeskunnan kolmannen osan. 4 ja puoli tuntia örkkejä, haltioita ja nazguleita. Se on pitkä.</w:t>
      </w:r>
    </w:p>
    <w:p>
      <w:r>
        <w:rPr>
          <w:b/>
          <w:u w:val="single"/>
        </w:rPr>
        <w:t xml:space="preserve">697710</w:t>
      </w:r>
    </w:p>
    <w:p>
      <w:r>
        <w:t xml:space="preserve">Onneksi on huhtikuu, koska... lunta ei enää tule. #JePrevrohote https://t.co/WACbt3WD6p</w:t>
      </w:r>
    </w:p>
    <w:p>
      <w:r>
        <w:rPr>
          <w:b/>
          <w:u w:val="single"/>
        </w:rPr>
        <w:t xml:space="preserve">697711</w:t>
      </w:r>
    </w:p>
    <w:p>
      <w:r>
        <w:t xml:space="preserve">[VIDEO] Onko tämä näyttävin kuva tulivuoren purkautumisesta Indonesiassa? https://t.co/00748mHPDy via @Nova24TV</w:t>
      </w:r>
    </w:p>
    <w:p>
      <w:r>
        <w:rPr>
          <w:b/>
          <w:u w:val="single"/>
        </w:rPr>
        <w:t xml:space="preserve">697712</w:t>
      </w:r>
    </w:p>
    <w:p>
      <w:r>
        <w:t xml:space="preserve">@Maxatnes Todellinen kurjuus, mutta muuten nukkehallitukselta ei pitäisi odottaa mitään.</w:t>
      </w:r>
    </w:p>
    <w:p>
      <w:r>
        <w:rPr>
          <w:b/>
          <w:u w:val="single"/>
        </w:rPr>
        <w:t xml:space="preserve">697713</w:t>
      </w:r>
    </w:p>
    <w:p>
      <w:r>
        <w:t xml:space="preserve">@tretjeoko Olipa hänen suhtautumisensa mediaan mikä tahansa, häntä pitäisi kohdella tasavertaisesti, erityisesti RTV:n toimesta.</w:t>
      </w:r>
    </w:p>
    <w:p>
      <w:r>
        <w:rPr>
          <w:b/>
          <w:u w:val="single"/>
        </w:rPr>
        <w:t xml:space="preserve">697714</w:t>
      </w:r>
    </w:p>
    <w:p>
      <w:r>
        <w:t xml:space="preserve">@MajaBentura @ntokomc @sarecmarjan @DamirCrncec Lähettäkää hänelle Kučanin kätyri Janša, hän on ainakin kabinetissa, jos ei aivan PV.</w:t>
      </w:r>
    </w:p>
    <w:p>
      <w:r>
        <w:rPr>
          <w:b/>
          <w:u w:val="single"/>
        </w:rPr>
        <w:t xml:space="preserve">697715</w:t>
      </w:r>
    </w:p>
    <w:p>
      <w:r>
        <w:t xml:space="preserve">@PreglArjan Voin helposti mennä sinun vessaan pissalle, koska en voi pissata omaani. Paskannan vain omaani. #samask</w:t>
      </w:r>
    </w:p>
    <w:p>
      <w:r>
        <w:rPr>
          <w:b/>
          <w:u w:val="single"/>
        </w:rPr>
        <w:t xml:space="preserve">697716</w:t>
      </w:r>
    </w:p>
    <w:p>
      <w:r>
        <w:t xml:space="preserve">@MitjaIrsic @KARANTANEC Musta hymy ei ole yhtä teennäinen kuin Zokin# hänellä ei ollut kaikkia hallinnon haaroja takanaan</w:t>
      </w:r>
    </w:p>
    <w:p>
      <w:r>
        <w:rPr>
          <w:b/>
          <w:u w:val="single"/>
        </w:rPr>
        <w:t xml:space="preserve">697717</w:t>
      </w:r>
    </w:p>
    <w:p>
      <w:r>
        <w:t xml:space="preserve">No, tämä RTV:n viikkokatsaus on oikeasti vain harhaa..leirit Unkarissa, sota Irakissa ja Trump muka levittää valheita.Journalist.falanga</w:t>
      </w:r>
    </w:p>
    <w:p>
      <w:r>
        <w:rPr>
          <w:b/>
          <w:u w:val="single"/>
        </w:rPr>
        <w:t xml:space="preserve">697718</w:t>
      </w:r>
    </w:p>
    <w:p>
      <w:r>
        <w:t xml:space="preserve">18' Volarič ottaa vaarallisen pääpallon, mutta ei ole tarpeeksi tarkka.</w:t>
        <w:br/>
        <w:br/>
        <w:t xml:space="preserve"> @NDGorica 0-0 NK Drava</w:t>
      </w:r>
    </w:p>
    <w:p>
      <w:r>
        <w:rPr>
          <w:b/>
          <w:u w:val="single"/>
        </w:rPr>
        <w:t xml:space="preserve">697719</w:t>
      </w:r>
    </w:p>
    <w:p>
      <w:r>
        <w:t xml:space="preserve">Vittu, jos saat hänet niin humalaan, että hän haisee, sinulla on todellinen potenssiongelma! #failadd https://t.co/9NPnTBbcXc</w:t>
      </w:r>
    </w:p>
    <w:p>
      <w:r>
        <w:rPr>
          <w:b/>
          <w:u w:val="single"/>
        </w:rPr>
        <w:t xml:space="preserve">697720</w:t>
      </w:r>
    </w:p>
    <w:p>
      <w:r>
        <w:t xml:space="preserve">.@HJaklitsch #SLO pakolaislukiolaiset #Austria #Italia #1945 kirjoittautuivat yliopistoihin - parhaiden joukossa! https://t.co/waPwtohAN3</w:t>
      </w:r>
    </w:p>
    <w:p>
      <w:r>
        <w:rPr>
          <w:b/>
          <w:u w:val="single"/>
        </w:rPr>
        <w:t xml:space="preserve">697721</w:t>
      </w:r>
    </w:p>
    <w:p>
      <w:r>
        <w:t xml:space="preserve">Lapsiuhrit eivät ole luu, jota pureskella. Inhimillisyys puuttuu. https://t.co/mOMNA22rOj</w:t>
      </w:r>
    </w:p>
    <w:p>
      <w:r>
        <w:rPr>
          <w:b/>
          <w:u w:val="single"/>
        </w:rPr>
        <w:t xml:space="preserve">697722</w:t>
      </w:r>
    </w:p>
    <w:p>
      <w:r>
        <w:t xml:space="preserve">@dlawdovsky @Svarun_K @ZigaTurk No, kyllä, Putinista on paljon kuvia muiden valtiomiesten kanssa. Voit aloittaa Merkelistä..</w:t>
      </w:r>
    </w:p>
    <w:p>
      <w:r>
        <w:rPr>
          <w:b/>
          <w:u w:val="single"/>
        </w:rPr>
        <w:t xml:space="preserve">697723</w:t>
      </w:r>
    </w:p>
    <w:p>
      <w:r>
        <w:t xml:space="preserve">Totuus on, että rikollisuus on lisääntynyt maahanmuuttajien tulon myötä. https://t.co/vE7yOhq4b3.</w:t>
      </w:r>
    </w:p>
    <w:p>
      <w:r>
        <w:rPr>
          <w:b/>
          <w:u w:val="single"/>
        </w:rPr>
        <w:t xml:space="preserve">697724</w:t>
      </w:r>
    </w:p>
    <w:p>
      <w:r>
        <w:t xml:space="preserve">@IgorPribac @vinkovasle1 @Nova24TV Tietenkin se, mitä solatar sanoo, on totta. Tiedämme jo hänen presstitute fakenews.</w:t>
      </w:r>
    </w:p>
    <w:p>
      <w:r>
        <w:rPr>
          <w:b/>
          <w:u w:val="single"/>
        </w:rPr>
        <w:t xml:space="preserve">697725</w:t>
      </w:r>
    </w:p>
    <w:p>
      <w:r>
        <w:t xml:space="preserve">@Tjasa_Justin @ZoranDELA @visitljubljana Fuul on jo puhtaampi, kylvimme viime vuonna. Mutta ei vahingossa :)</w:t>
      </w:r>
    </w:p>
    <w:p>
      <w:r>
        <w:rPr>
          <w:b/>
          <w:u w:val="single"/>
        </w:rPr>
        <w:t xml:space="preserve">697726</w:t>
      </w:r>
    </w:p>
    <w:p>
      <w:r>
        <w:t xml:space="preserve">On noloa, että kukaan puhuu lopullisten päätösten täytäntöönpanosta #scaglilapietrachiesenzapeccato</w:t>
      </w:r>
    </w:p>
    <w:p>
      <w:r>
        <w:rPr>
          <w:b/>
          <w:u w:val="single"/>
        </w:rPr>
        <w:t xml:space="preserve">697727</w:t>
      </w:r>
    </w:p>
    <w:p>
      <w:r>
        <w:t xml:space="preserve">Uusi laki tekee mahdottomaksi paljastaa niiden lääkäreiden rikoksia, jotka sähköshokkasivat sodanjälkeisen kommunistisen järjestelmän arvostelijoita... https://t.co/FKsRXhkmVA...</w:t>
      </w:r>
    </w:p>
    <w:p>
      <w:r>
        <w:rPr>
          <w:b/>
          <w:u w:val="single"/>
        </w:rPr>
        <w:t xml:space="preserve">697728</w:t>
      </w:r>
    </w:p>
    <w:p>
      <w:r>
        <w:t xml:space="preserve">1,56 miljardia älypuhelinta myytiin maailmanlaajuisesti viime vuonna https://t.co/u4qzK2SNC7 https://t.co/mnFgPS8Vif</w:t>
      </w:r>
    </w:p>
    <w:p>
      <w:r>
        <w:rPr>
          <w:b/>
          <w:u w:val="single"/>
        </w:rPr>
        <w:t xml:space="preserve">697729</w:t>
      </w:r>
    </w:p>
    <w:p>
      <w:r>
        <w:t xml:space="preserve">@USvobode @frelih_igor @ToneMartinjak @IgorPribac No, voisimme käydä keskustelua täällä.</w:t>
      </w:r>
    </w:p>
    <w:p>
      <w:r>
        <w:rPr>
          <w:b/>
          <w:u w:val="single"/>
        </w:rPr>
        <w:t xml:space="preserve">697730</w:t>
      </w:r>
    </w:p>
    <w:p>
      <w:r>
        <w:t xml:space="preserve">@StendlerBostjan Sinä saatanallinen roskaväki vangitsisi jonkun menisi psykiatriseen apuun kerrankin KIIREELLINEN</w:t>
      </w:r>
    </w:p>
    <w:p>
      <w:r>
        <w:rPr>
          <w:b/>
          <w:u w:val="single"/>
        </w:rPr>
        <w:t xml:space="preserve">697731</w:t>
      </w:r>
    </w:p>
    <w:p>
      <w:r>
        <w:t xml:space="preserve">Huomenna perjantaina klo 18.00 TS360:ssa Triesten Oberdan-aukiolla Dusan Jelinčičin romaanista NOCOJ BOM I KILL CHOMSKY! Siitä tulee unohtumaton!!!!</w:t>
      </w:r>
    </w:p>
    <w:p>
      <w:r>
        <w:rPr>
          <w:b/>
          <w:u w:val="single"/>
        </w:rPr>
        <w:t xml:space="preserve">697732</w:t>
      </w:r>
    </w:p>
    <w:p>
      <w:r>
        <w:t xml:space="preserve">Yrittäjyysguru @Robert_Craven sai yleisön nousemaan jaloilleen. Tutustukaa toisiinne! Olemme vastuussa omasta edistymisestämme. TAI... http://t.co/H6V2nSPCLM</w:t>
      </w:r>
    </w:p>
    <w:p>
      <w:r>
        <w:rPr>
          <w:b/>
          <w:u w:val="single"/>
        </w:rPr>
        <w:t xml:space="preserve">697733</w:t>
      </w:r>
    </w:p>
    <w:p>
      <w:r>
        <w:t xml:space="preserve">@JoAnnaOfArT @Daj_Manj LoL. Ei edes 1000 ihmistä. Taliko kuin gretens viime ilmastomielenosoituksissa.</w:t>
      </w:r>
    </w:p>
    <w:p>
      <w:r>
        <w:rPr>
          <w:b/>
          <w:u w:val="single"/>
        </w:rPr>
        <w:t xml:space="preserve">697734</w:t>
      </w:r>
    </w:p>
    <w:p>
      <w:r>
        <w:t xml:space="preserve">@jelka_godec Ennen sanottiin, että paholainen piilee yksityiskohdissa !</w:t>
        <w:br/>
        <w:t xml:space="preserve"> Fakin ei tiedä, että 1 vierailu</w:t>
      </w:r>
    </w:p>
    <w:p>
      <w:r>
        <w:rPr>
          <w:b/>
          <w:u w:val="single"/>
        </w:rPr>
        <w:t xml:space="preserve">697735</w:t>
      </w:r>
    </w:p>
    <w:p>
      <w:r>
        <w:t xml:space="preserve">Deer Ridge: KAHDEN PÄIVÄN PAKETTI - myös kynttiläillallinen! ❤ Klikkaa: https://t.co/xq0JjbNmY1</w:t>
      </w:r>
    </w:p>
    <w:p>
      <w:r>
        <w:rPr>
          <w:b/>
          <w:u w:val="single"/>
        </w:rPr>
        <w:t xml:space="preserve">697736</w:t>
      </w:r>
    </w:p>
    <w:p>
      <w:r>
        <w:t xml:space="preserve">Turvallisuus on vaakalaudalla. Katsoja kentällä. Pelaaja työntää tuomaria. Erotuomari vetää punaisen kortin pois. Soihdut hämärtävät kenttää. Kymmenen. Anna mennä, #derby</w:t>
      </w:r>
    </w:p>
    <w:p>
      <w:r>
        <w:rPr>
          <w:b/>
          <w:u w:val="single"/>
        </w:rPr>
        <w:t xml:space="preserve">697737</w:t>
      </w:r>
    </w:p>
    <w:p>
      <w:r>
        <w:t xml:space="preserve">Kyyhkyset ovat kuin poliitikkoja!</w:t>
        <w:br/>
        <w:br/>
        <w:t xml:space="preserve"> Kun ne ovat alhaalla, ne syövät kädestäsi, ja kun ne ovat ylhäällä, ne paskovat päällesi! https://t.co/wW4HBzvzyl</w:t>
      </w:r>
    </w:p>
    <w:p>
      <w:r>
        <w:rPr>
          <w:b/>
          <w:u w:val="single"/>
        </w:rPr>
        <w:t xml:space="preserve">697738</w:t>
      </w:r>
    </w:p>
    <w:p>
      <w:r>
        <w:t xml:space="preserve">@ATBeatris @KorsikaB Jos häntä ei ammuta, se johtuu vain siitä, että hän on jo istunut kaiken 😂.</w:t>
      </w:r>
    </w:p>
    <w:p>
      <w:r>
        <w:rPr>
          <w:b/>
          <w:u w:val="single"/>
        </w:rPr>
        <w:t xml:space="preserve">697739</w:t>
      </w:r>
    </w:p>
    <w:p>
      <w:r>
        <w:t xml:space="preserve">@ciro_ciril @FrancBreznikSDS @anja8_8 Jopa nyt haluatte polkea demokratiaa aivopestyillä mielillänne....</w:t>
      </w:r>
    </w:p>
    <w:p>
      <w:r>
        <w:rPr>
          <w:b/>
          <w:u w:val="single"/>
        </w:rPr>
        <w:t xml:space="preserve">697740</w:t>
      </w:r>
    </w:p>
    <w:p>
      <w:r>
        <w:t xml:space="preserve">Käyttöliittymien merkitys: ohjuspelko Havaijilla | @RevijaMonitor - https://t.co/rrnBiUqLGZ</w:t>
      </w:r>
    </w:p>
    <w:p>
      <w:r>
        <w:rPr>
          <w:b/>
          <w:u w:val="single"/>
        </w:rPr>
        <w:t xml:space="preserve">697741</w:t>
      </w:r>
    </w:p>
    <w:p>
      <w:r>
        <w:t xml:space="preserve">@Ales_Golli Mutta kapitalistit olisivat antaneet hänelle nollaa rahaa hänen paskakulttuuristaan, joten hän ei olisi päässyt sinne.</w:t>
      </w:r>
    </w:p>
    <w:p>
      <w:r>
        <w:rPr>
          <w:b/>
          <w:u w:val="single"/>
        </w:rPr>
        <w:t xml:space="preserve">697742</w:t>
      </w:r>
    </w:p>
    <w:p>
      <w:r>
        <w:t xml:space="preserve">@ninasft Jotkut ihmiset tarvitsevat adrenaliinia, mutta minulle se vain nostaa happoa ja aktivoi suolistoni...! #nolpazasquad ✊</w:t>
      </w:r>
    </w:p>
    <w:p>
      <w:r>
        <w:rPr>
          <w:b/>
          <w:u w:val="single"/>
        </w:rPr>
        <w:t xml:space="preserve">697743</w:t>
      </w:r>
    </w:p>
    <w:p>
      <w:r>
        <w:t xml:space="preserve">Vain parasta ihollesi - kahden laadukkaan arganöljy- tai hamppuöljyvoiteen pakkaus. Tai voit... https://t.co/rcgIrK9pSp</w:t>
      </w:r>
    </w:p>
    <w:p>
      <w:r>
        <w:rPr>
          <w:b/>
          <w:u w:val="single"/>
        </w:rPr>
        <w:t xml:space="preserve">697744</w:t>
      </w:r>
    </w:p>
    <w:p>
      <w:r>
        <w:t xml:space="preserve">@SamoGlavan @PSlajnar Nykyaikainen pyöräily seututeillä tai paistetut kuskit kylissä 70km/h...ja liikennepoliisi tarkastaa turvavyöhykkeen !??</w:t>
      </w:r>
    </w:p>
    <w:p>
      <w:r>
        <w:rPr>
          <w:b/>
          <w:u w:val="single"/>
        </w:rPr>
        <w:t xml:space="preserve">697745</w:t>
      </w:r>
    </w:p>
    <w:p>
      <w:r>
        <w:t xml:space="preserve">Makaan lattialla ja lasken ovenkarmia. Vittu ei tietenkään jätä tilaisuutta käyttämättä ja makaa pehmeällä pinnalla. #certainly https://t.co/9FCW2A8i8X</w:t>
      </w:r>
    </w:p>
    <w:p>
      <w:r>
        <w:rPr>
          <w:b/>
          <w:u w:val="single"/>
        </w:rPr>
        <w:t xml:space="preserve">697746</w:t>
      </w:r>
    </w:p>
    <w:p>
      <w:r>
        <w:t xml:space="preserve">Kun he pesevät päätäsi suonikohjuilla.</w:t>
        <w:t xml:space="preserve">Ja pilkkaa sloveeniaa... :(</w:t>
        <w:br/>
        <w:t xml:space="preserve">https://t.co/aNV0XWOPPh https://t.co/aNV0XWOPPh</w:t>
      </w:r>
    </w:p>
    <w:p>
      <w:r>
        <w:rPr>
          <w:b/>
          <w:u w:val="single"/>
        </w:rPr>
        <w:t xml:space="preserve">697747</w:t>
      </w:r>
    </w:p>
    <w:p>
      <w:r>
        <w:t xml:space="preserve">KUVAT: Kansanlaulajat ja puhallinorkesterit esiintyvät Vinariumin tornissa - https://t.co/H7JwaUC0rV https://t.co/tl4w1xxiTM https://t.co/tl4w1xxiTM</w:t>
      </w:r>
    </w:p>
    <w:p>
      <w:r>
        <w:rPr>
          <w:b/>
          <w:u w:val="single"/>
        </w:rPr>
        <w:t xml:space="preserve">697748</w:t>
      </w:r>
    </w:p>
    <w:p>
      <w:r>
        <w:t xml:space="preserve">cerarin käydessä mock-upissa juna kulki 10 kertaa pidemmän matkan Koperista divačaan, ja cerar kirjasi ylös 10 kertaa suuremmat matkakustannukset.</w:t>
      </w:r>
    </w:p>
    <w:p>
      <w:r>
        <w:rPr>
          <w:b/>
          <w:u w:val="single"/>
        </w:rPr>
        <w:t xml:space="preserve">697749</w:t>
      </w:r>
    </w:p>
    <w:p>
      <w:r>
        <w:t xml:space="preserve">@Blaz_88 @Vrtowc @TomTrampus @LidlSLO Ei vertailua! Kommunistit tappoivat omaa kansaansa!</w:t>
      </w:r>
    </w:p>
    <w:p>
      <w:r>
        <w:rPr>
          <w:b/>
          <w:u w:val="single"/>
        </w:rPr>
        <w:t xml:space="preserve">697750</w:t>
      </w:r>
    </w:p>
    <w:p>
      <w:r>
        <w:t xml:space="preserve">Jos sinulla on kotona banaania ja kanelia, kannattaa kokeilla! Hyvää yötä! https://t.co/Vwjrtri7ei</w:t>
      </w:r>
    </w:p>
    <w:p>
      <w:r>
        <w:rPr>
          <w:b/>
          <w:u w:val="single"/>
        </w:rPr>
        <w:t xml:space="preserve">697751</w:t>
      </w:r>
    </w:p>
    <w:p>
      <w:r>
        <w:t xml:space="preserve">"Laulussa Prevejškovan laulu sekoittuu Janšan lauluun, joka itse asiassa räppää: "Herää, Slovenia!"" https://t.co/3xc0rxFl2F https://t.co/3xc0rxFl2F</w:t>
      </w:r>
    </w:p>
    <w:p>
      <w:r>
        <w:rPr>
          <w:b/>
          <w:u w:val="single"/>
        </w:rPr>
        <w:t xml:space="preserve">697752</w:t>
      </w:r>
    </w:p>
    <w:p>
      <w:r>
        <w:t xml:space="preserve">Luonnollisesta reseptikokoelmasta tässä on toinen kokeilemisen arvoinen resepti! Ehkä se auttaa sinua :) https://t.co/6SUryMIqI9</w:t>
      </w:r>
    </w:p>
    <w:p>
      <w:r>
        <w:rPr>
          <w:b/>
          <w:u w:val="single"/>
        </w:rPr>
        <w:t xml:space="preserve">697753</w:t>
      </w:r>
    </w:p>
    <w:p>
      <w:r>
        <w:t xml:space="preserve">On hyvin vaikea myöntää sitä, mutta en kestä sitä, että mies leikkaa minut elävältä. En yksinkertaisesti tunne oloani kotoisaksi. #ForPredsodkeGre</w:t>
      </w:r>
    </w:p>
    <w:p>
      <w:r>
        <w:rPr>
          <w:b/>
          <w:u w:val="single"/>
        </w:rPr>
        <w:t xml:space="preserve">697754</w:t>
      </w:r>
    </w:p>
    <w:p>
      <w:r>
        <w:t xml:space="preserve">@19August @JureHrvatic @strankaSD Et todellakaan tunne häntä kovin hyvin. Kommunistit ovat aina toisten vika.</w:t>
      </w:r>
    </w:p>
    <w:p>
      <w:r>
        <w:rPr>
          <w:b/>
          <w:u w:val="single"/>
        </w:rPr>
        <w:t xml:space="preserve">697755</w:t>
      </w:r>
    </w:p>
    <w:p>
      <w:r>
        <w:t xml:space="preserve">@motobrane @RomanVodeb Vodeb on aikuistumisvaiheessa.Hän onnistuu lopulta. Kiitettävää, ei vitsi.</w:t>
      </w:r>
    </w:p>
    <w:p>
      <w:r>
        <w:rPr>
          <w:b/>
          <w:u w:val="single"/>
        </w:rPr>
        <w:t xml:space="preserve">697756</w:t>
      </w:r>
    </w:p>
    <w:p>
      <w:r>
        <w:t xml:space="preserve">@BrankoGrims1 nouskaa kerrankin ylös istuimiltanne, kaikki SDS:n jäsenet, tarkoitan Euroopan parlamentin jäseniä, ja pyytäkää anteeksi antamani ääni.</w:t>
      </w:r>
    </w:p>
    <w:p>
      <w:r>
        <w:rPr>
          <w:b/>
          <w:u w:val="single"/>
        </w:rPr>
        <w:t xml:space="preserve">697757</w:t>
      </w:r>
    </w:p>
    <w:p>
      <w:r>
        <w:t xml:space="preserve">Ampumahiihdon Euroopan mestaruuskilpailut avautuvat Slovenian Mariborissa. Pääpuhuja puolustusministeri @AndrejaKatic . http://t.co/iMRlBtBeWM . http://t.co/iMRlBtBeWM</w:t>
      </w:r>
    </w:p>
    <w:p>
      <w:r>
        <w:rPr>
          <w:b/>
          <w:u w:val="single"/>
        </w:rPr>
        <w:t xml:space="preserve">697758</w:t>
      </w:r>
    </w:p>
    <w:p>
      <w:r>
        <w:t xml:space="preserve">EU-komissaarin kuuleminen:</w:t>
        <w:br/>
        <w:t xml:space="preserve">Kuka olet?</w:t>
        <w:br/>
        <w:t xml:space="preserve"> Olen slovenialainen.</w:t>
        <w:br/>
        <w:t xml:space="preserve"> Mitä sinä teet?</w:t>
        <w:br/>
        <w:t xml:space="preserve"> Etsin ratkaisuja.</w:t>
        <w:br/>
        <w:t xml:space="preserve"> Mitä ei?</w:t>
        <w:br/>
        <w:t xml:space="preserve"> Minä en hilloa.</w:t>
        <w:br/>
        <w:t xml:space="preserve"> #mirocerar #butale</w:t>
      </w:r>
    </w:p>
    <w:p>
      <w:r>
        <w:rPr>
          <w:b/>
          <w:u w:val="single"/>
        </w:rPr>
        <w:t xml:space="preserve">697759</w:t>
      </w:r>
    </w:p>
    <w:p>
      <w:r>
        <w:t xml:space="preserve">@RibicTine Mitkä yhteisön normit? Mitä ne ovat? Ne ovat perustuslaillisia kaikkiruokaisia. Menkää!</w:t>
      </w:r>
    </w:p>
    <w:p>
      <w:r>
        <w:rPr>
          <w:b/>
          <w:u w:val="single"/>
        </w:rPr>
        <w:t xml:space="preserve">697760</w:t>
      </w:r>
    </w:p>
    <w:p>
      <w:r>
        <w:t xml:space="preserve">@Helena10341112 @KilgoreSH5 Mitä pidät ajatuksesta pyyhkiä Eurooppa aluksi pois?</w:t>
      </w:r>
    </w:p>
    <w:p>
      <w:r>
        <w:rPr>
          <w:b/>
          <w:u w:val="single"/>
        </w:rPr>
        <w:t xml:space="preserve">697761</w:t>
      </w:r>
    </w:p>
    <w:p>
      <w:r>
        <w:t xml:space="preserve">@Delo Tämä on valtavirtamedian toimittajan mielipide sen sijaan, että hän auttaisi rahanpesumafian tutkimisessa. Surullista!</w:t>
      </w:r>
    </w:p>
    <w:p>
      <w:r>
        <w:rPr>
          <w:b/>
          <w:u w:val="single"/>
        </w:rPr>
        <w:t xml:space="preserve">697762</w:t>
      </w:r>
    </w:p>
    <w:p>
      <w:r>
        <w:t xml:space="preserve">Kiinalaiset ovat menneet tänään täysin sekaisin. Kaksi uutta pelipuhelinta, yksi "modulaarinen" ja ainakin yksi shaomi, ...</w:t>
      </w:r>
    </w:p>
    <w:p>
      <w:r>
        <w:rPr>
          <w:b/>
          <w:u w:val="single"/>
        </w:rPr>
        <w:t xml:space="preserve">697763</w:t>
      </w:r>
    </w:p>
    <w:p>
      <w:r>
        <w:t xml:space="preserve">Toivotamme sinulle vain parasta mahdollista vuonna 2019!🎄🎉🎉🎁✌🏻💚🏀</w:t>
        <w:br/>
        <w:br/>
        <w:t xml:space="preserve">#gremoilirija https://t.co/6XXTCb9pa8</w:t>
      </w:r>
    </w:p>
    <w:p>
      <w:r>
        <w:rPr>
          <w:b/>
          <w:u w:val="single"/>
        </w:rPr>
        <w:t xml:space="preserve">697764</w:t>
      </w:r>
    </w:p>
    <w:p>
      <w:r>
        <w:t xml:space="preserve">Oikeasti, hitto vieköön.</w:t>
        <w:br/>
        <w:br/>
        <w:t xml:space="preserve"> En tiedä, pystytkö siihen, mutta ei olisi pahitteeksi auttaa. https://t.co/0G1etUIgAe.</w:t>
      </w:r>
    </w:p>
    <w:p>
      <w:r>
        <w:rPr>
          <w:b/>
          <w:u w:val="single"/>
        </w:rPr>
        <w:t xml:space="preserve">697765</w:t>
      </w:r>
    </w:p>
    <w:p>
      <w:r>
        <w:t xml:space="preserve">alleviivatakseni, kohta ei ole mainoksen leikkauksessa, vaan gugl-kuvahaun osuma</w:t>
        <w:br/>
        <w:t xml:space="preserve">Lp,</w:t>
        <w:br/>
        <w:t xml:space="preserve">Štajerc</w:t>
      </w:r>
    </w:p>
    <w:p>
      <w:r>
        <w:rPr>
          <w:b/>
          <w:u w:val="single"/>
        </w:rPr>
        <w:t xml:space="preserve">697766</w:t>
      </w:r>
    </w:p>
    <w:p>
      <w:r>
        <w:t xml:space="preserve">Tämä Jolbe, jolla on sormi napassaan, on ilmeisesti täysin kouluttamaton ... https://t.co/l7jRpK2qQe ...</w:t>
      </w:r>
    </w:p>
    <w:p>
      <w:r>
        <w:rPr>
          <w:b/>
          <w:u w:val="single"/>
        </w:rPr>
        <w:t xml:space="preserve">697767</w:t>
      </w:r>
    </w:p>
    <w:p>
      <w:r>
        <w:t xml:space="preserve">@Andrazus älä kirjoita hölynpölyä. jopa hänen omassa kaupunginosassaan Volkermarktissa tuskin kukaan tuntee häntä!!!!!.</w:t>
      </w:r>
    </w:p>
    <w:p>
      <w:r>
        <w:rPr>
          <w:b/>
          <w:u w:val="single"/>
        </w:rPr>
        <w:t xml:space="preserve">697768</w:t>
      </w:r>
    </w:p>
    <w:p>
      <w:r>
        <w:t xml:space="preserve">REŠIMO SLOVENIJO -ralli Demokracija-valokuvatoimittaja Veronika Savnikin linssin läpi</w:t>
        <w:br/>
        <w:t xml:space="preserve">https://t.co/DkEMov0bH7 https://t.co/VeSfI3cndr https://t.co/VeSfI3cndr</w:t>
      </w:r>
    </w:p>
    <w:p>
      <w:r>
        <w:rPr>
          <w:b/>
          <w:u w:val="single"/>
        </w:rPr>
        <w:t xml:space="preserve">697769</w:t>
      </w:r>
    </w:p>
    <w:p>
      <w:r>
        <w:t xml:space="preserve">@MORiS4ever @MajaBentura Olet enemmän uusi Twitterissä, olemme kaikki nähneet tällaisia paskoja papereita ennenkin ja vessanpöntöstä. Trstenjakovan tekemä plagiaatti.</w:t>
      </w:r>
    </w:p>
    <w:p>
      <w:r>
        <w:rPr>
          <w:b/>
          <w:u w:val="single"/>
        </w:rPr>
        <w:t xml:space="preserve">697770</w:t>
      </w:r>
    </w:p>
    <w:p>
      <w:r>
        <w:t xml:space="preserve">@schoo666 Ei muuta vaihtoehtoa kuin avata 24kur, TW ja FB. Ja voit jo jotenkin ohittaa tienvarsilla olevat julisteet yhdellä vilkaisulla.</w:t>
      </w:r>
    </w:p>
    <w:p>
      <w:r>
        <w:rPr>
          <w:b/>
          <w:u w:val="single"/>
        </w:rPr>
        <w:t xml:space="preserve">697771</w:t>
      </w:r>
    </w:p>
    <w:p>
      <w:r>
        <w:t xml:space="preserve">@AlexKreb WC, ne ovat hieman enemmän hiihdetty, ja naiset tekevät alamäkeä. He ovat paremmassa kunnossa.</w:t>
      </w:r>
    </w:p>
    <w:p>
      <w:r>
        <w:rPr>
          <w:b/>
          <w:u w:val="single"/>
        </w:rPr>
        <w:t xml:space="preserve">697772</w:t>
      </w:r>
    </w:p>
    <w:p>
      <w:r>
        <w:t xml:space="preserve">Kaikki, jotka ovat katsoneet sarjan: Only Fools and Horses, ymmärtävät. https://t.co/p11SCfYpf2 ...</w:t>
      </w:r>
    </w:p>
    <w:p>
      <w:r>
        <w:rPr>
          <w:b/>
          <w:u w:val="single"/>
        </w:rPr>
        <w:t xml:space="preserve">697773</w:t>
      </w:r>
    </w:p>
    <w:p>
      <w:r>
        <w:t xml:space="preserve">Viimeksi sanoin, että pyyhkijät olivat menneet ja tarvitsin uuden auton. Pyhä Nikolaus toi minulle uudet pyyhkimet. Rakas Nicholas, haista vittu.</w:t>
      </w:r>
    </w:p>
    <w:p>
      <w:r>
        <w:rPr>
          <w:b/>
          <w:u w:val="single"/>
        </w:rPr>
        <w:t xml:space="preserve">697774</w:t>
      </w:r>
    </w:p>
    <w:p>
      <w:r>
        <w:t xml:space="preserve">Tiedoksi vain, kuinka paljon maksaa vakuuttaa 5 vuotta vanha auto, jonka arvo on 150 000 euroa (kun se oli uusi)?</w:t>
      </w:r>
    </w:p>
    <w:p>
      <w:r>
        <w:rPr>
          <w:b/>
          <w:u w:val="single"/>
        </w:rPr>
        <w:t xml:space="preserve">697775</w:t>
      </w:r>
    </w:p>
    <w:p>
      <w:r>
        <w:t xml:space="preserve">Sacha Einsiedlerin lapset kasvavat ... Aika lentää niin nopeasti https://t.co/qOORrjD7dz</w:t>
      </w:r>
    </w:p>
    <w:p>
      <w:r>
        <w:rPr>
          <w:b/>
          <w:u w:val="single"/>
        </w:rPr>
        <w:t xml:space="preserve">697776</w:t>
      </w:r>
    </w:p>
    <w:p>
      <w:r>
        <w:t xml:space="preserve">@LukicLittle @MilenaMilenca @mikstone1 ...jotta ymmärtäisit, kuinka harhaanjohdettu olet.</w:t>
      </w:r>
    </w:p>
    <w:p>
      <w:r>
        <w:rPr>
          <w:b/>
          <w:u w:val="single"/>
        </w:rPr>
        <w:t xml:space="preserve">697777</w:t>
      </w:r>
    </w:p>
    <w:p>
      <w:r>
        <w:t xml:space="preserve">@JJansaSDS Eivätkö he taputa kuten Pohjois-Koreassa.Täällä tietysti vain niin kauan kuin on keksejä.</w:t>
      </w:r>
    </w:p>
    <w:p>
      <w:r>
        <w:rPr>
          <w:b/>
          <w:u w:val="single"/>
        </w:rPr>
        <w:t xml:space="preserve">697778</w:t>
      </w:r>
    </w:p>
    <w:p>
      <w:r>
        <w:t xml:space="preserve">@knjiznicaNUK @GrSgmi Olivatko he kollaboraattoreita ja kansallispettureita? He olivat pakolaisia kommunistien terrorilta ja murhilta.</w:t>
      </w:r>
    </w:p>
    <w:p>
      <w:r>
        <w:rPr>
          <w:b/>
          <w:u w:val="single"/>
        </w:rPr>
        <w:t xml:space="preserve">697779</w:t>
      </w:r>
    </w:p>
    <w:p>
      <w:r>
        <w:t xml:space="preserve">#Starliner ei saavu @Space_Stationille, koska sillä ei ole tarpeeksi polttoainetta ongelmien vuoksi.</w:t>
      </w:r>
    </w:p>
    <w:p>
      <w:r>
        <w:rPr>
          <w:b/>
          <w:u w:val="single"/>
        </w:rPr>
        <w:t xml:space="preserve">697780</w:t>
      </w:r>
    </w:p>
    <w:p>
      <w:r>
        <w:t xml:space="preserve">Mercatorin kauppasopimus ei takaa kauppahinnan maksamista kenellekään myyjistä eikä maksua eräpäivänä. http://t.co/K3F9ayRZ</w:t>
      </w:r>
    </w:p>
    <w:p>
      <w:r>
        <w:rPr>
          <w:b/>
          <w:u w:val="single"/>
        </w:rPr>
        <w:t xml:space="preserve">697781</w:t>
      </w:r>
    </w:p>
    <w:p>
      <w:r>
        <w:t xml:space="preserve">@JazbarMatjaz Jopa Studenicessa Poljčanyn lähellä he ovat edelleen "laufajo"... hitaampi internet... 🥴🥴🥴</w:t>
      </w:r>
    </w:p>
    <w:p>
      <w:r>
        <w:rPr>
          <w:b/>
          <w:u w:val="single"/>
        </w:rPr>
        <w:t xml:space="preserve">697782</w:t>
      </w:r>
    </w:p>
    <w:p>
      <w:r>
        <w:t xml:space="preserve">Reporter ja Reporter MAGAZINE -lehden erikoisnumero lehtipisteissä ja Trafika24 https://t.co/BFZjbY1Noz https://t.co/KdV3ldDktC https://t.co/KdV3ldDktC</w:t>
      </w:r>
    </w:p>
    <w:p>
      <w:r>
        <w:rPr>
          <w:b/>
          <w:u w:val="single"/>
        </w:rPr>
        <w:t xml:space="preserve">697783</w:t>
      </w:r>
    </w:p>
    <w:p>
      <w:r>
        <w:t xml:space="preserve">@2pir_a @police_si Ihmettelen myös, miksi auton kuljettaja ilmiannettiin? Jos pyöräilijä ajaa väärään suuntaan, se ei ole autoilijan huolimattomuus !</w:t>
      </w:r>
    </w:p>
    <w:p>
      <w:r>
        <w:rPr>
          <w:b/>
          <w:u w:val="single"/>
        </w:rPr>
        <w:t xml:space="preserve">697784</w:t>
      </w:r>
    </w:p>
    <w:p>
      <w:r>
        <w:t xml:space="preserve">Itävaltalainen yritys saa tänä talvena suurimman osan havutukeista kansallisista metsistä</w:t>
        <w:br/>
        <w:t xml:space="preserve">https://t.co/Od55whsC8V https://t.co/wci10NKDOR</w:t>
      </w:r>
    </w:p>
    <w:p>
      <w:r>
        <w:rPr>
          <w:b/>
          <w:u w:val="single"/>
        </w:rPr>
        <w:t xml:space="preserve">697785</w:t>
      </w:r>
    </w:p>
    <w:p>
      <w:r>
        <w:t xml:space="preserve">Takaisin taas, #peterlet's #louse ilmoitti minusta kun kirjoitin hänelle totuuden, mutta sain vähän blokattua😀😀💪💪💪💪💪</w:t>
      </w:r>
    </w:p>
    <w:p>
      <w:r>
        <w:rPr>
          <w:b/>
          <w:u w:val="single"/>
        </w:rPr>
        <w:t xml:space="preserve">697786</w:t>
      </w:r>
    </w:p>
    <w:p>
      <w:r>
        <w:t xml:space="preserve">@had Zar Teen kastikkeen itse, karamellisoin sipulin, salaatin, tomaatin ja tietenkin cheddarjuuston... Weber zar, medium peceno😝</w:t>
      </w:r>
    </w:p>
    <w:p>
      <w:r>
        <w:rPr>
          <w:b/>
          <w:u w:val="single"/>
        </w:rPr>
        <w:t xml:space="preserve">697787</w:t>
      </w:r>
    </w:p>
    <w:p>
      <w:r>
        <w:t xml:space="preserve">@had @JureGlo Tuollainen perse herättää positiivisia tunteita, ei alentavia. Toiseksi, yksi ruma, lihava ja karvainen, saa minut oksentamaan suuhuni.</w:t>
      </w:r>
    </w:p>
    <w:p>
      <w:r>
        <w:rPr>
          <w:b/>
          <w:u w:val="single"/>
        </w:rPr>
        <w:t xml:space="preserve">697788</w:t>
      </w:r>
    </w:p>
    <w:p>
      <w:r>
        <w:t xml:space="preserve">@bmz9453 Ne, jotka eivät ole kanssamme, ovat meitä vastaan. Politiikassa on sota, tuhon tila.</w:t>
      </w:r>
    </w:p>
    <w:p>
      <w:r>
        <w:rPr>
          <w:b/>
          <w:u w:val="single"/>
        </w:rPr>
        <w:t xml:space="preserve">697789</w:t>
      </w:r>
    </w:p>
    <w:p>
      <w:r>
        <w:t xml:space="preserve">Tulee päivä, jolloin tunnen itseni aina niin noloksi, että haluan vain lyödä pääni seinään..... #Max https://t.co/SK4OVqYPam</w:t>
      </w:r>
    </w:p>
    <w:p>
      <w:r>
        <w:rPr>
          <w:b/>
          <w:u w:val="single"/>
        </w:rPr>
        <w:t xml:space="preserve">697790</w:t>
      </w:r>
    </w:p>
    <w:p>
      <w:r>
        <w:t xml:space="preserve">@lucijausaj Odotettavissa, vaikka hän tappaa jonkun, hänet vapautetaan, mutta se on vain Janšaa vastaan, roistot...</w:t>
      </w:r>
    </w:p>
    <w:p>
      <w:r>
        <w:rPr>
          <w:b/>
          <w:u w:val="single"/>
        </w:rPr>
        <w:t xml:space="preserve">697791</w:t>
      </w:r>
    </w:p>
    <w:p>
      <w:r>
        <w:t xml:space="preserve">@lucijausaj Kardelin asiakirja "puhdistuksesta" on varmasti aito, muuten punaiset olisivat yrittäneet heittää sen pois jo kauan sitten.</w:t>
      </w:r>
    </w:p>
    <w:p>
      <w:r>
        <w:rPr>
          <w:b/>
          <w:u w:val="single"/>
        </w:rPr>
        <w:t xml:space="preserve">697792</w:t>
      </w:r>
    </w:p>
    <w:p>
      <w:r>
        <w:t xml:space="preserve">Adventti on täällä... ensimmäinen adventtisunnuntai. Vietä se rauhallisesti ja rauhallisesti eikä kiireellä ;) https://t.co/I2f5QHKK4R https://t.co/I2f5QHKK4R</w:t>
      </w:r>
    </w:p>
    <w:p>
      <w:r>
        <w:rPr>
          <w:b/>
          <w:u w:val="single"/>
        </w:rPr>
        <w:t xml:space="preserve">697793</w:t>
      </w:r>
    </w:p>
    <w:p>
      <w:r>
        <w:t xml:space="preserve">Vasemmistomedian kosto Grimesille: Hän paljasti NLB:n rahanpesuskandaalin, he ovat hänen kimpussaan la https://t.co/1izluSCy6j via @Nova24TV</w:t>
      </w:r>
    </w:p>
    <w:p>
      <w:r>
        <w:rPr>
          <w:b/>
          <w:u w:val="single"/>
        </w:rPr>
        <w:t xml:space="preserve">697794</w:t>
      </w:r>
    </w:p>
    <w:p>
      <w:r>
        <w:t xml:space="preserve">@t_andrej Villi, kesyttämätön, ikuisesti nuori!</w:t>
        <w:br/>
        <w:t xml:space="preserve">Miten se pistää ja tuhoaa, en tiedä. ;))))</w:t>
      </w:r>
    </w:p>
    <w:p>
      <w:r>
        <w:rPr>
          <w:b/>
          <w:u w:val="single"/>
        </w:rPr>
        <w:t xml:space="preserve">697795</w:t>
      </w:r>
    </w:p>
    <w:p>
      <w:r>
        <w:t xml:space="preserve">@peter_pec @SandraSalihovic Damn ... Minulla on banaaneja jäljellä ... tämä menee uuniin huomenna.</w:t>
      </w:r>
    </w:p>
    <w:p>
      <w:r>
        <w:rPr>
          <w:b/>
          <w:u w:val="single"/>
        </w:rPr>
        <w:t xml:space="preserve">697796</w:t>
      </w:r>
    </w:p>
    <w:p>
      <w:r>
        <w:t xml:space="preserve">Iiii ja toinen tekstiviesti 🤨</w:t>
        <w:br/>
        <w:t xml:space="preserve">Tällaiset asiat, rakas pr'jatli, saavat minut estämään puhelinnumerosi.</w:t>
      </w:r>
    </w:p>
    <w:p>
      <w:r>
        <w:rPr>
          <w:b/>
          <w:u w:val="single"/>
        </w:rPr>
        <w:t xml:space="preserve">697797</w:t>
      </w:r>
    </w:p>
    <w:p>
      <w:r>
        <w:t xml:space="preserve">Kuorma-auton kuljettaminen tyhjällä renkaalla - https://t.co/H7JwaUC0rV https://t.co/Xk6mdb6kjb https://t.co/Xk6mdb6kjb</w:t>
      </w:r>
    </w:p>
    <w:p>
      <w:r>
        <w:rPr>
          <w:b/>
          <w:u w:val="single"/>
        </w:rPr>
        <w:t xml:space="preserve">697798</w:t>
      </w:r>
    </w:p>
    <w:p>
      <w:r>
        <w:t xml:space="preserve">Kaksikymmentäkaksi Yhdysvaltain osavaltiota vaatii ennen #resimonet-sulakkeiden umpeutumista: Pelastetaan verkko! https://t.co/FhbwaOtKXG</w:t>
      </w:r>
    </w:p>
    <w:p>
      <w:r>
        <w:rPr>
          <w:b/>
          <w:u w:val="single"/>
        </w:rPr>
        <w:t xml:space="preserve">697799</w:t>
      </w:r>
    </w:p>
    <w:p>
      <w:r>
        <w:t xml:space="preserve">@borisvoncina tili ei ole tilapäisesti käytettävissä, koska se rikkoo Twitterin mediakäytäntöä. Lue lisää.</w:t>
      </w:r>
    </w:p>
    <w:p>
      <w:r>
        <w:rPr>
          <w:b/>
          <w:u w:val="single"/>
        </w:rPr>
        <w:t xml:space="preserve">697800</w:t>
      </w:r>
    </w:p>
    <w:p>
      <w:r>
        <w:t xml:space="preserve">@MrgGucekZ Viimeksi eräs saksalais-musliminainen sanoi sen kauniisti Saksan televisiossa: Mitä minulla on näiden hölmöjen kanssa, jotka räjäyttävät itsensä tappaakseen muita.</w:t>
      </w:r>
    </w:p>
    <w:p>
      <w:r>
        <w:rPr>
          <w:b/>
          <w:u w:val="single"/>
        </w:rPr>
        <w:t xml:space="preserve">697801</w:t>
      </w:r>
    </w:p>
    <w:p>
      <w:r>
        <w:t xml:space="preserve">Drones on tullut monipuolinen yhdessä yössä https://t.co/unDln2I34I via @portal_os</w:t>
      </w:r>
    </w:p>
    <w:p>
      <w:r>
        <w:rPr>
          <w:b/>
          <w:u w:val="single"/>
        </w:rPr>
        <w:t xml:space="preserve">697802</w:t>
      </w:r>
    </w:p>
    <w:p>
      <w:r>
        <w:t xml:space="preserve">@Prisank9 Tai hän voi lähettää Piranin pormestarin selittämään, mitä ääniä hän kuuli pesukoneen rummusta tänä aamuna.</w:t>
      </w:r>
    </w:p>
    <w:p>
      <w:r>
        <w:rPr>
          <w:b/>
          <w:u w:val="single"/>
        </w:rPr>
        <w:t xml:space="preserve">697803</w:t>
      </w:r>
    </w:p>
    <w:p>
      <w:r>
        <w:t xml:space="preserve">Paskanjauhantaa riittää, eikä teillä ole munaa, koska haluatte eduskunnan palkkaa.</w:t>
      </w:r>
    </w:p>
    <w:p>
      <w:r>
        <w:rPr>
          <w:b/>
          <w:u w:val="single"/>
        </w:rPr>
        <w:t xml:space="preserve">697804</w:t>
      </w:r>
    </w:p>
    <w:p>
      <w:r>
        <w:t xml:space="preserve">@DavorinPavlica @breki74 Kyllä on. Olet oikeassa. Mutta et silti voi kehua paskaa.</w:t>
      </w:r>
    </w:p>
    <w:p>
      <w:r>
        <w:rPr>
          <w:b/>
          <w:u w:val="single"/>
        </w:rPr>
        <w:t xml:space="preserve">697805</w:t>
      </w:r>
    </w:p>
    <w:p>
      <w:r>
        <w:t xml:space="preserve">@KorsikaB MCerarin hallituksen ainoat todella vasikkaministerit, joilla on mitään ylilyöntejä</w:t>
      </w:r>
    </w:p>
    <w:p>
      <w:r>
        <w:rPr>
          <w:b/>
          <w:u w:val="single"/>
        </w:rPr>
        <w:t xml:space="preserve">697806</w:t>
      </w:r>
    </w:p>
    <w:p>
      <w:r>
        <w:t xml:space="preserve">Salaatin taimet ovat saatavilla, tarkista, kristalka, canasta https://t.co/j3eeFJtxf6 https://t.co/j3eeFJtxf6 https://t.co/j3eeFJtxf6</w:t>
      </w:r>
    </w:p>
    <w:p>
      <w:r>
        <w:rPr>
          <w:b/>
          <w:u w:val="single"/>
        </w:rPr>
        <w:t xml:space="preserve">697807</w:t>
      </w:r>
    </w:p>
    <w:p>
      <w:r>
        <w:t xml:space="preserve">@opica arkkitehti puristaa niin monta parkkipaikkaa kuin normi sallii. jos hänellä on "omantunnon vastustus" on jo joku, joka vetäisi vain laillisesti.</w:t>
      </w:r>
    </w:p>
    <w:p>
      <w:r>
        <w:rPr>
          <w:b/>
          <w:u w:val="single"/>
        </w:rPr>
        <w:t xml:space="preserve">697808</w:t>
      </w:r>
    </w:p>
    <w:p>
      <w:r>
        <w:t xml:space="preserve">@JureLeben Mene puhdistamaan Belokranjin metsät maahanmuuttajista, ja kun kannatat tätä politiikkaa, ota seuralaisesi mukaan, niin ymmärrän sinua.</w:t>
      </w:r>
    </w:p>
    <w:p>
      <w:r>
        <w:rPr>
          <w:b/>
          <w:u w:val="single"/>
        </w:rPr>
        <w:t xml:space="preserve">697809</w:t>
      </w:r>
    </w:p>
    <w:p>
      <w:r>
        <w:t xml:space="preserve">@cnfrmstA Aivan oikein! Voimme tehdä politiikasta hölmöä, mutta pääoma on pyhä lehmä! #plahaptica</w:t>
      </w:r>
    </w:p>
    <w:p>
      <w:r>
        <w:rPr>
          <w:b/>
          <w:u w:val="single"/>
        </w:rPr>
        <w:t xml:space="preserve">697810</w:t>
      </w:r>
    </w:p>
    <w:p>
      <w:r>
        <w:t xml:space="preserve">@RomanVodeb @marjankovac2 @ZigaTurk @modrinejc @rtvslo Tiedän hyvän psykiatrin, joka voi auttaa teitä, herra Vodeb.</w:t>
      </w:r>
    </w:p>
    <w:p>
      <w:r>
        <w:rPr>
          <w:b/>
          <w:u w:val="single"/>
        </w:rPr>
        <w:t xml:space="preserve">697811</w:t>
      </w:r>
    </w:p>
    <w:p>
      <w:r>
        <w:t xml:space="preserve">@_zvaniCrni ok, selviät kyllä. Mene nyt takaisin mustavalkoiseen maailmaasi.</w:t>
      </w:r>
    </w:p>
    <w:p>
      <w:r>
        <w:rPr>
          <w:b/>
          <w:u w:val="single"/>
        </w:rPr>
        <w:t xml:space="preserve">697812</w:t>
      </w:r>
    </w:p>
    <w:p>
      <w:r>
        <w:t xml:space="preserve">Meillä ei ole vielä perinteistä AdBlue-infrastruktuuria, mutta haaveilemme sähköistämisestä.</w:t>
      </w:r>
    </w:p>
    <w:p>
      <w:r>
        <w:rPr>
          <w:b/>
          <w:u w:val="single"/>
        </w:rPr>
        <w:t xml:space="preserve">697813</w:t>
      </w:r>
    </w:p>
    <w:p>
      <w:r>
        <w:t xml:space="preserve">@Gen_ID_SLO Näitä ristiriitoja on tuettava. Sitä ennen ne on kuitenkin suljettava ilmatiiviisti. Susi on ruokittu ja vuohi on vahingoittumaton!</w:t>
      </w:r>
    </w:p>
    <w:p>
      <w:r>
        <w:rPr>
          <w:b/>
          <w:u w:val="single"/>
        </w:rPr>
        <w:t xml:space="preserve">697814</w:t>
      </w:r>
    </w:p>
    <w:p>
      <w:r>
        <w:t xml:space="preserve">Kun on kyse omasta perseestä (@BSkelaSavic ), julkinen terveydenhuolto voi olla riesa, eikö vain? https://t.co/5VSOqCnxHs</w:t>
      </w:r>
    </w:p>
    <w:p>
      <w:r>
        <w:rPr>
          <w:b/>
          <w:u w:val="single"/>
        </w:rPr>
        <w:t xml:space="preserve">697815</w:t>
      </w:r>
    </w:p>
    <w:p>
      <w:r>
        <w:t xml:space="preserve">@MetkaSmole Hänen täytyy olla todellinen vuohi, jos hölmöjen presidentti käski häntä. #flanceforever</w:t>
      </w:r>
    </w:p>
    <w:p>
      <w:r>
        <w:rPr>
          <w:b/>
          <w:u w:val="single"/>
        </w:rPr>
        <w:t xml:space="preserve">697816</w:t>
      </w:r>
    </w:p>
    <w:p>
      <w:r>
        <w:t xml:space="preserve">@blagovestGB Ette usko tätä...Prekmurjen punkkarit ja nyrkkeilevän Mihan perilliset äänestävät vain vasemmistoa tai SD:tä.</w:t>
      </w:r>
    </w:p>
    <w:p>
      <w:r>
        <w:rPr>
          <w:b/>
          <w:u w:val="single"/>
        </w:rPr>
        <w:t xml:space="preserve">697817</w:t>
      </w:r>
    </w:p>
    <w:p>
      <w:r>
        <w:t xml:space="preserve">Äiti, miten fiksu tämä Matjaž Krajnc onkaan. Vain Slovenian Railways - Infrastructure -yhtiön johtaja voi olla näin nokkela.</w:t>
      </w:r>
    </w:p>
    <w:p>
      <w:r>
        <w:rPr>
          <w:b/>
          <w:u w:val="single"/>
        </w:rPr>
        <w:t xml:space="preserve">697818</w:t>
      </w:r>
    </w:p>
    <w:p>
      <w:r>
        <w:t xml:space="preserve">@Dnevnik_si Huolehtimalla pienestä miehestä (jotta hän ei satuta päätään), miljardeja ja miljoonia varastetaan ja annetaan anteeksi...</w:t>
      </w:r>
    </w:p>
    <w:p>
      <w:r>
        <w:rPr>
          <w:b/>
          <w:u w:val="single"/>
        </w:rPr>
        <w:t xml:space="preserve">697819</w:t>
      </w:r>
    </w:p>
    <w:p>
      <w:r>
        <w:t xml:space="preserve">@dkosen @zaslovenijo2 @metkav1 @AnzeLog Vitut pormestarista, joka on fukfehtar ja tarvitsee tuomioistuimen suojelemaan häntä, koska hänellä ei ole munaa.</w:t>
      </w:r>
    </w:p>
    <w:p>
      <w:r>
        <w:rPr>
          <w:b/>
          <w:u w:val="single"/>
        </w:rPr>
        <w:t xml:space="preserve">697820</w:t>
      </w:r>
    </w:p>
    <w:p>
      <w:r>
        <w:t xml:space="preserve">@Primoz_Kovacic "Etkö ole onnellinen edes kuolemassa?" Haista vittu, kuka pakotti hänet ajamaan bacillinsa sinne.</w:t>
      </w:r>
    </w:p>
    <w:p>
      <w:r>
        <w:rPr>
          <w:b/>
          <w:u w:val="single"/>
        </w:rPr>
        <w:t xml:space="preserve">697821</w:t>
      </w:r>
    </w:p>
    <w:p>
      <w:r>
        <w:t xml:space="preserve">@MarkoPavlisic Vähän populismia, harhautusta (NLB-EU) ja tilaisuus mustamaalata ei-toivottuja henkilöitä (Simic).</w:t>
      </w:r>
    </w:p>
    <w:p>
      <w:r>
        <w:rPr>
          <w:b/>
          <w:u w:val="single"/>
        </w:rPr>
        <w:t xml:space="preserve">697822</w:t>
      </w:r>
    </w:p>
    <w:p>
      <w:r>
        <w:t xml:space="preserve">Anna heidän tulla takaisin meille, jotka elvyttävät suonet Jumala elää koko Slovenian maailma, koska meidän jälkeen kaikki välittää paitsi naapuri on äpärä.</w:t>
      </w:r>
    </w:p>
    <w:p>
      <w:r>
        <w:rPr>
          <w:b/>
          <w:u w:val="single"/>
        </w:rPr>
        <w:t xml:space="preserve">697823</w:t>
      </w:r>
    </w:p>
    <w:p>
      <w:r>
        <w:t xml:space="preserve">@mahkovic_eva Joulun myötä tarvitsen jonkun muun tartuttamaan minut, mutta olen aina innoissani lumesta. 😁</w:t>
      </w:r>
    </w:p>
    <w:p>
      <w:r>
        <w:rPr>
          <w:b/>
          <w:u w:val="single"/>
        </w:rPr>
        <w:t xml:space="preserve">697824</w:t>
      </w:r>
    </w:p>
    <w:p>
      <w:r>
        <w:t xml:space="preserve">@MetkaZevnik Sabina ei loukkaa Angelinaa, Sabina käyttää tervettä järkeä, Sabina ei ole aivopesty ja sairas!!!!.</w:t>
      </w:r>
    </w:p>
    <w:p>
      <w:r>
        <w:rPr>
          <w:b/>
          <w:u w:val="single"/>
        </w:rPr>
        <w:t xml:space="preserve">697825</w:t>
      </w:r>
    </w:p>
    <w:p>
      <w:r>
        <w:t xml:space="preserve">KICK OFF: @KK_Tajfun VS @PartizanBC. ENSIMMÄINEN VIITOS: Bratož - Čebular - S. Sebič - Drobnjak - Bolčina. @ABA_League #ABALeague #Šentjur</w:t>
      </w:r>
    </w:p>
    <w:p>
      <w:r>
        <w:rPr>
          <w:b/>
          <w:u w:val="single"/>
        </w:rPr>
        <w:t xml:space="preserve">697826</w:t>
      </w:r>
    </w:p>
    <w:p>
      <w:r>
        <w:t xml:space="preserve">@VeraG_KR @frelih_igor @zaslovenijo2 @pikapoka_jelen @cikibucka Matkailu ei ole enää intiimi vaihtoehtoni.</w:t>
      </w:r>
    </w:p>
    <w:p>
      <w:r>
        <w:rPr>
          <w:b/>
          <w:u w:val="single"/>
        </w:rPr>
        <w:t xml:space="preserve">697827</w:t>
      </w:r>
    </w:p>
    <w:p>
      <w:r>
        <w:t xml:space="preserve">@kricac @Medeja_7 @IndijancTecumse @MajaMakovec Tämä mestaruus tulee maksamaan julkisille ja valtion paratiisiksi valituille yrityksille paljon rahaa?</w:t>
      </w:r>
    </w:p>
    <w:p>
      <w:r>
        <w:rPr>
          <w:b/>
          <w:u w:val="single"/>
        </w:rPr>
        <w:t xml:space="preserve">697828</w:t>
      </w:r>
    </w:p>
    <w:p>
      <w:r>
        <w:t xml:space="preserve">Missä täällä harjoitellaan savikyyhkyammuntaa? :) https://t.co/7GsgNpAU4F https://t.co/7GsgNpAU4F</w:t>
      </w:r>
    </w:p>
    <w:p>
      <w:r>
        <w:rPr>
          <w:b/>
          <w:u w:val="single"/>
        </w:rPr>
        <w:t xml:space="preserve">697829</w:t>
      </w:r>
    </w:p>
    <w:p>
      <w:r>
        <w:t xml:space="preserve">Huhujen mukaan punatukkainen paskiainen @borutmekina paljastaa tänään USB-tikulla, mistä Mladinan vessapaperia rahoitetaan!</w:t>
      </w:r>
    </w:p>
    <w:p>
      <w:r>
        <w:rPr>
          <w:b/>
          <w:u w:val="single"/>
        </w:rPr>
        <w:t xml:space="preserve">697830</w:t>
      </w:r>
    </w:p>
    <w:p>
      <w:r>
        <w:t xml:space="preserve">Kummisetällä oli kenraaliharjoitus... (koeammunta karbidilla)...ennen SUURTA YÖTÄ... https://t.co/SoW2cU5OW2</w:t>
      </w:r>
    </w:p>
    <w:p>
      <w:r>
        <w:rPr>
          <w:b/>
          <w:u w:val="single"/>
        </w:rPr>
        <w:t xml:space="preserve">697831</w:t>
      </w:r>
    </w:p>
    <w:p>
      <w:r>
        <w:t xml:space="preserve">@CZCBZ ulkomaalainen kusipää on väärennös. Todellisuudessa se on märkäkukkainen mimosa ;) https://t.co/vsWBkLCaKI https://t.co/vsWBkLCaKI</w:t>
      </w:r>
    </w:p>
    <w:p>
      <w:r>
        <w:rPr>
          <w:b/>
          <w:u w:val="single"/>
        </w:rPr>
        <w:t xml:space="preserve">697832</w:t>
      </w:r>
    </w:p>
    <w:p>
      <w:r>
        <w:t xml:space="preserve">#Lexmark MS415DN (1O), #Lexmark, #Tulostimet | Mustavalkolaseri #MEGABITE https://t.co/1mnUCMJUIL</w:t>
      </w:r>
    </w:p>
    <w:p>
      <w:r>
        <w:rPr>
          <w:b/>
          <w:u w:val="single"/>
        </w:rPr>
        <w:t xml:space="preserve">697833</w:t>
      </w:r>
    </w:p>
    <w:p>
      <w:r>
        <w:t xml:space="preserve">Olen hieman saippuoitunut, koska olen sodan jäljiltä. En voi nukkua vatsallani, ja aina kun liikun, hankaan haavani metalliin ja herään. Ryhdistäydy, hitto vie.</w:t>
      </w:r>
    </w:p>
    <w:p>
      <w:r>
        <w:rPr>
          <w:b/>
          <w:u w:val="single"/>
        </w:rPr>
        <w:t xml:space="preserve">697834</w:t>
      </w:r>
    </w:p>
    <w:p>
      <w:r>
        <w:t xml:space="preserve">@Mauhlerca @HanaMauhler Voita tämä! Kuninkaallista leipää, caimacia, vaahterasiirappia. :P https://t.co/pcLg5NfIsy https://t.co/pcLg5NfIsy</w:t>
      </w:r>
    </w:p>
    <w:p>
      <w:r>
        <w:rPr>
          <w:b/>
          <w:u w:val="single"/>
        </w:rPr>
        <w:t xml:space="preserve">697835</w:t>
      </w:r>
    </w:p>
    <w:p>
      <w:r>
        <w:t xml:space="preserve">Kuulen koko ajan, että emme nuole tarpeeksi persettä amerikkalaisille.Kroatialaiset tekivät niin, kunnes Sberbank antoi heille uhkavaatimuksen.Naurettavuus ilmeisesti jatkuu😜.</w:t>
      </w:r>
    </w:p>
    <w:p>
      <w:r>
        <w:rPr>
          <w:b/>
          <w:u w:val="single"/>
        </w:rPr>
        <w:t xml:space="preserve">697836</w:t>
      </w:r>
    </w:p>
    <w:p>
      <w:r>
        <w:t xml:space="preserve">Keitä ovat ne kusipäät, jotka sallivat tämän paskan levittämisen?</w:t>
        <w:br/>
        <w:t xml:space="preserve">https://t.co/APxgl8pyMq https://t.co/APxgl8pyMq</w:t>
      </w:r>
    </w:p>
    <w:p>
      <w:r>
        <w:rPr>
          <w:b/>
          <w:u w:val="single"/>
        </w:rPr>
        <w:t xml:space="preserve">697837</w:t>
      </w:r>
    </w:p>
    <w:p>
      <w:r>
        <w:t xml:space="preserve">jos joukkueemme pelaisi kuten tämä viihdyttäjä, olisimme olleet kotona jo kauan sitten ... #mojtim</w:t>
      </w:r>
    </w:p>
    <w:p>
      <w:r>
        <w:rPr>
          <w:b/>
          <w:u w:val="single"/>
        </w:rPr>
        <w:t xml:space="preserve">697838</w:t>
      </w:r>
    </w:p>
    <w:p>
      <w:r>
        <w:t xml:space="preserve">Rakkaani, @realDonaldTrump on herännyt ja on vain twiitin päässä todellisesta paskasta ... #NiHec</w:t>
      </w:r>
    </w:p>
    <w:p>
      <w:r>
        <w:rPr>
          <w:b/>
          <w:u w:val="single"/>
        </w:rPr>
        <w:t xml:space="preserve">697839</w:t>
      </w:r>
    </w:p>
    <w:p>
      <w:r>
        <w:t xml:space="preserve">@annianni246 tämä kommunistiporukka estää sinua niin paljon kuin mahdollista, ei kaikkea puolueen linjaa pitkin</w:t>
      </w:r>
    </w:p>
    <w:p>
      <w:r>
        <w:rPr>
          <w:b/>
          <w:u w:val="single"/>
        </w:rPr>
        <w:t xml:space="preserve">697840</w:t>
      </w:r>
    </w:p>
    <w:p>
      <w:r>
        <w:t xml:space="preserve">@tednikTVS @FDVLjubljana He istuttavat ruohoa ja puita WC:hen, ja sitten pääsen skaalailemaan luonnossa.</w:t>
      </w:r>
    </w:p>
    <w:p>
      <w:r>
        <w:rPr>
          <w:b/>
          <w:u w:val="single"/>
        </w:rPr>
        <w:t xml:space="preserve">697841</w:t>
      </w:r>
    </w:p>
    <w:p>
      <w:r>
        <w:t xml:space="preserve">Sytyttimien leimaaminen - https://t.co/wbgbm4DMSE #businessgifts https://t.co/cZfaw61Ou6</w:t>
      </w:r>
    </w:p>
    <w:p>
      <w:r>
        <w:rPr>
          <w:b/>
          <w:u w:val="single"/>
        </w:rPr>
        <w:t xml:space="preserve">697842</w:t>
      </w:r>
    </w:p>
    <w:p>
      <w:r>
        <w:t xml:space="preserve">"Italexit olisi huono asia Slovenialle, ei Italialle. Ote @jdamijanin kanssa käydystä keskustelusta @primorskiD:ssä https://t.co/JR2RJLlE1E.</w:t>
      </w:r>
    </w:p>
    <w:p>
      <w:r>
        <w:rPr>
          <w:b/>
          <w:u w:val="single"/>
        </w:rPr>
        <w:t xml:space="preserve">697843</w:t>
      </w:r>
    </w:p>
    <w:p>
      <w:r>
        <w:t xml:space="preserve">@FrenkMate @PIKZIGMARt Valtio sanoo, että se on hienoa "tiedettä", ja määrää, että vain valtuutetut henkilöt saavat puhdistaa savupiippuja. Mikä on hulluutta.</w:t>
      </w:r>
    </w:p>
    <w:p>
      <w:r>
        <w:rPr>
          <w:b/>
          <w:u w:val="single"/>
        </w:rPr>
        <w:t xml:space="preserve">697844</w:t>
      </w:r>
    </w:p>
    <w:p>
      <w:r>
        <w:t xml:space="preserve">@donadaljnjega Luojan kiitos menen töihin...hän voi jäädä nukkumaan huomisaamuun asti...klo 7 hänen pitäisi mennä nukkumaan kuten minäkin...🐲</w:t>
      </w:r>
    </w:p>
    <w:p>
      <w:r>
        <w:rPr>
          <w:b/>
          <w:u w:val="single"/>
        </w:rPr>
        <w:t xml:space="preserve">697845</w:t>
      </w:r>
    </w:p>
    <w:p>
      <w:r>
        <w:t xml:space="preserve">@NovicaMihajlo @Neda_D Purista 10 minuutissa. Ja pidä Twitter auki. Sitten aivot sulkeutuvat ja se on siinä...</w:t>
      </w:r>
    </w:p>
    <w:p>
      <w:r>
        <w:rPr>
          <w:b/>
          <w:u w:val="single"/>
        </w:rPr>
        <w:t xml:space="preserve">697846</w:t>
      </w:r>
    </w:p>
    <w:p>
      <w:r>
        <w:t xml:space="preserve">... s5, meistä on tulossa yhä enemmän Venäjän kaltaisia. Huonosti tai ei lainkaan hoidetut rautatiet, kaivokset ja raskas teollisuus yleensä.</w:t>
      </w:r>
    </w:p>
    <w:p>
      <w:r>
        <w:rPr>
          <w:b/>
          <w:u w:val="single"/>
        </w:rPr>
        <w:t xml:space="preserve">697847</w:t>
      </w:r>
    </w:p>
    <w:p>
      <w:r>
        <w:t xml:space="preserve">Noin kello 19:30 poliisille ilmoitetaan ampumisesta Portorožissa. https://t.co/sJFmiwGlya</w:t>
      </w:r>
    </w:p>
    <w:p>
      <w:r>
        <w:rPr>
          <w:b/>
          <w:u w:val="single"/>
        </w:rPr>
        <w:t xml:space="preserve">697848</w:t>
      </w:r>
    </w:p>
    <w:p>
      <w:r>
        <w:t xml:space="preserve">Se ei oikeastaan ole uutinen, ei. Ei ainakaan verrattuna siihen, että neiti Bulc menee junalla ja lukee kirjaa. https://t.co/zFouaRSQD6.</w:t>
      </w:r>
    </w:p>
    <w:p>
      <w:r>
        <w:rPr>
          <w:b/>
          <w:u w:val="single"/>
        </w:rPr>
        <w:t xml:space="preserve">697849</w:t>
      </w:r>
    </w:p>
    <w:p>
      <w:r>
        <w:t xml:space="preserve">Kauhistuttavaa, että protestantti ampui omia kansalaisiaan kirkossa! ... Surullinen Martin Luther ja Primož Trubar!</w:t>
        <w:t xml:space="preserve">#kustantaja</w:t>
        <w:br/>
        <w:t xml:space="preserve">#Texas</w:t>
        <w:br/>
        <w:t xml:space="preserve">#baptisti</w:t>
      </w:r>
    </w:p>
    <w:p>
      <w:r>
        <w:rPr>
          <w:b/>
          <w:u w:val="single"/>
        </w:rPr>
        <w:t xml:space="preserve">697850</w:t>
      </w:r>
    </w:p>
    <w:p>
      <w:r>
        <w:t xml:space="preserve">Makaan super-mukavassa sängyssä kauniissa bungalowissa ja tutustun jet lagin tuomiin iloihin kello 4 aamulla.</w:t>
      </w:r>
    </w:p>
    <w:p>
      <w:r>
        <w:rPr>
          <w:b/>
          <w:u w:val="single"/>
        </w:rPr>
        <w:t xml:space="preserve">697851</w:t>
      </w:r>
    </w:p>
    <w:p>
      <w:r>
        <w:t xml:space="preserve">TW:n hyvät peepz: miten päiväkotimaksun määrä lasketaan, jos toinen on vakituisessa työssä ja toinen yksityisyrittäjä? RT tervetuloa.</w:t>
      </w:r>
    </w:p>
    <w:p>
      <w:r>
        <w:rPr>
          <w:b/>
          <w:u w:val="single"/>
        </w:rPr>
        <w:t xml:space="preserve">697852</w:t>
      </w:r>
    </w:p>
    <w:p>
      <w:r>
        <w:t xml:space="preserve">@NeuroVirtu @strankaSDS joo, entäs ..... osalla heistä ei ole valtion mediaa takanaan kampanjoimassa ilmaiseksi!!!!</w:t>
      </w:r>
    </w:p>
    <w:p>
      <w:r>
        <w:rPr>
          <w:b/>
          <w:u w:val="single"/>
        </w:rPr>
        <w:t xml:space="preserve">697853</w:t>
      </w:r>
    </w:p>
    <w:p>
      <w:r>
        <w:t xml:space="preserve">@MarkoLisec Mutta onko tästä mitään todisteita. Vai onko tämä taas uuden 24tv:n kukoistus?</w:t>
      </w:r>
    </w:p>
    <w:p>
      <w:r>
        <w:rPr>
          <w:b/>
          <w:u w:val="single"/>
        </w:rPr>
        <w:t xml:space="preserve">697854</w:t>
      </w:r>
    </w:p>
    <w:p>
      <w:r>
        <w:t xml:space="preserve">@JakaDolinar2 @cikibucka Tältä heidän tuhonsa pitäisi näyttää : https://t.co/5eBC56Fj3q</w:t>
      </w:r>
    </w:p>
    <w:p>
      <w:r>
        <w:rPr>
          <w:b/>
          <w:u w:val="single"/>
        </w:rPr>
        <w:t xml:space="preserve">697855</w:t>
      </w:r>
    </w:p>
    <w:p>
      <w:r>
        <w:t xml:space="preserve">@petra_jansa Olemme takaisin kommunistien diktatuurissa...bravo Ljudmila...valtio yli kansalaisten....NSi itse bolshevikit</w:t>
      </w:r>
    </w:p>
    <w:p>
      <w:r>
        <w:rPr>
          <w:b/>
          <w:u w:val="single"/>
        </w:rPr>
        <w:t xml:space="preserve">697856</w:t>
      </w:r>
    </w:p>
    <w:p>
      <w:r>
        <w:t xml:space="preserve">@ErikaPlaninsec @LjudmilaNovak @BorutPahor Joukko kommunisteja. He työntävät kaikkia ehdokkaita oikealle.</w:t>
      </w:r>
    </w:p>
    <w:p>
      <w:r>
        <w:rPr>
          <w:b/>
          <w:u w:val="single"/>
        </w:rPr>
        <w:t xml:space="preserve">697857</w:t>
      </w:r>
    </w:p>
    <w:p>
      <w:r>
        <w:t xml:space="preserve">Nove24 yleisötaso:</w:t>
        <w:br/>
        <w:t xml:space="preserve">Leon Štukelj on Syndikaatin puheenjohtaja ja ilmoittaa opettajien mielenosoituksista.</w:t>
        <w:br/>
        <w:t xml:space="preserve">(eilinen kutsu päivän aiheeseen)</w:t>
      </w:r>
    </w:p>
    <w:p>
      <w:r>
        <w:rPr>
          <w:b/>
          <w:u w:val="single"/>
        </w:rPr>
        <w:t xml:space="preserve">697858</w:t>
      </w:r>
    </w:p>
    <w:p>
      <w:r>
        <w:t xml:space="preserve">Pelaan parhaillaan Biathlon Maniaa. Tule mukaan ja yritä voittaa minut! https://t.co/PKMK0Qw7rr</w:t>
      </w:r>
    </w:p>
    <w:p>
      <w:r>
        <w:rPr>
          <w:b/>
          <w:u w:val="single"/>
        </w:rPr>
        <w:t xml:space="preserve">697859</w:t>
      </w:r>
    </w:p>
    <w:p>
      <w:r>
        <w:t xml:space="preserve">Vaadin, että äitinne kunnioittaa minua kaikin tarvittavin Rupurutoin tästä päivästä lähtien! #pain https://t.co/ChSJ0EuENf</w:t>
      </w:r>
    </w:p>
    <w:p>
      <w:r>
        <w:rPr>
          <w:b/>
          <w:u w:val="single"/>
        </w:rPr>
        <w:t xml:space="preserve">697860</w:t>
      </w:r>
    </w:p>
    <w:p>
      <w:r>
        <w:t xml:space="preserve">Kolesteroli, alkoholi, chikit ja yleinen, alkuperäiskansojen jääräpäisyys... https://t.co/kKDwRLmdp2...</w:t>
      </w:r>
    </w:p>
    <w:p>
      <w:r>
        <w:rPr>
          <w:b/>
          <w:u w:val="single"/>
        </w:rPr>
        <w:t xml:space="preserve">697861</w:t>
      </w:r>
    </w:p>
    <w:p>
      <w:r>
        <w:t xml:space="preserve">Pakollinen "miksi hankit lapsia, jos et halua olla heidän kanssaan 24/7" on jo DM:ssä. Te muut trollit voitte ottaa rauhallisesti.</w:t>
      </w:r>
    </w:p>
    <w:p>
      <w:r>
        <w:rPr>
          <w:b/>
          <w:u w:val="single"/>
        </w:rPr>
        <w:t xml:space="preserve">697862</w:t>
      </w:r>
    </w:p>
    <w:p>
      <w:r>
        <w:t xml:space="preserve">@gustlovina jätäthän tällaiset asiat lukitsematta, jotta mahdollisimman moni voi lukea ne?</w:t>
      </w:r>
    </w:p>
    <w:p>
      <w:r>
        <w:rPr>
          <w:b/>
          <w:u w:val="single"/>
        </w:rPr>
        <w:t xml:space="preserve">697863</w:t>
      </w:r>
    </w:p>
    <w:p>
      <w:r>
        <w:t xml:space="preserve">Toninin katse Meseciin, joka nai luentopöydällä, oli 🤣🤣🤣🤣 tappava. Katsokaa se takaisin televisiosta.</w:t>
      </w:r>
    </w:p>
    <w:p>
      <w:r>
        <w:rPr>
          <w:b/>
          <w:u w:val="single"/>
        </w:rPr>
        <w:t xml:space="preserve">697864</w:t>
      </w:r>
    </w:p>
    <w:p>
      <w:r>
        <w:t xml:space="preserve">@ArtGotar Mikä hullu sinä olet, täti!</w:t>
        <w:br/>
        <w:t xml:space="preserve"> Jos Hullu Kuningas menisi sinne, olisit ihastunut, vai mitä?</w:t>
      </w:r>
    </w:p>
    <w:p>
      <w:r>
        <w:rPr>
          <w:b/>
          <w:u w:val="single"/>
        </w:rPr>
        <w:t xml:space="preserve">697865</w:t>
      </w:r>
    </w:p>
    <w:p>
      <w:r>
        <w:t xml:space="preserve">@LeskovecNot @BesenKotPes Vain se on totta se ei ole hauskaa eikä se ole ainoa paikka Šiptarko . Nyt he ovat jopa saaneet siivet, kun heillä on vielä PV omasta.</w:t>
      </w:r>
    </w:p>
    <w:p>
      <w:r>
        <w:rPr>
          <w:b/>
          <w:u w:val="single"/>
        </w:rPr>
        <w:t xml:space="preserve">697866</w:t>
      </w:r>
    </w:p>
    <w:p>
      <w:r>
        <w:t xml:space="preserve">@24ur_com Saksassa poliisi neuvoo naisia olemaan juoksematta yksin raiskauksen takia, Italiassa raiskauksen, Ruotsissa raiskauksen... CATASTROPHE</w:t>
      </w:r>
    </w:p>
    <w:p>
      <w:r>
        <w:rPr>
          <w:b/>
          <w:u w:val="single"/>
        </w:rPr>
        <w:t xml:space="preserve">697867</w:t>
      </w:r>
    </w:p>
    <w:p>
      <w:r>
        <w:t xml:space="preserve">Turkkilainen lentokone syöksyi kylään, jossa kuoli ainakin 37: "kokonaisia perheitä tapettiin unissaan" https://t.co/RjemHKZU3f (via @24ur_com)</w:t>
      </w:r>
    </w:p>
    <w:p>
      <w:r>
        <w:rPr>
          <w:b/>
          <w:u w:val="single"/>
        </w:rPr>
        <w:t xml:space="preserve">697868</w:t>
      </w:r>
    </w:p>
    <w:p>
      <w:r>
        <w:t xml:space="preserve">Abidal ja Barcelona eroavat sovinnollisesti #jalkapallo #jalkapallo #ligaprvakov - http://t.co/dQKjj7YRKZ</w:t>
      </w:r>
    </w:p>
    <w:p>
      <w:r>
        <w:rPr>
          <w:b/>
          <w:u w:val="single"/>
        </w:rPr>
        <w:t xml:space="preserve">697869</w:t>
      </w:r>
    </w:p>
    <w:p>
      <w:r>
        <w:t xml:space="preserve">@MitjaIrsic Polvistumme nöyrästi ja laulamme sinulle Mariaa, raukat. Mitä arkkipiispa tekee fransiskaanina, ihmettelen!!!</w:t>
      </w:r>
    </w:p>
    <w:p>
      <w:r>
        <w:rPr>
          <w:b/>
          <w:u w:val="single"/>
        </w:rPr>
        <w:t xml:space="preserve">697870</w:t>
      </w:r>
    </w:p>
    <w:p>
      <w:r>
        <w:t xml:space="preserve">500 metrin päässä hotellista on stadion, ja tänään on futsalpäivä. Vesitykki ja puoli tusinaa merijalkaväen sotilasta on juuri käynyt ohi.</w:t>
      </w:r>
    </w:p>
    <w:p>
      <w:r>
        <w:rPr>
          <w:b/>
          <w:u w:val="single"/>
        </w:rPr>
        <w:t xml:space="preserve">697871</w:t>
      </w:r>
    </w:p>
    <w:p>
      <w:r>
        <w:t xml:space="preserve">@slavc7 @MStrovs Jotkut meistä eivät malta odottaa, että rotta otetaan pois.</w:t>
        <w:br/>
        <w:t xml:space="preserve"> Selitys löytyy Jozet Mozinan kirjasta: SLOVENIAN CLASSROOM.</w:t>
      </w:r>
    </w:p>
    <w:p>
      <w:r>
        <w:rPr>
          <w:b/>
          <w:u w:val="single"/>
        </w:rPr>
        <w:t xml:space="preserve">697872</w:t>
      </w:r>
    </w:p>
    <w:p>
      <w:r>
        <w:t xml:space="preserve">@MissPiggy2373 Kysy ystävältä tai naapurilta - useimmiten koirilla on mikrosiru, ja omistaja löytyy heti!</w:t>
      </w:r>
    </w:p>
    <w:p>
      <w:r>
        <w:rPr>
          <w:b/>
          <w:u w:val="single"/>
        </w:rPr>
        <w:t xml:space="preserve">697873</w:t>
      </w:r>
    </w:p>
    <w:p>
      <w:r>
        <w:t xml:space="preserve">@gfajdi Meillä on erilaisia mielipiteitä.... Surullinen tosiasia on, että 41 ihmistä on kuollut ja yli 1000 loukkaantunut - lapset mukaan lukien... Anteeksi!</w:t>
      </w:r>
    </w:p>
    <w:p>
      <w:r>
        <w:rPr>
          <w:b/>
          <w:u w:val="single"/>
        </w:rPr>
        <w:t xml:space="preserve">697874</w:t>
      </w:r>
    </w:p>
    <w:p>
      <w:r>
        <w:t xml:space="preserve">14 000 ihmistä evakuoitu Saksassa pommiepäilyjen vuoksi https://t.co/d5Iq95hLEu https://t.co/SjysOGkfug https://t.co/SjysOGkfug</w:t>
      </w:r>
    </w:p>
    <w:p>
      <w:r>
        <w:rPr>
          <w:b/>
          <w:u w:val="single"/>
        </w:rPr>
        <w:t xml:space="preserve">697875</w:t>
      </w:r>
    </w:p>
    <w:p>
      <w:r>
        <w:t xml:space="preserve">@petrasovdat Miljoona heitetään pois, mutta heillä ei ole talvirenkaita poliisiautoihin tai autotalleihin.</w:t>
      </w:r>
    </w:p>
    <w:p>
      <w:r>
        <w:rPr>
          <w:b/>
          <w:u w:val="single"/>
        </w:rPr>
        <w:t xml:space="preserve">697876</w:t>
      </w:r>
    </w:p>
    <w:p>
      <w:r>
        <w:t xml:space="preserve">@AnaOstricki Vasemmistopuolueen ohjelmaan sisältyy kahden kauden raja kansanedustajille ja pormestareille.</w:t>
      </w:r>
    </w:p>
    <w:p>
      <w:r>
        <w:rPr>
          <w:b/>
          <w:u w:val="single"/>
        </w:rPr>
        <w:t xml:space="preserve">697877</w:t>
      </w:r>
    </w:p>
    <w:p>
      <w:r>
        <w:t xml:space="preserve">@ZigaTurk @NovaSlovenija ÄÄNESTÄ MINUA...äänestän...äänestän...äänestän...äänestän...jotta voit saada korkeamman eläkkeen...ja minä äänestän ITAQ)</w:t>
      </w:r>
    </w:p>
    <w:p>
      <w:r>
        <w:rPr>
          <w:b/>
          <w:u w:val="single"/>
        </w:rPr>
        <w:t xml:space="preserve">697878</w:t>
      </w:r>
    </w:p>
    <w:p>
      <w:r>
        <w:t xml:space="preserve">Progressiivinen - mitä vasemmisto todella ajattelee, sitä he eivät koskaan sano ääneen... No, joskus he jopa sanovat sen ääneen... https://t.co/eiErpOjAk6 ...</w:t>
      </w:r>
    </w:p>
    <w:p>
      <w:r>
        <w:rPr>
          <w:b/>
          <w:u w:val="single"/>
        </w:rPr>
        <w:t xml:space="preserve">697879</w:t>
      </w:r>
    </w:p>
    <w:p>
      <w:r>
        <w:t xml:space="preserve">24kur: "Ljubljanan Sketova-kadulla ammuttiin laukauksia yöllä!"</w:t>
        <w:br/>
        <w:t xml:space="preserve"> Saiko kukaan osumaa?</w:t>
      </w:r>
    </w:p>
    <w:p>
      <w:r>
        <w:rPr>
          <w:b/>
          <w:u w:val="single"/>
        </w:rPr>
        <w:t xml:space="preserve">697880</w:t>
      </w:r>
    </w:p>
    <w:p>
      <w:r>
        <w:t xml:space="preserve">Miksi vanhat kommunistit elävät niin kauan?</w:t>
        <w:br/>
        <w:br/>
        <w:t xml:space="preserve"> Koska he pelkäävät kuolla. https://t.co/gzGpo48u1R</w:t>
      </w:r>
    </w:p>
    <w:p>
      <w:r>
        <w:rPr>
          <w:b/>
          <w:u w:val="single"/>
        </w:rPr>
        <w:t xml:space="preserve">697881</w:t>
      </w:r>
    </w:p>
    <w:p>
      <w:r>
        <w:t xml:space="preserve">@SenkAndreja Olet oikeassa. Mennään, pojat, mennään, päivä ei haihdu 💪😉</w:t>
      </w:r>
    </w:p>
    <w:p>
      <w:r>
        <w:rPr>
          <w:b/>
          <w:u w:val="single"/>
        </w:rPr>
        <w:t xml:space="preserve">697882</w:t>
      </w:r>
    </w:p>
    <w:p>
      <w:r>
        <w:t xml:space="preserve">#Mielenosoitukset keskiviikkona iltapäivällä. AFTERNOON?</w:t>
        <w:t xml:space="preserve">Ja sitten olemme hämmästyneitä, kun</w:t>
        <w:br/>
        <w:t xml:space="preserve">vuotaa</w:t>
        <w:t xml:space="preserve">meiltä</w:t>
        <w:t xml:space="preserve">kuiviin. Slovenialainen - oli ja on edelleen palvelija.</w:t>
      </w:r>
    </w:p>
    <w:p>
      <w:r>
        <w:rPr>
          <w:b/>
          <w:u w:val="single"/>
        </w:rPr>
        <w:t xml:space="preserve">697883</w:t>
      </w:r>
    </w:p>
    <w:p>
      <w:r>
        <w:t xml:space="preserve">Missä tämä on piilotettu@marjan_like?</w:t>
        <w:br/>
        <w:t xml:space="preserve"> Vittu, hän oli kaikkialla. Hän on poissa. Pistaasipähkinöihin. Pojan onneksi.</w:t>
      </w:r>
    </w:p>
    <w:p>
      <w:r>
        <w:rPr>
          <w:b/>
          <w:u w:val="single"/>
        </w:rPr>
        <w:t xml:space="preserve">697884</w:t>
      </w:r>
    </w:p>
    <w:p>
      <w:r>
        <w:t xml:space="preserve">Tiedätkö, miten koiran raivotauti pysäytetään? Voiko ja milloin kurkottaa väliin ja vetää koiran erilleen? Lue lisää... https://t.co/Piim1J2EDH</w:t>
      </w:r>
    </w:p>
    <w:p>
      <w:r>
        <w:rPr>
          <w:b/>
          <w:u w:val="single"/>
        </w:rPr>
        <w:t xml:space="preserve">697885</w:t>
      </w:r>
    </w:p>
    <w:p>
      <w:r>
        <w:t xml:space="preserve">@petrasovdat @MatjazJazbar Sanon sen näin, pate riittää juuri ja juuri Skajkan haaroväliin.</w:t>
      </w:r>
    </w:p>
    <w:p>
      <w:r>
        <w:rPr>
          <w:b/>
          <w:u w:val="single"/>
        </w:rPr>
        <w:t xml:space="preserve">697886</w:t>
      </w:r>
    </w:p>
    <w:p>
      <w:r>
        <w:t xml:space="preserve">@sladkakotmed Söpöt villapaidat, joissa hihoissa on karamellia ... kunnes laitat takin päälle.</w:t>
      </w:r>
    </w:p>
    <w:p>
      <w:r>
        <w:rPr>
          <w:b/>
          <w:u w:val="single"/>
        </w:rPr>
        <w:t xml:space="preserve">697887</w:t>
      </w:r>
    </w:p>
    <w:p>
      <w:r>
        <w:t xml:space="preserve">Kuka haluaa olla Ljubljanicassa,</w:t>
        <w:br/>
        <w:t xml:space="preserve">pitää puoliksi pestä</w:t>
        <w:br/>
        <w:t xml:space="preserve">ja valuttaa pyjamassaan 😊🐕</w:t>
      </w:r>
    </w:p>
    <w:p>
      <w:r>
        <w:rPr>
          <w:b/>
          <w:u w:val="single"/>
        </w:rPr>
        <w:t xml:space="preserve">697888</w:t>
      </w:r>
    </w:p>
    <w:p>
      <w:r>
        <w:t xml:space="preserve">@MarkoSket @slovenskipanter Sorosin ja hänen kansanmurhaajaporukkansa miljardit ovat tiedossa.</w:t>
      </w:r>
    </w:p>
    <w:p>
      <w:r>
        <w:rPr>
          <w:b/>
          <w:u w:val="single"/>
        </w:rPr>
        <w:t xml:space="preserve">697889</w:t>
      </w:r>
    </w:p>
    <w:p>
      <w:r>
        <w:t xml:space="preserve">@PlanetSiolnet En hyväksy väkivaltaa. Mutta sinä kuvaat M:n koirana hihnassa? Se ei ole vapautta. Se on liberaalia idiotismia.</w:t>
      </w:r>
    </w:p>
    <w:p>
      <w:r>
        <w:rPr>
          <w:b/>
          <w:u w:val="single"/>
        </w:rPr>
        <w:t xml:space="preserve">697890</w:t>
      </w:r>
    </w:p>
    <w:p>
      <w:r>
        <w:t xml:space="preserve">Mitä, mutta nyt tulee toinen vastakkainasettelukierros Made in PopTV:n enemmistöjärjestelmän mukaisesti? Kun 20 prosenttia on päättämättömiä, se on mielestäni hieman manipuloivaa.</w:t>
      </w:r>
    </w:p>
    <w:p>
      <w:r>
        <w:rPr>
          <w:b/>
          <w:u w:val="single"/>
        </w:rPr>
        <w:t xml:space="preserve">697891</w:t>
      </w:r>
    </w:p>
    <w:p>
      <w:r>
        <w:t xml:space="preserve">@petra_jansa Koska. He istuvat uutistoimituksissa odottamassa, että kučanit soittavat heille ja kertovat, miten heidän pitäisi ajatella.</w:t>
      </w:r>
    </w:p>
    <w:p>
      <w:r>
        <w:rPr>
          <w:b/>
          <w:u w:val="single"/>
        </w:rPr>
        <w:t xml:space="preserve">697892</w:t>
      </w:r>
    </w:p>
    <w:p>
      <w:r>
        <w:t xml:space="preserve">@Jaka__Dolinar @maceklj Molemmat, koska toinen ei pärjää ilman toista.</w:t>
      </w:r>
    </w:p>
    <w:p>
      <w:r>
        <w:rPr>
          <w:b/>
          <w:u w:val="single"/>
        </w:rPr>
        <w:t xml:space="preserve">697893</w:t>
      </w:r>
    </w:p>
    <w:p>
      <w:r>
        <w:t xml:space="preserve">Pelaan parhaillaan Biathlon Maniaa. Tule mukaan ja yritä voittaa minut! https://t.co/PKw55SdG6v</w:t>
      </w:r>
    </w:p>
    <w:p>
      <w:r>
        <w:rPr>
          <w:b/>
          <w:u w:val="single"/>
        </w:rPr>
        <w:t xml:space="preserve">697894</w:t>
      </w:r>
    </w:p>
    <w:p>
      <w:r>
        <w:t xml:space="preserve">@leaathenatabako @TelemachSi Mutta sinun täytyy jonottaa sunnuntaisin, he eivät osta telufonaa herranpäivänä, sinun pitäisi mennä Nuoliin, hehe</w:t>
      </w:r>
    </w:p>
    <w:p>
      <w:r>
        <w:rPr>
          <w:b/>
          <w:u w:val="single"/>
        </w:rPr>
        <w:t xml:space="preserve">697895</w:t>
      </w:r>
    </w:p>
    <w:p>
      <w:r>
        <w:t xml:space="preserve">Kutsumme teidät väkivallattoman viestinnän työpajaan, jonka järjestävät yhdessä... https://t.co/3MFfuOllf6 ...</w:t>
      </w:r>
    </w:p>
    <w:p>
      <w:r>
        <w:rPr>
          <w:b/>
          <w:u w:val="single"/>
        </w:rPr>
        <w:t xml:space="preserve">697896</w:t>
      </w:r>
    </w:p>
    <w:p>
      <w:r>
        <w:t xml:space="preserve">@pjur11 @iwcaptain Spouting jotain päässäni.</w:t>
        <w:br/>
        <w:br/>
        <w:t xml:space="preserve"> Ehkä yksi. Kocbek. Mutta tämäkin jäi huomaamatta (valitettavasti liian myöhään), ja hänestä päästiin eroon.</w:t>
      </w:r>
    </w:p>
    <w:p>
      <w:r>
        <w:rPr>
          <w:b/>
          <w:u w:val="single"/>
        </w:rPr>
        <w:t xml:space="preserve">697897</w:t>
      </w:r>
    </w:p>
    <w:p>
      <w:r>
        <w:t xml:space="preserve">@petrasovdat Ei pidä paikkaansa. Domžalessa, kadun varrella olevassa kioskissa, Ivanka-äiti leipoo munkkeja......on tuulisella säällä ja ne kasvavat aina. Hän on donitsien mestari.</w:t>
      </w:r>
    </w:p>
    <w:p>
      <w:r>
        <w:rPr>
          <w:b/>
          <w:u w:val="single"/>
        </w:rPr>
        <w:t xml:space="preserve">697898</w:t>
      </w:r>
    </w:p>
    <w:p>
      <w:r>
        <w:t xml:space="preserve">Valtiollisen totalitarismin yhteiskunnallinen hinta on liian korkea. Urheilukoneet, ei kiitos. Olen osa systeemiä, joka on mun kyrvässäni. https://t.co/lbzmLOmNqo.</w:t>
      </w:r>
    </w:p>
    <w:p>
      <w:r>
        <w:rPr>
          <w:b/>
          <w:u w:val="single"/>
        </w:rPr>
        <w:t xml:space="preserve">697899</w:t>
      </w:r>
    </w:p>
    <w:p>
      <w:r>
        <w:t xml:space="preserve">@Nejeverni_Tomaz IMO heillä ei ole merkittävää fanipohjaa. Etenkin huijausfiaskon jälkeen.</w:t>
      </w:r>
    </w:p>
    <w:p>
      <w:r>
        <w:rPr>
          <w:b/>
          <w:u w:val="single"/>
        </w:rPr>
        <w:t xml:space="preserve">697900</w:t>
      </w:r>
    </w:p>
    <w:p>
      <w:r>
        <w:t xml:space="preserve">@JozeJerovsek @MiranOrnik @MeksiBramak Kyllä, kynttilän, jossa on SS-symbolit, laittoivat sinne kommunistit. Luultavasti Grazista.</w:t>
      </w:r>
    </w:p>
    <w:p>
      <w:r>
        <w:rPr>
          <w:b/>
          <w:u w:val="single"/>
        </w:rPr>
        <w:t xml:space="preserve">697901</w:t>
      </w:r>
    </w:p>
    <w:p>
      <w:r>
        <w:t xml:space="preserve">Trojanen tunnelissa sattunut liikenneonnettomuus on sulkenut kaistan Mariborin suuntaan ja aiheuttanut ruuhkia.</w:t>
      </w:r>
    </w:p>
    <w:p>
      <w:r>
        <w:rPr>
          <w:b/>
          <w:u w:val="single"/>
        </w:rPr>
        <w:t xml:space="preserve">697902</w:t>
      </w:r>
    </w:p>
    <w:p>
      <w:r>
        <w:t xml:space="preserve">@cesenj @hladnikp Katastrofi, tällainen perinne, ja tiedekunta ja kuuluisa arkkitehti rappeutuneesta Italiasta. FASKISTI!</w:t>
      </w:r>
    </w:p>
    <w:p>
      <w:r>
        <w:rPr>
          <w:b/>
          <w:u w:val="single"/>
        </w:rPr>
        <w:t xml:space="preserve">697903</w:t>
      </w:r>
    </w:p>
    <w:p>
      <w:r>
        <w:t xml:space="preserve">@katjasem Olet jo Open Kitchenin päämies, jolla on kaksi paikkaa, joten mitäpä ei voisi pitää ranta-alueella.</w:t>
      </w:r>
    </w:p>
    <w:p>
      <w:r>
        <w:rPr>
          <w:b/>
          <w:u w:val="single"/>
        </w:rPr>
        <w:t xml:space="preserve">697904</w:t>
      </w:r>
    </w:p>
    <w:p>
      <w:r>
        <w:t xml:space="preserve">@Demokracija1 Janšalle tämä on normaalia, koska hän on abramboslovialainen. No, tässä asiassa olen hänen kanssaan samaa mieltä!</w:t>
      </w:r>
    </w:p>
    <w:p>
      <w:r>
        <w:rPr>
          <w:b/>
          <w:u w:val="single"/>
        </w:rPr>
        <w:t xml:space="preserve">697905</w:t>
      </w:r>
    </w:p>
    <w:p>
      <w:r>
        <w:t xml:space="preserve">Karnevaalimaskeroitsijat esiintyivät MAGNIFICOn ja Novi Fosilin tahtiin osana Kurentovanje 2019 -tapahtumaa.</w:t>
        <w:br/>
        <w:br/>
        <w:t xml:space="preserve">https://t.co/lvLfInC03O https://t.co/lvLfInC03O https://t.co/lvLfInC03O</w:t>
      </w:r>
    </w:p>
    <w:p>
      <w:r>
        <w:rPr>
          <w:b/>
          <w:u w:val="single"/>
        </w:rPr>
        <w:t xml:space="preserve">697906</w:t>
      </w:r>
    </w:p>
    <w:p>
      <w:r>
        <w:t xml:space="preserve">@leaathenatabako Kauanko hän aikoo "nussia sinua", nyt minun pitäisi tehdä kaikki ilmaiseksi, olet odottanut häntä niin kauan</w:t>
      </w:r>
    </w:p>
    <w:p>
      <w:r>
        <w:rPr>
          <w:b/>
          <w:u w:val="single"/>
        </w:rPr>
        <w:t xml:space="preserve">697907</w:t>
      </w:r>
    </w:p>
    <w:p>
      <w:r>
        <w:t xml:space="preserve">@Dnevnik_si Jokainen, joka tappaa siviilejä sodan aikana, on terroristi. Sloveniassa on pystytetty muistomerkkejä terroristeille.</w:t>
      </w:r>
    </w:p>
    <w:p>
      <w:r>
        <w:rPr>
          <w:b/>
          <w:u w:val="single"/>
        </w:rPr>
        <w:t xml:space="preserve">697908</w:t>
      </w:r>
    </w:p>
    <w:p>
      <w:r>
        <w:t xml:space="preserve">Milloin se on lämmin?  Haluan 10 astetta lämmintä aamulla, jotta voimme kävellä päiväkotiin kaapu päällä. Tiedäthän, asmaatikot ja kaikki se...</w:t>
      </w:r>
    </w:p>
    <w:p>
      <w:r>
        <w:rPr>
          <w:b/>
          <w:u w:val="single"/>
        </w:rPr>
        <w:t xml:space="preserve">697909</w:t>
      </w:r>
    </w:p>
    <w:p>
      <w:r>
        <w:t xml:space="preserve">@tfajon Sosiaalidemokraatteina voisitte osoittaa hieman enemmän inhimillisyyttä sen sijaan, että saksalaiset kolleganne SDP uhoaa kuin mafiaklaani!</w:t>
      </w:r>
    </w:p>
    <w:p>
      <w:r>
        <w:rPr>
          <w:b/>
          <w:u w:val="single"/>
        </w:rPr>
        <w:t xml:space="preserve">697910</w:t>
      </w:r>
    </w:p>
    <w:p>
      <w:r>
        <w:t xml:space="preserve">@frelih_igor @bobsparrow70 Anoppi ei voi poimia voikukkia kaikkialta, missä hän ajattelee. Tilauksia on oltava yksi!</w:t>
      </w:r>
    </w:p>
    <w:p>
      <w:r>
        <w:rPr>
          <w:b/>
          <w:u w:val="single"/>
        </w:rPr>
        <w:t xml:space="preserve">697911</w:t>
      </w:r>
    </w:p>
    <w:p>
      <w:r>
        <w:t xml:space="preserve">#VanessaKacjania ei ajanut myrsky ulos toimistostaan #Maribor #video https://t.co/tSrcnSjEAQ</w:t>
      </w:r>
    </w:p>
    <w:p>
      <w:r>
        <w:rPr>
          <w:b/>
          <w:u w:val="single"/>
        </w:rPr>
        <w:t xml:space="preserve">697912</w:t>
      </w:r>
    </w:p>
    <w:p>
      <w:r>
        <w:t xml:space="preserve">#resimonet Hyvä analyysi itsesäätelyyn perustuvan World Wide Webin loppupysähdyksestä. Kuka puuttuu? https://t.co/lEiXrATOj5</w:t>
      </w:r>
    </w:p>
    <w:p>
      <w:r>
        <w:rPr>
          <w:b/>
          <w:u w:val="single"/>
        </w:rPr>
        <w:t xml:space="preserve">697913</w:t>
      </w:r>
    </w:p>
    <w:p>
      <w:r>
        <w:t xml:space="preserve">Vaikka on epäilemättä vasta "esitalvi", bernistra on jo kukassa ja erkki aukeaa nyt, nyt... Krkillä... https://t.co/sMQa5EmaEG...</w:t>
      </w:r>
    </w:p>
    <w:p>
      <w:r>
        <w:rPr>
          <w:b/>
          <w:u w:val="single"/>
        </w:rPr>
        <w:t xml:space="preserve">697914</w:t>
      </w:r>
    </w:p>
    <w:p>
      <w:r>
        <w:t xml:space="preserve">Kertokaa joku @BorutPahorille, että myös julkkikset ja urheilijat tukivat @HillaryClintonia, eikä hän silti voittanut. #vaalit #tinamaze #doncic</w:t>
      </w:r>
    </w:p>
    <w:p>
      <w:r>
        <w:rPr>
          <w:b/>
          <w:u w:val="single"/>
        </w:rPr>
        <w:t xml:space="preserve">697915</w:t>
      </w:r>
    </w:p>
    <w:p>
      <w:r>
        <w:t xml:space="preserve">Kaivos ilman rahaa, Idrija uhkaa uppoaminen https://t.co/tI6lVaSYpP (via @24ur_com) Tänään klo 21 tarkistettu.</w:t>
      </w:r>
    </w:p>
    <w:p>
      <w:r>
        <w:rPr>
          <w:b/>
          <w:u w:val="single"/>
        </w:rPr>
        <w:t xml:space="preserve">697916</w:t>
      </w:r>
    </w:p>
    <w:p>
      <w:r>
        <w:t xml:space="preserve">Kommunistit - kuka muu saa kullan katoamaan? 😄😅 https://t.co/VB2uBUqkEX</w:t>
      </w:r>
    </w:p>
    <w:p>
      <w:r>
        <w:rPr>
          <w:b/>
          <w:u w:val="single"/>
        </w:rPr>
        <w:t xml:space="preserve">697917</w:t>
      </w:r>
    </w:p>
    <w:p>
      <w:r>
        <w:t xml:space="preserve">Jos tänään on vitun Primorska, minua ei haittaa, kuuntelen vain @radioGA__GA 2 kertaa peräkkäin. https://t.co/YGy16WEm5o.</w:t>
      </w:r>
    </w:p>
    <w:p>
      <w:r>
        <w:rPr>
          <w:b/>
          <w:u w:val="single"/>
        </w:rPr>
        <w:t xml:space="preserve">697918</w:t>
      </w:r>
    </w:p>
    <w:p>
      <w:r>
        <w:t xml:space="preserve">Laula iloisesti, oi KRISTIANI,</w:t>
        <w:br/>
        <w:t xml:space="preserve">ilo on sinun päiväsi!</w:t>
        <w:br/>
        <w:t xml:space="preserve">Kuolema on voitettu,</w:t>
        <w:br/>
        <w:t xml:space="preserve">helvetin valta on menetetty! Alleluja!</w:t>
      </w:r>
    </w:p>
    <w:p>
      <w:r>
        <w:rPr>
          <w:b/>
          <w:u w:val="single"/>
        </w:rPr>
        <w:t xml:space="preserve">697919</w:t>
      </w:r>
    </w:p>
    <w:p>
      <w:r>
        <w:t xml:space="preserve">Tämä maailma on todellakin yhä kypsempi kunnon vitsaukselle, katastrofille tai ainakin vallankumoukselle.</w:t>
      </w:r>
    </w:p>
    <w:p>
      <w:r>
        <w:rPr>
          <w:b/>
          <w:u w:val="single"/>
        </w:rPr>
        <w:t xml:space="preserve">697920</w:t>
      </w:r>
    </w:p>
    <w:p>
      <w:r>
        <w:t xml:space="preserve">@VasjaSabeder Tämä on meille ciciban:) Minkähänlainen laituri näillä vasikkasupikoirilla mahtaa olla?</w:t>
      </w:r>
    </w:p>
    <w:p>
      <w:r>
        <w:rPr>
          <w:b/>
          <w:u w:val="single"/>
        </w:rPr>
        <w:t xml:space="preserve">697921</w:t>
      </w:r>
    </w:p>
    <w:p>
      <w:r>
        <w:t xml:space="preserve">IRLANTI: Kapukarestin alueen slovenialaisista asiantuntijoista koostuva ryhmä on saapunut Belfastiin auttamaan poliisia puhdistamaan kaupunkia kommunistisista ääriaineksista.</w:t>
      </w:r>
    </w:p>
    <w:p>
      <w:r>
        <w:rPr>
          <w:b/>
          <w:u w:val="single"/>
        </w:rPr>
        <w:t xml:space="preserve">697922</w:t>
      </w:r>
    </w:p>
    <w:p>
      <w:r>
        <w:t xml:space="preserve">@SamoGlavan ... odota vähän kauemmin löytääksesi lisää kuitteja ja mene jonoon työskentelemään viemäriin.</w:t>
      </w:r>
    </w:p>
    <w:p>
      <w:r>
        <w:rPr>
          <w:b/>
          <w:u w:val="single"/>
        </w:rPr>
        <w:t xml:space="preserve">697923</w:t>
      </w:r>
    </w:p>
    <w:p>
      <w:r>
        <w:t xml:space="preserve">Ei huomautettavaa.</w:t>
        <w:br/>
        <w:t xml:space="preserve"> Mutta Lanthimosin elokuvissa on parhaat julisteet kaikkialla. https://t.co/JmOmv2NrVH.</w:t>
      </w:r>
    </w:p>
    <w:p>
      <w:r>
        <w:rPr>
          <w:b/>
          <w:u w:val="single"/>
        </w:rPr>
        <w:t xml:space="preserve">697924</w:t>
      </w:r>
    </w:p>
    <w:p>
      <w:r>
        <w:t xml:space="preserve">@shamantheshaman @domenbozeglav Heillä oli tarjous toiselta ulkoistajalta 40 miljoonalla. He ottivat tämän 20 miljoonalla, kud puklo da puklo,,,, säästöt on oltava vähän</w:t>
      </w:r>
    </w:p>
    <w:p>
      <w:r>
        <w:rPr>
          <w:b/>
          <w:u w:val="single"/>
        </w:rPr>
        <w:t xml:space="preserve">697925</w:t>
      </w:r>
    </w:p>
    <w:p>
      <w:r>
        <w:t xml:space="preserve">Kaikkien, joilla on aikaa huomenna klo 17:00 ja jotka ovat kiinnostuneita verkon historiasta ja tulevaisuudesta, kannattaa tulla kuuntelemaan meitä Cekinin linnaan. https://t.co/8mBOisAwHv.</w:t>
      </w:r>
    </w:p>
    <w:p>
      <w:r>
        <w:rPr>
          <w:b/>
          <w:u w:val="single"/>
        </w:rPr>
        <w:t xml:space="preserve">697926</w:t>
      </w:r>
    </w:p>
    <w:p>
      <w:r>
        <w:t xml:space="preserve">Kulttuuria ja KUDFP:tä leikataan tasaisesti ja raa'asti yksityistämisellä, joka raiskaa kapitalistisesti harrastajakulttuuria ja kulttuurinharjoittajia, piste!</w:t>
      </w:r>
    </w:p>
    <w:p>
      <w:r>
        <w:rPr>
          <w:b/>
          <w:u w:val="single"/>
        </w:rPr>
        <w:t xml:space="preserve">697927</w:t>
      </w:r>
    </w:p>
    <w:p>
      <w:r>
        <w:t xml:space="preserve">Sloveniassa ei ole koskaan ennen ollut tällaista pyöräilijää https://t.co/Tyfjdmmiyb</w:t>
      </w:r>
    </w:p>
    <w:p>
      <w:r>
        <w:rPr>
          <w:b/>
          <w:u w:val="single"/>
        </w:rPr>
        <w:t xml:space="preserve">697928</w:t>
      </w:r>
    </w:p>
    <w:p>
      <w:r>
        <w:t xml:space="preserve">@JozeBizjak @esad_babacic @KogojSlavko On helpompaa ja halvempaa kirjoittaa puolueen pamfletti. Ja se ei lennä @Dnevnik_si , älä erehdy.</w:t>
      </w:r>
    </w:p>
    <w:p>
      <w:r>
        <w:rPr>
          <w:b/>
          <w:u w:val="single"/>
        </w:rPr>
        <w:t xml:space="preserve">697929</w:t>
      </w:r>
    </w:p>
    <w:p>
      <w:r>
        <w:t xml:space="preserve">@freewiseguy @Janko35349864 @MatevzNovak Se oli paljon halvempi neliömetriä kohti kuin Ljubljanan keskustassa tai sen lähellä sijaitsevat kohteet. Hyökkäät tyhjyyteen.</w:t>
      </w:r>
    </w:p>
    <w:p>
      <w:r>
        <w:rPr>
          <w:b/>
          <w:u w:val="single"/>
        </w:rPr>
        <w:t xml:space="preserve">697930</w:t>
      </w:r>
    </w:p>
    <w:p>
      <w:r>
        <w:t xml:space="preserve">@TatjanaPirc Media-aukko on haukottanut jo pitkään. Monien toimittajien tyhjistä päistä.</w:t>
      </w:r>
    </w:p>
    <w:p>
      <w:r>
        <w:rPr>
          <w:b/>
          <w:u w:val="single"/>
        </w:rPr>
        <w:t xml:space="preserve">697931</w:t>
      </w:r>
    </w:p>
    <w:p>
      <w:r>
        <w:t xml:space="preserve">@KilgoreSH5 @agortaa Et vaikuta minusta siltä, että sinusta tulee poliitikko kolmen päivän päästä ja sinusta tulee pian poliitikko.</w:t>
      </w:r>
    </w:p>
    <w:p>
      <w:r>
        <w:rPr>
          <w:b/>
          <w:u w:val="single"/>
        </w:rPr>
        <w:t xml:space="preserve">697932</w:t>
      </w:r>
    </w:p>
    <w:p>
      <w:r>
        <w:t xml:space="preserve">@Aleksan61182821 @VaneGosnik En usko, että oikeuslääkärimme ovat vielä lisensoituja, paitsi tohtori Novic!</w:t>
      </w:r>
    </w:p>
    <w:p>
      <w:r>
        <w:rPr>
          <w:b/>
          <w:u w:val="single"/>
        </w:rPr>
        <w:t xml:space="preserve">697933</w:t>
      </w:r>
    </w:p>
    <w:p>
      <w:r>
        <w:t xml:space="preserve">@GregorKos Oletko sinä ziher....? Luulen, että koska isoäitisi ego on kolmessa korokkeessa, et voi pommittaa häntä.</w:t>
      </w:r>
    </w:p>
    <w:p>
      <w:r>
        <w:rPr>
          <w:b/>
          <w:u w:val="single"/>
        </w:rPr>
        <w:t xml:space="preserve">697934</w:t>
      </w:r>
    </w:p>
    <w:p>
      <w:r>
        <w:t xml:space="preserve">@RevijaReporter @MatejTonin @svet24_si Sitten @LjudmilaNovak poliittiseen kaatopaikkaan mahdollisimman pian!</w:t>
      </w:r>
    </w:p>
    <w:p>
      <w:r>
        <w:rPr>
          <w:b/>
          <w:u w:val="single"/>
        </w:rPr>
        <w:t xml:space="preserve">697935</w:t>
      </w:r>
    </w:p>
    <w:p>
      <w:r>
        <w:t xml:space="preserve">@ciro_ciril He huolehtivat aina ensin omasta perseestään. Kuka muu sanoo, ettei strategista harkintaa ole?</w:t>
      </w:r>
    </w:p>
    <w:p>
      <w:r>
        <w:rPr>
          <w:b/>
          <w:u w:val="single"/>
        </w:rPr>
        <w:t xml:space="preserve">697936</w:t>
      </w:r>
    </w:p>
    <w:p>
      <w:r>
        <w:t xml:space="preserve">@ZigaTurk Tietenkin!Tämä hallitus on kuin härkätiimi, heille on luontaista, että jokainen vetää omalle puolelleen (steiermarkilaisittain he *suihkuvat*).</w:t>
      </w:r>
    </w:p>
    <w:p>
      <w:r>
        <w:rPr>
          <w:b/>
          <w:u w:val="single"/>
        </w:rPr>
        <w:t xml:space="preserve">697937</w:t>
      </w:r>
    </w:p>
    <w:p>
      <w:r>
        <w:t xml:space="preserve">@siskaberry Tuo osa narsistista luonnettani pudistaa päätään tyytymättömänä.</w:t>
      </w:r>
    </w:p>
    <w:p>
      <w:r>
        <w:rPr>
          <w:b/>
          <w:u w:val="single"/>
        </w:rPr>
        <w:t xml:space="preserve">697938</w:t>
      </w:r>
    </w:p>
    <w:p>
      <w:r>
        <w:t xml:space="preserve">Generali Vakuutusyhtiö ilahduttaa koululaisia uusilla koulutarvikkeilla https://t.co/Edt0dsNq7b</w:t>
      </w:r>
    </w:p>
    <w:p>
      <w:r>
        <w:rPr>
          <w:b/>
          <w:u w:val="single"/>
        </w:rPr>
        <w:t xml:space="preserve">697939</w:t>
      </w:r>
    </w:p>
    <w:p>
      <w:r>
        <w:t xml:space="preserve">@Hrastnikov @BigWhale .@BigWhale pitäisi veloittaa kolminkertaisesti näistä pikakorjauksista. 😂🙊🤣</w:t>
      </w:r>
    </w:p>
    <w:p>
      <w:r>
        <w:rPr>
          <w:b/>
          <w:u w:val="single"/>
        </w:rPr>
        <w:t xml:space="preserve">697940</w:t>
      </w:r>
    </w:p>
    <w:p>
      <w:r>
        <w:t xml:space="preserve">Ambulanssionnettomuus Steiermarkin moottoritiellä tänä aamuna - https://t.co/B8AHLsRFOF https://t.co/ABK7Y3kPkg https://t.co/ABK7Y3kPkg</w:t>
      </w:r>
    </w:p>
    <w:p>
      <w:r>
        <w:rPr>
          <w:b/>
          <w:u w:val="single"/>
        </w:rPr>
        <w:t xml:space="preserve">697941</w:t>
      </w:r>
    </w:p>
    <w:p>
      <w:r>
        <w:t xml:space="preserve">@marjanpodlogar @AllBriefs Itse asiassa se ei ole hänen vikansa. He kuuntelevat ja nyökkäävät hänelle 🙄.</w:t>
      </w:r>
    </w:p>
    <w:p>
      <w:r>
        <w:rPr>
          <w:b/>
          <w:u w:val="single"/>
        </w:rPr>
        <w:t xml:space="preserve">697942</w:t>
      </w:r>
    </w:p>
    <w:p>
      <w:r>
        <w:t xml:space="preserve">Postinumerot Ptujin kävelysillalla: mitä Slovenian posti voi kuljettaa (kävelysillan yli)?! https://t.co/nWfJQN9SrY</w:t>
      </w:r>
    </w:p>
    <w:p>
      <w:r>
        <w:rPr>
          <w:b/>
          <w:u w:val="single"/>
        </w:rPr>
        <w:t xml:space="preserve">697943</w:t>
      </w:r>
    </w:p>
    <w:p>
      <w:r>
        <w:t xml:space="preserve">Kompastuin niin pahasti, että se tappaa minut. Se saa minut menettämään pääni. Ah, Tina Giljo, sinä tapat minut.</w:t>
      </w:r>
    </w:p>
    <w:p>
      <w:r>
        <w:rPr>
          <w:b/>
          <w:u w:val="single"/>
        </w:rPr>
        <w:t xml:space="preserve">697944</w:t>
      </w:r>
    </w:p>
    <w:p>
      <w:r>
        <w:t xml:space="preserve">@spagetyuse @zostko @risinja Mutta he ovat tehneet niin paljon vahinkoa, että amerikkalaiset eivät koskaan toivu. Kauhistus.</w:t>
      </w:r>
    </w:p>
    <w:p>
      <w:r>
        <w:rPr>
          <w:b/>
          <w:u w:val="single"/>
        </w:rPr>
        <w:t xml:space="preserve">697945</w:t>
      </w:r>
    </w:p>
    <w:p>
      <w:r>
        <w:t xml:space="preserve">@u3krasne @JaniPrednik Mikä tarkoittaa 20 paikkaa parlamentissa 90:stä.... niin paljon siitä brihtnezistä.</w:t>
      </w:r>
    </w:p>
    <w:p>
      <w:r>
        <w:rPr>
          <w:b/>
          <w:u w:val="single"/>
        </w:rPr>
        <w:t xml:space="preserve">697946</w:t>
      </w:r>
    </w:p>
    <w:p>
      <w:r>
        <w:t xml:space="preserve">@peterjancic Slovenian palvelijaa tuomitsevat eri serbit, jotka hyökkäsivät kimppuumme 28 vuotta sitten. Se, että kansakunta sallii sen, ei todellakaan ole paskankaan arvoista.</w:t>
      </w:r>
    </w:p>
    <w:p>
      <w:r>
        <w:rPr>
          <w:b/>
          <w:u w:val="single"/>
        </w:rPr>
        <w:t xml:space="preserve">697947</w:t>
      </w:r>
    </w:p>
    <w:p>
      <w:r>
        <w:t xml:space="preserve">#278 Jos haluat älykkäitä lapsia, lue heille satuja #kannustava #aktiivinenevsi</w:t>
      </w:r>
    </w:p>
    <w:p>
      <w:r>
        <w:rPr>
          <w:b/>
          <w:u w:val="single"/>
        </w:rPr>
        <w:t xml:space="preserve">697948</w:t>
      </w:r>
    </w:p>
    <w:p>
      <w:r>
        <w:t xml:space="preserve">@JozeBizjak @PerkoBenjamin ottaen huomioon, mitä vasemmistolaiset ja sateenkaari #brglez ja #kahl ovat tehneet tunnustuksen suhteen, tämä on varmasti tulos😉 .</w:t>
      </w:r>
    </w:p>
    <w:p>
      <w:r>
        <w:rPr>
          <w:b/>
          <w:u w:val="single"/>
        </w:rPr>
        <w:t xml:space="preserve">697949</w:t>
      </w:r>
    </w:p>
    <w:p>
      <w:r>
        <w:t xml:space="preserve">@vecer Rikostutkinta on välttämätöntä, jotta lapset eivät tee itsestään hölmöä, mutta millaista kouluopetusta tämä on...</w:t>
      </w:r>
    </w:p>
    <w:p>
      <w:r>
        <w:rPr>
          <w:b/>
          <w:u w:val="single"/>
        </w:rPr>
        <w:t xml:space="preserve">697950</w:t>
      </w:r>
    </w:p>
    <w:p>
      <w:r>
        <w:t xml:space="preserve">@leaathenatabako Sillä valoa me jo. Anna niiden vain levätä. Ne palaavat pian takaisin liittymisneuvotteluihin.</w:t>
      </w:r>
    </w:p>
    <w:p>
      <w:r>
        <w:rPr>
          <w:b/>
          <w:u w:val="single"/>
        </w:rPr>
        <w:t xml:space="preserve">697951</w:t>
      </w:r>
    </w:p>
    <w:p>
      <w:r>
        <w:t xml:space="preserve">Niin kauan kuin voitatte, olette meidän, mutta kun häviätte, olette häviäjiä, ettekö olekin #blatnodolci #slovenistan #coughcommentators</w:t>
      </w:r>
    </w:p>
    <w:p>
      <w:r>
        <w:rPr>
          <w:b/>
          <w:u w:val="single"/>
        </w:rPr>
        <w:t xml:space="preserve">697952</w:t>
      </w:r>
    </w:p>
    <w:p>
      <w:r>
        <w:t xml:space="preserve">Puoluemies Židan ja @strankaSD juonittelevat jälleen ja kylvävät vihaa ja jakoa. Pirun punainen rotta, jätä oikeistolaiset rauhaan.</w:t>
      </w:r>
    </w:p>
    <w:p>
      <w:r>
        <w:rPr>
          <w:b/>
          <w:u w:val="single"/>
        </w:rPr>
        <w:t xml:space="preserve">697953</w:t>
      </w:r>
    </w:p>
    <w:p>
      <w:r>
        <w:t xml:space="preserve">VIDEO: Opiskelija hakkeroi lentoyhtiöiden verkkosivuja ja sai 300 000 euron arvosta lentolippuja! https://t.co/GWmiKSPqk8</w:t>
      </w:r>
    </w:p>
    <w:p>
      <w:r>
        <w:rPr>
          <w:b/>
          <w:u w:val="single"/>
        </w:rPr>
        <w:t xml:space="preserve">697954</w:t>
      </w:r>
    </w:p>
    <w:p>
      <w:r>
        <w:t xml:space="preserve">Slovenjgradin käsipalloilijat voittivat Maribor Branikin NLB-liigan 6. kierroksella.</w:t>
        <w:br/>
        <w:t xml:space="preserve">https://t.co/sAe326Akyn</w:t>
      </w:r>
    </w:p>
    <w:p>
      <w:r>
        <w:rPr>
          <w:b/>
          <w:u w:val="single"/>
        </w:rPr>
        <w:t xml:space="preserve">697955</w:t>
      </w:r>
    </w:p>
    <w:p>
      <w:r>
        <w:t xml:space="preserve">@strankaSDS @KarolinaSemJaz @JJansaSDS @KDanijel @BorutPahor 3picture - näin se on, kun jotkut ihmiset välittävät Sloveniasta paskaakaan.</w:t>
      </w:r>
    </w:p>
    <w:p>
      <w:r>
        <w:rPr>
          <w:b/>
          <w:u w:val="single"/>
        </w:rPr>
        <w:t xml:space="preserve">697956</w:t>
      </w:r>
    </w:p>
    <w:p>
      <w:r>
        <w:t xml:space="preserve">Dementia on sairaus, joka maksaa poliitikkojen uran. Huono muisti on valheen petturi.🙋</w:t>
      </w:r>
    </w:p>
    <w:p>
      <w:r>
        <w:rPr>
          <w:b/>
          <w:u w:val="single"/>
        </w:rPr>
        <w:t xml:space="preserve">697957</w:t>
      </w:r>
    </w:p>
    <w:p>
      <w:r>
        <w:t xml:space="preserve">@rokomavh @Tevilevi @drVinkoGorenak @AurelioJuri Vinko torjuu "tärisevällä kädellä", kuten Ernest Petrič sanoisi tärisevällä äänellä.</w:t>
      </w:r>
    </w:p>
    <w:p>
      <w:r>
        <w:rPr>
          <w:b/>
          <w:u w:val="single"/>
        </w:rPr>
        <w:t xml:space="preserve">697958</w:t>
      </w:r>
    </w:p>
    <w:p>
      <w:r>
        <w:t xml:space="preserve">@meteoriterain Joskus myrsky on parempi kuin bonaca... Vain jatkuva myrsky on väsyttävää😌.</w:t>
      </w:r>
    </w:p>
    <w:p>
      <w:r>
        <w:rPr>
          <w:b/>
          <w:u w:val="single"/>
        </w:rPr>
        <w:t xml:space="preserve">697959</w:t>
      </w:r>
    </w:p>
    <w:p>
      <w:r>
        <w:t xml:space="preserve">@ZigaTurk Nämä muslimit tarvitsevat vakavaa ravistelua, ehkä jopa kulmien rypistämistä, jotta he todella tietävät, että olemme väärässä...</w:t>
      </w:r>
    </w:p>
    <w:p>
      <w:r>
        <w:rPr>
          <w:b/>
          <w:u w:val="single"/>
        </w:rPr>
        <w:t xml:space="preserve">697960</w:t>
      </w:r>
    </w:p>
    <w:p>
      <w:r>
        <w:t xml:space="preserve">@JasaLorencic @nkmaribor Klinar sanoi, että hän on hyvä vain vahingossa puristamaan hämähäkinseittejä katolla olevista valonheittimistä.</w:t>
      </w:r>
    </w:p>
    <w:p>
      <w:r>
        <w:rPr>
          <w:b/>
          <w:u w:val="single"/>
        </w:rPr>
        <w:t xml:space="preserve">697961</w:t>
      </w:r>
    </w:p>
    <w:p>
      <w:r>
        <w:t xml:space="preserve">@yrennia1 @SamoGlavan @petra_jansa @JJansaSDS pieraista taas jotain juonittelua..........ei saa yöllä unta, mutta kova lentokone</w:t>
      </w:r>
    </w:p>
    <w:p>
      <w:r>
        <w:rPr>
          <w:b/>
          <w:u w:val="single"/>
        </w:rPr>
        <w:t xml:space="preserve">697962</w:t>
      </w:r>
    </w:p>
    <w:p>
      <w:r>
        <w:t xml:space="preserve">Ja mikä näitä vanhempia amerikkalaisia demokraatteja oikein vaivaa. Ne kaikki näyttävät siltä kuin ne olisi laitettu lavalle suoraan kuivausrummusta. https://t.co/FmREMurNmJ.</w:t>
      </w:r>
    </w:p>
    <w:p>
      <w:r>
        <w:rPr>
          <w:b/>
          <w:u w:val="single"/>
        </w:rPr>
        <w:t xml:space="preserve">697963</w:t>
      </w:r>
    </w:p>
    <w:p>
      <w:r>
        <w:t xml:space="preserve">Sinä sekä liikutat minua että menet edelleni: olet jo listannut kaikki huomisen ajatuksesi ❤ https://t.co/6jGogXci2K.</w:t>
      </w:r>
    </w:p>
    <w:p>
      <w:r>
        <w:rPr>
          <w:b/>
          <w:u w:val="single"/>
        </w:rPr>
        <w:t xml:space="preserve">697964</w:t>
      </w:r>
    </w:p>
    <w:p>
      <w:r>
        <w:t xml:space="preserve">@KatarinaDbr Mah, hän ei tee sitä, koska hän on nainen! En osaa käsitellä niin hyvin, että ne syövät käsistäni.</w:t>
      </w:r>
    </w:p>
    <w:p>
      <w:r>
        <w:rPr>
          <w:b/>
          <w:u w:val="single"/>
        </w:rPr>
        <w:t xml:space="preserve">697965</w:t>
      </w:r>
    </w:p>
    <w:p>
      <w:r>
        <w:t xml:space="preserve">@zblojena Lähetä tainnuttajat takaisin ja pyydä heitä lähettämään sinulle kokosi :)</w:t>
      </w:r>
    </w:p>
    <w:p>
      <w:r>
        <w:rPr>
          <w:b/>
          <w:u w:val="single"/>
        </w:rPr>
        <w:t xml:space="preserve">697966</w:t>
      </w:r>
    </w:p>
    <w:p>
      <w:r>
        <w:t xml:space="preserve">Ruotsi hukkuu nigerialaisen BlackAx-jengin tekemiin rikoksiin | Nova24TV https://t.co/Sh8fjplKSv</w:t>
      </w:r>
    </w:p>
    <w:p>
      <w:r>
        <w:rPr>
          <w:b/>
          <w:u w:val="single"/>
        </w:rPr>
        <w:t xml:space="preserve">697967</w:t>
      </w:r>
    </w:p>
    <w:p>
      <w:r>
        <w:t xml:space="preserve">@follower70 Menköön tämä kuumuus nopeasti ohi. Luulen, että limettitee auttaisi.</w:t>
      </w:r>
    </w:p>
    <w:p>
      <w:r>
        <w:rPr>
          <w:b/>
          <w:u w:val="single"/>
        </w:rPr>
        <w:t xml:space="preserve">697968</w:t>
      </w:r>
    </w:p>
    <w:p>
      <w:r>
        <w:t xml:space="preserve">Miten jokainen 》ZJEBE《 ...!!!!</w:t>
        <w:br/>
        <w:t xml:space="preserve"> "Punaiset rupiset" ovat moraalittomia!!! Enemmistö! https://t.co/mkkOCB522X</w:t>
      </w:r>
    </w:p>
    <w:p>
      <w:r>
        <w:rPr>
          <w:b/>
          <w:u w:val="single"/>
        </w:rPr>
        <w:t xml:space="preserve">697969</w:t>
      </w:r>
    </w:p>
    <w:p>
      <w:r>
        <w:t xml:space="preserve">@zaslovenijo2 Ja nämä ovat #SectaSDS: n älymystöä. Mitä heidän primitiivinsä sitten ovat?</w:t>
      </w:r>
    </w:p>
    <w:p>
      <w:r>
        <w:rPr>
          <w:b/>
          <w:u w:val="single"/>
        </w:rPr>
        <w:t xml:space="preserve">697970</w:t>
      </w:r>
    </w:p>
    <w:p>
      <w:r>
        <w:t xml:space="preserve">@fzagorc @BrankoGrims1 Sprovocirat? Hän saa itsensä näyttämään idiootilta 😂😂 joka päivä, jokaisella tällaisella twiitillä hänen suuruutensa näkyy yhä enemmän ja enemmän...idiootti 🤪</w:t>
      </w:r>
    </w:p>
    <w:p>
      <w:r>
        <w:rPr>
          <w:b/>
          <w:u w:val="single"/>
        </w:rPr>
        <w:t xml:space="preserve">697971</w:t>
      </w:r>
    </w:p>
    <w:p>
      <w:r>
        <w:t xml:space="preserve">Eurobasket TV-signaali saavuttaa 167 maata, @slovenia2014 tuo 163 Sloveniaan.</w:t>
      </w:r>
    </w:p>
    <w:p>
      <w:r>
        <w:rPr>
          <w:b/>
          <w:u w:val="single"/>
        </w:rPr>
        <w:t xml:space="preserve">697972</w:t>
      </w:r>
    </w:p>
    <w:p>
      <w:r>
        <w:t xml:space="preserve">@Gorjanc_ Uskallat avata jääkaapin, ettei kommunisti hyppää sisään. Mennään.</w:t>
      </w:r>
    </w:p>
    <w:p>
      <w:r>
        <w:rPr>
          <w:b/>
          <w:u w:val="single"/>
        </w:rPr>
        <w:t xml:space="preserve">697973</w:t>
      </w:r>
    </w:p>
    <w:p>
      <w:r>
        <w:t xml:space="preserve">Nuoret kokit vaativat liikennevaloja, joissa on bluetooth-kaiutin siluetti: https://t.co/maq3ZrXX25</w:t>
      </w:r>
    </w:p>
    <w:p>
      <w:r>
        <w:rPr>
          <w:b/>
          <w:u w:val="single"/>
        </w:rPr>
        <w:t xml:space="preserve">697974</w:t>
      </w:r>
    </w:p>
    <w:p>
      <w:r>
        <w:t xml:space="preserve">@dogajanje @Bulsit_detektor @slovenskipanter @tradicijaslo Paranoidinen häiriö tai ainakin kaksisuuntaisuus. Tämä on yhteistä kaikille.</w:t>
      </w:r>
    </w:p>
    <w:p>
      <w:r>
        <w:rPr>
          <w:b/>
          <w:u w:val="single"/>
        </w:rPr>
        <w:t xml:space="preserve">697975</w:t>
      </w:r>
    </w:p>
    <w:p>
      <w:r>
        <w:t xml:space="preserve">@JanezPogorelec @NovakBozidar @strankalevica @LukaMesec Ei yksityisten vakuutusyhtiöiden taskuihin.</w:t>
      </w:r>
    </w:p>
    <w:p>
      <w:r>
        <w:rPr>
          <w:b/>
          <w:u w:val="single"/>
        </w:rPr>
        <w:t xml:space="preserve">697976</w:t>
      </w:r>
    </w:p>
    <w:p>
      <w:r>
        <w:t xml:space="preserve">@lesjakb Totta. Nyt haluamme saada linja-auton ja säiliön samaan ajoneuvoon (8x8). Se ei ole mahdollista. Kaikesta haavoittuvuudestaan huolimatta panssarivaunu on silti panssarivaunu.</w:t>
      </w:r>
    </w:p>
    <w:p>
      <w:r>
        <w:rPr>
          <w:b/>
          <w:u w:val="single"/>
        </w:rPr>
        <w:t xml:space="preserve">697977</w:t>
      </w:r>
    </w:p>
    <w:p>
      <w:r>
        <w:t xml:space="preserve">@abejz_no @bilgladen @sivanosoroginja @gromska_strela Isot, rasvaiset, herkulliset, mutta ennen kaikkea perunat.</w:t>
      </w:r>
    </w:p>
    <w:p>
      <w:r>
        <w:rPr>
          <w:b/>
          <w:u w:val="single"/>
        </w:rPr>
        <w:t xml:space="preserve">697978</w:t>
      </w:r>
    </w:p>
    <w:p>
      <w:r>
        <w:t xml:space="preserve">Antakaa edistysmielisten auttaa ja tulla autetuksi. Antakaa heidän lahjoittaa rahaa. Heillä ei ole laittomia maahanmuuttajia tuotavaksi Sloveniaan. https://t.co/loM3Whybbh.</w:t>
      </w:r>
    </w:p>
    <w:p>
      <w:r>
        <w:rPr>
          <w:b/>
          <w:u w:val="single"/>
        </w:rPr>
        <w:t xml:space="preserve">697979</w:t>
      </w:r>
    </w:p>
    <w:p>
      <w:r>
        <w:t xml:space="preserve">@pongiSLO OH unelmajoukkue, vannon. Etenkin, jos muusissa käytetään smetanaa eikä pelkkää voita.</w:t>
      </w:r>
    </w:p>
    <w:p>
      <w:r>
        <w:rPr>
          <w:b/>
          <w:u w:val="single"/>
        </w:rPr>
        <w:t xml:space="preserve">697980</w:t>
      </w:r>
    </w:p>
    <w:p>
      <w:r>
        <w:t xml:space="preserve">Yhtenäisyys onni sovinto palaa meille Ei ole nuorta naista, kun meidän on verityttö; veljet kaikki, mitä olemme, ei kukaan muu kuin naapuri ole äpärä</w:t>
      </w:r>
    </w:p>
    <w:p>
      <w:r>
        <w:rPr>
          <w:b/>
          <w:u w:val="single"/>
        </w:rPr>
        <w:t xml:space="preserve">697981</w:t>
      </w:r>
    </w:p>
    <w:p>
      <w:r>
        <w:t xml:space="preserve">@bolcarius @TilenLamut Loppujen lopuksi se on - vuori ravistettiin ja hiiri syntyi. Kreikkalais-katalaanisessa harhassa 😂</w:t>
      </w:r>
    </w:p>
    <w:p>
      <w:r>
        <w:rPr>
          <w:b/>
          <w:u w:val="single"/>
        </w:rPr>
        <w:t xml:space="preserve">697982</w:t>
      </w:r>
    </w:p>
    <w:p>
      <w:r>
        <w:t xml:space="preserve">@pjur11 @MareAndi @ciro_ciril Kaksi valhetta yhdessä twiitissä. Lukekaa jotain, älkää toistako agitpropia, jota Jugoslavian ruovikot kertovat teille.</w:t>
      </w:r>
    </w:p>
    <w:p>
      <w:r>
        <w:rPr>
          <w:b/>
          <w:u w:val="single"/>
        </w:rPr>
        <w:t xml:space="preserve">697983</w:t>
      </w:r>
    </w:p>
    <w:p>
      <w:r>
        <w:t xml:space="preserve">Miksi kommunistit seisovat aina kahdessa rivissä, kun heistä otetaan kuva?</w:t>
        <w:br/>
        <w:t xml:space="preserve"> Jotta taustan sedät saisivat jostain paikan, jossa seistä https://t.co/ED9GPPnv47</w:t>
      </w:r>
    </w:p>
    <w:p>
      <w:r>
        <w:rPr>
          <w:b/>
          <w:u w:val="single"/>
        </w:rPr>
        <w:t xml:space="preserve">697984</w:t>
      </w:r>
    </w:p>
    <w:p>
      <w:r>
        <w:t xml:space="preserve">Non-GMO "lääkkeet"!</w:t>
        <w:br/>
        <w:br/>
        <w:t xml:space="preserve">https://t.co/RfIcJGkERU</w:t>
        <w:br/>
        <w:br/>
        <w:t xml:space="preserve">Mihin voin ilmoittaa tästä? Se tuli työsähköpostiini.</w:t>
      </w:r>
    </w:p>
    <w:p>
      <w:r>
        <w:rPr>
          <w:b/>
          <w:u w:val="single"/>
        </w:rPr>
        <w:t xml:space="preserve">697985</w:t>
      </w:r>
    </w:p>
    <w:p>
      <w:r>
        <w:t xml:space="preserve">@DavidNovak17 Maahanmuuttajat ovat pillunsavu näitä maitohampaisia fasisteja vastaan. Saastainen persläpi Nuttele.</w:t>
      </w:r>
    </w:p>
    <w:p>
      <w:r>
        <w:rPr>
          <w:b/>
          <w:u w:val="single"/>
        </w:rPr>
        <w:t xml:space="preserve">697986</w:t>
      </w:r>
    </w:p>
    <w:p>
      <w:r>
        <w:t xml:space="preserve">@AjdaGorenc Tässä sinun on vain sanottava hänelle, että okei, sinä huolehdit muista, kun miehesi on ryppyinen, ja te molemmat pärjäätte.</w:t>
      </w:r>
    </w:p>
    <w:p>
      <w:r>
        <w:rPr>
          <w:b/>
          <w:u w:val="single"/>
        </w:rPr>
        <w:t xml:space="preserve">697987</w:t>
      </w:r>
    </w:p>
    <w:p>
      <w:r>
        <w:t xml:space="preserve">@Delo Tällä näädällä ei ollut savukekoteloa eikä tupakantumppia. Hänellä ei ollut edes tupakantumppia.</w:t>
      </w:r>
    </w:p>
    <w:p>
      <w:r>
        <w:rPr>
          <w:b/>
          <w:u w:val="single"/>
        </w:rPr>
        <w:t xml:space="preserve">697988</w:t>
      </w:r>
    </w:p>
    <w:p>
      <w:r>
        <w:t xml:space="preserve">@LajnarEU En tiedä, mitä odotit, enkä ole kiinnostunut, koska joku, joka kirjoittaa minulle jotain a priori, näin, peukalollaan ... ei ole vakavasti otettava keskustelukumppani.</w:t>
      </w:r>
    </w:p>
    <w:p>
      <w:r>
        <w:rPr>
          <w:b/>
          <w:u w:val="single"/>
        </w:rPr>
        <w:t xml:space="preserve">697989</w:t>
      </w:r>
    </w:p>
    <w:p>
      <w:r>
        <w:t xml:space="preserve">@KatarinaJenko @BlazGo Mutta taas kerran, se ei ole kompastuskivi :) Se on luukkukuppi, tein tästä lelusta muutaman version armeijassa :P :P</w:t>
      </w:r>
    </w:p>
    <w:p>
      <w:r>
        <w:rPr>
          <w:b/>
          <w:u w:val="single"/>
        </w:rPr>
        <w:t xml:space="preserve">697990</w:t>
      </w:r>
    </w:p>
    <w:p>
      <w:r>
        <w:t xml:space="preserve">@nmusar Hienoa, ja kuinka monta ihmistä huijattiin?puhumattakaan Titon ja Leninin muistomerkeistä!!!</w:t>
      </w:r>
    </w:p>
    <w:p>
      <w:r>
        <w:rPr>
          <w:b/>
          <w:u w:val="single"/>
        </w:rPr>
        <w:t xml:space="preserve">697991</w:t>
      </w:r>
    </w:p>
    <w:p>
      <w:r>
        <w:t xml:space="preserve">Strachelle (FPO)) 50% eläkeläisistä on keskimäärin 950 euron eläke, mikä on häpeällistä, mutta idiootti KLOWNillemme tämä on tavoite, joka ei koskaan toteudu! Aika</w:t>
      </w:r>
    </w:p>
    <w:p>
      <w:r>
        <w:rPr>
          <w:b/>
          <w:u w:val="single"/>
        </w:rPr>
        <w:t xml:space="preserve">697992</w:t>
      </w:r>
    </w:p>
    <w:p>
      <w:r>
        <w:t xml:space="preserve">@sladkakotmed Ja kun se kerran koskee tuomaria, se koskee pian myös seuraavassa asemassa olevaa, eikä mene vuotta ennen kuin he tarkistavat siivoojaa :)</w:t>
      </w:r>
    </w:p>
    <w:p>
      <w:r>
        <w:rPr>
          <w:b/>
          <w:u w:val="single"/>
        </w:rPr>
        <w:t xml:space="preserve">697993</w:t>
      </w:r>
    </w:p>
    <w:p>
      <w:r>
        <w:t xml:space="preserve">@Nova24TV Kaikki papillis-kommunistisessa opissa jonkun, joka ei ole Tiš eikä Miš, mutta tiedämme, että hän ei ole aivan sileä!</w:t>
      </w:r>
    </w:p>
    <w:p>
      <w:r>
        <w:rPr>
          <w:b/>
          <w:u w:val="single"/>
        </w:rPr>
        <w:t xml:space="preserve">697994</w:t>
      </w:r>
    </w:p>
    <w:p>
      <w:r>
        <w:t xml:space="preserve">@HvalaDarinka @BreznikDorian Polio on polioviruksen aiheuttama virustauti.Poliota esiintyi jo muinaisessa Egyptissä, ja DDT keksittiin vuonna 1947.</w:t>
      </w:r>
    </w:p>
    <w:p>
      <w:r>
        <w:rPr>
          <w:b/>
          <w:u w:val="single"/>
        </w:rPr>
        <w:t xml:space="preserve">697995</w:t>
      </w:r>
    </w:p>
    <w:p>
      <w:r>
        <w:t xml:space="preserve">@mestnopleme Kuinka häijysti hän mustamaalaa Šarcia, että hän ei häpeä!Ikään kuin hän olisi kosinut häntä eikä häntä!!!!</w:t>
      </w:r>
    </w:p>
    <w:p>
      <w:r>
        <w:rPr>
          <w:b/>
          <w:u w:val="single"/>
        </w:rPr>
        <w:t xml:space="preserve">697996</w:t>
      </w:r>
    </w:p>
    <w:p>
      <w:r>
        <w:t xml:space="preserve">@lenci53 Tuo ei ole kovin mukavaa. Baldrian, Melissa, hyvä seura, ei Twitteriä, vain kokkiohjelmia televisiossa....</w:t>
      </w:r>
    </w:p>
    <w:p>
      <w:r>
        <w:rPr>
          <w:b/>
          <w:u w:val="single"/>
        </w:rPr>
        <w:t xml:space="preserve">697997</w:t>
      </w:r>
    </w:p>
    <w:p>
      <w:r>
        <w:t xml:space="preserve">- Miten olet menestynyt liike-elämässä niin hyvin? - Lapset voivat menestyä! :) #NoTrumpFan https://t.co/thFsA8QuGH</w:t>
      </w:r>
    </w:p>
    <w:p>
      <w:r>
        <w:rPr>
          <w:b/>
          <w:u w:val="single"/>
        </w:rPr>
        <w:t xml:space="preserve">697998</w:t>
      </w:r>
    </w:p>
    <w:p>
      <w:r>
        <w:t xml:space="preserve">@Alex4aleksandra syyttäkää hänen appivanhempiaan, koska he ovat ilman mitään järkeä, että he ovat sallineet tämän!</w:t>
      </w:r>
    </w:p>
    <w:p>
      <w:r>
        <w:rPr>
          <w:b/>
          <w:u w:val="single"/>
        </w:rPr>
        <w:t xml:space="preserve">697999</w:t>
      </w:r>
    </w:p>
    <w:p>
      <w:r>
        <w:t xml:space="preserve">20 vuotta leipomista burek.... ja sanoo, että on vaikea löytää leipuria, joka osaa leipoa burekkeja... kyllä, haista vittu, missä lapsesi ovat?... https://t.co/WhW0cDUb4x...</w:t>
      </w:r>
    </w:p>
    <w:p>
      <w:r>
        <w:rPr>
          <w:b/>
          <w:u w:val="single"/>
        </w:rPr>
        <w:t xml:space="preserve">698000</w:t>
      </w:r>
    </w:p>
    <w:p>
      <w:r>
        <w:t xml:space="preserve">@Pikowaru @Avodovnik @schoo666 Voit saada nykyaikaisen andoriden-puhelimen jopa 200 eurolla alennuksessa ja 7 euroa/kk liittymällä.</w:t>
      </w:r>
    </w:p>
    <w:p>
      <w:r>
        <w:rPr>
          <w:b/>
          <w:u w:val="single"/>
        </w:rPr>
        <w:t xml:space="preserve">698001</w:t>
      </w:r>
    </w:p>
    <w:p>
      <w:r>
        <w:t xml:space="preserve">@zasledovalec70 @Alex4aleksandra @alespoltikis No jos katsoo sikaa, on vaikea välttää sitä, että kommunistit muistuttavat fasistisia menetelmiä!</w:t>
      </w:r>
    </w:p>
    <w:p>
      <w:r>
        <w:rPr>
          <w:b/>
          <w:u w:val="single"/>
        </w:rPr>
        <w:t xml:space="preserve">698002</w:t>
      </w:r>
    </w:p>
    <w:p>
      <w:r>
        <w:t xml:space="preserve">@sarecmarjan @GregorVirant1 Kaikki EU-maat ovat tuominneet totalitarismin, mutta meidän maamme kunnioittaa massamurhaajien muistomerkkejä, mihin asti @sarecmarjan ?</w:t>
      </w:r>
    </w:p>
    <w:p>
      <w:r>
        <w:rPr>
          <w:b/>
          <w:u w:val="single"/>
        </w:rPr>
        <w:t xml:space="preserve">698003</w:t>
      </w:r>
    </w:p>
    <w:p>
      <w:r>
        <w:t xml:space="preserve">Sunnuntai, kaunis päivä ja paljon ystävällisiä perheitä, jotka toivottivat minut tervetulleeksi kotiinsa. Kiitos!</w:t>
      </w:r>
    </w:p>
    <w:p>
      <w:r>
        <w:rPr>
          <w:b/>
          <w:u w:val="single"/>
        </w:rPr>
        <w:t xml:space="preserve">698004</w:t>
      </w:r>
    </w:p>
    <w:p>
      <w:r>
        <w:t xml:space="preserve">@DemsarBorut Tämä ei ole mitään uutta. Tiedämme vain, että edessä on vakava taantuma tai kriisi. Syklit toistavat itseään.</w:t>
      </w:r>
    </w:p>
    <w:p>
      <w:r>
        <w:rPr>
          <w:b/>
          <w:u w:val="single"/>
        </w:rPr>
        <w:t xml:space="preserve">698005</w:t>
      </w:r>
    </w:p>
    <w:p>
      <w:r>
        <w:t xml:space="preserve">@Paganini_1782 Mije, anteeksi, mutta en voi olla sanomatta, että hän on huorien huora, jopa hänen kaltaisensa huoran huora, jos hänellä on sellainen!</w:t>
      </w:r>
    </w:p>
    <w:p>
      <w:r>
        <w:rPr>
          <w:b/>
          <w:u w:val="single"/>
        </w:rPr>
        <w:t xml:space="preserve">698006</w:t>
      </w:r>
    </w:p>
    <w:p>
      <w:r>
        <w:t xml:space="preserve">Britannian viranomaiset vahvistavat uuden Novichok-myrkytyksen https://t.co/9DK2701631.</w:t>
      </w:r>
    </w:p>
    <w:p>
      <w:r>
        <w:rPr>
          <w:b/>
          <w:u w:val="single"/>
        </w:rPr>
        <w:t xml:space="preserve">698007</w:t>
      </w:r>
    </w:p>
    <w:p>
      <w:r>
        <w:t xml:space="preserve">He soittivat niin huonosti, että jos he eivät olisi laulaneet mukana, en olisi tiennyt, mikä kappale oli kyseessä.</w:t>
      </w:r>
    </w:p>
    <w:p>
      <w:r>
        <w:rPr>
          <w:b/>
          <w:u w:val="single"/>
        </w:rPr>
        <w:t xml:space="preserve">698008</w:t>
      </w:r>
    </w:p>
    <w:p>
      <w:r>
        <w:t xml:space="preserve">Ja tässä muutamia kohokohtia näyttelystä "Olin voimistelija. Sitä varten minä elin." https://t.co/nYcxhsi2Qw.</w:t>
      </w:r>
    </w:p>
    <w:p>
      <w:r>
        <w:rPr>
          <w:b/>
          <w:u w:val="single"/>
        </w:rPr>
        <w:t xml:space="preserve">698009</w:t>
      </w:r>
    </w:p>
    <w:p>
      <w:r>
        <w:t xml:space="preserve">GLS:n pakettien toimituksen pitäisi olla erittäin turvallista ja luotettavaa, mutta minulle 300 euron arvoinen paketti toimitetaan kotiovelle ilman soittoa/kirjettä/mitä tahansa.</w:t>
      </w:r>
    </w:p>
    <w:p>
      <w:r>
        <w:rPr>
          <w:b/>
          <w:u w:val="single"/>
        </w:rPr>
        <w:t xml:space="preserve">698010</w:t>
      </w:r>
    </w:p>
    <w:p>
      <w:r>
        <w:t xml:space="preserve">Säästötoimien lakkauttaminen on populistinen ja lyhytnäköinen liike @governmentRS Velkaannumme yhä syvemmälle ja syvemmälle, velka on valtava, tarvitsemme vähemmän, emme lisää hallitusta.</w:t>
      </w:r>
    </w:p>
    <w:p>
      <w:r>
        <w:rPr>
          <w:b/>
          <w:u w:val="single"/>
        </w:rPr>
        <w:t xml:space="preserve">698011</w:t>
      </w:r>
    </w:p>
    <w:p>
      <w:r>
        <w:t xml:space="preserve">Ja tämä. Yhtäjaksoinen twiittaaminen ei ole hyvä tapa viestiä TW:ssä https://t.co/q1cZtqg7jp https://t.co/q1cZtqg7jp</w:t>
      </w:r>
    </w:p>
    <w:p>
      <w:r>
        <w:rPr>
          <w:b/>
          <w:u w:val="single"/>
        </w:rPr>
        <w:t xml:space="preserve">698012</w:t>
      </w:r>
    </w:p>
    <w:p>
      <w:r>
        <w:t xml:space="preserve">tämän päivän "julkinen" tv-ilta on uskovaisille orgastinen.... Telenovela Mozina&amp;amp;sopivat keskustelukumppanit vs. terve järki #fact</w:t>
      </w:r>
    </w:p>
    <w:p>
      <w:r>
        <w:rPr>
          <w:b/>
          <w:u w:val="single"/>
        </w:rPr>
        <w:t xml:space="preserve">698013</w:t>
      </w:r>
    </w:p>
    <w:p>
      <w:r>
        <w:t xml:space="preserve">Mitä AR-15 tekee ihmiskehossa. Hätäkeskusradiologin lausunto Floridan ampumisen jälkeen. https://t.co/nkb8xl23ox</w:t>
      </w:r>
    </w:p>
    <w:p>
      <w:r>
        <w:rPr>
          <w:b/>
          <w:u w:val="single"/>
        </w:rPr>
        <w:t xml:space="preserve">698014</w:t>
      </w:r>
    </w:p>
    <w:p>
      <w:r>
        <w:t xml:space="preserve">Annoin itselleni naarmuuntuneen kyynärpään ja pilalle menneet etujalat varhaislahjaksi RD:lle. https://t.co/WhszWsP0k0 https://t.co/WhszWsP0k0</w:t>
      </w:r>
    </w:p>
    <w:p>
      <w:r>
        <w:rPr>
          <w:b/>
          <w:u w:val="single"/>
        </w:rPr>
        <w:t xml:space="preserve">698015</w:t>
      </w:r>
    </w:p>
    <w:p>
      <w:r>
        <w:t xml:space="preserve">Kamnikin Šutna-kadulla sijaitsevassa terveysruokakaupassa Zlata ptička voit maistella Kamnikin herkkuja putiikin tarjoajilta https://t.co/5Y2OnfLXPB.</w:t>
      </w:r>
    </w:p>
    <w:p>
      <w:r>
        <w:rPr>
          <w:b/>
          <w:u w:val="single"/>
        </w:rPr>
        <w:t xml:space="preserve">698016</w:t>
      </w:r>
    </w:p>
    <w:p>
      <w:r>
        <w:t xml:space="preserve">Vuorikiipeilijä kuollut, poliisi paljastaa: maasto, josta hänet löydettiin, on kivinen, erittäin vaikea ja jyrkkä https://t.co/pFqG44yxdH</w:t>
      </w:r>
    </w:p>
    <w:p>
      <w:r>
        <w:rPr>
          <w:b/>
          <w:u w:val="single"/>
        </w:rPr>
        <w:t xml:space="preserve">698017</w:t>
      </w:r>
    </w:p>
    <w:p>
      <w:r>
        <w:t xml:space="preserve">Tuo ajan suhteellisuus! Tunti #lovepodomacea kuluu kuin siivillä! Ja nyt on viikko aikaa! Cjooo!</w:t>
      </w:r>
    </w:p>
    <w:p>
      <w:r>
        <w:rPr>
          <w:b/>
          <w:u w:val="single"/>
        </w:rPr>
        <w:t xml:space="preserve">698018</w:t>
      </w:r>
    </w:p>
    <w:p>
      <w:r>
        <w:t xml:space="preserve">@majchi8 @BogiSpanec Sinulla ei ole aavistustakaan, näin se menee:</w:t>
        <w:br/>
        <w:t xml:space="preserve">Ježicestä tien yli Stožceen, jossa kuulet vieläkin Savce-joen kuohuvan !</w:t>
      </w:r>
    </w:p>
    <w:p>
      <w:r>
        <w:rPr>
          <w:b/>
          <w:u w:val="single"/>
        </w:rPr>
        <w:t xml:space="preserve">698019</w:t>
      </w:r>
    </w:p>
    <w:p>
      <w:r>
        <w:t xml:space="preserve">@moojca Harmi :/ En voi auttaa, ellei Pivoljubilla ole jotain, heillä on eurooppalaista olutta afaik.</w:t>
      </w:r>
    </w:p>
    <w:p>
      <w:r>
        <w:rPr>
          <w:b/>
          <w:u w:val="single"/>
        </w:rPr>
        <w:t xml:space="preserve">698020</w:t>
      </w:r>
    </w:p>
    <w:p>
      <w:r>
        <w:t xml:space="preserve">Ehkä he testaavat, kuinka monta prosenttia jalankulkijoista täällä tuijottaa puhelintaan liikaa. https://t.co/E4YOrQVqqJ.</w:t>
      </w:r>
    </w:p>
    <w:p>
      <w:r>
        <w:rPr>
          <w:b/>
          <w:u w:val="single"/>
        </w:rPr>
        <w:t xml:space="preserve">698021</w:t>
      </w:r>
    </w:p>
    <w:p>
      <w:r>
        <w:t xml:space="preserve">2350: Parlamentin ulkopuolella olevat kellosepät vaativat poliitikkoja tuomaan kellonsa korjattavaksi mahdollisimman pian.</w:t>
      </w:r>
    </w:p>
    <w:p>
      <w:r>
        <w:rPr>
          <w:b/>
          <w:u w:val="single"/>
        </w:rPr>
        <w:t xml:space="preserve">698022</w:t>
      </w:r>
    </w:p>
    <w:p>
      <w:r>
        <w:t xml:space="preserve">Inca Digital esittelee Onset R50i:n: UV-tasotulostin 3,14 x 1,6 metrin medialle. Inka... http://t.co/snZeEuln3X</w:t>
      </w:r>
    </w:p>
    <w:p>
      <w:r>
        <w:rPr>
          <w:b/>
          <w:u w:val="single"/>
        </w:rPr>
        <w:t xml:space="preserve">698023</w:t>
      </w:r>
    </w:p>
    <w:p>
      <w:r>
        <w:t xml:space="preserve">@notaneffigy Olen etsinyt parempaa sanaa kuin "goo". Se oli piilotettu itse desinfiointiaineeseen. Rutto.</w:t>
      </w:r>
    </w:p>
    <w:p>
      <w:r>
        <w:rPr>
          <w:b/>
          <w:u w:val="single"/>
        </w:rPr>
        <w:t xml:space="preserve">698024</w:t>
      </w:r>
    </w:p>
    <w:p>
      <w:r>
        <w:t xml:space="preserve">@JozeBiscak @VaneGosnik Miten, kommunistit liukuvat aina ohi ja häpeilemättä, jopa alastonkuvat nauravat heille.</w:t>
      </w:r>
    </w:p>
    <w:p>
      <w:r>
        <w:rPr>
          <w:b/>
          <w:u w:val="single"/>
        </w:rPr>
        <w:t xml:space="preserve">698025</w:t>
      </w:r>
    </w:p>
    <w:p>
      <w:r>
        <w:t xml:space="preserve">@JurePoglajen @sarecmarjan Se on luultavasti totta. Jos olisin paikalla ja ravistelisin typeriä metaforiani, astuisin Bratuškován jalanjäljissä.</w:t>
      </w:r>
    </w:p>
    <w:p>
      <w:r>
        <w:rPr>
          <w:b/>
          <w:u w:val="single"/>
        </w:rPr>
        <w:t xml:space="preserve">698026</w:t>
      </w:r>
    </w:p>
    <w:p>
      <w:r>
        <w:t xml:space="preserve">Poliisit kiinnittävät erityistä huomiota puhelimen käyttöön ajon aikana 26. tammikuuta asti</w:t>
        <w:br/>
        <w:t xml:space="preserve">https://t.co/htBnLHH3bh https://t.co/d3UMJemVf4 https://t.co/d3UMJemVf4</w:t>
      </w:r>
    </w:p>
    <w:p>
      <w:r>
        <w:rPr>
          <w:b/>
          <w:u w:val="single"/>
        </w:rPr>
        <w:t xml:space="preserve">698027</w:t>
      </w:r>
    </w:p>
    <w:p>
      <w:r>
        <w:t xml:space="preserve">Pankkireikä ei ole luonnonilmiö!Se on Sloveniassa, sen tiedämme hyvin Cerknica-järven luona :P Ei ole mitään muuta paikkaa, missä voisi olla!Terveisiä €€€€</w:t>
      </w:r>
    </w:p>
    <w:p>
      <w:r>
        <w:rPr>
          <w:b/>
          <w:u w:val="single"/>
        </w:rPr>
        <w:t xml:space="preserve">698028</w:t>
      </w:r>
    </w:p>
    <w:p>
      <w:r>
        <w:t xml:space="preserve">Poliisi takavarikoi veitsen Ratečessa, loukkaantunut henkilö ei ole hengenvaarassa https://t.co/BmJaCVKlFC</w:t>
      </w:r>
    </w:p>
    <w:p>
      <w:r>
        <w:rPr>
          <w:b/>
          <w:u w:val="single"/>
        </w:rPr>
        <w:t xml:space="preserve">698029</w:t>
      </w:r>
    </w:p>
    <w:p>
      <w:r>
        <w:t xml:space="preserve">@SvobodaBlog @JJansaSDS Se on vasikalle, se on myös kansalle,koska heidät palkitaan jatkuvasti vaaleissa</w:t>
        <w:br/>
        <w:t xml:space="preserve">#cakamnanovnateg</w:t>
      </w:r>
    </w:p>
    <w:p>
      <w:r>
        <w:rPr>
          <w:b/>
          <w:u w:val="single"/>
        </w:rPr>
        <w:t xml:space="preserve">698030</w:t>
      </w:r>
    </w:p>
    <w:p>
      <w:r>
        <w:t xml:space="preserve">@nadkaku En tiedä mitä siellä on :) mutta silmääni pisti, että ostit sieltä kaiken ;) ja mitä hyvää näistä aineksista tulee?:)</w:t>
      </w:r>
    </w:p>
    <w:p>
      <w:r>
        <w:rPr>
          <w:b/>
          <w:u w:val="single"/>
        </w:rPr>
        <w:t xml:space="preserve">698031</w:t>
      </w:r>
    </w:p>
    <w:p>
      <w:r>
        <w:t xml:space="preserve">Hanki huomiota hinnalla millä hyvänsä! Sen Greta saa äidiltään.</w:t>
        <w:t xml:space="preserve">Hän osaa jo tarjoilla näitä asioita!</w:t>
        <w:br/>
        <w:br/>
        <w:t xml:space="preserve">https://t.co/W0BXjgCvwi</w:t>
      </w:r>
    </w:p>
    <w:p>
      <w:r>
        <w:rPr>
          <w:b/>
          <w:u w:val="single"/>
        </w:rPr>
        <w:t xml:space="preserve">698032</w:t>
      </w:r>
    </w:p>
    <w:p>
      <w:r>
        <w:t xml:space="preserve">@serlah2017 Mielenkiintoista, että hermostut. Voit myös estää muita, jos et pidä jostain asiasta.</w:t>
      </w:r>
    </w:p>
    <w:p>
      <w:r>
        <w:rPr>
          <w:b/>
          <w:u w:val="single"/>
        </w:rPr>
        <w:t xml:space="preserve">698033</w:t>
      </w:r>
    </w:p>
    <w:p>
      <w:r>
        <w:t xml:space="preserve">@BrankoKnezevic4 @Medeja_7 @petrasovdat Ja, uskomatonta kyllä, kaikki keskustelijat ylistivät häntä. #poop💩💩💩💩🐀</w:t>
      </w:r>
    </w:p>
    <w:p>
      <w:r>
        <w:rPr>
          <w:b/>
          <w:u w:val="single"/>
        </w:rPr>
        <w:t xml:space="preserve">698034</w:t>
      </w:r>
    </w:p>
    <w:p>
      <w:r>
        <w:t xml:space="preserve">Cirman löytää kourallisesta pallonmurtajia todisteita toimivasta integraatiosta... #bolano #demagogue https://t.co/Rp0vmlFZFo via @SiolNEWS</w:t>
      </w:r>
    </w:p>
    <w:p>
      <w:r>
        <w:rPr>
          <w:b/>
          <w:u w:val="single"/>
        </w:rPr>
        <w:t xml:space="preserve">698035</w:t>
      </w:r>
    </w:p>
    <w:p>
      <w:r>
        <w:t xml:space="preserve">@Nebodigatreba2 @strankaSD @BernardaGrobler @AndrejaKatic 9 kymmenestä raiskauksesta Sloveniassa tapahtuu kotona.</w:t>
      </w:r>
    </w:p>
    <w:p>
      <w:r>
        <w:rPr>
          <w:b/>
          <w:u w:val="single"/>
        </w:rPr>
        <w:t xml:space="preserve">698036</w:t>
      </w:r>
    </w:p>
    <w:p>
      <w:r>
        <w:t xml:space="preserve">@badabumbadabum @madpixel Mutta valitettavasti henkisesti sairas. Mikä sääli. Kaikki tämä älykkyys, eivätkä he vieläkään ymmärrä talouden perusasioita.</w:t>
      </w:r>
    </w:p>
    <w:p>
      <w:r>
        <w:rPr>
          <w:b/>
          <w:u w:val="single"/>
        </w:rPr>
        <w:t xml:space="preserve">698037</w:t>
      </w:r>
    </w:p>
    <w:p>
      <w:r>
        <w:t xml:space="preserve">Jos adrenaliini toimii vielä #rzs.si voiton jälkeen #Rio2016 pysy kuulolla #tvslo2 #riovnas https://t.co/eXUDIERSPF https://t.co/eXUDIERSPF</w:t>
      </w:r>
    </w:p>
    <w:p>
      <w:r>
        <w:rPr>
          <w:b/>
          <w:u w:val="single"/>
        </w:rPr>
        <w:t xml:space="preserve">698038</w:t>
      </w:r>
    </w:p>
    <w:p>
      <w:r>
        <w:t xml:space="preserve">Olet poiminut niin paljon sieniä, että on kuin et välittäisi siitä, missä smurffit nukkuvat.</w:t>
        <w:br/>
        <w:t xml:space="preserve"> #shame</w:t>
      </w:r>
    </w:p>
    <w:p>
      <w:r>
        <w:rPr>
          <w:b/>
          <w:u w:val="single"/>
        </w:rPr>
        <w:t xml:space="preserve">698039</w:t>
      </w:r>
    </w:p>
    <w:p>
      <w:r>
        <w:t xml:space="preserve">@crnkovic @peterjancic @robilesnik @rtvslo Sokeus on vakava asia, erityisesti aivosokeus. Kommunistinen lapsenmurha on erityisen riskialtis.</w:t>
      </w:r>
    </w:p>
    <w:p>
      <w:r>
        <w:rPr>
          <w:b/>
          <w:u w:val="single"/>
        </w:rPr>
        <w:t xml:space="preserve">698040</w:t>
      </w:r>
    </w:p>
    <w:p>
      <w:r>
        <w:t xml:space="preserve">@EPameten @vimenudrzave @AntonZmavc @frelih_igor @_wupe @JanezPogorelec @Jan_Skoberne Sinä hengailet outojen kanssa:)</w:t>
      </w:r>
    </w:p>
    <w:p>
      <w:r>
        <w:rPr>
          <w:b/>
          <w:u w:val="single"/>
        </w:rPr>
        <w:t xml:space="preserve">698041</w:t>
      </w:r>
    </w:p>
    <w:p>
      <w:r>
        <w:t xml:space="preserve">Jos joudun joskus tilanteeseen, jossa joudun syömään kypsennettyä kananrintaa (valmistan sitä vain kissalleni - se ei ole lihaa), voinko saada eutanasiaa, kiitos?</w:t>
      </w:r>
    </w:p>
    <w:p>
      <w:r>
        <w:rPr>
          <w:b/>
          <w:u w:val="single"/>
        </w:rPr>
        <w:t xml:space="preserve">698042</w:t>
      </w:r>
    </w:p>
    <w:p>
      <w:r>
        <w:t xml:space="preserve">Tällä viikolla ND:ssä: Alastomia porno-ohjaajia - Internetin käyttöön liittyvät rikokset lisääntyvät</w:t>
      </w:r>
    </w:p>
    <w:p>
      <w:r>
        <w:rPr>
          <w:b/>
          <w:u w:val="single"/>
        </w:rPr>
        <w:t xml:space="preserve">698043</w:t>
      </w:r>
    </w:p>
    <w:p>
      <w:r>
        <w:t xml:space="preserve">@YanchMb @xmp125a tältä osin mustat lapset ovat kiistatta vähäosaisia ja muutokselle on myös reilu paikka</w:t>
      </w:r>
    </w:p>
    <w:p>
      <w:r>
        <w:rPr>
          <w:b/>
          <w:u w:val="single"/>
        </w:rPr>
        <w:t xml:space="preserve">698044</w:t>
      </w:r>
    </w:p>
    <w:p>
      <w:r>
        <w:t xml:space="preserve">@TV3_F1 Gasly sai 10s samasta typerästä jutusta, mutta Verstappenin pitäisi saada ajaa kilpaa? Kaksinaismoraalia?</w:t>
      </w:r>
    </w:p>
    <w:p>
      <w:r>
        <w:rPr>
          <w:b/>
          <w:u w:val="single"/>
        </w:rPr>
        <w:t xml:space="preserve">698045</w:t>
      </w:r>
    </w:p>
    <w:p>
      <w:r>
        <w:t xml:space="preserve">@ajitamxy Miksi 16 miljoonaa?</w:t>
        <w:br/>
        <w:t xml:space="preserve">2 miljoonaa jälkeenjäänyttä valkoista ihmistä tapetaan, sitä he haluavat tehdä, ja tilaa on vielä 2 miljoonalle lisää</w:t>
      </w:r>
    </w:p>
    <w:p>
      <w:r>
        <w:rPr>
          <w:b/>
          <w:u w:val="single"/>
        </w:rPr>
        <w:t xml:space="preserve">698046</w:t>
      </w:r>
    </w:p>
    <w:p>
      <w:r>
        <w:t xml:space="preserve">Aion katsoa tätä vielä muutaman kerran ja alkaa äänekkäästi viiltelemään itseäni :D https://t.co/VH7zlLoLCx</w:t>
      </w:r>
    </w:p>
    <w:p>
      <w:r>
        <w:rPr>
          <w:b/>
          <w:u w:val="single"/>
        </w:rPr>
        <w:t xml:space="preserve">698047</w:t>
      </w:r>
    </w:p>
    <w:p>
      <w:r>
        <w:t xml:space="preserve">@cnfrmstA Olet niin rikas, että haluat tehdä Bledin saaresta autiomaan huvilasi edessä.</w:t>
      </w:r>
    </w:p>
    <w:p>
      <w:r>
        <w:rPr>
          <w:b/>
          <w:u w:val="single"/>
        </w:rPr>
        <w:t xml:space="preserve">698048</w:t>
      </w:r>
    </w:p>
    <w:p>
      <w:r>
        <w:t xml:space="preserve">Ranneke tai kello ei ole oikeastaan väärässä. Erityisesti 17-vuotiaille ja n. 100 €. https://t.co/fPwx0seFSy. https://t.co/fPwx0seFSy</w:t>
      </w:r>
    </w:p>
    <w:p>
      <w:r>
        <w:rPr>
          <w:b/>
          <w:u w:val="single"/>
        </w:rPr>
        <w:t xml:space="preserve">698049</w:t>
      </w:r>
    </w:p>
    <w:p>
      <w:r>
        <w:t xml:space="preserve">ARBITRAKIA</w:t>
        <w:br/>
        <w:t xml:space="preserve">PAHORIN sosialistien mustamaalaus surkeasta Vasemmistosta ! https://t.co/W48JgoRTzD</w:t>
      </w:r>
    </w:p>
    <w:p>
      <w:r>
        <w:rPr>
          <w:b/>
          <w:u w:val="single"/>
        </w:rPr>
        <w:t xml:space="preserve">698050</w:t>
      </w:r>
    </w:p>
    <w:p>
      <w:r>
        <w:t xml:space="preserve">Jos sensuuri jatkuu, tulemme uudelleen. Ilman univormuja ja aseita. Mutta voimme järjestää sinut kuntoon myös sillä tavalla.</w:t>
      </w:r>
    </w:p>
    <w:p>
      <w:r>
        <w:rPr>
          <w:b/>
          <w:u w:val="single"/>
        </w:rPr>
        <w:t xml:space="preserve">698051</w:t>
      </w:r>
    </w:p>
    <w:p>
      <w:r>
        <w:t xml:space="preserve">@Dnevnik_si Miksi tällainen harhaanjohtava otsikko? Oletteko toimittajia tai keltaisen virtsan sylkijöitä?</w:t>
      </w:r>
    </w:p>
    <w:p>
      <w:r>
        <w:rPr>
          <w:b/>
          <w:u w:val="single"/>
        </w:rPr>
        <w:t xml:space="preserve">698052</w:t>
      </w:r>
    </w:p>
    <w:p>
      <w:r>
        <w:t xml:space="preserve">3. #MMCdebate: "Itse asiassa kourallinen poliiseja on lyönyt naulan kaikkien poliisien polveen" https://t.co/A7YaC1LXkf</w:t>
      </w:r>
    </w:p>
    <w:p>
      <w:r>
        <w:rPr>
          <w:b/>
          <w:u w:val="single"/>
        </w:rPr>
        <w:t xml:space="preserve">698053</w:t>
      </w:r>
    </w:p>
    <w:p>
      <w:r>
        <w:t xml:space="preserve">@AnamarijaMezan @jelka_godec Kokodak. Mutta politiikan on oltava jokaisessa twiitissä. Sinunlaistesi mullahien takia mullahit ovat kouluttamattomia.</w:t>
      </w:r>
    </w:p>
    <w:p>
      <w:r>
        <w:rPr>
          <w:b/>
          <w:u w:val="single"/>
        </w:rPr>
        <w:t xml:space="preserve">698054</w:t>
      </w:r>
    </w:p>
    <w:p>
      <w:r>
        <w:t xml:space="preserve">@DejanSarka Miksi? Mitä enemmän luen uusien lomakkeiden ohjeita, sitä enemmän sp näyttää siltä, että se on jätetty huomiotta.</w:t>
      </w:r>
    </w:p>
    <w:p>
      <w:r>
        <w:rPr>
          <w:b/>
          <w:u w:val="single"/>
        </w:rPr>
        <w:t xml:space="preserve">698055</w:t>
      </w:r>
    </w:p>
    <w:p>
      <w:r>
        <w:t xml:space="preserve">@mihasvete Automaattisesti sulatetaan sukkulakivet niille, jotka saapuvat paikalle yli 10 tuotteen kanssa ja tarvitsevat yli 90 sekuntia.</w:t>
      </w:r>
    </w:p>
    <w:p>
      <w:r>
        <w:rPr>
          <w:b/>
          <w:u w:val="single"/>
        </w:rPr>
        <w:t xml:space="preserve">698056</w:t>
      </w:r>
    </w:p>
    <w:p>
      <w:r>
        <w:t xml:space="preserve">@maceklj @JJansaSDS @yrennia1 @prgadp @mrevlje Levuhari kastelee housunsa nähdessään tämän udbass-jutun</w:t>
      </w:r>
    </w:p>
    <w:p>
      <w:r>
        <w:rPr>
          <w:b/>
          <w:u w:val="single"/>
        </w:rPr>
        <w:t xml:space="preserve">698057</w:t>
      </w:r>
    </w:p>
    <w:p>
      <w:r>
        <w:br/>
        <w:t xml:space="preserve">Voimalaitos korvaa hiiltä polttamalla H&amp;amp;M-pilviä</w:t>
        <w:br/>
        <w:t xml:space="preserve">https://t.co/VZ2BjbGktK https://t.co/VZ2BjbGktK</w:t>
      </w:r>
    </w:p>
    <w:p>
      <w:r>
        <w:rPr>
          <w:b/>
          <w:u w:val="single"/>
        </w:rPr>
        <w:t xml:space="preserve">698058</w:t>
      </w:r>
    </w:p>
    <w:p>
      <w:r>
        <w:t xml:space="preserve">MPapež;ottaa pois palvelusvuosien ja vanhuuseläkkeiden, kieltäytyy panemasta täytäntöön oikeudellisia päätöksiä, tuhoaa ihmishenkiä, mutta hän on edelleen zpizin johtaja!</w:t>
      </w:r>
    </w:p>
    <w:p>
      <w:r>
        <w:rPr>
          <w:b/>
          <w:u w:val="single"/>
        </w:rPr>
        <w:t xml:space="preserve">698059</w:t>
      </w:r>
    </w:p>
    <w:p>
      <w:r>
        <w:t xml:space="preserve">Kommunistit ennustavat verojen nousevan EU:n tasolle, jos hallitus tulee. Tämä voidaan realistisesti saavuttaa vain kiinteistöverolla.</w:t>
      </w:r>
    </w:p>
    <w:p>
      <w:r>
        <w:rPr>
          <w:b/>
          <w:u w:val="single"/>
        </w:rPr>
        <w:t xml:space="preserve">698060</w:t>
      </w:r>
    </w:p>
    <w:p>
      <w:r>
        <w:t xml:space="preserve">Slovenian hallituksen politiikka on jälleen kerran nolannut meidät maailman edessä! https://t.co/koyQQA2ulZ</w:t>
      </w:r>
    </w:p>
    <w:p>
      <w:r>
        <w:rPr>
          <w:b/>
          <w:u w:val="single"/>
        </w:rPr>
        <w:t xml:space="preserve">698061</w:t>
      </w:r>
    </w:p>
    <w:p>
      <w:r>
        <w:t xml:space="preserve">paras liiketoimintamalli: johdat ilman johtamista, saat komean palkan ja pysyt sankarina ihmisten sydämissä</w:t>
        <w:br/>
        <w:t xml:space="preserve">#GGM #NPM</w:t>
      </w:r>
    </w:p>
    <w:p>
      <w:r>
        <w:rPr>
          <w:b/>
          <w:u w:val="single"/>
        </w:rPr>
        <w:t xml:space="preserve">698062</w:t>
      </w:r>
    </w:p>
    <w:p>
      <w:r>
        <w:t xml:space="preserve">#tarts-duo Pahor &amp; Križanic saattaisi Sveitsin polvilleen..... surullista, toinen on presidentti ja toinen luennoi yliopistossa</w:t>
      </w:r>
    </w:p>
    <w:p>
      <w:r>
        <w:rPr>
          <w:b/>
          <w:u w:val="single"/>
        </w:rPr>
        <w:t xml:space="preserve">698063</w:t>
      </w:r>
    </w:p>
    <w:p>
      <w:r>
        <w:t xml:space="preserve">@MarkoPavlisic Hän ei ole saavuttanut mitään. Hän ei saa tätä koskaan läpi parlamentissa. Kaikki ovat sitä vastaan paitsi Johnsonin ympärillä oleva piiri.</w:t>
      </w:r>
    </w:p>
    <w:p>
      <w:r>
        <w:rPr>
          <w:b/>
          <w:u w:val="single"/>
        </w:rPr>
        <w:t xml:space="preserve">698064</w:t>
      </w:r>
    </w:p>
    <w:p>
      <w:r>
        <w:t xml:space="preserve">Kuvia Bohinjissa sattuneesta vakavasta liikenneonnettomuudesta, jossa moottoripyöräilijä kuoli. https://t.co/HkRzxS7u4s</w:t>
      </w:r>
    </w:p>
    <w:p>
      <w:r>
        <w:rPr>
          <w:b/>
          <w:u w:val="single"/>
        </w:rPr>
        <w:t xml:space="preserve">698065</w:t>
      </w:r>
    </w:p>
    <w:p>
      <w:r>
        <w:t xml:space="preserve">@gajmirtic jep, vaikka kaikkialla sanotaankin, että mitä vaahtoavampi maito, sitä parempi. 0,1 mascoba vaahtoaa minulle parhaiten :D</w:t>
      </w:r>
    </w:p>
    <w:p>
      <w:r>
        <w:rPr>
          <w:b/>
          <w:u w:val="single"/>
        </w:rPr>
        <w:t xml:space="preserve">698066</w:t>
      </w:r>
    </w:p>
    <w:p>
      <w:r>
        <w:t xml:space="preserve">@SandraSalihovic @KatarinaDbr Outsider on huippuelokuva. Pidän siitä enemmän kuin kaakaosta ja hillosta tai Rooster's Breakfastista.</w:t>
      </w:r>
    </w:p>
    <w:p>
      <w:r>
        <w:rPr>
          <w:b/>
          <w:u w:val="single"/>
        </w:rPr>
        <w:t xml:space="preserve">698067</w:t>
      </w:r>
    </w:p>
    <w:p>
      <w:r>
        <w:t xml:space="preserve">Kuten luvattu, koska olemme saavuttaneet 3000 tykkääjää, tässä on arvonta, kiitoksena kaikille niille, jotka lahjoittavat ahkerasti... https://t.co/M88niMSFMA...</w:t>
      </w:r>
    </w:p>
    <w:p>
      <w:r>
        <w:rPr>
          <w:b/>
          <w:u w:val="single"/>
        </w:rPr>
        <w:t xml:space="preserve">698068</w:t>
      </w:r>
    </w:p>
    <w:p>
      <w:r>
        <w:t xml:space="preserve">#MagnaStala:</w:t>
        <w:br/>
        <w:t xml:space="preserve">2 vartijaa kukin ottaa heidät ulos .</w:t>
        <w:br/>
        <w:t xml:space="preserve"> @PocivalsekZ @MiroCerar @vladaRS @sarecmarjan https://t.co/UXzTl7hmEW https://t.co/UXzTl7hmEW</w:t>
      </w:r>
    </w:p>
    <w:p>
      <w:r>
        <w:rPr>
          <w:b/>
          <w:u w:val="single"/>
        </w:rPr>
        <w:t xml:space="preserve">698069</w:t>
      </w:r>
    </w:p>
    <w:p>
      <w:r>
        <w:t xml:space="preserve">Kävin kävelyllä Kranjissa... lauantaina kello 14.00... kuollut.... ja albaanit #Kranj</w:t>
      </w:r>
    </w:p>
    <w:p>
      <w:r>
        <w:rPr>
          <w:b/>
          <w:u w:val="single"/>
        </w:rPr>
        <w:t xml:space="preserve">698070</w:t>
      </w:r>
    </w:p>
    <w:p>
      <w:r>
        <w:t xml:space="preserve">@KatarinaDbr MATERille tämä ei ole hyväksyttävää. ÄITI! Te kaikki osaatte kiroilla, äiti!</w:t>
      </w:r>
    </w:p>
    <w:p>
      <w:r>
        <w:rPr>
          <w:b/>
          <w:u w:val="single"/>
        </w:rPr>
        <w:t xml:space="preserve">698071</w:t>
      </w:r>
    </w:p>
    <w:p>
      <w:r>
        <w:t xml:space="preserve">Črnčecissä on hienoa se, että voit valita twiitin sattumanvaraisesti - ja lepuuttaa asiaasi.</w:t>
      </w:r>
    </w:p>
    <w:p>
      <w:r>
        <w:rPr>
          <w:b/>
          <w:u w:val="single"/>
        </w:rPr>
        <w:t xml:space="preserve">698072</w:t>
      </w:r>
    </w:p>
    <w:p>
      <w:r>
        <w:t xml:space="preserve">@KatarinaDbr @novax81 Liian järkyttävää. Matkojen pitäisi olla kunnossa. Ja turbo folk bussissa rentoutua enemmän.</w:t>
      </w:r>
    </w:p>
    <w:p>
      <w:r>
        <w:rPr>
          <w:b/>
          <w:u w:val="single"/>
        </w:rPr>
        <w:t xml:space="preserve">698073</w:t>
      </w:r>
    </w:p>
    <w:p>
      <w:r>
        <w:t xml:space="preserve">Vain slovenialaiset jatko-osat voivat olla huonompia kuin espanjalaiset ja turkkilaiset. #zapingontv #trash #waitingforcl #ukočenfolk</w:t>
      </w:r>
    </w:p>
    <w:p>
      <w:r>
        <w:rPr>
          <w:b/>
          <w:u w:val="single"/>
        </w:rPr>
        <w:t xml:space="preserve">698074</w:t>
      </w:r>
    </w:p>
    <w:p>
      <w:r>
        <w:t xml:space="preserve">Lounaaksi tein minestronea, lasagnea ja tiramisua. Hän söi minestronea, hunajaista leipää ja tiramisua. #5vuotias</w:t>
      </w:r>
    </w:p>
    <w:p>
      <w:r>
        <w:rPr>
          <w:b/>
          <w:u w:val="single"/>
        </w:rPr>
        <w:t xml:space="preserve">698075</w:t>
      </w:r>
    </w:p>
    <w:p>
      <w:r>
        <w:t xml:space="preserve">@ATBeatris @Onkraj_ Otan sen. Uskomatonta, ei ihme, että oikeisto on vuotanut vaaleja 20 vuoden ajan.</w:t>
      </w:r>
    </w:p>
    <w:p>
      <w:r>
        <w:rPr>
          <w:b/>
          <w:u w:val="single"/>
        </w:rPr>
        <w:t xml:space="preserve">698076</w:t>
      </w:r>
    </w:p>
    <w:p>
      <w:r>
        <w:t xml:space="preserve">En häpeä myöntää, että selvisin aivoverenvuodosta syntyessäni ja vakavasta iskusta silmään viime vuonna.</w:t>
      </w:r>
    </w:p>
    <w:p>
      <w:r>
        <w:rPr>
          <w:b/>
          <w:u w:val="single"/>
        </w:rPr>
        <w:t xml:space="preserve">698077</w:t>
      </w:r>
    </w:p>
    <w:p>
      <w:r>
        <w:t xml:space="preserve">Kuka tietää, mitä tämä mustiin t-paitoihin pukeutuneiden ihmisten kulkue, jota seuraa 15 poliisin merijalkaväkeä Wienin pääkadulla, on?</w:t>
      </w:r>
    </w:p>
    <w:p>
      <w:r>
        <w:rPr>
          <w:b/>
          <w:u w:val="single"/>
        </w:rPr>
        <w:t xml:space="preserve">698078</w:t>
      </w:r>
    </w:p>
    <w:p>
      <w:r>
        <w:t xml:space="preserve">Sianliha: Weberille vain varoitus juopuneesta rähinöinnistä Planicassa, mutta hänen palvelukorttinsa otettiin pois</w:t>
        <w:br/>
        <w:t xml:space="preserve">https://t.co/q1kDyPNJPj https://t.co/tvOyvDNxji</w:t>
      </w:r>
    </w:p>
    <w:p>
      <w:r>
        <w:rPr>
          <w:b/>
          <w:u w:val="single"/>
        </w:rPr>
        <w:t xml:space="preserve">698079</w:t>
      </w:r>
    </w:p>
    <w:p>
      <w:r>
        <w:t xml:space="preserve">@ToneMartinjak @Japreva Tämän laskelman laatijan pitäisi pysytellä toisella alalla, koska hän ei ymmärrä numeroita.</w:t>
      </w:r>
    </w:p>
    <w:p>
      <w:r>
        <w:rPr>
          <w:b/>
          <w:u w:val="single"/>
        </w:rPr>
        <w:t xml:space="preserve">698080</w:t>
      </w:r>
    </w:p>
    <w:p>
      <w:r>
        <w:t xml:space="preserve">@R10Vojko @maceklj @petra_jansa @Istefan1975 @JozeBiscak @vinkovasle1 Ja aivopesu.</w:t>
      </w:r>
    </w:p>
    <w:p>
      <w:r>
        <w:rPr>
          <w:b/>
          <w:u w:val="single"/>
        </w:rPr>
        <w:t xml:space="preserve">698081</w:t>
      </w:r>
    </w:p>
    <w:p>
      <w:r>
        <w:t xml:space="preserve">@Slovenskavojska Amerikkalainen valkoinen silta , jonka amerikkalaiset jättivät Jugoslaviaan lähtiessään Euroopasta.</w:t>
      </w:r>
    </w:p>
    <w:p>
      <w:r>
        <w:rPr>
          <w:b/>
          <w:u w:val="single"/>
        </w:rPr>
        <w:t xml:space="preserve">698082</w:t>
      </w:r>
    </w:p>
    <w:p>
      <w:r>
        <w:t xml:space="preserve">@agortaa @Marjanmark Rouva Fajon, punainen apina kaatuu maahan kuin rtv:n kvasi slovenialainen säkki.</w:t>
      </w:r>
    </w:p>
    <w:p>
      <w:r>
        <w:rPr>
          <w:b/>
          <w:u w:val="single"/>
        </w:rPr>
        <w:t xml:space="preserve">698083</w:t>
      </w:r>
    </w:p>
    <w:p>
      <w:r>
        <w:t xml:space="preserve">Matkailijat ovat varmaan innoissaan, kun ovat ostaneet vinjetin Slovenian AC:n tilanteesta. Se oli kuitenkin liian halpaa, sillä tilanne autosaattueessa on korvaamaton.</w:t>
      </w:r>
    </w:p>
    <w:p>
      <w:r>
        <w:rPr>
          <w:b/>
          <w:u w:val="single"/>
        </w:rPr>
        <w:t xml:space="preserve">698084</w:t>
      </w:r>
    </w:p>
    <w:p>
      <w:r>
        <w:t xml:space="preserve">@MarkoFratnik @DMShinratensei @agortaa Antakaa multikulti-apologien katsoa, ääliöt.</w:t>
      </w:r>
    </w:p>
    <w:p>
      <w:r>
        <w:rPr>
          <w:b/>
          <w:u w:val="single"/>
        </w:rPr>
        <w:t xml:space="preserve">698085</w:t>
      </w:r>
    </w:p>
    <w:p>
      <w:r>
        <w:t xml:space="preserve">@Urskitka @MiranStajerc @GobaFunk He sanovat, että luonnon kastanjoihin perustuvat luonnolliset voiteet auttavat, kylmähoito...3M jääpakkaukset...Sanolabor...</w:t>
      </w:r>
    </w:p>
    <w:p>
      <w:r>
        <w:rPr>
          <w:b/>
          <w:u w:val="single"/>
        </w:rPr>
        <w:t xml:space="preserve">698086</w:t>
      </w:r>
    </w:p>
    <w:p>
      <w:r>
        <w:t xml:space="preserve">@Odbita -ääni (basso ja eristys)</w:t>
        <w:br/>
        <w:t xml:space="preserve">-ei johtoja</w:t>
        <w:br/>
        <w:t xml:space="preserve">-ei putoa ja istuu hyvin korviin</w:t>
        <w:br/>
        <w:t xml:space="preserve">-hinta/laatu</w:t>
      </w:r>
    </w:p>
    <w:p>
      <w:r>
        <w:rPr>
          <w:b/>
          <w:u w:val="single"/>
        </w:rPr>
        <w:t xml:space="preserve">698087</w:t>
      </w:r>
    </w:p>
    <w:p>
      <w:r>
        <w:t xml:space="preserve">"Valinnanvapauden tyrannia on jälkiteollisen, höyrystyneen uusliberalistisen kapitalismin peruspiirre" https://t.co/lLwt7TJI1o https://t.co/lLwt7TJI1o</w:t>
      </w:r>
    </w:p>
    <w:p>
      <w:r>
        <w:rPr>
          <w:b/>
          <w:u w:val="single"/>
        </w:rPr>
        <w:t xml:space="preserve">698088</w:t>
      </w:r>
    </w:p>
    <w:p>
      <w:r>
        <w:t xml:space="preserve">Epäilen, että he yrittivät saada minut äänestämään vasemmistopuoluetta, kun olin lomalla. Sain punaisen auton, mutta minun piti ajaa vasemmalla.</w:t>
      </w:r>
    </w:p>
    <w:p>
      <w:r>
        <w:rPr>
          <w:b/>
          <w:u w:val="single"/>
        </w:rPr>
        <w:t xml:space="preserve">698089</w:t>
      </w:r>
    </w:p>
    <w:p>
      <w:r>
        <w:t xml:space="preserve">Mieheni tuli kotiin sairaana.  Tekstitys kuuluu: "Rakas isäni ja äitini tulevat hakemaan vauvaa." Se on tärkeintä piilopaikassa.</w:t>
      </w:r>
    </w:p>
    <w:p>
      <w:r>
        <w:rPr>
          <w:b/>
          <w:u w:val="single"/>
        </w:rPr>
        <w:t xml:space="preserve">698090</w:t>
      </w:r>
    </w:p>
    <w:p>
      <w:r>
        <w:t xml:space="preserve">@ZanMahnic @Medeja_7 @strankaSD En ole itse SDS mutta kun tämä sateenkaari SD:n mainoksesta oksentaa</w:t>
      </w:r>
    </w:p>
    <w:p>
      <w:r>
        <w:rPr>
          <w:b/>
          <w:u w:val="single"/>
        </w:rPr>
        <w:t xml:space="preserve">698091</w:t>
      </w:r>
    </w:p>
    <w:p>
      <w:r>
        <w:t xml:space="preserve">@anzebaselj @JasaLorencic Kuinka hän poltti joukkuetoveriaan perseeseen viisi metriä maalin edessä ... priceless.</w:t>
      </w:r>
    </w:p>
    <w:p>
      <w:r>
        <w:rPr>
          <w:b/>
          <w:u w:val="single"/>
        </w:rPr>
        <w:t xml:space="preserve">698092</w:t>
      </w:r>
    </w:p>
    <w:p>
      <w:r>
        <w:t xml:space="preserve">@TatjanaPirc Jos siinä lukisi "Vain kuollut nainen on hyvä nainen", tämä kirja olisi jo sensuroitu ja myyntikiellossa. #EqualityForAll</w:t>
      </w:r>
    </w:p>
    <w:p>
      <w:r>
        <w:rPr>
          <w:b/>
          <w:u w:val="single"/>
        </w:rPr>
        <w:t xml:space="preserve">698093</w:t>
      </w:r>
    </w:p>
    <w:p>
      <w:r>
        <w:t xml:space="preserve">@t_andrej @vinkovasle1 @MiroCerar Ja tämä homo kusipää meni heidän kanssaan koalitioon.</w:t>
      </w:r>
    </w:p>
    <w:p>
      <w:r>
        <w:rPr>
          <w:b/>
          <w:u w:val="single"/>
        </w:rPr>
        <w:t xml:space="preserve">698094</w:t>
      </w:r>
    </w:p>
    <w:p>
      <w:r>
        <w:t xml:space="preserve">Se on ikoninen, mutta amerikkalaisilla on edelleen ongelmia tehdä autoja, jotka kiertävät mutkia hyvin. https://t.co/gYOQRfaIt4</w:t>
      </w:r>
    </w:p>
    <w:p>
      <w:r>
        <w:rPr>
          <w:b/>
          <w:u w:val="single"/>
        </w:rPr>
        <w:t xml:space="preserve">698095</w:t>
      </w:r>
    </w:p>
    <w:p>
      <w:r>
        <w:t xml:space="preserve">@JozeBizjak He sanovat, että tapa, jolla he viestivät, ei ollut asianmukainen. Kukaan ei kommentoi SISÄLTÖÄ!</w:t>
      </w:r>
    </w:p>
    <w:p>
      <w:r>
        <w:rPr>
          <w:b/>
          <w:u w:val="single"/>
        </w:rPr>
        <w:t xml:space="preserve">698096</w:t>
      </w:r>
    </w:p>
    <w:p>
      <w:r>
        <w:t xml:space="preserve">@DarkoStrajn Pyhän Martin lauantaista alkaen vesimelonismi, ulkopuolella vihreä sisällä punainen.</w:t>
      </w:r>
    </w:p>
    <w:p>
      <w:r>
        <w:rPr>
          <w:b/>
          <w:u w:val="single"/>
        </w:rPr>
        <w:t xml:space="preserve">698097</w:t>
      </w:r>
    </w:p>
    <w:p>
      <w:r>
        <w:t xml:space="preserve">Tänään olen koiran kanssa (pahempaa kuin karhun kanssa), joten toivotan teille sieluttomille räkänokille hyvää sunnuntaita ..... ja lähden nyt.</w:t>
      </w:r>
    </w:p>
    <w:p>
      <w:r>
        <w:rPr>
          <w:b/>
          <w:u w:val="single"/>
        </w:rPr>
        <w:t xml:space="preserve">698098</w:t>
      </w:r>
    </w:p>
    <w:p>
      <w:r>
        <w:t xml:space="preserve">@kokochannel12 John on juutalaisten ja pahorilaisten periaatteella tehnyt mustekala-järjestelmän uusille tulokkaille viimeisten 12 vuoden aikana.</w:t>
      </w:r>
    </w:p>
    <w:p>
      <w:r>
        <w:rPr>
          <w:b/>
          <w:u w:val="single"/>
        </w:rPr>
        <w:t xml:space="preserve">698099</w:t>
      </w:r>
    </w:p>
    <w:p>
      <w:r>
        <w:t xml:space="preserve">@Komanovmulc @RTV_Slovenija Jopa ihmiset, jotka ovat ostaneet FDV-tiedekunnan, voivat olla idiootteja. Maksetut idiootit .</w:t>
      </w:r>
    </w:p>
    <w:p>
      <w:r>
        <w:rPr>
          <w:b/>
          <w:u w:val="single"/>
        </w:rPr>
        <w:t xml:space="preserve">698100</w:t>
      </w:r>
    </w:p>
    <w:p>
      <w:r>
        <w:t xml:space="preserve">Tuleeko Živadinov vieraana vai myykö hän lipun miljardeilla ja ostaa lipun itse https://t.co/6M90FNGGHQ</w:t>
      </w:r>
    </w:p>
    <w:p>
      <w:r>
        <w:rPr>
          <w:b/>
          <w:u w:val="single"/>
        </w:rPr>
        <w:t xml:space="preserve">698101</w:t>
      </w:r>
    </w:p>
    <w:p>
      <w:r>
        <w:t xml:space="preserve">Jatkakaa samaan malliin....boomerang tulee aina takaisin!!! https://t.co/Ud2fyqjmWj</w:t>
      </w:r>
    </w:p>
    <w:p>
      <w:r>
        <w:rPr>
          <w:b/>
          <w:u w:val="single"/>
        </w:rPr>
        <w:t xml:space="preserve">698102</w:t>
      </w:r>
    </w:p>
    <w:p>
      <w:r>
        <w:t xml:space="preserve">Tässä on typerä fortnite-stream (jota kukaan ei katsonut, joten laitoin sen videoksi!): https://t.co/9Yjqxc4HfB via @YouTube</w:t>
      </w:r>
    </w:p>
    <w:p>
      <w:r>
        <w:rPr>
          <w:b/>
          <w:u w:val="single"/>
        </w:rPr>
        <w:t xml:space="preserve">698103</w:t>
      </w:r>
    </w:p>
    <w:p>
      <w:r>
        <w:t xml:space="preserve">@24UR Ja te suvaitsette LP:tä?Ammattimaisuus?Vaakuna? Kaveri isoveljet, jättäkää futsal urheilutelevisiolle. #ligaprvakov #jalkapallo https://t.co/4HgZdeElHx</w:t>
      </w:r>
    </w:p>
    <w:p>
      <w:r>
        <w:rPr>
          <w:b/>
          <w:u w:val="single"/>
        </w:rPr>
        <w:t xml:space="preserve">698104</w:t>
      </w:r>
    </w:p>
    <w:p>
      <w:r>
        <w:t xml:space="preserve">@Alex4aleksandra Ihmiset luulevat, että olet hullu, he kaatavat näitä lihaksia maan alle.😁</w:t>
      </w:r>
    </w:p>
    <w:p>
      <w:r>
        <w:rPr>
          <w:b/>
          <w:u w:val="single"/>
        </w:rPr>
        <w:t xml:space="preserve">698105</w:t>
      </w:r>
    </w:p>
    <w:p>
      <w:r>
        <w:t xml:space="preserve">Tiedätkö, mikä on katastrofi? Johtajanne, jonka asetitte esimerkiksi Palomalle upottamaan sen!Tai myymään SP.PLOVBE" ääliö!</w:t>
      </w:r>
    </w:p>
    <w:p>
      <w:r>
        <w:rPr>
          <w:b/>
          <w:u w:val="single"/>
        </w:rPr>
        <w:t xml:space="preserve">698106</w:t>
      </w:r>
    </w:p>
    <w:p>
      <w:r>
        <w:t xml:space="preserve">Kun annat idean, saat herkullisia piparkakkuja. # piparkakku #keksi # piparkakku @ Dobje https://t.co/jRL2O8fza3</w:t>
      </w:r>
    </w:p>
    <w:p>
      <w:r>
        <w:rPr>
          <w:b/>
          <w:u w:val="single"/>
        </w:rPr>
        <w:t xml:space="preserve">698107</w:t>
      </w:r>
    </w:p>
    <w:p>
      <w:r>
        <w:t xml:space="preserve">@Maxatnes Siksi se järkytti minua, koska se on jo liian selvästi manipuloitu.</w:t>
      </w:r>
    </w:p>
    <w:p>
      <w:r>
        <w:rPr>
          <w:b/>
          <w:u w:val="single"/>
        </w:rPr>
        <w:t xml:space="preserve">698108</w:t>
      </w:r>
    </w:p>
    <w:p>
      <w:r>
        <w:t xml:space="preserve">Kaikki te, jotka raaputatte kaksi silmienne kokoista ellipsiä autonne tuulilasista, olette tappavia.</w:t>
      </w:r>
    </w:p>
    <w:p>
      <w:r>
        <w:rPr>
          <w:b/>
          <w:u w:val="single"/>
        </w:rPr>
        <w:t xml:space="preserve">698109</w:t>
      </w:r>
    </w:p>
    <w:p>
      <w:r>
        <w:t xml:space="preserve">@cesenj On hyvä, ettei roisto rakentanut pyramidia tuonpuoleista elämäänsä varten. No, pienellä mielikuvituksella se olisi kuitenkin voinut olla Stožice.</w:t>
      </w:r>
    </w:p>
    <w:p>
      <w:r>
        <w:rPr>
          <w:b/>
          <w:u w:val="single"/>
        </w:rPr>
        <w:t xml:space="preserve">698110</w:t>
      </w:r>
    </w:p>
    <w:p>
      <w:r>
        <w:t xml:space="preserve">Tänään katselin, kun meriselfieitä otettiin silmälaseista, tisseistä, pyllyistä ... Ja olin melkein nolona.</w:t>
      </w:r>
    </w:p>
    <w:p>
      <w:r>
        <w:rPr>
          <w:b/>
          <w:u w:val="single"/>
        </w:rPr>
        <w:t xml:space="preserve">698111</w:t>
      </w:r>
    </w:p>
    <w:p>
      <w:r>
        <w:t xml:space="preserve">Veitkö partisaanit tänään metsään hakemaan jotain syötävää, vai kuinka lämmintä syötävää? Heillä on varmaan kylmä, kun he odottavat saksalaisia!</w:t>
      </w:r>
    </w:p>
    <w:p>
      <w:r>
        <w:rPr>
          <w:b/>
          <w:u w:val="single"/>
        </w:rPr>
        <w:t xml:space="preserve">698112</w:t>
      </w:r>
    </w:p>
    <w:p>
      <w:r>
        <w:t xml:space="preserve">@breki74 Edi negda je rad rêka, ka je najbojše finn na wholesale zubl lubricate, te pa malo cukra gor up. Se ei ole kovin hyvä.</w:t>
      </w:r>
    </w:p>
    <w:p>
      <w:r>
        <w:rPr>
          <w:b/>
          <w:u w:val="single"/>
        </w:rPr>
        <w:t xml:space="preserve">698113</w:t>
      </w:r>
    </w:p>
    <w:p>
      <w:r>
        <w:t xml:space="preserve">@gustlovina @_MegWhite_ @surfon Vielä tärkeämpää kuin jättää heidät huomiotta on analysoida, missä ja miksi tällaiset idiootit kasvavat.</w:t>
      </w:r>
    </w:p>
    <w:p>
      <w:r>
        <w:rPr>
          <w:b/>
          <w:u w:val="single"/>
        </w:rPr>
        <w:t xml:space="preserve">698114</w:t>
      </w:r>
    </w:p>
    <w:p>
      <w:r>
        <w:t xml:space="preserve">@SSN_pr Slovenian vasemmistopolitiikka tekee kovasti töitä ja tuhoaa, kun oikeisto nukkuu. Siksi se on sellainen kuin se on.</w:t>
      </w:r>
    </w:p>
    <w:p>
      <w:r>
        <w:rPr>
          <w:b/>
          <w:u w:val="single"/>
        </w:rPr>
        <w:t xml:space="preserve">698115</w:t>
      </w:r>
    </w:p>
    <w:p>
      <w:r>
        <w:t xml:space="preserve">@SamoGlavan Nahkojen vienti valmis Massacre valmis. Roolimalleja poliitikoillemme. https://t.co/qGNRdyRakh</w:t>
      </w:r>
    </w:p>
    <w:p>
      <w:r>
        <w:rPr>
          <w:b/>
          <w:u w:val="single"/>
        </w:rPr>
        <w:t xml:space="preserve">698116</w:t>
      </w:r>
    </w:p>
    <w:p>
      <w:r>
        <w:t xml:space="preserve">Obrežjeen saapuu vielä noin 20 siirtolaisbussia. Slovenian poliisilla ei ole virallisia tietoja uusista tulijoista, koska Kroatia ei enää ilmoita niistä.</w:t>
      </w:r>
    </w:p>
    <w:p>
      <w:r>
        <w:rPr>
          <w:b/>
          <w:u w:val="single"/>
        </w:rPr>
        <w:t xml:space="preserve">698117</w:t>
      </w:r>
    </w:p>
    <w:p>
      <w:r>
        <w:t xml:space="preserve">@bostjan_your Lyön tätä degeneroitunutta unissaan yhdellä kädellä...</w:t>
        <w:br/>
        <w:t xml:space="preserve"> ...jos et ole sen arvoinen, että koira raatelee sinua.</w:t>
        <w:br/>
        <w:t xml:space="preserve"> En haluaisi puhua älystä...</w:t>
      </w:r>
    </w:p>
    <w:p>
      <w:r>
        <w:rPr>
          <w:b/>
          <w:u w:val="single"/>
        </w:rPr>
        <w:t xml:space="preserve">698118</w:t>
      </w:r>
    </w:p>
    <w:p>
      <w:r>
        <w:t xml:space="preserve">@Bane_Rajic @MiroCerar Näen, että monet teistä tarvitsisivat kiireellisesti käyntiä psykiatrilla tai hoitoa suljetulla osastolla.</w:t>
      </w:r>
    </w:p>
    <w:p>
      <w:r>
        <w:rPr>
          <w:b/>
          <w:u w:val="single"/>
        </w:rPr>
        <w:t xml:space="preserve">698119</w:t>
      </w:r>
    </w:p>
    <w:p>
      <w:r>
        <w:t xml:space="preserve">Alkuperäinen artikkeli CPNS.si:ssä: Kuka auttoi helvetin porttien avaamisessa ja teki samalla rahaa? http://t.co/z78JaxzMyV</w:t>
      </w:r>
    </w:p>
    <w:p>
      <w:r>
        <w:rPr>
          <w:b/>
          <w:u w:val="single"/>
        </w:rPr>
        <w:t xml:space="preserve">698120</w:t>
      </w:r>
    </w:p>
    <w:p>
      <w:r>
        <w:t xml:space="preserve">Unika on passiivinen kaunottaremme, joka hemmottelee sinua 174 neliömetrillä ja 4 huoneella kahdessa kerroksessa. https://t.co/fkWTdR4xvy</w:t>
      </w:r>
    </w:p>
    <w:p>
      <w:r>
        <w:rPr>
          <w:b/>
          <w:u w:val="single"/>
        </w:rPr>
        <w:t xml:space="preserve">698121</w:t>
      </w:r>
    </w:p>
    <w:p>
      <w:r>
        <w:t xml:space="preserve">@borismeglic @RobertSifrer Vasemmistolaiset ovat kieltäneet sen koko ajan. Keskiverto lukutaidoton slovenialainen äänestäjä ei kuitenkaan välitä.</w:t>
      </w:r>
    </w:p>
    <w:p>
      <w:r>
        <w:rPr>
          <w:b/>
          <w:u w:val="single"/>
        </w:rPr>
        <w:t xml:space="preserve">698122</w:t>
      </w:r>
    </w:p>
    <w:p>
      <w:r>
        <w:t xml:space="preserve">@tomltoml @AlesJensterle @altSaulin @BernardBrscic Loogista. Jos et tapaa keskustelukumppaniasi, estät hänet.</w:t>
      </w:r>
    </w:p>
    <w:p>
      <w:r>
        <w:rPr>
          <w:b/>
          <w:u w:val="single"/>
        </w:rPr>
        <w:t xml:space="preserve">698123</w:t>
      </w:r>
    </w:p>
    <w:p>
      <w:r>
        <w:t xml:space="preserve">@Svarun_K @antigravitypill @ZigaTurk John estää myös aihetodisteiden perusteella 😉</w:t>
      </w:r>
    </w:p>
    <w:p>
      <w:r>
        <w:rPr>
          <w:b/>
          <w:u w:val="single"/>
        </w:rPr>
        <w:t xml:space="preserve">698124</w:t>
      </w:r>
    </w:p>
    <w:p>
      <w:r>
        <w:t xml:space="preserve">@DrMatoR @petra_jansa @MatevzNovak ...älkää haukkuko minua.</w:t>
        <w:br/>
        <w:t xml:space="preserve">tämä Dracula ei edes tiedä kuka on mies... kuka on apina.</w:t>
        <w:br/>
        <w:t xml:space="preserve">hänen appensa osti hänelle linnan</w:t>
      </w:r>
    </w:p>
    <w:p>
      <w:r>
        <w:rPr>
          <w:b/>
          <w:u w:val="single"/>
        </w:rPr>
        <w:t xml:space="preserve">698125</w:t>
      </w:r>
    </w:p>
    <w:p>
      <w:r>
        <w:t xml:space="preserve">Sairaus voi mennä ohi, kun sen tarve katoaa https://t.co/WDSOoDICfP https://t.co/qytCakUN0t</w:t>
      </w:r>
    </w:p>
    <w:p>
      <w:r>
        <w:rPr>
          <w:b/>
          <w:u w:val="single"/>
        </w:rPr>
        <w:t xml:space="preserve">698126</w:t>
      </w:r>
    </w:p>
    <w:p>
      <w:r>
        <w:t xml:space="preserve">Mehiläisfoorumi käynnistyi</w:t>
        <w:br/>
        <w:t xml:space="preserve">Keskitytään api-matkailuun</w:t>
        <w:br/>
        <w:t xml:space="preserve">TVU - Elinikäisen oppimisen viikko</w:t>
        <w:br/>
        <w:t xml:space="preserve">Slovenian vuorikiipeilyliitto</w:t>
        <w:br/>
        <w:t xml:space="preserve">Siivotaan vuoremme kunt</w:t>
      </w:r>
    </w:p>
    <w:p>
      <w:r>
        <w:rPr>
          <w:b/>
          <w:u w:val="single"/>
        </w:rPr>
        <w:t xml:space="preserve">698127</w:t>
      </w:r>
    </w:p>
    <w:p>
      <w:r>
        <w:t xml:space="preserve">@FrancTursic Maanmiehesi ja minun maanmieheni sulkevat silmänsä totuudelta. Ennen sodanvälisen ja sodanjälkeisen teurastuksen täyttä todellisuutta.</w:t>
      </w:r>
    </w:p>
    <w:p>
      <w:r>
        <w:rPr>
          <w:b/>
          <w:u w:val="single"/>
        </w:rPr>
        <w:t xml:space="preserve">698128</w:t>
      </w:r>
    </w:p>
    <w:p>
      <w:r>
        <w:t xml:space="preserve">@SimGraj Se on totta.</w:t>
        <w:br/>
        <w:t xml:space="preserve">Jos te vasemmistolaiset haluatte lihottaa ja imettää koiria, menkää itse autotalliin,</w:t>
        <w:br/>
        <w:t xml:space="preserve">jättäkää valtio, perustuslaki ja lait kansalle</w:t>
      </w:r>
    </w:p>
    <w:p>
      <w:r>
        <w:rPr>
          <w:b/>
          <w:u w:val="single"/>
        </w:rPr>
        <w:t xml:space="preserve">698129</w:t>
      </w:r>
    </w:p>
    <w:p>
      <w:r>
        <w:t xml:space="preserve">@RomanVodeb @SiolNEWS Erittäin mielenkiintoinen. Onko mitään mahdollisuutta, että tyttö "raitistuu"? Koska se johtaa vain lisää henkistä ahdistusta ja hulluutta.</w:t>
      </w:r>
    </w:p>
    <w:p>
      <w:r>
        <w:rPr>
          <w:b/>
          <w:u w:val="single"/>
        </w:rPr>
        <w:t xml:space="preserve">698130</w:t>
      </w:r>
    </w:p>
    <w:p>
      <w:r>
        <w:t xml:space="preserve">Puola ei luultavasti ole pian enää hyvinvointivaltio!!!! Meidän näkökulmastamme. https://t.co/EldQwuxPXP</w:t>
      </w:r>
    </w:p>
    <w:p>
      <w:r>
        <w:rPr>
          <w:b/>
          <w:u w:val="single"/>
        </w:rPr>
        <w:t xml:space="preserve">698131</w:t>
      </w:r>
    </w:p>
    <w:p>
      <w:r>
        <w:t xml:space="preserve">@jakob_bertole Se ei anna rauhaa kommunonostalgikoille! Viedään kommunitaristien jengi paikkaan, jossa he ovat tervetulleempia. Kuten Pohjois-Korea!</w:t>
      </w:r>
    </w:p>
    <w:p>
      <w:r>
        <w:rPr>
          <w:b/>
          <w:u w:val="single"/>
        </w:rPr>
        <w:t xml:space="preserve">698132</w:t>
      </w:r>
    </w:p>
    <w:p>
      <w:r>
        <w:t xml:space="preserve">@krtmen Ei ole niinkään säälittävää kuin kumouksellista, kun jotkut jopa SDS-puolueesta lankeavat keltaiseen lehdistöön, rtv:hen, ajattelematta päätään!</w:t>
      </w:r>
    </w:p>
    <w:p>
      <w:r>
        <w:rPr>
          <w:b/>
          <w:u w:val="single"/>
        </w:rPr>
        <w:t xml:space="preserve">698133</w:t>
      </w:r>
    </w:p>
    <w:p>
      <w:r>
        <w:t xml:space="preserve">Sloveniassa on vain kaksi todellista etuvartioasemaa. Yksi tietoisista isänmaallisista ja yksi harhaanjohdetuista.</w:t>
      </w:r>
    </w:p>
    <w:p>
      <w:r>
        <w:rPr>
          <w:b/>
          <w:u w:val="single"/>
        </w:rPr>
        <w:t xml:space="preserve">698134</w:t>
      </w:r>
    </w:p>
    <w:p>
      <w:r>
        <w:t xml:space="preserve">Ivanovin Vardovec, ikonoklast ja äärioikeistolainen uhkaa kaataa perustuslain?</w:t>
        <w:br/>
        <w:t xml:space="preserve">https://t.co/hknERgxYur</w:t>
      </w:r>
    </w:p>
    <w:p>
      <w:r>
        <w:rPr>
          <w:b/>
          <w:u w:val="single"/>
        </w:rPr>
        <w:t xml:space="preserve">698135</w:t>
      </w:r>
    </w:p>
    <w:p>
      <w:r>
        <w:t xml:space="preserve">KRONIKA: F.C. loukkaantui Vrhnikassa juostessaan liikkuvan vaunun perässä. UKC:n mukaan se ei ole hengenvaarassa.</w:t>
      </w:r>
    </w:p>
    <w:p>
      <w:r>
        <w:rPr>
          <w:b/>
          <w:u w:val="single"/>
        </w:rPr>
        <w:t xml:space="preserve">698136</w:t>
      </w:r>
    </w:p>
    <w:p>
      <w:r>
        <w:t xml:space="preserve">@Japreva @gregorKita Suurin osa leipureita ja tuotantotyöntekijöitä, mutta 30 000 on kadonnut vuosittain vuodesta 2005 lähtien.</w:t>
      </w:r>
    </w:p>
    <w:p>
      <w:r>
        <w:rPr>
          <w:b/>
          <w:u w:val="single"/>
        </w:rPr>
        <w:t xml:space="preserve">698137</w:t>
      </w:r>
    </w:p>
    <w:p>
      <w:r>
        <w:t xml:space="preserve">@jkmcnk @jozevolf Räjäytä se, kun siellä ei ole ketään. Äläkä aloita piilotetuista, koska ne ovat todella piilossa.</w:t>
      </w:r>
    </w:p>
    <w:p>
      <w:r>
        <w:rPr>
          <w:b/>
          <w:u w:val="single"/>
        </w:rPr>
        <w:t xml:space="preserve">698138</w:t>
      </w:r>
    </w:p>
    <w:p>
      <w:r>
        <w:t xml:space="preserve">Ja tällaisista virallisista tiedoista huolimatta on edelleen idiootteja, jotka itkevät entisestä rikosjärjestelmästä. https://t.co/RmlaOvgGET.</w:t>
      </w:r>
    </w:p>
    <w:p>
      <w:r>
        <w:rPr>
          <w:b/>
          <w:u w:val="single"/>
        </w:rPr>
        <w:t xml:space="preserve">698139</w:t>
      </w:r>
    </w:p>
    <w:p>
      <w:r>
        <w:t xml:space="preserve">@YanchMb Italiassa....... on oma viehätyksensä. Italialaiset ystäväni ovat vilpittömästi kateellisia Slovenialle. Ja jotkut vilpittömät kroatialaiset ystävät myös.</w:t>
      </w:r>
    </w:p>
    <w:p>
      <w:r>
        <w:rPr>
          <w:b/>
          <w:u w:val="single"/>
        </w:rPr>
        <w:t xml:space="preserve">698140</w:t>
      </w:r>
    </w:p>
    <w:p>
      <w:r>
        <w:t xml:space="preserve">Kiitos Rudolf Maister. Ilman teitä jokainen bademaister, schlosser ja gartenzwehrer puhuisi saksaa.</w:t>
      </w:r>
    </w:p>
    <w:p>
      <w:r>
        <w:rPr>
          <w:b/>
          <w:u w:val="single"/>
        </w:rPr>
        <w:t xml:space="preserve">698141</w:t>
      </w:r>
    </w:p>
    <w:p>
      <w:r>
        <w:t xml:space="preserve">Hups 🙄 retwiittasi minut - aivojen kutistuminen oli tarkoitettu vitsiksi, mutta nyt en enää tiedä... https://t.co/vT6SjXN3Te</w:t>
      </w:r>
    </w:p>
    <w:p>
      <w:r>
        <w:rPr>
          <w:b/>
          <w:u w:val="single"/>
        </w:rPr>
        <w:t xml:space="preserve">698142</w:t>
      </w:r>
    </w:p>
    <w:p>
      <w:r>
        <w:t xml:space="preserve">En edes katsonut sen loppua, vaan kävin hakemassa itselleni lautasellisen salaattia tärisevin käsin. VIHREÄ! 😱 https://t.co/gDa3JOg6E3</w:t>
      </w:r>
    </w:p>
    <w:p>
      <w:r>
        <w:rPr>
          <w:b/>
          <w:u w:val="single"/>
        </w:rPr>
        <w:t xml:space="preserve">698143</w:t>
      </w:r>
    </w:p>
    <w:p>
      <w:r>
        <w:t xml:space="preserve">@maceklj myöhäinen etelä itkee myös - ja kutsuu - violeta nicholas hugo tomich....(R.I.P.) lehdistölle</w:t>
      </w:r>
    </w:p>
    <w:p>
      <w:r>
        <w:rPr>
          <w:b/>
          <w:u w:val="single"/>
        </w:rPr>
        <w:t xml:space="preserve">698144</w:t>
      </w:r>
    </w:p>
    <w:p>
      <w:r>
        <w:t xml:space="preserve">83' Sorčan torjuu loistavasti Celjanovin pääpallon jälkeen!</w:t>
        <w:br/>
        <w:br/>
        <w:t xml:space="preserve"> #plts #GORCEL 2-1</w:t>
      </w:r>
    </w:p>
    <w:p>
      <w:r>
        <w:rPr>
          <w:b/>
          <w:u w:val="single"/>
        </w:rPr>
        <w:t xml:space="preserve">698145</w:t>
      </w:r>
    </w:p>
    <w:p>
      <w:r>
        <w:t xml:space="preserve">Vain hölmö voi odottaa islamilaisilta maahanmuuttajilta huonoa omaatuntoa raiskauksen jälkeen!!! https://t.co/RDwKhXBZpn</w:t>
      </w:r>
    </w:p>
    <w:p>
      <w:r>
        <w:rPr>
          <w:b/>
          <w:u w:val="single"/>
        </w:rPr>
        <w:t xml:space="preserve">698146</w:t>
      </w:r>
    </w:p>
    <w:p>
      <w:r>
        <w:t xml:space="preserve">@DamjanTo Damjan, te, joilla on hyvät yhteydet, kysykää Zmagotolta, jos hän leikkaisi Dominicalle työpaikan yhdelle Euroopan parlamentin jäsenistään, jolla on tuo pieni oleskelutila.</w:t>
      </w:r>
    </w:p>
    <w:p>
      <w:r>
        <w:rPr>
          <w:b/>
          <w:u w:val="single"/>
        </w:rPr>
        <w:t xml:space="preserve">698147</w:t>
      </w:r>
    </w:p>
    <w:p>
      <w:r>
        <w:t xml:space="preserve">@uros_m @jocohud @anzet Troijalaiset ovat huonontuneet viimeisten kymmenen vuoden aikana. Ne ovat hyviä vain lämpiminä. / @jocohud @anzet</w:t>
      </w:r>
    </w:p>
    <w:p>
      <w:r>
        <w:rPr>
          <w:b/>
          <w:u w:val="single"/>
        </w:rPr>
        <w:t xml:space="preserve">698148</w:t>
      </w:r>
    </w:p>
    <w:p>
      <w:r>
        <w:t xml:space="preserve">@Jo_AnnaOfArt @darjavizjak Sukupuolineutraali on salaisuus, joka on puoliksi tyhjä, koska pisuaareja ei enää ole.</w:t>
      </w:r>
    </w:p>
    <w:p>
      <w:r>
        <w:rPr>
          <w:b/>
          <w:u w:val="single"/>
        </w:rPr>
        <w:t xml:space="preserve">698149</w:t>
      </w:r>
    </w:p>
    <w:p>
      <w:r>
        <w:t xml:space="preserve">@Pika_So @FerdinandPusnik Kaikki tällaiset junassa ilman lattiaa ja takaisin klo 15.00, oi, miksi ilman lattiaa ? He voivat siis kävellä takaisin.</w:t>
      </w:r>
    </w:p>
    <w:p>
      <w:r>
        <w:rPr>
          <w:b/>
          <w:u w:val="single"/>
        </w:rPr>
        <w:t xml:space="preserve">698150</w:t>
      </w:r>
    </w:p>
    <w:p>
      <w:r>
        <w:t xml:space="preserve">@tasosedova Näin on vain, jos sitoumuksia ei noudateta. Mini-onni pelottaa minua, jos herään vahingossa keskellä yötä 🤷🏻♀️</w:t>
      </w:r>
    </w:p>
    <w:p>
      <w:r>
        <w:rPr>
          <w:b/>
          <w:u w:val="single"/>
        </w:rPr>
        <w:t xml:space="preserve">698151</w:t>
      </w:r>
    </w:p>
    <w:p>
      <w:r>
        <w:t xml:space="preserve">@MarkoMiko1 @RTV_Slovenija @InfoTVSLO Valitettavasti hän menehtyi. Hänet haudattiin väärennettyjen terrorin uhrien kujalle Murgelin lähelle.</w:t>
      </w:r>
    </w:p>
    <w:p>
      <w:r>
        <w:rPr>
          <w:b/>
          <w:u w:val="single"/>
        </w:rPr>
        <w:t xml:space="preserve">698152</w:t>
      </w:r>
    </w:p>
    <w:p>
      <w:r>
        <w:t xml:space="preserve">Katanec: TV SLO:ssa Einstein (Branko Zupan, op. a.) selittää, että hänen pitäisi lähettää kuntovalmentajia seuroihin. Mihin olemme joutuneet? #srcebia</w:t>
      </w:r>
    </w:p>
    <w:p>
      <w:r>
        <w:rPr>
          <w:b/>
          <w:u w:val="single"/>
        </w:rPr>
        <w:t xml:space="preserve">698153</w:t>
      </w:r>
    </w:p>
    <w:p>
      <w:r>
        <w:t xml:space="preserve">@SSN_pr Kun kyse on heidän perseestään, laki hyväksytään salamannopeasti, mutta kun kyse on työläisistä, mikään ei onnistu. Ne ovat ruikuttavia kansannousuja!</w:t>
      </w:r>
    </w:p>
    <w:p>
      <w:r>
        <w:rPr>
          <w:b/>
          <w:u w:val="single"/>
        </w:rPr>
        <w:t xml:space="preserve">698154</w:t>
      </w:r>
    </w:p>
    <w:p>
      <w:r>
        <w:t xml:space="preserve">@mojcav1 Tactless! Meidän olisi pitänyt pakata heidän apunsa punaisiin puolikuun muotoisiin pusseihin.</w:t>
      </w:r>
    </w:p>
    <w:p>
      <w:r>
        <w:rPr>
          <w:b/>
          <w:u w:val="single"/>
        </w:rPr>
        <w:t xml:space="preserve">698155</w:t>
      </w:r>
    </w:p>
    <w:p>
      <w:r>
        <w:t xml:space="preserve">@LajnarEU Hups, anteeksi. En todellakaan tarkistanut, ja siksi tein virheen. Ei siis tarkoituksellisen valheen tai, luoja paratkoon, kommunismin vuoksi!</w:t>
      </w:r>
    </w:p>
    <w:p>
      <w:r>
        <w:rPr>
          <w:b/>
          <w:u w:val="single"/>
        </w:rPr>
        <w:t xml:space="preserve">698156</w:t>
      </w:r>
    </w:p>
    <w:p>
      <w:r>
        <w:t xml:space="preserve">Tarvitsen jonkun tekemään minulle esittelyvideon (5 sekuntia) museolleni. Olisin hänelle hyvin kiitollinen.</w:t>
      </w:r>
    </w:p>
    <w:p>
      <w:r>
        <w:rPr>
          <w:b/>
          <w:u w:val="single"/>
        </w:rPr>
        <w:t xml:space="preserve">698157</w:t>
      </w:r>
    </w:p>
    <w:p>
      <w:r>
        <w:t xml:space="preserve">Keitto ja polentapannukakkuja https://t.co/GtxLHOVqA3 https://t.co/5jyw8q5Hzc https://t.co/5jyw8q5Hzc</w:t>
      </w:r>
    </w:p>
    <w:p>
      <w:r>
        <w:rPr>
          <w:b/>
          <w:u w:val="single"/>
        </w:rPr>
        <w:t xml:space="preserve">698158</w:t>
      </w:r>
    </w:p>
    <w:p>
      <w:r>
        <w:t xml:space="preserve">@JanezMeznarec @Nova24TV ... täysin sekaisin oleva ryhmä. Rahat ovat Brysselissä, eivätkä he osaa kumartua ja poimia niitä. Vähemmän kuin ei mitään arvoinen (0).</w:t>
      </w:r>
    </w:p>
    <w:p>
      <w:r>
        <w:rPr>
          <w:b/>
          <w:u w:val="single"/>
        </w:rPr>
        <w:t xml:space="preserve">698159</w:t>
      </w:r>
    </w:p>
    <w:p>
      <w:r>
        <w:t xml:space="preserve">@StendlerBostjan Sinäkään et lypsä heitä, lypsät vain pedofiilimulkkuasi.</w:t>
      </w:r>
    </w:p>
    <w:p>
      <w:r>
        <w:rPr>
          <w:b/>
          <w:u w:val="single"/>
        </w:rPr>
        <w:t xml:space="preserve">698160</w:t>
      </w:r>
    </w:p>
    <w:p>
      <w:r>
        <w:t xml:space="preserve">Koska yksipaikkaiset autot ovat poissa, Zafira on nyt pakettiauto. Opel kutsuu sitä kuitenkin yksipaikkaiseksi.</w:t>
        <w:t xml:space="preserve">#ZafiraLife</w:t>
        <w:br/>
        <w:t xml:space="preserve">https://t.co/rl62TPb1Al https://t.co/rl62TPb1Al</w:t>
      </w:r>
    </w:p>
    <w:p>
      <w:r>
        <w:rPr>
          <w:b/>
          <w:u w:val="single"/>
        </w:rPr>
        <w:t xml:space="preserve">698161</w:t>
      </w:r>
    </w:p>
    <w:p>
      <w:r>
        <w:t xml:space="preserve">@lucijausaj Duhec pysy vain ulkomailla. Ei ole mitään kommunismia, sosialismia tai muuta sellaista!</w:t>
      </w:r>
    </w:p>
    <w:p>
      <w:r>
        <w:rPr>
          <w:b/>
          <w:u w:val="single"/>
        </w:rPr>
        <w:t xml:space="preserve">698162</w:t>
      </w:r>
    </w:p>
    <w:p>
      <w:r>
        <w:t xml:space="preserve">@ChuliBrk @toplovodar #nebuloze joitakin muotivillityksiä on aina sensuroitu.. Crtaste verkkarit ja valkoinen stumfi mokkasiinit PRESS</w:t>
      </w:r>
    </w:p>
    <w:p>
      <w:r>
        <w:rPr>
          <w:b/>
          <w:u w:val="single"/>
        </w:rPr>
        <w:t xml:space="preserve">698163</w:t>
      </w:r>
    </w:p>
    <w:p>
      <w:r>
        <w:t xml:space="preserve">He eivät luultavasti tule luoksemme laskuvarjojen kanssa. Veljeskunnan tasavalta avaa ovensa. Menemme merelle. Quid pro qou. https://t.co/y0Lx080cUr.</w:t>
      </w:r>
    </w:p>
    <w:p>
      <w:r>
        <w:rPr>
          <w:b/>
          <w:u w:val="single"/>
        </w:rPr>
        <w:t xml:space="preserve">698164</w:t>
      </w:r>
    </w:p>
    <w:p>
      <w:r>
        <w:t xml:space="preserve">#novzacetek Miksi ette polemisoi puolueiden kanssa, jotka liittyvät #irangatenlb:hen ja joiden ei pitäisi edes olla parlamentissa?</w:t>
      </w:r>
    </w:p>
    <w:p>
      <w:r>
        <w:rPr>
          <w:b/>
          <w:u w:val="single"/>
        </w:rPr>
        <w:t xml:space="preserve">698165</w:t>
      </w:r>
    </w:p>
    <w:p>
      <w:r>
        <w:t xml:space="preserve">PAIKALLISVAALIT: Slovenj Gradecissa korkein äänestysprosentti, Dravograders ohittaa Ravnen. https://t.co/hwNUQwJJi7</w:t>
      </w:r>
    </w:p>
    <w:p>
      <w:r>
        <w:rPr>
          <w:b/>
          <w:u w:val="single"/>
        </w:rPr>
        <w:t xml:space="preserve">698166</w:t>
      </w:r>
    </w:p>
    <w:p>
      <w:r>
        <w:t xml:space="preserve">@MitjaIrsic Yksi luudanvarsien lentoonlähtöpaikka pitäisi avata jonnekin lähistölle... Ribničanit lainaisivat luudat, luulen.😉 ...</w:t>
      </w:r>
    </w:p>
    <w:p>
      <w:r>
        <w:rPr>
          <w:b/>
          <w:u w:val="single"/>
        </w:rPr>
        <w:t xml:space="preserve">698167</w:t>
      </w:r>
    </w:p>
    <w:p>
      <w:r>
        <w:t xml:space="preserve">Lasten leikkikalut vaikuttavat myös heidän aivojensa kehitykseen. https://t.co/O6vkOKougq #stereotypiat.</w:t>
      </w:r>
    </w:p>
    <w:p>
      <w:r>
        <w:rPr>
          <w:b/>
          <w:u w:val="single"/>
        </w:rPr>
        <w:t xml:space="preserve">698168</w:t>
      </w:r>
    </w:p>
    <w:p>
      <w:r>
        <w:t xml:space="preserve">@peterjancic Mistä tämä paska kusipää kirjoittaa. Bensiinin ja liiman hengittäminen. Ja mistä löysit tämän kusipään?</w:t>
      </w:r>
    </w:p>
    <w:p>
      <w:r>
        <w:rPr>
          <w:b/>
          <w:u w:val="single"/>
        </w:rPr>
        <w:t xml:space="preserve">698169</w:t>
      </w:r>
    </w:p>
    <w:p>
      <w:r>
        <w:t xml:space="preserve">@miha21212 @AlenkaKesar @kamenko Bemomast nämä hormonaaliset häiriöt ja häiriötekijät. Maailma on ylösalaisin 🙃🙃🙃🙃</w:t>
      </w:r>
    </w:p>
    <w:p>
      <w:r>
        <w:rPr>
          <w:b/>
          <w:u w:val="single"/>
        </w:rPr>
        <w:t xml:space="preserve">698170</w:t>
      </w:r>
    </w:p>
    <w:p>
      <w:r>
        <w:t xml:space="preserve">@KatarinaDbr @petracj @polikarbonat Sinulla on jotain, mitä ei voi ostaa dinaarilla - puhdas omatunto ja rauhallinen uni. https://t.co/s4cRJ5ubl7.</w:t>
      </w:r>
    </w:p>
    <w:p>
      <w:r>
        <w:rPr>
          <w:b/>
          <w:u w:val="single"/>
        </w:rPr>
        <w:t xml:space="preserve">698171</w:t>
      </w:r>
    </w:p>
    <w:p>
      <w:r>
        <w:t xml:space="preserve">Nova24TV lähettää parhaillaan ohjelmaa kotimaamme hengellisistä juurista. Sinut on kutsuttu katsomaan!</w:t>
      </w:r>
    </w:p>
    <w:p>
      <w:r>
        <w:rPr>
          <w:b/>
          <w:u w:val="single"/>
        </w:rPr>
        <w:t xml:space="preserve">698172</w:t>
      </w:r>
    </w:p>
    <w:p>
      <w:r>
        <w:t xml:space="preserve">@leaathenatabako Seuraavalla kerralla sen pitäisi olla parempi....mutta minulla on tunne, että se on huonompi seuraavalla kerralla.....</w:t>
      </w:r>
    </w:p>
    <w:p>
      <w:r>
        <w:rPr>
          <w:b/>
          <w:u w:val="single"/>
        </w:rPr>
        <w:t xml:space="preserve">698173</w:t>
      </w:r>
    </w:p>
    <w:p>
      <w:r>
        <w:t xml:space="preserve">@Istrianer Valkoinen sunnuntai Istriassa: tryffelifuži, cannelloni, kolači, kolači, kolači, kolači. Illalla suoraan Bosniasta: janje i odojak.</w:t>
      </w:r>
    </w:p>
    <w:p>
      <w:r>
        <w:rPr>
          <w:b/>
          <w:u w:val="single"/>
        </w:rPr>
        <w:t xml:space="preserve">698174</w:t>
      </w:r>
    </w:p>
    <w:p>
      <w:r>
        <w:t xml:space="preserve">@TaS4213 Kiitos todellakin Rupelista ja Petrlestä @S17ih ! Bruham keulassa... Mikset kysyisi häneltä hänen vastuustaan pyyhittyjä kohtaan!? Kopromitoitunut roskaväki!</w:t>
      </w:r>
    </w:p>
    <w:p>
      <w:r>
        <w:rPr>
          <w:b/>
          <w:u w:val="single"/>
        </w:rPr>
        <w:t xml:space="preserve">698175</w:t>
      </w:r>
    </w:p>
    <w:p>
      <w:r>
        <w:t xml:space="preserve">Älä missaa Karel Erjavecin interpellation lähetystä Nova24TV:ssä perjantaina 21. kesäkuuta 2019 https://t.co/7Lzkiq3mvX via @Nova24TV</w:t>
      </w:r>
    </w:p>
    <w:p>
      <w:r>
        <w:rPr>
          <w:b/>
          <w:u w:val="single"/>
        </w:rPr>
        <w:t xml:space="preserve">698176</w:t>
      </w:r>
    </w:p>
    <w:p>
      <w:r>
        <w:t xml:space="preserve">@Jaka__Dolinar @bobovnik Meillä kotona äitini leipoi kakun neliönmuotoisessa "mudelissa" ja escargot pyöreässä!</w:t>
      </w:r>
    </w:p>
    <w:p>
      <w:r>
        <w:rPr>
          <w:b/>
          <w:u w:val="single"/>
        </w:rPr>
        <w:t xml:space="preserve">698177</w:t>
      </w:r>
    </w:p>
    <w:p>
      <w:r>
        <w:t xml:space="preserve">@JernejaJF Vitun ihmiset kulissien takana. Hienoa. Täällä on varmasti joku, jolla on samanlainen ajatus. En epäile sitä lainkaan.</w:t>
      </w:r>
    </w:p>
    <w:p>
      <w:r>
        <w:rPr>
          <w:b/>
          <w:u w:val="single"/>
        </w:rPr>
        <w:t xml:space="preserve">698178</w:t>
      </w:r>
    </w:p>
    <w:p>
      <w:r>
        <w:t xml:space="preserve">@ModernaKmetica Mietin samaa kahden pussillisen cippiä, pussillisen hapankarkkeja ja unohdetun pussillisen marsipaanipalloja jälkeen. Jumala auttakoon minua</w:t>
      </w:r>
    </w:p>
    <w:p>
      <w:r>
        <w:rPr>
          <w:b/>
          <w:u w:val="single"/>
        </w:rPr>
        <w:t xml:space="preserve">698179</w:t>
      </w:r>
    </w:p>
    <w:p>
      <w:r>
        <w:t xml:space="preserve">Paradoksi:</w:t>
        <w:br/>
        <w:t xml:space="preserve">Puoluekortin omaavien ihmisten pitäisi tukea Pahoria, kommunistien Šarcia</w:t>
        <w:t xml:space="preserve"> Liberaalien mielestä asia on päinvastoin.😂</w:t>
      </w:r>
    </w:p>
    <w:p>
      <w:r>
        <w:rPr>
          <w:b/>
          <w:u w:val="single"/>
        </w:rPr>
        <w:t xml:space="preserve">698180</w:t>
      </w:r>
    </w:p>
    <w:p>
      <w:r>
        <w:t xml:space="preserve">@Urskitka Eroottista hierontaa ja syvän kurkun vaivaamista ja proteiinia virkistävää sinusnaamiota 😜😜😜</w:t>
      </w:r>
    </w:p>
    <w:p>
      <w:r>
        <w:rPr>
          <w:b/>
          <w:u w:val="single"/>
        </w:rPr>
        <w:t xml:space="preserve">698181</w:t>
      </w:r>
    </w:p>
    <w:p>
      <w:r>
        <w:t xml:space="preserve">@Libertarec @VaneGosnik Vain Ljubljanan piirituomari Matej Papler voi arvioida, kuka on korruptoitunut ja roisto.</w:t>
      </w:r>
    </w:p>
    <w:p>
      <w:r>
        <w:rPr>
          <w:b/>
          <w:u w:val="single"/>
        </w:rPr>
        <w:t xml:space="preserve">698182</w:t>
      </w:r>
    </w:p>
    <w:p>
      <w:r>
        <w:t xml:space="preserve">@ErikaPlaninsec Siksi en syö burekia ja kebabia, koska ne ovat niin yleisiä. PFUJ!!!!</w:t>
      </w:r>
    </w:p>
    <w:p>
      <w:r>
        <w:rPr>
          <w:b/>
          <w:u w:val="single"/>
        </w:rPr>
        <w:t xml:space="preserve">698183</w:t>
      </w:r>
    </w:p>
    <w:p>
      <w:r>
        <w:t xml:space="preserve">@petrasovdat Kyllä, raukat. antakaa heidän hankkia oikeita työpaikkoja. Ja katsotaanpa, kuka on menossa lakkoon.</w:t>
      </w:r>
    </w:p>
    <w:p>
      <w:r>
        <w:rPr>
          <w:b/>
          <w:u w:val="single"/>
        </w:rPr>
        <w:t xml:space="preserve">698184</w:t>
      </w:r>
    </w:p>
    <w:p>
      <w:r>
        <w:t xml:space="preserve">@ZigaTurk @zaslovenijo2 @FranciKek @JJansaSDS Luennoillasi olevat ovat vielä tulossa ulos</w:t>
      </w:r>
    </w:p>
    <w:p>
      <w:r>
        <w:rPr>
          <w:b/>
          <w:u w:val="single"/>
        </w:rPr>
        <w:t xml:space="preserve">698185</w:t>
      </w:r>
    </w:p>
    <w:p>
      <w:r>
        <w:t xml:space="preserve">@2sto7 Laki sciti varten?</w:t>
        <w:br/>
        <w:t xml:space="preserve"> Tarvitsen putkia, jotka sanovat, että osaan naida aikuista lajfia ja sain yhden viileään hintaan 😎🙈</w:t>
      </w:r>
    </w:p>
    <w:p>
      <w:r>
        <w:rPr>
          <w:b/>
          <w:u w:val="single"/>
        </w:rPr>
        <w:t xml:space="preserve">698186</w:t>
      </w:r>
    </w:p>
    <w:p>
      <w:r>
        <w:t xml:space="preserve">Tämänpäiväinen sade pesee heinän kunnolla, jotta se voi kuivua helpommin ensi viikolla....</w:t>
      </w:r>
    </w:p>
    <w:p>
      <w:r>
        <w:rPr>
          <w:b/>
          <w:u w:val="single"/>
        </w:rPr>
        <w:t xml:space="preserve">698187</w:t>
      </w:r>
    </w:p>
    <w:p>
      <w:r>
        <w:t xml:space="preserve">Logaristit räksyttävät tuollaista maalia, ja se, mitä he räksyttävät, on otettavissa. https://t.co/d5ZyVHj7B9</w:t>
      </w:r>
    </w:p>
    <w:p>
      <w:r>
        <w:rPr>
          <w:b/>
          <w:u w:val="single"/>
        </w:rPr>
        <w:t xml:space="preserve">698188</w:t>
      </w:r>
    </w:p>
    <w:p>
      <w:r>
        <w:t xml:space="preserve">@O_Suzana Niin kauan kuin teurastajan pojanpoika voi olla siellä, hänelläkin on paikkansa parlamentissa.</w:t>
      </w:r>
    </w:p>
    <w:p>
      <w:r>
        <w:rPr>
          <w:b/>
          <w:u w:val="single"/>
        </w:rPr>
        <w:t xml:space="preserve">698189</w:t>
      </w:r>
    </w:p>
    <w:p>
      <w:r>
        <w:t xml:space="preserve">@Nova24TV Ikuinen häviäjä on tämä Janša ja hänen hallituksensa 10 voittoa ja vain 1,5 hallituksessa.</w:t>
      </w:r>
    </w:p>
    <w:p>
      <w:r>
        <w:rPr>
          <w:b/>
          <w:u w:val="single"/>
        </w:rPr>
        <w:t xml:space="preserve">698190</w:t>
      </w:r>
    </w:p>
    <w:p>
      <w:r>
        <w:t xml:space="preserve">@tinavonss Ja nyt olen ostanut meikkisiveltimen. Koska ihoni oli jo aika kakkumainen, kun olin levittänyt voidetta sormillani.</w:t>
      </w:r>
    </w:p>
    <w:p>
      <w:r>
        <w:rPr>
          <w:b/>
          <w:u w:val="single"/>
        </w:rPr>
        <w:t xml:space="preserve">698191</w:t>
      </w:r>
    </w:p>
    <w:p>
      <w:r>
        <w:t xml:space="preserve">Jukatan. Lana ja täysi disko. Kutsuttu. Vielä ei ole liian myöhäistä. https://t.co/hEWCd5faWl</w:t>
      </w:r>
    </w:p>
    <w:p>
      <w:r>
        <w:rPr>
          <w:b/>
          <w:u w:val="single"/>
        </w:rPr>
        <w:t xml:space="preserve">698192</w:t>
      </w:r>
    </w:p>
    <w:p>
      <w:r>
        <w:t xml:space="preserve">Totuutta ei voi pysäyttää sorrolla ja poliittisella sensuurilla. https://t.co/0Jqg9jkg8l.</w:t>
      </w:r>
    </w:p>
    <w:p>
      <w:r>
        <w:rPr>
          <w:b/>
          <w:u w:val="single"/>
        </w:rPr>
        <w:t xml:space="preserve">698193</w:t>
      </w:r>
    </w:p>
    <w:p>
      <w:r>
        <w:t xml:space="preserve">@Leon48303573 Todella hyvä "ponk". Ei näytä kovin vanhalta. Öljy ja vaha riittävät.</w:t>
      </w:r>
    </w:p>
    <w:p>
      <w:r>
        <w:rPr>
          <w:b/>
          <w:u w:val="single"/>
        </w:rPr>
        <w:t xml:space="preserve">698194</w:t>
      </w:r>
    </w:p>
    <w:p>
      <w:r>
        <w:t xml:space="preserve">@andrazk Kul. Myin sen, me tiedämme jo, miten sitä käytetään, mutta uusi ostaja saisi ohjeet. Kiitos vastauksesta. :D</w:t>
      </w:r>
    </w:p>
    <w:p>
      <w:r>
        <w:rPr>
          <w:b/>
          <w:u w:val="single"/>
        </w:rPr>
        <w:t xml:space="preserve">698195</w:t>
      </w:r>
    </w:p>
    <w:p>
      <w:r>
        <w:t xml:space="preserve">@DKopse Hieno twiitti, mielikuvituksellinen ja palaa samalla tavalla kuin DS palveli meitä.</w:t>
      </w:r>
    </w:p>
    <w:p>
      <w:r>
        <w:rPr>
          <w:b/>
          <w:u w:val="single"/>
        </w:rPr>
        <w:t xml:space="preserve">698196</w:t>
      </w:r>
    </w:p>
    <w:p>
      <w:r>
        <w:t xml:space="preserve">Rebernikovan ansiosta näen Ciricin kahdesti kahdessa minuutissa, kun hän valittaa Slovenian eripuraisuutta ei-niin-halvassa asussa.</w:t>
      </w:r>
    </w:p>
    <w:p>
      <w:r>
        <w:rPr>
          <w:b/>
          <w:u w:val="single"/>
        </w:rPr>
        <w:t xml:space="preserve">698197</w:t>
      </w:r>
    </w:p>
    <w:p>
      <w:r>
        <w:t xml:space="preserve">@dragopirec @cikibucka ...koko vasemmiston pitäisi lähteä....</w:t>
        <w:br/>
        <w:t xml:space="preserve"> ...ja pysy siellä...</w:t>
        <w:br/>
        <w:t xml:space="preserve"> ...ja kutsu SD mukaan...</w:t>
        <w:br/>
        <w:t xml:space="preserve"> ...Fajonka sopisi hyvin tuonne alas...</w:t>
      </w:r>
    </w:p>
    <w:p>
      <w:r>
        <w:rPr>
          <w:b/>
          <w:u w:val="single"/>
        </w:rPr>
        <w:t xml:space="preserve">698198</w:t>
      </w:r>
    </w:p>
    <w:p>
      <w:r>
        <w:t xml:space="preserve">Euroopan kuuluisat kaupunkiliikenteen köysiradat https://t.co/VR7HNn3ZwA https://t.co/rTKt6QPk13</w:t>
      </w:r>
    </w:p>
    <w:p>
      <w:r>
        <w:rPr>
          <w:b/>
          <w:u w:val="single"/>
        </w:rPr>
        <w:t xml:space="preserve">698199</w:t>
      </w:r>
    </w:p>
    <w:p>
      <w:r>
        <w:t xml:space="preserve">Sähköinen vallankumous: tulossa kahdeksan kertaa tehokkaammat akut, jotka kestävät 2 400 kilometriä ja jotka voidaan vaihtaa 90 sekunnissa https://t.co/DwUQicEY3i</w:t>
      </w:r>
    </w:p>
    <w:p>
      <w:r>
        <w:rPr>
          <w:b/>
          <w:u w:val="single"/>
        </w:rPr>
        <w:t xml:space="preserve">698200</w:t>
      </w:r>
    </w:p>
    <w:p>
      <w:r>
        <w:t xml:space="preserve">@ninasft Paras lääke on etäisyys. Jos sinua kiinnostaa. Muuten vähän alkoholia. Odota hetki.</w:t>
      </w:r>
    </w:p>
    <w:p>
      <w:r>
        <w:rPr>
          <w:b/>
          <w:u w:val="single"/>
        </w:rPr>
        <w:t xml:space="preserve">698201</w:t>
      </w:r>
    </w:p>
    <w:p>
      <w:r>
        <w:t xml:space="preserve">@VaneGosnik On olemassa ahkeria lainsuojattomia työntekijöitä ja loisevia laiskoja paskiaisia ja roistoja...</w:t>
        <w:br/>
        <w:t xml:space="preserve"> Se on vain</w:t>
      </w:r>
    </w:p>
    <w:p>
      <w:r>
        <w:rPr>
          <w:b/>
          <w:u w:val="single"/>
        </w:rPr>
        <w:t xml:space="preserve">698202</w:t>
      </w:r>
    </w:p>
    <w:p>
      <w:r>
        <w:t xml:space="preserve">Sarjakuvahiiren mukaan nimetty poikaparka tarjosi 100 miljoonaa euroa https://t.co/sqPKbtBGy1 #jalkapallo @FIFAWorldCup</w:t>
      </w:r>
    </w:p>
    <w:p>
      <w:r>
        <w:rPr>
          <w:b/>
          <w:u w:val="single"/>
        </w:rPr>
        <w:t xml:space="preserve">698203</w:t>
      </w:r>
    </w:p>
    <w:p>
      <w:r>
        <w:t xml:space="preserve">Janša: Slovenian kirous on vääristynyt suhteellinen vaalijärjestelmä. Ja Virant. JA KOMMUNISTIT! #press release</w:t>
      </w:r>
    </w:p>
    <w:p>
      <w:r>
        <w:rPr>
          <w:b/>
          <w:u w:val="single"/>
        </w:rPr>
        <w:t xml:space="preserve">698204</w:t>
      </w:r>
    </w:p>
    <w:p>
      <w:r>
        <w:t xml:space="preserve">Tehtaaseen perustetaan tupakointialue.</w:t>
        <w:br/>
        <w:t xml:space="preserve"> Savupiiput toimitetaan vakiona ilman tuhkakuppia.</w:t>
        <w:br/>
        <w:t xml:space="preserve"> ...näyttää siltä, että siitä tulee höyrystävä suitsutusuuni.</w:t>
        <w:br/>
        <w:t xml:space="preserve"> :)</w:t>
      </w:r>
    </w:p>
    <w:p>
      <w:r>
        <w:rPr>
          <w:b/>
          <w:u w:val="single"/>
        </w:rPr>
        <w:t xml:space="preserve">698205</w:t>
      </w:r>
    </w:p>
    <w:p>
      <w:r>
        <w:t xml:space="preserve">@JanezMeznarec @Nova24TV Asennetaan luodinkestävä lasi ja sateenkaariaita. Hän nukkuu edelleen rauhallisesti.</w:t>
      </w:r>
    </w:p>
    <w:p>
      <w:r>
        <w:rPr>
          <w:b/>
          <w:u w:val="single"/>
        </w:rPr>
        <w:t xml:space="preserve">698206</w:t>
      </w:r>
    </w:p>
    <w:p>
      <w:r>
        <w:t xml:space="preserve">14,6 kilometrin pituinen kaksikerroksinen tunneli Bosporin alla (100 metriä merenpinnan alapuolella) maksaa yhtä paljon kuin PM Cerarin HS2 https://t.co/U41ld49Msj</w:t>
      </w:r>
    </w:p>
    <w:p>
      <w:r>
        <w:rPr>
          <w:b/>
          <w:u w:val="single"/>
        </w:rPr>
        <w:t xml:space="preserve">698207</w:t>
      </w:r>
    </w:p>
    <w:p>
      <w:r>
        <w:t xml:space="preserve">@JanezStupar @Nova24TV Hehe, hienoa miten "patriootit" vihaavat todellisia patriootteja, partisaaneja. Itse asiassa melkoinen vitsi.</w:t>
      </w:r>
    </w:p>
    <w:p>
      <w:r>
        <w:rPr>
          <w:b/>
          <w:u w:val="single"/>
        </w:rPr>
        <w:t xml:space="preserve">698208</w:t>
      </w:r>
    </w:p>
    <w:p>
      <w:r>
        <w:t xml:space="preserve">@RokBratina @zorko_eva @ZanMahnic Mikä on aivan liian vähän SDS:n kaltaiselle pakkaamattomalle vaihtoehdolle.</w:t>
      </w:r>
    </w:p>
    <w:p>
      <w:r>
        <w:rPr>
          <w:b/>
          <w:u w:val="single"/>
        </w:rPr>
        <w:t xml:space="preserve">698209</w:t>
      </w:r>
    </w:p>
    <w:p>
      <w:r>
        <w:t xml:space="preserve">Edes digitalisaatio ei hävitä kansanviisautta.</w:t>
        <w:br/>
        <w:br/>
        <w:t xml:space="preserve"> Otetaanpa tämä ...</w:t>
        <w:br/>
        <w:br/>
        <w:t xml:space="preserve"> Se, joka lentää korkealla, kyykistyy matalalla.</w:t>
      </w:r>
    </w:p>
    <w:p>
      <w:r>
        <w:rPr>
          <w:b/>
          <w:u w:val="single"/>
        </w:rPr>
        <w:t xml:space="preserve">698210</w:t>
      </w:r>
    </w:p>
    <w:p>
      <w:r>
        <w:t xml:space="preserve">@NuckinFutsSlo Siksi juoksin lomien aikana aikaisin takaisin kissaamattomaan pesääni.</w:t>
      </w:r>
    </w:p>
    <w:p>
      <w:r>
        <w:rPr>
          <w:b/>
          <w:u w:val="single"/>
        </w:rPr>
        <w:t xml:space="preserve">698211</w:t>
      </w:r>
    </w:p>
    <w:p>
      <w:r>
        <w:t xml:space="preserve">@Belokranjka_ Pullo Frankinjea, joka on huuhdeltu alas Metliška, taattu... "auttaa". ✊😁😋✊</w:t>
      </w:r>
    </w:p>
    <w:p>
      <w:r>
        <w:rPr>
          <w:b/>
          <w:u w:val="single"/>
        </w:rPr>
        <w:t xml:space="preserve">698212</w:t>
      </w:r>
    </w:p>
    <w:p>
      <w:r>
        <w:t xml:space="preserve">@EP_Slovenija Tarkastus valvoo myrkkyjä elintarvikkeissa huonosti, mutta tarkastus ei valvo mitään!</w:t>
      </w:r>
    </w:p>
    <w:p>
      <w:r>
        <w:rPr>
          <w:b/>
          <w:u w:val="single"/>
        </w:rPr>
        <w:t xml:space="preserve">698213</w:t>
      </w:r>
    </w:p>
    <w:p>
      <w:r>
        <w:t xml:space="preserve">@TilenJamnik Viime kerralla meillä oli kotona 12-vuotias Sibenikistä kotoisin oleva poika, ja kysyin häneltä, kuka on hänen roolimallinsa. Luka Dončić tulee ulos kuin tykki.</w:t>
      </w:r>
    </w:p>
    <w:p>
      <w:r>
        <w:rPr>
          <w:b/>
          <w:u w:val="single"/>
        </w:rPr>
        <w:t xml:space="preserve">698214</w:t>
      </w:r>
    </w:p>
    <w:p>
      <w:r>
        <w:t xml:space="preserve">@BojanPozar @DKosir7 @Dnevnik_si Nyt sinun on vain aloitettava rakentaminen, kuten Polanič ja Petrič, jos sinulla on jo väline.</w:t>
      </w:r>
    </w:p>
    <w:p>
      <w:r>
        <w:rPr>
          <w:b/>
          <w:u w:val="single"/>
        </w:rPr>
        <w:t xml:space="preserve">698215</w:t>
      </w:r>
    </w:p>
    <w:p>
      <w:r>
        <w:t xml:space="preserve">Rakovec ja Igličar erosivat, onko hallituspuolue taas korruptoitunut valitessaan uusia edustajia? https://t.co/BkJAtnp8Z5</w:t>
      </w:r>
    </w:p>
    <w:p>
      <w:r>
        <w:rPr>
          <w:b/>
          <w:u w:val="single"/>
        </w:rPr>
        <w:t xml:space="preserve">698216</w:t>
      </w:r>
    </w:p>
    <w:p>
      <w:r>
        <w:t xml:space="preserve">Tulipalo Celjen keskustassa tänä aamuna - https://t.co/ubz0GWJ9WB https://t.co/n9CC6gXwbg https://t.co/n9CC6gXwbg</w:t>
      </w:r>
    </w:p>
    <w:p>
      <w:r>
        <w:rPr>
          <w:b/>
          <w:u w:val="single"/>
        </w:rPr>
        <w:t xml:space="preserve">698217</w:t>
      </w:r>
    </w:p>
    <w:p>
      <w:r>
        <w:t xml:space="preserve">@JozeBizjak @MetkaSmole Joka paikassa on...sellaisia paskiaisia tuge I dick...paskan suukottelua pomolle, ei tee juuri mitään...mutta hän on velvollisuudentuntoinen...</w:t>
      </w:r>
    </w:p>
    <w:p>
      <w:r>
        <w:rPr>
          <w:b/>
          <w:u w:val="single"/>
        </w:rPr>
        <w:t xml:space="preserve">698218</w:t>
      </w:r>
    </w:p>
    <w:p>
      <w:r>
        <w:t xml:space="preserve">@vladaRS @APivec Hallitus on hyväksynyt Mercatorin aloitteen perustuslainmukaisuudesta... kuullaan pk-yrityksiä, joiden aloitteen Forum21-hallitus hyväksyi.</w:t>
      </w:r>
    </w:p>
    <w:p>
      <w:r>
        <w:rPr>
          <w:b/>
          <w:u w:val="single"/>
        </w:rPr>
        <w:t xml:space="preserve">698219</w:t>
      </w:r>
    </w:p>
    <w:p>
      <w:r>
        <w:t xml:space="preserve">@MiranStajerc Tässä se on. Mutta vasikkasairaalan kuvat ovat todella hauskoja, se on myönnettävä. En tiedä, mistä he saavat nämä????.</w:t>
      </w:r>
    </w:p>
    <w:p>
      <w:r>
        <w:rPr>
          <w:b/>
          <w:u w:val="single"/>
        </w:rPr>
        <w:t xml:space="preserve">698220</w:t>
      </w:r>
    </w:p>
    <w:p>
      <w:r>
        <w:t xml:space="preserve">@ZmagoPlemeniti Eh. He saavat tuopin ja litran vodkaa, ja maahanmuuttajat kävelevät heidän ohitseen.</w:t>
      </w:r>
    </w:p>
    <w:p>
      <w:r>
        <w:rPr>
          <w:b/>
          <w:u w:val="single"/>
        </w:rPr>
        <w:t xml:space="preserve">698221</w:t>
      </w:r>
    </w:p>
    <w:p>
      <w:r>
        <w:t xml:space="preserve">@lucijausaj Kafka. Yksi idiootti on yksi idiootti. 10 idioottia on 10 idioottia. 1000 idioottia on puolue.</w:t>
      </w:r>
    </w:p>
    <w:p>
      <w:r>
        <w:rPr>
          <w:b/>
          <w:u w:val="single"/>
        </w:rPr>
        <w:t xml:space="preserve">698222</w:t>
      </w:r>
    </w:p>
    <w:p>
      <w:r>
        <w:t xml:space="preserve">Tämä on yksisilmäistä, ideologisesti saastunutta (vasemmistolaista) "tiedettä", joka taputtaa itselleen ilman vastalauseita: https://t.co/QSoHylX1tI.</w:t>
      </w:r>
    </w:p>
    <w:p>
      <w:r>
        <w:rPr>
          <w:b/>
          <w:u w:val="single"/>
        </w:rPr>
        <w:t xml:space="preserve">698223</w:t>
      </w:r>
    </w:p>
    <w:p>
      <w:r>
        <w:t xml:space="preserve">Yritys voi...maksaa osinkoja, jos nettovelka ei ylitä 4 kertaa käyttökatetta. #pfi1 #maincare https://t.co/4rqgQ2CkPi</w:t>
      </w:r>
    </w:p>
    <w:p>
      <w:r>
        <w:rPr>
          <w:b/>
          <w:u w:val="single"/>
        </w:rPr>
        <w:t xml:space="preserve">698224</w:t>
      </w:r>
    </w:p>
    <w:p>
      <w:r>
        <w:t xml:space="preserve">Gen Z kuvaa "puhelinzombeja" ja "selfie-riippuvaisia".</w:t>
        <w:t xml:space="preserve">Mutta kaikki ei ole mustavalkoista.</w:t>
        <w:br/>
        <w:t xml:space="preserve">https://t.co/i92m82vwmU https://t.co/i92m82vwmU</w:t>
      </w:r>
    </w:p>
    <w:p>
      <w:r>
        <w:rPr>
          <w:b/>
          <w:u w:val="single"/>
        </w:rPr>
        <w:t xml:space="preserve">698225</w:t>
      </w:r>
    </w:p>
    <w:p>
      <w:r>
        <w:t xml:space="preserve">En ymmärrä ihmisiä, jotka nostavat pankkiautomaatista yli 20 euroa, saati sitten räjähteitä!?</w:t>
      </w:r>
    </w:p>
    <w:p>
      <w:r>
        <w:rPr>
          <w:b/>
          <w:u w:val="single"/>
        </w:rPr>
        <w:t xml:space="preserve">698226</w:t>
      </w:r>
    </w:p>
    <w:p>
      <w:r>
        <w:t xml:space="preserve">Näin hän sanoo aina, mitä hän on niin täynnä paskaa. Ja hän osaa, todella osaa sumuttaa sumua. #Zuckerberg</w:t>
      </w:r>
    </w:p>
    <w:p>
      <w:r>
        <w:rPr>
          <w:b/>
          <w:u w:val="single"/>
        </w:rPr>
        <w:t xml:space="preserve">698227</w:t>
      </w:r>
    </w:p>
    <w:p>
      <w:r>
        <w:t xml:space="preserve">@gastarbeitr @adria_airways Trg? Omistajat ovat vastuussa yrityksen johtamisesta ja suorituskyvystä. Markkinat jauhavat ylöspäin ja sylkevät ulos huonot.</w:t>
      </w:r>
    </w:p>
    <w:p>
      <w:r>
        <w:rPr>
          <w:b/>
          <w:u w:val="single"/>
        </w:rPr>
        <w:t xml:space="preserve">698228</w:t>
      </w:r>
    </w:p>
    <w:p>
      <w:r>
        <w:t xml:space="preserve">6 rumaa vanhaa miestä, ikääntynyt, leuka tai kaksi -&amp;gt; Iron Maiden!!!! Huippukonsertti!</w:t>
      </w:r>
    </w:p>
    <w:p>
      <w:r>
        <w:rPr>
          <w:b/>
          <w:u w:val="single"/>
        </w:rPr>
        <w:t xml:space="preserve">698229</w:t>
      </w:r>
    </w:p>
    <w:p>
      <w:r>
        <w:t xml:space="preserve">@Miha_Senica @BKrizar @Libertarec Konservatiivinen maailmankuva ei perustu lyhyeen luetteloon älyllisesti keksityistä aksioomista.</w:t>
      </w:r>
    </w:p>
    <w:p>
      <w:r>
        <w:rPr>
          <w:b/>
          <w:u w:val="single"/>
        </w:rPr>
        <w:t xml:space="preserve">698230</w:t>
      </w:r>
    </w:p>
    <w:p>
      <w:r>
        <w:t xml:space="preserve">Kauhea onnettomuus: Neljä lasta kuoli junan ja kolmipyöräisen polkupyörän törmäyksessä Alankomaissa</w:t>
        <w:br/>
        <w:t xml:space="preserve">https://t.co/3uWFEp9OcU https://t.co/tMrN3hRgwK</w:t>
      </w:r>
    </w:p>
    <w:p>
      <w:r>
        <w:rPr>
          <w:b/>
          <w:u w:val="single"/>
        </w:rPr>
        <w:t xml:space="preserve">698231</w:t>
      </w:r>
    </w:p>
    <w:p>
      <w:r>
        <w:t xml:space="preserve">@leaathenatabako Punahilkka tuo korista terveellisempiä ja hienoja keksejä</w:t>
      </w:r>
    </w:p>
    <w:p>
      <w:r>
        <w:rPr>
          <w:b/>
          <w:u w:val="single"/>
        </w:rPr>
        <w:t xml:space="preserve">698232</w:t>
      </w:r>
    </w:p>
    <w:p>
      <w:r>
        <w:t xml:space="preserve">@PureDestiny Minulla on P9 ja haluaisin vaihtaa sen 20:een. Mitä olet tehnyt akulle? Minunkin puhelimeni on kuolemaisillaan, mutta muuten se on loistava puhelin :)</w:t>
      </w:r>
    </w:p>
    <w:p>
      <w:r>
        <w:rPr>
          <w:b/>
          <w:u w:val="single"/>
        </w:rPr>
        <w:t xml:space="preserve">698233</w:t>
      </w:r>
    </w:p>
    <w:p>
      <w:r>
        <w:t xml:space="preserve">Mutta se ei ole totta ... Anna varkaiden käsien kuivua. Konnat!!! https://t.co/wZfZppszwH</w:t>
      </w:r>
    </w:p>
    <w:p>
      <w:r>
        <w:rPr>
          <w:b/>
          <w:u w:val="single"/>
        </w:rPr>
        <w:t xml:space="preserve">698234</w:t>
      </w:r>
    </w:p>
    <w:p>
      <w:r>
        <w:t xml:space="preserve">..nyt se ei enää vaivaudu tassuttelemaan - vain silloin tällöin Murgleen, "aportin" koirakeksejä varten .... https://t.co/r6czvWleZ9</w:t>
      </w:r>
    </w:p>
    <w:p>
      <w:r>
        <w:rPr>
          <w:b/>
          <w:u w:val="single"/>
        </w:rPr>
        <w:t xml:space="preserve">698235</w:t>
      </w:r>
    </w:p>
    <w:p>
      <w:r>
        <w:t xml:space="preserve">@LazarjevPolzek Otan ne pois, laitan kylpyyn, suihkutan Mr. Musculalla, odotan, että rasva irtoaa, pesen hyvin. Biopuhdistusaineet eivät auta tässä.</w:t>
      </w:r>
    </w:p>
    <w:p>
      <w:r>
        <w:rPr>
          <w:b/>
          <w:u w:val="single"/>
        </w:rPr>
        <w:t xml:space="preserve">698236</w:t>
      </w:r>
    </w:p>
    <w:p>
      <w:r>
        <w:t xml:space="preserve">@JernejPikalo Tietysti, siksihän te punaiset paskiaiset pelaatte yksityisopetuksella, jotta voitte "sijoittaa" FdV:n punaiseen jengiinne!!!!.</w:t>
      </w:r>
    </w:p>
    <w:p>
      <w:r>
        <w:rPr>
          <w:b/>
          <w:u w:val="single"/>
        </w:rPr>
        <w:t xml:space="preserve">698237</w:t>
      </w:r>
    </w:p>
    <w:p>
      <w:r>
        <w:t xml:space="preserve">@MGKOTLJE Sama rakennusalan ammattikunta, joka varasti esimerkiksi moottoriteiltä, vastustaa nyt raidetta 2. Hyvin merkityksellinen!</w:t>
      </w:r>
    </w:p>
    <w:p>
      <w:r>
        <w:rPr>
          <w:b/>
          <w:u w:val="single"/>
        </w:rPr>
        <w:t xml:space="preserve">698238</w:t>
      </w:r>
    </w:p>
    <w:p>
      <w:r>
        <w:t xml:space="preserve">Tämä lihava bimbo olisi pitänyt lähettää turvapaikkaan jo kauan sitten. https://t.co/vMkX6jSi6G.</w:t>
      </w:r>
    </w:p>
    <w:p>
      <w:r>
        <w:rPr>
          <w:b/>
          <w:u w:val="single"/>
        </w:rPr>
        <w:t xml:space="preserve">698239</w:t>
      </w:r>
    </w:p>
    <w:p>
      <w:r>
        <w:t xml:space="preserve">@strankalevica Ehdottomasti vastaan. Veroja pitäisi alentaa entisestään ja palauttaa arvonlisävero kriisiä edeltävälle tasolle.</w:t>
      </w:r>
    </w:p>
    <w:p>
      <w:r>
        <w:rPr>
          <w:b/>
          <w:u w:val="single"/>
        </w:rPr>
        <w:t xml:space="preserve">698240</w:t>
      </w:r>
    </w:p>
    <w:p>
      <w:r>
        <w:t xml:space="preserve">@luksuz Nautin todella siitä, kun rikkaat ihmiset pelkäävät ja itkevät. Mutta työntekijää leikataan.</w:t>
        <w:br/>
        <w:t xml:space="preserve"> Se oli viimeinen kerta!</w:t>
      </w:r>
    </w:p>
    <w:p>
      <w:r>
        <w:rPr>
          <w:b/>
          <w:u w:val="single"/>
        </w:rPr>
        <w:t xml:space="preserve">698241</w:t>
      </w:r>
    </w:p>
    <w:p>
      <w:r>
        <w:t xml:space="preserve">@BigWhale @refactor Styropor on massatuotantoa ja sitä tuetaan monin tavoin. Mutta muiden speksien kanssa.... en tiedä, voiko niitä verrata...</w:t>
      </w:r>
    </w:p>
    <w:p>
      <w:r>
        <w:rPr>
          <w:b/>
          <w:u w:val="single"/>
        </w:rPr>
        <w:t xml:space="preserve">698242</w:t>
      </w:r>
    </w:p>
    <w:p>
      <w:r>
        <w:t xml:space="preserve">En saa henkeä! He nuoleskelevat lapsia ja heidät palkitaan siitä. Yäk ja yäk! https://t.co/0cwLTpuNTD</w:t>
      </w:r>
    </w:p>
    <w:p>
      <w:r>
        <w:rPr>
          <w:b/>
          <w:u w:val="single"/>
        </w:rPr>
        <w:t xml:space="preserve">698243</w:t>
      </w:r>
    </w:p>
    <w:p>
      <w:r>
        <w:t xml:space="preserve">Kirjoitat miehelle, että adoptio ei ole sama asia kuin holhous (lapsenlapsesta ei voi tulla laillisesti poikaa), ja hän estää sinua ... Mikään ei ole selvää ... @KajzerFranc</w:t>
      </w:r>
    </w:p>
    <w:p>
      <w:r>
        <w:rPr>
          <w:b/>
          <w:u w:val="single"/>
        </w:rPr>
        <w:t xml:space="preserve">698244</w:t>
      </w:r>
    </w:p>
    <w:p>
      <w:r>
        <w:t xml:space="preserve">@PrinasalkaZlata @nimivseeno Kyse ei ole dementiasta, vaan pakonomaisuudesta. Kätilö on hullu.</w:t>
      </w:r>
    </w:p>
    <w:p>
      <w:r>
        <w:rPr>
          <w:b/>
          <w:u w:val="single"/>
        </w:rPr>
        <w:t xml:space="preserve">698245</w:t>
      </w:r>
    </w:p>
    <w:p>
      <w:r>
        <w:t xml:space="preserve">Jos haluatte nähdä, miten kommunistihallitus kusettaa meitä ja maatamme, katsokaa valtiovarainvaliokunnan 10. kiireellinen kokous.</w:t>
        <w:br/>
        <w:t xml:space="preserve">https://t.co/LjCWGrzvpr</w:t>
      </w:r>
    </w:p>
    <w:p>
      <w:r>
        <w:rPr>
          <w:b/>
          <w:u w:val="single"/>
        </w:rPr>
        <w:t xml:space="preserve">698246</w:t>
      </w:r>
    </w:p>
    <w:p>
      <w:r>
        <w:t xml:space="preserve">@overlord_tm @RagnarBelial Ah, robotit ...</w:t>
        <w:br/>
        <w:t xml:space="preserve"> Vaikka tämän päivän, anteeksi, eilisen päivän tietotekniikkaratkaisuja käytettäisiin mielekkäästi, se olisi "verilöyly". ;)</w:t>
      </w:r>
    </w:p>
    <w:p>
      <w:r>
        <w:rPr>
          <w:b/>
          <w:u w:val="single"/>
        </w:rPr>
        <w:t xml:space="preserve">698247</w:t>
      </w:r>
    </w:p>
    <w:p>
      <w:r>
        <w:t xml:space="preserve">On järkyttävää, mitä sosiaalijärjestelmämme sallii. Todella kamalaa. Jos jonkun rahat ovat tiukassa, olen käytettävissä selittämään.</w:t>
      </w:r>
    </w:p>
    <w:p>
      <w:r>
        <w:rPr>
          <w:b/>
          <w:u w:val="single"/>
        </w:rPr>
        <w:t xml:space="preserve">698248</w:t>
      </w:r>
    </w:p>
    <w:p>
      <w:r>
        <w:t xml:space="preserve">@t_celestina Minulla oli Candyllä takin teline, mutta missä se on täällä, hmm? miksi niin vähän sentrifugeja?</w:t>
      </w:r>
    </w:p>
    <w:p>
      <w:r>
        <w:rPr>
          <w:b/>
          <w:u w:val="single"/>
        </w:rPr>
        <w:t xml:space="preserve">698249</w:t>
      </w:r>
    </w:p>
    <w:p>
      <w:r>
        <w:t xml:space="preserve">@NeuroVirtu @vladaRS Leikkaa kiireellisesti #byrokratiaa kaikilla tasoilla! On järjetöntä, että se vain kasvaa! #SVRK:n raportointi e-MAjärjestelmässä on huippu!</w:t>
      </w:r>
    </w:p>
    <w:p>
      <w:r>
        <w:rPr>
          <w:b/>
          <w:u w:val="single"/>
        </w:rPr>
        <w:t xml:space="preserve">698250</w:t>
      </w:r>
    </w:p>
    <w:p>
      <w:r>
        <w:t xml:space="preserve">Venäjä julkaisi ilmakuvaa, jossa ISIS-terroristit ja Yhdysvaltain erikoisjoukot työskentelevät yhdessä. https://t.co/Rutc4irDLa</w:t>
      </w:r>
    </w:p>
    <w:p>
      <w:r>
        <w:rPr>
          <w:b/>
          <w:u w:val="single"/>
        </w:rPr>
        <w:t xml:space="preserve">698251</w:t>
      </w:r>
    </w:p>
    <w:p>
      <w:r>
        <w:t xml:space="preserve">Porka maailma, paholainen, miten Simon Marcic polttaa sen tänään #Dakar2020 !!! Jatka samaan malliin Simon!!!</w:t>
      </w:r>
    </w:p>
    <w:p>
      <w:r>
        <w:rPr>
          <w:b/>
          <w:u w:val="single"/>
        </w:rPr>
        <w:t xml:space="preserve">698252</w:t>
      </w:r>
    </w:p>
    <w:p>
      <w:r>
        <w:t xml:space="preserve">"Kaksi tuntia vittuilua, sitten vittuillaan autossa" - vierasvalmentaja Troti vs. Idrija cup-ottelussa @kzs_si #KKTroti #PokaaliSpar</w:t>
      </w:r>
    </w:p>
    <w:p>
      <w:r>
        <w:rPr>
          <w:b/>
          <w:u w:val="single"/>
        </w:rPr>
        <w:t xml:space="preserve">698253</w:t>
      </w:r>
    </w:p>
    <w:p>
      <w:r>
        <w:t xml:space="preserve">Mitja Iršič: Jugonostalgikot ovat kaviaarisosialistisia yksiprosenttisia https://t.co/ZcOVv86e2n</w:t>
      </w:r>
    </w:p>
    <w:p>
      <w:r>
        <w:rPr>
          <w:b/>
          <w:u w:val="single"/>
        </w:rPr>
        <w:t xml:space="preserve">698254</w:t>
      </w:r>
    </w:p>
    <w:p>
      <w:r>
        <w:t xml:space="preserve">Orbania ei voi pilkata, mutta maanmiehiä, jotka eivät ajattele kuten sinä, voi pilkata.</w:t>
      </w:r>
    </w:p>
    <w:p>
      <w:r>
        <w:rPr>
          <w:b/>
          <w:u w:val="single"/>
        </w:rPr>
        <w:t xml:space="preserve">698255</w:t>
      </w:r>
    </w:p>
    <w:p>
      <w:r>
        <w:t xml:space="preserve">Ugh, ainakin me appivanhemmat voimme hakata päätämme seinään, kun meillä on paljon kipuja, mutta kanat ovat köyhempiä.</w:t>
      </w:r>
    </w:p>
    <w:p>
      <w:r>
        <w:rPr>
          <w:b/>
          <w:u w:val="single"/>
        </w:rPr>
        <w:t xml:space="preserve">698256</w:t>
      </w:r>
    </w:p>
    <w:p>
      <w:r>
        <w:t xml:space="preserve">Komeetta olisi parempi kuin rutto. Se huuhtelisi kissat ja vauvat pois, ja Twitter romahtaisi.</w:t>
      </w:r>
    </w:p>
    <w:p>
      <w:r>
        <w:rPr>
          <w:b/>
          <w:u w:val="single"/>
        </w:rPr>
        <w:t xml:space="preserve">698257</w:t>
      </w:r>
    </w:p>
    <w:p>
      <w:r>
        <w:t xml:space="preserve">@borisvoncina @Tevilevi sammal ei "se joka ostaa sen saa myrkytyksen" sanottiin ennen :D hän on villisian ruokaa :D</w:t>
      </w:r>
    </w:p>
    <w:p>
      <w:r>
        <w:rPr>
          <w:b/>
          <w:u w:val="single"/>
        </w:rPr>
        <w:t xml:space="preserve">698258</w:t>
      </w:r>
    </w:p>
    <w:p>
      <w:r>
        <w:t xml:space="preserve">@petra_jansa @freewiseguy @BorutPahor ... kommunistit eivät voi tehdä niin. Koska he ovat bolsevikkeja.</w:t>
      </w:r>
    </w:p>
    <w:p>
      <w:r>
        <w:rPr>
          <w:b/>
          <w:u w:val="single"/>
        </w:rPr>
        <w:t xml:space="preserve">698259</w:t>
      </w:r>
    </w:p>
    <w:p>
      <w:r>
        <w:t xml:space="preserve">[Video] Krkovič haastaa tuomari Struklin oikeuteen "seksuaalisista palveluksista" ja +kom:n tuhoamisesta.</w:t>
      </w:r>
    </w:p>
    <w:p>
      <w:r>
        <w:rPr>
          <w:b/>
          <w:u w:val="single"/>
        </w:rPr>
        <w:t xml:space="preserve">698260</w:t>
      </w:r>
    </w:p>
    <w:p>
      <w:r>
        <w:t xml:space="preserve">@MarijaDrenovec @slovenskipanter Voinko antaa sinulle osoitteen?</w:t>
        <w:br/>
        <w:t xml:space="preserve">Kliinisen psykiatrian keskus - CKP</w:t>
        <w:br/>
        <w:t xml:space="preserve">Studenec 48, 1260 Ljubljana Polje</w:t>
      </w:r>
    </w:p>
    <w:p>
      <w:r>
        <w:rPr>
          <w:b/>
          <w:u w:val="single"/>
        </w:rPr>
        <w:t xml:space="preserve">698261</w:t>
      </w:r>
    </w:p>
    <w:p>
      <w:r>
        <w:t xml:space="preserve">@strankaSDS @ZanMahnic @Slovenskavojska Mutta eikös tämä pubec juuri ehdottanut kontraa kymmenen vuotta sitten aliupseerin roolissa?</w:t>
      </w:r>
    </w:p>
    <w:p>
      <w:r>
        <w:rPr>
          <w:b/>
          <w:u w:val="single"/>
        </w:rPr>
        <w:t xml:space="preserve">698262</w:t>
      </w:r>
    </w:p>
    <w:p>
      <w:r>
        <w:t xml:space="preserve">@nejkom @Jure_Bajic Olemme jo harjanneet hampaamme fluorilla. Ja söimme tabletteja, joista näki, oliko aamulla pessyt hampaat.</w:t>
      </w:r>
    </w:p>
    <w:p>
      <w:r>
        <w:rPr>
          <w:b/>
          <w:u w:val="single"/>
        </w:rPr>
        <w:t xml:space="preserve">698263</w:t>
      </w:r>
    </w:p>
    <w:p>
      <w:r>
        <w:t xml:space="preserve">@vinkovasle1 Voisi sanoa, että toimittaja I.K. on häpeissään ja päätoimittaja S.Š. on yhtä häpeissään.</w:t>
        <w:br/>
        <w:t xml:space="preserve"> Mutta hän julkaisee kaiken tuolla tavalla.</w:t>
      </w:r>
    </w:p>
    <w:p>
      <w:r>
        <w:rPr>
          <w:b/>
          <w:u w:val="single"/>
        </w:rPr>
        <w:t xml:space="preserve">698264</w:t>
      </w:r>
    </w:p>
    <w:p>
      <w:r>
        <w:t xml:space="preserve">Yrityksemme parhaat jälkiruoat #rannikko #rannikko #loce #chefluka #lukamastercake</w:t>
      </w:r>
    </w:p>
    <w:p>
      <w:r>
        <w:rPr>
          <w:b/>
          <w:u w:val="single"/>
        </w:rPr>
        <w:t xml:space="preserve">698265</w:t>
      </w:r>
    </w:p>
    <w:p>
      <w:r>
        <w:t xml:space="preserve">Vapaamuurarillinen symboli Saksan demokraattisen tasavallan kansallisessa tunnuksessa tai kommunistinen Heineken.</w:t>
        <w:br/>
        <w:t xml:space="preserve"> #nebulosis https://t.co/hUL9hF1A2u</w:t>
      </w:r>
    </w:p>
    <w:p>
      <w:r>
        <w:rPr>
          <w:b/>
          <w:u w:val="single"/>
        </w:rPr>
        <w:t xml:space="preserve">698266</w:t>
      </w:r>
    </w:p>
    <w:p>
      <w:r>
        <w:t xml:space="preserve">kun Mahnich 3D-tulosti tyttöystävänsä, tämä 3D-tulosti nopeasti poikaystävänsä 3D-tulostimella ja kertoi Mahnichille, että hänellä on poikaystävä.</w:t>
      </w:r>
    </w:p>
    <w:p>
      <w:r>
        <w:rPr>
          <w:b/>
          <w:u w:val="single"/>
        </w:rPr>
        <w:t xml:space="preserve">698267</w:t>
      </w:r>
    </w:p>
    <w:p>
      <w:r>
        <w:t xml:space="preserve">@KatarinaDbr Tämä oli luultavasti tarkoitettu italialaisten herkkusuiden lautasille. He maksavat luultavasti hyvin.</w:t>
      </w:r>
    </w:p>
    <w:p>
      <w:r>
        <w:rPr>
          <w:b/>
          <w:u w:val="single"/>
        </w:rPr>
        <w:t xml:space="preserve">698268</w:t>
      </w:r>
    </w:p>
    <w:p>
      <w:r>
        <w:t xml:space="preserve">@BozoPredalic @DejanLevanic @strankaSD Bozo, sinun on myönnettävä, että he vetivät kärryt pois paskasta, johon hallitus ajoi sen 2004-2008.</w:t>
      </w:r>
    </w:p>
    <w:p>
      <w:r>
        <w:rPr>
          <w:b/>
          <w:u w:val="single"/>
        </w:rPr>
        <w:t xml:space="preserve">698269</w:t>
      </w:r>
    </w:p>
    <w:p>
      <w:r>
        <w:t xml:space="preserve">Pyramidi on ollut Mariborin häpeäpilkku vuosikymmeniä! https://t.co/HFhHofZeh9</w:t>
      </w:r>
    </w:p>
    <w:p>
      <w:r>
        <w:rPr>
          <w:b/>
          <w:u w:val="single"/>
        </w:rPr>
        <w:t xml:space="preserve">698270</w:t>
      </w:r>
    </w:p>
    <w:p>
      <w:r>
        <w:t xml:space="preserve">@NovicaMihajlo Muut esimerkit liittyvät terveyteen (ihmeellinen laihtuminen rahat takaisin -takuulla, silmälasit, jotka korjaavat näön) ...</w:t>
      </w:r>
    </w:p>
    <w:p>
      <w:r>
        <w:rPr>
          <w:b/>
          <w:u w:val="single"/>
        </w:rPr>
        <w:t xml:space="preserve">698271</w:t>
      </w:r>
    </w:p>
    <w:p>
      <w:r>
        <w:t xml:space="preserve">@xxx242424241454 Toive, ei yksin Triesteen ja Klagenfurtiin. Liikuta persettäsi ympäri maailmaa . . . .</w:t>
      </w:r>
    </w:p>
    <w:p>
      <w:r>
        <w:rPr>
          <w:b/>
          <w:u w:val="single"/>
        </w:rPr>
        <w:t xml:space="preserve">698272</w:t>
      </w:r>
    </w:p>
    <w:p>
      <w:r>
        <w:t xml:space="preserve">@Libertarec Tämä on Slovenian vasemmistoviranomaisten tunnustama Palestiina. Muuten...</w:t>
      </w:r>
    </w:p>
    <w:p>
      <w:r>
        <w:rPr>
          <w:b/>
          <w:u w:val="single"/>
        </w:rPr>
        <w:t xml:space="preserve">698273</w:t>
      </w:r>
    </w:p>
    <w:p>
      <w:r>
        <w:t xml:space="preserve">Plibersekin kunniajoukkojen järjestämä seremonia surmatuille quisling-sotilaille ja siviileille pidettiin tänään. https://t.co/9LElQuAXaC</w:t>
      </w:r>
    </w:p>
    <w:p>
      <w:r>
        <w:rPr>
          <w:b/>
          <w:u w:val="single"/>
        </w:rPr>
        <w:t xml:space="preserve">698274</w:t>
      </w:r>
    </w:p>
    <w:p>
      <w:r>
        <w:t xml:space="preserve">TVHanzi: Sairaanhoitaja huijaa sairaaloita; puolalainen liha, Mircean nukke, Venezuela... Mä diggaan Sarcosta!</w:t>
      </w:r>
    </w:p>
    <w:p>
      <w:r>
        <w:rPr>
          <w:b/>
          <w:u w:val="single"/>
        </w:rPr>
        <w:t xml:space="preserve">698275</w:t>
      </w:r>
    </w:p>
    <w:p>
      <w:r>
        <w:t xml:space="preserve">@JazbarMatjaz @karmenca1 @Primoz_Kovacic Olemme jo voimaannuttaneet goyalaiset #iamdisease:lla</w:t>
      </w:r>
    </w:p>
    <w:p>
      <w:r>
        <w:rPr>
          <w:b/>
          <w:u w:val="single"/>
        </w:rPr>
        <w:t xml:space="preserve">698276</w:t>
      </w:r>
    </w:p>
    <w:p>
      <w:r>
        <w:t xml:space="preserve">@bosstjanz Jos menet bioenergialääkärille, tulet takaisin kaikkien kansantautien kanssa.</w:t>
        <w:br/>
        <w:br/>
        <w:t xml:space="preserve"> Ja ei-niin-halpa tapa parantaa ne kaikki (KAIKKI).</w:t>
      </w:r>
    </w:p>
    <w:p>
      <w:r>
        <w:rPr>
          <w:b/>
          <w:u w:val="single"/>
        </w:rPr>
        <w:t xml:space="preserve">698277</w:t>
      </w:r>
    </w:p>
    <w:p>
      <w:r>
        <w:t xml:space="preserve">@IgorPribac Vuoden 2018 kommunismi on jonkinlainen fatamorgana. Fasismit eivät valitettavasti ole.</w:t>
      </w:r>
    </w:p>
    <w:p>
      <w:r>
        <w:rPr>
          <w:b/>
          <w:u w:val="single"/>
        </w:rPr>
        <w:t xml:space="preserve">698278</w:t>
      </w:r>
    </w:p>
    <w:p>
      <w:r>
        <w:t xml:space="preserve">Lähde kaduille tai jää kotiin jammailemaan - valitse itse! https://t.co/qHtbLlqip1 via @Nova24TV</w:t>
      </w:r>
    </w:p>
    <w:p>
      <w:r>
        <w:rPr>
          <w:b/>
          <w:u w:val="single"/>
        </w:rPr>
        <w:t xml:space="preserve">698279</w:t>
      </w:r>
    </w:p>
    <w:p>
      <w:r>
        <w:t xml:space="preserve">@Bodem43 Melkein unohdin, 20dkg taimen, 6 dcl refoška, suosittelen Simčič...alas kurkkuun tietenkin... paahdettu taimen näyttää hyvältä!👌👌👌👌</w:t>
      </w:r>
    </w:p>
    <w:p>
      <w:r>
        <w:rPr>
          <w:b/>
          <w:u w:val="single"/>
        </w:rPr>
        <w:t xml:space="preserve">698280</w:t>
      </w:r>
    </w:p>
    <w:p>
      <w:r>
        <w:t xml:space="preserve">@Dnevnik_si Gretan vanhemmat työntävät hänet etualalle ja piiloutuvat hänen taakseen. En huomannut sitä Baronin kohdalla.</w:t>
      </w:r>
    </w:p>
    <w:p>
      <w:r>
        <w:rPr>
          <w:b/>
          <w:u w:val="single"/>
        </w:rPr>
        <w:t xml:space="preserve">698281</w:t>
      </w:r>
    </w:p>
    <w:p>
      <w:r>
        <w:t xml:space="preserve">@Slovenka2beyond Serbia, twiittasi, palaan pian. Tätä osaa slovenialaisuudesta pelkäsin eniten. 👍</w:t>
      </w:r>
    </w:p>
    <w:p>
      <w:r>
        <w:rPr>
          <w:b/>
          <w:u w:val="single"/>
        </w:rPr>
        <w:t xml:space="preserve">698282</w:t>
      </w:r>
    </w:p>
    <w:p>
      <w:r>
        <w:t xml:space="preserve">Tiedättehän, se, joka on niin päättänyt olla syömättä roskaruokaa ja joka välttelee ihmisiä, jotka kantavat tuoretta pizzaa suuressa ympyrässä keskellä Mercatoria? No, se yksi.</w:t>
      </w:r>
    </w:p>
    <w:p>
      <w:r>
        <w:rPr>
          <w:b/>
          <w:u w:val="single"/>
        </w:rPr>
        <w:t xml:space="preserve">698283</w:t>
      </w:r>
    </w:p>
    <w:p>
      <w:r>
        <w:t xml:space="preserve">Totuuden selvittämiseksi on oltava edes hiukan omatuntoa. https://t.co/9LtdfVAYWj.</w:t>
      </w:r>
    </w:p>
    <w:p>
      <w:r>
        <w:rPr>
          <w:b/>
          <w:u w:val="single"/>
        </w:rPr>
        <w:t xml:space="preserve">698284</w:t>
      </w:r>
    </w:p>
    <w:p>
      <w:r>
        <w:t xml:space="preserve">Mutta vasemmisto on tyytymätön oikeaan liittokansleriin? Kuinka monta noista 13 vuodesta hän muuten oli SPD:n palveluksessa? https://t.co/7VpzceKl72 ...</w:t>
      </w:r>
    </w:p>
    <w:p>
      <w:r>
        <w:rPr>
          <w:b/>
          <w:u w:val="single"/>
        </w:rPr>
        <w:t xml:space="preserve">698285</w:t>
      </w:r>
    </w:p>
    <w:p>
      <w:r>
        <w:t xml:space="preserve">Parasta, mitä turkkilaiset voivat tehdä, on heittää amerikkalaiset ulos Incirlikistä ja antaa tukikohta venäläisille. Se olisi vitsi.</w:t>
      </w:r>
    </w:p>
    <w:p>
      <w:r>
        <w:rPr>
          <w:b/>
          <w:u w:val="single"/>
        </w:rPr>
        <w:t xml:space="preserve">698286</w:t>
      </w:r>
    </w:p>
    <w:p>
      <w:r>
        <w:t xml:space="preserve">@GPreac Ilman EU:ta tulee olemaan vaikeaa. Siksi se on olemassa, uusien eurooppalaisten katastrofien estämiseksi.</w:t>
      </w:r>
    </w:p>
    <w:p>
      <w:r>
        <w:rPr>
          <w:b/>
          <w:u w:val="single"/>
        </w:rPr>
        <w:t xml:space="preserve">698287</w:t>
      </w:r>
    </w:p>
    <w:p>
      <w:r>
        <w:t xml:space="preserve">@SternBojanka @LahovnikMatej @PeterBolcic He eivät edes kuunnelleet, vaan taputtivat kuin automaatit. Ja he katselivat ympärilleen ikävällä tavalla.</w:t>
      </w:r>
    </w:p>
    <w:p>
      <w:r>
        <w:rPr>
          <w:b/>
          <w:u w:val="single"/>
        </w:rPr>
        <w:t xml:space="preserve">698288</w:t>
      </w:r>
    </w:p>
    <w:p>
      <w:r>
        <w:t xml:space="preserve">@strankaSD @PS_DeSUS @z_s_s_s_s_s Mitä te hölmöt teette, olette hallituksessa. Tee jotain</w:t>
      </w:r>
    </w:p>
    <w:p>
      <w:r>
        <w:rPr>
          <w:b/>
          <w:u w:val="single"/>
        </w:rPr>
        <w:t xml:space="preserve">698289</w:t>
      </w:r>
    </w:p>
    <w:p>
      <w:r>
        <w:t xml:space="preserve">@lucijausaj L. 41 esi-isät saivat valita fasistien ja kommunistien välillä. Tänään on selvää, että kommunistit olivat suurempi uhka.</w:t>
      </w:r>
    </w:p>
    <w:p>
      <w:r>
        <w:rPr>
          <w:b/>
          <w:u w:val="single"/>
        </w:rPr>
        <w:t xml:space="preserve">698290</w:t>
      </w:r>
    </w:p>
    <w:p>
      <w:r>
        <w:t xml:space="preserve">Tiedätkö sen, kun hälytys piippaa, kun astut kauppaan, ja sinä piiloudut hyllyjen väliin ja takkiin? No, minä haluaisin.</w:t>
      </w:r>
    </w:p>
    <w:p>
      <w:r>
        <w:rPr>
          <w:b/>
          <w:u w:val="single"/>
        </w:rPr>
        <w:t xml:space="preserve">698291</w:t>
      </w:r>
    </w:p>
    <w:p>
      <w:r>
        <w:t xml:space="preserve">Ja mikä näitä höyhenpeitteisiä olentoja oikein vaivaa, mitä teillä on niin paljon sanottavaa ennen auringonnousua? (Kaikenlaisten kanalintujen orkesteri ikkunan ulkopuolella).</w:t>
      </w:r>
    </w:p>
    <w:p>
      <w:r>
        <w:rPr>
          <w:b/>
          <w:u w:val="single"/>
        </w:rPr>
        <w:t xml:space="preserve">698292</w:t>
      </w:r>
    </w:p>
    <w:p>
      <w:r>
        <w:t xml:space="preserve">Jerca on oikeasti jumala, ensin hän tappelee ja sylkee keuhkojensa yläpäähän....</w:t>
        <w:br/>
        <w:t xml:space="preserve">En tarkoita alentua sinun tasollesi-#haloPamet</w:t>
      </w:r>
    </w:p>
    <w:p>
      <w:r>
        <w:rPr>
          <w:b/>
          <w:u w:val="single"/>
        </w:rPr>
        <w:t xml:space="preserve">698293</w:t>
      </w:r>
    </w:p>
    <w:p>
      <w:r>
        <w:t xml:space="preserve">Video RD Herz Šmartnon ja RK Jeruzalem Ormožin välisestä ottelusta, joka päättyi vierailijoiden voittoon 26:28. #herzsmartno... https://t.co/nNBl6YHtFX</w:t>
      </w:r>
    </w:p>
    <w:p>
      <w:r>
        <w:rPr>
          <w:b/>
          <w:u w:val="single"/>
        </w:rPr>
        <w:t xml:space="preserve">698294</w:t>
      </w:r>
    </w:p>
    <w:p>
      <w:r>
        <w:t xml:space="preserve">Yhdysvalloissa naiset marssivat ympäriinsä pilluhattu päässä, mutta EU:ssa ei ilmeisesti saa käyttää sikamaista päähinettä. https://t.co/jorJlE1KlI.</w:t>
      </w:r>
    </w:p>
    <w:p>
      <w:r>
        <w:rPr>
          <w:b/>
          <w:u w:val="single"/>
        </w:rPr>
        <w:t xml:space="preserve">698295</w:t>
      </w:r>
    </w:p>
    <w:p>
      <w:r>
        <w:t xml:space="preserve">@DobrijevicKatja Rocnan matkatavarat menevät turvatarkastuksen läpi, joten sinun ei pitäisi heittää pois mitään nesteitä</w:t>
      </w:r>
    </w:p>
    <w:p>
      <w:r>
        <w:rPr>
          <w:b/>
          <w:u w:val="single"/>
        </w:rPr>
        <w:t xml:space="preserve">698296</w:t>
      </w:r>
    </w:p>
    <w:p>
      <w:r>
        <w:t xml:space="preserve">opiskelijapalvelut ostavat hotelleja, ketjuyrityksiä, joten työpaikka ohjataan työvoimatoimistoon.</w:t>
      </w:r>
    </w:p>
    <w:p>
      <w:r>
        <w:rPr>
          <w:b/>
          <w:u w:val="single"/>
        </w:rPr>
        <w:t xml:space="preserve">698297</w:t>
      </w:r>
    </w:p>
    <w:p>
      <w:r>
        <w:t xml:space="preserve">@russhie Isäni osti minulle syntymäpäivälahjaksi laatikon, jotta voin koota postilaatikkoni.</w:t>
      </w:r>
    </w:p>
    <w:p>
      <w:r>
        <w:rPr>
          <w:b/>
          <w:u w:val="single"/>
        </w:rPr>
        <w:t xml:space="preserve">698298</w:t>
      </w:r>
    </w:p>
    <w:p>
      <w:r>
        <w:t xml:space="preserve">@Libertarec Punainen jengi, niin se on ollut ja niin se pysyy niin kauan kuin ihmiset äänestävät heitä valtaan.</w:t>
      </w:r>
    </w:p>
    <w:p>
      <w:r>
        <w:rPr>
          <w:b/>
          <w:u w:val="single"/>
        </w:rPr>
        <w:t xml:space="preserve">698299</w:t>
      </w:r>
    </w:p>
    <w:p>
      <w:r>
        <w:t xml:space="preserve">@BCestnik Olet tehnyt mainoksen vasemmiston kieroutuneimmalle ja opportunistisimmalle puolueelle. Sääli.</w:t>
      </w:r>
    </w:p>
    <w:p>
      <w:r>
        <w:rPr>
          <w:b/>
          <w:u w:val="single"/>
        </w:rPr>
        <w:t xml:space="preserve">698300</w:t>
      </w:r>
    </w:p>
    <w:p>
      <w:r>
        <w:t xml:space="preserve">GCC Nonet vieraili Piranissa tänä viikonloppuna. Tytöt käyttivät viikonlopun meren rannalla intensiivisiin harjoituksiin ja... https://t.co/D5cPpqi5fn</w:t>
      </w:r>
    </w:p>
    <w:p>
      <w:r>
        <w:rPr>
          <w:b/>
          <w:u w:val="single"/>
        </w:rPr>
        <w:t xml:space="preserve">698301</w:t>
      </w:r>
    </w:p>
    <w:p>
      <w:r>
        <w:t xml:space="preserve">kun muutama vuosi sitten siirryimme "putkista" yhä pienempiin puhelimiin, kukaan ei ajatellut, että ne olisivat taas isompia ja isompia ja laatikkomaisia #jebiga</w:t>
      </w:r>
    </w:p>
    <w:p>
      <w:r>
        <w:rPr>
          <w:b/>
          <w:u w:val="single"/>
        </w:rPr>
        <w:t xml:space="preserve">698302</w:t>
      </w:r>
    </w:p>
    <w:p>
      <w:r>
        <w:t xml:space="preserve">@stern4441 @aleshojs @IgorKrsinar @ZanMahnic @ZCernac @sarecmarjan ...käkkymuna....</w:t>
      </w:r>
    </w:p>
    <w:p>
      <w:r>
        <w:rPr>
          <w:b/>
          <w:u w:val="single"/>
        </w:rPr>
        <w:t xml:space="preserve">698303</w:t>
      </w:r>
    </w:p>
    <w:p>
      <w:r>
        <w:t xml:space="preserve">Onnittelut Kršinarille hänen erinomaisesta ennusteestaan "älyllisen" kommunismin ripulista. https://t.co/XejRTa0NgT</w:t>
      </w:r>
    </w:p>
    <w:p>
      <w:r>
        <w:rPr>
          <w:b/>
          <w:u w:val="single"/>
        </w:rPr>
        <w:t xml:space="preserve">698304</w:t>
      </w:r>
    </w:p>
    <w:p>
      <w:r>
        <w:t xml:space="preserve">@RevijaReporter Jotta tohtori Maja Sunčič voisi</w:t>
        <w:t xml:space="preserve">kääntää</w:t>
        <w:t xml:space="preserve">janševilaisen</w:t>
        <w:br/>
        <w:t xml:space="preserve">janševilaisuuden vastaiseksi,</w:t>
        <w:br/>
        <w:t xml:space="preserve">hänen pitäisi kirjoittaa paljon älykkäämmin</w:t>
      </w:r>
    </w:p>
    <w:p>
      <w:r>
        <w:rPr>
          <w:b/>
          <w:u w:val="single"/>
        </w:rPr>
        <w:t xml:space="preserve">698305</w:t>
      </w:r>
    </w:p>
    <w:p>
      <w:r>
        <w:t xml:space="preserve">Eilen Ljubljanassa kärry syttyi tuleen ja räjähti. En tiedä, mitä mieltä olet @LjubljanskiPP:stä kaiken tämän jälkeen, mutta minulle he ovat edelleen pommi.</w:t>
      </w:r>
    </w:p>
    <w:p>
      <w:r>
        <w:rPr>
          <w:b/>
          <w:u w:val="single"/>
        </w:rPr>
        <w:t xml:space="preserve">698306</w:t>
      </w:r>
    </w:p>
    <w:p>
      <w:r>
        <w:t xml:space="preserve">@Maxova68 Mazda on edelleen olemassa, myin Meganini 9 vuotta sitten, koska en halunnut enää tehdä korjauksia ja huoltoja :)</w:t>
      </w:r>
    </w:p>
    <w:p>
      <w:r>
        <w:rPr>
          <w:b/>
          <w:u w:val="single"/>
        </w:rPr>
        <w:t xml:space="preserve">698307</w:t>
      </w:r>
    </w:p>
    <w:p>
      <w:r>
        <w:t xml:space="preserve">Naapurini leirintäalueella ripustaa pyykkinsä pyyhkeeseen. Ulkona on noin 10 astetta pakkasta.</w:t>
      </w:r>
    </w:p>
    <w:p>
      <w:r>
        <w:rPr>
          <w:b/>
          <w:u w:val="single"/>
        </w:rPr>
        <w:t xml:space="preserve">698308</w:t>
      </w:r>
    </w:p>
    <w:p>
      <w:r>
        <w:t xml:space="preserve">Ja se on tulossa meille...</w:t>
        <w:br/>
        <w:t xml:space="preserve"> Avaa nähdäksesi koko kuvan.</w:t>
        <w:br/>
        <w:t xml:space="preserve"> #apinat #neanderthals #wildlife https://t.co/RZ2T6FgFkm</w:t>
      </w:r>
    </w:p>
    <w:p>
      <w:r>
        <w:rPr>
          <w:b/>
          <w:u w:val="single"/>
        </w:rPr>
        <w:t xml:space="preserve">698309</w:t>
      </w:r>
    </w:p>
    <w:p>
      <w:r>
        <w:t xml:space="preserve">#F1 #f1si Video: Miten F1-turva-auto toimii... - https://t.co/zKEVoSbhig</w:t>
      </w:r>
    </w:p>
    <w:p>
      <w:r>
        <w:rPr>
          <w:b/>
          <w:u w:val="single"/>
        </w:rPr>
        <w:t xml:space="preserve">698310</w:t>
      </w:r>
    </w:p>
    <w:p>
      <w:r>
        <w:t xml:space="preserve">E-pyöräilimme Zlatkon kanssa Trbovljen Parade of Learning -tapahtumassa! :) #zlatko #ecikliraj #trbovlje https://t.co/DkeTwpQXko</w:t>
      </w:r>
    </w:p>
    <w:p>
      <w:r>
        <w:rPr>
          <w:b/>
          <w:u w:val="single"/>
        </w:rPr>
        <w:t xml:space="preserve">698311</w:t>
      </w:r>
    </w:p>
    <w:p>
      <w:r>
        <w:t xml:space="preserve">@1nekorektna @Alex4aleksandra Toivottavasti hän ilmestyy heille pitkien öiden aikana.</w:t>
      </w:r>
    </w:p>
    <w:p>
      <w:r>
        <w:rPr>
          <w:b/>
          <w:u w:val="single"/>
        </w:rPr>
        <w:t xml:space="preserve">698312</w:t>
      </w:r>
    </w:p>
    <w:p>
      <w:r>
        <w:t xml:space="preserve">Oikea mies iskee stilettikorkokengän jokaisen päähän, joka aloittaa lauseen sanalla "Oikea mies" ... https://t.co/m4EAMOvG1Y ...</w:t>
      </w:r>
    </w:p>
    <w:p>
      <w:r>
        <w:rPr>
          <w:b/>
          <w:u w:val="single"/>
        </w:rPr>
        <w:t xml:space="preserve">698313</w:t>
      </w:r>
    </w:p>
    <w:p>
      <w:r>
        <w:t xml:space="preserve">Laser-värimonitoimilaitteetLaser-värimonitoimilaitteetLaser-värilaitteetLaser-värilaitteetLaser-värilaitteet Kulutustarvikkeet https://t.co/wOgxYRApDS</w:t>
      </w:r>
    </w:p>
    <w:p>
      <w:r>
        <w:rPr>
          <w:b/>
          <w:u w:val="single"/>
        </w:rPr>
        <w:t xml:space="preserve">698314</w:t>
      </w:r>
    </w:p>
    <w:p>
      <w:r>
        <w:t xml:space="preserve">@_bosonoga Mutta voisitko lopettaa auringon kanssa, unohdin aurinkopiikkini Polhov Gradeciin.</w:t>
      </w:r>
    </w:p>
    <w:p>
      <w:r>
        <w:rPr>
          <w:b/>
          <w:u w:val="single"/>
        </w:rPr>
        <w:t xml:space="preserve">698315</w:t>
      </w:r>
    </w:p>
    <w:p>
      <w:r>
        <w:t xml:space="preserve">@petra_jansa @JJansaSDS @blagovestGB Ei ihme, että he poistavat tajuttomia, kaikki on turnauksessa!</w:t>
      </w:r>
    </w:p>
    <w:p>
      <w:r>
        <w:rPr>
          <w:b/>
          <w:u w:val="single"/>
        </w:rPr>
        <w:t xml:space="preserve">698316</w:t>
      </w:r>
    </w:p>
    <w:p>
      <w:r>
        <w:t xml:space="preserve">Jos @strankaSD olisi ollut hallituksessa edes vähän viimeiset 30 vuotta, sotilaamme eivät olisi paljain jaloin ja poliisimme olisivat rättiväsyneitä..... https://t.co/sMV91RS9Gl</w:t>
      </w:r>
    </w:p>
    <w:p>
      <w:r>
        <w:rPr>
          <w:b/>
          <w:u w:val="single"/>
        </w:rPr>
        <w:t xml:space="preserve">698317</w:t>
      </w:r>
    </w:p>
    <w:p>
      <w:r>
        <w:t xml:space="preserve">Poikkeuksellisen eläkkeen saaja ei haise klorofasistien rahalle https://t.co/YLnW59TfLC</w:t>
      </w:r>
    </w:p>
    <w:p>
      <w:r>
        <w:rPr>
          <w:b/>
          <w:u w:val="single"/>
        </w:rPr>
        <w:t xml:space="preserve">698318</w:t>
      </w:r>
    </w:p>
    <w:p>
      <w:r>
        <w:t xml:space="preserve">@RomanVodeb Machiavellianismi voittaa lyhyellä aikavälillä. Ja silti: siellä, missä raha on moraalin yläpuolella, huorat eivät lopu kesken.</w:t>
      </w:r>
    </w:p>
    <w:p>
      <w:r>
        <w:rPr>
          <w:b/>
          <w:u w:val="single"/>
        </w:rPr>
        <w:t xml:space="preserve">698319</w:t>
      </w:r>
    </w:p>
    <w:p>
      <w:r>
        <w:t xml:space="preserve">Hieno #VVFactor #soviettalkissa @TV3z:llä @lucijausaj ja @NeuroVirtu kanssa.</w:t>
        <w:br/>
        <w:t xml:space="preserve"> Ilman twitter-striimiä ohjelma tuskin on parempi kuin #reflection tai #weekly 😏</w:t>
      </w:r>
    </w:p>
    <w:p>
      <w:r>
        <w:rPr>
          <w:b/>
          <w:u w:val="single"/>
        </w:rPr>
        <w:t xml:space="preserve">698320</w:t>
      </w:r>
    </w:p>
    <w:p>
      <w:r>
        <w:t xml:space="preserve">@weatherhunter Brrrrrrrrrr.... ei ole vielä liian kylmä sikurille :) Tupakoitsijat ovat todellakin sitkeintä sorttia 😂😂😂</w:t>
      </w:r>
    </w:p>
    <w:p>
      <w:r>
        <w:rPr>
          <w:b/>
          <w:u w:val="single"/>
        </w:rPr>
        <w:t xml:space="preserve">698321</w:t>
      </w:r>
    </w:p>
    <w:p>
      <w:r>
        <w:t xml:space="preserve">@Caspersek @TviterusaMarusa Yksi iso huone vuokrataan pian osoitteessa Topniska 43, jos satut olemaan @TviterusaMarusa naapuri.</w:t>
      </w:r>
    </w:p>
    <w:p>
      <w:r>
        <w:rPr>
          <w:b/>
          <w:u w:val="single"/>
        </w:rPr>
        <w:t xml:space="preserve">698322</w:t>
      </w:r>
    </w:p>
    <w:p>
      <w:r>
        <w:t xml:space="preserve">@VladDrac3 @MitjaKravanja On eri asia ampua olutta takapihalla kuin saada pulssi yli 160.</w:t>
      </w:r>
    </w:p>
    <w:p>
      <w:r>
        <w:rPr>
          <w:b/>
          <w:u w:val="single"/>
        </w:rPr>
        <w:t xml:space="preserve">698323</w:t>
      </w:r>
    </w:p>
    <w:p>
      <w:r>
        <w:t xml:space="preserve">[Video] Inhottavaa! Maahanmuuttaja puukottaa koiranpentua ilman minkäänlaista katumusta! https://t.co/C1TSnSgE6o via @Nova24TV</w:t>
      </w:r>
    </w:p>
    <w:p>
      <w:r>
        <w:rPr>
          <w:b/>
          <w:u w:val="single"/>
        </w:rPr>
        <w:t xml:space="preserve">698324</w:t>
      </w:r>
    </w:p>
    <w:p>
      <w:r>
        <w:t xml:space="preserve">'The Dragon' @Goran_Dragic puhaltaa taas tulta: @MiamiHEAT voittaa @PORxTBlazersin slovenialaisella siivellä https://t.co/a758yK0u7t #nba</w:t>
      </w:r>
    </w:p>
    <w:p>
      <w:r>
        <w:rPr>
          <w:b/>
          <w:u w:val="single"/>
        </w:rPr>
        <w:t xml:space="preserve">698325</w:t>
      </w:r>
    </w:p>
    <w:p>
      <w:r>
        <w:t xml:space="preserve">@Jaka__Dolinar Eikö täällä tosiaan ole ketään, joka voisi antaa tälle idiootille potkun perseeseen, jotta hän lentäisi kauemmas kuin hän näkee?</w:t>
      </w:r>
    </w:p>
    <w:p>
      <w:r>
        <w:rPr>
          <w:b/>
          <w:u w:val="single"/>
        </w:rPr>
        <w:t xml:space="preserve">698326</w:t>
      </w:r>
    </w:p>
    <w:p>
      <w:r>
        <w:t xml:space="preserve">@MetkaZevnik @Nova24TV Ja sitten ihmettelette, miksi tuomareita vastaan hyökätään teidän viestienne takia...</w:t>
      </w:r>
    </w:p>
    <w:p>
      <w:r>
        <w:rPr>
          <w:b/>
          <w:u w:val="single"/>
        </w:rPr>
        <w:t xml:space="preserve">698327</w:t>
      </w:r>
    </w:p>
    <w:p>
      <w:r>
        <w:t xml:space="preserve">@cesenj @Val202 Ja lisäksi huono "moderni" musiikki, typerä lastaus, ... kesän aikana pari , että kaikki menee ohi !</w:t>
      </w:r>
    </w:p>
    <w:p>
      <w:r>
        <w:rPr>
          <w:b/>
          <w:u w:val="single"/>
        </w:rPr>
        <w:t xml:space="preserve">698328</w:t>
      </w:r>
    </w:p>
    <w:p>
      <w:r>
        <w:t xml:space="preserve">Murray ja Smith käyttävät kitaroitaan raa'asti hyväkseen sahaavissa sooloissa. @IronMaiden #Trieste #livereport</w:t>
      </w:r>
    </w:p>
    <w:p>
      <w:r>
        <w:rPr>
          <w:b/>
          <w:u w:val="single"/>
        </w:rPr>
        <w:t xml:space="preserve">698329</w:t>
      </w:r>
    </w:p>
    <w:p>
      <w:r>
        <w:t xml:space="preserve">@R10Vojko En sanoisi, että vasemmistolaiset muistuttavat enemmän orankia</w:t>
        <w:br/>
        <w:t xml:space="preserve">tai paviaaneja, koska ne vinkuvat polttaakseen korviaan.</w:t>
      </w:r>
    </w:p>
    <w:p>
      <w:r>
        <w:rPr>
          <w:b/>
          <w:u w:val="single"/>
        </w:rPr>
        <w:t xml:space="preserve">698330</w:t>
      </w:r>
    </w:p>
    <w:p>
      <w:r>
        <w:t xml:space="preserve">Muistaako jokin tiedotusväline ja kirjoittaako se artikkelin kansalliskokouksen ja propagandaräjähdysten välisestä yhteistyöstä? Koskeeko se vain yhtä voileipää?</w:t>
      </w:r>
    </w:p>
    <w:p>
      <w:r>
        <w:rPr>
          <w:b/>
          <w:u w:val="single"/>
        </w:rPr>
        <w:t xml:space="preserve">698331</w:t>
      </w:r>
    </w:p>
    <w:p>
      <w:r>
        <w:t xml:space="preserve">@MitjaViler1 @Milan90mb Mitja, olet täysin lukutaidoton. On aloitettava viestinnän perusasioista. Eikö sitä opeteta kerhossa?</w:t>
      </w:r>
    </w:p>
    <w:p>
      <w:r>
        <w:rPr>
          <w:b/>
          <w:u w:val="single"/>
        </w:rPr>
        <w:t xml:space="preserve">698332</w:t>
      </w:r>
    </w:p>
    <w:p>
      <w:r>
        <w:t xml:space="preserve">@MisiSiso alkaen. Kuulet satunnaisia paasauksia ja odotat puoliksi, kuka tarttuu siihen. Jos vastausta ei tule (ja vaikka tulisi), toistat harjoituksen.</w:t>
      </w:r>
    </w:p>
    <w:p>
      <w:r>
        <w:rPr>
          <w:b/>
          <w:u w:val="single"/>
        </w:rPr>
        <w:t xml:space="preserve">698333</w:t>
      </w:r>
    </w:p>
    <w:p>
      <w:r>
        <w:t xml:space="preserve">Ensimmäinen osa seikkailuistamme Bovec... Adrenaline zipline! - BALANCA MA NOVO PUNCO? | HANDBOOK #45 https://t.co/E8KlCm8mG8 via @YouTube</w:t>
      </w:r>
    </w:p>
    <w:p>
      <w:r>
        <w:rPr>
          <w:b/>
          <w:u w:val="single"/>
        </w:rPr>
        <w:t xml:space="preserve">698334</w:t>
      </w:r>
    </w:p>
    <w:p>
      <w:r>
        <w:t xml:space="preserve">Minulle myönnettiin toinen mitali.</w:t>
        <w:t xml:space="preserve">@markobandelli esti minut alla olevan twiitin jälkeen :-)</w:t>
        <w:br/>
        <w:t xml:space="preserve">https://t.co/ODVIzlhab6</w:t>
      </w:r>
    </w:p>
    <w:p>
      <w:r>
        <w:rPr>
          <w:b/>
          <w:u w:val="single"/>
        </w:rPr>
        <w:t xml:space="preserve">698335</w:t>
      </w:r>
    </w:p>
    <w:p>
      <w:r>
        <w:t xml:space="preserve">@SpletnaMladina Ljubljanaa piirittävät eniten te NUORET, jotka olette kommunismin yhteisiä nimimiehiä, eksykää kerrankin - TYÖNTEKIJÄT.</w:t>
      </w:r>
    </w:p>
    <w:p>
      <w:r>
        <w:rPr>
          <w:b/>
          <w:u w:val="single"/>
        </w:rPr>
        <w:t xml:space="preserve">698336</w:t>
      </w:r>
    </w:p>
    <w:p>
      <w:r>
        <w:t xml:space="preserve">@DenisZivcecin intiimi suhde Olgan kanssa https://t.co/GsRUo09ndP #kinky #martinovanje</w:t>
      </w:r>
    </w:p>
    <w:p>
      <w:r>
        <w:rPr>
          <w:b/>
          <w:u w:val="single"/>
        </w:rPr>
        <w:t xml:space="preserve">698337</w:t>
      </w:r>
    </w:p>
    <w:p>
      <w:r>
        <w:t xml:space="preserve">@dkosen @GPreac Mitä tarkoitat, että he eivät jääneet meille? Syytättekö pohjoisia naapureitamme huonosta rajaturvallisuudesta?</w:t>
      </w:r>
    </w:p>
    <w:p>
      <w:r>
        <w:rPr>
          <w:b/>
          <w:u w:val="single"/>
        </w:rPr>
        <w:t xml:space="preserve">698338</w:t>
      </w:r>
    </w:p>
    <w:p>
      <w:r>
        <w:t xml:space="preserve">Kovia kokenut SPD puhuu edelleen oppositiosta, kun taas konservatiivit, liberaalit ja vihreät alkavat testata maaperää "jamaikalaiselle" koalitiolle.</w:t>
      </w:r>
    </w:p>
    <w:p>
      <w:r>
        <w:rPr>
          <w:b/>
          <w:u w:val="single"/>
        </w:rPr>
        <w:t xml:space="preserve">698339</w:t>
      </w:r>
    </w:p>
    <w:p>
      <w:r>
        <w:t xml:space="preserve">Uusnatsit ☆Kommunistit☆, olisivat palauttaneet sivistyneen puheen SLOven yhteiskuntaan ja politiikkaan, mutta he poistivat sen.</w:t>
        <w:br/>
        <w:t xml:space="preserve"> KLIN on KLINin kanssa...</w:t>
      </w:r>
    </w:p>
    <w:p>
      <w:r>
        <w:rPr>
          <w:b/>
          <w:u w:val="single"/>
        </w:rPr>
        <w:t xml:space="preserve">698340</w:t>
      </w:r>
    </w:p>
    <w:p>
      <w:r>
        <w:t xml:space="preserve">@IgorPribac @Istefan1975 Ja sinä olet ollut narkkari "yön kuolleista" lähtien. Miten raahaat itsesi taas ulos nyt, kun olet... peloissasi?</w:t>
      </w:r>
    </w:p>
    <w:p>
      <w:r>
        <w:rPr>
          <w:b/>
          <w:u w:val="single"/>
        </w:rPr>
        <w:t xml:space="preserve">698341</w:t>
      </w:r>
    </w:p>
    <w:p>
      <w:r>
        <w:t xml:space="preserve"/>
      </w:r>
    </w:p>
    <w:p>
      <w:r>
        <w:rPr>
          <w:b/>
          <w:u w:val="single"/>
        </w:rPr>
        <w:t xml:space="preserve">698342</w:t>
      </w:r>
    </w:p>
    <w:p>
      <w:r>
        <w:t xml:space="preserve">@PreglArjan Ahahaha!!!! Muistaminen ja sovinto... Ahahaha!!! Väite, jonka vain yksisoluiset aivopähkähullut uskovat! 😂🤣😂🤣😂🤣😂🤣😂🤣😂🤣</w:t>
      </w:r>
    </w:p>
    <w:p>
      <w:r>
        <w:rPr>
          <w:b/>
          <w:u w:val="single"/>
        </w:rPr>
        <w:t xml:space="preserve">698343</w:t>
      </w:r>
    </w:p>
    <w:p>
      <w:r>
        <w:t xml:space="preserve">Dirty Esdees Pussy. Pimpsa isolla alkukirjaimella. https://t.co/znnRJhT4br</w:t>
      </w:r>
    </w:p>
    <w:p>
      <w:r>
        <w:rPr>
          <w:b/>
          <w:u w:val="single"/>
        </w:rPr>
        <w:t xml:space="preserve">698344</w:t>
      </w:r>
    </w:p>
    <w:p>
      <w:r>
        <w:t xml:space="preserve">Galaxy A70 - matkapuhelin, jossa on erittäin suuri näyttö ja akku. ➡ https://t.co/DbtneHQeSW #Technician https://t.co/8jFOVqwJKq</w:t>
      </w:r>
    </w:p>
    <w:p>
      <w:r>
        <w:rPr>
          <w:b/>
          <w:u w:val="single"/>
        </w:rPr>
        <w:t xml:space="preserve">698345</w:t>
      </w:r>
    </w:p>
    <w:p>
      <w:r>
        <w:t xml:space="preserve">Pitkästä aikaa olen tulossa @FDVLjubljanaan. Heillä on uusi kahvimakasiini, kahvila keskellä aulaa ja suljettu Netcaffe #nisovsespremembedobre</w:t>
      </w:r>
    </w:p>
    <w:p>
      <w:r>
        <w:rPr>
          <w:b/>
          <w:u w:val="single"/>
        </w:rPr>
        <w:t xml:space="preserve">698346</w:t>
      </w:r>
    </w:p>
    <w:p>
      <w:r>
        <w:t xml:space="preserve">@leaathenatabako @123koriz Ei oikeastaan, minulla on mukanani jopa yksi tyhjä Orbits-laatikko - juuri tätä tarkoitusta varten.</w:t>
      </w:r>
    </w:p>
    <w:p>
      <w:r>
        <w:rPr>
          <w:b/>
          <w:u w:val="single"/>
        </w:rPr>
        <w:t xml:space="preserve">698347</w:t>
      </w:r>
    </w:p>
    <w:p>
      <w:r>
        <w:t xml:space="preserve">@mladafeminist Olen hymyillyt suopeasti tällaisille lausunnoille 15 vuoden ajan ja ajatellut itsekseni: nämä ovat minun ryppyjäni!</w:t>
      </w:r>
    </w:p>
    <w:p>
      <w:r>
        <w:rPr>
          <w:b/>
          <w:u w:val="single"/>
        </w:rPr>
        <w:t xml:space="preserve">698348</w:t>
      </w:r>
    </w:p>
    <w:p>
      <w:r>
        <w:t xml:space="preserve">@russhie vela :) ja katsokaa pupuja ... tosin ne ovat silloin jo vähän isompia eivätkä enää niin söpöjä :)</w:t>
      </w:r>
    </w:p>
    <w:p>
      <w:r>
        <w:rPr>
          <w:b/>
          <w:u w:val="single"/>
        </w:rPr>
        <w:t xml:space="preserve">698349</w:t>
      </w:r>
    </w:p>
    <w:p>
      <w:r>
        <w:t xml:space="preserve">Ankaranille annettiin varoitus, koska hän oli tullut otteluun Mariboria vastaan vain yhdellä pelipaidalla. #plts #an #ankaran</w:t>
      </w:r>
    </w:p>
    <w:p>
      <w:r>
        <w:rPr>
          <w:b/>
          <w:u w:val="single"/>
        </w:rPr>
        <w:t xml:space="preserve">698350</w:t>
      </w:r>
    </w:p>
    <w:p>
      <w:r>
        <w:t xml:space="preserve">@pikapoka_jelen @StrankaSAB Demokratia ei voi poistaa totalitarismia. Sitä ei voi tehdä sokeasti.</w:t>
      </w:r>
    </w:p>
    <w:p>
      <w:r>
        <w:rPr>
          <w:b/>
          <w:u w:val="single"/>
        </w:rPr>
        <w:t xml:space="preserve">698351</w:t>
      </w:r>
    </w:p>
    <w:p>
      <w:r>
        <w:t xml:space="preserve">TORKIN KERTOMUS</w:t>
        <w:br/>
        <w:t xml:space="preserve">Jos ryöstöpaikoilta paenneet henkilöt muodostaisivat ammattiliiton, ammattiliiton nimi voisi olla ZVIZ.</w:t>
      </w:r>
    </w:p>
    <w:p>
      <w:r>
        <w:rPr>
          <w:b/>
          <w:u w:val="single"/>
        </w:rPr>
        <w:t xml:space="preserve">698352</w:t>
      </w:r>
    </w:p>
    <w:p>
      <w:r>
        <w:t xml:space="preserve">@petra_cj @BorutBohanec @metinalista Totta kai, se ei ole aihe, jota ei voi jättää näissä kiukutteluissa käsittelemättä.</w:t>
      </w:r>
    </w:p>
    <w:p>
      <w:r>
        <w:rPr>
          <w:b/>
          <w:u w:val="single"/>
        </w:rPr>
        <w:t xml:space="preserve">698353</w:t>
      </w:r>
    </w:p>
    <w:p>
      <w:r>
        <w:t xml:space="preserve">@Tevilevi @Helena_6666 Totuus, he eivät ymmärrä, että heidän vanhempansa ovat syntyneet parhaina aikoina. Ne uivat omassa kulhossaan.</w:t>
      </w:r>
    </w:p>
    <w:p>
      <w:r>
        <w:rPr>
          <w:b/>
          <w:u w:val="single"/>
        </w:rPr>
        <w:t xml:space="preserve">698354</w:t>
      </w:r>
    </w:p>
    <w:p>
      <w:r>
        <w:t xml:space="preserve">Entä jos kierrättäisimme enemmän ja järjestäisimme oikeita ympyröitä? https://t.co/8fmiwhbreI https://t.co/ua3TdLNtJO https://t.co/ua3TdLNtJO</w:t>
      </w:r>
    </w:p>
    <w:p>
      <w:r>
        <w:rPr>
          <w:b/>
          <w:u w:val="single"/>
        </w:rPr>
        <w:t xml:space="preserve">698355</w:t>
      </w:r>
    </w:p>
    <w:p>
      <w:r>
        <w:t xml:space="preserve">@vesnam16 @jelka_godec @JJansaSDS Anna hänen katsoa Rab-leiriä ja itkeä.</w:t>
      </w:r>
    </w:p>
    <w:p>
      <w:r>
        <w:rPr>
          <w:b/>
          <w:u w:val="single"/>
        </w:rPr>
        <w:t xml:space="preserve">698356</w:t>
      </w:r>
    </w:p>
    <w:p>
      <w:r>
        <w:t xml:space="preserve">Toisaalta on todella mielenkiintoista, että collegen keskeyttäneet ovat pääsääntöisesti latausnörttejä... #butastiargumenti https://t.co/mWtxFpD8KO</w:t>
      </w:r>
    </w:p>
    <w:p>
      <w:r>
        <w:rPr>
          <w:b/>
          <w:u w:val="single"/>
        </w:rPr>
        <w:t xml:space="preserve">698357</w:t>
      </w:r>
    </w:p>
    <w:p>
      <w:r>
        <w:t xml:space="preserve">Kahden maailman ero:</w:t>
        <w:br/>
        <w:t xml:space="preserve">Jotkut kusevat, koska valtio antaa heille liian vähän</w:t>
        <w:br/>
        <w:t xml:space="preserve"> Toinen kusee, koska valtio ottaa heiltä liikaa.</w:t>
        <w:br/>
        <w:t xml:space="preserve"> Näin yksinkertaista se on.</w:t>
      </w:r>
    </w:p>
    <w:p>
      <w:r>
        <w:rPr>
          <w:b/>
          <w:u w:val="single"/>
        </w:rPr>
        <w:t xml:space="preserve">698358</w:t>
      </w:r>
    </w:p>
    <w:p>
      <w:r>
        <w:t xml:space="preserve">Serbiassa armeija harjoittaa näitä käytäntöjä ja tekee yhteistyötä ilman mitään ongelmia / he eivät ole edes tietoisia tällaisista Euroopan parlamentin jäsenten idioottimaisista ehdotuksista. https://t.co/VcXFdbqJg3</w:t>
      </w:r>
    </w:p>
    <w:p>
      <w:r>
        <w:rPr>
          <w:b/>
          <w:u w:val="single"/>
        </w:rPr>
        <w:t xml:space="preserve">698359</w:t>
      </w:r>
    </w:p>
    <w:p>
      <w:r>
        <w:t xml:space="preserve">Interaktiivinen työpaja RETORICS - Sanojen ja karisman voima - ilmainen VSŠKV:n opiskelijoille!</w:t>
        <w:br/>
        <w:br/>
        <w:t xml:space="preserve">http://t.co/6w19Ulc6yh http://t.co/hcx4wvY1ka</w:t>
      </w:r>
    </w:p>
    <w:p>
      <w:r>
        <w:rPr>
          <w:b/>
          <w:u w:val="single"/>
        </w:rPr>
        <w:t xml:space="preserve">698360</w:t>
      </w:r>
    </w:p>
    <w:p>
      <w:r>
        <w:t xml:space="preserve">Porka maailma, paholainen, miten Simon Marcic polttaa sen tänään #Dakar2020 !!! Jatka samaan malliin Simon!!!</w:t>
      </w:r>
    </w:p>
    <w:p>
      <w:r>
        <w:rPr>
          <w:b/>
          <w:u w:val="single"/>
        </w:rPr>
        <w:t xml:space="preserve">698361</w:t>
      </w:r>
    </w:p>
    <w:p>
      <w:r>
        <w:t xml:space="preserve">@BernardBrscic res. Surullista, mihin nämä kolme järjestelmää ovat mentaalisesti menneet. ne ovat luultavasti nykyään punaisempia (tai hallitusmielisempiä) kuin 1980-luvulla.</w:t>
      </w:r>
    </w:p>
    <w:p>
      <w:r>
        <w:rPr>
          <w:b/>
          <w:u w:val="single"/>
        </w:rPr>
        <w:t xml:space="preserve">698362</w:t>
      </w:r>
    </w:p>
    <w:p>
      <w:r>
        <w:t xml:space="preserve">@petrasovdat Kyllä, uskon, että he haluaisivat mieluummin, että me kaikki olemme kansalaisia telekomilla. si</w:t>
      </w:r>
    </w:p>
    <w:p>
      <w:r>
        <w:rPr>
          <w:b/>
          <w:u w:val="single"/>
        </w:rPr>
        <w:t xml:space="preserve">698363</w:t>
      </w:r>
    </w:p>
    <w:p>
      <w:r>
        <w:t xml:space="preserve">Kuka kutsui tämän Golobičin valtakunnalliseen televisioon adventin aikaan? Ja on loogista, että tarvitsemme TPP:tä omavaraisuutta varten.</w:t>
      </w:r>
    </w:p>
    <w:p>
      <w:r>
        <w:rPr>
          <w:b/>
          <w:u w:val="single"/>
        </w:rPr>
        <w:t xml:space="preserve">698364</w:t>
      </w:r>
    </w:p>
    <w:p>
      <w:r>
        <w:t xml:space="preserve">Italian poliisi jälleen 17 balkanilaisen siirtolaisen ja aseiden salakuljettajan jäljillä https://t.co/ilL87tryyQ via @Primorska24</w:t>
      </w:r>
    </w:p>
    <w:p>
      <w:r>
        <w:rPr>
          <w:b/>
          <w:u w:val="single"/>
        </w:rPr>
        <w:t xml:space="preserve">698365</w:t>
      </w:r>
    </w:p>
    <w:p>
      <w:r>
        <w:t xml:space="preserve">@Libertarec Ehkä ei ihan kommunismi, mutta selviytyminen kommunismissa on erityinen taiteenlaji.</w:t>
      </w:r>
    </w:p>
    <w:p>
      <w:r>
        <w:rPr>
          <w:b/>
          <w:u w:val="single"/>
        </w:rPr>
        <w:t xml:space="preserve">698366</w:t>
      </w:r>
    </w:p>
    <w:p>
      <w:r>
        <w:t xml:space="preserve">@pikapoka_jelen @PKocbek Ihminen voi olla tyhmä, mutta häneltä ei poisteta äänioikeutta.</w:t>
      </w:r>
    </w:p>
    <w:p>
      <w:r>
        <w:rPr>
          <w:b/>
          <w:u w:val="single"/>
        </w:rPr>
        <w:t xml:space="preserve">698367</w:t>
      </w:r>
    </w:p>
    <w:p>
      <w:r>
        <w:t xml:space="preserve">@lisicamica Jos hän osaa käyttää pilkkua hyvin, kielioppivirheet annetaan anteeksi.</w:t>
      </w:r>
    </w:p>
    <w:p>
      <w:r>
        <w:rPr>
          <w:b/>
          <w:u w:val="single"/>
        </w:rPr>
        <w:t xml:space="preserve">698368</w:t>
      </w:r>
    </w:p>
    <w:p>
      <w:r>
        <w:t xml:space="preserve">Viemärirakentaminen: kuorma-autot työmaalla poliisin saattamina #video - https://t.co/VlOInDndVZ https://t.co/NztSMPMySc https://t.co/NztSMPMySc</w:t>
      </w:r>
    </w:p>
    <w:p>
      <w:r>
        <w:rPr>
          <w:b/>
          <w:u w:val="single"/>
        </w:rPr>
        <w:t xml:space="preserve">698369</w:t>
      </w:r>
    </w:p>
    <w:p>
      <w:r>
        <w:t xml:space="preserve">@73cesar @Soba404 @UrbanCervek @Agathung @Tejaideja Epäilyttävää sisältöä olet tilannut! #Blodnik https://t.co/Sm3JfKP8S2</w:t>
      </w:r>
    </w:p>
    <w:p>
      <w:r>
        <w:rPr>
          <w:b/>
          <w:u w:val="single"/>
        </w:rPr>
        <w:t xml:space="preserve">698370</w:t>
      </w:r>
    </w:p>
    <w:p>
      <w:r>
        <w:t xml:space="preserve">@ovtsa @had Puristan kuvan, jos olemme liikennevaloissa, mutta näen useimmat niistä, kun olen jalkaisin.</w:t>
      </w:r>
    </w:p>
    <w:p>
      <w:r>
        <w:rPr>
          <w:b/>
          <w:u w:val="single"/>
        </w:rPr>
        <w:t xml:space="preserve">698371</w:t>
      </w:r>
    </w:p>
    <w:p>
      <w:r>
        <w:t xml:space="preserve">#anti-militarisointi</w:t>
        <w:br/>
        <w:t xml:space="preserve">Jelinciciä uhkaa sakko univormun käyttämisestä kansalliskokouksessa https://t.co/WS69QXRbqB</w:t>
      </w:r>
    </w:p>
    <w:p>
      <w:r>
        <w:rPr>
          <w:b/>
          <w:u w:val="single"/>
        </w:rPr>
        <w:t xml:space="preserve">698372</w:t>
      </w:r>
    </w:p>
    <w:p>
      <w:r>
        <w:t xml:space="preserve">@jkmcnk Tiedän. Mutta ettekö voi pilata minun näennäisjournalistista hetkeäni? En saa heittää mitään.</w:t>
        <w:br/>
        <w:br/>
        <w:t xml:space="preserve"> Lisäksi: vaikka se koskisi mainontaa, se on roskaa.</w:t>
      </w:r>
    </w:p>
    <w:p>
      <w:r>
        <w:rPr>
          <w:b/>
          <w:u w:val="single"/>
        </w:rPr>
        <w:t xml:space="preserve">698373</w:t>
      </w:r>
    </w:p>
    <w:p>
      <w:r>
        <w:t xml:space="preserve">Hallituksen tiedotusvälineiden valikoimaton propaganda keskiaikaisesta vasemmistosta saa normaalit ihmiset oksentamaan! https://t.co/5gnflJCGIA ...</w:t>
      </w:r>
    </w:p>
    <w:p>
      <w:r>
        <w:rPr>
          <w:b/>
          <w:u w:val="single"/>
        </w:rPr>
        <w:t xml:space="preserve">698374</w:t>
      </w:r>
    </w:p>
    <w:p>
      <w:r>
        <w:t xml:space="preserve">Mariborin hiihtokeskuksen hiihtopassien ennakkomyynti alkaa tänä viikonloppuna ... https://t.co/rGDXpruV6P</w:t>
      </w:r>
    </w:p>
    <w:p>
      <w:r>
        <w:rPr>
          <w:b/>
          <w:u w:val="single"/>
        </w:rPr>
        <w:t xml:space="preserve">698375</w:t>
      </w:r>
    </w:p>
    <w:p>
      <w:r>
        <w:t xml:space="preserve">Oli ilo seurata mestaria... sekoittimen äärellä :-) #morcheeba https://t.co/7Kc50QuCje</w:t>
      </w:r>
    </w:p>
    <w:p>
      <w:r>
        <w:rPr>
          <w:b/>
          <w:u w:val="single"/>
        </w:rPr>
        <w:t xml:space="preserve">698376</w:t>
      </w:r>
    </w:p>
    <w:p>
      <w:r>
        <w:t xml:space="preserve">@llisjak nova24tv.si:n artikkelien taso ei ole koskaan ollut, lievästi sanottuna, kovin korkea. Viime viikkoina se on kuitenkin muuttunut raskaaksi primitivismiksi.</w:t>
      </w:r>
    </w:p>
    <w:p>
      <w:r>
        <w:rPr>
          <w:b/>
          <w:u w:val="single"/>
        </w:rPr>
        <w:t xml:space="preserve">698377</w:t>
      </w:r>
    </w:p>
    <w:p>
      <w:r>
        <w:t xml:space="preserve">@ilkastuhec , syvä kumarrus ja onnittelut.Annoit vain kyynelten viedä mennessään.Mikä päivä television edessä! #maailmanmestari https://t.co/UkCXC1RnmB</w:t>
      </w:r>
    </w:p>
    <w:p>
      <w:r>
        <w:rPr>
          <w:b/>
          <w:u w:val="single"/>
        </w:rPr>
        <w:t xml:space="preserve">698378</w:t>
      </w:r>
    </w:p>
    <w:p>
      <w:r>
        <w:t xml:space="preserve">@nikbesenicar Potilas, jolla on HS ja akuutti vatsakipu, on hätätilanne, se voi viitata suoliston iskemiaan. Medrol-pulssi.</w:t>
      </w:r>
    </w:p>
    <w:p>
      <w:r>
        <w:rPr>
          <w:b/>
          <w:u w:val="single"/>
        </w:rPr>
        <w:t xml:space="preserve">698379</w:t>
      </w:r>
    </w:p>
    <w:p>
      <w:r>
        <w:t xml:space="preserve">Sairas mieli: Nainen tappoi miehensä, sytytti hänet tuleen ja kaatoi happoa rakastajansa päälle ottaakseen miehensä henkilöllisyyden https://t.co/iaiF5IGFKX via @Nova24TV</w:t>
      </w:r>
    </w:p>
    <w:p>
      <w:r>
        <w:rPr>
          <w:b/>
          <w:u w:val="single"/>
        </w:rPr>
        <w:t xml:space="preserve">698380</w:t>
      </w:r>
    </w:p>
    <w:p>
      <w:r>
        <w:t xml:space="preserve">@FrenkMate @rtvslo @BorutPahor Outoa, että Pahor ei olisi presidentti ilman oikeiston ääniä.</w:t>
      </w:r>
    </w:p>
    <w:p>
      <w:r>
        <w:rPr>
          <w:b/>
          <w:u w:val="single"/>
        </w:rPr>
        <w:t xml:space="preserve">698381</w:t>
      </w:r>
    </w:p>
    <w:p>
      <w:r>
        <w:t xml:space="preserve">Se, joka ei hyppää, ei ole slovenialainen, hei hei hei hei hei! Jännitys Stozicen edessä oli mieletön 😀🇸 https://t.co/tnjoP839ZQ.</w:t>
      </w:r>
    </w:p>
    <w:p>
      <w:r>
        <w:rPr>
          <w:b/>
          <w:u w:val="single"/>
        </w:rPr>
        <w:t xml:space="preserve">698382</w:t>
      </w:r>
    </w:p>
    <w:p>
      <w:r>
        <w:t xml:space="preserve">VIDEO: Rikostutkijat epäilevät Tushia 19 miljoonan euron laittomasta hankkimisesta https://t.co/3kVHFSUbJ3 (via @24)</w:t>
      </w:r>
    </w:p>
    <w:p>
      <w:r>
        <w:rPr>
          <w:b/>
          <w:u w:val="single"/>
        </w:rPr>
        <w:t xml:space="preserve">698383</w:t>
      </w:r>
    </w:p>
    <w:p>
      <w:r>
        <w:t xml:space="preserve">@JozeBiscak Mitä enemmän heidän vihollisensa turvautuu heidän jumalaansa, sitä enemmän kovan linjan kommunistit turvautuvat omaansa, paitsi että jumala ei ole sama molemmille.</w:t>
      </w:r>
    </w:p>
    <w:p>
      <w:r>
        <w:rPr>
          <w:b/>
          <w:u w:val="single"/>
        </w:rPr>
        <w:t xml:space="preserve">698384</w:t>
      </w:r>
    </w:p>
    <w:p>
      <w:r>
        <w:t xml:space="preserve">@agortaa Pelkään paimenia, jotka paimentavat itseään. Paljon hauskaa lampaiden kanssa. Olen menossa Pančevoon!</w:t>
      </w:r>
    </w:p>
    <w:p>
      <w:r>
        <w:rPr>
          <w:b/>
          <w:u w:val="single"/>
        </w:rPr>
        <w:t xml:space="preserve">698385</w:t>
      </w:r>
    </w:p>
    <w:p>
      <w:r>
        <w:t xml:space="preserve">Pelit ovat edelleen perusteettoman aliarvostettu mainosväline @marcocremona @Golden_Drummer #goldendrum2017 https://t.co/sMRFhwqZ8P</w:t>
      </w:r>
    </w:p>
    <w:p>
      <w:r>
        <w:rPr>
          <w:b/>
          <w:u w:val="single"/>
        </w:rPr>
        <w:t xml:space="preserve">698386</w:t>
      </w:r>
    </w:p>
    <w:p>
      <w:r>
        <w:t xml:space="preserve">@DarkoErmenc @cikibucka @Maxatnes Tekeekö tämä idiootti niin kuin he käskivät vai onko hän rikkonut heidän ketjunsa?</w:t>
      </w:r>
    </w:p>
    <w:p>
      <w:r>
        <w:rPr>
          <w:b/>
          <w:u w:val="single"/>
        </w:rPr>
        <w:t xml:space="preserve">698387</w:t>
      </w:r>
    </w:p>
    <w:p>
      <w:r>
        <w:t xml:space="preserve">Päivän korkeimmat lämpötilat ovat -5. Niin vitun mitä????? Nyt on helvetin talvi! Kusipäät!!!</w:t>
      </w:r>
    </w:p>
    <w:p>
      <w:r>
        <w:rPr>
          <w:b/>
          <w:u w:val="single"/>
        </w:rPr>
        <w:t xml:space="preserve">698388</w:t>
      </w:r>
    </w:p>
    <w:p>
      <w:r>
        <w:t xml:space="preserve">Totta puhuakseni tiesin jo aamulla, kun odottelin bussia sen sijaan, että olisin noussut pyöräni selkään, että sade ja tuuli eivät tule.</w:t>
      </w:r>
    </w:p>
    <w:p>
      <w:r>
        <w:rPr>
          <w:b/>
          <w:u w:val="single"/>
        </w:rPr>
        <w:t xml:space="preserve">698389</w:t>
      </w:r>
    </w:p>
    <w:p>
      <w:r>
        <w:t xml:space="preserve">Poimitko mustikoita? Matala kasvillisuus, kuten mustikkapensaat, on punkkien suosima suojapaikka. Mikä kasvi todella toimii? Tarkastaja tänään 24h vuorokauden ajan.</w:t>
      </w:r>
    </w:p>
    <w:p>
      <w:r>
        <w:rPr>
          <w:b/>
          <w:u w:val="single"/>
        </w:rPr>
        <w:t xml:space="preserve">698390</w:t>
      </w:r>
    </w:p>
    <w:p>
      <w:r>
        <w:t xml:space="preserve">Eilen maastopuvussaan Victory ei saanut tällaisia suosionosoituksia. Mutta hän teki sen.</w:t>
      </w:r>
    </w:p>
    <w:p>
      <w:r>
        <w:rPr>
          <w:b/>
          <w:u w:val="single"/>
        </w:rPr>
        <w:t xml:space="preserve">698391</w:t>
      </w:r>
    </w:p>
    <w:p>
      <w:r>
        <w:t xml:space="preserve">@Europarl_EN Milloin aiomme heittää EU:n byrokratian, joka tuhoaa eurooppalaisen sivilisaatiomme, vankiloihin.</w:t>
      </w:r>
    </w:p>
    <w:p>
      <w:r>
        <w:rPr>
          <w:b/>
          <w:u w:val="single"/>
        </w:rPr>
        <w:t xml:space="preserve">698392</w:t>
      </w:r>
    </w:p>
    <w:p>
      <w:r>
        <w:t xml:space="preserve">@jezerska Kuten huomaan, se pätee vielä enemmän miehiin. Koska sanotaan, että harmaatukkaiset miehet ovat viehättäviä ja naiset vanhoja 🙄.</w:t>
      </w:r>
    </w:p>
    <w:p>
      <w:r>
        <w:rPr>
          <w:b/>
          <w:u w:val="single"/>
        </w:rPr>
        <w:t xml:space="preserve">698393</w:t>
      </w:r>
    </w:p>
    <w:p>
      <w:r>
        <w:t xml:space="preserve">Nappasin 500 tonnia lehtiä, puhalsin ne pois ja vein ne metsään. Ainakin. Nyt lunta voi sataa viisi metriä. Jos hän haluaa.</w:t>
      </w:r>
    </w:p>
    <w:p>
      <w:r>
        <w:rPr>
          <w:b/>
          <w:u w:val="single"/>
        </w:rPr>
        <w:t xml:space="preserve">698394</w:t>
      </w:r>
    </w:p>
    <w:p>
      <w:r>
        <w:t xml:space="preserve">Haiku 902: pelastettu hetki - galleriassa kukka ivanjščice kukka Lea199 https://t.co/K0yyFESiXN</w:t>
      </w:r>
    </w:p>
    <w:p>
      <w:r>
        <w:rPr>
          <w:b/>
          <w:u w:val="single"/>
        </w:rPr>
        <w:t xml:space="preserve">698395</w:t>
      </w:r>
    </w:p>
    <w:p>
      <w:r>
        <w:t xml:space="preserve">@RokZorko Jos kapitalistit ottavat sen, en tiedä. Mutta tiedän, että se ei tule olemaan spohanit, aktivistit ja demokraattiset sosialistit.</w:t>
      </w:r>
    </w:p>
    <w:p>
      <w:r>
        <w:rPr>
          <w:b/>
          <w:u w:val="single"/>
        </w:rPr>
        <w:t xml:space="preserve">698396</w:t>
      </w:r>
    </w:p>
    <w:p>
      <w:r>
        <w:t xml:space="preserve">@vrssevnik @Miha_Sch Vaikka aiot etsiä autoasi varikolta, se ei ole vielä siellä, koska on brunssi.</w:t>
      </w:r>
    </w:p>
    <w:p>
      <w:r>
        <w:rPr>
          <w:b/>
          <w:u w:val="single"/>
        </w:rPr>
        <w:t xml:space="preserve">698397</w:t>
      </w:r>
    </w:p>
    <w:p>
      <w:r>
        <w:t xml:space="preserve">!!!!!! - että tämä surkea pelle Erjavec itse eroaisi ?? --&amp;gt; poliittinen SCI-FI !!! https://t.co/MzSXkCu398</w:t>
      </w:r>
    </w:p>
    <w:p>
      <w:r>
        <w:rPr>
          <w:b/>
          <w:u w:val="single"/>
        </w:rPr>
        <w:t xml:space="preserve">698398</w:t>
      </w:r>
    </w:p>
    <w:p>
      <w:r>
        <w:t xml:space="preserve">Robotisoitu kotiinkuljetus - ketkä ovat edelläkävijöitä, mikä toimii, mitä on tulossa https://t.co/8BbZ175vEX</w:t>
      </w:r>
    </w:p>
    <w:p>
      <w:r>
        <w:rPr>
          <w:b/>
          <w:u w:val="single"/>
        </w:rPr>
        <w:t xml:space="preserve">698399</w:t>
      </w:r>
    </w:p>
    <w:p>
      <w:r>
        <w:t xml:space="preserve">@SVesel 12 € !?!! Kuinka noloa heille, ja samalla kun kustannukset nousevat hurjiksi näiden ulkomailta tulevien kanssa !</w:t>
      </w:r>
    </w:p>
    <w:p>
      <w:r>
        <w:rPr>
          <w:b/>
          <w:u w:val="single"/>
        </w:rPr>
        <w:t xml:space="preserve">698400</w:t>
      </w:r>
    </w:p>
    <w:p>
      <w:r>
        <w:t xml:space="preserve">@borisvoncina tili ei ole tilapäisesti käytettävissä, koska se rikkoo Twitterin mediakäytäntöä. Lue lisää.</w:t>
      </w:r>
    </w:p>
    <w:p>
      <w:r>
        <w:rPr>
          <w:b/>
          <w:u w:val="single"/>
        </w:rPr>
        <w:t xml:space="preserve">698401</w:t>
      </w:r>
    </w:p>
    <w:p>
      <w:r>
        <w:t xml:space="preserve">@Aleksan61182821 @VaneGosnik En usko, että oikeuslääkärimme ovat vielä lisensoituja, paitsi tohtori Novic!</w:t>
      </w:r>
    </w:p>
    <w:p>
      <w:r>
        <w:rPr>
          <w:b/>
          <w:u w:val="single"/>
        </w:rPr>
        <w:t xml:space="preserve">698402</w:t>
      </w:r>
    </w:p>
    <w:p>
      <w:r>
        <w:t xml:space="preserve">@Jo_AnnaOfArt @armeni_janez He muokkasivat prosessia niin, että varis ei nokkaa variksen silmiä😉</w:t>
      </w:r>
    </w:p>
    <w:p>
      <w:r>
        <w:rPr>
          <w:b/>
          <w:u w:val="single"/>
        </w:rPr>
        <w:t xml:space="preserve">698403</w:t>
      </w:r>
    </w:p>
    <w:p>
      <w:r>
        <w:t xml:space="preserve">@juremikuz Merirosvot. Ainoa puolue, joka ei välitä tästä paskasta ja katsoo eteenpäin.</w:t>
      </w:r>
    </w:p>
    <w:p>
      <w:r>
        <w:rPr>
          <w:b/>
          <w:u w:val="single"/>
        </w:rPr>
        <w:t xml:space="preserve">698404</w:t>
      </w:r>
    </w:p>
    <w:p>
      <w:r>
        <w:t xml:space="preserve">@BorutPahor @vladaRS Sinä, vapiseva nainen, fasistien ämpäri, herrasmies ilman hiustenleikkuuta sopii kontekstiin?</w:t>
        <w:br/>
        <w:t xml:space="preserve"> Hyvästi</w:t>
      </w:r>
    </w:p>
    <w:p>
      <w:r>
        <w:rPr>
          <w:b/>
          <w:u w:val="single"/>
        </w:rPr>
        <w:t xml:space="preserve">698405</w:t>
      </w:r>
    </w:p>
    <w:p>
      <w:r>
        <w:t xml:space="preserve">tyttö itkee, koska hän osti auton keskustasta ja hänellä on vain yksi pysäköintilupa https://t.co/Q3DCk8SP9g</w:t>
      </w:r>
    </w:p>
    <w:p>
      <w:r>
        <w:rPr>
          <w:b/>
          <w:u w:val="single"/>
        </w:rPr>
        <w:t xml:space="preserve">698406</w:t>
      </w:r>
    </w:p>
    <w:p>
      <w:r>
        <w:t xml:space="preserve">@errudit @Libertarec Kaviaarit toivovat uraa virkamiehinä... video on parhaimmillaan rohkaisu. Kommunismi toimii aina kansamme hyväksi...</w:t>
      </w:r>
    </w:p>
    <w:p>
      <w:r>
        <w:rPr>
          <w:b/>
          <w:u w:val="single"/>
        </w:rPr>
        <w:t xml:space="preserve">698407</w:t>
      </w:r>
    </w:p>
    <w:p>
      <w:r>
        <w:t xml:space="preserve">@kjaklic Menneisyys, kommunistit ja totalitaarinen hallinto ovat syyllisiä nykypäivän kurjuuteen. Jee jee jee, taas se ikuisten naysayersien jorina.</w:t>
      </w:r>
    </w:p>
    <w:p>
      <w:r>
        <w:rPr>
          <w:b/>
          <w:u w:val="single"/>
        </w:rPr>
        <w:t xml:space="preserve">698408</w:t>
      </w:r>
    </w:p>
    <w:p>
      <w:r>
        <w:t xml:space="preserve">@VojeNotFake Jos olet kaatunut iskiasista, olet kaatunut hyvin! Voisitte olla jurtassa, eikä twvesolje antaisi sitä anteeksi aikojen loppuun asti!</w:t>
      </w:r>
    </w:p>
    <w:p>
      <w:r>
        <w:rPr>
          <w:b/>
          <w:u w:val="single"/>
        </w:rPr>
        <w:t xml:space="preserve">698409</w:t>
      </w:r>
    </w:p>
    <w:p>
      <w:r>
        <w:t xml:space="preserve">@miro5ek @Alex4Aleksandra Muut:</w:t>
        <w:br/>
        <w:t xml:space="preserve">Bandelli on butl, mutta hänen pitäisi tulla takaisin, koska hän piristää layawayta</w:t>
      </w:r>
    </w:p>
    <w:p>
      <w:r>
        <w:rPr>
          <w:b/>
          <w:u w:val="single"/>
        </w:rPr>
        <w:t xml:space="preserve">698410</w:t>
      </w:r>
    </w:p>
    <w:p>
      <w:r>
        <w:t xml:space="preserve">@JozeJos @xxx24241454 Hahaha hyvä. Iso kalju johtaja paskoo suuhusi! 😂</w:t>
      </w:r>
    </w:p>
    <w:p>
      <w:r>
        <w:rPr>
          <w:b/>
          <w:u w:val="single"/>
        </w:rPr>
        <w:t xml:space="preserve">698411</w:t>
      </w:r>
    </w:p>
    <w:p>
      <w:r>
        <w:t xml:space="preserve">Bale saa tappouhkauksia! #jalkapallo #jalkapallo #ligaprvakov - http://t.co/Lx1BAfbfAu</w:t>
      </w:r>
    </w:p>
    <w:p>
      <w:r>
        <w:rPr>
          <w:b/>
          <w:u w:val="single"/>
        </w:rPr>
        <w:t xml:space="preserve">698412</w:t>
      </w:r>
    </w:p>
    <w:p>
      <w:r>
        <w:t xml:space="preserve">@vinkovasle1 Katson tätä omien silmieni läpi, koska kamppailen sokerirajan kanssa ja haluan laihtua. Huomaan rikkomukset välittömästi.</w:t>
      </w:r>
    </w:p>
    <w:p>
      <w:r>
        <w:rPr>
          <w:b/>
          <w:u w:val="single"/>
        </w:rPr>
        <w:t xml:space="preserve">698413</w:t>
      </w:r>
    </w:p>
    <w:p>
      <w:r>
        <w:t xml:space="preserve">En voi enää tuhlata arvokasta aikaa e-lippujen kirjoittamiseen, koska tietokoneet, ohjelmisto tai kortinlukija ei toimi.</w:t>
      </w:r>
    </w:p>
    <w:p>
      <w:r>
        <w:rPr>
          <w:b/>
          <w:u w:val="single"/>
        </w:rPr>
        <w:t xml:space="preserve">698414</w:t>
      </w:r>
    </w:p>
    <w:p>
      <w:r>
        <w:t xml:space="preserve">@VaneGosnik U, edes Grims ei voi koota tällaista hölynpölyä. Norma ehkä. Vaihdoitko Janšasta Primeciin?</w:t>
      </w:r>
    </w:p>
    <w:p>
      <w:r>
        <w:rPr>
          <w:b/>
          <w:u w:val="single"/>
        </w:rPr>
        <w:t xml:space="preserve">698415</w:t>
      </w:r>
    </w:p>
    <w:p>
      <w:r>
        <w:t xml:space="preserve">VIDEO: Lamborghinin 27 000 euroa maksava hierontatuoli https://t.co/sjwhsTsGOs</w:t>
      </w:r>
    </w:p>
    <w:p>
      <w:r>
        <w:rPr>
          <w:b/>
          <w:u w:val="single"/>
        </w:rPr>
        <w:t xml:space="preserve">698416</w:t>
      </w:r>
    </w:p>
    <w:p>
      <w:r>
        <w:t xml:space="preserve">@mrevlje @AnitaNiNikoli @Pertinacal @BojanPozar @jelka_godec heidän on parasta lopettaa niiden puhdistaminen.</w:t>
      </w:r>
    </w:p>
    <w:p>
      <w:r>
        <w:rPr>
          <w:b/>
          <w:u w:val="single"/>
        </w:rPr>
        <w:t xml:space="preserve">698417</w:t>
      </w:r>
    </w:p>
    <w:p>
      <w:r>
        <w:t xml:space="preserve">haista vittu @petrol_olimpija haista vittu tekaistut kolmoset!!! eka puoliaika loistavaa joukkuepeliä ja loppu runkkari!!!!</w:t>
      </w:r>
    </w:p>
    <w:p>
      <w:r>
        <w:rPr>
          <w:b/>
          <w:u w:val="single"/>
        </w:rPr>
        <w:t xml:space="preserve">698418</w:t>
      </w:r>
    </w:p>
    <w:p>
      <w:r>
        <w:t xml:space="preserve">@Tjasa_Justin Burnout.</w:t>
        <w:br/>
        <w:t xml:space="preserve"> Kannattaako heittää vanha puuhellani ja laittaa uusi, jotta palaminen paranisi?</w:t>
      </w:r>
    </w:p>
    <w:p>
      <w:r>
        <w:rPr>
          <w:b/>
          <w:u w:val="single"/>
        </w:rPr>
        <w:t xml:space="preserve">698419</w:t>
      </w:r>
    </w:p>
    <w:p>
      <w:r>
        <w:t xml:space="preserve">@VasjaSabeder @LeaSirk Hmmm..Luulen, että sinusta tulee "pušnu"! Valitettavasti! Peukut pystyyn sinulle 😉</w:t>
      </w:r>
    </w:p>
    <w:p>
      <w:r>
        <w:rPr>
          <w:b/>
          <w:u w:val="single"/>
        </w:rPr>
        <w:t xml:space="preserve">698420</w:t>
      </w:r>
    </w:p>
    <w:p>
      <w:r>
        <w:t xml:space="preserve">@strankaSD @EP_Presidentti Mja. Sosialismia ja kommunismia elvytetään. Ilmeisesti emme opi mitään.</w:t>
      </w:r>
    </w:p>
    <w:p>
      <w:r>
        <w:rPr>
          <w:b/>
          <w:u w:val="single"/>
        </w:rPr>
        <w:t xml:space="preserve">698421</w:t>
      </w:r>
    </w:p>
    <w:p>
      <w:r>
        <w:t xml:space="preserve">Murhattu slovakialainen toimittaja tutki Italian mafiaa liittyen Slovakian pääministerin neuvonantajaan vähän ennen kuolemaansa https://t.co/A7atzZkSDl</w:t>
      </w:r>
    </w:p>
    <w:p>
      <w:r>
        <w:rPr>
          <w:b/>
          <w:u w:val="single"/>
        </w:rPr>
        <w:t xml:space="preserve">698422</w:t>
      </w:r>
    </w:p>
    <w:p>
      <w:r>
        <w:t xml:space="preserve">Taman on "viilentynyt" sen verran, että voin taas katsella Netflixiä sohvalla ilman, että vilistän...</w:t>
      </w:r>
    </w:p>
    <w:p>
      <w:r>
        <w:rPr>
          <w:b/>
          <w:u w:val="single"/>
        </w:rPr>
        <w:t xml:space="preserve">698423</w:t>
      </w:r>
    </w:p>
    <w:p>
      <w:r>
        <w:t xml:space="preserve">@Bond00775328617 Nämä vuohipukit ovat säälittäviä ja säälittäviä...</w:t>
      </w:r>
    </w:p>
    <w:p>
      <w:r>
        <w:rPr>
          <w:b/>
          <w:u w:val="single"/>
        </w:rPr>
        <w:t xml:space="preserve">698424</w:t>
      </w:r>
    </w:p>
    <w:p>
      <w:r>
        <w:t xml:space="preserve">@NIP44258070 @Stanisl15592752 Onko tämä rokote yleensä pakattu tynnyriin ja sitten siirretty pulloon annostelua varten? 😛😎😂</w:t>
      </w:r>
    </w:p>
    <w:p>
      <w:r>
        <w:rPr>
          <w:b/>
          <w:u w:val="single"/>
        </w:rPr>
        <w:t xml:space="preserve">698425</w:t>
      </w:r>
    </w:p>
    <w:p>
      <w:r>
        <w:t xml:space="preserve">@IvanSimi3 tämä tapaus on jälleen uusi todiste siitä, mihin kommunistit kykenevät estääkseen rehellisten ihmisten toiminnan.</w:t>
      </w:r>
    </w:p>
    <w:p>
      <w:r>
        <w:rPr>
          <w:b/>
          <w:u w:val="single"/>
        </w:rPr>
        <w:t xml:space="preserve">698426</w:t>
      </w:r>
    </w:p>
    <w:p>
      <w:r>
        <w:t xml:space="preserve">Ihmettelen, onko kukaan niistä, jotka asettavat jalankulkuvalojen aikaväliä, koskaan kävellyt tien yli. Ei minun mielestäni.</w:t>
      </w:r>
    </w:p>
    <w:p>
      <w:r>
        <w:rPr>
          <w:b/>
          <w:u w:val="single"/>
        </w:rPr>
        <w:t xml:space="preserve">698427</w:t>
      </w:r>
    </w:p>
    <w:p>
      <w:r>
        <w:t xml:space="preserve">@SpelaNovak Tässä on toinen. He tyhjensivät parvekkeeni alla olevan vesiputken yön aikana, ja nyt olen ilman uima-allasta. 😔</w:t>
      </w:r>
    </w:p>
    <w:p>
      <w:r>
        <w:rPr>
          <w:b/>
          <w:u w:val="single"/>
        </w:rPr>
        <w:t xml:space="preserve">698428</w:t>
      </w:r>
    </w:p>
    <w:p>
      <w:r>
        <w:t xml:space="preserve">@DrzavniSvet @petra_jansa @24UR jo kibitsaa SMC:tä äänestämään kommunistilain puolesta.</w:t>
      </w:r>
    </w:p>
    <w:p>
      <w:r>
        <w:rPr>
          <w:b/>
          <w:u w:val="single"/>
        </w:rPr>
        <w:t xml:space="preserve">698429</w:t>
      </w:r>
    </w:p>
    <w:p>
      <w:r>
        <w:t xml:space="preserve">Mariborin puolustaja Marko Šuler on jo palannut joukkueen harjoituksiin, joten hän on pian valmis peleihin. #plts #mb #maribor</w:t>
      </w:r>
    </w:p>
    <w:p>
      <w:r>
        <w:rPr>
          <w:b/>
          <w:u w:val="single"/>
        </w:rPr>
        <w:t xml:space="preserve">698430</w:t>
      </w:r>
    </w:p>
    <w:p>
      <w:r>
        <w:t xml:space="preserve">@peterjancic @2pir_a @CZCBZ Keitä nuo ovat Hudan luolassa? Petturit, suurin roskaväki.</w:t>
      </w:r>
    </w:p>
    <w:p>
      <w:r>
        <w:rPr>
          <w:b/>
          <w:u w:val="single"/>
        </w:rPr>
        <w:t xml:space="preserve">698431</w:t>
      </w:r>
    </w:p>
    <w:p>
      <w:r>
        <w:t xml:space="preserve">Laško ei ole ollut panimo Sloveniassa jo jonkin aikaa, vaan sen omistaa Heineken, ja nyt nämä patriootit ovat ärsyyntyneitä siitä, että olutta mainostavat ulkomaiset laulajat. Outo häiriö!👎</w:t>
      </w:r>
    </w:p>
    <w:p>
      <w:r>
        <w:rPr>
          <w:b/>
          <w:u w:val="single"/>
        </w:rPr>
        <w:t xml:space="preserve">698432</w:t>
      </w:r>
    </w:p>
    <w:p>
      <w:r>
        <w:t xml:space="preserve">@MetkaSmole fb:ssä, kun sanot, ettet pidä mustasta väristä, saat 30 päivän eston ... ei todellakaan...</w:t>
      </w:r>
    </w:p>
    <w:p>
      <w:r>
        <w:rPr>
          <w:b/>
          <w:u w:val="single"/>
        </w:rPr>
        <w:t xml:space="preserve">698433</w:t>
      </w:r>
    </w:p>
    <w:p>
      <w:r>
        <w:t xml:space="preserve">#lifeprotip</w:t>
        <w:br/>
        <w:br/>
        <w:t xml:space="preserve">Jos sinulla on kätköissäsi kuivia, kovia keksejä ja haluaisit ne mieluummin hieman pehmeämmiksi ... Laita 2 paahtoleipää/leipäviipaletta luistimeen. Mindblown!</w:t>
      </w:r>
    </w:p>
    <w:p>
      <w:r>
        <w:rPr>
          <w:b/>
          <w:u w:val="single"/>
        </w:rPr>
        <w:t xml:space="preserve">698434</w:t>
      </w:r>
    </w:p>
    <w:p>
      <w:r>
        <w:t xml:space="preserve">@Leon48303573 @pikapoka_jelen Jos teet peukalolla lommon, se on vielä tarttuvampi.</w:t>
      </w:r>
    </w:p>
    <w:p>
      <w:r>
        <w:rPr>
          <w:b/>
          <w:u w:val="single"/>
        </w:rPr>
        <w:t xml:space="preserve">698435</w:t>
      </w:r>
    </w:p>
    <w:p>
      <w:r>
        <w:t xml:space="preserve">Okei, se ei ole testosteroni... mikä se sitten on? koska finanssikriisi on joka tapauksessa valtaosin miehistä</w:t>
        <w:br/>
        <w:br/>
        <w:t xml:space="preserve">https://t</w:t>
      </w:r>
    </w:p>
    <w:p>
      <w:r>
        <w:rPr>
          <w:b/>
          <w:u w:val="single"/>
        </w:rPr>
        <w:t xml:space="preserve">698436</w:t>
      </w:r>
    </w:p>
    <w:p>
      <w:r>
        <w:t xml:space="preserve">@JJansaSDS @BorutPahor En pääse yli siitä, miten Ms. Kosorjeva huijasi Pahoria... Hän päästi Kroatian EU:n jäseneksi yhden suudelman vuoksi.</w:t>
      </w:r>
    </w:p>
    <w:p>
      <w:r>
        <w:rPr>
          <w:b/>
          <w:u w:val="single"/>
        </w:rPr>
        <w:t xml:space="preserve">698437</w:t>
      </w:r>
    </w:p>
    <w:p>
      <w:r>
        <w:t xml:space="preserve">@SamoGlavan He eivät halua tulla tänne, koska he luultavasti tietävät, että nämä venezuelalaiset eivät äänestäisi niitä hulluja vasemmistolaisia, jotka haluavat diktaattorin pysyvän vallassa.</w:t>
      </w:r>
    </w:p>
    <w:p>
      <w:r>
        <w:rPr>
          <w:b/>
          <w:u w:val="single"/>
        </w:rPr>
        <w:t xml:space="preserve">698438</w:t>
      </w:r>
    </w:p>
    <w:p>
      <w:r>
        <w:t xml:space="preserve">Ulkomaille suuntautuvien puhelujen ja tekstiviestien eurooppalainen sääntely, joka on nyt suhteettoman kallista. https://t.co/KDg1PWHYrC.</w:t>
      </w:r>
    </w:p>
    <w:p>
      <w:r>
        <w:rPr>
          <w:b/>
          <w:u w:val="single"/>
        </w:rPr>
        <w:t xml:space="preserve">698439</w:t>
      </w:r>
    </w:p>
    <w:p>
      <w:r>
        <w:t xml:space="preserve">Krivopetit olivat viisaita naisia, mutta he uhkasivat meitä niillä, jos emme olleet ahkeria lapsia, Bogdana Herman kertoo. #Lukatelce</w:t>
      </w:r>
    </w:p>
    <w:p>
      <w:r>
        <w:rPr>
          <w:b/>
          <w:u w:val="single"/>
        </w:rPr>
        <w:t xml:space="preserve">698440</w:t>
      </w:r>
    </w:p>
    <w:p>
      <w:r>
        <w:t xml:space="preserve">mutta pidetään päivä vapaata mitaleista, koska järjestäjät joutuivat palkkaamaan ylimääräisen opiskelijan kantamaan lippua tapahtumapaikalta toiselle #slochi</w:t>
      </w:r>
    </w:p>
    <w:p>
      <w:r>
        <w:rPr>
          <w:b/>
          <w:u w:val="single"/>
        </w:rPr>
        <w:t xml:space="preserve">698441</w:t>
      </w:r>
    </w:p>
    <w:p>
      <w:r>
        <w:t xml:space="preserve">Minimipalkan avulla työnantaja kertoo työntekijälle:</w:t>
        <w:br/>
        <w:t xml:space="preserve">Haluaisin maksaa sinulle vähemmän, mutta valtio ei anna minun maksaa</w:t>
      </w:r>
    </w:p>
    <w:p>
      <w:r>
        <w:rPr>
          <w:b/>
          <w:u w:val="single"/>
        </w:rPr>
        <w:t xml:space="preserve">698442</w:t>
      </w:r>
    </w:p>
    <w:p>
      <w:r>
        <w:t xml:space="preserve">Alaston nainen ryösti pankin eikä kukaan muistanut hänen kasvojaan !!!!  😂🤣😂🤣😝 https://t.co/IdlcTrTnrI</w:t>
      </w:r>
    </w:p>
    <w:p>
      <w:r>
        <w:rPr>
          <w:b/>
          <w:u w:val="single"/>
        </w:rPr>
        <w:t xml:space="preserve">698443</w:t>
      </w:r>
    </w:p>
    <w:p>
      <w:r>
        <w:t xml:space="preserve">@UtripLjubljane Se voisi olla esimerkiksi "Road to Perdition". Kansanpetturi ja roisto Jankovič myy jälleen itseään muslimiäänien saamiseksi.</w:t>
      </w:r>
    </w:p>
    <w:p>
      <w:r>
        <w:rPr>
          <w:b/>
          <w:u w:val="single"/>
        </w:rPr>
        <w:t xml:space="preserve">698444</w:t>
      </w:r>
    </w:p>
    <w:p>
      <w:r>
        <w:t xml:space="preserve">Tietosuojavaltuutettu on tutkinut 1. huhtikuuta lähtien henkilötietojamme sisältävän vetoomuksen välittämistä propagandamediaan.</w:t>
      </w:r>
    </w:p>
    <w:p>
      <w:r>
        <w:rPr>
          <w:b/>
          <w:u w:val="single"/>
        </w:rPr>
        <w:t xml:space="preserve">698445</w:t>
      </w:r>
    </w:p>
    <w:p>
      <w:r>
        <w:t xml:space="preserve">He sanovat, että emme tarvitse armeijaa... samaa sanotaan autovakuutuksesta. https://t.co/UGoTZ2hTzw.</w:t>
      </w:r>
    </w:p>
    <w:p>
      <w:r>
        <w:rPr>
          <w:b/>
          <w:u w:val="single"/>
        </w:rPr>
        <w:t xml:space="preserve">698446</w:t>
      </w:r>
    </w:p>
    <w:p>
      <w:r>
        <w:t xml:space="preserve">Se, joka haluaa tehdä jotain, löytää keinon. Se, joka ei halua tehdä mitään, keksii tekosyyn. #THORK'SWISDOM</w:t>
      </w:r>
    </w:p>
    <w:p>
      <w:r>
        <w:rPr>
          <w:b/>
          <w:u w:val="single"/>
        </w:rPr>
        <w:t xml:space="preserve">698447</w:t>
      </w:r>
    </w:p>
    <w:p>
      <w:r>
        <w:t xml:space="preserve">MODERN ECO "STRBUNK" myös LJUBLJANAssa </w:t>
        <w:t xml:space="preserve">🤗</w:t>
        <w:br/>
        <w:br/>
        <w:t xml:space="preserve"> https://t.co/CsmB8WXcMz https://t.co/5WYDeBoOhl https://t.co/5WYDeBoOhl</w:t>
      </w:r>
    </w:p>
    <w:p>
      <w:r>
        <w:rPr>
          <w:b/>
          <w:u w:val="single"/>
        </w:rPr>
        <w:t xml:space="preserve">698448</w:t>
      </w:r>
    </w:p>
    <w:p>
      <w:r>
        <w:t xml:space="preserve">Mahdollisuus! Vaarallista toimintaa Mariborin reserveiltä, Bajde terävällä laukauksella Tavaresille, mutta ohi. 0:0, '76 #plts.</w:t>
      </w:r>
    </w:p>
    <w:p>
      <w:r>
        <w:rPr>
          <w:b/>
          <w:u w:val="single"/>
        </w:rPr>
        <w:t xml:space="preserve">698449</w:t>
      </w:r>
    </w:p>
    <w:p>
      <w:r>
        <w:t xml:space="preserve">@steinbuch Jos hän nostaisi eläkkeitä 10 prosenttia, hän saisi enemmän kuin tunnustamalla Palestiinan.</w:t>
      </w:r>
    </w:p>
    <w:p>
      <w:r>
        <w:rPr>
          <w:b/>
          <w:u w:val="single"/>
        </w:rPr>
        <w:t xml:space="preserve">698450</w:t>
      </w:r>
    </w:p>
    <w:p>
      <w:r>
        <w:t xml:space="preserve">@1RTM @MartinaVuk @strankaSD Kommunismi ei ole koskaan ollut vakaa , ei edes Vuk Martine.</w:t>
      </w:r>
    </w:p>
    <w:p>
      <w:r>
        <w:rPr>
          <w:b/>
          <w:u w:val="single"/>
        </w:rPr>
        <w:t xml:space="preserve">698451</w:t>
      </w:r>
    </w:p>
    <w:p>
      <w:r>
        <w:t xml:space="preserve">@PoloncaSOKOL Olemmeko me ne, jotka olemme painostaneet julkisia kouluja, lampaita, perseitä, idiootteja...? En sanoisi. Pikemminkin asia on päinvastoin.</w:t>
      </w:r>
    </w:p>
    <w:p>
      <w:r>
        <w:rPr>
          <w:b/>
          <w:u w:val="single"/>
        </w:rPr>
        <w:t xml:space="preserve">698452</w:t>
      </w:r>
    </w:p>
    <w:p>
      <w:r>
        <w:t xml:space="preserve">Näet, että flunssa rehottaa. Näin erään kaverin, joka oli rokotuttanut itsensä.</w:t>
      </w:r>
    </w:p>
    <w:p>
      <w:r>
        <w:rPr>
          <w:b/>
          <w:u w:val="single"/>
        </w:rPr>
        <w:t xml:space="preserve">698453</w:t>
      </w:r>
    </w:p>
    <w:p>
      <w:r>
        <w:t xml:space="preserve">Se ei voi olla epävakaampi kuin Janšan viimeinen hallituskausi, jolloin hänet erotettiin hallituksesta mielenosoitusten vuoksi. https://t.co/vgb05cZo6j</w:t>
      </w:r>
    </w:p>
    <w:p>
      <w:r>
        <w:rPr>
          <w:b/>
          <w:u w:val="single"/>
        </w:rPr>
        <w:t xml:space="preserve">698454</w:t>
      </w:r>
    </w:p>
    <w:p>
      <w:r>
        <w:t xml:space="preserve">@JJansaSDS @pikapoka_jelen Ja kuka edes kuuntelee heitä enää, voi nauraa, he ovat sellaisia buta riyoja. Ole kiltti...</w:t>
      </w:r>
    </w:p>
    <w:p>
      <w:r>
        <w:rPr>
          <w:b/>
          <w:u w:val="single"/>
        </w:rPr>
        <w:t xml:space="preserve">698455</w:t>
      </w:r>
    </w:p>
    <w:p>
      <w:r>
        <w:t xml:space="preserve">@cesenj @Bojana61654450 @Aleksan61182821 @1535Priman Olet saanut minut, joten mene jo nukkumaan. Sanoisin kovaa, mutta en sano...</w:t>
      </w:r>
    </w:p>
    <w:p>
      <w:r>
        <w:rPr>
          <w:b/>
          <w:u w:val="single"/>
        </w:rPr>
        <w:t xml:space="preserve">698456</w:t>
      </w:r>
    </w:p>
    <w:p>
      <w:r>
        <w:t xml:space="preserve">@BernardBrscic mikään ei muutu, se ostettiin veroparatiiseista varastetuilla rahoilla.</w:t>
      </w:r>
    </w:p>
    <w:p>
      <w:r>
        <w:rPr>
          <w:b/>
          <w:u w:val="single"/>
        </w:rPr>
        <w:t xml:space="preserve">698457</w:t>
      </w:r>
    </w:p>
    <w:p>
      <w:r>
        <w:t xml:space="preserve">Setäni laittoivat sen sinne. Punaniska, jonka on tarkoitus viedä ääniä oikeistolta. https://t.co/gLBB5Ogv98.</w:t>
      </w:r>
    </w:p>
    <w:p>
      <w:r>
        <w:rPr>
          <w:b/>
          <w:u w:val="single"/>
        </w:rPr>
        <w:t xml:space="preserve">698458</w:t>
      </w:r>
    </w:p>
    <w:p>
      <w:r>
        <w:t xml:space="preserve">@tekvsakdan huomasi sen.</w:t>
        <w:br/>
        <w:br/>
        <w:t xml:space="preserve">Kyllä, se sattuu, käytän kipulääkkeitä ja sähköstimulaattoria, se on paljon parempi, kohta on jo pienempi.</w:t>
      </w:r>
    </w:p>
    <w:p>
      <w:r>
        <w:rPr>
          <w:b/>
          <w:u w:val="single"/>
        </w:rPr>
        <w:t xml:space="preserve">698459</w:t>
      </w:r>
    </w:p>
    <w:p>
      <w:r>
        <w:t xml:space="preserve">Kun Ljubljanassa ei ole enää yhtään slovenialaista ja yksi bebo huutaa sinulle minareetista viisi kertaa päivässä, on liian myöhäistä.</w:t>
        <w:br/>
        <w:t xml:space="preserve"> Viimeinen juna lähtee sunnuntaina...</w:t>
      </w:r>
    </w:p>
    <w:p>
      <w:r>
        <w:rPr>
          <w:b/>
          <w:u w:val="single"/>
        </w:rPr>
        <w:t xml:space="preserve">698460</w:t>
      </w:r>
    </w:p>
    <w:p>
      <w:r>
        <w:t xml:space="preserve">Stubbs on tietenkin hänen puolueellinen nimensä. Näin hän saa eläkkeensä. https://t.co/bqFzDdQVaJ</w:t>
      </w:r>
    </w:p>
    <w:p>
      <w:r>
        <w:rPr>
          <w:b/>
          <w:u w:val="single"/>
        </w:rPr>
        <w:t xml:space="preserve">698461</w:t>
      </w:r>
    </w:p>
    <w:p>
      <w:r>
        <w:t xml:space="preserve">Golobič kertoi tutkinnassa, että tiedotusvälineitä oli lahjottu.</w:t>
        <w:br/>
        <w:t xml:space="preserve">Ilmoittiko @RTV_Slovenia katsojilleen,</w:t>
        <w:br/>
        <w:t xml:space="preserve">, että kommunistit lahjovat heitä?</w:t>
      </w:r>
    </w:p>
    <w:p>
      <w:r>
        <w:rPr>
          <w:b/>
          <w:u w:val="single"/>
        </w:rPr>
        <w:t xml:space="preserve">698462</w:t>
      </w:r>
    </w:p>
    <w:p>
      <w:r>
        <w:t xml:space="preserve">Entä jos olisit vielä kotona?</w:t>
        <w:br/>
        <w:t xml:space="preserve"> Onko se eroaminen vai mikä?</w:t>
        <w:br/>
        <w:t xml:space="preserve"> Olet aina mahdollinen.</w:t>
        <w:br/>
        <w:t xml:space="preserve"> Huomenna käyn suihkussa ja laitan aseen pöydälle.</w:t>
        <w:br/>
        <w:t xml:space="preserve"> 😁💪💪🙈</w:t>
      </w:r>
    </w:p>
    <w:p>
      <w:r>
        <w:rPr>
          <w:b/>
          <w:u w:val="single"/>
        </w:rPr>
        <w:t xml:space="preserve">698463</w:t>
      </w:r>
    </w:p>
    <w:p>
      <w:r>
        <w:t xml:space="preserve">@MitjaIrsic @NavadniNimda Punaisen kapteenisi on muodostettava hallitus, mutta siihen asti hän voi tanssia pyörää...</w:t>
      </w:r>
    </w:p>
    <w:p>
      <w:r>
        <w:rPr>
          <w:b/>
          <w:u w:val="single"/>
        </w:rPr>
        <w:t xml:space="preserve">698464</w:t>
      </w:r>
    </w:p>
    <w:p>
      <w:r>
        <w:t xml:space="preserve">VIDEO: Ranskan sää sekoaa: 20 cm rakeita, aurat raivaavat teitä https://t.co/Nns8bNhKNG</w:t>
      </w:r>
    </w:p>
    <w:p>
      <w:r>
        <w:rPr>
          <w:b/>
          <w:u w:val="single"/>
        </w:rPr>
        <w:t xml:space="preserve">698465</w:t>
      </w:r>
    </w:p>
    <w:p>
      <w:r>
        <w:t xml:space="preserve">En voi uskoa tätä. Miten he eivät ole ääliöitä, kun he kasvavat isoksi. Peukalo heidän alastomiin perseisiinsä. https://t.co/UtaXaX8McJ</w:t>
      </w:r>
    </w:p>
    <w:p>
      <w:r>
        <w:rPr>
          <w:b/>
          <w:u w:val="single"/>
        </w:rPr>
        <w:t xml:space="preserve">698466</w:t>
      </w:r>
    </w:p>
    <w:p>
      <w:r>
        <w:t xml:space="preserve">6 uutta turvapaikanhakijaa saapuu maissivaunussa Serbiasta Slovenian kautta Sežanaan</w:t>
        <w:br/>
        <w:br/>
        <w:t xml:space="preserve">https://t.co/vuTHxaEabl https://t.co/vuTHxaEabl</w:t>
      </w:r>
    </w:p>
    <w:p>
      <w:r>
        <w:rPr>
          <w:b/>
          <w:u w:val="single"/>
        </w:rPr>
        <w:t xml:space="preserve">698467</w:t>
      </w:r>
    </w:p>
    <w:p>
      <w:r>
        <w:t xml:space="preserve">Tosiasia on, että isänmaata hallitsevat teeskentelijät ja ideologiset suistajat.</w:t>
        <w:br/>
        <w:t xml:space="preserve"> Slovenian kansan kotimaa?</w:t>
        <w:br/>
        <w:t xml:space="preserve">ei ole enää vitsi...</w:t>
        <w:br/>
        <w:t xml:space="preserve">O j j</w:t>
      </w:r>
    </w:p>
    <w:p>
      <w:r>
        <w:rPr>
          <w:b/>
          <w:u w:val="single"/>
        </w:rPr>
        <w:t xml:space="preserve">698468</w:t>
      </w:r>
    </w:p>
    <w:p>
      <w:r>
        <w:t xml:space="preserve">@zeljko_novak Jopa valkoinen veljeni itkisi, jos hän ymmärtäisi, mikä orbanoidi kurjuus oppositio väittää olevansa tässä maassa... 😰 #fidesz.si</w:t>
      </w:r>
    </w:p>
    <w:p>
      <w:r>
        <w:rPr>
          <w:b/>
          <w:u w:val="single"/>
        </w:rPr>
        <w:t xml:space="preserve">698469</w:t>
      </w:r>
    </w:p>
    <w:p>
      <w:r>
        <w:t xml:space="preserve">@mropret @Work HTC:n VR-lasit ovat mielestäni ainoa mielenkiintoinen asia, joka esiteltiin. Loppu on yhtä mielenkiintoinen kuin uusi Gorenjen uunimalli.</w:t>
      </w:r>
    </w:p>
    <w:p>
      <w:r>
        <w:rPr>
          <w:b/>
          <w:u w:val="single"/>
        </w:rPr>
        <w:t xml:space="preserve">698470</w:t>
      </w:r>
    </w:p>
    <w:p>
      <w:r>
        <w:t xml:space="preserve">Sienimaalainen kantrilaulaja järkyttää ystäväänsä miehensä säädyttömällä toiveella. https://t.co/cAqhm5PosT</w:t>
      </w:r>
    </w:p>
    <w:p>
      <w:r>
        <w:rPr>
          <w:b/>
          <w:u w:val="single"/>
        </w:rPr>
        <w:t xml:space="preserve">698471</w:t>
      </w:r>
    </w:p>
    <w:p>
      <w:r>
        <w:t xml:space="preserve">VIDEO: Kuvattiinko UFO Varažinin yllä? Lähteiden mukaan Jakicin Falcon jäätyi lennon aikana. "Saamme sen alas huomenna", he lisäävät.</w:t>
      </w:r>
    </w:p>
    <w:p>
      <w:r>
        <w:rPr>
          <w:b/>
          <w:u w:val="single"/>
        </w:rPr>
        <w:t xml:space="preserve">698472</w:t>
      </w:r>
    </w:p>
    <w:p>
      <w:r>
        <w:t xml:space="preserve">Slovenian poliisi hajottaa laittomien vedonlyöntiliikkeiden verkoston. 11 rikollisverkoston jäsentä pidätetty.</w:t>
      </w:r>
    </w:p>
    <w:p>
      <w:r>
        <w:rPr>
          <w:b/>
          <w:u w:val="single"/>
        </w:rPr>
        <w:t xml:space="preserve">698473</w:t>
      </w:r>
    </w:p>
    <w:p>
      <w:r>
        <w:t xml:space="preserve">@dusankocevar1 Kuule, huolehdin mikroympäristöstäni jotenkin, mutta en kuitenkaan anna itselleni tehtävää :)</w:t>
      </w:r>
    </w:p>
    <w:p>
      <w:r>
        <w:rPr>
          <w:b/>
          <w:u w:val="single"/>
        </w:rPr>
        <w:t xml:space="preserve">698474</w:t>
      </w:r>
    </w:p>
    <w:p>
      <w:r>
        <w:t xml:space="preserve">Jos kenr. Rudolf tiesi, mitä hattunsa alla oleva kimeä kapinoitsija toisi MB:lle, hän olisi vaihtanut A-puolelle, emme ainakaan katselisi MB:n burkoja vuonna 2017!!!!</w:t>
      </w:r>
    </w:p>
    <w:p>
      <w:r>
        <w:rPr>
          <w:b/>
          <w:u w:val="single"/>
        </w:rPr>
        <w:t xml:space="preserve">698475</w:t>
      </w:r>
    </w:p>
    <w:p>
      <w:r>
        <w:t xml:space="preserve">@Miran7777 @DMShinratensei Kyllä, Neuvostoliitto tilasi Zyklon B12 -teknologian, koska he tarvitsivat sitä tasapainottamaan CCCP:n etnopoliittista kuvaa.</w:t>
      </w:r>
    </w:p>
    <w:p>
      <w:r>
        <w:rPr>
          <w:b/>
          <w:u w:val="single"/>
        </w:rPr>
        <w:t xml:space="preserve">698476</w:t>
      </w:r>
    </w:p>
    <w:p>
      <w:r>
        <w:t xml:space="preserve">Kaikki syyrialaiset IS-taistelijat ovat poistuneet Raqqasta, vain "maahantuotuja" taistelijoita on jäljellä #BraducliFlee</w:t>
        <w:br/>
        <w:t xml:space="preserve">https://t.co/M199aJt7nU https://t.co/WSLKt0xTfw</w:t>
      </w:r>
    </w:p>
    <w:p>
      <w:r>
        <w:rPr>
          <w:b/>
          <w:u w:val="single"/>
        </w:rPr>
        <w:t xml:space="preserve">698477</w:t>
      </w:r>
    </w:p>
    <w:p>
      <w:r>
        <w:t xml:space="preserve">@JozeBizjak Svetlana Makarovič sanoi tämän vuosia sitten. Ja sitten jotkut ihmiset hyökkäsivät hänen kimppuunsa.</w:t>
      </w:r>
    </w:p>
    <w:p>
      <w:r>
        <w:rPr>
          <w:b/>
          <w:u w:val="single"/>
        </w:rPr>
        <w:t xml:space="preserve">698478</w:t>
      </w:r>
    </w:p>
    <w:p>
      <w:r>
        <w:t xml:space="preserve">EPALE-tiimi kuvaa... Mitä me teemme tällä kertaa? Seuraa meitä, niin paljastamme pian lisää! #epale2016 #recording https://t.co/04ugvn4LDk</w:t>
      </w:r>
    </w:p>
    <w:p>
      <w:r>
        <w:rPr>
          <w:b/>
          <w:u w:val="single"/>
        </w:rPr>
        <w:t xml:space="preserve">698479</w:t>
      </w:r>
    </w:p>
    <w:p>
      <w:r>
        <w:t xml:space="preserve">Kaikki valmiina vittuiluun, anteeksi, sarmeen ja patickoon https://t.co/DZIKyIFN3k</w:t>
      </w:r>
    </w:p>
    <w:p>
      <w:r>
        <w:rPr>
          <w:b/>
          <w:u w:val="single"/>
        </w:rPr>
        <w:t xml:space="preserve">698480</w:t>
      </w:r>
    </w:p>
    <w:p>
      <w:r>
        <w:t xml:space="preserve">@Svarun_K Ei ole lainkaan uutinen, että ei-kommadilaisen Palamentaarisen puolueen johtaja hakattiin lähes kuoliaaksi. Erinomaista.</w:t>
      </w:r>
    </w:p>
    <w:p>
      <w:r>
        <w:rPr>
          <w:b/>
          <w:u w:val="single"/>
        </w:rPr>
        <w:t xml:space="preserve">698481</w:t>
      </w:r>
    </w:p>
    <w:p>
      <w:r>
        <w:t xml:space="preserve">@SiFiziko @had Teillä on eri valikot, M-menu on 78 € + juomat. Jos et vaivaudu pullojen kanssa, noin 110€ per pää.</w:t>
      </w:r>
    </w:p>
    <w:p>
      <w:r>
        <w:rPr>
          <w:b/>
          <w:u w:val="single"/>
        </w:rPr>
        <w:t xml:space="preserve">698482</w:t>
      </w:r>
    </w:p>
    <w:p>
      <w:r>
        <w:t xml:space="preserve">Erittäin söpö syöttölaite, johon pentu laittaa kolikot :-) Loistava lahja kuusen alle!</w:t>
        <w:br/>
        <w:t xml:space="preserve"> Yksi, kaksi, kolme, vielä yksi... https://t.co/uCpNJIoyLw...</w:t>
      </w:r>
    </w:p>
    <w:p>
      <w:r>
        <w:rPr>
          <w:b/>
          <w:u w:val="single"/>
        </w:rPr>
        <w:t xml:space="preserve">698483</w:t>
      </w:r>
    </w:p>
    <w:p>
      <w:r>
        <w:t xml:space="preserve">Nuoret Mursk-Soboszin ampujat menestyivät Ormozissa - https://t.co/H7JwaUC0rV https://t.co/gHG9veBmKU https://t.co/gHG9veBmKU</w:t>
      </w:r>
    </w:p>
    <w:p>
      <w:r>
        <w:rPr>
          <w:b/>
          <w:u w:val="single"/>
        </w:rPr>
        <w:t xml:space="preserve">698484</w:t>
      </w:r>
    </w:p>
    <w:p>
      <w:r>
        <w:t xml:space="preserve">Teš polttaa hiiltä ja muuntaa tuottamansa sähkön vedyksi suurella tappiolla.</w:t>
        <w:br/>
        <w:t xml:space="preserve">https://t.co/jlIwfebU4p</w:t>
      </w:r>
    </w:p>
    <w:p>
      <w:r>
        <w:rPr>
          <w:b/>
          <w:u w:val="single"/>
        </w:rPr>
        <w:t xml:space="preserve">698485</w:t>
      </w:r>
    </w:p>
    <w:p>
      <w:r>
        <w:t xml:space="preserve">Juuri kun luulet, ettei kauniimmaksi voi enää mennä, yllätät tällaisella taideteoksella. Vau. #Pcakes #MadeInSlovenia https://t.co/ckCv4UU0n6 https://t.co/ckCv4UU0n6</w:t>
      </w:r>
    </w:p>
    <w:p>
      <w:r>
        <w:rPr>
          <w:b/>
          <w:u w:val="single"/>
        </w:rPr>
        <w:t xml:space="preserve">698486</w:t>
      </w:r>
    </w:p>
    <w:p>
      <w:r>
        <w:t xml:space="preserve">@lucijausaj @Margu501 @SlovenskeNovice Entiset puolueen jäsenet ja moraaliset lahjottajat itse.</w:t>
      </w:r>
    </w:p>
    <w:p>
      <w:r>
        <w:rPr>
          <w:b/>
          <w:u w:val="single"/>
        </w:rPr>
        <w:t xml:space="preserve">698487</w:t>
      </w:r>
    </w:p>
    <w:p>
      <w:r>
        <w:t xml:space="preserve">@PodnarSimon @IgorPribac Ehkä Viimeinen Tango Pariisissa on tulossa New Yorkin elokuvateattereihin 😉.</w:t>
      </w:r>
    </w:p>
    <w:p>
      <w:r>
        <w:rPr>
          <w:b/>
          <w:u w:val="single"/>
        </w:rPr>
        <w:t xml:space="preserve">698488</w:t>
      </w:r>
    </w:p>
    <w:p>
      <w:r>
        <w:t xml:space="preserve">@ZidanDejan @DominikaSvarc Loppujen lopuksi ex-presidenttinne Pahor on sovinnon kannalla näiden ei-sulkeutuneiden julistajien kanssa.</w:t>
      </w:r>
    </w:p>
    <w:p>
      <w:r>
        <w:rPr>
          <w:b/>
          <w:u w:val="single"/>
        </w:rPr>
        <w:t xml:space="preserve">698489</w:t>
      </w:r>
    </w:p>
    <w:p>
      <w:r>
        <w:t xml:space="preserve">Emme ole vain ottaneet tavaksi tupakoida ulkona. Olemme myös tottuneet astumaan pois pöydän äärestä ulkona, mutta nautimme silti tekemisestä. #smokers</w:t>
      </w:r>
    </w:p>
    <w:p>
      <w:r>
        <w:rPr>
          <w:b/>
          <w:u w:val="single"/>
        </w:rPr>
        <w:t xml:space="preserve">698490</w:t>
      </w:r>
    </w:p>
    <w:p>
      <w:r>
        <w:t xml:space="preserve">@DobraMrha @Tevilevi @EmmeEsseEsse @ciro_ciril @nejkom Kukaan ei estä heitä. Antakaa heidän nostaa siviilikanne tekijää vastaan ja todistaa teko.</w:t>
      </w:r>
    </w:p>
    <w:p>
      <w:r>
        <w:rPr>
          <w:b/>
          <w:u w:val="single"/>
        </w:rPr>
        <w:t xml:space="preserve">698491</w:t>
      </w:r>
    </w:p>
    <w:p>
      <w:r>
        <w:t xml:space="preserve">Mutta olenko se minä, kristitty, @NovaSlovenia estämässä 🤔😱</w:t>
        <w:br/>
        <w:t xml:space="preserve">Tämä voi olla kuolemansynti. https://t.co/FP8dP0h5cE</w:t>
      </w:r>
    </w:p>
    <w:p>
      <w:r>
        <w:rPr>
          <w:b/>
          <w:u w:val="single"/>
        </w:rPr>
        <w:t xml:space="preserve">698492</w:t>
      </w:r>
    </w:p>
    <w:p>
      <w:r>
        <w:t xml:space="preserve">Hän ei myöskään mainitse hallituksen luotettavuusluokitusta, joka on laskenut siitä lähtien, kun Janšan edellinen hallitus syrjäytettiin. https://t.co/hRq1c3J6HE</w:t>
      </w:r>
    </w:p>
    <w:p>
      <w:r>
        <w:rPr>
          <w:b/>
          <w:u w:val="single"/>
        </w:rPr>
        <w:t xml:space="preserve">698493</w:t>
      </w:r>
    </w:p>
    <w:p>
      <w:r>
        <w:t xml:space="preserve">On mukavaa tulla kotiin, ulkona on sateista, sisällä on lämmintä, sohva, peitto päällä ja suurin kulho repinzliä.</w:t>
      </w:r>
    </w:p>
    <w:p>
      <w:r>
        <w:rPr>
          <w:b/>
          <w:u w:val="single"/>
        </w:rPr>
        <w:t xml:space="preserve">698494</w:t>
      </w:r>
    </w:p>
    <w:p>
      <w:r>
        <w:t xml:space="preserve">@gr3ga007 @dreychee Kunhan kaikki toimii, kaikki on hyvin. Haluaisin kuitenkin saada tietoa koulukatastrofeista, ennen kuin asiat menevät liian huonosti. Vain tämä.</w:t>
      </w:r>
    </w:p>
    <w:p>
      <w:r>
        <w:rPr>
          <w:b/>
          <w:u w:val="single"/>
        </w:rPr>
        <w:t xml:space="preserve">698495</w:t>
      </w:r>
    </w:p>
    <w:p>
      <w:r>
        <w:t xml:space="preserve">@mojcav1 äiti parka, taas matoja? kokeile lämmintä makeuttamatonta kamomillateetä, se kuulemma helpottaa.</w:t>
      </w:r>
    </w:p>
    <w:p>
      <w:r>
        <w:rPr>
          <w:b/>
          <w:u w:val="single"/>
        </w:rPr>
        <w:t xml:space="preserve">698496</w:t>
      </w:r>
    </w:p>
    <w:p>
      <w:r>
        <w:t xml:space="preserve">@SdmLju @JJansaSDS @AnzeLog taas eläkeläiset itse. mutta SDM ei tuonut jäseniä?</w:t>
      </w:r>
    </w:p>
    <w:p>
      <w:r>
        <w:rPr>
          <w:b/>
          <w:u w:val="single"/>
        </w:rPr>
        <w:t xml:space="preserve">698497</w:t>
      </w:r>
    </w:p>
    <w:p>
      <w:r>
        <w:t xml:space="preserve">@MIZS_RS @JernejPikalo @mk_gov_si Edes aikainen kellonaika ei voi estää koulutuksen alalla tekemääsi huijausta.</w:t>
      </w:r>
    </w:p>
    <w:p>
      <w:r>
        <w:rPr>
          <w:b/>
          <w:u w:val="single"/>
        </w:rPr>
        <w:t xml:space="preserve">698498</w:t>
      </w:r>
    </w:p>
    <w:p>
      <w:r>
        <w:t xml:space="preserve">Lapset saapuivat Pohorjelle turvallisesti ja onnellisina, asettuivat huoneisiinsa ja söivät lounaan. Nyt mennään... https://t.co/PNIE9AC1KY</w:t>
      </w:r>
    </w:p>
    <w:p>
      <w:r>
        <w:rPr>
          <w:b/>
          <w:u w:val="single"/>
        </w:rPr>
        <w:t xml:space="preserve">698499</w:t>
      </w:r>
    </w:p>
    <w:p>
      <w:r>
        <w:t xml:space="preserve">Kolme vuotta sotaa Jemenissä. Lakatkaa myymästä aseita, jotka tuhoavat siviilien elämää. https://t.co/v1tfaPTi49.</w:t>
      </w:r>
    </w:p>
    <w:p>
      <w:r>
        <w:rPr>
          <w:b/>
          <w:u w:val="single"/>
        </w:rPr>
        <w:t xml:space="preserve">698500</w:t>
      </w:r>
    </w:p>
    <w:p>
      <w:r>
        <w:t xml:space="preserve">Aion pukeutua noihin, lumihiutaleisiin lenkkareihin, ollakseni päivän tyyliin.</w:t>
        <w:br/>
        <w:t xml:space="preserve"> #neighbourhoodskidalsneg</w:t>
      </w:r>
    </w:p>
    <w:p>
      <w:r>
        <w:rPr>
          <w:b/>
          <w:u w:val="single"/>
        </w:rPr>
        <w:t xml:space="preserve">698501</w:t>
      </w:r>
    </w:p>
    <w:p>
      <w:r>
        <w:t xml:space="preserve">TYTÖT, ÄLKÄÄ UNOHTAKO...</w:t>
        <w:br/>
        <w:br/>
        <w:t xml:space="preserve"> Ylävartalon lihakset ja harjoitukset. Liian usein "naisväestö"... https://t.co/nMO0Cukhmc...</w:t>
      </w:r>
    </w:p>
    <w:p>
      <w:r>
        <w:rPr>
          <w:b/>
          <w:u w:val="single"/>
        </w:rPr>
        <w:t xml:space="preserve">698502</w:t>
      </w:r>
    </w:p>
    <w:p>
      <w:r>
        <w:t xml:space="preserve">Oikein. Koska Steiermarkin kaarti ei puolusta yrittäjiä. https://t.co/uKgktGHalv</w:t>
      </w:r>
    </w:p>
    <w:p>
      <w:r>
        <w:rPr>
          <w:b/>
          <w:u w:val="single"/>
        </w:rPr>
        <w:t xml:space="preserve">698503</w:t>
      </w:r>
    </w:p>
    <w:p>
      <w:r>
        <w:t xml:space="preserve">@slavc7 @Matej_Klaric fysioterapiaa voi saada vain, jos on sattunut onnettomuus tai vamma. Sóu sori, toinen kerta enemmän onnettomuus.</w:t>
      </w:r>
    </w:p>
    <w:p>
      <w:r>
        <w:rPr>
          <w:b/>
          <w:u w:val="single"/>
        </w:rPr>
        <w:t xml:space="preserve">698504</w:t>
      </w:r>
    </w:p>
    <w:p>
      <w:r>
        <w:t xml:space="preserve">Savuttomana päivänä on järkevää kysyä, miksi jatkamme epäterveellistä tapaa. Lopettaminen on vaikeaa, mutta... https://t.co/FMKRysBQCv...</w:t>
      </w:r>
    </w:p>
    <w:p>
      <w:r>
        <w:rPr>
          <w:b/>
          <w:u w:val="single"/>
        </w:rPr>
        <w:t xml:space="preserve">698505</w:t>
      </w:r>
    </w:p>
    <w:p>
      <w:r>
        <w:t xml:space="preserve">@lbna69 @lucijausaj ei ole koskaan ennen tapahtunut, että kommunistit olisivat alentaneet minkään hintaa.</w:t>
      </w:r>
    </w:p>
    <w:p>
      <w:r>
        <w:rPr>
          <w:b/>
          <w:u w:val="single"/>
        </w:rPr>
        <w:t xml:space="preserve">698506</w:t>
      </w:r>
    </w:p>
    <w:p>
      <w:r>
        <w:t xml:space="preserve">@lucijausaj Hän esti minut...enkä kirjoittanut lainkaan. Silti voit lukea hänen paskansa. Täytyy olla turhautunut vasemmistolainen</w:t>
      </w:r>
    </w:p>
    <w:p>
      <w:r>
        <w:rPr>
          <w:b/>
          <w:u w:val="single"/>
        </w:rPr>
        <w:t xml:space="preserve">698507</w:t>
      </w:r>
    </w:p>
    <w:p>
      <w:r>
        <w:t xml:space="preserve">En ole koskaan tarvinnut lomaa näin kipeästi. Kolmen kokeen jälkeen kuudessa päivässä ja paljon turhaa stressiä, suoraan töihin. 😅</w:t>
      </w:r>
    </w:p>
    <w:p>
      <w:r>
        <w:rPr>
          <w:b/>
          <w:u w:val="single"/>
        </w:rPr>
        <w:t xml:space="preserve">698508</w:t>
      </w:r>
    </w:p>
    <w:p>
      <w:r>
        <w:t xml:space="preserve">#Nebulose on @Val202 : Milloin ja miten planeettamme matkailualan työntekijät ovat viimeksi lypsäneet sinut kivuttomasti?</w:t>
      </w:r>
    </w:p>
    <w:p>
      <w:r>
        <w:rPr>
          <w:b/>
          <w:u w:val="single"/>
        </w:rPr>
        <w:t xml:space="preserve">698509</w:t>
      </w:r>
    </w:p>
    <w:p>
      <w:r>
        <w:t xml:space="preserve">@JelenaJal @Pertinacal Twiittisi on todiste siitä, että yleistäminen on keppi, jolla on kaksi päätä.</w:t>
      </w:r>
    </w:p>
    <w:p>
      <w:r>
        <w:rPr>
          <w:b/>
          <w:u w:val="single"/>
        </w:rPr>
        <w:t xml:space="preserve">698510</w:t>
      </w:r>
    </w:p>
    <w:p>
      <w:r>
        <w:t xml:space="preserve">@Jan_Skoberne @KlemenMesarec @JernejStromajer Toimituskäytäntö on jättää pois poliitikkojen ja politiikan akateemikkojen akateemiset tittelit.</w:t>
      </w:r>
    </w:p>
    <w:p>
      <w:r>
        <w:rPr>
          <w:b/>
          <w:u w:val="single"/>
        </w:rPr>
        <w:t xml:space="preserve">698511</w:t>
      </w:r>
    </w:p>
    <w:p>
      <w:r>
        <w:t xml:space="preserve">OMNITRONIC UHF-201 langaton mikrofonijärjestelmä 864.300MHz | OMNITRONIC STUDIO G.I.R.S. soittimet ja musiikkivälineet https://t.co/JOeQT6Pilv</w:t>
      </w:r>
    </w:p>
    <w:p>
      <w:r>
        <w:rPr>
          <w:b/>
          <w:u w:val="single"/>
        </w:rPr>
        <w:t xml:space="preserve">698512</w:t>
      </w:r>
    </w:p>
    <w:p>
      <w:r>
        <w:t xml:space="preserve">Ihmiset kävelevät maxin ympärillä, jotkut ovat voimistelusalin aukiolla. On huudettu ja huudettu "roistoja" #ljprotest</w:t>
      </w:r>
    </w:p>
    <w:p>
      <w:r>
        <w:rPr>
          <w:b/>
          <w:u w:val="single"/>
        </w:rPr>
        <w:t xml:space="preserve">698513</w:t>
      </w:r>
    </w:p>
    <w:p>
      <w:r>
        <w:t xml:space="preserve">Salakuuntelun mukaan Janković on syyllinen. Salakuuntelulaitteita ei pidetä todisteina, ja ne tuhotaan. Janković ilmoittaa oikeusjutuista. Vitun idiootti.</w:t>
      </w:r>
    </w:p>
    <w:p>
      <w:r>
        <w:rPr>
          <w:b/>
          <w:u w:val="single"/>
        </w:rPr>
        <w:t xml:space="preserve">698514</w:t>
      </w:r>
    </w:p>
    <w:p>
      <w:r>
        <w:t xml:space="preserve">Mussomeli: Olen aina ollut sitä mieltä, että Yhdysvaltojen ja Venäjän pitäisi tehdä enemmän yhteistyötä. Todellinen uhka länsimaiselle sivilisaatiolle on ääri-islamilaisuus.</w:t>
      </w:r>
    </w:p>
    <w:p>
      <w:r>
        <w:rPr>
          <w:b/>
          <w:u w:val="single"/>
        </w:rPr>
        <w:t xml:space="preserve">698515</w:t>
      </w:r>
    </w:p>
    <w:p>
      <w:r>
        <w:t xml:space="preserve">@StrankaLMS ja mikä siinä on vikana, me maksamme vakuutuksesta ja vakuutusyhtiö maksaa palvelujen suhteen mukaan, anteeksi kommunismissa se ei ole niin.</w:t>
      </w:r>
    </w:p>
    <w:p>
      <w:r>
        <w:rPr>
          <w:b/>
          <w:u w:val="single"/>
        </w:rPr>
        <w:t xml:space="preserve">698516</w:t>
      </w:r>
    </w:p>
    <w:p>
      <w:r>
        <w:t xml:space="preserve">@Urskitka @_aney Valmistan kotona oman poskipunani. Tarvitset vain viiniä, sokeria, neilikkaa ja kanelia.</w:t>
        <w:br/>
        <w:t xml:space="preserve"> Resepti noudattaa mainoksia.</w:t>
      </w:r>
    </w:p>
    <w:p>
      <w:r>
        <w:rPr>
          <w:b/>
          <w:u w:val="single"/>
        </w:rPr>
        <w:t xml:space="preserve">698517</w:t>
      </w:r>
    </w:p>
    <w:p>
      <w:r>
        <w:t xml:space="preserve">@dratpirsna Vau, jos olisin nuorempi... ja vanhempani olisivat tukeneet minua urheilussa.... ja sellaisessa hulluudessa :)</w:t>
      </w:r>
    </w:p>
    <w:p>
      <w:r>
        <w:rPr>
          <w:b/>
          <w:u w:val="single"/>
        </w:rPr>
        <w:t xml:space="preserve">698518</w:t>
      </w:r>
    </w:p>
    <w:p>
      <w:r>
        <w:t xml:space="preserve">Keltainen hihaton on vain esileikki. Odottakaa vain, kunnes saamme valkoiset käsivarsinauhat esille!</w:t>
        <w:br/>
        <w:t xml:space="preserve"> Jos voimme... https://t.co/YQJjKwTE99</w:t>
      </w:r>
    </w:p>
    <w:p>
      <w:r>
        <w:rPr>
          <w:b/>
          <w:u w:val="single"/>
        </w:rPr>
        <w:t xml:space="preserve">698519</w:t>
      </w:r>
    </w:p>
    <w:p>
      <w:r>
        <w:t xml:space="preserve">@strankalevica @LukaMesec Todellinen on se, joka on nostanut (enimmäkseen) laiskojen ihmisten etuudet taivaisiin.</w:t>
      </w:r>
    </w:p>
    <w:p>
      <w:r>
        <w:rPr>
          <w:b/>
          <w:u w:val="single"/>
        </w:rPr>
        <w:t xml:space="preserve">698520</w:t>
      </w:r>
    </w:p>
    <w:p>
      <w:r>
        <w:t xml:space="preserve">@BernardBrscic Kyllä, vaikka olisitkin Bršćićin kaltainen kusipää ja sinusta tulisi quisling, joka huijaa, tappaa, lähettää leireille....</w:t>
      </w:r>
    </w:p>
    <w:p>
      <w:r>
        <w:rPr>
          <w:b/>
          <w:u w:val="single"/>
        </w:rPr>
        <w:t xml:space="preserve">698521</w:t>
      </w:r>
    </w:p>
    <w:p>
      <w:r>
        <w:t xml:space="preserve">Etsin yhden kivun syytä ja löydän useimmat vastaukset ja linkit, katso tätä, nenäfoorumeilta.</w:t>
        <w:br/>
        <w:br/>
        <w:t xml:space="preserve"> Aion vähän heilua.</w:t>
      </w:r>
    </w:p>
    <w:p>
      <w:r>
        <w:rPr>
          <w:b/>
          <w:u w:val="single"/>
        </w:rPr>
        <w:t xml:space="preserve">698522</w:t>
      </w:r>
    </w:p>
    <w:p>
      <w:r>
        <w:t xml:space="preserve">Aloitamme laihduttamisen maanantaina :) Pun pisker kutsuu sinut hyvään ruokaan! Tänään kokkaamme 19.00 asti #punpisker @vecer</w:t>
      </w:r>
    </w:p>
    <w:p>
      <w:r>
        <w:rPr>
          <w:b/>
          <w:u w:val="single"/>
        </w:rPr>
        <w:t xml:space="preserve">698523</w:t>
      </w:r>
    </w:p>
    <w:p>
      <w:r>
        <w:t xml:space="preserve">Toisaalta molemmat johdannaiset ovat nousussa - bensiini hieman enemmän kuin diesel. Hyvä, että kävin perjantaina Pivkan Pyhän Petrolin kappelissa. ⛽️</w:t>
      </w:r>
    </w:p>
    <w:p>
      <w:r>
        <w:rPr>
          <w:b/>
          <w:u w:val="single"/>
        </w:rPr>
        <w:t xml:space="preserve">698524</w:t>
      </w:r>
    </w:p>
    <w:p>
      <w:r>
        <w:t xml:space="preserve">@russhie se on näitä alempiarvoisia eläimiä. kissat vain kaatavat vettä ja istuvat sitten passiivis-aggressiivisesti vieressä ja katsovat syyttävästi.</w:t>
      </w:r>
    </w:p>
    <w:p>
      <w:r>
        <w:rPr>
          <w:b/>
          <w:u w:val="single"/>
        </w:rPr>
        <w:t xml:space="preserve">698525</w:t>
      </w:r>
    </w:p>
    <w:p>
      <w:r>
        <w:t xml:space="preserve">@BojanPozar Mainstream JOURNALists olivat nopeita tökkimään häntä. He vähättelivät turmeltuneiden, häiriintyneiden hallitsijoidensa aiheuttamia vahinkoja.</w:t>
      </w:r>
    </w:p>
    <w:p>
      <w:r>
        <w:rPr>
          <w:b/>
          <w:u w:val="single"/>
        </w:rPr>
        <w:t xml:space="preserve">698526</w:t>
      </w:r>
    </w:p>
    <w:p>
      <w:r>
        <w:t xml:space="preserve">Pelaan parhaillaan Biathlon Maniaa. Tule mukaan ja yritä voittaa minut! https://t.co/PKMK0Qw7rr</w:t>
      </w:r>
    </w:p>
    <w:p>
      <w:r>
        <w:rPr>
          <w:b/>
          <w:u w:val="single"/>
        </w:rPr>
        <w:t xml:space="preserve">698527</w:t>
      </w:r>
    </w:p>
    <w:p>
      <w:r>
        <w:t xml:space="preserve">@ZigaTurk @peterjancic Syyttäjä on osa oikeutta, toistaiseksi.</w:t>
        <w:br/>
        <w:br/>
        <w:t xml:space="preserve"> Todella korruptoitunut ja väärinkäytetty, kiitos poliitikkojen Janšasta lähtien.</w:t>
      </w:r>
    </w:p>
    <w:p>
      <w:r>
        <w:rPr>
          <w:b/>
          <w:u w:val="single"/>
        </w:rPr>
        <w:t xml:space="preserve">698528</w:t>
      </w:r>
    </w:p>
    <w:p>
      <w:r>
        <w:t xml:space="preserve">@betmenka @DjJuvan 'vähemmän vakaa' sukupuoli on sanonta. Stereotyyppistäkö? Luulenpa, että 2000-luvulla voimme lopettaa tällaisen hölynpölyn, vai mitä?</w:t>
      </w:r>
    </w:p>
    <w:p>
      <w:r>
        <w:rPr>
          <w:b/>
          <w:u w:val="single"/>
        </w:rPr>
        <w:t xml:space="preserve">698529</w:t>
      </w:r>
    </w:p>
    <w:p>
      <w:r>
        <w:t xml:space="preserve">Totta kai olimme, mutta sitten vaihdoimme natsit kommunisteihin. Mutta terve järki ei toimi kommunistien kanssa... https://t.co/AlW5kAFrkP</w:t>
      </w:r>
    </w:p>
    <w:p>
      <w:r>
        <w:rPr>
          <w:b/>
          <w:u w:val="single"/>
        </w:rPr>
        <w:t xml:space="preserve">698530</w:t>
      </w:r>
    </w:p>
    <w:p>
      <w:r>
        <w:t xml:space="preserve">Wenger nauraa minulle. Miksei hän lopettanut, kun olisi voinut. Hän on tuhonnut maineensa. Se on sääli. #jalkapallo</w:t>
      </w:r>
    </w:p>
    <w:p>
      <w:r>
        <w:rPr>
          <w:b/>
          <w:u w:val="single"/>
        </w:rPr>
        <w:t xml:space="preserve">698531</w:t>
      </w:r>
    </w:p>
    <w:p>
      <w:r>
        <w:t xml:space="preserve">@jkmcnk @PreglArjan Mene seisomaan pankin eteen aseen kanssa, ja aina kun näet solmionvärjääjän, soita poliisille. Katsotaan, kuinka kauan teet sitä.</w:t>
      </w:r>
    </w:p>
    <w:p>
      <w:r>
        <w:rPr>
          <w:b/>
          <w:u w:val="single"/>
        </w:rPr>
        <w:t xml:space="preserve">698532</w:t>
      </w:r>
    </w:p>
    <w:p>
      <w:r>
        <w:t xml:space="preserve">Saška valmistautuu huomiseen karnevaaliin Medvodessa | Aktualova Galama v Maskah vieraiden kanssa. klo 21.00h... https://t.co/59tCDSNK2X</w:t>
      </w:r>
    </w:p>
    <w:p>
      <w:r>
        <w:rPr>
          <w:b/>
          <w:u w:val="single"/>
        </w:rPr>
        <w:t xml:space="preserve">698533</w:t>
      </w:r>
    </w:p>
    <w:p>
      <w:r>
        <w:t xml:space="preserve">Kuuntelen Soltenbergiä DZ:ssä. Eikö joku voisi oikeasti potkaista tätä Nato-valehtelijaa perseeseen ja ajaa hänet kotiin?</w:t>
      </w:r>
    </w:p>
    <w:p>
      <w:r>
        <w:rPr>
          <w:b/>
          <w:u w:val="single"/>
        </w:rPr>
        <w:t xml:space="preserve">698534</w:t>
      </w:r>
    </w:p>
    <w:p>
      <w:r>
        <w:t xml:space="preserve">Nämä #TourofSlovenia-pyöräilylähetykset #rtvslossa ovat upeita. Ja hieno voitto @roglolle on luvassa. https://t.co/Bi0quitvh5</w:t>
      </w:r>
    </w:p>
    <w:p>
      <w:r>
        <w:rPr>
          <w:b/>
          <w:u w:val="single"/>
        </w:rPr>
        <w:t xml:space="preserve">698535</w:t>
      </w:r>
    </w:p>
    <w:p>
      <w:r>
        <w:t xml:space="preserve">Hyvät vanhemmat, lento Berliinistä (EZY5521) laskeutuu Brnikiin klo 12.35. Odotamme vähintään 20 minuuttia laivasta poistumista ja matkatavaroita. Nähdään noin klo 13.</w:t>
      </w:r>
    </w:p>
    <w:p>
      <w:r>
        <w:rPr>
          <w:b/>
          <w:u w:val="single"/>
        </w:rPr>
        <w:t xml:space="preserve">698536</w:t>
      </w:r>
    </w:p>
    <w:p>
      <w:r>
        <w:t xml:space="preserve">Maja Sunčič osuu joskus, mutta useammin hän tekee siksakkia. Mutta myös sokea kana voi löytää viljaa.</w:t>
      </w:r>
    </w:p>
    <w:p>
      <w:r>
        <w:rPr>
          <w:b/>
          <w:u w:val="single"/>
        </w:rPr>
        <w:t xml:space="preserve">698537</w:t>
      </w:r>
    </w:p>
    <w:p>
      <w:r>
        <w:t xml:space="preserve">@Matej_Klaric Alojz podre, Orhidelian lehdistön mestari.</w:t>
        <w:br/>
        <w:t xml:space="preserve"> Olimia Spa -kylpylän työntekijöiden kiristäminen</w:t>
      </w:r>
    </w:p>
    <w:p>
      <w:r>
        <w:rPr>
          <w:b/>
          <w:u w:val="single"/>
        </w:rPr>
        <w:t xml:space="preserve">698538</w:t>
      </w:r>
    </w:p>
    <w:p>
      <w:r>
        <w:t xml:space="preserve">@hrastelj Ja antaako Prjatu tuolle asiakkaalle laksatiivia välipalaksi, kun hän tulee seuraavan kerran? Vai antaako hän hänelle lyhyen pikku ravistelun baaritiskiltä?</w:t>
      </w:r>
    </w:p>
    <w:p>
      <w:r>
        <w:rPr>
          <w:b/>
          <w:u w:val="single"/>
        </w:rPr>
        <w:t xml:space="preserve">698539</w:t>
      </w:r>
    </w:p>
    <w:p>
      <w:r>
        <w:t xml:space="preserve">Maailmassa ei ole oikeudenmukaisuutta, sanotaan, että naiset kantavat talon kolmea kulmaa, mutta kukaan ei sano, että mies kantaa naisen kulmaa. https://t.co/b9dBjI1Gg0.</w:t>
      </w:r>
    </w:p>
    <w:p>
      <w:r>
        <w:rPr>
          <w:b/>
          <w:u w:val="single"/>
        </w:rPr>
        <w:t xml:space="preserve">698540</w:t>
      </w:r>
    </w:p>
    <w:p>
      <w:r>
        <w:t xml:space="preserve"/>
        <w:br/>
        <w:t xml:space="preserve"/>
        <w:t xml:space="preserve">viedäänkö Klemenčič pidätyksestä kuulusteluun?</w:t>
        <w:br/>
        <w:t xml:space="preserve"> En tiedä tarkalleen, miten tämä etenee.</w:t>
      </w:r>
    </w:p>
    <w:p>
      <w:r>
        <w:rPr>
          <w:b/>
          <w:u w:val="single"/>
        </w:rPr>
        <w:t xml:space="preserve">698541</w:t>
      </w:r>
    </w:p>
    <w:p>
      <w:r>
        <w:t xml:space="preserve">@petra_jansa @MareAndi Jos se poistetaan, rakennuksen sisällä olevat huorat jäävät nälkäisiksi.</w:t>
      </w:r>
    </w:p>
    <w:p>
      <w:r>
        <w:rPr>
          <w:b/>
          <w:u w:val="single"/>
        </w:rPr>
        <w:t xml:space="preserve">698542</w:t>
      </w:r>
    </w:p>
    <w:p>
      <w:r>
        <w:t xml:space="preserve">PV vieraili Tkalkan yhteisön luovan yritystoiminnan keskuksessa ja kutsui heidät vierailulle.</w:t>
      </w:r>
    </w:p>
    <w:p>
      <w:r>
        <w:rPr>
          <w:b/>
          <w:u w:val="single"/>
        </w:rPr>
        <w:t xml:space="preserve">698543</w:t>
      </w:r>
    </w:p>
    <w:p>
      <w:r>
        <w:t xml:space="preserve">6 rumaa vanhaa miestä, ikääntynyt, leuka tai kaksi -&amp;gt; Iron Maiden!!!! Huippukonsertti!</w:t>
      </w:r>
    </w:p>
    <w:p>
      <w:r>
        <w:rPr>
          <w:b/>
          <w:u w:val="single"/>
        </w:rPr>
        <w:t xml:space="preserve">698544</w:t>
      </w:r>
    </w:p>
    <w:p>
      <w:r>
        <w:t xml:space="preserve">Tämä on trauma, jonka pennut kokevat, jos heität ilotulitteita. Katso ... https://t.co/cKrApHZJpm</w:t>
      </w:r>
    </w:p>
    <w:p>
      <w:r>
        <w:rPr>
          <w:b/>
          <w:u w:val="single"/>
        </w:rPr>
        <w:t xml:space="preserve">698545</w:t>
      </w:r>
    </w:p>
    <w:p>
      <w:r>
        <w:t xml:space="preserve">hurja tuulen pyörre</w:t>
        <w:br/>
        <w:t xml:space="preserve">imee huolet</w:t>
        <w:br/>
        <w:br/>
        <w:t xml:space="preserve">heijastuu heikosti</w:t>
        <w:br/>
        <w:t xml:space="preserve">tiheässä myrskyssä</w:t>
        <w:br/>
        <w:t xml:space="preserve">rikkonainen</w:t>
        <w:br/>
        <w:t xml:space="preserve">tyynen peili</w:t>
        <w:br/>
        <w:br/>
        <w:t xml:space="preserve">myrsky</w:t>
        <w:br/>
        <w:t xml:space="preserve">työntää pilvet syrjään</w:t>
      </w:r>
    </w:p>
    <w:p>
      <w:r>
        <w:rPr>
          <w:b/>
          <w:u w:val="single"/>
        </w:rPr>
        <w:t xml:space="preserve">698546</w:t>
      </w:r>
    </w:p>
    <w:p>
      <w:r>
        <w:t xml:space="preserve">@xmp125a @YanchMb Esimerkiksi Yhdistyneessä kuningaskunnassa ihmiset kulkevat usein asunnoissaan kengät jalassa, sukat jalassa tai paljain jaloin. Tavallisia tossuja on vaikea ostaa mistään kaupasta.</w:t>
      </w:r>
    </w:p>
    <w:p>
      <w:r>
        <w:rPr>
          <w:b/>
          <w:u w:val="single"/>
        </w:rPr>
        <w:t xml:space="preserve">698547</w:t>
      </w:r>
    </w:p>
    <w:p>
      <w:r>
        <w:t xml:space="preserve">@mrevlje Zokilla on puhdas omatunto. Ennen kuin hän tuhoaa kuuntelulaitteet, hän kutsuu koolle lehdistötilaisuuden, jossa niitä kuullaan julkisesti.</w:t>
      </w:r>
    </w:p>
    <w:p>
      <w:r>
        <w:rPr>
          <w:b/>
          <w:u w:val="single"/>
        </w:rPr>
        <w:t xml:space="preserve">698548</w:t>
      </w:r>
    </w:p>
    <w:p>
      <w:r>
        <w:t xml:space="preserve">@leaathenatabako Jos näin on, niin sitten nukkumaan mahdollisimman pian. Hyvää yötä ja levätkää hyvin!</w:t>
      </w:r>
    </w:p>
    <w:p>
      <w:r>
        <w:rPr>
          <w:b/>
          <w:u w:val="single"/>
        </w:rPr>
        <w:t xml:space="preserve">698549</w:t>
      </w:r>
    </w:p>
    <w:p>
      <w:r>
        <w:t xml:space="preserve">Ptujin julkiset käymälät: Turistit ja muut jäävät edelleen pulaan ... https://t.co/4yXHtGSn4R</w:t>
      </w:r>
    </w:p>
    <w:p>
      <w:r>
        <w:rPr>
          <w:b/>
          <w:u w:val="single"/>
        </w:rPr>
        <w:t xml:space="preserve">698550</w:t>
      </w:r>
    </w:p>
    <w:p>
      <w:r>
        <w:t xml:space="preserve">@Rok_Novak @lukavalas Puolet vanhan median inhosta hänen twiittaustaan kohtaan johtuu siitä, että hän ohitti heidät.</w:t>
      </w:r>
    </w:p>
    <w:p>
      <w:r>
        <w:rPr>
          <w:b/>
          <w:u w:val="single"/>
        </w:rPr>
        <w:t xml:space="preserve">698551</w:t>
      </w:r>
    </w:p>
    <w:p>
      <w:r>
        <w:t xml:space="preserve">Maalaamiseen valmistautuminen on minulle suunnilleen samanlaista kuin muuttoon valmistautuminen. Kaaos. Täydellinen kaaos.</w:t>
      </w:r>
    </w:p>
    <w:p>
      <w:r>
        <w:rPr>
          <w:b/>
          <w:u w:val="single"/>
        </w:rPr>
        <w:t xml:space="preserve">698552</w:t>
      </w:r>
    </w:p>
    <w:p>
      <w:r>
        <w:t xml:space="preserve">Mutta kommunistinen Židan lupaa vielä enemmän kuin kommunistit tekivät vuonna 1945. Ja tiedämme, mitä saimme heiltä silloin.</w:t>
      </w:r>
    </w:p>
    <w:p>
      <w:r>
        <w:rPr>
          <w:b/>
          <w:u w:val="single"/>
        </w:rPr>
        <w:t xml:space="preserve">698553</w:t>
      </w:r>
    </w:p>
    <w:p>
      <w:r>
        <w:t xml:space="preserve">@uporabnastran @zblajhani Uskon, vain siitä määrästä bitching te kaikki olette tehneet, että "nämä eivät ole todellisia alennuksia!" 😂</w:t>
      </w:r>
    </w:p>
    <w:p>
      <w:r>
        <w:rPr>
          <w:b/>
          <w:u w:val="single"/>
        </w:rPr>
        <w:t xml:space="preserve">698554</w:t>
      </w:r>
    </w:p>
    <w:p>
      <w:r>
        <w:t xml:space="preserve">@illegall_blonde ei ole ongelma. Kutsumme tällaisia reaktioita yleensä "kuplassa elämiseksi" ... mukavuusalueella elämiseksi ehkä.</w:t>
      </w:r>
    </w:p>
    <w:p>
      <w:r>
        <w:rPr>
          <w:b/>
          <w:u w:val="single"/>
        </w:rPr>
        <w:t xml:space="preserve">698555</w:t>
      </w:r>
    </w:p>
    <w:p>
      <w:r>
        <w:t xml:space="preserve">@preverjenadejs1 Anna sinulle tosiasia brutto, älä puhu naurettavia asioita. Mene kuuntelemaan uudelleen ja osta ensin kuulokoje.</w:t>
      </w:r>
    </w:p>
    <w:p>
      <w:r>
        <w:rPr>
          <w:b/>
          <w:u w:val="single"/>
        </w:rPr>
        <w:t xml:space="preserve">698556</w:t>
      </w:r>
    </w:p>
    <w:p>
      <w:r>
        <w:t xml:space="preserve">@annianni246 @BesenKotPes No tytöt, varoitus lisää mitä voi tapahtua jos nuuskii muslimien kanssa !</w:t>
      </w:r>
    </w:p>
    <w:p>
      <w:r>
        <w:rPr>
          <w:b/>
          <w:u w:val="single"/>
        </w:rPr>
        <w:t xml:space="preserve">698557</w:t>
      </w:r>
    </w:p>
    <w:p>
      <w:r>
        <w:t xml:space="preserve">@stanka_d Unohdit unionistit, hän aikoo kusettaa heitä Jaguarilla......</w:t>
      </w:r>
    </w:p>
    <w:p>
      <w:r>
        <w:rPr>
          <w:b/>
          <w:u w:val="single"/>
        </w:rPr>
        <w:t xml:space="preserve">698558</w:t>
      </w:r>
    </w:p>
    <w:p>
      <w:r>
        <w:t xml:space="preserve">Dana ensimmäisellä kävelyllään. Muistutan, että Bosniassa eräs koiraidiootti hakkasi tehtävistään ja molemmista korvistaan palat pois - https://t.co/xyBeWJeUXx.</w:t>
      </w:r>
    </w:p>
    <w:p>
      <w:r>
        <w:rPr>
          <w:b/>
          <w:u w:val="single"/>
        </w:rPr>
        <w:t xml:space="preserve">698559</w:t>
      </w:r>
    </w:p>
    <w:p>
      <w:r>
        <w:t xml:space="preserve">@Bilkoselektion Mielestäni meidän pitäisi jättää tämä kunnia gosspa Renkolle, joka on tämän hankkeen äiti/isä. #maailma_on_kehittymässä_enemmän_degeneroituneeksi</w:t>
      </w:r>
    </w:p>
    <w:p>
      <w:r>
        <w:rPr>
          <w:b/>
          <w:u w:val="single"/>
        </w:rPr>
        <w:t xml:space="preserve">698560</w:t>
      </w:r>
    </w:p>
    <w:p>
      <w:r>
        <w:t xml:space="preserve">@IgorPribac @BCestnik Mutta sinä olet se, joka on fiksu. Kysy ensin omilta ihmisiltäsi.</w:t>
      </w:r>
    </w:p>
    <w:p>
      <w:r>
        <w:rPr>
          <w:b/>
          <w:u w:val="single"/>
        </w:rPr>
        <w:t xml:space="preserve">698561</w:t>
      </w:r>
    </w:p>
    <w:p>
      <w:r>
        <w:t xml:space="preserve">Huomenna aamulla on kirpeän kylmä. Ei, ei ole mitään väärää viedä koiraa pissalle ja kakalle!</w:t>
      </w:r>
    </w:p>
    <w:p>
      <w:r>
        <w:rPr>
          <w:b/>
          <w:u w:val="single"/>
        </w:rPr>
        <w:t xml:space="preserve">698562</w:t>
      </w:r>
    </w:p>
    <w:p>
      <w:r>
        <w:t xml:space="preserve">@Butalci_si @GrSgmi Katastrofi! Miten (alle) keskiverto virkamies, johtaja voi maksaa näin paljon! Lapsilla on nälkä kotona.</w:t>
      </w:r>
    </w:p>
    <w:p>
      <w:r>
        <w:rPr>
          <w:b/>
          <w:u w:val="single"/>
        </w:rPr>
        <w:t xml:space="preserve">698563</w:t>
      </w:r>
    </w:p>
    <w:p>
      <w:r>
        <w:t xml:space="preserve">Ero tyhmien ja älykkäiden miesten välillä:</w:t>
        <w:br/>
        <w:t xml:space="preserve">Tyhmät miehet kertovat blondien paheista, älykkäät miehet makaavat niiden kanssa.</w:t>
        <w:br/>
        <w:t xml:space="preserve"> Hyvää yötä! 😇</w:t>
      </w:r>
    </w:p>
    <w:p>
      <w:r>
        <w:rPr>
          <w:b/>
          <w:u w:val="single"/>
        </w:rPr>
        <w:t xml:space="preserve">698564</w:t>
      </w:r>
    </w:p>
    <w:p>
      <w:r>
        <w:t xml:space="preserve">@Jinxovje @JsSmRenton Näyttää siltä, että joku otti moottoripyörän ja työskenteli tukin poikki. Kirjaimellisesti.</w:t>
      </w:r>
    </w:p>
    <w:p>
      <w:r>
        <w:rPr>
          <w:b/>
          <w:u w:val="single"/>
        </w:rPr>
        <w:t xml:space="preserve">698565</w:t>
      </w:r>
    </w:p>
    <w:p>
      <w:r>
        <w:t xml:space="preserve">@slovenistan Mutta nyt he ovat tekemisissä tasapelin kanssa????</w:t>
        <w:br/>
        <w:t xml:space="preserve">Näinä kymmenenä vuotena vasemmistohölmöjen ainoa aivosolu on sammunut....</w:t>
      </w:r>
    </w:p>
    <w:p>
      <w:r>
        <w:rPr>
          <w:b/>
          <w:u w:val="single"/>
        </w:rPr>
        <w:t xml:space="preserve">698566</w:t>
      </w:r>
    </w:p>
    <w:p>
      <w:r>
        <w:t xml:space="preserve">Voimalaitos korvaa kivihiiltä polttamalla H&amp;amp;M-pilviä | https://t.co/4mx2hU4z9J https://t.co/EAHevRJrlJ https://t.co/EAHevRJrlJ</w:t>
      </w:r>
    </w:p>
    <w:p>
      <w:r>
        <w:rPr>
          <w:b/>
          <w:u w:val="single"/>
        </w:rPr>
        <w:t xml:space="preserve">698567</w:t>
      </w:r>
    </w:p>
    <w:p>
      <w:r>
        <w:t xml:space="preserve">@vinkovasle1 Mielenkiintoista, että kaikki kansalaisjärjestöt ja feministit ovat hiljaa kuin perseet tästä!</w:t>
      </w:r>
    </w:p>
    <w:p>
      <w:r>
        <w:rPr>
          <w:b/>
          <w:u w:val="single"/>
        </w:rPr>
        <w:t xml:space="preserve">698568</w:t>
      </w:r>
    </w:p>
    <w:p>
      <w:r>
        <w:t xml:space="preserve">Adria Mobil: Valvojat kiirehtivät ja myöntävät Goletille toisen toimeksiannon https://t.co/N2ULap5yyK</w:t>
      </w:r>
    </w:p>
    <w:p>
      <w:r>
        <w:rPr>
          <w:b/>
          <w:u w:val="single"/>
        </w:rPr>
        <w:t xml:space="preserve">698569</w:t>
      </w:r>
    </w:p>
    <w:p>
      <w:r>
        <w:t xml:space="preserve">@IphigenieNoemi Ah ei, olen miettinyt tätä jo ikuisuuden, mutta aina kun astun rullalautaan, saan turpiini. Minun on parasta jatkaa katsomista :)</w:t>
      </w:r>
    </w:p>
    <w:p>
      <w:r>
        <w:rPr>
          <w:b/>
          <w:u w:val="single"/>
        </w:rPr>
        <w:t xml:space="preserve">698570</w:t>
      </w:r>
    </w:p>
    <w:p>
      <w:r>
        <w:t xml:space="preserve">@SamoGlavan</w:t>
        <w:br/>
        <w:t xml:space="preserve">Subalpine-patrioottisille</w:t>
        <w:br/>
        <w:t xml:space="preserve">primitiivisille minulla on vain kaksi sanaa:</w:t>
        <w:br/>
        <w:t xml:space="preserve">FUCK OFF!</w:t>
        <w:br/>
        <w:t xml:space="preserve"> Lähden mieluummin Sloveniasta kuin asun tällaisessa likakaivossa kanssasi!</w:t>
      </w:r>
    </w:p>
    <w:p>
      <w:r>
        <w:rPr>
          <w:b/>
          <w:u w:val="single"/>
        </w:rPr>
        <w:t xml:space="preserve">698571</w:t>
      </w:r>
    </w:p>
    <w:p>
      <w:r>
        <w:t xml:space="preserve">@AljosaCankar Hän imee kaikki pallot, jotka hän saa. Kun musta aukko. Okei, en saa olla epäreilu Cserovia kohtaan - hänellä oli viime yönä yksi syöttöpiste!</w:t>
      </w:r>
    </w:p>
    <w:p>
      <w:r>
        <w:rPr>
          <w:b/>
          <w:u w:val="single"/>
        </w:rPr>
        <w:t xml:space="preserve">698572</w:t>
      </w:r>
    </w:p>
    <w:p>
      <w:r>
        <w:t xml:space="preserve">Ilmeisesti vasemmiston mielestä Hitleriä rakastavan Šarcin ainoa hyvä asia on se, että hänet on adoptoitu. Tämä on ainoa asia heidän asialistallaan.</w:t>
      </w:r>
    </w:p>
    <w:p>
      <w:r>
        <w:rPr>
          <w:b/>
          <w:u w:val="single"/>
        </w:rPr>
        <w:t xml:space="preserve">698573</w:t>
      </w:r>
    </w:p>
    <w:p>
      <w:r>
        <w:t xml:space="preserve">KUKA HUIJAA KETÄ? Kučanin komppanian taistelijat kulkivat jo laittomien aseiden kanssa Ilova Goralla https://t.co/uNtcw7rFrC.</w:t>
      </w:r>
    </w:p>
    <w:p>
      <w:r>
        <w:rPr>
          <w:b/>
          <w:u w:val="single"/>
        </w:rPr>
        <w:t xml:space="preserve">698574</w:t>
      </w:r>
    </w:p>
    <w:p>
      <w:r>
        <w:t xml:space="preserve">@DarkoErmenc Kun otetaan huomioon, että heidät asennettiin Kremliin, he eivät varmasti lähetä tällaisia ihmisiä venäläisellä aksentilla kameroiden eteen.</w:t>
      </w:r>
    </w:p>
    <w:p>
      <w:r>
        <w:rPr>
          <w:b/>
          <w:u w:val="single"/>
        </w:rPr>
        <w:t xml:space="preserve">698575</w:t>
      </w:r>
    </w:p>
    <w:p>
      <w:r>
        <w:t xml:space="preserve">@BozoPredalic @KatarinaUrankar @vladaRS @JJansaSDS Ahne joukko. halleluja.</w:t>
      </w:r>
    </w:p>
    <w:p>
      <w:r>
        <w:rPr>
          <w:b/>
          <w:u w:val="single"/>
        </w:rPr>
        <w:t xml:space="preserve">698576</w:t>
      </w:r>
    </w:p>
    <w:p>
      <w:r>
        <w:t xml:space="preserve">@jkmcnk @GobaFunk Fsak sanoo isoisä ma Makito, samaa mieltä. Ja Bosch on varalla.</w:t>
      </w:r>
    </w:p>
    <w:p>
      <w:r>
        <w:rPr>
          <w:b/>
          <w:u w:val="single"/>
        </w:rPr>
        <w:t xml:space="preserve">698577</w:t>
      </w:r>
    </w:p>
    <w:p>
      <w:r>
        <w:t xml:space="preserve">u, madonna, koko vasemmisto on tullut hulluksi irannlb:stä. Voi luoja, katsokaa, miten ne pyörivät</w:t>
      </w:r>
    </w:p>
    <w:p>
      <w:r>
        <w:rPr>
          <w:b/>
          <w:u w:val="single"/>
        </w:rPr>
        <w:t xml:space="preserve">698578</w:t>
      </w:r>
    </w:p>
    <w:p>
      <w:r>
        <w:t xml:space="preserve">Millaisia maanviljelijät ovat: ratsastamme kolonnassa, ja hän on fiksu (ei ihme, että se on BMW), ja hyppäämme lopussa :(</w:t>
      </w:r>
    </w:p>
    <w:p>
      <w:r>
        <w:rPr>
          <w:b/>
          <w:u w:val="single"/>
        </w:rPr>
        <w:t xml:space="preserve">698579</w:t>
      </w:r>
    </w:p>
    <w:p>
      <w:r>
        <w:t xml:space="preserve">@majatutaja Voit kysyä lisää. Olet hiljainen. Sinä kuuntelet. Pohdit ja teet yhteenvedon. Älä vain moralisoi, arvioi, vähättele jne.</w:t>
      </w:r>
    </w:p>
    <w:p>
      <w:r>
        <w:rPr>
          <w:b/>
          <w:u w:val="single"/>
        </w:rPr>
        <w:t xml:space="preserve">698580</w:t>
      </w:r>
    </w:p>
    <w:p>
      <w:r>
        <w:t xml:space="preserve">Katalonialaiset ovat nyt, kun he haluavat uuden valtion, myötämielisempiä kuin vuonna 2011, jolloin he "närkästyneinä" halusivat demokraattisemman yhteiskunnan.</w:t>
      </w:r>
    </w:p>
    <w:p>
      <w:r>
        <w:rPr>
          <w:b/>
          <w:u w:val="single"/>
        </w:rPr>
        <w:t xml:space="preserve">698581</w:t>
      </w:r>
    </w:p>
    <w:p>
      <w:r>
        <w:t xml:space="preserve">@SlanaZagar @FOrenik Kaikki, jotka ylittävät rajan laittomasti, lähetetään todennäköisesti välittömästi takaisin Sloveniaan ilman kuulemista.</w:t>
      </w:r>
    </w:p>
    <w:p>
      <w:r>
        <w:rPr>
          <w:b/>
          <w:u w:val="single"/>
        </w:rPr>
        <w:t xml:space="preserve">698582</w:t>
      </w:r>
    </w:p>
    <w:p>
      <w:r>
        <w:t xml:space="preserve">@Skravzlana kaksi kärpästä yhdellä iskulla. Nyt sulje ovi ja mene kylpyhuoneeseen samppanjan kanssa 😅</w:t>
      </w:r>
    </w:p>
    <w:p>
      <w:r>
        <w:rPr>
          <w:b/>
          <w:u w:val="single"/>
        </w:rPr>
        <w:t xml:space="preserve">698583</w:t>
      </w:r>
    </w:p>
    <w:p>
      <w:r>
        <w:t xml:space="preserve">83' Bobičanec pääsee yksin Sorčanin maalin eteen, mutta hänen voimakas laukauksensa boksiin ohjautuu verkkoon.</w:t>
        <w:t xml:space="preserve">#plts</w:t>
        <w:br/>
        <w:br/>
        <w:t xml:space="preserve">@nsmura_ms 2-0 @NDGorica</w:t>
      </w:r>
    </w:p>
    <w:p>
      <w:r>
        <w:rPr>
          <w:b/>
          <w:u w:val="single"/>
        </w:rPr>
        <w:t xml:space="preserve">698584</w:t>
      </w:r>
    </w:p>
    <w:p>
      <w:r>
        <w:t xml:space="preserve">@Matej_Klaric Varmista, että sinua ei heitetä chutzpahilla. Tai vielä pahempaa - tyytyväinen</w:t>
      </w:r>
    </w:p>
    <w:p>
      <w:r>
        <w:rPr>
          <w:b/>
          <w:u w:val="single"/>
        </w:rPr>
        <w:t xml:space="preserve">698585</w:t>
      </w:r>
    </w:p>
    <w:p>
      <w:r>
        <w:t xml:space="preserve">@enxeny Voi että, tuon ne professorit saavat, kun he sulattavat kymppejä kokeissa. Tietenkin ne, jotka ilmoittautuvat tutkintotodistuksen aiheeseen heille, saavat kymppitonnin....</w:t>
      </w:r>
    </w:p>
    <w:p>
      <w:r>
        <w:rPr>
          <w:b/>
          <w:u w:val="single"/>
        </w:rPr>
        <w:t xml:space="preserve">698586</w:t>
      </w:r>
    </w:p>
    <w:p>
      <w:r>
        <w:t xml:space="preserve">Cubus tiistai: naudanlihaa kastikkeessa, paprikaa, salaattilautanen - https://t.co/LM6Pj4J7G0</w:t>
      </w:r>
    </w:p>
    <w:p>
      <w:r>
        <w:rPr>
          <w:b/>
          <w:u w:val="single"/>
        </w:rPr>
        <w:t xml:space="preserve">698587</w:t>
      </w:r>
    </w:p>
    <w:p>
      <w:r>
        <w:t xml:space="preserve">@KatBulatovic @MatijaStepisnik Voit vetää sen hänelle, jos olet niin innostunut hänestä.</w:t>
      </w:r>
    </w:p>
    <w:p>
      <w:r>
        <w:rPr>
          <w:b/>
          <w:u w:val="single"/>
        </w:rPr>
        <w:t xml:space="preserve">698588</w:t>
      </w:r>
    </w:p>
    <w:p>
      <w:r>
        <w:t xml:space="preserve">@MarkoPavlisic @Che27Che @ZigaTurk @GregorVirant1 @Libertarec Köyhdyttämispolitiikka tai kuten te sitä kutsutte, säästötoimet.</w:t>
      </w:r>
    </w:p>
    <w:p>
      <w:r>
        <w:rPr>
          <w:b/>
          <w:u w:val="single"/>
        </w:rPr>
        <w:t xml:space="preserve">698589</w:t>
      </w:r>
    </w:p>
    <w:p>
      <w:r>
        <w:t xml:space="preserve">@Sasa_AM @JasaLorencic @adria_airways Lorencic pac. Tyypillinen Mariborin kusipää.</w:t>
        <w:br/>
        <w:br/>
        <w:t xml:space="preserve"> Hän saa turpiinsa juuri silloin, kun se sopii hänelle.</w:t>
      </w:r>
    </w:p>
    <w:p>
      <w:r>
        <w:rPr>
          <w:b/>
          <w:u w:val="single"/>
        </w:rPr>
        <w:t xml:space="preserve">698590</w:t>
      </w:r>
    </w:p>
    <w:p>
      <w:r>
        <w:t xml:space="preserve">Visin taistelu kesti 4 tuntia Italian puolella oli yli 600 Zyrtec Itävallan ja Unkarin puolella oli vain 37 merimiestä ja lentäjää.</w:t>
      </w:r>
    </w:p>
    <w:p>
      <w:r>
        <w:rPr>
          <w:b/>
          <w:u w:val="single"/>
        </w:rPr>
        <w:t xml:space="preserve">698591</w:t>
      </w:r>
    </w:p>
    <w:p>
      <w:r>
        <w:t xml:space="preserve">@Nova24TV Suojelivatko lampaat chihuahuojaa?</w:t>
        <w:br/>
        <w:t xml:space="preserve"> Muuten, älä huoli, tuet saavat kaiken katoamaan!</w:t>
      </w:r>
    </w:p>
    <w:p>
      <w:r>
        <w:rPr>
          <w:b/>
          <w:u w:val="single"/>
        </w:rPr>
        <w:t xml:space="preserve">698592</w:t>
      </w:r>
    </w:p>
    <w:p>
      <w:r>
        <w:t xml:space="preserve">Tahririssa ihmiset valmistautuvat uuteen leiriytymisyöhön. Sairaankuljetusautot jatkavat liukuhihnalla haavoittuneiden kuljettamista.</w:t>
      </w:r>
    </w:p>
    <w:p>
      <w:r>
        <w:rPr>
          <w:b/>
          <w:u w:val="single"/>
        </w:rPr>
        <w:t xml:space="preserve">698593</w:t>
      </w:r>
    </w:p>
    <w:p>
      <w:r>
        <w:t xml:space="preserve">@Nova24TV Sitä suojelevat ne, jotka ovat paskoja leukojaan myöten ja kuuluvat kompostorien lobbaajiin - siksi se haisee niin paljon.</w:t>
      </w:r>
    </w:p>
    <w:p>
      <w:r>
        <w:rPr>
          <w:b/>
          <w:u w:val="single"/>
        </w:rPr>
        <w:t xml:space="preserve">698594</w:t>
      </w:r>
    </w:p>
    <w:p>
      <w:r>
        <w:t xml:space="preserve">@lucijausaj Domilla on hieno ohjelma..kuka on niin sekaisin? Taasko jotain lyhytjalkaisia kääpiöitä? Kuka muu? Slovenia tarvitsee kiireellisesti DOM...</w:t>
      </w:r>
    </w:p>
    <w:p>
      <w:r>
        <w:rPr>
          <w:b/>
          <w:u w:val="single"/>
        </w:rPr>
        <w:t xml:space="preserve">698595</w:t>
      </w:r>
    </w:p>
    <w:p>
      <w:r>
        <w:t xml:space="preserve">@JoAnnaOfArT No, kyllä... niitä ei todellakaan ole paljon.</w:t>
        <w:br/>
        <w:t xml:space="preserve"> Mutta on myös totta, että vanhat kaverit pitävät nuorista pojista.</w:t>
      </w:r>
    </w:p>
    <w:p>
      <w:r>
        <w:rPr>
          <w:b/>
          <w:u w:val="single"/>
        </w:rPr>
        <w:t xml:space="preserve">698596</w:t>
      </w:r>
    </w:p>
    <w:p>
      <w:r>
        <w:t xml:space="preserve">Kilpailunjohtajan ja kurinpitotuomarin päätökset - 3. kierros 17/18 (veteraanit)</w:t>
        <w:br/>
        <w:t xml:space="preserve">https://t.co/ju8bRv1kBK https://t.co/ju8bRv1kBK</w:t>
      </w:r>
    </w:p>
    <w:p>
      <w:r>
        <w:rPr>
          <w:b/>
          <w:u w:val="single"/>
        </w:rPr>
        <w:t xml:space="preserve">698597</w:t>
      </w:r>
    </w:p>
    <w:p>
      <w:r>
        <w:t xml:space="preserve">Pahoinpideltyään maanmiestään ensin nyrkillä ja sitten veitsellä nämä kaksi pakistanilaista ryöstivät hänet lopulta</w:t>
        <w:br/>
        <w:br/>
        <w:t xml:space="preserve">https://t.co/JOItkpFjW1</w:t>
      </w:r>
    </w:p>
    <w:p>
      <w:r>
        <w:rPr>
          <w:b/>
          <w:u w:val="single"/>
        </w:rPr>
        <w:t xml:space="preserve">698598</w:t>
      </w:r>
    </w:p>
    <w:p>
      <w:r>
        <w:t xml:space="preserve">Minulla ei ole yhteiskuntatieteellistä älykkyyttä - meillä on agitprop-ihmisiä, jotka eivät ole totuudenetsijöitä. https://t.co/IgEH62GiS1</w:t>
      </w:r>
    </w:p>
    <w:p>
      <w:r>
        <w:rPr>
          <w:b/>
          <w:u w:val="single"/>
        </w:rPr>
        <w:t xml:space="preserve">698599</w:t>
      </w:r>
    </w:p>
    <w:p>
      <w:r>
        <w:t xml:space="preserve">1. kierros 3.SNL-V</w:t>
        <w:br/>
        <w:t xml:space="preserve">Puoliajan tulokset:</w:t>
        <w:br/>
        <w:t xml:space="preserve">Lušt Beltinci:Polana 1:0</w:t>
        <w:br/>
        <w:t xml:space="preserve">Turnišče:Rakičan 1:1</w:t>
        <w:br/>
        <w:t xml:space="preserve">NŠ Mura:Grad 4:0</w:t>
        <w:br/>
        <w:t xml:space="preserve">Hotiza:Odranci 1:</w:t>
      </w:r>
    </w:p>
    <w:p>
      <w:r>
        <w:rPr>
          <w:b/>
          <w:u w:val="single"/>
        </w:rPr>
        <w:t xml:space="preserve">698600</w:t>
      </w:r>
    </w:p>
    <w:p>
      <w:r>
        <w:t xml:space="preserve">@MarjeticaM @gfajdi @sodnik @xmp125a Jokainen armeija koostuu vitun mullahista. Mitä tämä Fajdiga luulee, että jalkaväki koostuu abrahamilaisista?</w:t>
      </w:r>
    </w:p>
    <w:p>
      <w:r>
        <w:rPr>
          <w:b/>
          <w:u w:val="single"/>
        </w:rPr>
        <w:t xml:space="preserve">698601</w:t>
      </w:r>
    </w:p>
    <w:p>
      <w:r>
        <w:t xml:space="preserve">Muuten, aivan kuten Kroatia päästää nykyään siirtolaisia Sloveniaan, vuonna 91 JNA päästi panssarivaunuja Sloveniaan erilaisesta sopimuksesta huolimatta.</w:t>
        <w:br/>
        <w:br/>
        <w:t xml:space="preserve"> Kroaatti on varas.</w:t>
      </w:r>
    </w:p>
    <w:p>
      <w:r>
        <w:rPr>
          <w:b/>
          <w:u w:val="single"/>
        </w:rPr>
        <w:t xml:space="preserve">698602</w:t>
      </w:r>
    </w:p>
    <w:p>
      <w:r>
        <w:t xml:space="preserve">Se ei ole edes rikos, mutta metrin jään raivaaminen rautatiesähköstä maksoi 32 miljoonaa. https://t.co/gMpa0tv8Hw</w:t>
      </w:r>
    </w:p>
    <w:p>
      <w:r>
        <w:rPr>
          <w:b/>
          <w:u w:val="single"/>
        </w:rPr>
        <w:t xml:space="preserve">698603</w:t>
      </w:r>
    </w:p>
    <w:p>
      <w:r>
        <w:t xml:space="preserve">@krajncb @had @RagnarBelial Aja, muuten minun k oli vastaus "cool". Ei ollut tarkoitus olla mulkku, mulkku, kleptomaani ...</w:t>
      </w:r>
    </w:p>
    <w:p>
      <w:r>
        <w:rPr>
          <w:b/>
          <w:u w:val="single"/>
        </w:rPr>
        <w:t xml:space="preserve">698604</w:t>
      </w:r>
    </w:p>
    <w:p>
      <w:r>
        <w:t xml:space="preserve">@mojcav1 Tactless! Meidän olisi pitänyt pakata heidän apunsa punaisiin puolikuun muotoisiin pusseihin.</w:t>
      </w:r>
    </w:p>
    <w:p>
      <w:r>
        <w:rPr>
          <w:b/>
          <w:u w:val="single"/>
        </w:rPr>
        <w:t xml:space="preserve">698605</w:t>
      </w:r>
    </w:p>
    <w:p>
      <w:r>
        <w:t xml:space="preserve">Minne epäpätevä ministeri Kopač-Mrakova on menossa? Aikooko hän antaa takaisin kaksi Koroška-poikaa? @strankaSD</w:t>
      </w:r>
    </w:p>
    <w:p>
      <w:r>
        <w:rPr>
          <w:b/>
          <w:u w:val="single"/>
        </w:rPr>
        <w:t xml:space="preserve">698606</w:t>
      </w:r>
    </w:p>
    <w:p>
      <w:r>
        <w:t xml:space="preserve">@LukaSvetina @petra_jansa Saksalaisella ei ole kokonaisnäkemystä asioista.Hän näkee asiat vain osittain: yksi kerrallaan, ja sitäkin hänen kommunistitoverinsa kertovat hänelle.</w:t>
      </w:r>
    </w:p>
    <w:p>
      <w:r>
        <w:rPr>
          <w:b/>
          <w:u w:val="single"/>
        </w:rPr>
        <w:t xml:space="preserve">698607</w:t>
      </w:r>
    </w:p>
    <w:p>
      <w:r>
        <w:t xml:space="preserve">Mandaric ilmoittaa jäähyväisensä Olimpijalle https://t.co/YbtGRpI7I7 Hän myi pelaajansa, lunasti rahat ja lähti. Tyypillinen</w:t>
      </w:r>
    </w:p>
    <w:p>
      <w:r>
        <w:rPr>
          <w:b/>
          <w:u w:val="single"/>
        </w:rPr>
        <w:t xml:space="preserve">698608</w:t>
      </w:r>
    </w:p>
    <w:p>
      <w:r>
        <w:t xml:space="preserve">Mikä meteli RKC:ltä Strehovecin tapauksessa ja mikä sairaalloinen hiljaisuus papiston pedofiilisten suhteiden tapauksessa. Hölmö!👎👎👎👎</w:t>
      </w:r>
    </w:p>
    <w:p>
      <w:r>
        <w:rPr>
          <w:b/>
          <w:u w:val="single"/>
        </w:rPr>
        <w:t xml:space="preserve">698609</w:t>
      </w:r>
    </w:p>
    <w:p>
      <w:r>
        <w:t xml:space="preserve">@JJansaSDS @sarecmarjan Janez, mutta tarvitseeko sinun vajota tuolle tasolle, sinä vain puhut. SHAME!!!!!!!</w:t>
      </w:r>
    </w:p>
    <w:p>
      <w:r>
        <w:rPr>
          <w:b/>
          <w:u w:val="single"/>
        </w:rPr>
        <w:t xml:space="preserve">698610</w:t>
      </w:r>
    </w:p>
    <w:p>
      <w:r>
        <w:t xml:space="preserve">Kaikki nämä japanilaiset voimistelijat näyttävät naisilta tai animen näköisiltä, en tiedä, miltä he näyttävät.</w:t>
      </w:r>
    </w:p>
    <w:p>
      <w:r>
        <w:rPr>
          <w:b/>
          <w:u w:val="single"/>
        </w:rPr>
        <w:t xml:space="preserve">698611</w:t>
      </w:r>
    </w:p>
    <w:p>
      <w:r>
        <w:t xml:space="preserve">Resepti vaatii 2 munaa. Määräsimme heidät tuomaan kuuden hengen pakkauksen. Saamme 60 munaa. #mulletit #ruokakauppa #leipoa https://t.co/eHAyDyoXEA</w:t>
      </w:r>
    </w:p>
    <w:p>
      <w:r>
        <w:rPr>
          <w:b/>
          <w:u w:val="single"/>
        </w:rPr>
        <w:t xml:space="preserve">698612</w:t>
      </w:r>
    </w:p>
    <w:p>
      <w:r>
        <w:t xml:space="preserve">@t_andrej @peterjancic Tumpl auringonkukan kanssa,kaltaisellesi paskapäälle kaikki on paratiisia,mutta missä sinä olet kasvanut?</w:t>
      </w:r>
    </w:p>
    <w:p>
      <w:r>
        <w:rPr>
          <w:b/>
          <w:u w:val="single"/>
        </w:rPr>
        <w:t xml:space="preserve">698613</w:t>
      </w:r>
    </w:p>
    <w:p>
      <w:r>
        <w:t xml:space="preserve">Ensin mulkku, nyt hullu antennin kanssa... Ei haittaa, Slovenia - huippukohde.</w:t>
      </w:r>
    </w:p>
    <w:p>
      <w:r>
        <w:rPr>
          <w:b/>
          <w:u w:val="single"/>
        </w:rPr>
        <w:t xml:space="preserve">698614</w:t>
      </w:r>
    </w:p>
    <w:p>
      <w:r>
        <w:t xml:space="preserve">Luen ja ymmärrän, että Sovenia on vain yksi Jugoslavian roistojen turvapaikka ja Balkanin rikollisuutta tukeva keidas. Tämä on järjettömyyksien järjettömyys.</w:t>
      </w:r>
    </w:p>
    <w:p>
      <w:r>
        <w:rPr>
          <w:b/>
          <w:u w:val="single"/>
        </w:rPr>
        <w:t xml:space="preserve">698615</w:t>
      </w:r>
    </w:p>
    <w:p>
      <w:r>
        <w:t xml:space="preserve">@praprotnix Se, joka on tyhmä, on tyhmä :). Tarkistin juuri ja löysin sen!!! En tiedä, miten en ollut huomannut sitä aiemmin. Kiitos tästä!</w:t>
      </w:r>
    </w:p>
    <w:p>
      <w:r>
        <w:rPr>
          <w:b/>
          <w:u w:val="single"/>
        </w:rPr>
        <w:t xml:space="preserve">698616</w:t>
      </w:r>
    </w:p>
    <w:p>
      <w:r>
        <w:t xml:space="preserve">@jelka_godec @MinHealth nykyisessä hallituksessa on jotain kauhean väärin, kun se sallii tämän tapahtua.</w:t>
      </w:r>
    </w:p>
    <w:p>
      <w:r>
        <w:rPr>
          <w:b/>
          <w:u w:val="single"/>
        </w:rPr>
        <w:t xml:space="preserve">698617</w:t>
      </w:r>
    </w:p>
    <w:p>
      <w:r>
        <w:t xml:space="preserve">@JankoVeberTw @BojanPozar @finance_si Janko, vakavaa liiketoimintaa tehdään veroparatiiseissa. Kaikki rahalähetykset eivät ole ongelma #fact</w:t>
      </w:r>
    </w:p>
    <w:p>
      <w:r>
        <w:rPr>
          <w:b/>
          <w:u w:val="single"/>
        </w:rPr>
        <w:t xml:space="preserve">698618</w:t>
      </w:r>
    </w:p>
    <w:p>
      <w:r>
        <w:t xml:space="preserve">@BratusaTadej @radioGA__GA @BojanPozar @radioPrvi Rozvita voi järjestää BP:n vieraana Echoes-ohjelmassa, kuten Janša, joka inspiroi hänen työtään.</w:t>
      </w:r>
    </w:p>
    <w:p>
      <w:r>
        <w:rPr>
          <w:b/>
          <w:u w:val="single"/>
        </w:rPr>
        <w:t xml:space="preserve">698619</w:t>
      </w:r>
    </w:p>
    <w:p>
      <w:r>
        <w:t xml:space="preserve">Hallitus ryöstää (ilkeämielisesti) valtion pankkeja useilla miljardeilla euroilla + ja sitten budjetoi kilpailukyvyttömien yritysten rahoituksellista rakenneuudistusta ilman, että niitä myös kaupallisesti rakenneuudistetaan 3/5</w:t>
      </w:r>
    </w:p>
    <w:p>
      <w:r>
        <w:rPr>
          <w:b/>
          <w:u w:val="single"/>
        </w:rPr>
        <w:t xml:space="preserve">698620</w:t>
      </w:r>
    </w:p>
    <w:p>
      <w:r>
        <w:t xml:space="preserve">@SiolNEWS Seuraan mielenkiinnolla, antaako viisas vakuutusmies sinullekin jotain likaa hänestä.</w:t>
      </w:r>
    </w:p>
    <w:p>
      <w:r>
        <w:rPr>
          <w:b/>
          <w:u w:val="single"/>
        </w:rPr>
        <w:t xml:space="preserve">698621</w:t>
      </w:r>
    </w:p>
    <w:p>
      <w:r>
        <w:t xml:space="preserve">Viiniköynnökset ovat taas kantaneet Nostakaamme malja itsellemme Nostakaamme malja Rakkaudelle kotimaamme Kun veremme on neito; että Jumala sinua, maanmies, puukottaisi, Millaisia hyviä ihmisiä me olemme.</w:t>
      </w:r>
    </w:p>
    <w:p>
      <w:r>
        <w:rPr>
          <w:b/>
          <w:u w:val="single"/>
        </w:rPr>
        <w:t xml:space="preserve">698622</w:t>
      </w:r>
    </w:p>
    <w:p>
      <w:r>
        <w:t xml:space="preserve">Minulla on nelikko nussimassa ikkunani alla ja olen hieman hämmentynyt, koska he eivät mene penikseni päälle, mutta alan nostalgisoida.</w:t>
        <w:br/>
        <w:t xml:space="preserve"> Mitä on tekeillä?!</w:t>
      </w:r>
    </w:p>
    <w:p>
      <w:r>
        <w:rPr>
          <w:b/>
          <w:u w:val="single"/>
        </w:rPr>
        <w:t xml:space="preserve">698623</w:t>
      </w:r>
    </w:p>
    <w:p>
      <w:r>
        <w:t xml:space="preserve">@Adornoisdead @jkmcnk Futsal on urheilua aina kolmanteen liigaan asti, mutta sen jälkeen se on dinaaria.</w:t>
      </w:r>
    </w:p>
    <w:p>
      <w:r>
        <w:rPr>
          <w:b/>
          <w:u w:val="single"/>
        </w:rPr>
        <w:t xml:space="preserve">698624</w:t>
      </w:r>
    </w:p>
    <w:p>
      <w:r>
        <w:t xml:space="preserve">Hyvää huomenta ystävät, taistelijat, kannattajat ja vanhat pierut (hik).</w:t>
        <w:br/>
        <w:br/>
        <w:t xml:space="preserve">Yksi nippu kuvia, koska olette jääneet yksin viikonlopuksi,.... https://t.co/u2j3FFePqK</w:t>
      </w:r>
    </w:p>
    <w:p>
      <w:r>
        <w:rPr>
          <w:b/>
          <w:u w:val="single"/>
        </w:rPr>
        <w:t xml:space="preserve">698625</w:t>
      </w:r>
    </w:p>
    <w:p>
      <w:r>
        <w:t xml:space="preserve">@Platinis2 @SlovenijaVsrcu Hän ei estänyt sinua. Hän sulki Twitter-profiilinsa tai muutti pois Twitteristä.</w:t>
      </w:r>
    </w:p>
    <w:p>
      <w:r>
        <w:rPr>
          <w:b/>
          <w:u w:val="single"/>
        </w:rPr>
        <w:t xml:space="preserve">698626</w:t>
      </w:r>
    </w:p>
    <w:p>
      <w:r>
        <w:t xml:space="preserve">@cesenj @MSrebre ... laivoilla on myös 3x henkeä Saharan eteläpuolisesta Afrikasta. Afrikasta afrikkalaisille!</w:t>
      </w:r>
    </w:p>
    <w:p>
      <w:r>
        <w:rPr>
          <w:b/>
          <w:u w:val="single"/>
        </w:rPr>
        <w:t xml:space="preserve">698627</w:t>
      </w:r>
    </w:p>
    <w:p>
      <w:r>
        <w:t xml:space="preserve">@lucijausaj @NormaMKorosec En ole varma, miksi näin kärkeviä kommentteja !!!! SDS vaatii, että laittomia maahanmuuttajia ei saa olla lainkaan</w:t>
      </w:r>
    </w:p>
    <w:p>
      <w:r>
        <w:rPr>
          <w:b/>
          <w:u w:val="single"/>
        </w:rPr>
        <w:t xml:space="preserve">698628</w:t>
      </w:r>
    </w:p>
    <w:p>
      <w:r>
        <w:t xml:space="preserve">Jos jokaista ampumista Amerikassa kohdeltaisiin samalla tavalla kuin Euroopassa, olisimme joka päivä lukkojen takana ja ilman tapahtumia ympäri vuoden.</w:t>
      </w:r>
    </w:p>
    <w:p>
      <w:r>
        <w:rPr>
          <w:b/>
          <w:u w:val="single"/>
        </w:rPr>
        <w:t xml:space="preserve">698629</w:t>
      </w:r>
    </w:p>
    <w:p>
      <w:r>
        <w:t xml:space="preserve">Hallitsijamme ovat selvästi menettäneet järkensä, ei riitä, että he tunkeutuvat meihin rekka-autoilla, he asentavat ne SL:ään....#ProtislovenskaGovernment</w:t>
      </w:r>
    </w:p>
    <w:p>
      <w:r>
        <w:rPr>
          <w:b/>
          <w:u w:val="single"/>
        </w:rPr>
        <w:t xml:space="preserve">698630</w:t>
      </w:r>
    </w:p>
    <w:p>
      <w:r>
        <w:t xml:space="preserve">#NovaTV</w:t>
        <w:br/>
        <w:t xml:space="preserve">Matevž Tomšič ---&amp;gt; hallitsevien tiedotusvälineiden</w:t>
        <w:br/>
        <w:t xml:space="preserve">tehtävä parhaansa pitääkseen yllä savuverhoa</w:t>
        <w:br/>
        <w:t xml:space="preserve">Marjan Šarcin hallituksen puolesta</w:t>
      </w:r>
    </w:p>
    <w:p>
      <w:r>
        <w:rPr>
          <w:b/>
          <w:u w:val="single"/>
        </w:rPr>
        <w:t xml:space="preserve">698631</w:t>
      </w:r>
    </w:p>
    <w:p>
      <w:r>
        <w:t xml:space="preserve">@andrejLac @AntonPeinkiher Sääli on, että tämä on peittely lumpen Sds: nkbm, Prijedorin pesemät rahat....</w:t>
      </w:r>
    </w:p>
    <w:p>
      <w:r>
        <w:rPr>
          <w:b/>
          <w:u w:val="single"/>
        </w:rPr>
        <w:t xml:space="preserve">698632</w:t>
      </w:r>
    </w:p>
    <w:p>
      <w:r>
        <w:t xml:space="preserve">:D Ei enää todellista lämpöä! Kesä on käytännössä ohi, mikä tekee minut hyvin surulliseksi!</w:t>
      </w:r>
    </w:p>
    <w:p>
      <w:r>
        <w:rPr>
          <w:b/>
          <w:u w:val="single"/>
        </w:rPr>
        <w:t xml:space="preserve">698633</w:t>
      </w:r>
    </w:p>
    <w:p>
      <w:r>
        <w:t xml:space="preserve">@SZagorc @markopigac Hetkinen, twiitin kirjoittamishetkellä hän on ampunut vasta kaksi.</w:t>
        <w:br/>
        <w:br/>
        <w:t xml:space="preserve"> Jumala toimii siis kolmasosassa tapauksista 😉.</w:t>
      </w:r>
    </w:p>
    <w:p>
      <w:r>
        <w:rPr>
          <w:b/>
          <w:u w:val="single"/>
        </w:rPr>
        <w:t xml:space="preserve">698634</w:t>
      </w:r>
    </w:p>
    <w:p>
      <w:r>
        <w:t xml:space="preserve">lol vasemmistopuolueen kansanedustajat pelkäävät gettoutumista ja jihadismia koulutuksessa, joku on roikkunut Novi24:ssä liian kauan</w:t>
      </w:r>
    </w:p>
    <w:p>
      <w:r>
        <w:rPr>
          <w:b/>
          <w:u w:val="single"/>
        </w:rPr>
        <w:t xml:space="preserve">698635</w:t>
      </w:r>
    </w:p>
    <w:p>
      <w:r>
        <w:t xml:space="preserve">@drVinkoGorenak @matjazg @strankaSD T-paita on 100% aito, valokuvamontaasi on Brglezin tekemä!</w:t>
      </w:r>
    </w:p>
    <w:p>
      <w:r>
        <w:rPr>
          <w:b/>
          <w:u w:val="single"/>
        </w:rPr>
        <w:t xml:space="preserve">698636</w:t>
      </w:r>
    </w:p>
    <w:p>
      <w:r>
        <w:t xml:space="preserve">Valtion tehtävänä ei ole ottaa ahkerilta, rehellisiltä ja tyhmiltä ja antaa laiskoille, ovelille ja fiksuille.</w:t>
      </w:r>
    </w:p>
    <w:p>
      <w:r>
        <w:rPr>
          <w:b/>
          <w:u w:val="single"/>
        </w:rPr>
        <w:t xml:space="preserve">698637</w:t>
      </w:r>
    </w:p>
    <w:p>
      <w:r>
        <w:t xml:space="preserve">@zasledovalec70 En välitä, haluan ehdottomasti, että otat hengähdystauon ja lataat akut 😍</w:t>
      </w:r>
    </w:p>
    <w:p>
      <w:r>
        <w:rPr>
          <w:b/>
          <w:u w:val="single"/>
        </w:rPr>
        <w:t xml:space="preserve">698638</w:t>
      </w:r>
    </w:p>
    <w:p>
      <w:r>
        <w:t xml:space="preserve">Yleistieto: Yksinkertaisilla laskelmilla saadaan silti maukas mutta terveellisempi juoma https://t.co/97vFWLOV6j via @weebly</w:t>
      </w:r>
    </w:p>
    <w:p>
      <w:r>
        <w:rPr>
          <w:b/>
          <w:u w:val="single"/>
        </w:rPr>
        <w:t xml:space="preserve">698639</w:t>
      </w:r>
    </w:p>
    <w:p>
      <w:r>
        <w:t xml:space="preserve">maraton keittiössä = ruoanlaitto ''vaiheittain'', koska olet liian väsynyt tekemään kaiken kerralla #sick</w:t>
      </w:r>
    </w:p>
    <w:p>
      <w:r>
        <w:rPr>
          <w:b/>
          <w:u w:val="single"/>
        </w:rPr>
        <w:t xml:space="preserve">698640</w:t>
      </w:r>
    </w:p>
    <w:p>
      <w:r>
        <w:t xml:space="preserve">@EnVaitapu Aloita pienillä saarroilla, jotta päädyt saarroksiin koko maassa (Suuri johtaja, suurin slovenialainen).</w:t>
      </w:r>
    </w:p>
    <w:p>
      <w:r>
        <w:rPr>
          <w:b/>
          <w:u w:val="single"/>
        </w:rPr>
        <w:t xml:space="preserve">698641</w:t>
      </w:r>
    </w:p>
    <w:p>
      <w:r>
        <w:t xml:space="preserve">@strankaNLS @VogrinZeljko @KanglerFranc Varokaa vasemmistolaisia loisia, ettei teitä taas huijata...</w:t>
      </w:r>
    </w:p>
    <w:p>
      <w:r>
        <w:rPr>
          <w:b/>
          <w:u w:val="single"/>
        </w:rPr>
        <w:t xml:space="preserve">698642</w:t>
      </w:r>
    </w:p>
    <w:p>
      <w:r>
        <w:t xml:space="preserve">@KarolinaSemJaz @24ur_com Hän on idiootti, mutta hän ei ole koskaan kuullut "olagumo" al kavsa luonnonoikeudesta🤣.</w:t>
      </w:r>
    </w:p>
    <w:p>
      <w:r>
        <w:rPr>
          <w:b/>
          <w:u w:val="single"/>
        </w:rPr>
        <w:t xml:space="preserve">698643</w:t>
      </w:r>
    </w:p>
    <w:p>
      <w:r>
        <w:t xml:space="preserve">Superhalpaa Venetsiasta Yhdysvaltoihin! Meno-paluuliput itärannikolle (Philadelphia, New York,...) ovat saatavilla alkaen 297 €... https://t.co/y8H7jnTRKx...</w:t>
      </w:r>
    </w:p>
    <w:p>
      <w:r>
        <w:rPr>
          <w:b/>
          <w:u w:val="single"/>
        </w:rPr>
        <w:t xml:space="preserve">698644</w:t>
      </w:r>
    </w:p>
    <w:p>
      <w:r>
        <w:t xml:space="preserve">@iztokmajhenic @dreychee ...onnekkaat eläkeläiset, joilla on 300 euroa, Karl on kaikki mitä heillä on jäljellä...</w:t>
      </w:r>
    </w:p>
    <w:p>
      <w:r>
        <w:rPr>
          <w:b/>
          <w:u w:val="single"/>
        </w:rPr>
        <w:t xml:space="preserve">698645</w:t>
      </w:r>
    </w:p>
    <w:p>
      <w:r>
        <w:t xml:space="preserve">@gajmirtic Istunnon simpl. Autot ajavat vasemmalla, pyöräilijät lähempänä keskiviivaa.</w:t>
      </w:r>
    </w:p>
    <w:p>
      <w:r>
        <w:rPr>
          <w:b/>
          <w:u w:val="single"/>
        </w:rPr>
        <w:t xml:space="preserve">698646</w:t>
      </w:r>
    </w:p>
    <w:p>
      <w:r>
        <w:t xml:space="preserve">@LajnarEU @Delo Tietenkin kiusallinen kysymys. Partisaanit olivat niitä, jotka pakenivat ghettoon.</w:t>
      </w:r>
    </w:p>
    <w:p>
      <w:r>
        <w:rPr>
          <w:b/>
          <w:u w:val="single"/>
        </w:rPr>
        <w:t xml:space="preserve">698647</w:t>
      </w:r>
    </w:p>
    <w:p>
      <w:r>
        <w:t xml:space="preserve">@dusancolaric Ihmiset lankeavat kretinismiin. Kuten Žalecin olutlähde. Olen varma, että se epäonnistuu. Olen halventanut turistien typeryyttä.</w:t>
      </w:r>
    </w:p>
    <w:p>
      <w:r>
        <w:rPr>
          <w:b/>
          <w:u w:val="single"/>
        </w:rPr>
        <w:t xml:space="preserve">698648</w:t>
      </w:r>
    </w:p>
    <w:p>
      <w:r>
        <w:t xml:space="preserve">@madpixel @iamAnej X tunnistaa kasvosi... Se on suurempi ongelma aamulla, jolloin mies voi olla hieman turvonnut...</w:t>
      </w:r>
    </w:p>
    <w:p>
      <w:r>
        <w:rPr>
          <w:b/>
          <w:u w:val="single"/>
        </w:rPr>
        <w:t xml:space="preserve">698649</w:t>
      </w:r>
    </w:p>
    <w:p>
      <w:r>
        <w:t xml:space="preserve">24kur...Olimpija mestari toisen kerran kolmen vuoden sisällä... Ja näiden kavereiden täytyy siivota ullakkonsa</w:t>
      </w:r>
    </w:p>
    <w:p>
      <w:r>
        <w:rPr>
          <w:b/>
          <w:u w:val="single"/>
        </w:rPr>
        <w:t xml:space="preserve">698650</w:t>
      </w:r>
    </w:p>
    <w:p>
      <w:r>
        <w:t xml:space="preserve">Tämä on vähän hukassa täällä meidän kanssa 😛😛😛😛😀 ellei hän halunnut viedä sitä minulle 🙂 https://t.co/KawgPWHp97</w:t>
      </w:r>
    </w:p>
    <w:p>
      <w:r>
        <w:rPr>
          <w:b/>
          <w:u w:val="single"/>
        </w:rPr>
        <w:t xml:space="preserve">698651</w:t>
      </w:r>
    </w:p>
    <w:p>
      <w:r>
        <w:t xml:space="preserve">@NavadniNimda Kučan on kuollut jäänne, jonka vain punaiset</w:t>
        <w:br/>
        <w:t xml:space="preserve">vasemmistoapinat</w:t>
        <w:t xml:space="preserve">herättävät henkiin</w:t>
      </w:r>
    </w:p>
    <w:p>
      <w:r>
        <w:rPr>
          <w:b/>
          <w:u w:val="single"/>
        </w:rPr>
        <w:t xml:space="preserve">698652</w:t>
      </w:r>
    </w:p>
    <w:p>
      <w:r>
        <w:t xml:space="preserve">Ensinnäkin maailmantalous ja rahatulva. Toiseksi terrorismi ja konfliktit sellaisten maiden kanssa, jotka olivat suuria klassisia kohdemaita (TUR, EG, TUN).</w:t>
      </w:r>
    </w:p>
    <w:p>
      <w:r>
        <w:rPr>
          <w:b/>
          <w:u w:val="single"/>
        </w:rPr>
        <w:t xml:space="preserve">698653</w:t>
      </w:r>
    </w:p>
    <w:p>
      <w:r>
        <w:t xml:space="preserve">@LevicaGoriska @strankalevica Blefercki, annetaan heille menoliput Venezuelaan 🤣✈️</w:t>
      </w:r>
    </w:p>
    <w:p>
      <w:r>
        <w:rPr>
          <w:b/>
          <w:u w:val="single"/>
        </w:rPr>
        <w:t xml:space="preserve">698654</w:t>
      </w:r>
    </w:p>
    <w:p>
      <w:r>
        <w:t xml:space="preserve">@andrej_kmetic Vasemmistolainen, paskapäinen provokaattori @Udba_med_nami ja hänen metodinsa ovat yhä elossa.</w:t>
      </w:r>
    </w:p>
    <w:p>
      <w:r>
        <w:rPr>
          <w:b/>
          <w:u w:val="single"/>
        </w:rPr>
        <w:t xml:space="preserve">698655</w:t>
      </w:r>
    </w:p>
    <w:p>
      <w:r>
        <w:t xml:space="preserve">Škocjanskin lahti: Paikallinen mies havaitsi miehen ruumiin 30 metrin päässä rannasta #kuollut #kaivuri https://t.co/WB4IBe4fVL</w:t>
      </w:r>
    </w:p>
    <w:p>
      <w:r>
        <w:rPr>
          <w:b/>
          <w:u w:val="single"/>
        </w:rPr>
        <w:t xml:space="preserve">698656</w:t>
      </w:r>
    </w:p>
    <w:p>
      <w:r>
        <w:t xml:space="preserve">Pieni toimittaja Mrs. Pašek Šetinc Gabrovon suuren manipuloinnin kanssa yksityisestä koulutuksesta #weeklyssä @RTV_Slovenija</w:t>
      </w:r>
    </w:p>
    <w:p>
      <w:r>
        <w:rPr>
          <w:b/>
          <w:u w:val="single"/>
        </w:rPr>
        <w:t xml:space="preserve">698657</w:t>
      </w:r>
    </w:p>
    <w:p>
      <w:r>
        <w:t xml:space="preserve">@slovenskipanter Te rotat olette kaikki natseja. Niinpä hekin pakenivat Argentiinaan rotiksi</w:t>
      </w:r>
    </w:p>
    <w:p>
      <w:r>
        <w:rPr>
          <w:b/>
          <w:u w:val="single"/>
        </w:rPr>
        <w:t xml:space="preserve">698658</w:t>
      </w:r>
    </w:p>
    <w:p>
      <w:r>
        <w:t xml:space="preserve">En voi ennustaa vaalien lopputulosta, mutta voin ennustaa huomiseksi aamuksi ison liikenneonnettomuuden, koska on maanantai ja sataa lunta.</w:t>
      </w:r>
    </w:p>
    <w:p>
      <w:r>
        <w:rPr>
          <w:b/>
          <w:u w:val="single"/>
        </w:rPr>
        <w:t xml:space="preserve">698659</w:t>
      </w:r>
    </w:p>
    <w:p>
      <w:r>
        <w:t xml:space="preserve">@FinPeriscope Huonot koulut ja tyhmät lapset ovat slovenialaisen yhteiskunnan näkökulma. Mikä vittu voi mennä pieleen.</w:t>
      </w:r>
    </w:p>
    <w:p>
      <w:r>
        <w:rPr>
          <w:b/>
          <w:u w:val="single"/>
        </w:rPr>
        <w:t xml:space="preserve">698660</w:t>
      </w:r>
    </w:p>
    <w:p>
      <w:r>
        <w:t xml:space="preserve">@Baldrick_57 Vedä laatikko ulos ja puhdista se perusteellisesti toiselta puolelta. On mahdollista, että aukko on hieman tukossa.</w:t>
      </w:r>
    </w:p>
    <w:p>
      <w:r>
        <w:rPr>
          <w:b/>
          <w:u w:val="single"/>
        </w:rPr>
        <w:t xml:space="preserve">698661</w:t>
      </w:r>
    </w:p>
    <w:p>
      <w:r>
        <w:t xml:space="preserve">Ei ihme, että rokottamattomia lapsia on aina vain enemmän. Mutta kun vastuussa olevat toimielimet ovat epäjohdonmukaisia. https://t.co/rrxNaMEuKC</w:t>
      </w:r>
    </w:p>
    <w:p>
      <w:r>
        <w:rPr>
          <w:b/>
          <w:u w:val="single"/>
        </w:rPr>
        <w:t xml:space="preserve">698662</w:t>
      </w:r>
    </w:p>
    <w:p>
      <w:r>
        <w:t xml:space="preserve">Frankl:Olisivatko he menestyneet yhtä hyvin, jos he eivät olisi olleet Sloveniassa?Balazic:Eivät.Mutta Cocacola ei olisi sitä, mitä se on, jos Yhdysvaltain armeija ei olisi avannut sille markkinoita.</w:t>
      </w:r>
    </w:p>
    <w:p>
      <w:r>
        <w:rPr>
          <w:b/>
          <w:u w:val="single"/>
        </w:rPr>
        <w:t xml:space="preserve">698663</w:t>
      </w:r>
    </w:p>
    <w:p>
      <w:r>
        <w:t xml:space="preserve">Olen saamassa huilun halki....dans on tulossa huuhtelemaan istuimeni,ja huhtikuussa asennan vaatekaapin eteiseen ja kylpyhuoneeseen.....</w:t>
      </w:r>
    </w:p>
    <w:p>
      <w:r>
        <w:rPr>
          <w:b/>
          <w:u w:val="single"/>
        </w:rPr>
        <w:t xml:space="preserve">698664</w:t>
      </w:r>
    </w:p>
    <w:p>
      <w:r>
        <w:t xml:space="preserve">@vinkovasle1 Miksi RTV on vasemmistolainen tiedotusväline? Koska se ei koskaan kohtaa totuutta.</w:t>
      </w:r>
    </w:p>
    <w:p>
      <w:r>
        <w:rPr>
          <w:b/>
          <w:u w:val="single"/>
        </w:rPr>
        <w:t xml:space="preserve">698665</w:t>
      </w:r>
    </w:p>
    <w:p>
      <w:r>
        <w:t xml:space="preserve">@ZCernac @MihaOresnik @markobandelli @StrankaSAB Te kaikki teette mitä haluatte, koska kukaan ei ole vastuussa teoistaan. #vsisteisti #nofuture</w:t>
      </w:r>
    </w:p>
    <w:p>
      <w:r>
        <w:rPr>
          <w:b/>
          <w:u w:val="single"/>
        </w:rPr>
        <w:t xml:space="preserve">698666</w:t>
      </w:r>
    </w:p>
    <w:p>
      <w:r>
        <w:t xml:space="preserve">@vladarsi @mancacveka He nostavat sinut ylös ja sanovat "vain hetki". Sitten he katoavat tuntemattomaan.</w:t>
      </w:r>
    </w:p>
    <w:p>
      <w:r>
        <w:rPr>
          <w:b/>
          <w:u w:val="single"/>
        </w:rPr>
        <w:t xml:space="preserve">698667</w:t>
      </w:r>
    </w:p>
    <w:p>
      <w:r>
        <w:t xml:space="preserve">@NinaGray_ Miss Peregrine ei uskalla antaa sitä hänelle vielä. Hän on mielestäni noin vuoden liian nuori. Mutta muut ovat liitteenä, kiitos.</w:t>
      </w:r>
    </w:p>
    <w:p>
      <w:r>
        <w:rPr>
          <w:b/>
          <w:u w:val="single"/>
        </w:rPr>
        <w:t xml:space="preserve">698668</w:t>
      </w:r>
    </w:p>
    <w:p>
      <w:r>
        <w:t xml:space="preserve">@PetraCernetic @mark_toplak Kunpa oikeissa paikoissa olisi enemmän tällaisia tyttöjä, jotka ajattelevat näin. Heidän ei myöskään tarvitsisi uida 7 kertaa mock-upien läpi.</w:t>
      </w:r>
    </w:p>
    <w:p>
      <w:r>
        <w:rPr>
          <w:b/>
          <w:u w:val="single"/>
        </w:rPr>
        <w:t xml:space="preserve">698669</w:t>
      </w:r>
    </w:p>
    <w:p>
      <w:r>
        <w:t xml:space="preserve">@NenadGlucks @JozeBiscak Oikeuslaitoksen kiireellinen kiusaaminen. Vain näin puhdistettu oikeuslaitos pystyy puhdistamaan meidät kaikista roistoista ja roistoista...</w:t>
      </w:r>
    </w:p>
    <w:p>
      <w:r>
        <w:rPr>
          <w:b/>
          <w:u w:val="single"/>
        </w:rPr>
        <w:t xml:space="preserve">698670</w:t>
      </w:r>
    </w:p>
    <w:p>
      <w:r>
        <w:t xml:space="preserve">@dragnslyr_ds @MajaBentura @rokomavh @list_novi @SpletnaMladina @had @ciro_ciril @vrhovno Mutta väitätkö, että kommunistit ovat tietoisia slovenialaisia?</w:t>
      </w:r>
    </w:p>
    <w:p>
      <w:r>
        <w:rPr>
          <w:b/>
          <w:u w:val="single"/>
        </w:rPr>
        <w:t xml:space="preserve">698671</w:t>
      </w:r>
    </w:p>
    <w:p>
      <w:r>
        <w:t xml:space="preserve">Eläkepohjan varastettu laskelma - SEURAAVAA (Erjavec on edelleen hiljaa kuin hiiri) https://t.co/oFISIGNpwU</w:t>
      </w:r>
    </w:p>
    <w:p>
      <w:r>
        <w:rPr>
          <w:b/>
          <w:u w:val="single"/>
        </w:rPr>
        <w:t xml:space="preserve">698672</w:t>
      </w:r>
    </w:p>
    <w:p>
      <w:r>
        <w:t xml:space="preserve">@JPolajnar @JsSmRenton Ehkä he ovat Etelä-Afrikasta, Australiasta, Venäjältä..... tämä on kauhean häiritsevää sinulle, pedrolajnar</w:t>
      </w:r>
    </w:p>
    <w:p>
      <w:r>
        <w:rPr>
          <w:b/>
          <w:u w:val="single"/>
        </w:rPr>
        <w:t xml:space="preserve">698673</w:t>
      </w:r>
    </w:p>
    <w:p>
      <w:r>
        <w:t xml:space="preserve">Outoja väärinkäsityksiä ... Vihata naisia?! Mistä tuo ajatus tuli?! https://t.co/y3Jv9z0TUU</w:t>
      </w:r>
    </w:p>
    <w:p>
      <w:r>
        <w:rPr>
          <w:b/>
          <w:u w:val="single"/>
        </w:rPr>
        <w:t xml:space="preserve">698674</w:t>
      </w:r>
    </w:p>
    <w:p>
      <w:r>
        <w:t xml:space="preserve">Täysin normaalia homoille!</w:t>
        <w:br/>
        <w:t xml:space="preserve"> #Homoseksuaalisuus ja #rikollisuus ovat erottamattomat #kokonaisuus https://t.co/NvtwyuPK1B</w:t>
      </w:r>
    </w:p>
    <w:p>
      <w:r>
        <w:rPr>
          <w:b/>
          <w:u w:val="single"/>
        </w:rPr>
        <w:t xml:space="preserve">698675</w:t>
      </w:r>
    </w:p>
    <w:p>
      <w:r>
        <w:t xml:space="preserve">@LahovnikMatej pakolaisten kanssa tulee olemaan jotain. tämä on nyt ainoa ja pelastava asia. muut aiheet ovat pois päältä.</w:t>
      </w:r>
    </w:p>
    <w:p>
      <w:r>
        <w:rPr>
          <w:b/>
          <w:u w:val="single"/>
        </w:rPr>
        <w:t xml:space="preserve">698676</w:t>
      </w:r>
    </w:p>
    <w:p>
      <w:r>
        <w:t xml:space="preserve">Mutta ennen kuin totuus tulee julki, oikeistolaiset ovat jo aiheuttaneet vahinkoa valheillaan. https://t.co/gSqZKgzVPC.</w:t>
      </w:r>
    </w:p>
    <w:p>
      <w:r>
        <w:rPr>
          <w:b/>
          <w:u w:val="single"/>
        </w:rPr>
        <w:t xml:space="preserve">698677</w:t>
      </w:r>
    </w:p>
    <w:p>
      <w:r>
        <w:t xml:space="preserve">Seuraava elokuvallinen audiovisuaalinen rangaistus putoaa tänä torstaina!</w:t>
        <w:br/>
        <w:t xml:space="preserve">https://t.co/FdiFur3QiK https://t.co/9Zw9Y5nAmg</w:t>
      </w:r>
    </w:p>
    <w:p>
      <w:r>
        <w:rPr>
          <w:b/>
          <w:u w:val="single"/>
        </w:rPr>
        <w:t xml:space="preserve">698678</w:t>
      </w:r>
    </w:p>
    <w:p>
      <w:r>
        <w:t xml:space="preserve">Jälkiruokia kotiuunista - ja makeita herkkuja parempiin päiviin http://t.co/I2t27trMNR</w:t>
      </w:r>
    </w:p>
    <w:p>
      <w:r>
        <w:rPr>
          <w:b/>
          <w:u w:val="single"/>
        </w:rPr>
        <w:t xml:space="preserve">698679</w:t>
      </w:r>
    </w:p>
    <w:p>
      <w:r>
        <w:t xml:space="preserve">En välitä siitä, että vaimoni ei osaa pysäköidä rinnakkain. Tärkeintä on, että hän osaa pakata rinnakkain! #EndOfLeave</w:t>
      </w:r>
    </w:p>
    <w:p>
      <w:r>
        <w:rPr>
          <w:b/>
          <w:u w:val="single"/>
        </w:rPr>
        <w:t xml:space="preserve">698680</w:t>
      </w:r>
    </w:p>
    <w:p>
      <w:r>
        <w:t xml:space="preserve">@bota112 @piratskastranka reaktorin inertia tasoittaa piikkejä, eikö niin? Se toimii oikeaan suuntaan, ei päinvastoin.</w:t>
      </w:r>
    </w:p>
    <w:p>
      <w:r>
        <w:rPr>
          <w:b/>
          <w:u w:val="single"/>
        </w:rPr>
        <w:t xml:space="preserve">698681</w:t>
      </w:r>
    </w:p>
    <w:p>
      <w:r>
        <w:t xml:space="preserve">@mihadajcman Olet selvästi nuori mies, jolla on paljon koulutusta. Yksikään vanhoista journalistisista vuoristokuvista ei ole ripoteltu näihin klassikkokuviin ;)</w:t>
      </w:r>
    </w:p>
    <w:p>
      <w:r>
        <w:rPr>
          <w:b/>
          <w:u w:val="single"/>
        </w:rPr>
        <w:t xml:space="preserve">698682</w:t>
      </w:r>
    </w:p>
    <w:p>
      <w:r>
        <w:t xml:space="preserve">@cisforsharp @talk @UZaletelj @Val202 Tai "He ratsastivat jalkaisin läpi metsän, jossa ei ollut puita".</w:t>
      </w:r>
    </w:p>
    <w:p>
      <w:r>
        <w:rPr>
          <w:b/>
          <w:u w:val="single"/>
        </w:rPr>
        <w:t xml:space="preserve">698683</w:t>
      </w:r>
    </w:p>
    <w:p>
      <w:r>
        <w:t xml:space="preserve">@caplcapinski @zaslovenijo2 Boris, jos kaveri on kusipää, niin miksi sinä kitiset saarrosta? Hän hankki sinulle työpaikan :)</w:t>
        <w:br/>
        <w:br/>
        <w:t xml:space="preserve"> Miten onnistuit siinä?</w:t>
      </w:r>
    </w:p>
    <w:p>
      <w:r>
        <w:rPr>
          <w:b/>
          <w:u w:val="single"/>
        </w:rPr>
        <w:t xml:space="preserve">698684</w:t>
      </w:r>
    </w:p>
    <w:p>
      <w:r>
        <w:t xml:space="preserve">@rtvslo Jos he eivät olisi haastaneet, he eivät olisi saaneet sitä, mitä etsivät.Surullista on se, että uskonnolliset johtajat raiskaavat nämä palestiinalaisparat kuoliaaksi pikkurahasta.</w:t>
      </w:r>
    </w:p>
    <w:p>
      <w:r>
        <w:rPr>
          <w:b/>
          <w:u w:val="single"/>
        </w:rPr>
        <w:t xml:space="preserve">698685</w:t>
      </w:r>
    </w:p>
    <w:p>
      <w:r>
        <w:t xml:space="preserve">@Simon142x Monet seuraavat johtajaa, joka on askeleen tai kaksi heidän älykkyyttään alempana... mitä neuvoja antaa tällaisille ihmisille...</w:t>
      </w:r>
    </w:p>
    <w:p>
      <w:r>
        <w:rPr>
          <w:b/>
          <w:u w:val="single"/>
        </w:rPr>
        <w:t xml:space="preserve">698686</w:t>
      </w:r>
    </w:p>
    <w:p>
      <w:r>
        <w:t xml:space="preserve">@SillyInnerVoice A oli kiva @lucijausaj, mutta puolet siitä oli vihaisesti inatin kipinöintiä vammaisille 😂😂😂😂</w:t>
      </w:r>
    </w:p>
    <w:p>
      <w:r>
        <w:rPr>
          <w:b/>
          <w:u w:val="single"/>
        </w:rPr>
        <w:t xml:space="preserve">698687</w:t>
      </w:r>
    </w:p>
    <w:p>
      <w:r>
        <w:t xml:space="preserve">@lucijausaj Onko Pogorelićin sloveeni alkanut "ontua"? Vai eikö hän koskaan saanut sitä oikein lainkaan? Sellaisia nämä "pikavuorolääkärit" ovat!!!!</w:t>
      </w:r>
    </w:p>
    <w:p>
      <w:r>
        <w:rPr>
          <w:b/>
          <w:u w:val="single"/>
        </w:rPr>
        <w:t xml:space="preserve">698688</w:t>
      </w:r>
    </w:p>
    <w:p>
      <w:r>
        <w:t xml:space="preserve">Etsitkö joululahjaa itsellesi tai rakkaallesi? Kurkista albumiin, UUDET PAKETIT on lisätty ja helpottavat... https://t.co/bbvptV0ZD6...</w:t>
      </w:r>
    </w:p>
    <w:p>
      <w:r>
        <w:rPr>
          <w:b/>
          <w:u w:val="single"/>
        </w:rPr>
        <w:t xml:space="preserve">698689</w:t>
      </w:r>
    </w:p>
    <w:p>
      <w:r>
        <w:t xml:space="preserve">@stanka_d En tiedä, mutta aina samat hölmöt ovat näillä laivoilla ympäri maailmaa, niin että kokonaisia laivoja kaatuu...</w:t>
      </w:r>
    </w:p>
    <w:p>
      <w:r>
        <w:rPr>
          <w:b/>
          <w:u w:val="single"/>
        </w:rPr>
        <w:t xml:space="preserve">698690</w:t>
      </w:r>
    </w:p>
    <w:p>
      <w:r>
        <w:t xml:space="preserve">Lääkäri väittää, että Venäjän oppositiojohtaja Navalnyi myrkytettiin vankilassa https://t.co/lkyKrg9t4b https://t.co/O8qCsnXRVe</w:t>
      </w:r>
    </w:p>
    <w:p>
      <w:r>
        <w:rPr>
          <w:b/>
          <w:u w:val="single"/>
        </w:rPr>
        <w:t xml:space="preserve">698691</w:t>
      </w:r>
    </w:p>
    <w:p>
      <w:r>
        <w:t xml:space="preserve">@apocalypsedone Jos Janša olisi vallassa, olisi mielenosoituksia, Ljubljana palaisi. Mutta vasemmistolaiseen tapaan kaikki oli hiljaa...</w:t>
      </w:r>
    </w:p>
    <w:p>
      <w:r>
        <w:rPr>
          <w:b/>
          <w:u w:val="single"/>
        </w:rPr>
        <w:t xml:space="preserve">698692</w:t>
      </w:r>
    </w:p>
    <w:p>
      <w:r>
        <w:t xml:space="preserve">Kenelle iloisimmat kauniit jalot kukat Lapsi mikä Kunnia on sydän kirkastaa ja silmä Kaikkien huolien päiviä puolustaa sitä sydämellisesti Kutsuttu aika</w:t>
      </w:r>
    </w:p>
    <w:p>
      <w:r>
        <w:rPr>
          <w:b/>
          <w:u w:val="single"/>
        </w:rPr>
        <w:t xml:space="preserve">698693</w:t>
      </w:r>
    </w:p>
    <w:p>
      <w:r>
        <w:t xml:space="preserve">@BojanPozar @strankalevica @SpletnaMladina @gregarepovz Etsi syntipukki. Loput jatkavat hölynpölyä.</w:t>
      </w:r>
    </w:p>
    <w:p>
      <w:r>
        <w:rPr>
          <w:b/>
          <w:u w:val="single"/>
        </w:rPr>
        <w:t xml:space="preserve">698694</w:t>
      </w:r>
    </w:p>
    <w:p>
      <w:r>
        <w:t xml:space="preserve">@krtmen Näin se on, kun Janša on oppositiossa. Hän on vielä hullumpi kuin Trump. Näytä minulle, mitä yhteistä näillä kahdella on kommunistien kanssa. ☭</w:t>
      </w:r>
    </w:p>
    <w:p>
      <w:r>
        <w:rPr>
          <w:b/>
          <w:u w:val="single"/>
        </w:rPr>
        <w:t xml:space="preserve">698695</w:t>
      </w:r>
    </w:p>
    <w:p>
      <w:r>
        <w:t xml:space="preserve">@R_Rakus En yleensä hakkaa ihmisiä paskaksi, mutta tämä... Haluaisin lyödä häntä turpaan.</w:t>
      </w:r>
    </w:p>
    <w:p>
      <w:r>
        <w:rPr>
          <w:b/>
          <w:u w:val="single"/>
        </w:rPr>
        <w:t xml:space="preserve">698696</w:t>
      </w:r>
    </w:p>
    <w:p>
      <w:r>
        <w:t xml:space="preserve">@Komar4442 Nyt ymmärrän, miksi luxemburgilaiset rahastot sijoittavat niinkin nuoriin kuin nuorisoon. 😂😂😂</w:t>
      </w:r>
    </w:p>
    <w:p>
      <w:r>
        <w:rPr>
          <w:b/>
          <w:u w:val="single"/>
        </w:rPr>
        <w:t xml:space="preserve">698697</w:t>
      </w:r>
    </w:p>
    <w:p>
      <w:r>
        <w:t xml:space="preserve">@kurcevski Mutta syö märkää leipää märästä kangaskassista. En mene Lidliin.</w:t>
      </w:r>
    </w:p>
    <w:p>
      <w:r>
        <w:rPr>
          <w:b/>
          <w:u w:val="single"/>
        </w:rPr>
        <w:t xml:space="preserve">698698</w:t>
      </w:r>
    </w:p>
    <w:p>
      <w:r>
        <w:t xml:space="preserve">Punainen soihtu tuo uutta toivoa kadonneiden merimiesten etsintään.</w:t>
        <w:br/>
        <w:t xml:space="preserve">https://t.co/nP2hocghx4 https://t.co/nP2hocghx4</w:t>
      </w:r>
    </w:p>
    <w:p>
      <w:r>
        <w:rPr>
          <w:b/>
          <w:u w:val="single"/>
        </w:rPr>
        <w:t xml:space="preserve">698699</w:t>
      </w:r>
    </w:p>
    <w:p>
      <w:r>
        <w:t xml:space="preserve">Nainggolan jättää MM-kutsun väliin ja ilmoittaa maajoukkueen jäähyväisistä - https://t.co/ep5YFosw1q https://t.co/Sdiq0KhykT https://t.co/Sdiq0KhykT</w:t>
      </w:r>
    </w:p>
    <w:p>
      <w:r>
        <w:rPr>
          <w:b/>
          <w:u w:val="single"/>
        </w:rPr>
        <w:t xml:space="preserve">698700</w:t>
      </w:r>
    </w:p>
    <w:p>
      <w:r>
        <w:t xml:space="preserve">@AnamarijaN0heitit pommin sds-kansan keskuuteen, mutta kukaan ei heittänyt savupommia! He hyökkäävät kaikkien kimppuun pommin asentamisesta vaalien takia...</w:t>
      </w:r>
    </w:p>
    <w:p>
      <w:r>
        <w:rPr>
          <w:b/>
          <w:u w:val="single"/>
        </w:rPr>
        <w:t xml:space="preserve">698701</w:t>
      </w:r>
    </w:p>
    <w:p>
      <w:r>
        <w:t xml:space="preserve">Minulla ei ole aikaa apinoissani säädellä mitään kehossani!</w:t>
        <w:t xml:space="preserve">Silloin valitan lajfista!</w:t>
        <w:br/>
        <w:br/>
        <w:t xml:space="preserve">(Kiitos myös, kuka ikinä oletkin.) https://t.co/MPFE0qHgMv</w:t>
      </w:r>
    </w:p>
    <w:p>
      <w:r>
        <w:rPr>
          <w:b/>
          <w:u w:val="single"/>
        </w:rPr>
        <w:t xml:space="preserve">698702</w:t>
      </w:r>
    </w:p>
    <w:p>
      <w:r>
        <w:t xml:space="preserve">#tarča...Kordiš...kansanterveys on hajoamassa. Lopeta paskanjauhanta. Teet vain itsellesi pahaa!</w:t>
      </w:r>
    </w:p>
    <w:p>
      <w:r>
        <w:rPr>
          <w:b/>
          <w:u w:val="single"/>
        </w:rPr>
        <w:t xml:space="preserve">698703</w:t>
      </w:r>
    </w:p>
    <w:p>
      <w:r>
        <w:t xml:space="preserve">@MareAndi @mladiVSO @SpletnaMladina Hänestä tulee yhä "liimaisempi"... Hänet poimii paha!</w:t>
      </w:r>
    </w:p>
    <w:p>
      <w:r>
        <w:rPr>
          <w:b/>
          <w:u w:val="single"/>
        </w:rPr>
        <w:t xml:space="preserve">698704</w:t>
      </w:r>
    </w:p>
    <w:p>
      <w:r>
        <w:t xml:space="preserve">@hrastelj @PSkaluc Näytä, miten se puree. Voin ostaa sen. Haluaisin kokeilla viulua ensin.</w:t>
      </w:r>
    </w:p>
    <w:p>
      <w:r>
        <w:rPr>
          <w:b/>
          <w:u w:val="single"/>
        </w:rPr>
        <w:t xml:space="preserve">698705</w:t>
      </w:r>
    </w:p>
    <w:p>
      <w:r>
        <w:t xml:space="preserve">Auringonsäteet pune</w:t>
        <w:br/>
        <w:t xml:space="preserve">mercatorissa</w:t>
        <w:br/>
        <w:t xml:space="preserve">kaksi tölkkiä tonnikalaa</w:t>
        <w:br/>
        <w:t xml:space="preserve">muninta vai puolimatka?</w:t>
        <w:br/>
        <w:t xml:space="preserve"> juuri kädessäsi vai puinen mitali? https://t.co/hucdu4oeMb</w:t>
      </w:r>
    </w:p>
    <w:p>
      <w:r>
        <w:rPr>
          <w:b/>
          <w:u w:val="single"/>
        </w:rPr>
        <w:t xml:space="preserve">698706</w:t>
      </w:r>
    </w:p>
    <w:p>
      <w:r>
        <w:t xml:space="preserve">Kävele Maximarketin pelihallissa ja poimi ohjelmavihko festivaalia varten, joka alkaa pian! 🎥 https://t.co/c5r3LSKpoJ</w:t>
      </w:r>
    </w:p>
    <w:p>
      <w:r>
        <w:rPr>
          <w:b/>
          <w:u w:val="single"/>
        </w:rPr>
        <w:t xml:space="preserve">698707</w:t>
      </w:r>
    </w:p>
    <w:p>
      <w:r>
        <w:t xml:space="preserve">@GregorVirant1 Koulutus ei ole sama kuin älykkyys. Olet vain koulutettu vasikka, jolla on solmio. Miksi vasemmistolaiset esitetään taas joksikin muuksi?</w:t>
      </w:r>
    </w:p>
    <w:p>
      <w:r>
        <w:rPr>
          <w:b/>
          <w:u w:val="single"/>
        </w:rPr>
        <w:t xml:space="preserve">698708</w:t>
      </w:r>
    </w:p>
    <w:p>
      <w:r>
        <w:t xml:space="preserve">Yrttihöyryn (uudelleen)teho https://t.co/VzLIX31SSp https://t.co/NnyfxWqQbj https://t.co/NnyfxWqQbj</w:t>
      </w:r>
    </w:p>
    <w:p>
      <w:r>
        <w:rPr>
          <w:b/>
          <w:u w:val="single"/>
        </w:rPr>
        <w:t xml:space="preserve">698709</w:t>
      </w:r>
    </w:p>
    <w:p>
      <w:r>
        <w:t xml:space="preserve">@BozoPredalic @IvankaKoprivc Mitä hölynpölyä teille syötetään vai onko tulossa kriittistä tutkimusta????</w:t>
      </w:r>
    </w:p>
    <w:p>
      <w:r>
        <w:rPr>
          <w:b/>
          <w:u w:val="single"/>
        </w:rPr>
        <w:t xml:space="preserve">698710</w:t>
      </w:r>
    </w:p>
    <w:p>
      <w:r>
        <w:t xml:space="preserve">POPTV antoi Šarcin näytellä uhria, joka onnistuu piiloutumaan tyhjien metaforien taakse https://t.co/gTqQUp2vOZ via @domovina</w:t>
      </w:r>
    </w:p>
    <w:p>
      <w:r>
        <w:rPr>
          <w:b/>
          <w:u w:val="single"/>
        </w:rPr>
        <w:t xml:space="preserve">698711</w:t>
      </w:r>
    </w:p>
    <w:p>
      <w:r>
        <w:t xml:space="preserve">@Donfarfezi Työskennellä tulostusnäytöt ja hend valokuvia, Publisher on sävy vähemmän hevonen... todistettu ;-)</w:t>
      </w:r>
    </w:p>
    <w:p>
      <w:r>
        <w:rPr>
          <w:b/>
          <w:u w:val="single"/>
        </w:rPr>
        <w:t xml:space="preserve">698712</w:t>
      </w:r>
    </w:p>
    <w:p>
      <w:r>
        <w:t xml:space="preserve">Twiittaajat, jos näin käy, olen parin kuukauden päästä niin kännissä, että alatte ottaa kuvia minusta, ette Ljubljanan riikinkukoista :D</w:t>
      </w:r>
    </w:p>
    <w:p>
      <w:r>
        <w:rPr>
          <w:b/>
          <w:u w:val="single"/>
        </w:rPr>
        <w:t xml:space="preserve">698713</w:t>
      </w:r>
    </w:p>
    <w:p>
      <w:r>
        <w:t xml:space="preserve">@KorsikaB Kun keraamikko suosittelee foliota, lakkaat ajattelemasta. 1,6 mm vahvistettu folio. Valkoinen. 💪🏼</w:t>
      </w:r>
    </w:p>
    <w:p>
      <w:r>
        <w:rPr>
          <w:b/>
          <w:u w:val="single"/>
        </w:rPr>
        <w:t xml:space="preserve">698714</w:t>
      </w:r>
    </w:p>
    <w:p>
      <w:r>
        <w:t xml:space="preserve">Valokuvaajat: studiosalamat - voiko vanhojen salamoiden salamamäärityksiä (teho, lämpötila) muuttaa?</w:t>
      </w:r>
    </w:p>
    <w:p>
      <w:r>
        <w:rPr>
          <w:b/>
          <w:u w:val="single"/>
        </w:rPr>
        <w:t xml:space="preserve">698715</w:t>
      </w:r>
    </w:p>
    <w:p>
      <w:r>
        <w:t xml:space="preserve">@KatarinaJenko @JazbarMatjaz @AnaOstricki Vanhemmille miehille se on hyödyllistä jotain muuta ...</w:t>
        <w:br/>
        <w:br/>
        <w:t xml:space="preserve"> *Nyt tämä kuva on painautunut aivoihini*.</w:t>
      </w:r>
    </w:p>
    <w:p>
      <w:r>
        <w:rPr>
          <w:b/>
          <w:u w:val="single"/>
        </w:rPr>
        <w:t xml:space="preserve">698716</w:t>
      </w:r>
    </w:p>
    <w:p>
      <w:r>
        <w:t xml:space="preserve">@dragnslyr_ds Abeyinga! Harhaanjohtava kuva. Ma naula, uskon vain itse ottamiani kuvia.</w:t>
      </w:r>
    </w:p>
    <w:p>
      <w:r>
        <w:rPr>
          <w:b/>
          <w:u w:val="single"/>
        </w:rPr>
        <w:t xml:space="preserve">698717</w:t>
      </w:r>
    </w:p>
    <w:p>
      <w:r>
        <w:t xml:space="preserve">@darjapograjc Olet @radioFirstin toimittaja, käytä älyäsi ja provosoi ympäristöäsi.</w:t>
      </w:r>
    </w:p>
    <w:p>
      <w:r>
        <w:rPr>
          <w:b/>
          <w:u w:val="single"/>
        </w:rPr>
        <w:t xml:space="preserve">698718</w:t>
      </w:r>
    </w:p>
    <w:p>
      <w:r>
        <w:t xml:space="preserve">Minulla on kyhmy kurkussa, päänsärkyä, kuumetta, yskää... ja kramppi alkaa sattua....</w:t>
        <w:br/>
        <w:t xml:space="preserve"> Minusta tuntuu, että vuodet alkavat painaa päälle🙃</w:t>
      </w:r>
    </w:p>
    <w:p>
      <w:r>
        <w:rPr>
          <w:b/>
          <w:u w:val="single"/>
        </w:rPr>
        <w:t xml:space="preserve">698719</w:t>
      </w:r>
    </w:p>
    <w:p>
      <w:r>
        <w:t xml:space="preserve">Tanskan poliisit maksavat murtuneilla päillä kulttuurihankinnoista https://t.co/xjwxud9FjY</w:t>
      </w:r>
    </w:p>
    <w:p>
      <w:r>
        <w:rPr>
          <w:b/>
          <w:u w:val="single"/>
        </w:rPr>
        <w:t xml:space="preserve">698720</w:t>
      </w:r>
    </w:p>
    <w:p>
      <w:r>
        <w:t xml:space="preserve">@D_Jasmina @toplovodar Etiketistä puheen ollen, mies kävelee naisen vieressä tämän vasemmalla puolella. 🙄</w:t>
      </w:r>
    </w:p>
    <w:p>
      <w:r>
        <w:rPr>
          <w:b/>
          <w:u w:val="single"/>
        </w:rPr>
        <w:t xml:space="preserve">698721</w:t>
      </w:r>
    </w:p>
    <w:p>
      <w:r>
        <w:t xml:space="preserve">@MarkoBukovec @siskaberry Parempi, ettet kerro, mistä tiedät olevasi Radljesta, jos olet Radenecistä.</w:t>
      </w:r>
    </w:p>
    <w:p>
      <w:r>
        <w:rPr>
          <w:b/>
          <w:u w:val="single"/>
        </w:rPr>
        <w:t xml:space="preserve">698722</w:t>
      </w:r>
    </w:p>
    <w:p>
      <w:r>
        <w:t xml:space="preserve">Toivon, että miliisi muuttuu poliisivoimaksi sen todellisessa merkityksessä ja että uudelleenorganisointi 37 vuoden jälkeen vihdoinkin piikittää miliisimiesten jalkaa https://t.co/rirmgWTZyb</w:t>
      </w:r>
    </w:p>
    <w:p>
      <w:r>
        <w:rPr>
          <w:b/>
          <w:u w:val="single"/>
        </w:rPr>
        <w:t xml:space="preserve">698723</w:t>
      </w:r>
    </w:p>
    <w:p>
      <w:r>
        <w:t xml:space="preserve">@VaneGosnik On hyvä, että mobbing-tapauksia on vain 74, koska ne eivät tee mitään.Kun kahdella pienellä lapsenlapsellani on tylsää, he vain riehuvat.</w:t>
      </w:r>
    </w:p>
    <w:p>
      <w:r>
        <w:rPr>
          <w:b/>
          <w:u w:val="single"/>
        </w:rPr>
        <w:t xml:space="preserve">698724</w:t>
      </w:r>
    </w:p>
    <w:p>
      <w:r>
        <w:t xml:space="preserve">Pelkästään tänään olemme tehneet 19 kastraatioleikkausta pennuille ja kissanpennuille. Onnellinen ja ylpeä :)</w:t>
      </w:r>
    </w:p>
    <w:p>
      <w:r>
        <w:rPr>
          <w:b/>
          <w:u w:val="single"/>
        </w:rPr>
        <w:t xml:space="preserve">698725</w:t>
      </w:r>
    </w:p>
    <w:p>
      <w:r>
        <w:t xml:space="preserve">Voimme olla kiitollisia @Val202-ohjelmasta. Huippuosaamisen aalto paremman huomisen puolesta.</w:t>
      </w:r>
    </w:p>
    <w:p>
      <w:r>
        <w:rPr>
          <w:b/>
          <w:u w:val="single"/>
        </w:rPr>
        <w:t xml:space="preserve">698726</w:t>
      </w:r>
    </w:p>
    <w:p>
      <w:r>
        <w:t xml:space="preserve">@TelekomSlo @termie1 Se johtuu siitä, että tuet Nova24:ää. Toivottavasti se kaatuu useammin :)</w:t>
      </w:r>
    </w:p>
    <w:p>
      <w:r>
        <w:rPr>
          <w:b/>
          <w:u w:val="single"/>
        </w:rPr>
        <w:t xml:space="preserve">698727</w:t>
      </w:r>
    </w:p>
    <w:p>
      <w:r>
        <w:t xml:space="preserve">Esi-äitimme taistelivat tasa-arvon puolesta... mutta meille on tulossa kulttuureja, joissa tasa-arvo koskee vain miehistä sukupuolta... https://t.co/jQl15cg4Ag...</w:t>
      </w:r>
    </w:p>
    <w:p>
      <w:r>
        <w:rPr>
          <w:b/>
          <w:u w:val="single"/>
        </w:rPr>
        <w:t xml:space="preserve">698728</w:t>
      </w:r>
    </w:p>
    <w:p>
      <w:r>
        <w:t xml:space="preserve">Kommunistit varastavat myös ruumiita. Jopa silloin, kun ruumiit vietiin Huda-luolasta, murhattujen omaisten toiveita ei otettu huomioon. https://t.co/EjEXrMykj7.</w:t>
      </w:r>
    </w:p>
    <w:p>
      <w:r>
        <w:rPr>
          <w:b/>
          <w:u w:val="single"/>
        </w:rPr>
        <w:t xml:space="preserve">698729</w:t>
      </w:r>
    </w:p>
    <w:p>
      <w:r>
        <w:t xml:space="preserve">@BSkelaSavic @ZigaTurk Mitä hyötyä on tohtorintutkinnosta, jos peruspositioita ei ole porattu päähän.</w:t>
      </w:r>
    </w:p>
    <w:p>
      <w:r>
        <w:rPr>
          <w:b/>
          <w:u w:val="single"/>
        </w:rPr>
        <w:t xml:space="preserve">698730</w:t>
      </w:r>
    </w:p>
    <w:p>
      <w:r>
        <w:t xml:space="preserve">@Tevilevi @sarecmarjan @vladaRS @SCNR_SI @BorutPahor @Nova24TV @AValicZver Pahor mainostaa 24h:n kautta hölynpölyä?</w:t>
      </w:r>
    </w:p>
    <w:p>
      <w:r>
        <w:rPr>
          <w:b/>
          <w:u w:val="single"/>
        </w:rPr>
        <w:t xml:space="preserve">698731</w:t>
      </w:r>
    </w:p>
    <w:p>
      <w:r>
        <w:t xml:space="preserve">Edo räjäytetään Brnikin katon alta, ja laivaston laajentaminen ja pääomarakenteen vahvistaminen tehdään kerralla. https://t.co/qPijIjtGhL</w:t>
      </w:r>
    </w:p>
    <w:p>
      <w:r>
        <w:rPr>
          <w:b/>
          <w:u w:val="single"/>
        </w:rPr>
        <w:t xml:space="preserve">698732</w:t>
      </w:r>
    </w:p>
    <w:p>
      <w:r>
        <w:t xml:space="preserve">@surfon @Matej_Klaric @Matej_Klaric Venezuela auttaa Yhdysvaltoja romahtamaan. Yritä itse selvittää, miksi.</w:t>
      </w:r>
    </w:p>
    <w:p>
      <w:r>
        <w:rPr>
          <w:b/>
          <w:u w:val="single"/>
        </w:rPr>
        <w:t xml:space="preserve">698733</w:t>
      </w:r>
    </w:p>
    <w:p>
      <w:r>
        <w:t xml:space="preserve">@drfilomena Älä huoli, uusia on jo nähty nurkissa ottamassa uhrattujen paikkaa.</w:t>
      </w:r>
    </w:p>
    <w:p>
      <w:r>
        <w:rPr>
          <w:b/>
          <w:u w:val="single"/>
        </w:rPr>
        <w:t xml:space="preserve">698734</w:t>
      </w:r>
    </w:p>
    <w:p>
      <w:r>
        <w:t xml:space="preserve">@TelemachSi Eikö puhelinkeskuksessanne ole signaalia tai kun asiakaspalvelija ei pysty ratkaisemaan ongelmaa - lopettavatko he puhelun katkaisemalla puhelimen?</w:t>
      </w:r>
    </w:p>
    <w:p>
      <w:r>
        <w:rPr>
          <w:b/>
          <w:u w:val="single"/>
        </w:rPr>
        <w:t xml:space="preserve">698735</w:t>
      </w:r>
    </w:p>
    <w:p>
      <w:r>
        <w:t xml:space="preserve">@indian @zaslovenijo2 Jos olet kiinnostunut, luin lähetykset. Jonka luultavasti jo tiedätkin. Sika Lovše on varoittanut sinua 👮, roska on myyty.</w:t>
      </w:r>
    </w:p>
    <w:p>
      <w:r>
        <w:rPr>
          <w:b/>
          <w:u w:val="single"/>
        </w:rPr>
        <w:t xml:space="preserve">698736</w:t>
      </w:r>
    </w:p>
    <w:p>
      <w:r>
        <w:t xml:space="preserve">@Matej_Klaric @policija_si Ilmiantaja, jota kukaan kyläläinen ei voi huijata. Niin se tekee psyykelle...</w:t>
      </w:r>
    </w:p>
    <w:p>
      <w:r>
        <w:rPr>
          <w:b/>
          <w:u w:val="single"/>
        </w:rPr>
        <w:t xml:space="preserve">698737</w:t>
      </w:r>
    </w:p>
    <w:p>
      <w:r>
        <w:t xml:space="preserve">Izola: vanha auto, neliskanttiset kasvot, pysähtyy keskelle katua, avaa oven, kumartuu ja sylkee rasvaista sylkeä.</w:t>
        <w:br/>
        <w:t xml:space="preserve"> #multikultizatelebane</w:t>
      </w:r>
    </w:p>
    <w:p>
      <w:r>
        <w:rPr>
          <w:b/>
          <w:u w:val="single"/>
        </w:rPr>
        <w:t xml:space="preserve">698738</w:t>
      </w:r>
    </w:p>
    <w:p>
      <w:r>
        <w:t xml:space="preserve">@petra_jansa Horn on tikittävä aikapommi, hyvinvointivaltion suurin saavutus.Voi, sinä kaunis kaupunki ...</w:t>
      </w:r>
    </w:p>
    <w:p>
      <w:r>
        <w:rPr>
          <w:b/>
          <w:u w:val="single"/>
        </w:rPr>
        <w:t xml:space="preserve">698739</w:t>
      </w:r>
    </w:p>
    <w:p>
      <w:r>
        <w:t xml:space="preserve">"Ja te harrastatte seksiä"?!?? Seksiä? Kirjoita se ainakin ylös, jos muistat. Vittu ei, Slovenia on menossa vitun mulkku.</w:t>
      </w:r>
    </w:p>
    <w:p>
      <w:r>
        <w:rPr>
          <w:b/>
          <w:u w:val="single"/>
        </w:rPr>
        <w:t xml:space="preserve">698740</w:t>
      </w:r>
    </w:p>
    <w:p>
      <w:r>
        <w:t xml:space="preserve">@JazbarMatjaz @GregaLJ @KatarinaJenko Ja voin vain kiittää laiskuuttani siitä, etten heti ryhdy valmistamaan pateeta.</w:t>
      </w:r>
    </w:p>
    <w:p>
      <w:r>
        <w:rPr>
          <w:b/>
          <w:u w:val="single"/>
        </w:rPr>
        <w:t xml:space="preserve">698741</w:t>
      </w:r>
    </w:p>
    <w:p>
      <w:r>
        <w:t xml:space="preserve">Joulupalkintopeli: Zlatarna Auran ja Karatin Nuša Derenda -malliston hopeinen rannekoru voi olla sinun.... https://t.co/3o4DdtTTG2.</w:t>
      </w:r>
    </w:p>
    <w:p>
      <w:r>
        <w:rPr>
          <w:b/>
          <w:u w:val="single"/>
        </w:rPr>
        <w:t xml:space="preserve">698742</w:t>
      </w:r>
    </w:p>
    <w:p>
      <w:r>
        <w:t xml:space="preserve">"Uskon, että puhelimet aiheuttavat syöpää. Pari kaveriani on sairastunut aivosyöpään." #qotd</w:t>
      </w:r>
    </w:p>
    <w:p>
      <w:r>
        <w:rPr>
          <w:b/>
          <w:u w:val="single"/>
        </w:rPr>
        <w:t xml:space="preserve">698743</w:t>
      </w:r>
    </w:p>
    <w:p>
      <w:r>
        <w:t xml:space="preserve">Euroopan linnoitus - vain puolustus kaikin keinoin voi pelastaa Euroopan! https://t.co/ab6YKwByJP via @Nova24TV</w:t>
      </w:r>
    </w:p>
    <w:p>
      <w:r>
        <w:rPr>
          <w:b/>
          <w:u w:val="single"/>
        </w:rPr>
        <w:t xml:space="preserve">698744</w:t>
      </w:r>
    </w:p>
    <w:p>
      <w:r>
        <w:t xml:space="preserve">@DiMatkovic tulvat, ylivuodot, astuu pankin yli, osuu pankkiin, ylittää pankin, roiskuu pankin yli, mutta, mutta pankin yli...</w:t>
      </w:r>
    </w:p>
    <w:p>
      <w:r>
        <w:rPr>
          <w:b/>
          <w:u w:val="single"/>
        </w:rPr>
        <w:t xml:space="preserve">698745</w:t>
      </w:r>
    </w:p>
    <w:p>
      <w:r>
        <w:t xml:space="preserve">Suosikkipotilaitani ovat kuitenkin ne, jotka haluavat kertoa minulle, että he ovat jotain enemmän, koska he tuntevat hallinnon. Gamad.</w:t>
      </w:r>
    </w:p>
    <w:p>
      <w:r>
        <w:rPr>
          <w:b/>
          <w:u w:val="single"/>
        </w:rPr>
        <w:t xml:space="preserve">698746</w:t>
      </w:r>
    </w:p>
    <w:p>
      <w:r>
        <w:t xml:space="preserve">@PrinasalkaZlata @miro5ek Koska dementoituneena et muista, kuka sinut aivopesi... 🙃</w:t>
      </w:r>
    </w:p>
    <w:p>
      <w:r>
        <w:rPr>
          <w:b/>
          <w:u w:val="single"/>
        </w:rPr>
        <w:t xml:space="preserve">698747</w:t>
      </w:r>
    </w:p>
    <w:p>
      <w:r>
        <w:t xml:space="preserve">@packers Hei @PrimozP tänään me tyhjiöpakkaamme cowboyt. Ja @AaronRodgers12 näyttää heille, miten palloa heitetään. 🏈🧀💚💛</w:t>
      </w:r>
    </w:p>
    <w:p>
      <w:r>
        <w:rPr>
          <w:b/>
          <w:u w:val="single"/>
        </w:rPr>
        <w:t xml:space="preserve">698748</w:t>
      </w:r>
    </w:p>
    <w:p>
      <w:r>
        <w:t xml:space="preserve">@butalskipolicaj @GeeKwithaTwist @pjur11 Mutta olen samaa mieltä,he todella ovat joukko kommunisteja https://t.co/v5X6icaANH</w:t>
      </w:r>
    </w:p>
    <w:p>
      <w:r>
        <w:rPr>
          <w:b/>
          <w:u w:val="single"/>
        </w:rPr>
        <w:t xml:space="preserve">698749</w:t>
      </w:r>
    </w:p>
    <w:p>
      <w:r>
        <w:t xml:space="preserve">@lex_artis @DejaFC Jep, se on vain kolmas kohta. En tiedä siitä tarpeeksi spekuloidakseni.</w:t>
      </w:r>
    </w:p>
    <w:p>
      <w:r>
        <w:rPr>
          <w:b/>
          <w:u w:val="single"/>
        </w:rPr>
        <w:t xml:space="preserve">698750</w:t>
      </w:r>
    </w:p>
    <w:p>
      <w:r>
        <w:t xml:space="preserve">@had Knaus tuli hakemaan korvauksia, ja he tutkivat vävynsä tuhopolton paikan päällä, koska he eivät luota viranomaisiimme.</w:t>
      </w:r>
    </w:p>
    <w:p>
      <w:r>
        <w:rPr>
          <w:b/>
          <w:u w:val="single"/>
        </w:rPr>
        <w:t xml:space="preserve">698751</w:t>
      </w:r>
    </w:p>
    <w:p>
      <w:r>
        <w:t xml:space="preserve">@04183Dejan @police_si Olen rauhallinen, kun tunnen oloni turvalliseksi. Emme tarvitse mitään puolisotilaallisia ryhmittymiä, niin sanottuja vardoja jne... rajalla.</w:t>
      </w:r>
    </w:p>
    <w:p>
      <w:r>
        <w:rPr>
          <w:b/>
          <w:u w:val="single"/>
        </w:rPr>
        <w:t xml:space="preserve">698752</w:t>
      </w:r>
    </w:p>
    <w:p>
      <w:r>
        <w:t xml:space="preserve">Kauhea - salattu - totuus Dražgotan surullisenkuuluisasta taistelusta: https://t.co/ALHm0VuTFA.</w:t>
      </w:r>
    </w:p>
    <w:p>
      <w:r>
        <w:rPr>
          <w:b/>
          <w:u w:val="single"/>
        </w:rPr>
        <w:t xml:space="preserve">698753</w:t>
      </w:r>
    </w:p>
    <w:p>
      <w:r>
        <w:t xml:space="preserve">@DanijelaLesjak @ATBeatris @mojcaskrinjar Voi, kokeile sytyttää tuli takassa, niin näet, kuinka paljon öljyä oliivipuussa on. Sinusta tulee hyvin kuuma 🤗</w:t>
      </w:r>
    </w:p>
    <w:p>
      <w:r>
        <w:rPr>
          <w:b/>
          <w:u w:val="single"/>
        </w:rPr>
        <w:t xml:space="preserve">698754</w:t>
      </w:r>
    </w:p>
    <w:p>
      <w:r>
        <w:t xml:space="preserve">kipu g.0.88% nimeltään "joc roast" #bivshakompanjona</w:t>
        <w:br/>
        <w:br/>
        <w:t xml:space="preserve">https://t.co/gRQpUs4c7C</w:t>
      </w:r>
    </w:p>
    <w:p>
      <w:r>
        <w:rPr>
          <w:b/>
          <w:u w:val="single"/>
        </w:rPr>
        <w:t xml:space="preserve">698755</w:t>
      </w:r>
    </w:p>
    <w:p>
      <w:r>
        <w:t xml:space="preserve">Ystävänpäivän irrotus:</w:t>
        <w:br/>
        <w:t xml:space="preserve">- rakas pakkaa matkalaukku (jos unohdat hammasharjasi, meillä on se)</w:t>
        <w:br/>
        <w:t xml:space="preserve">- kutsu hänet autoon</w:t>
        <w:br/>
        <w:t xml:space="preserve">- vie hänet... https://t.co/w8Z5Beef0c</w:t>
      </w:r>
    </w:p>
    <w:p>
      <w:r>
        <w:rPr>
          <w:b/>
          <w:u w:val="single"/>
        </w:rPr>
        <w:t xml:space="preserve">698756</w:t>
      </w:r>
    </w:p>
    <w:p>
      <w:r>
        <w:t xml:space="preserve">@hrastelj @Stanisl15592752 Yleensä tällaiset halkaisijaltaan pienet puut aiheuttavat onnettomuuksia.</w:t>
      </w:r>
    </w:p>
    <w:p>
      <w:r>
        <w:rPr>
          <w:b/>
          <w:u w:val="single"/>
        </w:rPr>
        <w:t xml:space="preserve">698757</w:t>
      </w:r>
    </w:p>
    <w:p>
      <w:r>
        <w:t xml:space="preserve">"Edvard Žitnik käy terapeutilla, emme voi mennä sen pidemmälle", RTV Slo:ta lähellä oleva lähde kertoi meille.</w:t>
      </w:r>
    </w:p>
    <w:p>
      <w:r>
        <w:rPr>
          <w:b/>
          <w:u w:val="single"/>
        </w:rPr>
        <w:t xml:space="preserve">698758</w:t>
      </w:r>
    </w:p>
    <w:p>
      <w:r>
        <w:t xml:space="preserve">@jelka_godec Ja Milojka läpäisee interpellation.</w:t>
        <w:br/>
        <w:t xml:space="preserve"> Slovenian hallituksella on syöpä sairauden loppuvaiheessa</w:t>
      </w:r>
    </w:p>
    <w:p>
      <w:r>
        <w:rPr>
          <w:b/>
          <w:u w:val="single"/>
        </w:rPr>
        <w:t xml:space="preserve">698759</w:t>
      </w:r>
    </w:p>
    <w:p>
      <w:r>
        <w:t xml:space="preserve">@mmojca5 @strankaSDS @JJansaSDS Super alle 50 ihmistä ja luultavasti laulaa Golicossa 😂😂😂😂</w:t>
      </w:r>
    </w:p>
    <w:p>
      <w:r>
        <w:rPr>
          <w:b/>
          <w:u w:val="single"/>
        </w:rPr>
        <w:t xml:space="preserve">698760</w:t>
      </w:r>
    </w:p>
    <w:p>
      <w:r>
        <w:t xml:space="preserve">@Pertinacal @JozeBiscak @TVOdmevi ..vielä pahempaa, he olivat keskustalaisia ja liberaaleja. Kuinka epätodellista.</w:t>
      </w:r>
    </w:p>
    <w:p>
      <w:r>
        <w:rPr>
          <w:b/>
          <w:u w:val="single"/>
        </w:rPr>
        <w:t xml:space="preserve">698761</w:t>
      </w:r>
    </w:p>
    <w:p>
      <w:r>
        <w:t xml:space="preserve">Blogit laajentavat yritysten toiminta- ja kasvumahdollisuuksia. Blogeissa kommunikoidaan myös... https://t.co/SRj1eYDsl4 ...</w:t>
      </w:r>
    </w:p>
    <w:p>
      <w:r>
        <w:rPr>
          <w:b/>
          <w:u w:val="single"/>
        </w:rPr>
        <w:t xml:space="preserve">698762</w:t>
      </w:r>
    </w:p>
    <w:p>
      <w:r>
        <w:t xml:space="preserve">Poliisit ovat hälytysvalmiudessa: 79 maahanmuuttajaa ahtautui kuorma-autoon https://t.co/zZvWys2PTD https://t.co/wQwyTxw9ja</w:t>
      </w:r>
    </w:p>
    <w:p>
      <w:r>
        <w:rPr>
          <w:b/>
          <w:u w:val="single"/>
        </w:rPr>
        <w:t xml:space="preserve">698763</w:t>
      </w:r>
    </w:p>
    <w:p>
      <w:r>
        <w:t xml:space="preserve">@Bojana61654450 Hölmö asettaa itsensä näytteille</w:t>
        <w:br/>
        <w:t xml:space="preserve">koska valhe palvelee häntä totuutena</w:t>
        <w:br/>
        <w:t xml:space="preserve">käärittynä vieraaseen symboliin</w:t>
        <w:br/>
        <w:t xml:space="preserve">saa rahaa - sedältään</w:t>
      </w:r>
    </w:p>
    <w:p>
      <w:r>
        <w:rPr>
          <w:b/>
          <w:u w:val="single"/>
        </w:rPr>
        <w:t xml:space="preserve">698764</w:t>
      </w:r>
    </w:p>
    <w:p>
      <w:r>
        <w:t xml:space="preserve">Promo video "Miksi alamäkifanit ovat siisteimpiä faneja!" 😂 Tulin hakemaan ilmaa pari kertaa https://t.co/6sQH0jjxKJ</w:t>
      </w:r>
    </w:p>
    <w:p>
      <w:r>
        <w:rPr>
          <w:b/>
          <w:u w:val="single"/>
        </w:rPr>
        <w:t xml:space="preserve">698765</w:t>
      </w:r>
    </w:p>
    <w:p>
      <w:r>
        <w:t xml:space="preserve">@Progresivec S🙃Me idiootit voimme vihata Janšaa tärkeämpää kuin oma terveytemme ja omaisuutemme</w:t>
      </w:r>
    </w:p>
    <w:p>
      <w:r>
        <w:rPr>
          <w:b/>
          <w:u w:val="single"/>
        </w:rPr>
        <w:t xml:space="preserve">698766</w:t>
      </w:r>
    </w:p>
    <w:p>
      <w:r>
        <w:t xml:space="preserve">Haiku 410: Pitsin terien hohtava niitty soittaa aamua Tekijä: Tomaž Mahkovic https://t.co/kpmi5k4frx</w:t>
      </w:r>
    </w:p>
    <w:p>
      <w:r>
        <w:rPr>
          <w:b/>
          <w:u w:val="single"/>
        </w:rPr>
        <w:t xml:space="preserve">698767</w:t>
      </w:r>
    </w:p>
    <w:p>
      <w:r>
        <w:t xml:space="preserve">@AfneGunca16 @leaathenatabako @DesaLevstek @AndrejArh Uh tekisin sinulle kakun keskiyön välipalaksi, olet mahtava.</w:t>
      </w:r>
    </w:p>
    <w:p>
      <w:r>
        <w:rPr>
          <w:b/>
          <w:u w:val="single"/>
        </w:rPr>
        <w:t xml:space="preserve">698768</w:t>
      </w:r>
    </w:p>
    <w:p>
      <w:r>
        <w:t xml:space="preserve">Luuletteko, että natsien juhlia suvaittaisiin Saksassa yhtä paljon kuin kommunistien juhlia suvaitaan täällä?</w:t>
        <w:br/>
        <w:t xml:space="preserve"> #rdecazvezda #keycross #sarec #kučan</w:t>
      </w:r>
    </w:p>
    <w:p>
      <w:r>
        <w:rPr>
          <w:b/>
          <w:u w:val="single"/>
        </w:rPr>
        <w:t xml:space="preserve">698769</w:t>
      </w:r>
    </w:p>
    <w:p>
      <w:r>
        <w:t xml:space="preserve">.@StaneKos @BokiNachbar F1-harrastajat, mutta mitä te katsotte ensimmäisestä testistä. Hondan kone on jo hajalla ...</w:t>
      </w:r>
    </w:p>
    <w:p>
      <w:r>
        <w:rPr>
          <w:b/>
          <w:u w:val="single"/>
        </w:rPr>
        <w:t xml:space="preserve">698770</w:t>
      </w:r>
    </w:p>
    <w:p>
      <w:r>
        <w:t xml:space="preserve">Nämä slovenialaiset fasistit ovat paitsi korruptoituneita myös äärimmäisen tyhmiä. Jože on todella SS:n kukkanen. https://t.co/lF1FyEEW3g</w:t>
      </w:r>
    </w:p>
    <w:p>
      <w:r>
        <w:rPr>
          <w:b/>
          <w:u w:val="single"/>
        </w:rPr>
        <w:t xml:space="preserve">698771</w:t>
      </w:r>
    </w:p>
    <w:p>
      <w:r>
        <w:t xml:space="preserve">Paikalliset ruokalistat, paikalliset raaka-aineet... Maista Radolce! Koko marraskuu 🍴 https://t.co/zB7fFF2z2u</w:t>
      </w:r>
    </w:p>
    <w:p>
      <w:r>
        <w:rPr>
          <w:b/>
          <w:u w:val="single"/>
        </w:rPr>
        <w:t xml:space="preserve">698772</w:t>
      </w:r>
    </w:p>
    <w:p>
      <w:r>
        <w:t xml:space="preserve">@petrasovdat @DominikaSvarc Mutta kun he alkavat tulla ulos niistä hylätyistä taloista . . . .👻👻👻</w:t>
      </w:r>
    </w:p>
    <w:p>
      <w:r>
        <w:rPr>
          <w:b/>
          <w:u w:val="single"/>
        </w:rPr>
        <w:t xml:space="preserve">698773</w:t>
      </w:r>
    </w:p>
    <w:p>
      <w:r>
        <w:t xml:space="preserve">@romunov Al Mutta jos olet tupakoitsija ja sytytät sipulin. Neljännesosaa ei ole mahdollista saada, mutta siinä se on.</w:t>
      </w:r>
    </w:p>
    <w:p>
      <w:r>
        <w:rPr>
          <w:b/>
          <w:u w:val="single"/>
        </w:rPr>
        <w:t xml:space="preserve">698774</w:t>
      </w:r>
    </w:p>
    <w:p>
      <w:r>
        <w:t xml:space="preserve">Z L A T A !!!!!!! Kiitokset ja kunnianosoitukset joukkueelle ja johdolle. Unelmasta tulee totta. #EuroBasket2017</w:t>
      </w:r>
    </w:p>
    <w:p>
      <w:r>
        <w:rPr>
          <w:b/>
          <w:u w:val="single"/>
        </w:rPr>
        <w:t xml:space="preserve">698775</w:t>
      </w:r>
    </w:p>
    <w:p>
      <w:r>
        <w:t xml:space="preserve">Edinin ja hänen koirakavereidensa huutokauppa on edelleen käynnissä. Selaa albumia ja valitse kohde... https://t.co/HBKPmsLmPs</w:t>
      </w:r>
    </w:p>
    <w:p>
      <w:r>
        <w:rPr>
          <w:b/>
          <w:u w:val="single"/>
        </w:rPr>
        <w:t xml:space="preserve">698776</w:t>
      </w:r>
    </w:p>
    <w:p>
      <w:r>
        <w:t xml:space="preserve">@freeeky DRM-suojaus estää piraatteja kopioimasta laittomasti tekijänoikeudellisesti suojattuja tiedostoja.</w:t>
      </w:r>
    </w:p>
    <w:p>
      <w:r>
        <w:rPr>
          <w:b/>
          <w:u w:val="single"/>
        </w:rPr>
        <w:t xml:space="preserve">698777</w:t>
      </w:r>
    </w:p>
    <w:p>
      <w:r>
        <w:t xml:space="preserve">Silmät / cinquain: silmät vanhat, sameat, haparoivat, etsivät, erottelevat, rakastavat kasvot häipyvät päätuen kohdalla Kirjoittaja: triglav https://t.co/PBEdEtL1PM</w:t>
      </w:r>
    </w:p>
    <w:p>
      <w:r>
        <w:rPr>
          <w:b/>
          <w:u w:val="single"/>
        </w:rPr>
        <w:t xml:space="preserve">698778</w:t>
      </w:r>
    </w:p>
    <w:p>
      <w:r>
        <w:t xml:space="preserve">Lounaaksi tein minestronea, lasagnea ja tiramisua. Hän söi minestronea, hunajaista leipää ja tiramisua. #5vuotias</w:t>
      </w:r>
    </w:p>
    <w:p>
      <w:r>
        <w:rPr>
          <w:b/>
          <w:u w:val="single"/>
        </w:rPr>
        <w:t xml:space="preserve">698779</w:t>
      </w:r>
    </w:p>
    <w:p>
      <w:r>
        <w:t xml:space="preserve">Kroatialaiset antavat meille paljon paskaa,jos tämä jatkuu näin meillä on Kroatian laivasto kotimerellämme.Klinc... https://t.co/oGCsaHOtm0...</w:t>
      </w:r>
    </w:p>
    <w:p>
      <w:r>
        <w:rPr>
          <w:b/>
          <w:u w:val="single"/>
        </w:rPr>
        <w:t xml:space="preserve">698780</w:t>
      </w:r>
    </w:p>
    <w:p>
      <w:r>
        <w:t xml:space="preserve">@petra_cj Aion katsoa, onko näissä uusissa junissa huomattavasti tehokkaammat moottorit, ja heti selviää, pettyisitkö.</w:t>
      </w:r>
    </w:p>
    <w:p>
      <w:r>
        <w:rPr>
          <w:b/>
          <w:u w:val="single"/>
        </w:rPr>
        <w:t xml:space="preserve">698781</w:t>
      </w:r>
    </w:p>
    <w:p>
      <w:r>
        <w:t xml:space="preserve">@organisationSDM @hladnikp @strankaSD Aivan kuten @strankaSDS esti minut...</w:t>
      </w:r>
    </w:p>
    <w:p>
      <w:r>
        <w:rPr>
          <w:b/>
          <w:u w:val="single"/>
        </w:rPr>
        <w:t xml:space="preserve">698782</w:t>
      </w:r>
    </w:p>
    <w:p>
      <w:r>
        <w:t xml:space="preserve">Mikä katastrofi signalointi drenikovalla, se on vain ajan kysymys ennen kuin @TurizemLJ #katastrofi #katastrofi</w:t>
      </w:r>
    </w:p>
    <w:p>
      <w:r>
        <w:rPr>
          <w:b/>
          <w:u w:val="single"/>
        </w:rPr>
        <w:t xml:space="preserve">698783</w:t>
      </w:r>
    </w:p>
    <w:p>
      <w:r>
        <w:t xml:space="preserve">Tällä viikolla ND:ssä: Syvyyksien kuningatar - slovenialainen sukeltaja Alenka Artnik laskeutuu veden alle tekemään ennätyksellisen hengityshengityksen</w:t>
      </w:r>
    </w:p>
    <w:p>
      <w:r>
        <w:rPr>
          <w:b/>
          <w:u w:val="single"/>
        </w:rPr>
        <w:t xml:space="preserve">698784</w:t>
      </w:r>
    </w:p>
    <w:p>
      <w:r>
        <w:t xml:space="preserve">Alueen suurin akkusähkövarasto rakennettiin Jeseniceen https://t.co/z3CV9WxUWm #yritykset #businesses</w:t>
      </w:r>
    </w:p>
    <w:p>
      <w:r>
        <w:rPr>
          <w:b/>
          <w:u w:val="single"/>
        </w:rPr>
        <w:t xml:space="preserve">698785</w:t>
      </w:r>
    </w:p>
    <w:p>
      <w:r>
        <w:t xml:space="preserve">@StankaStanka @illegall_blonde @MitjaIrsic kiva kun myönnät, että hän todella kirjoittaa idiootteja ja kiitos, että myönnät, että minun takiani hän tekee niin paljon työtä.</w:t>
      </w:r>
    </w:p>
    <w:p>
      <w:r>
        <w:rPr>
          <w:b/>
          <w:u w:val="single"/>
        </w:rPr>
        <w:t xml:space="preserve">698786</w:t>
      </w:r>
    </w:p>
    <w:p>
      <w:r>
        <w:t xml:space="preserve">@tomltoml @Max970 @mgajver @tfajon Mitä sitten, jos se sallii vain inasia! Olisi pitänyt sanoa ääneen! https://t.co/SXOp66X29x</w:t>
      </w:r>
    </w:p>
    <w:p>
      <w:r>
        <w:rPr>
          <w:b/>
          <w:u w:val="single"/>
        </w:rPr>
        <w:t xml:space="preserve">698787</w:t>
      </w:r>
    </w:p>
    <w:p>
      <w:r>
        <w:t xml:space="preserve">@lucijausaj Pececnik toivoi luultavasti saavansa vihdoin vihreää valoa stadionille. Sustersic ?? Minulla ei ole loogista vastausta.</w:t>
      </w:r>
    </w:p>
    <w:p>
      <w:r>
        <w:rPr>
          <w:b/>
          <w:u w:val="single"/>
        </w:rPr>
        <w:t xml:space="preserve">698788</w:t>
      </w:r>
    </w:p>
    <w:p>
      <w:r>
        <w:t xml:space="preserve">Ikkunani alapuolella olevan kadun asfaltti on ollut kuoppaantunut jo kuukauden ajan, ja kaksi kerrosta alapuolellani on jo kolmen viikon ajan pauhannut puukiipijä. Minä muutan pois!</w:t>
      </w:r>
    </w:p>
    <w:p>
      <w:r>
        <w:rPr>
          <w:b/>
          <w:u w:val="single"/>
        </w:rPr>
        <w:t xml:space="preserve">698789</w:t>
      </w:r>
    </w:p>
    <w:p>
      <w:r>
        <w:t xml:space="preserve">@YanchMb Et ymmärrä...se on kuin savukkeet...vain siksi, ettet voi imuroida.....</w:t>
      </w:r>
    </w:p>
    <w:p>
      <w:r>
        <w:rPr>
          <w:b/>
          <w:u w:val="single"/>
        </w:rPr>
        <w:t xml:space="preserve">698790</w:t>
      </w:r>
    </w:p>
    <w:p>
      <w:r>
        <w:t xml:space="preserve">@GregaCiglar @Nejc_R @MareAndi Älkää enää roskatko totuuksillanne.</w:t>
      </w:r>
    </w:p>
    <w:p>
      <w:r>
        <w:rPr>
          <w:b/>
          <w:u w:val="single"/>
        </w:rPr>
        <w:t xml:space="preserve">698791</w:t>
      </w:r>
    </w:p>
    <w:p>
      <w:r>
        <w:t xml:space="preserve">Elokuvaportaalit ovat usein suuri apu elokuvien massasta selviytymisessä. Mitä katsella? Jotkut ihmiset luottavat niihin,... https://t.co/ji32y1zmdr...</w:t>
      </w:r>
    </w:p>
    <w:p>
      <w:r>
        <w:rPr>
          <w:b/>
          <w:u w:val="single"/>
        </w:rPr>
        <w:t xml:space="preserve">698792</w:t>
      </w:r>
    </w:p>
    <w:p>
      <w:r>
        <w:t xml:space="preserve">@annianni246 @FrancBreznikSDS Julkiset koulut pitävät kansan naiivina ja tyhmänä, se on kommareiden päätavoite... Hallitus manipuloimalla...</w:t>
      </w:r>
    </w:p>
    <w:p>
      <w:r>
        <w:rPr>
          <w:b/>
          <w:u w:val="single"/>
        </w:rPr>
        <w:t xml:space="preserve">698793</w:t>
      </w:r>
    </w:p>
    <w:p>
      <w:r>
        <w:t xml:space="preserve">Vanha lähestymistapa uuden mittayksikön käyttöönottoon.</w:t>
        <w:br/>
        <w:br/>
        <w:t xml:space="preserve"> Mutta minun bitcoinini on suurempi kuin sinun suihkulähteesi. #nebuloze @toplovodar @Val202</w:t>
      </w:r>
    </w:p>
    <w:p>
      <w:r>
        <w:rPr>
          <w:b/>
          <w:u w:val="single"/>
        </w:rPr>
        <w:t xml:space="preserve">698794</w:t>
      </w:r>
    </w:p>
    <w:p>
      <w:r>
        <w:t xml:space="preserve">Parhaat vielä aktiiviset ampujat @PrvaLigaSi: https://t.co/rc0LTms2Kj #plts https://t.co/HSb6IyleVF</w:t>
      </w:r>
    </w:p>
    <w:p>
      <w:r>
        <w:rPr>
          <w:b/>
          <w:u w:val="single"/>
        </w:rPr>
        <w:t xml:space="preserve">698795</w:t>
      </w:r>
    </w:p>
    <w:p>
      <w:r>
        <w:t xml:space="preserve">Vihdoinkin joku, joka sanoi bob bob bob bob! Ihmettelen, miksi he valittavat vain silloin, kun tämä ihmisen uloste tuhoaa heidän maitaan. https://t.co/KEUJCnTZRC.</w:t>
      </w:r>
    </w:p>
    <w:p>
      <w:r>
        <w:rPr>
          <w:b/>
          <w:u w:val="single"/>
        </w:rPr>
        <w:t xml:space="preserve">698796</w:t>
      </w:r>
    </w:p>
    <w:p>
      <w:r>
        <w:t xml:space="preserve">Koira kärsii ripulista ja herättää minut kävelylle hulluihin aikoihin, mutta meillä on ainakin 20 tomaattia, paprikaa ja salaattia itämässä. Entä sinä viikonloppuna?</w:t>
      </w:r>
    </w:p>
    <w:p>
      <w:r>
        <w:rPr>
          <w:b/>
          <w:u w:val="single"/>
        </w:rPr>
        <w:t xml:space="preserve">698797</w:t>
      </w:r>
    </w:p>
    <w:p>
      <w:r>
        <w:t xml:space="preserve">@krtmen Merkel sanoi, että heidän ei tarvitse maksaa takaisin puskureita, jos he avaavat rajat. Sama koskee Kreikkaa. Myytyjä sieluja</w:t>
      </w:r>
    </w:p>
    <w:p>
      <w:r>
        <w:rPr>
          <w:b/>
          <w:u w:val="single"/>
        </w:rPr>
        <w:t xml:space="preserve">698798</w:t>
      </w:r>
    </w:p>
    <w:p>
      <w:r>
        <w:t xml:space="preserve">@agortaa Joten leikataan sosiaaliturvaa, jotta he ovat onnellisempia minimipalkalla. Vai miten? Tai ehkä vain nostaa minimipalkkaa. Mitä sanot?</w:t>
      </w:r>
    </w:p>
    <w:p>
      <w:r>
        <w:rPr>
          <w:b/>
          <w:u w:val="single"/>
        </w:rPr>
        <w:t xml:space="preserve">698799</w:t>
      </w:r>
    </w:p>
    <w:p>
      <w:r>
        <w:t xml:space="preserve">@JasaLorencic Cingesar ei pääse ulos omasta nahastaan... pikku tuomarit, paljon syyttää itseään!</w:t>
      </w:r>
    </w:p>
    <w:p>
      <w:r>
        <w:rPr>
          <w:b/>
          <w:u w:val="single"/>
        </w:rPr>
        <w:t xml:space="preserve">698800</w:t>
      </w:r>
    </w:p>
    <w:p>
      <w:r>
        <w:t xml:space="preserve">#auction Moottorivene P-500, Kvarner muovi IZ 338. Huutokauppahinta = 1.300 €. https://t.co/jgiVTEHeVB https://t.co/XF7Aa1asgB</w:t>
      </w:r>
    </w:p>
    <w:p>
      <w:r>
        <w:rPr>
          <w:b/>
          <w:u w:val="single"/>
        </w:rPr>
        <w:t xml:space="preserve">698801</w:t>
      </w:r>
    </w:p>
    <w:p>
      <w:r>
        <w:t xml:space="preserve">@yrennia1 On aika lopettaa julkinen kinastelu, koska saatte kommunistiporukan hyvälle tuulelle, erityisesti 10. naimisissa olevan 1. partisaanin.</w:t>
      </w:r>
    </w:p>
    <w:p>
      <w:r>
        <w:rPr>
          <w:b/>
          <w:u w:val="single"/>
        </w:rPr>
        <w:t xml:space="preserve">698802</w:t>
      </w:r>
    </w:p>
    <w:p>
      <w:r>
        <w:t xml:space="preserve">@RokZorko Kyllä, mutta se vaatii henkistä ponnistelua eikä anna välitöntä endorfiinipöhinää kuten pari lausetta, jotka vahvistavat ennakkoluuloja.</w:t>
      </w:r>
    </w:p>
    <w:p>
      <w:r>
        <w:rPr>
          <w:b/>
          <w:u w:val="single"/>
        </w:rPr>
        <w:t xml:space="preserve">698803</w:t>
      </w:r>
    </w:p>
    <w:p>
      <w:r>
        <w:t xml:space="preserve">@vecer Kuka sanoo, että nauhoitus ei ole enää saatavilla? Kuka ikinä niin väittää, valehtelee! Toivottavasti korjaatte artikkelin!</w:t>
      </w:r>
    </w:p>
    <w:p>
      <w:r>
        <w:rPr>
          <w:b/>
          <w:u w:val="single"/>
        </w:rPr>
        <w:t xml:space="preserve">698804</w:t>
      </w:r>
    </w:p>
    <w:p>
      <w:r>
        <w:t xml:space="preserve">@Kracalnik @klavdijaactual Harmi. Puolet autolla. Budapest on kuulemma kaunis kesällä, ja se on lähellä Milanoa.</w:t>
      </w:r>
    </w:p>
    <w:p>
      <w:r>
        <w:rPr>
          <w:b/>
          <w:u w:val="single"/>
        </w:rPr>
        <w:t xml:space="preserve">698805</w:t>
      </w:r>
    </w:p>
    <w:p>
      <w:r>
        <w:t xml:space="preserve">@borisvoncina @JansaRetweets Todista se ja voit väittää, kaikki muu on pelkkää BS:ää.</w:t>
      </w:r>
    </w:p>
    <w:p>
      <w:r>
        <w:rPr>
          <w:b/>
          <w:u w:val="single"/>
        </w:rPr>
        <w:t xml:space="preserve">698806</w:t>
      </w:r>
    </w:p>
    <w:p>
      <w:r>
        <w:t xml:space="preserve">Olen todella väsynyt kaikkeen hilseilyyn ja syömättömyyteen päivän aikana, varsinkin kun en saa edes nukuttua.</w:t>
      </w:r>
    </w:p>
    <w:p>
      <w:r>
        <w:rPr>
          <w:b/>
          <w:u w:val="single"/>
        </w:rPr>
        <w:t xml:space="preserve">698807</w:t>
      </w:r>
    </w:p>
    <w:p>
      <w:r>
        <w:t xml:space="preserve">Kauhu. Hinttejä kaikkialla näyteikkunassa. Jos olet hetero, olet vähän friikki, etkö olekin? Näin nämä karjat haluavat vakuuttaa meille https://t.co/eHiQYIzlpO.</w:t>
      </w:r>
    </w:p>
    <w:p>
      <w:r>
        <w:rPr>
          <w:b/>
          <w:u w:val="single"/>
        </w:rPr>
        <w:t xml:space="preserve">698808</w:t>
      </w:r>
    </w:p>
    <w:p>
      <w:r>
        <w:t xml:space="preserve">Pelaan parhaillaan Biathlon Maniaa. Tule mukaan ja yritä voittaa minut! https://t.co/PKMK0Qw7rr</w:t>
      </w:r>
    </w:p>
    <w:p>
      <w:r>
        <w:rPr>
          <w:b/>
          <w:u w:val="single"/>
        </w:rPr>
        <w:t xml:space="preserve">698809</w:t>
      </w:r>
    </w:p>
    <w:p>
      <w:r>
        <w:t xml:space="preserve">Pelaan parhaillaan Biathlon Maniaa. Tule mukaan ja yritä voittaa minut! https://t.co/VL8Vbwgdwd</w:t>
      </w:r>
    </w:p>
    <w:p>
      <w:r>
        <w:rPr>
          <w:b/>
          <w:u w:val="single"/>
        </w:rPr>
        <w:t xml:space="preserve">698810</w:t>
      </w:r>
    </w:p>
    <w:p>
      <w:r>
        <w:t xml:space="preserve">Nämä ajellut yli 40-vuotiaat naiset ovat naurettavia. Sitä ennen niitä oli kierretty ja laiminlyöty 35 vuoden ajan!</w:t>
      </w:r>
    </w:p>
    <w:p>
      <w:r>
        <w:rPr>
          <w:b/>
          <w:u w:val="single"/>
        </w:rPr>
        <w:t xml:space="preserve">698811</w:t>
      </w:r>
    </w:p>
    <w:p>
      <w:r>
        <w:t xml:space="preserve">@barjanski Joo, noissa mutkissa on vaikea varata mitään nopeutta, joka on paljon nopeampi kuin mitä perse pystyy tekemään :)</w:t>
      </w:r>
    </w:p>
    <w:p>
      <w:r>
        <w:rPr>
          <w:b/>
          <w:u w:val="single"/>
        </w:rPr>
        <w:t xml:space="preserve">698812</w:t>
      </w:r>
    </w:p>
    <w:p>
      <w:r>
        <w:t xml:space="preserve">@MTurjan Miksi minun on maksettava tästä paskasta‛?</w:t>
        <w:br/>
        <w:t xml:space="preserve"> Baghdadi ei tiedä hänestä vielä?Kun hän onnistuu muuttamaan maailmaa ilman rajoja, hänet on helpompi löytää❗️.</w:t>
      </w:r>
    </w:p>
    <w:p>
      <w:r>
        <w:rPr>
          <w:b/>
          <w:u w:val="single"/>
        </w:rPr>
        <w:t xml:space="preserve">698813</w:t>
      </w:r>
    </w:p>
    <w:p>
      <w:r>
        <w:t xml:space="preserve">@Moj_ca Tiedän jo värin ja puun. En välitä vittuakaan ulkoasusta. Koska patteri ja katto toisella puolella ovat hieman poikki. Ja ikkuna väärällä puolella. :((((((</w:t>
      </w:r>
    </w:p>
    <w:p>
      <w:r>
        <w:rPr>
          <w:b/>
          <w:u w:val="single"/>
        </w:rPr>
        <w:t xml:space="preserve">698814</w:t>
      </w:r>
    </w:p>
    <w:p>
      <w:r>
        <w:t xml:space="preserve">@vecer @sarecmarjan @a_kocjan Onko kukaan miettinyt tätä?Tämä on ennuste uusista veloista, ja finanssipoliittinen sääntö on paperilla kuollut kirjain.</w:t>
      </w:r>
    </w:p>
    <w:p>
      <w:r>
        <w:rPr>
          <w:b/>
          <w:u w:val="single"/>
        </w:rPr>
        <w:t xml:space="preserve">698815</w:t>
      </w:r>
    </w:p>
    <w:p>
      <w:r>
        <w:t xml:space="preserve">@AllBriefs Vaikka Greta-ilmiö on vielä jotenkin pinnalla, SD yrittää opportunistisesti kääntää asian omaksi myllykseen.</w:t>
      </w:r>
    </w:p>
    <w:p>
      <w:r>
        <w:rPr>
          <w:b/>
          <w:u w:val="single"/>
        </w:rPr>
        <w:t xml:space="preserve">698816</w:t>
      </w:r>
    </w:p>
    <w:p>
      <w:r>
        <w:t xml:space="preserve">@petrasovdat Suck it. Luulen, että teen niin myös, mutta koska olen enemmänkin schvoh-hahmo, tarvitsen vaihtoehtoja heilumiseen.</w:t>
      </w:r>
    </w:p>
    <w:p>
      <w:r>
        <w:rPr>
          <w:b/>
          <w:u w:val="single"/>
        </w:rPr>
        <w:t xml:space="preserve">698817</w:t>
      </w:r>
    </w:p>
    <w:p>
      <w:r>
        <w:t xml:space="preserve">Tämänpäiväisen Pahorin haastattelun alla olevat kommentit Delossa lähettävät kiivaasti nykyisen presidentin Dobille. Perisynti on hänen sovittelunsa.</w:t>
      </w:r>
    </w:p>
    <w:p>
      <w:r>
        <w:rPr>
          <w:b/>
          <w:u w:val="single"/>
        </w:rPr>
        <w:t xml:space="preserve">698818</w:t>
      </w:r>
    </w:p>
    <w:p>
      <w:r>
        <w:t xml:space="preserve">@Rok_Novak @FVPotocnik Haluaisin vain kommentoida mainintaa yhteisomistuksesta.</w:t>
        <w:br/>
        <w:t xml:space="preserve"> Itsemääräämisoikeus on enemmän kuin omistaminen.</w:t>
      </w:r>
    </w:p>
    <w:p>
      <w:r>
        <w:rPr>
          <w:b/>
          <w:u w:val="single"/>
        </w:rPr>
        <w:t xml:space="preserve">698819</w:t>
      </w:r>
    </w:p>
    <w:p>
      <w:r>
        <w:t xml:space="preserve">@yrennia1 @petra_jansa @MatevzNovak Ottaen huomioon hänen oudot tapansa, hän on todennäköisemmin Prdonelli.</w:t>
      </w:r>
    </w:p>
    <w:p>
      <w:r>
        <w:rPr>
          <w:b/>
          <w:u w:val="single"/>
        </w:rPr>
        <w:t xml:space="preserve">698820</w:t>
      </w:r>
    </w:p>
    <w:p>
      <w:r>
        <w:t xml:space="preserve">@Lara_TheCookie Se tekee sinulle palveluksen, et saa viestiä. Kerro minulle, että autosi on pesty, et ole enää kuuma,...</w:t>
      </w:r>
    </w:p>
    <w:p>
      <w:r>
        <w:rPr>
          <w:b/>
          <w:u w:val="single"/>
        </w:rPr>
        <w:t xml:space="preserve">698821</w:t>
      </w:r>
    </w:p>
    <w:p>
      <w:r>
        <w:t xml:space="preserve">@had SDS:llä on Mariborissa oikea metro, metro. Kangler myy jo nyt heinää ja kalaa, jota hän saa lomallaan.</w:t>
      </w:r>
    </w:p>
    <w:p>
      <w:r>
        <w:rPr>
          <w:b/>
          <w:u w:val="single"/>
        </w:rPr>
        <w:t xml:space="preserve">698822</w:t>
      </w:r>
    </w:p>
    <w:p>
      <w:r>
        <w:t xml:space="preserve">Slovenian järjestelmä muuttuu pian yleisen nälän, todellisen nälän, ei populistisen nälän, jälkeen.</w:t>
      </w:r>
    </w:p>
    <w:p>
      <w:r>
        <w:rPr>
          <w:b/>
          <w:u w:val="single"/>
        </w:rPr>
        <w:t xml:space="preserve">698823</w:t>
      </w:r>
    </w:p>
    <w:p>
      <w:r>
        <w:t xml:space="preserve">Espanjalaiset sanovat, että Luka on kasvanut kahdessa kuukaudessa... :-D aha! https://t.co/IsnLhV8auf</w:t>
        <w:br/>
        <w:t xml:space="preserve">#mojtim #EuroBasket2017</w:t>
      </w:r>
    </w:p>
    <w:p>
      <w:r>
        <w:rPr>
          <w:b/>
          <w:u w:val="single"/>
        </w:rPr>
        <w:t xml:space="preserve">698824</w:t>
      </w:r>
    </w:p>
    <w:p>
      <w:r>
        <w:t xml:space="preserve">@MatevzNovak Odota noin päivä, esdeesz ja crazy24 jotenkin pyöräyttää tämän äärivasemmistoon.</w:t>
      </w:r>
    </w:p>
    <w:p>
      <w:r>
        <w:rPr>
          <w:b/>
          <w:u w:val="single"/>
        </w:rPr>
        <w:t xml:space="preserve">698825</w:t>
      </w:r>
    </w:p>
    <w:p>
      <w:r>
        <w:t xml:space="preserve">.@strankaSDS SDS:n Kranjin kaupunginkomitea: kunnianosoitus Saksan armeijaan pakotetuille1941-1945 #uhreja#totalitarismi https://t.co/XtnKqqF2y7</w:t>
      </w:r>
    </w:p>
    <w:p>
      <w:r>
        <w:rPr>
          <w:b/>
          <w:u w:val="single"/>
        </w:rPr>
        <w:t xml:space="preserve">698826</w:t>
      </w:r>
    </w:p>
    <w:p>
      <w:r>
        <w:t xml:space="preserve">@JazbarMatjaz Vittu, älä pelasta meitä nyt. Olen tuskin seurannut sinua enää, enkä tee sitä uudestaan. En ole niin kiinnostunut Aydovin jalkapallosta.</w:t>
      </w:r>
    </w:p>
    <w:p>
      <w:r>
        <w:rPr>
          <w:b/>
          <w:u w:val="single"/>
        </w:rPr>
        <w:t xml:space="preserve">698827</w:t>
      </w:r>
    </w:p>
    <w:p>
      <w:r>
        <w:t xml:space="preserve">Armeija ei enää puolusta rajoja, poliisi ei enää taistele rikollisuutta vastaan, vaan ainoastaan omaa väestöään vastaan.</w:t>
      </w:r>
    </w:p>
    <w:p>
      <w:r>
        <w:rPr>
          <w:b/>
          <w:u w:val="single"/>
        </w:rPr>
        <w:t xml:space="preserve">698828</w:t>
      </w:r>
    </w:p>
    <w:p>
      <w:r>
        <w:t xml:space="preserve">Tämä oli kuitenkin "lievä" läimäys alppihiihdon asiantuntijoille.</w:t>
        <w:br/>
        <w:t xml:space="preserve"> Todella uskomatonta!</w:t>
      </w:r>
    </w:p>
    <w:p>
      <w:r>
        <w:rPr>
          <w:b/>
          <w:u w:val="single"/>
        </w:rPr>
        <w:t xml:space="preserve">698829</w:t>
      </w:r>
    </w:p>
    <w:p>
      <w:r>
        <w:t xml:space="preserve">@IPirkovic hups, mitä seuraavaksi, kun yleisöasiamies saa selville, että tämä Kolinda-insertti näkyy jopa TVD:ssä ...</w:t>
      </w:r>
    </w:p>
    <w:p>
      <w:r>
        <w:rPr>
          <w:b/>
          <w:u w:val="single"/>
        </w:rPr>
        <w:t xml:space="preserve">698830</w:t>
      </w:r>
    </w:p>
    <w:p>
      <w:r>
        <w:t xml:space="preserve">@BlogSlovenija @Alex4aleksandra Homon hymy kertoo kaiken.  Haistakaa vittu muut kansalaiset</w:t>
      </w:r>
    </w:p>
    <w:p>
      <w:r>
        <w:rPr>
          <w:b/>
          <w:u w:val="single"/>
        </w:rPr>
        <w:t xml:space="preserve">698831</w:t>
      </w:r>
    </w:p>
    <w:p>
      <w:r>
        <w:t xml:space="preserve">@Tevilevi @PStendler @PrimorskeNovice @BorisPopovicBP Joidenkin poliitikkojen korruptio ylittää järjen. YUCK!</w:t>
      </w:r>
    </w:p>
    <w:p>
      <w:r>
        <w:rPr>
          <w:b/>
          <w:u w:val="single"/>
        </w:rPr>
        <w:t xml:space="preserve">698832</w:t>
      </w:r>
    </w:p>
    <w:p>
      <w:r>
        <w:t xml:space="preserve">@robijakomin @primorskiD @poljankadolhar @SandorTence @MarioMagajna Hänen ilmeensä perusteella on aika ostaa hänelle Topolino.</w:t>
      </w:r>
    </w:p>
    <w:p>
      <w:r>
        <w:rPr>
          <w:b/>
          <w:u w:val="single"/>
        </w:rPr>
        <w:t xml:space="preserve">698833</w:t>
      </w:r>
    </w:p>
    <w:p>
      <w:r>
        <w:t xml:space="preserve">@MzeeMbaya @Matej_Klaric Seuraavan kerran kun ajattelet noin, mene yksityislääkärille.</w:t>
      </w:r>
    </w:p>
    <w:p>
      <w:r>
        <w:rPr>
          <w:b/>
          <w:u w:val="single"/>
        </w:rPr>
        <w:t xml:space="preserve">698834</w:t>
      </w:r>
    </w:p>
    <w:p>
      <w:r>
        <w:t xml:space="preserve">MENT.</w:t>
        <w:br/>
        <w:t xml:space="preserve"> Koska joka vuosi tuodaan uusia bändejä, jotka esiintyvät upeasti.</w:t>
        <w:br/>
        <w:t xml:space="preserve"> Kiitos.</w:t>
        <w:br/>
        <w:br/>
        <w:t xml:space="preserve"> #mentlj https://t.co/JWj5jWG9Fo</w:t>
      </w:r>
    </w:p>
    <w:p>
      <w:r>
        <w:rPr>
          <w:b/>
          <w:u w:val="single"/>
        </w:rPr>
        <w:t xml:space="preserve">698835</w:t>
      </w:r>
    </w:p>
    <w:p>
      <w:r>
        <w:t xml:space="preserve">@JedrtJF Hieno kolumni Objektivissa, erityisesti viimeinen kolmannes. Ne, joiden pitäisi lukea se, laskevat tunteja vaaleihin. Lp</w:t>
      </w:r>
    </w:p>
    <w:p>
      <w:r>
        <w:rPr>
          <w:b/>
          <w:u w:val="single"/>
        </w:rPr>
        <w:t xml:space="preserve">698836</w:t>
      </w:r>
    </w:p>
    <w:p>
      <w:r>
        <w:t xml:space="preserve">Huhujen mukaan punatukkainen paskiainen @borutmekina paljastaa tänään USB-tikulla, mistä Mladinan vessapaperia rahoitetaan!</w:t>
      </w:r>
    </w:p>
    <w:p>
      <w:r>
        <w:rPr>
          <w:b/>
          <w:u w:val="single"/>
        </w:rPr>
        <w:t xml:space="preserve">698837</w:t>
      </w:r>
    </w:p>
    <w:p>
      <w:r>
        <w:t xml:space="preserve">Kaikkien niiden poliittisten puolueiden osalta, jotka saavat paljon tilaa hallinnon tiedotusvälineissä, tiedämme, mihin ne kuuluvat ja keitä ne ovat.</w:t>
      </w:r>
    </w:p>
    <w:p>
      <w:r>
        <w:rPr>
          <w:b/>
          <w:u w:val="single"/>
        </w:rPr>
        <w:t xml:space="preserve">698838</w:t>
      </w:r>
    </w:p>
    <w:p>
      <w:r>
        <w:t xml:space="preserve">Vuokranantajan viereisellä parkkipaikalla on kaadettu kaksi puuta, joiden alle me kaikki pysäköimme kesällä. Pandan hedelmät.</w:t>
      </w:r>
    </w:p>
    <w:p>
      <w:r>
        <w:rPr>
          <w:b/>
          <w:u w:val="single"/>
        </w:rPr>
        <w:t xml:space="preserve">698839</w:t>
      </w:r>
    </w:p>
    <w:p>
      <w:r>
        <w:t xml:space="preserve">@andrazk Eikö se ole sallittua? Paljaalla jalallani on muutenkin vaikeampi juuttua polkimiin kuin jalka lenkkareissa.</w:t>
      </w:r>
    </w:p>
    <w:p>
      <w:r>
        <w:rPr>
          <w:b/>
          <w:u w:val="single"/>
        </w:rPr>
        <w:t xml:space="preserve">698840</w:t>
      </w:r>
    </w:p>
    <w:p>
      <w:r>
        <w:t xml:space="preserve">@DarkoStrajn @wordpressdotcom Mikä on ehdotuksesi, jotta tilannetta ei käytettäisi "väärin"?</w:t>
        <w:br/>
        <w:t xml:space="preserve"> Oletko tietoinen siitä, että kiihdytät twiitilläsi ?</w:t>
      </w:r>
    </w:p>
    <w:p>
      <w:r>
        <w:rPr>
          <w:b/>
          <w:u w:val="single"/>
        </w:rPr>
        <w:t xml:space="preserve">698841</w:t>
      </w:r>
    </w:p>
    <w:p>
      <w:r>
        <w:t xml:space="preserve">@MarkoPavlisic Vojc on selvästi luopunut cvekarista ja korjaajien mestarista. Löytääkö Seprpentinsek toisen ohjaajan!</w:t>
      </w:r>
    </w:p>
    <w:p>
      <w:r>
        <w:rPr>
          <w:b/>
          <w:u w:val="single"/>
        </w:rPr>
        <w:t xml:space="preserve">698842</w:t>
      </w:r>
    </w:p>
    <w:p>
      <w:r>
        <w:t xml:space="preserve">ikään kuin hän muuttuisi sitten Vidmariksi...uskomatonta...</w:t>
        <w:br/>
        <w:t xml:space="preserve">joten hän ei koskaan tule olemaan maailman ykkönen... https://t.co/xzQcCR76VV</w:t>
      </w:r>
    </w:p>
    <w:p>
      <w:r>
        <w:rPr>
          <w:b/>
          <w:u w:val="single"/>
        </w:rPr>
        <w:t xml:space="preserve">698843</w:t>
      </w:r>
    </w:p>
    <w:p>
      <w:r>
        <w:t xml:space="preserve">Pelaan parhaillaan Biathlon Maniaa. Tule mukaan ja yritä voittaa minut! https://t.co/PKMK0Qw7rr</w:t>
      </w:r>
    </w:p>
    <w:p>
      <w:r>
        <w:rPr>
          <w:b/>
          <w:u w:val="single"/>
        </w:rPr>
        <w:t xml:space="preserve">698844</w:t>
      </w:r>
    </w:p>
    <w:p>
      <w:r>
        <w:t xml:space="preserve">Tällä viikolla ND:ssä: Tyycoonit tekevät taas ostoksia - Slovenian tarkoituksellisesti devalvoidut omaisuuserät nousevat ihmeellisesti arvoonsa myynnin jälkeen</w:t>
      </w:r>
    </w:p>
    <w:p>
      <w:r>
        <w:rPr>
          <w:b/>
          <w:u w:val="single"/>
        </w:rPr>
        <w:t xml:space="preserve">698845</w:t>
      </w:r>
    </w:p>
    <w:p>
      <w:r>
        <w:t xml:space="preserve">@DC43 @borutsuklje paskiaiset pääsevät jotenkin ulos, he lupaavat kaikille jotain ja sitten.......</w:t>
      </w:r>
    </w:p>
    <w:p>
      <w:r>
        <w:rPr>
          <w:b/>
          <w:u w:val="single"/>
        </w:rPr>
        <w:t xml:space="preserve">698846</w:t>
      </w:r>
    </w:p>
    <w:p>
      <w:r>
        <w:t xml:space="preserve">@DarkoStrajn @wordpressdotcom Idiootti. Karkottaa sinut ja kaikki 4...ei pitää sinua vankilassa ja maksaa ansaitsematonta eläkettäsi. #mrš</w:t>
      </w:r>
    </w:p>
    <w:p>
      <w:r>
        <w:rPr>
          <w:b/>
          <w:u w:val="single"/>
        </w:rPr>
        <w:t xml:space="preserve">698847</w:t>
      </w:r>
    </w:p>
    <w:p>
      <w:r>
        <w:t xml:space="preserve">@majatutaja He myyvät asetonijuttuja, joissa vaahto on liotettu asetoniin ja työnnät sormen siihen :)</w:t>
      </w:r>
    </w:p>
    <w:p>
      <w:r>
        <w:rPr>
          <w:b/>
          <w:u w:val="single"/>
        </w:rPr>
        <w:t xml:space="preserve">698848</w:t>
      </w:r>
    </w:p>
    <w:p>
      <w:r>
        <w:t xml:space="preserve">@TvslV Kommunistit osaavat vain tappaa, ja siinä he ovat taitamattomia. Joku pakenee aina kuopasta.</w:t>
      </w:r>
    </w:p>
    <w:p>
      <w:r>
        <w:rPr>
          <w:b/>
          <w:u w:val="single"/>
        </w:rPr>
        <w:t xml:space="preserve">698849</w:t>
      </w:r>
    </w:p>
    <w:p>
      <w:r>
        <w:t xml:space="preserve">@IZavodnik Aivan oikein, se ei todellakaan ole Lublan, vaan Gorenjska, rakas tietämätön nainen.</w:t>
      </w:r>
    </w:p>
    <w:p>
      <w:r>
        <w:rPr>
          <w:b/>
          <w:u w:val="single"/>
        </w:rPr>
        <w:t xml:space="preserve">698850</w:t>
      </w:r>
    </w:p>
    <w:p>
      <w:r>
        <w:t xml:space="preserve">Raivostunut Paolo Di Canio ryntää Swindonin tiloihin #jalkapallo #jalkapallo #ligaprvakov - http://t.co/C1swHjeNIY</w:t>
      </w:r>
    </w:p>
    <w:p>
      <w:r>
        <w:rPr>
          <w:b/>
          <w:u w:val="single"/>
        </w:rPr>
        <w:t xml:space="preserve">698851</w:t>
      </w:r>
    </w:p>
    <w:p>
      <w:r>
        <w:t xml:space="preserve">Vieläkö keität pastaa vedessä öljyllä?</w:t>
        <w:br/>
        <w:t xml:space="preserve">http://marmelina.si/kuhalnica/zivila/pravilno-kuhanje-testenin http://marmelina.si/kuhalnica/zivila/pravilno-kuhanje-testenin</w:t>
      </w:r>
    </w:p>
    <w:p>
      <w:r>
        <w:rPr>
          <w:b/>
          <w:u w:val="single"/>
        </w:rPr>
        <w:t xml:space="preserve">698852</w:t>
      </w:r>
    </w:p>
    <w:p>
      <w:r>
        <w:t xml:space="preserve">@Tadejtos Juuri sitä edistystä se on. Meistä on tullut tasavertaisia lännen kanssa. Me ajamme AC:llä kuten britit.</w:t>
      </w:r>
    </w:p>
    <w:p>
      <w:r>
        <w:rPr>
          <w:b/>
          <w:u w:val="single"/>
        </w:rPr>
        <w:t xml:space="preserve">698853</w:t>
      </w:r>
    </w:p>
    <w:p>
      <w:r>
        <w:t xml:space="preserve">@MarijaSoba Katolinen kirkko joutui kommunismin 50 vuoden aikana täysin raa'an kohtelun kohteeksi ja verkostoitui. Näyttää siltä, että peruuttamattomasti.</w:t>
      </w:r>
    </w:p>
    <w:p>
      <w:r>
        <w:rPr>
          <w:b/>
          <w:u w:val="single"/>
        </w:rPr>
        <w:t xml:space="preserve">698854</w:t>
      </w:r>
    </w:p>
    <w:p>
      <w:r>
        <w:t xml:space="preserve">Pennun omistaja kuoli. Sukulaiset eivät halua sitä, autetaan löytämään sille uusi koti https://t.co/z8fdLsFsHG</w:t>
      </w:r>
    </w:p>
    <w:p>
      <w:r>
        <w:rPr>
          <w:b/>
          <w:u w:val="single"/>
        </w:rPr>
        <w:t xml:space="preserve">698855</w:t>
      </w:r>
    </w:p>
    <w:p>
      <w:r>
        <w:t xml:space="preserve">@ZigaTurk WTF on tämä Skela Savic? Näen, että hän on estänyt minut, enkä ole ollut yhteydessä häneen kertaakaan? Ne ovat hämmästyttäviä, todella</w:t>
      </w:r>
    </w:p>
    <w:p>
      <w:r>
        <w:rPr>
          <w:b/>
          <w:u w:val="single"/>
        </w:rPr>
        <w:t xml:space="preserve">698856</w:t>
      </w:r>
    </w:p>
    <w:p>
      <w:r>
        <w:t xml:space="preserve">@ErikaPlaninsec No, jos Clint Eastwoodilla oli apinansa, niin myös Kučanilla on.</w:t>
      </w:r>
    </w:p>
    <w:p>
      <w:r>
        <w:rPr>
          <w:b/>
          <w:u w:val="single"/>
        </w:rPr>
        <w:t xml:space="preserve">698857</w:t>
      </w:r>
    </w:p>
    <w:p>
      <w:r>
        <w:t xml:space="preserve">Voitimme serbit 10 päivän sodassa ja nyt koripallossa.</w:t>
        <w:br/>
        <w:t xml:space="preserve"> Heidät on vain ajettava pois Slovenian politiikasta,... https://t.co/ygiQRfzzA0...</w:t>
      </w:r>
    </w:p>
    <w:p>
      <w:r>
        <w:rPr>
          <w:b/>
          <w:u w:val="single"/>
        </w:rPr>
        <w:t xml:space="preserve">698858</w:t>
      </w:r>
    </w:p>
    <w:p>
      <w:r>
        <w:t xml:space="preserve">Todellisuusohjelmassa "Kaupunki etsii rehellistä pormestaria" mustalle ryhmälle on myönnetty koskemattomuus - joku punaisesta ryhmästä putoaa pois. #kangler</w:t>
      </w:r>
    </w:p>
    <w:p>
      <w:r>
        <w:rPr>
          <w:b/>
          <w:u w:val="single"/>
        </w:rPr>
        <w:t xml:space="preserve">698859</w:t>
      </w:r>
    </w:p>
    <w:p>
      <w:r>
        <w:t xml:space="preserve">Peto bluffaa saarroista; haloo?! Mikä sclerozen..se 2008 ei ole 100 vuotta sitten! #judgement</w:t>
      </w:r>
    </w:p>
    <w:p>
      <w:r>
        <w:rPr>
          <w:b/>
          <w:u w:val="single"/>
        </w:rPr>
        <w:t xml:space="preserve">698860</w:t>
      </w:r>
    </w:p>
    <w:p>
      <w:r>
        <w:t xml:space="preserve">#salonlasek #parmanentlacquering grooming salon http://t.co/rmMIG0GKFs https://t.co/EsG1lFNPkr</w:t>
      </w:r>
    </w:p>
    <w:p>
      <w:r>
        <w:rPr>
          <w:b/>
          <w:u w:val="single"/>
        </w:rPr>
        <w:t xml:space="preserve">698861</w:t>
      </w:r>
    </w:p>
    <w:p>
      <w:r>
        <w:t xml:space="preserve">Juniorit jatkavat tavoitettaan final4:ään kahdella voitolla kolmesta pelistä! #gremopunce #TEAM https://t.co/nJZnAQ97gy</w:t>
      </w:r>
    </w:p>
    <w:p>
      <w:r>
        <w:rPr>
          <w:b/>
          <w:u w:val="single"/>
        </w:rPr>
        <w:t xml:space="preserve">698862</w:t>
      </w:r>
    </w:p>
    <w:p>
      <w:r>
        <w:t xml:space="preserve">Meillä on toimistossa paljon kotitekoisia kakkuja.</w:t>
        <w:br/>
        <w:br/>
        <w:t xml:space="preserve"> Mutta jos syön retiisejä ja porkkanoita leivonnaisen sijaan, meneekö kilo ilmaiseksi? https://t.co/s3H4oY6jZ4</w:t>
      </w:r>
    </w:p>
    <w:p>
      <w:r>
        <w:rPr>
          <w:b/>
          <w:u w:val="single"/>
        </w:rPr>
        <w:t xml:space="preserve">698863</w:t>
      </w:r>
    </w:p>
    <w:p>
      <w:r>
        <w:t xml:space="preserve">Muistomerkkejä vastaan hyökkäävät poliitikot ja vandaalit: muistin varastaminen, suvaitsemattomuus, ikoninloukkaus https://t.co/GhgLbVtoGj @urosesih in @vecer</w:t>
      </w:r>
    </w:p>
    <w:p>
      <w:r>
        <w:rPr>
          <w:b/>
          <w:u w:val="single"/>
        </w:rPr>
        <w:t xml:space="preserve">698864</w:t>
      </w:r>
    </w:p>
    <w:p>
      <w:r>
        <w:t xml:space="preserve">Britannian viranomaiset vahvistavat uuden Novichok-myrkytyksen https://t.co/9DK2701631.</w:t>
      </w:r>
    </w:p>
    <w:p>
      <w:r>
        <w:rPr>
          <w:b/>
          <w:u w:val="single"/>
        </w:rPr>
        <w:t xml:space="preserve">698865</w:t>
      </w:r>
    </w:p>
    <w:p>
      <w:r>
        <w:t xml:space="preserve">@JureBrankovic aivan kuten kaikkialla... sitä ja tätä. Ja erilaiset tekevät siitä vittumaista.</w:t>
      </w:r>
    </w:p>
    <w:p>
      <w:r>
        <w:rPr>
          <w:b/>
          <w:u w:val="single"/>
        </w:rPr>
        <w:t xml:space="preserve">698866</w:t>
      </w:r>
    </w:p>
    <w:p>
      <w:r>
        <w:t xml:space="preserve">Iso-Britanniaa uhkaa asuntokuplan puhkeaminen</w:t>
        <w:br/>
        <w:br/>
        <w:t xml:space="preserve">Iso-Britannian asuntojen hinnat nousevat nopeasti... http://t.co/GhEszCUDzs</w:t>
      </w:r>
    </w:p>
    <w:p>
      <w:r>
        <w:rPr>
          <w:b/>
          <w:u w:val="single"/>
        </w:rPr>
        <w:t xml:space="preserve">698867</w:t>
      </w:r>
    </w:p>
    <w:p>
      <w:r>
        <w:t xml:space="preserve">@Che27Che @frelih_igor @strankalevica Mielestäni se on Šarčin hallituksen vika.</w:t>
        <w:br/>
        <w:t xml:space="preserve"> Voi vittu, se on heidän oma vikansa, jos he eivät ole vielä vannoneet valaa.</w:t>
      </w:r>
    </w:p>
    <w:p>
      <w:r>
        <w:rPr>
          <w:b/>
          <w:u w:val="single"/>
        </w:rPr>
        <w:t xml:space="preserve">698868</w:t>
      </w:r>
    </w:p>
    <w:p>
      <w:r>
        <w:t xml:space="preserve">@tomltoml Koska he saavat sinut alushousuihisi asti.He ovat kaiken pahan mestareita, sinusta tulee koditon.</w:t>
      </w:r>
    </w:p>
    <w:p>
      <w:r>
        <w:rPr>
          <w:b/>
          <w:u w:val="single"/>
        </w:rPr>
        <w:t xml:space="preserve">698869</w:t>
      </w:r>
    </w:p>
    <w:p>
      <w:r>
        <w:t xml:space="preserve">Kaikki vanhemmuuteen, perheeseen ja sukupuoleen liittyvät normaalit normit ovat romahtamassa EU:ssa järkyttävällä vauhdilla. He ovat valmistelemassa tietä shariaa varten ... https://t.co/K0UnHVGQRs</w:t>
      </w:r>
    </w:p>
    <w:p>
      <w:r>
        <w:rPr>
          <w:b/>
          <w:u w:val="single"/>
        </w:rPr>
        <w:t xml:space="preserve">698870</w:t>
      </w:r>
    </w:p>
    <w:p>
      <w:r>
        <w:t xml:space="preserve">@MatjaNemec Kyllä, on olemassa punaista fasismia, kaikki muu on isänmaallisuutta ja rakkautta omaa kansaa kohtaan, ei ole muuta fasismia kuin punainen.....</w:t>
      </w:r>
    </w:p>
    <w:p>
      <w:r>
        <w:rPr>
          <w:b/>
          <w:u w:val="single"/>
        </w:rPr>
        <w:t xml:space="preserve">698871</w:t>
      </w:r>
    </w:p>
    <w:p>
      <w:r>
        <w:t xml:space="preserve">Se on kokonainen eläintarha! Pizdowder sopisi hyvin baucekin, popufekin ja fuselierin kanssa: https://t.co/uYuFJSCi1o https://t.co/dbcNU8FtCs</w:t>
      </w:r>
    </w:p>
    <w:p>
      <w:r>
        <w:rPr>
          <w:b/>
          <w:u w:val="single"/>
        </w:rPr>
        <w:t xml:space="preserve">698872</w:t>
      </w:r>
    </w:p>
    <w:p>
      <w:r>
        <w:t xml:space="preserve">SMC ja hallitus vain sekoittavat kysyntää ja luovat kuolemaa kaikkialla Euroopassa...!!!!!</w:t>
        <w:br/>
        <w:t xml:space="preserve"> Tämä on slummien ja SORROJEN slovenialainen POLITIIKKA.!!!! https://t.co/XKP43ZpguC https://t.co/XKP43ZpguC</w:t>
      </w:r>
    </w:p>
    <w:p>
      <w:r>
        <w:rPr>
          <w:b/>
          <w:u w:val="single"/>
        </w:rPr>
        <w:t xml:space="preserve">698873</w:t>
      </w:r>
    </w:p>
    <w:p>
      <w:r>
        <w:t xml:space="preserve">@LottaS10 @ErikaPlaninsec Vielä sekoitetaan kommuunit, jotka haisevat päivä päivältä enemmän ja enemmän !</w:t>
      </w:r>
    </w:p>
    <w:p>
      <w:r>
        <w:rPr>
          <w:b/>
          <w:u w:val="single"/>
        </w:rPr>
        <w:t xml:space="preserve">698874</w:t>
      </w:r>
    </w:p>
    <w:p>
      <w:r>
        <w:t xml:space="preserve">@sarecmarjan Kommunismi oli slovenialaisille paljon tuhoisampi kuin fasismi. Jokainen puolueorgia on näin ollen suola tietoisille slovenialaisille.</w:t>
      </w:r>
    </w:p>
    <w:p>
      <w:r>
        <w:rPr>
          <w:b/>
          <w:u w:val="single"/>
        </w:rPr>
        <w:t xml:space="preserve">698875</w:t>
      </w:r>
    </w:p>
    <w:p>
      <w:r>
        <w:t xml:space="preserve">Mielestäni vapaaehtoisten palomiesten rahoitukseen suunniteltua jyrkkää leikkausta vuoden 2014 talousarviossa olisi harkittava uudelleen.</w:t>
      </w:r>
    </w:p>
    <w:p>
      <w:r>
        <w:rPr>
          <w:b/>
          <w:u w:val="single"/>
        </w:rPr>
        <w:t xml:space="preserve">698876</w:t>
      </w:r>
    </w:p>
    <w:p>
      <w:r>
        <w:t xml:space="preserve">Älkäämme sotkeko köyhiä maita tähän. Laita rahasi sisään ja aloita. Takaan, että sinusta tulee hyvä taloudenhoitaja. https://t.co/Y6fA2Vw654.</w:t>
      </w:r>
    </w:p>
    <w:p>
      <w:r>
        <w:rPr>
          <w:b/>
          <w:u w:val="single"/>
        </w:rPr>
        <w:t xml:space="preserve">698877</w:t>
      </w:r>
    </w:p>
    <w:p>
      <w:r>
        <w:t xml:space="preserve">Itse asiassa tämä on hieno aamu. Vähän univajetta, kolme torkkua, mahtava lenkki järven ympäri, huippulämpötilat 👌🏼. Okei, okei, Toblerone loppui juuri.</w:t>
      </w:r>
    </w:p>
    <w:p>
      <w:r>
        <w:rPr>
          <w:b/>
          <w:u w:val="single"/>
        </w:rPr>
        <w:t xml:space="preserve">698878</w:t>
      </w:r>
    </w:p>
    <w:p>
      <w:r>
        <w:t xml:space="preserve">Näin toimii vitun pienyritysten tarkastusvirasto https://t.co/dpx1CaoA2y.</w:t>
      </w:r>
    </w:p>
    <w:p>
      <w:r>
        <w:rPr>
          <w:b/>
          <w:u w:val="single"/>
        </w:rPr>
        <w:t xml:space="preserve">698879</w:t>
      </w:r>
    </w:p>
    <w:p>
      <w:r>
        <w:t xml:space="preserve">Ammusvarasto räjähtää: ihmisiä evakuoitu, liikenne pysähtynyt kokonaan https://t.co/ENXa2fbVpg</w:t>
      </w:r>
    </w:p>
    <w:p>
      <w:r>
        <w:rPr>
          <w:b/>
          <w:u w:val="single"/>
        </w:rPr>
        <w:t xml:space="preserve">698880</w:t>
      </w:r>
    </w:p>
    <w:p>
      <w:r>
        <w:t xml:space="preserve">@ales_primc vielä järkyttävämpi tänään. Se kertoo isoäitini, isoisäni ja neljän setäni tarinan.</w:t>
      </w:r>
    </w:p>
    <w:p>
      <w:r>
        <w:rPr>
          <w:b/>
          <w:u w:val="single"/>
        </w:rPr>
        <w:t xml:space="preserve">698881</w:t>
      </w:r>
    </w:p>
    <w:p>
      <w:r>
        <w:t xml:space="preserve">@fatou2002 @metinalista @pengovsky Tietenkin, hätätapauksessa minun on mentävä stacunoon hakemaan munia, hätätapauksessa minun on kuunneltava #MetinTea ... 😂</w:t>
      </w:r>
    </w:p>
    <w:p>
      <w:r>
        <w:rPr>
          <w:b/>
          <w:u w:val="single"/>
        </w:rPr>
        <w:t xml:space="preserve">698882</w:t>
      </w:r>
    </w:p>
    <w:p>
      <w:r>
        <w:t xml:space="preserve">Miten SDS:n media käyttää Orbanin dekaania suosionsa kasvattamiseen https://t.co/QHzWPJe0Jq</w:t>
      </w:r>
    </w:p>
    <w:p>
      <w:r>
        <w:rPr>
          <w:b/>
          <w:u w:val="single"/>
        </w:rPr>
        <w:t xml:space="preserve">698883</w:t>
      </w:r>
    </w:p>
    <w:p>
      <w:r>
        <w:t xml:space="preserve">Tässä helteessä ei todellakaan pääse pitkälle, mutta pyörällä pääsee silti torille :) https://t.co/V8GwG1MOmX https://t.co/V8GwG1MOmX</w:t>
      </w:r>
    </w:p>
    <w:p>
      <w:r>
        <w:rPr>
          <w:b/>
          <w:u w:val="single"/>
        </w:rPr>
        <w:t xml:space="preserve">698884</w:t>
      </w:r>
    </w:p>
    <w:p>
      <w:r>
        <w:t xml:space="preserve">@NuckinFutsSlo Ihmeet ovat aina vaihtoehto. Etenkin, kun ottaa huomioon, miten intensiivisesti rukoilen tällä hetkellä.</w:t>
      </w:r>
    </w:p>
    <w:p>
      <w:r>
        <w:rPr>
          <w:b/>
          <w:u w:val="single"/>
        </w:rPr>
        <w:t xml:space="preserve">698885</w:t>
      </w:r>
    </w:p>
    <w:p>
      <w:r>
        <w:t xml:space="preserve">Maja Sunčič: Kaikkien, jotka eivät ole Kučanov tai Janša, pitäisi olla hiljaa ja itkeä! Tämä on Slovenia vuoden 2019 kynnyksellä (KOLUMNI) https://t.co/f5dW2jJRRN https://t.co/f5dW2jJRRN</w:t>
      </w:r>
    </w:p>
    <w:p>
      <w:r>
        <w:rPr>
          <w:b/>
          <w:u w:val="single"/>
        </w:rPr>
        <w:t xml:space="preserve">698886</w:t>
      </w:r>
    </w:p>
    <w:p>
      <w:r>
        <w:t xml:space="preserve">@JakaDolinar2 @MatjaNemec Et ole kovin fiksu. Vai joitko sen taas. Kirjoituksessasi ei ole järkeä</w:t>
      </w:r>
    </w:p>
    <w:p>
      <w:r>
        <w:rPr>
          <w:b/>
          <w:u w:val="single"/>
        </w:rPr>
        <w:t xml:space="preserve">698887</w:t>
      </w:r>
    </w:p>
    <w:p>
      <w:r>
        <w:t xml:space="preserve">@PerfidiaDonat Uh, nämä ovat kauheita asioita. Lukuun ottamatta junia, pidän niistä :P</w:t>
      </w:r>
    </w:p>
    <w:p>
      <w:r>
        <w:rPr>
          <w:b/>
          <w:u w:val="single"/>
        </w:rPr>
        <w:t xml:space="preserve">698888</w:t>
      </w:r>
    </w:p>
    <w:p>
      <w:r>
        <w:t xml:space="preserve">@FinancnaUPR @vladaRS ... ja turkikset äidilleni, kun tullivirkailijat ovat hampaisiin asti aseistautuneita, samalla kun Ljubljanan mafian kukkanen juhlii Cubotissa.</w:t>
      </w:r>
    </w:p>
    <w:p>
      <w:r>
        <w:rPr>
          <w:b/>
          <w:u w:val="single"/>
        </w:rPr>
        <w:t xml:space="preserve">698889</w:t>
      </w:r>
    </w:p>
    <w:p>
      <w:r>
        <w:t xml:space="preserve">@SuzanaLovec Požar on termi sinulle!!!!! Ja jos joku on ihmisten manipuloija, se olet sinä!!!!. Iso L....</w:t>
      </w:r>
    </w:p>
    <w:p>
      <w:r>
        <w:rPr>
          <w:b/>
          <w:u w:val="single"/>
        </w:rPr>
        <w:t xml:space="preserve">698890</w:t>
      </w:r>
    </w:p>
    <w:p>
      <w:r>
        <w:t xml:space="preserve">@1nekorektna Tähän malariaan ei tarvita studiota. Se on tarpeeksi hämärä.</w:t>
      </w:r>
    </w:p>
    <w:p>
      <w:r>
        <w:rPr>
          <w:b/>
          <w:u w:val="single"/>
        </w:rPr>
        <w:t xml:space="preserve">698891</w:t>
      </w:r>
    </w:p>
    <w:p>
      <w:r>
        <w:t xml:space="preserve">Tepes ja Hvala veivät Slovenian johtoon* - @PS_Sportal http://t.co/aEehYh06</w:t>
      </w:r>
    </w:p>
    <w:p>
      <w:r>
        <w:rPr>
          <w:b/>
          <w:u w:val="single"/>
        </w:rPr>
        <w:t xml:space="preserve">698892</w:t>
      </w:r>
    </w:p>
    <w:p>
      <w:r>
        <w:t xml:space="preserve">Feministit yrittävät kompensoida riittämättömyyttään tukahduttamalla ja useimmiten käyttämällä passiivis-aggressiivisia väkivallan muotoja.</w:t>
      </w:r>
    </w:p>
    <w:p>
      <w:r>
        <w:rPr>
          <w:b/>
          <w:u w:val="single"/>
        </w:rPr>
        <w:t xml:space="preserve">698893</w:t>
      </w:r>
    </w:p>
    <w:p>
      <w:r>
        <w:t xml:space="preserve">...sanotaan, että "pyhä" Greta ei enää hyväksy CO2:ta, joten se siirtyy ammoniakkiin, rikkivetyyn ja metaaniin ......(balkanski warrinik)press....</w:t>
      </w:r>
    </w:p>
    <w:p>
      <w:r>
        <w:rPr>
          <w:b/>
          <w:u w:val="single"/>
        </w:rPr>
        <w:t xml:space="preserve">698894</w:t>
      </w:r>
    </w:p>
    <w:p>
      <w:r>
        <w:t xml:space="preserve">Pelaan parhaillaan Biathlon Maniaa. Tule mukaan ja yritä voittaa minut! http://t.co/pVZjxa6olR</w:t>
      </w:r>
    </w:p>
    <w:p>
      <w:r>
        <w:rPr>
          <w:b/>
          <w:u w:val="single"/>
        </w:rPr>
        <w:t xml:space="preserve">698895</w:t>
      </w:r>
    </w:p>
    <w:p>
      <w:r>
        <w:t xml:space="preserve">Voluharski potopisi: Krnega dolin huippu, Špice v Planji, 20.12.2015 https://t.co/bCrx2f8yQK</w:t>
      </w:r>
    </w:p>
    <w:p>
      <w:r>
        <w:rPr>
          <w:b/>
          <w:u w:val="single"/>
        </w:rPr>
        <w:t xml:space="preserve">698896</w:t>
      </w:r>
    </w:p>
    <w:p>
      <w:r>
        <w:t xml:space="preserve">@GregaCiglar @MareAndi Tietenkin, mutta vain komissaarikastille! Raja puolestaan itki.</w:t>
      </w:r>
    </w:p>
    <w:p>
      <w:r>
        <w:rPr>
          <w:b/>
          <w:u w:val="single"/>
        </w:rPr>
        <w:t xml:space="preserve">698897</w:t>
      </w:r>
    </w:p>
    <w:p>
      <w:r>
        <w:t xml:space="preserve">@PureDestiny En itkenyt!:) mutta joka tapauksessa, se ei ollut puoliksikaan niin paha kuin he pelottelivat minua. Taivaan pistos sattuu kaikista pahiten. @NinaGray_</w:t>
      </w:r>
    </w:p>
    <w:p>
      <w:r>
        <w:rPr>
          <w:b/>
          <w:u w:val="single"/>
        </w:rPr>
        <w:t xml:space="preserve">698898</w:t>
      </w:r>
    </w:p>
    <w:p>
      <w:r>
        <w:t xml:space="preserve">Yksityistäminen on välttämätöntä. Puolustusmenojen lisääminen on välttämätöntä. Muuten saatamme menettää uskottavuutemme.</w:t>
        <w:br/>
        <w:t xml:space="preserve"> #lukakoper #ultimat @vladaRS @MiroCerar @MiroCerar</w:t>
      </w:r>
    </w:p>
    <w:p>
      <w:r>
        <w:rPr>
          <w:b/>
          <w:u w:val="single"/>
        </w:rPr>
        <w:t xml:space="preserve">698899</w:t>
      </w:r>
    </w:p>
    <w:p>
      <w:r>
        <w:t xml:space="preserve">Seuraa meitä suorana - pyöreän pöydän keskustelu valeuutisista #protikulturilazi #laznenovice https://t.co/2ROERBYTDg</w:t>
      </w:r>
    </w:p>
    <w:p>
      <w:r>
        <w:rPr>
          <w:b/>
          <w:u w:val="single"/>
        </w:rPr>
        <w:t xml:space="preserve">698900</w:t>
      </w:r>
    </w:p>
    <w:p>
      <w:r>
        <w:t xml:space="preserve">@suzana_suzy17 Olen... Tämä on ainoa syy, miksi emme enää sano, ettei oikeita naisia tai tyttöjä ole olemassa.</w:t>
      </w:r>
    </w:p>
    <w:p>
      <w:r>
        <w:rPr>
          <w:b/>
          <w:u w:val="single"/>
        </w:rPr>
        <w:t xml:space="preserve">698901</w:t>
      </w:r>
    </w:p>
    <w:p>
      <w:r>
        <w:t xml:space="preserve">Luen kirjaa.</w:t>
        <w:br/>
        <w:t xml:space="preserve"> B: "Leipuri, leipuri, leipuri, leipuri."</w:t>
        <w:br/>
        <w:t xml:space="preserve"> V: "Leipurin leipuri."</w:t>
        <w:br/>
        <w:br/>
        <w:t xml:space="preserve"> Toista harjoitus kaksikymmentäviidennentoista kerran, mutta kasvot suorina.</w:t>
      </w:r>
    </w:p>
    <w:p>
      <w:r>
        <w:rPr>
          <w:b/>
          <w:u w:val="single"/>
        </w:rPr>
        <w:t xml:space="preserve">698902</w:t>
      </w:r>
    </w:p>
    <w:p>
      <w:r>
        <w:t xml:space="preserve">Parempi olla impotentti kuin skleroottinen.</w:t>
        <w:br/>
        <w:t xml:space="preserve"> On turhaa saada sinut seisomaan, jos et tiedä, mitä tehdä sen kanssa.</w:t>
      </w:r>
    </w:p>
    <w:p>
      <w:r>
        <w:rPr>
          <w:b/>
          <w:u w:val="single"/>
        </w:rPr>
        <w:t xml:space="preserve">698903</w:t>
      </w:r>
    </w:p>
    <w:p>
      <w:r>
        <w:t xml:space="preserve">@Istefan1975 @alojztetickovi3 Tämä on paljain jaloin! Hän voisi kuivata kaktuksen!</w:t>
      </w:r>
    </w:p>
    <w:p>
      <w:r>
        <w:rPr>
          <w:b/>
          <w:u w:val="single"/>
        </w:rPr>
        <w:t xml:space="preserve">698904</w:t>
      </w:r>
    </w:p>
    <w:p>
      <w:r>
        <w:t xml:space="preserve">Olen peruna... autoni kolmas akku on mennyt, jälleen tasan kuukausi takuun päättymisestä :/</w:t>
      </w:r>
    </w:p>
    <w:p>
      <w:r>
        <w:rPr>
          <w:b/>
          <w:u w:val="single"/>
        </w:rPr>
        <w:t xml:space="preserve">698905</w:t>
      </w:r>
    </w:p>
    <w:p>
      <w:r>
        <w:t xml:space="preserve">mutta jos joku pelasti lomani, se on #golateta @MazzoVanKlein, joka varmisti, että liikkuvuuteni oli keskeytymätöntä!</w:t>
        <w:br/>
        <w:t xml:space="preserve"> Kiitos!😎</w:t>
      </w:r>
    </w:p>
    <w:p>
      <w:r>
        <w:rPr>
          <w:b/>
          <w:u w:val="single"/>
        </w:rPr>
        <w:t xml:space="preserve">698906</w:t>
      </w:r>
    </w:p>
    <w:p>
      <w:r>
        <w:t xml:space="preserve">Specialized #Stumpjumper on kolminkertaistunut!</w:t>
        <w:t xml:space="preserve">Tutustu uuteen malliin tai kolmeen:</w:t>
        <w:br/>
        <w:t xml:space="preserve">https://t.co/SpdFhmuW7z https://t.co/6rG7cYxOWh</w:t>
      </w:r>
    </w:p>
    <w:p>
      <w:r>
        <w:rPr>
          <w:b/>
          <w:u w:val="single"/>
        </w:rPr>
        <w:t xml:space="preserve">698907</w:t>
      </w:r>
    </w:p>
    <w:p>
      <w:r>
        <w:t xml:space="preserve">Abi falafelilla on loistava anti-toimitusstrategia: 8€ kehätien sisäpuolelle!</w:t>
        <w:br/>
        <w:br/>
        <w:t xml:space="preserve"> Kehätietä varten?</w:t>
        <w:br/>
        <w:t xml:space="preserve"> KAHDENKYMMENTÄ EUROA!</w:t>
      </w:r>
    </w:p>
    <w:p>
      <w:r>
        <w:rPr>
          <w:b/>
          <w:u w:val="single"/>
        </w:rPr>
        <w:t xml:space="preserve">698908</w:t>
      </w:r>
    </w:p>
    <w:p>
      <w:r>
        <w:t xml:space="preserve">Pomurjen käsipalloderby lauantaina: viime vuonna Radgona voitti Pomurjen, mutta miten käy tänä vuonna - https://t.co/H7JwaUC0rV https://t.co/chSqD7qayT</w:t>
      </w:r>
    </w:p>
    <w:p>
      <w:r>
        <w:rPr>
          <w:b/>
          <w:u w:val="single"/>
        </w:rPr>
        <w:t xml:space="preserve">698909</w:t>
      </w:r>
    </w:p>
    <w:p>
      <w:r>
        <w:t xml:space="preserve">@RobertKase1 Joo, epäilen, että tämäkään ei koskaan siirry! Muuten kyllä. Oikeilla pommikannustimilla voidaan saavuttaa paljon!</w:t>
      </w:r>
    </w:p>
    <w:p>
      <w:r>
        <w:rPr>
          <w:b/>
          <w:u w:val="single"/>
        </w:rPr>
        <w:t xml:space="preserve">698910</w:t>
      </w:r>
    </w:p>
    <w:p>
      <w:r>
        <w:t xml:space="preserve">Min @RomanJakic : Herra Maister, SLO:n itsenäisyys ja liittyminen Natoon ovat virstanpylväitä, jotka velvoittavat meidät pyrkimään kehitykseen http://t.co/ofZz99Mm1D</w:t>
      </w:r>
    </w:p>
    <w:p>
      <w:r>
        <w:rPr>
          <w:b/>
          <w:u w:val="single"/>
        </w:rPr>
        <w:t xml:space="preserve">698911</w:t>
      </w:r>
    </w:p>
    <w:p>
      <w:r>
        <w:t xml:space="preserve">@Stanisl15592752 @vinkovasle1 @strankalevica @roma9na En tiedä, kaivos suljettiin, joskus 1980-luvulla 🤔.</w:t>
      </w:r>
    </w:p>
    <w:p>
      <w:r>
        <w:rPr>
          <w:b/>
          <w:u w:val="single"/>
        </w:rPr>
        <w:t xml:space="preserve">698912</w:t>
      </w:r>
    </w:p>
    <w:p>
      <w:r>
        <w:t xml:space="preserve">Tuote on surkea.</w:t>
        <w:br/>
        <w:t xml:space="preserve"> Yhtiö on surkea.</w:t>
        <w:br/>
        <w:t xml:space="preserve"> Nopea tuomio, kirjallinen ja lopullinen, toimitetaan minuutissa.</w:t>
      </w:r>
    </w:p>
    <w:p>
      <w:r>
        <w:rPr>
          <w:b/>
          <w:u w:val="single"/>
        </w:rPr>
        <w:t xml:space="preserve">698913</w:t>
      </w:r>
    </w:p>
    <w:p>
      <w:r>
        <w:t xml:space="preserve">Fanit juhlivat Slovenian mitalia #EuroVolleyM2019-kisoissa Who's Not Jumpingin kanssa. #PotVpariz @rtvslo https://t.co/qbDnd81Ahh https://t.co/qbDnd81Ahh</w:t>
      </w:r>
    </w:p>
    <w:p>
      <w:r>
        <w:rPr>
          <w:b/>
          <w:u w:val="single"/>
        </w:rPr>
        <w:t xml:space="preserve">698914</w:t>
      </w:r>
    </w:p>
    <w:p>
      <w:r>
        <w:t xml:space="preserve">Olin aikeissa ostaa Berliinistä edullisesti suljettuja Birkenstockeja.</w:t>
        <w:br/>
        <w:t xml:space="preserve"> Saavun Berliiniin ja ostan mustat lounge-kengät, joissa on 10 cm:n korko.</w:t>
        <w:br/>
        <w:t xml:space="preserve"> *hidas taputus*</w:t>
      </w:r>
    </w:p>
    <w:p>
      <w:r>
        <w:rPr>
          <w:b/>
          <w:u w:val="single"/>
        </w:rPr>
        <w:t xml:space="preserve">698915</w:t>
      </w:r>
    </w:p>
    <w:p>
      <w:r>
        <w:t xml:space="preserve">@MilenkoZiherl1 @DominikaSvarc Joissakin heistä lapsi kuoli ja heistä tuli katkeria nörttejä.</w:t>
      </w:r>
    </w:p>
    <w:p>
      <w:r>
        <w:rPr>
          <w:b/>
          <w:u w:val="single"/>
        </w:rPr>
        <w:t xml:space="preserve">698916</w:t>
      </w:r>
    </w:p>
    <w:p>
      <w:r>
        <w:t xml:space="preserve">@had Zar Teen kastikkeen itse, karamellisoin sipulin, salaatin, tomaatin ja tietenkin cheddarjuuston... Weber zar, medium peceno😝</w:t>
      </w:r>
    </w:p>
    <w:p>
      <w:r>
        <w:rPr>
          <w:b/>
          <w:u w:val="single"/>
        </w:rPr>
        <w:t xml:space="preserve">698917</w:t>
      </w:r>
    </w:p>
    <w:p>
      <w:r>
        <w:t xml:space="preserve">Brdan. Olemme Mevrik ja Guus, paitsi että Mevrik on kadottanut vartaat ja jos teillä on brikettejä.</w:t>
        <w:br/>
        <w:t xml:space="preserve"> #matekejbriketov https://t.co/oM5yD1NOs6</w:t>
      </w:r>
    </w:p>
    <w:p>
      <w:r>
        <w:rPr>
          <w:b/>
          <w:u w:val="single"/>
        </w:rPr>
        <w:t xml:space="preserve">698918</w:t>
      </w:r>
    </w:p>
    <w:p>
      <w:r>
        <w:t xml:space="preserve">@BernardBrscic Tai sama totuus hieman eri sanoin. Kommunismi ja kommunistit ovat Slovenian ainoa ongelma.</w:t>
      </w:r>
    </w:p>
    <w:p>
      <w:r>
        <w:rPr>
          <w:b/>
          <w:u w:val="single"/>
        </w:rPr>
        <w:t xml:space="preserve">698919</w:t>
      </w:r>
    </w:p>
    <w:p>
      <w:r>
        <w:t xml:space="preserve">@strankalevica Aktivismi ja politiikka eivät sovi yhteen ! Liberaaliakatemia teki tämän virheen jo 90-luvulla.</w:t>
      </w:r>
    </w:p>
    <w:p>
      <w:r>
        <w:rPr>
          <w:b/>
          <w:u w:val="single"/>
        </w:rPr>
        <w:t xml:space="preserve">698920</w:t>
      </w:r>
    </w:p>
    <w:p>
      <w:r>
        <w:t xml:space="preserve">@strubeljg Milloin ne olivat Rtv:ssä Slo konkreettista ja ajan tasalla! He eivät haista muutosta! Liian hyvät palkat ja turvallisuus!</w:t>
      </w:r>
    </w:p>
    <w:p>
      <w:r>
        <w:rPr>
          <w:b/>
          <w:u w:val="single"/>
        </w:rPr>
        <w:t xml:space="preserve">698921</w:t>
      </w:r>
    </w:p>
    <w:p>
      <w:r>
        <w:t xml:space="preserve">Uusi @mastenMMC-karkki - tällä kertaa mustista aukoista. #breakthrough https://t.co/7qP0jni73T</w:t>
      </w:r>
    </w:p>
    <w:p>
      <w:r>
        <w:rPr>
          <w:b/>
          <w:u w:val="single"/>
        </w:rPr>
        <w:t xml:space="preserve">698922</w:t>
      </w:r>
    </w:p>
    <w:p>
      <w:r>
        <w:t xml:space="preserve">Syksyn pumptrack-rata polkupyörällä, bmx:llä tai skootterilla lapsille ja nuorille Rušen urheilupuistossa .... https://t.co/2tZ8G12VyL</w:t>
      </w:r>
    </w:p>
    <w:p>
      <w:r>
        <w:rPr>
          <w:b/>
          <w:u w:val="single"/>
        </w:rPr>
        <w:t xml:space="preserve">698923</w:t>
      </w:r>
    </w:p>
    <w:p>
      <w:r>
        <w:t xml:space="preserve">Slovenian tietämättömät viranomaiset haastavat kansakuntansa!</w:t>
        <w:br/>
        <w:br/>
        <w:t xml:space="preserve">Monille tulee tänään kuuma, kuuma, kuuma, kuuma</w:t>
        <w:br/>
        <w:t xml:space="preserve">valitukset, joita he eivät näe... https://t.co/ZRT6AEYt2i</w:t>
      </w:r>
    </w:p>
    <w:p>
      <w:r>
        <w:rPr>
          <w:b/>
          <w:u w:val="single"/>
        </w:rPr>
        <w:t xml:space="preserve">698924</w:t>
      </w:r>
    </w:p>
    <w:p>
      <w:r>
        <w:t xml:space="preserve">@PodnarSimon @AnaOstricki Sydämellä ja aivoilla on ilmeisesti enemmän yhteistä kuin luulisi! 😂😂🤣</w:t>
      </w:r>
    </w:p>
    <w:p>
      <w:r>
        <w:rPr>
          <w:b/>
          <w:u w:val="single"/>
        </w:rPr>
        <w:t xml:space="preserve">698925</w:t>
      </w:r>
    </w:p>
    <w:p>
      <w:r>
        <w:t xml:space="preserve">@artic_ernest @BrankoGrims1 Ei tietenkään, itävaltalaisilla ei ollut partisaaneja, nyt heillä on "paskaa aidalla"!</w:t>
      </w:r>
    </w:p>
    <w:p>
      <w:r>
        <w:rPr>
          <w:b/>
          <w:u w:val="single"/>
        </w:rPr>
        <w:t xml:space="preserve">698926</w:t>
      </w:r>
    </w:p>
    <w:p>
      <w:r>
        <w:t xml:space="preserve">@BRajgelj Erinomainen valinta Borat nimittää tämä presidentti, 2 butla vkup</w:t>
      </w:r>
    </w:p>
    <w:p>
      <w:r>
        <w:rPr>
          <w:b/>
          <w:u w:val="single"/>
        </w:rPr>
        <w:t xml:space="preserve">698927</w:t>
      </w:r>
    </w:p>
    <w:p>
      <w:r>
        <w:t xml:space="preserve">Jesenič voitti ikuisen derbyn Olimpijan kanssa, Triglav voitti Mariborin https://t.co/QRiODpfeih</w:t>
      </w:r>
    </w:p>
    <w:p>
      <w:r>
        <w:rPr>
          <w:b/>
          <w:u w:val="single"/>
        </w:rPr>
        <w:t xml:space="preserve">698928</w:t>
      </w:r>
    </w:p>
    <w:p>
      <w:r>
        <w:t xml:space="preserve">@NinaPetri4 @dzey_89 @yrennia1 South. Mutta toistaiseksi kukaan ei ole paljastanut heitä fabrikatiksi. Naisvihamielisyys ei ole yksinomaan miesten aluetta.</w:t>
      </w:r>
    </w:p>
    <w:p>
      <w:r>
        <w:rPr>
          <w:b/>
          <w:u w:val="single"/>
        </w:rPr>
        <w:t xml:space="preserve">698929</w:t>
      </w:r>
    </w:p>
    <w:p>
      <w:r>
        <w:t xml:space="preserve">@DKopse hahahahahahahahahaha...olet kuin lapsi...ja lankeat jokaiseen poliitikkojen provokaatioon...hahahahahaha...hiekkalaatikko...</w:t>
      </w:r>
    </w:p>
    <w:p>
      <w:r>
        <w:rPr>
          <w:b/>
          <w:u w:val="single"/>
        </w:rPr>
        <w:t xml:space="preserve">698930</w:t>
      </w:r>
    </w:p>
    <w:p>
      <w:r>
        <w:t xml:space="preserve">Huhujen mukaan niitä ei enää leivota kotona, ja siksi he arvostavat meidän mummon reseptin mukaan tehtyjä leipomuksiamme. https://t.co/QDlTuw1w4T.</w:t>
      </w:r>
    </w:p>
    <w:p>
      <w:r>
        <w:rPr>
          <w:b/>
          <w:u w:val="single"/>
        </w:rPr>
        <w:t xml:space="preserve">698931</w:t>
      </w:r>
    </w:p>
    <w:p>
      <w:r>
        <w:t xml:space="preserve">*konsertissa, soitan hetken, lopetan, katoan*</w:t>
        <w:br/>
        <w:t xml:space="preserve">Bff "mitä se oli?" "Mitä se oli?"</w:t>
        <w:br/>
        <w:t xml:space="preserve"> Moi "Tonska."</w:t>
        <w:br/>
        <w:t xml:space="preserve">Bff "even my ex lasted longer"</w:t>
        <w:br/>
        <w:t xml:space="preserve">😂 😂 😂 😂 😂 😂 😂</w:t>
      </w:r>
    </w:p>
    <w:p>
      <w:r>
        <w:rPr>
          <w:b/>
          <w:u w:val="single"/>
        </w:rPr>
        <w:t xml:space="preserve">698932</w:t>
      </w:r>
    </w:p>
    <w:p>
      <w:r>
        <w:t xml:space="preserve">@peterjancic En sanoisi. Hän puhuu paremmin sloveeniaa kuin Murgel ja Matič. Ja hän voittaa mitaleja molemmille maille.</w:t>
      </w:r>
    </w:p>
    <w:p>
      <w:r>
        <w:rPr>
          <w:b/>
          <w:u w:val="single"/>
        </w:rPr>
        <w:t xml:space="preserve">698933</w:t>
      </w:r>
    </w:p>
    <w:p>
      <w:r>
        <w:t xml:space="preserve">Tomaž Štih alias @Libertarec: "Jankovićilla on suu täynnä sosialistisia paroleja ja taskut täynnä kapitalistisia dollareita."</w:t>
        <w:br/>
        <w:t xml:space="preserve"> #zmikavti &amp; #rokomavhi</w:t>
      </w:r>
    </w:p>
    <w:p>
      <w:r>
        <w:rPr>
          <w:b/>
          <w:u w:val="single"/>
        </w:rPr>
        <w:t xml:space="preserve">698934</w:t>
      </w:r>
    </w:p>
    <w:p>
      <w:r>
        <w:t xml:space="preserve">@iamAnej Sinulla ei ole aavistustakaan. Hän harjoittelee vesimelonin murskauskilpailua varten reisiensä välissä.</w:t>
      </w:r>
    </w:p>
    <w:p>
      <w:r>
        <w:rPr>
          <w:b/>
          <w:u w:val="single"/>
        </w:rPr>
        <w:t xml:space="preserve">698935</w:t>
      </w:r>
    </w:p>
    <w:p>
      <w:r>
        <w:t xml:space="preserve">Uusi verkkotuki silkkipainajille: uusi verkkoalusta auttaa kaikkia silkkipainajia. Sitä tukee... http://t.co/A4MBPQcsKj</w:t>
      </w:r>
    </w:p>
    <w:p>
      <w:r>
        <w:rPr>
          <w:b/>
          <w:u w:val="single"/>
        </w:rPr>
        <w:t xml:space="preserve">698936</w:t>
      </w:r>
    </w:p>
    <w:p>
      <w:r>
        <w:t xml:space="preserve">Aion kokeilla vähän ampumista ja katsoa, onko se niin mukavaa kuin amerikkalaiset sanovat.</w:t>
      </w:r>
    </w:p>
    <w:p>
      <w:r>
        <w:rPr>
          <w:b/>
          <w:u w:val="single"/>
        </w:rPr>
        <w:t xml:space="preserve">698937</w:t>
      </w:r>
    </w:p>
    <w:p>
      <w:r>
        <w:t xml:space="preserve">Lakkaa moittimasta itseäsi jatkuvasti. Hengitä sisään, hengitä ulos, odota, et voi koskaan tietää, onko tarina, jota sinulle tarjotaan, edes totta.</w:t>
      </w:r>
    </w:p>
    <w:p>
      <w:r>
        <w:rPr>
          <w:b/>
          <w:u w:val="single"/>
        </w:rPr>
        <w:t xml:space="preserve">698938</w:t>
      </w:r>
    </w:p>
    <w:p>
      <w:r>
        <w:t xml:space="preserve">@SVesel @m_bostjan Ei idiootti. Hän on kohtalaisen älykäs ja hyvin korruptoitunut. Iso ero.</w:t>
      </w:r>
    </w:p>
    <w:p>
      <w:r>
        <w:rPr>
          <w:b/>
          <w:u w:val="single"/>
        </w:rPr>
        <w:t xml:space="preserve">698939</w:t>
      </w:r>
    </w:p>
    <w:p>
      <w:r>
        <w:t xml:space="preserve">Hallituksessa ja ammattiyhdistyksissä olevien kommunistien olisi saatava otteen toisistaan ja lopetettava lasten, vanhempien ja opettajien hyväksikäyttö omien peliensä vuoksi.</w:t>
      </w:r>
    </w:p>
    <w:p>
      <w:r>
        <w:rPr>
          <w:b/>
          <w:u w:val="single"/>
        </w:rPr>
        <w:t xml:space="preserve">698940</w:t>
      </w:r>
    </w:p>
    <w:p>
      <w:r>
        <w:t xml:space="preserve">@ales_primc @Nova24TV Lopeta pedofilia ja maksa lainasi takaisin, niin kenenkään ei tarvitse mennä oikeuteen.</w:t>
      </w:r>
    </w:p>
    <w:p>
      <w:r>
        <w:rPr>
          <w:b/>
          <w:u w:val="single"/>
        </w:rPr>
        <w:t xml:space="preserve">698941</w:t>
      </w:r>
    </w:p>
    <w:p>
      <w:r>
        <w:t xml:space="preserve">@PrometejDD @tyschew Se olisi ollut Uzbun joka tapauksessa, 5 minuuttia myöhemmin olisimme tuoneet kaiken takaisin.</w:t>
      </w:r>
    </w:p>
    <w:p>
      <w:r>
        <w:rPr>
          <w:b/>
          <w:u w:val="single"/>
        </w:rPr>
        <w:t xml:space="preserve">698942</w:t>
      </w:r>
    </w:p>
    <w:p>
      <w:r>
        <w:t xml:space="preserve">@PeterSvetina Ei, ei, ei, ei, ei, ei....kaikki on väärin....tulee ketjuttaa.....laskenta????. Muuten se on vain kortteli.....</w:t>
      </w:r>
    </w:p>
    <w:p>
      <w:r>
        <w:rPr>
          <w:b/>
          <w:u w:val="single"/>
        </w:rPr>
        <w:t xml:space="preserve">698943</w:t>
      </w:r>
    </w:p>
    <w:p>
      <w:r>
        <w:t xml:space="preserve">@borisvoncina tili ei ole tilapäisesti käytettävissä, koska se rikkoo Twitterin mediakäytäntöä. Lue lisää.</w:t>
      </w:r>
    </w:p>
    <w:p>
      <w:r>
        <w:rPr>
          <w:b/>
          <w:u w:val="single"/>
        </w:rPr>
        <w:t xml:space="preserve">698944</w:t>
      </w:r>
    </w:p>
    <w:p>
      <w:r>
        <w:t xml:space="preserve">@memeternet @udo_brinkman Suck it! Alkoholittomista vain Heineken on hyvä. En halua olla mulkku....</w:t>
      </w:r>
    </w:p>
    <w:p>
      <w:r>
        <w:rPr>
          <w:b/>
          <w:u w:val="single"/>
        </w:rPr>
        <w:t xml:space="preserve">698945</w:t>
      </w:r>
    </w:p>
    <w:p>
      <w:r>
        <w:t xml:space="preserve">[Video] Kuolettava 5G-teknologia: Haagin kottaraiset putoavat kuolleina maahan, Sveitsin lehmät syöksyvät kuiluun! https://t.co/aUdhimxPOk</w:t>
      </w:r>
    </w:p>
    <w:p>
      <w:r>
        <w:rPr>
          <w:b/>
          <w:u w:val="single"/>
        </w:rPr>
        <w:t xml:space="preserve">698946</w:t>
      </w:r>
    </w:p>
    <w:p>
      <w:r>
        <w:t xml:space="preserve">Tšetnikit ryntäsivät heidän huoneeseensa humalassa. Pelastaakseen itsensä etummainen äiti avasi ikkunan ja hyppäsi ulos, ja muut seurasivat häntä https://t.co/f219nvkZvP</w:t>
      </w:r>
    </w:p>
    <w:p>
      <w:r>
        <w:rPr>
          <w:b/>
          <w:u w:val="single"/>
        </w:rPr>
        <w:t xml:space="preserve">698947</w:t>
      </w:r>
    </w:p>
    <w:p>
      <w:r>
        <w:t xml:space="preserve">@polikarbonat @bodecanezaa @AMesojedec (sanoi menevänsä vulkanisaattorille, mutta vaihtoi pyörät itse) #parpirov</w:t>
      </w:r>
    </w:p>
    <w:p>
      <w:r>
        <w:rPr>
          <w:b/>
          <w:u w:val="single"/>
        </w:rPr>
        <w:t xml:space="preserve">698948</w:t>
      </w:r>
    </w:p>
    <w:p>
      <w:r>
        <w:t xml:space="preserve">Valehtelu on kommunismin kuolematon sielu. Totuus voittaa aina lopulta. Hänkin tietää sen. https://t.co/QXhKkVIJyv</w:t>
      </w:r>
    </w:p>
    <w:p>
      <w:r>
        <w:rPr>
          <w:b/>
          <w:u w:val="single"/>
        </w:rPr>
        <w:t xml:space="preserve">698949</w:t>
      </w:r>
    </w:p>
    <w:p>
      <w:r>
        <w:t xml:space="preserve">Tänä vuonna ajovalot ovat vielä loistokkaammat kuin viime vuonna! https://t.co/VdsEizyHRt https://t.co/VdsEizyHRt</w:t>
      </w:r>
    </w:p>
    <w:p>
      <w:r>
        <w:rPr>
          <w:b/>
          <w:u w:val="single"/>
        </w:rPr>
        <w:t xml:space="preserve">698950</w:t>
      </w:r>
    </w:p>
    <w:p>
      <w:r>
        <w:t xml:space="preserve">@Pacek @JazbarMatjaz Mitä Primorskan naiset tekevät raa'alla voimalla, Steiermarkin naiset tekevät kielellä. 😂🤣😂</w:t>
      </w:r>
    </w:p>
    <w:p>
      <w:r>
        <w:rPr>
          <w:b/>
          <w:u w:val="single"/>
        </w:rPr>
        <w:t xml:space="preserve">698951</w:t>
      </w:r>
    </w:p>
    <w:p>
      <w:r>
        <w:t xml:space="preserve">Kun jätät puoluesihteerin tehtäväksi luoda valokuva-albumin Budapestin työmatkasta ... https://t.co/964snfSafH ...</w:t>
      </w:r>
    </w:p>
    <w:p>
      <w:r>
        <w:rPr>
          <w:b/>
          <w:u w:val="single"/>
        </w:rPr>
        <w:t xml:space="preserve">698952</w:t>
      </w:r>
    </w:p>
    <w:p>
      <w:r>
        <w:t xml:space="preserve">Pieni lohtu kaikille niille, joiden "saavutukset" eivät juurikaan tai lainkaan lisää BKT:tä. https://t.co/ELaduoajCp.</w:t>
      </w:r>
    </w:p>
    <w:p>
      <w:r>
        <w:rPr>
          <w:b/>
          <w:u w:val="single"/>
        </w:rPr>
        <w:t xml:space="preserve">698953</w:t>
      </w:r>
    </w:p>
    <w:p>
      <w:r>
        <w:t xml:space="preserve">@Mpravododje @DominikaSvarc Samat naiset! Missä olivatkaan ne ajat, jolloin oikeat miespuoliset tuomarit puolustivat oikeutta!</w:t>
      </w:r>
    </w:p>
    <w:p>
      <w:r>
        <w:rPr>
          <w:b/>
          <w:u w:val="single"/>
        </w:rPr>
        <w:t xml:space="preserve">698954</w:t>
      </w:r>
    </w:p>
    <w:p>
      <w:r>
        <w:t xml:space="preserve">Niin paljon luulosairaita, mutta Sloveniassa ei ole yhtään lääketieteellistä vaikuttajaa. Olen hieman pettynyt. https://t.co/Ju5z6JUBBN</w:t>
      </w:r>
    </w:p>
    <w:p>
      <w:r>
        <w:rPr>
          <w:b/>
          <w:u w:val="single"/>
        </w:rPr>
        <w:t xml:space="preserve">698955</w:t>
      </w:r>
    </w:p>
    <w:p>
      <w:r>
        <w:t xml:space="preserve">Olemmeko todella yhä Sloveniassa vuonna 1970.</w:t>
        <w:t xml:space="preserve">Pop-tv:ssä eletään yhä Titon aikoja.</w:t>
        <w:br/>
        <w:t xml:space="preserve">https://t.co/TRhKbOqg5L</w:t>
      </w:r>
    </w:p>
    <w:p>
      <w:r>
        <w:rPr>
          <w:b/>
          <w:u w:val="single"/>
        </w:rPr>
        <w:t xml:space="preserve">698956</w:t>
      </w:r>
    </w:p>
    <w:p>
      <w:r>
        <w:t xml:space="preserve">Tyhmyys. Päivän työkokemus yrityksessä olisi hyvä asia. https://t.co/OsuFdJUwpU.</w:t>
      </w:r>
    </w:p>
    <w:p>
      <w:r>
        <w:rPr>
          <w:b/>
          <w:u w:val="single"/>
        </w:rPr>
        <w:t xml:space="preserve">698957</w:t>
      </w:r>
    </w:p>
    <w:p>
      <w:r>
        <w:t xml:space="preserve">Muistatko MEP Puckin? Tässä kutsuvierastilaisuudessa on ilmeisesti vähän kiekkomeri. Useimpien ei tarvitse edes vaihtaa puoluetta. #PuckingSeason</w:t>
      </w:r>
    </w:p>
    <w:p>
      <w:r>
        <w:rPr>
          <w:b/>
          <w:u w:val="single"/>
        </w:rPr>
        <w:t xml:space="preserve">698958</w:t>
      </w:r>
    </w:p>
    <w:p>
      <w:r>
        <w:t xml:space="preserve">@KK_RTV @mrbigmusic @kinosiska Ihanaa, energiaa. Lisäys jäi huomaamatta. Mutta ääni oli katastrofi.</w:t>
      </w:r>
    </w:p>
    <w:p>
      <w:r>
        <w:rPr>
          <w:b/>
          <w:u w:val="single"/>
        </w:rPr>
        <w:t xml:space="preserve">698959</w:t>
      </w:r>
    </w:p>
    <w:p>
      <w:r>
        <w:t xml:space="preserve">@MitjaIrsic @JozeMozina Jotta "ensimmäinen partisaani" ei taas jyrähtäisi RTVsloon ja Mozinaan❗️</w:t>
      </w:r>
    </w:p>
    <w:p>
      <w:r>
        <w:rPr>
          <w:b/>
          <w:u w:val="single"/>
        </w:rPr>
        <w:t xml:space="preserve">698960</w:t>
      </w:r>
    </w:p>
    <w:p>
      <w:r>
        <w:t xml:space="preserve">Hm, viedään #ahilovatetiva. Mutta pilkataanko #dusanolaj myös artikkelin lausunnoista?! https://t.co/GjEwKfoGIE</w:t>
      </w:r>
    </w:p>
    <w:p>
      <w:r>
        <w:rPr>
          <w:b/>
          <w:u w:val="single"/>
        </w:rPr>
        <w:t xml:space="preserve">698961</w:t>
      </w:r>
    </w:p>
    <w:p>
      <w:r>
        <w:t xml:space="preserve">Toimistotilaa Mariborissa, pinta-ala 13,80 m2, huutokauppahinta 7.800 € http://t.co/6HvJ5RygVD #huutokauppa #kiinteistöt http://t.co/YQ14VsVybj</w:t>
      </w:r>
    </w:p>
    <w:p>
      <w:r>
        <w:rPr>
          <w:b/>
          <w:u w:val="single"/>
        </w:rPr>
        <w:t xml:space="preserve">698962</w:t>
      </w:r>
    </w:p>
    <w:p>
      <w:r>
        <w:t xml:space="preserve">Rangaistus Koperille? Olkaa hyvä, herra Peric. Edes Vanoli ei viheltäisi sitä. Tunne, että Domzalen on hävittävä tänään. Joku haluaa sen!</w:t>
      </w:r>
    </w:p>
    <w:p>
      <w:r>
        <w:rPr>
          <w:b/>
          <w:u w:val="single"/>
        </w:rPr>
        <w:t xml:space="preserve">698963</w:t>
      </w:r>
    </w:p>
    <w:p>
      <w:r>
        <w:t xml:space="preserve">@CrtSeusek Siinä sanotaan selvästi, mihin se viittaa. Lopettakaa disinformaation levittäminen ja moraalisen paniikin luominen.</w:t>
      </w:r>
    </w:p>
    <w:p>
      <w:r>
        <w:rPr>
          <w:b/>
          <w:u w:val="single"/>
        </w:rPr>
        <w:t xml:space="preserve">698964</w:t>
      </w:r>
    </w:p>
    <w:p>
      <w:r>
        <w:t xml:space="preserve">Arvonnassa arvotaan todella huippuluokan vedenpuhdistus-"suodatin", jonka voit laittaa hanaan. Olen puhtaasti innoissani ;) https://t.co/YPFfdSkQnW https://t.co/YPFfdSkQnW</w:t>
      </w:r>
    </w:p>
    <w:p>
      <w:r>
        <w:rPr>
          <w:b/>
          <w:u w:val="single"/>
        </w:rPr>
        <w:t xml:space="preserve">698965</w:t>
      </w:r>
    </w:p>
    <w:p>
      <w:r>
        <w:t xml:space="preserve">Uhkailtiin ja ammuttiin, varkaat varastivat alkoholia, kenkiä, Rio Mare https://t.co/kvN2WLJyqi</w:t>
      </w:r>
    </w:p>
    <w:p>
      <w:r>
        <w:rPr>
          <w:b/>
          <w:u w:val="single"/>
        </w:rPr>
        <w:t xml:space="preserve">698966</w:t>
      </w:r>
    </w:p>
    <w:p>
      <w:r>
        <w:t xml:space="preserve">Kansalaisjärjestöt neuvovat maahanmuuttajia, miten pelata ja valehdella turvapaikkaprosessissa.</w:t>
        <w:t xml:space="preserve">@TaTrenutek</w:t>
        <w:br/>
        <w:t xml:space="preserve">https://t.co/EBMKXYsAPe https://t.co/m3hFoF4adK</w:t>
      </w:r>
    </w:p>
    <w:p>
      <w:r>
        <w:rPr>
          <w:b/>
          <w:u w:val="single"/>
        </w:rPr>
        <w:t xml:space="preserve">698967</w:t>
      </w:r>
    </w:p>
    <w:p>
      <w:r>
        <w:t xml:space="preserve">Lapset, älkää käyttäkö huumeita...</w:t>
        <w:br/>
        <w:br/>
        <w:t xml:space="preserve"> ...tai jos otat, älä ainakaan ota yliannostusta. https://t.co/jbORq7RUJQ.</w:t>
      </w:r>
    </w:p>
    <w:p>
      <w:r>
        <w:rPr>
          <w:b/>
          <w:u w:val="single"/>
        </w:rPr>
        <w:t xml:space="preserve">698968</w:t>
      </w:r>
    </w:p>
    <w:p>
      <w:r>
        <w:t xml:space="preserve">@FrancBreznikSDS Ei! Tämä kansanmurha on seurausta kaltaisistanne ääliöistä, jotka luulevat voivansa tehdä mitä tahansa ilman seurauksia.</w:t>
      </w:r>
    </w:p>
    <w:p>
      <w:r>
        <w:rPr>
          <w:b/>
          <w:u w:val="single"/>
        </w:rPr>
        <w:t xml:space="preserve">698969</w:t>
      </w:r>
    </w:p>
    <w:p>
      <w:r>
        <w:t xml:space="preserve">Näyttää siltä, että kaksi lypsylehmää on tarpeeksi vanhoja. He menevät seurakuntaan.</w:t>
        <w:br/>
        <w:br/>
        <w:t xml:space="preserve"> Useimmat asiakkaat myisivät NLB:n ja Telekomin https://t.co/a3zD7NjUXs.</w:t>
      </w:r>
    </w:p>
    <w:p>
      <w:r>
        <w:rPr>
          <w:b/>
          <w:u w:val="single"/>
        </w:rPr>
        <w:t xml:space="preserve">698970</w:t>
      </w:r>
    </w:p>
    <w:p>
      <w:r>
        <w:t xml:space="preserve">Kysyn Klemencicin mafian yksityiseltä oikeuslaitokselta</w:t>
        <w:br/>
        <w:t xml:space="preserve">Jos he tuhosivat ne vitun rikostekniset todisteet Jankovicin osalta,</w:t>
        <w:br/>
        <w:t xml:space="preserve">niin miksi he tarvitsivat Kanglerin linnunpönttöä?</w:t>
      </w:r>
    </w:p>
    <w:p>
      <w:r>
        <w:rPr>
          <w:b/>
          <w:u w:val="single"/>
        </w:rPr>
        <w:t xml:space="preserve">698971</w:t>
      </w:r>
    </w:p>
    <w:p>
      <w:r>
        <w:t xml:space="preserve">Pahor: Puolueellisuus miehittäjän vastaisen vastarinnan ilmiönä on kansakuntamme kunniakas teko:</w:t>
        <w:br/>
        <w:br/>
        <w:t xml:space="preserve">Luokka:</w:t>
        <w:br/>
        <w:t xml:space="preserve">Slov... http://t.co/fMBXAA5edE</w:t>
      </w:r>
    </w:p>
    <w:p>
      <w:r>
        <w:rPr>
          <w:b/>
          <w:u w:val="single"/>
        </w:rPr>
        <w:t xml:space="preserve">698972</w:t>
      </w:r>
    </w:p>
    <w:p>
      <w:r>
        <w:t xml:space="preserve">Pakenimme merelle pakoon lunta, mutta se yllätti meidät täällä. #talvi #lumi #loma @ Piran, Slovenia https://t.co/W6RaiH6MNv https://t.co/W6RaiH6MNv</w:t>
      </w:r>
    </w:p>
    <w:p>
      <w:r>
        <w:rPr>
          <w:b/>
          <w:u w:val="single"/>
        </w:rPr>
        <w:t xml:space="preserve">698973</w:t>
      </w:r>
    </w:p>
    <w:p>
      <w:r>
        <w:t xml:space="preserve">Puutarhassa toisiaan jahtaavat krassit, kesä saapuu hitaasti - hän tuntee itsensä motivoituneeksi.</w:t>
      </w:r>
    </w:p>
    <w:p>
      <w:r>
        <w:rPr>
          <w:b/>
          <w:u w:val="single"/>
        </w:rPr>
        <w:t xml:space="preserve">698974</w:t>
      </w:r>
    </w:p>
    <w:p>
      <w:r>
        <w:t xml:space="preserve">Porkamotor. He eivät voi tehdä enää yhtään vaga ilman USB-kaapelia. 🙃 https://t.co/uKiGStLpIW</w:t>
      </w:r>
    </w:p>
    <w:p>
      <w:r>
        <w:rPr>
          <w:b/>
          <w:u w:val="single"/>
        </w:rPr>
        <w:t xml:space="preserve">698975</w:t>
      </w:r>
    </w:p>
    <w:p>
      <w:r>
        <w:t xml:space="preserve">@brutopir PRS suurimmassa matkailutapahtumassa Notranje Goricen vanhustenkeskuksessa.</w:t>
      </w:r>
    </w:p>
    <w:p>
      <w:r>
        <w:rPr>
          <w:b/>
          <w:u w:val="single"/>
        </w:rPr>
        <w:t xml:space="preserve">698976</w:t>
      </w:r>
    </w:p>
    <w:p>
      <w:r>
        <w:t xml:space="preserve">@steinbuch @JJansaSDS Matilda on tulossa myös harmaalle kääpiölle..silloin liehuvat Kranjin liput ja huopa pyörii 😎</w:t>
      </w:r>
    </w:p>
    <w:p>
      <w:r>
        <w:rPr>
          <w:b/>
          <w:u w:val="single"/>
        </w:rPr>
        <w:t xml:space="preserve">698977</w:t>
      </w:r>
    </w:p>
    <w:p>
      <w:r>
        <w:t xml:space="preserve">Voimassa koko päivän, jos avaat kuvan ja sanot kiitos onnenpilkkuun.</w:t>
        <w:br/>
        <w:t xml:space="preserve">https://t.co/gZfAak6p1b https://t.co/gZfAak6p1b https://t.co/gZfAak6p1b</w:t>
      </w:r>
    </w:p>
    <w:p>
      <w:r>
        <w:rPr>
          <w:b/>
          <w:u w:val="single"/>
        </w:rPr>
        <w:t xml:space="preserve">698978</w:t>
      </w:r>
    </w:p>
    <w:p>
      <w:r>
        <w:t xml:space="preserve">Syyttäjät nostavat syytteet kolmea miestä vastaan, mutta kaksi ryöstäjää on yhä karkuteillä https://t.co/1KE8HbYv9m</w:t>
      </w:r>
    </w:p>
    <w:p>
      <w:r>
        <w:rPr>
          <w:b/>
          <w:u w:val="single"/>
        </w:rPr>
        <w:t xml:space="preserve">698979</w:t>
      </w:r>
    </w:p>
    <w:p>
      <w:r>
        <w:t xml:space="preserve">Olemme muuttaneet sen ryhmän nimen, jonka kanssa olen harkinnut piratismia viimeisen kuukauden tai parin aikana, muotoon "meidän ei tarvitse koordinoida piratismia työpaikan mukaan". Se näyttää lupaavalta. Fulj.</w:t>
      </w:r>
    </w:p>
    <w:p>
      <w:r>
        <w:rPr>
          <w:b/>
          <w:u w:val="single"/>
        </w:rPr>
        <w:t xml:space="preserve">698980</w:t>
      </w:r>
    </w:p>
    <w:p>
      <w:r>
        <w:t xml:space="preserve">@StendlerBostjan Kateelliset pedofiilit veronmaksajien kustannuksella, mutta et pidä vastuuvelvollisuudesta!  Jeesus tappaa sinut, senkin turmeltunut hylkiö!</w:t>
      </w:r>
    </w:p>
    <w:p>
      <w:r>
        <w:rPr>
          <w:b/>
          <w:u w:val="single"/>
        </w:rPr>
        <w:t xml:space="preserve">698981</w:t>
      </w:r>
    </w:p>
    <w:p>
      <w:r>
        <w:t xml:space="preserve">Adrianmeren rannikon jäätelönvalmistajat itkevät ja kiipeävät puuhun... 😁😁😁😁 https://t.co/XnFOMcmeSC</w:t>
      </w:r>
    </w:p>
    <w:p>
      <w:r>
        <w:rPr>
          <w:b/>
          <w:u w:val="single"/>
        </w:rPr>
        <w:t xml:space="preserve">698982</w:t>
      </w:r>
    </w:p>
    <w:p>
      <w:r>
        <w:t xml:space="preserve">@drVinkoGorenak @Nova24TV Toinen luokka. Teen vähemmän syntiä. Ykkösluokka on ammuttava! Eläköön Steiermark ilman Mariboria!</w:t>
      </w:r>
    </w:p>
    <w:p>
      <w:r>
        <w:rPr>
          <w:b/>
          <w:u w:val="single"/>
        </w:rPr>
        <w:t xml:space="preserve">698983</w:t>
      </w:r>
    </w:p>
    <w:p>
      <w:r>
        <w:t xml:space="preserve">@JanLievJ @Pertinacal @had @BernardBrscic Ei. X, Y ja Q jäävät jäljelle. He eivät ole chefur. Mikä ei ole selvää?</w:t>
      </w:r>
    </w:p>
    <w:p>
      <w:r>
        <w:rPr>
          <w:b/>
          <w:u w:val="single"/>
        </w:rPr>
        <w:t xml:space="preserve">698984</w:t>
      </w:r>
    </w:p>
    <w:p>
      <w:r>
        <w:t xml:space="preserve">Keskusteluista parlamentissa ja kameroiden edessä tulee hyvin mielenkiintoisia nyt, kun kaikki naamiot on riisuttu.</w:t>
      </w:r>
    </w:p>
    <w:p>
      <w:r>
        <w:rPr>
          <w:b/>
          <w:u w:val="single"/>
        </w:rPr>
        <w:t xml:space="preserve">698985</w:t>
      </w:r>
    </w:p>
    <w:p>
      <w:r>
        <w:t xml:space="preserve">@mcanzutti Näyttää siltä, että saksalaiset ja ranskalaiset eivät ole vielä myyneet kaikkia vanhoja dieseleitä E&amp;amp;S:llä..#gretaturbo</w:t>
      </w:r>
    </w:p>
    <w:p>
      <w:r>
        <w:rPr>
          <w:b/>
          <w:u w:val="single"/>
        </w:rPr>
        <w:t xml:space="preserve">698986</w:t>
      </w:r>
    </w:p>
    <w:p>
      <w:r>
        <w:t xml:space="preserve">Espanjan poliisit ajoivat laitonta kansanäänestystään laittomilla kumiluodeilla. #CatalanReferendum</w:t>
      </w:r>
    </w:p>
    <w:p>
      <w:r>
        <w:rPr>
          <w:b/>
          <w:u w:val="single"/>
        </w:rPr>
        <w:t xml:space="preserve">698987</w:t>
      </w:r>
    </w:p>
    <w:p>
      <w:r>
        <w:t xml:space="preserve">Aha, @sarecmarjan on näköjään punninnut enemmistöäänestysjärjestelmän hyvät ja huonot puolet ja on kääntänyt silmänsä. Kiitettävää.</w:t>
      </w:r>
    </w:p>
    <w:p>
      <w:r>
        <w:rPr>
          <w:b/>
          <w:u w:val="single"/>
        </w:rPr>
        <w:t xml:space="preserve">698988</w:t>
      </w:r>
    </w:p>
    <w:p>
      <w:r>
        <w:t xml:space="preserve">Eräs Rabbit sanoo, että vasemmistolaiset laskevat auringon lämpötilaa 1,5 astetta, mutta he tarvitsevat siihen pari sataa miljoonaa joka vuosi.</w:t>
      </w:r>
    </w:p>
    <w:p>
      <w:r>
        <w:rPr>
          <w:b/>
          <w:u w:val="single"/>
        </w:rPr>
        <w:t xml:space="preserve">698989</w:t>
      </w:r>
    </w:p>
    <w:p>
      <w:r>
        <w:t xml:space="preserve">@BineTraven erityisesti MB-hiippakunnassa, jossa natsit päihittivät kommunistit kirkon tukahduttamisessa.</w:t>
      </w:r>
    </w:p>
    <w:p>
      <w:r>
        <w:rPr>
          <w:b/>
          <w:u w:val="single"/>
        </w:rPr>
        <w:t xml:space="preserve">698990</w:t>
      </w:r>
    </w:p>
    <w:p>
      <w:r>
        <w:t xml:space="preserve">@Tevilevi @SVesel @D_Jasmina ainakin hän ei häpeä kuvaa. sinä piiloudut sellaisen rikollisen kuvan taakse, joka murhasi enemmän slovenialaisia kuin Hitler.</w:t>
      </w:r>
    </w:p>
    <w:p>
      <w:r>
        <w:rPr>
          <w:b/>
          <w:u w:val="single"/>
        </w:rPr>
        <w:t xml:space="preserve">698991</w:t>
      </w:r>
    </w:p>
    <w:p>
      <w:r>
        <w:t xml:space="preserve">@petrasovdat Lehmänmaidon pinnasta valmistettu kastike, jota ei ole pastöroitu kahden päivän ajan ja jossa on runsaasti kulttuuria.</w:t>
        <w:br/>
        <w:t xml:space="preserve"> Parempi?</w:t>
      </w:r>
    </w:p>
    <w:p>
      <w:r>
        <w:rPr>
          <w:b/>
          <w:u w:val="single"/>
        </w:rPr>
        <w:t xml:space="preserve">698992</w:t>
      </w:r>
    </w:p>
    <w:p>
      <w:r>
        <w:t xml:space="preserve">@SvobodaBlog @Libertarec Lyhyesti sanottuna, kaikki säästötoimet ovat olleet yhtä yksinkertaista kulttuuritaistelua ilman mitään vaikutusta? #charlatans epäpätevä</w:t>
      </w:r>
    </w:p>
    <w:p>
      <w:r>
        <w:rPr>
          <w:b/>
          <w:u w:val="single"/>
        </w:rPr>
        <w:t xml:space="preserve">698993</w:t>
      </w:r>
    </w:p>
    <w:p>
      <w:r>
        <w:t xml:space="preserve">Sen jälkeen kun en tiedä kuinka monta vuotta olen käyttänyt partaveitsiä... katastrofi, koko jalkani ovat täplikkäät!!! 😾😾 #sugarwaxFTW</w:t>
      </w:r>
    </w:p>
    <w:p>
      <w:r>
        <w:rPr>
          <w:b/>
          <w:u w:val="single"/>
        </w:rPr>
        <w:t xml:space="preserve">698994</w:t>
      </w:r>
    </w:p>
    <w:p>
      <w:r>
        <w:t xml:space="preserve">Rakas viisaudenhammas, perjantaisin sinä ET kasva, et tee paskaakaan etkä aiheuta kipua, kuinka monta kertaa minun pitää kertoa sinulle?</w:t>
      </w:r>
    </w:p>
    <w:p>
      <w:r>
        <w:rPr>
          <w:b/>
          <w:u w:val="single"/>
        </w:rPr>
        <w:t xml:space="preserve">698995</w:t>
      </w:r>
    </w:p>
    <w:p>
      <w:r>
        <w:t xml:space="preserve">Loukkaantuneita kuljetetaan Korošicesta, vuoristomajoitus palaa todennäköisesti maan tasalle https://t.co/MLzw6KX01o putem korisnika @KamnikInfo</w:t>
      </w:r>
    </w:p>
    <w:p>
      <w:r>
        <w:rPr>
          <w:b/>
          <w:u w:val="single"/>
        </w:rPr>
        <w:t xml:space="preserve">698996</w:t>
      </w:r>
    </w:p>
    <w:p>
      <w:r>
        <w:t xml:space="preserve">@IvankaKoprivc @viktor_viktorh @hladnikp @Nova24TV Soflerin on täytynyt nukahtaa, hän ei saa olla sairas, tai hän keskittyi vain kassaatioon.</w:t>
      </w:r>
    </w:p>
    <w:p>
      <w:r>
        <w:rPr>
          <w:b/>
          <w:u w:val="single"/>
        </w:rPr>
        <w:t xml:space="preserve">698997</w:t>
      </w:r>
    </w:p>
    <w:p>
      <w:r>
        <w:t xml:space="preserve">Lähtijät! Olkoon ensimmäinen tenttinne menestys ja voittakoon vapinanne. Olkoon paljon tietoa ja hieman onnea, joka johtaa sinut menestykseen!</w:t>
      </w:r>
    </w:p>
    <w:p>
      <w:r>
        <w:rPr>
          <w:b/>
          <w:u w:val="single"/>
        </w:rPr>
        <w:t xml:space="preserve">698998</w:t>
      </w:r>
    </w:p>
    <w:p>
      <w:r>
        <w:t xml:space="preserve">@T_Tinca @Slovenka2be tietysti halusin kirjoittaa vääriä ystäviä! vitun avaimet :D</w:t>
      </w:r>
    </w:p>
    <w:p>
      <w:r>
        <w:rPr>
          <w:b/>
          <w:u w:val="single"/>
        </w:rPr>
        <w:t xml:space="preserve">698999</w:t>
      </w:r>
    </w:p>
    <w:p>
      <w:r>
        <w:t xml:space="preserve">@EPameten Ljubljana Studenecin psykiatrisen klinikan vastaanotto-osasto.... Tämä on täysin sairas päänahan alla.</w:t>
      </w:r>
    </w:p>
    <w:p>
      <w:r>
        <w:rPr>
          <w:b/>
          <w:u w:val="single"/>
        </w:rPr>
        <w:t xml:space="preserve">699000</w:t>
      </w:r>
    </w:p>
    <w:p>
      <w:r>
        <w:t xml:space="preserve">@Pertinacal Setä Google sanoo: "Suzana Kos - freelance-toimittaja"</w:t>
        <w:br/>
        <w:t xml:space="preserve">Joo, se on rankkaa, mitä teet köyhän keksin vuoksi.</w:t>
      </w:r>
    </w:p>
    <w:p>
      <w:r>
        <w:rPr>
          <w:b/>
          <w:u w:val="single"/>
        </w:rPr>
        <w:t xml:space="preserve">699001</w:t>
      </w:r>
    </w:p>
    <w:p>
      <w:r>
        <w:t xml:space="preserve">Syyhyepidemia laittomien maahanmuuttajien keskuudessa: mitä on maahanmuuttajien mukanaan tuoma syyhy ja miten tartunta voidaan ehkäistä? https://t.co/GivjDTi9R9</w:t>
      </w:r>
    </w:p>
    <w:p>
      <w:r>
        <w:rPr>
          <w:b/>
          <w:u w:val="single"/>
        </w:rPr>
        <w:t xml:space="preserve">699002</w:t>
      </w:r>
    </w:p>
    <w:p>
      <w:r>
        <w:t xml:space="preserve">Repesin vieläkin nauruun, kun muistan kerran lukeneeni, että eräs täti myi ikean tuolia antilooppien ruokkimiseen. 😁</w:t>
      </w:r>
    </w:p>
    <w:p>
      <w:r>
        <w:rPr>
          <w:b/>
          <w:u w:val="single"/>
        </w:rPr>
        <w:t xml:space="preserve">699003</w:t>
      </w:r>
    </w:p>
    <w:p>
      <w:r>
        <w:t xml:space="preserve">Forjanič: Tarkastajat ovat saaneet viime aikoina runsaasti nimettömiä ilmoituksia, joten säännöllisiin tarkastuksiin ei ole enää aikaa #anonymousreports</w:t>
      </w:r>
    </w:p>
    <w:p>
      <w:r>
        <w:rPr>
          <w:b/>
          <w:u w:val="single"/>
        </w:rPr>
        <w:t xml:space="preserve">699004</w:t>
      </w:r>
    </w:p>
    <w:p>
      <w:r>
        <w:t xml:space="preserve">@igslovenia Ihan vain tiedoksi, että Zelenciin on asennettu inhottavia häkkejä, jotta turistit eivät putoaisi veteen.. :/ https://t.co/ojoEY4AlPB</w:t>
      </w:r>
    </w:p>
    <w:p>
      <w:r>
        <w:rPr>
          <w:b/>
          <w:u w:val="single"/>
        </w:rPr>
        <w:t xml:space="preserve">699005</w:t>
      </w:r>
    </w:p>
    <w:p>
      <w:r>
        <w:t xml:space="preserve">@NeuroVirtu ennustaa, että hallitus iskee uudistuksella jälleen keskiluokkaan. Tämä on totta. #VVFactor</w:t>
      </w:r>
    </w:p>
    <w:p>
      <w:r>
        <w:rPr>
          <w:b/>
          <w:u w:val="single"/>
        </w:rPr>
        <w:t xml:space="preserve">699006</w:t>
      </w:r>
    </w:p>
    <w:p>
      <w:r>
        <w:t xml:space="preserve">Brodnik poistuu @HKOlimpija penkiltä, mahdolliset seuraajat Hočevar, Rahmatulin ja Jure Vnuk. https://t.co/PAIgVnS3l0 #hockey #slovo</w:t>
      </w:r>
    </w:p>
    <w:p>
      <w:r>
        <w:rPr>
          <w:b/>
          <w:u w:val="single"/>
        </w:rPr>
        <w:t xml:space="preserve">699007</w:t>
      </w:r>
    </w:p>
    <w:p>
      <w:r>
        <w:t xml:space="preserve">Mausteinen naudanlihan rintafilee https://t.co/ZZMg0OBKNu https://t.co/xCWksimtzl https://t.co/xCWksimtzl</w:t>
      </w:r>
    </w:p>
    <w:p>
      <w:r>
        <w:rPr>
          <w:b/>
          <w:u w:val="single"/>
        </w:rPr>
        <w:t xml:space="preserve">699008</w:t>
      </w:r>
    </w:p>
    <w:p>
      <w:r>
        <w:t xml:space="preserve">@deveti kokeilemaan, kun olet valmis :D Minulla on vain leivinpelti (lainaan sitä sinulle, kiitos!), en osaa tehdä vegaanisia juttuja :P</w:t>
      </w:r>
    </w:p>
    <w:p>
      <w:r>
        <w:rPr>
          <w:b/>
          <w:u w:val="single"/>
        </w:rPr>
        <w:t xml:space="preserve">699009</w:t>
      </w:r>
    </w:p>
    <w:p>
      <w:r>
        <w:t xml:space="preserve">@Bennetova_liza @LazarjevPolzek juo ensin litra vettä, niin näet pian, onko kyseessä nestehukka.</w:t>
      </w:r>
    </w:p>
    <w:p>
      <w:r>
        <w:rPr>
          <w:b/>
          <w:u w:val="single"/>
        </w:rPr>
        <w:t xml:space="preserve">699010</w:t>
      </w:r>
    </w:p>
    <w:p>
      <w:r>
        <w:t xml:space="preserve">KATSO PROTIBALKAN SENTIMENTTI</w:t>
        <w:br/>
        <w:br/>
        <w:t xml:space="preserve">Jotkut slovenialaiset saavat tuhkarokon matkustaessaan Serbiaan.</w:t>
      </w:r>
    </w:p>
    <w:p>
      <w:r>
        <w:rPr>
          <w:b/>
          <w:u w:val="single"/>
        </w:rPr>
        <w:t xml:space="preserve">699011</w:t>
      </w:r>
    </w:p>
    <w:p>
      <w:r>
        <w:t xml:space="preserve">@peterjancic @DobraMrha viime vuonna he olisivat voineet lähettää oikeuspoliiseja yksityisten virkamiesten sijaan,</w:t>
      </w:r>
    </w:p>
    <w:p>
      <w:r>
        <w:rPr>
          <w:b/>
          <w:u w:val="single"/>
        </w:rPr>
        <w:t xml:space="preserve">699012</w:t>
      </w:r>
    </w:p>
    <w:p>
      <w:r>
        <w:t xml:space="preserve">@BineTraven LGBT:stä on tulossa uusi RCC. Heidän lippunsa alla näemme yhä enemmän outoja perversioita.</w:t>
      </w:r>
    </w:p>
    <w:p>
      <w:r>
        <w:rPr>
          <w:b/>
          <w:u w:val="single"/>
        </w:rPr>
        <w:t xml:space="preserve">699013</w:t>
      </w:r>
    </w:p>
    <w:p>
      <w:r>
        <w:t xml:space="preserve">Teran SD-Teheran-UDBA-NLB kieltäytyy myymästä.</w:t>
        <w:br/>
        <w:br/>
        <w:t xml:space="preserve">Janez Janša</w:t>
        <w:br/>
        <w:t xml:space="preserve">Ja #F21:n taskut ovat jo auki #2TDK</w:t>
      </w:r>
    </w:p>
    <w:p>
      <w:r>
        <w:rPr>
          <w:b/>
          <w:u w:val="single"/>
        </w:rPr>
        <w:t xml:space="preserve">699014</w:t>
      </w:r>
    </w:p>
    <w:p>
      <w:r>
        <w:t xml:space="preserve">Esitys "Kauniilla sinisellä Tonavalla", jonka Syndikarmonikerit pamauttivat itselleen uudenvuoden konsertin sijasta, ei ole vakavasti otettavan filharmonisen orkesterin arvoinen. #voh</w:t>
      </w:r>
    </w:p>
    <w:p>
      <w:r>
        <w:rPr>
          <w:b/>
          <w:u w:val="single"/>
        </w:rPr>
        <w:t xml:space="preserve">699015</w:t>
      </w:r>
    </w:p>
    <w:p>
      <w:r>
        <w:t xml:space="preserve">@vanfranco Nämä ovat paikallisten sheriffien falliset symbolit, joita on jo melko paljon. Katsotaanpa, kenellä on sellainen....... tai d........ 😉. Puhdasta idiotismia. 👎</w:t>
      </w:r>
    </w:p>
    <w:p>
      <w:r>
        <w:rPr>
          <w:b/>
          <w:u w:val="single"/>
        </w:rPr>
        <w:t xml:space="preserve">699016</w:t>
      </w:r>
    </w:p>
    <w:p>
      <w:r>
        <w:t xml:space="preserve">@MORiS4ever Tätä poliittista oligarkiaa tukee tämä butthurtin subalpiininen heimo. Demokratiassa enemmistö on aina oikeassa, vaikka se olisi hullu.</w:t>
      </w:r>
    </w:p>
    <w:p>
      <w:r>
        <w:rPr>
          <w:b/>
          <w:u w:val="single"/>
        </w:rPr>
        <w:t xml:space="preserve">699017</w:t>
      </w:r>
    </w:p>
    <w:p>
      <w:r>
        <w:t xml:space="preserve">💔ODNOSI</w:t>
        <w:br/>
        <w:br/>
        <w:t xml:space="preserve">Tämä on ruma totuus miehistä, jotka eivät halua meille naisille hyvää, eivät aio meille hyvää eivätkä edes... https://t.co/GFHpytWuHu</w:t>
      </w:r>
    </w:p>
    <w:p>
      <w:r>
        <w:rPr>
          <w:b/>
          <w:u w:val="single"/>
        </w:rPr>
        <w:t xml:space="preserve">699018</w:t>
      </w:r>
    </w:p>
    <w:p>
      <w:r>
        <w:t xml:space="preserve">Terveydenhuolto on pöntöllä.Se antaa selkäkipulääkkeitä ihmiselle, jolla ei ole selkärankaa.Sitten se on katastrofi. https://t.co/ssJpk0YtUC</w:t>
      </w:r>
    </w:p>
    <w:p>
      <w:r>
        <w:rPr>
          <w:b/>
          <w:u w:val="single"/>
        </w:rPr>
        <w:t xml:space="preserve">699019</w:t>
      </w:r>
    </w:p>
    <w:p>
      <w:r>
        <w:t xml:space="preserve">Ongelma ei ole se, jos korvataan puusepänverstas parlamentilla, vaan se, jos saat psykiatrian lähetteen ortodontille...</w:t>
      </w:r>
    </w:p>
    <w:p>
      <w:r>
        <w:rPr>
          <w:b/>
          <w:u w:val="single"/>
        </w:rPr>
        <w:t xml:space="preserve">699020</w:t>
      </w:r>
    </w:p>
    <w:p>
      <w:r>
        <w:t xml:space="preserve">@Julka58102006 @PBohinc @Zvezaborcev_NOB Ei, en tee syntiä. Kommunistit tekevät syntiä, mutta Panik Gretan kaltaiset t*tat valehtelevat 48 tuntia vuorokaudessa.</w:t>
      </w:r>
    </w:p>
    <w:p>
      <w:r>
        <w:rPr>
          <w:b/>
          <w:u w:val="single"/>
        </w:rPr>
        <w:t xml:space="preserve">699021</w:t>
      </w:r>
    </w:p>
    <w:p>
      <w:r>
        <w:t xml:space="preserve">@BozoPredalic @LDSparty mitä hän laskee, aina vasemmisto voittaa, outoa, todella outoa...#habakus</w:t>
      </w:r>
    </w:p>
    <w:p>
      <w:r>
        <w:rPr>
          <w:b/>
          <w:u w:val="single"/>
        </w:rPr>
        <w:t xml:space="preserve">699022</w:t>
      </w:r>
    </w:p>
    <w:p>
      <w:r>
        <w:t xml:space="preserve">Ihmiset voisivat käyttää enemmän vettä. Ja saippuaa. Deodorantti on ylijäämä. #sampovem #lpp</w:t>
      </w:r>
    </w:p>
    <w:p>
      <w:r>
        <w:rPr>
          <w:b/>
          <w:u w:val="single"/>
        </w:rPr>
        <w:t xml:space="preserve">699023</w:t>
      </w:r>
    </w:p>
    <w:p>
      <w:r>
        <w:t xml:space="preserve">@SladkoKotLimona Jos lisäät frutekin, kaikki luulevat, että sinulla on mullet kotona.</w:t>
      </w:r>
    </w:p>
    <w:p>
      <w:r>
        <w:rPr>
          <w:b/>
          <w:u w:val="single"/>
        </w:rPr>
        <w:t xml:space="preserve">699024</w:t>
      </w:r>
    </w:p>
    <w:p>
      <w:r>
        <w:t xml:space="preserve">@tinncu Ainakin heillä olisi jotain sanottavaa, mutta he sumuttavat sumua ja ihmiset maksavat heille siitä. Kobayagi-vaikuttajien esi-isät.</w:t>
      </w:r>
    </w:p>
    <w:p>
      <w:r>
        <w:rPr>
          <w:b/>
          <w:u w:val="single"/>
        </w:rPr>
        <w:t xml:space="preserve">699025</w:t>
      </w:r>
    </w:p>
    <w:p>
      <w:r>
        <w:t xml:space="preserve">...ja Gionin makaronit, se on monipuolisempaa. Vau, mikä sairas vitsi napajohtajista! https://t.co/bKST2Br70R</w:t>
      </w:r>
    </w:p>
    <w:p>
      <w:r>
        <w:rPr>
          <w:b/>
          <w:u w:val="single"/>
        </w:rPr>
        <w:t xml:space="preserve">699026</w:t>
      </w:r>
    </w:p>
    <w:p>
      <w:r>
        <w:t xml:space="preserve">@nejkom @leaathenatabako Sarjakuvat ovat peräisin elokuvista; itse asiassa ne olivat ensimmäiset videoprojektorit.</w:t>
      </w:r>
    </w:p>
    <w:p>
      <w:r>
        <w:rPr>
          <w:b/>
          <w:u w:val="single"/>
        </w:rPr>
        <w:t xml:space="preserve">699027</w:t>
      </w:r>
    </w:p>
    <w:p>
      <w:r>
        <w:t xml:space="preserve">@SrecniLuka Tämä on @strankalevican harhautus. Ihmisiä manipuloidaan varastetuilla henkilöllisyyksillä ja väärennetyillä Twitter-tileillä.</w:t>
      </w:r>
    </w:p>
    <w:p>
      <w:r>
        <w:rPr>
          <w:b/>
          <w:u w:val="single"/>
        </w:rPr>
        <w:t xml:space="preserve">699028</w:t>
      </w:r>
    </w:p>
    <w:p>
      <w:r>
        <w:t xml:space="preserve">Ministeri @RomanJakic, GZS: n presidentti ja komentaja - palomiehet yhdistivät Slovenian politio vuoden 2014 talousarviosta. http://t.co/6dYUzWB94l</w:t>
      </w:r>
    </w:p>
    <w:p>
      <w:r>
        <w:rPr>
          <w:b/>
          <w:u w:val="single"/>
        </w:rPr>
        <w:t xml:space="preserve">699029</w:t>
      </w:r>
    </w:p>
    <w:p>
      <w:r>
        <w:t xml:space="preserve">@lenartbarat @Alex4aleksandra Kommunismin jäänne, joka elää edelleen maassamme erityisvaltiona.</w:t>
      </w:r>
    </w:p>
    <w:p>
      <w:r>
        <w:rPr>
          <w:b/>
          <w:u w:val="single"/>
        </w:rPr>
        <w:t xml:space="preserve">699030</w:t>
      </w:r>
    </w:p>
    <w:p>
      <w:r>
        <w:t xml:space="preserve">@ZmagoPlemeniti @NormaMKorosec Tiedät jo, entisenä vakoojana ja UDBE:n yhteistyökumppanina, laskuvarjojääkäri !</w:t>
      </w:r>
    </w:p>
    <w:p>
      <w:r>
        <w:rPr>
          <w:b/>
          <w:u w:val="single"/>
        </w:rPr>
        <w:t xml:space="preserve">699031</w:t>
      </w:r>
    </w:p>
    <w:p>
      <w:r>
        <w:t xml:space="preserve">@_MegWhite_ @cilinder Raiskaus on yksi tapa seksuaalista häirintää, vai ainoa tapa?</w:t>
      </w:r>
    </w:p>
    <w:p>
      <w:r>
        <w:rPr>
          <w:b/>
          <w:u w:val="single"/>
        </w:rPr>
        <w:t xml:space="preserve">699032</w:t>
      </w:r>
    </w:p>
    <w:p>
      <w:r>
        <w:t xml:space="preserve">Koska Rakitnassa on näin paljon lunta, aiomme ilmeisesti sijoittaa altaan lumeen tänä vuonna. Se kestää kesäkuuhun asti. #nomoresnow</w:t>
      </w:r>
    </w:p>
    <w:p>
      <w:r>
        <w:rPr>
          <w:b/>
          <w:u w:val="single"/>
        </w:rPr>
        <w:t xml:space="preserve">699033</w:t>
      </w:r>
    </w:p>
    <w:p>
      <w:r>
        <w:t xml:space="preserve">ARSO: niiden ilman epäpuhtauksien osalta, joita ei ole mitattu Vrhnikan alueella, emme voi taata, että niitä ei ole esiintynyt eikä niitä ole hengitetty.</w:t>
      </w:r>
    </w:p>
    <w:p>
      <w:r>
        <w:rPr>
          <w:b/>
          <w:u w:val="single"/>
        </w:rPr>
        <w:t xml:space="preserve">699034</w:t>
      </w:r>
    </w:p>
    <w:p>
      <w:r>
        <w:t xml:space="preserve">Pyöräilijät, ajakaa pyörätietä! Buhvari! Aika mukavasti päätiellä ! 😡😡</w:t>
      </w:r>
    </w:p>
    <w:p>
      <w:r>
        <w:rPr>
          <w:b/>
          <w:u w:val="single"/>
        </w:rPr>
        <w:t xml:space="preserve">699035</w:t>
      </w:r>
    </w:p>
    <w:p>
      <w:r>
        <w:t xml:space="preserve">@mrevlje Pormestarin ei ole vaikea päättää. Tito pysyy, Šipci tekee mitä haluaa.</w:t>
      </w:r>
    </w:p>
    <w:p>
      <w:r>
        <w:rPr>
          <w:b/>
          <w:u w:val="single"/>
        </w:rPr>
        <w:t xml:space="preserve">699036</w:t>
      </w:r>
    </w:p>
    <w:p>
      <w:r>
        <w:t xml:space="preserve">@majchi8 @YanchMb Vähemmän roskia lasten opittavaksi ja enemmän vapaa-aikaa heille, jotta he voivat tylsistyä ja ajaa pyörällä...</w:t>
      </w:r>
    </w:p>
    <w:p>
      <w:r>
        <w:rPr>
          <w:b/>
          <w:u w:val="single"/>
        </w:rPr>
        <w:t xml:space="preserve">699037</w:t>
      </w:r>
    </w:p>
    <w:p>
      <w:r>
        <w:t xml:space="preserve">@staneskufca @KatarinaUrankar Kuka on nyt salakuljettajien pomo? Lidija tai Tanja. Se ei voi olla molempia.</w:t>
      </w:r>
    </w:p>
    <w:p>
      <w:r>
        <w:rPr>
          <w:b/>
          <w:u w:val="single"/>
        </w:rPr>
        <w:t xml:space="preserve">699038</w:t>
      </w:r>
    </w:p>
    <w:p>
      <w:r>
        <w:t xml:space="preserve">Eurooppalaisen sivilisaation tulevaisuus ei ole Afrikassa eikä Arabiassa. Eurooppalaisen sivilisaation tulevaisuus on eurooppalaisten naisten kohdussa.</w:t>
      </w:r>
    </w:p>
    <w:p>
      <w:r>
        <w:rPr>
          <w:b/>
          <w:u w:val="single"/>
        </w:rPr>
        <w:t xml:space="preserve">699039</w:t>
      </w:r>
    </w:p>
    <w:p>
      <w:r>
        <w:t xml:space="preserve">@MadSquidd Oliko ne autossa tai muuten kuumuudessa, veneessä tai betonilla?</w:t>
      </w:r>
    </w:p>
    <w:p>
      <w:r>
        <w:rPr>
          <w:b/>
          <w:u w:val="single"/>
        </w:rPr>
        <w:t xml:space="preserve">699040</w:t>
      </w:r>
    </w:p>
    <w:p>
      <w:r>
        <w:t xml:space="preserve"/>
        <w:br/>
        <w:t xml:space="preserve"/>
        <w:t xml:space="preserve">italialaiset alukset pelastavat Libyan rannikolta ja vievät Eurooppaan</w:t>
      </w:r>
    </w:p>
    <w:p>
      <w:r>
        <w:rPr>
          <w:b/>
          <w:u w:val="single"/>
        </w:rPr>
        <w:t xml:space="preserve">699041</w:t>
      </w:r>
    </w:p>
    <w:p>
      <w:r>
        <w:t xml:space="preserve">@Nova24TV Ei vain saman "vakuutusyhtiön" kanssa, joka kieltäytyy maksamasta loukkaantuneille palomiehille!</w:t>
      </w:r>
    </w:p>
    <w:p>
      <w:r>
        <w:rPr>
          <w:b/>
          <w:u w:val="single"/>
        </w:rPr>
        <w:t xml:space="preserve">699042</w:t>
      </w:r>
    </w:p>
    <w:p>
      <w:r>
        <w:t xml:space="preserve">@Nova24TV Tyypillinen sosialisti - ylellisyyttä puolueelle, köyhyyttä ja nälkää kansalle.</w:t>
      </w:r>
    </w:p>
    <w:p>
      <w:r>
        <w:rPr>
          <w:b/>
          <w:u w:val="single"/>
        </w:rPr>
        <w:t xml:space="preserve">699043</w:t>
      </w:r>
    </w:p>
    <w:p>
      <w:r>
        <w:t xml:space="preserve">Missä televisiossa näytetään vähän eilistä unkarilaista iloa?Meidän televisiomme on vain jumissa. Kokeilen ÖRF:ää.</w:t>
      </w:r>
    </w:p>
    <w:p>
      <w:r>
        <w:rPr>
          <w:b/>
          <w:u w:val="single"/>
        </w:rPr>
        <w:t xml:space="preserve">699044</w:t>
      </w:r>
    </w:p>
    <w:p>
      <w:r>
        <w:t xml:space="preserve">Hanki ennen lomaa eurooppalainen sairaanhoitokortti http://t.co/oc3fRwfi</w:t>
        <w:br/>
        <w:t xml:space="preserve">Heillä on myös mobiilisovellus. ja tekstiviestitiedot vakuutuksen voimassaolosta.</w:t>
      </w:r>
    </w:p>
    <w:p>
      <w:r>
        <w:rPr>
          <w:b/>
          <w:u w:val="single"/>
        </w:rPr>
        <w:t xml:space="preserve">699045</w:t>
      </w:r>
    </w:p>
    <w:p>
      <w:r>
        <w:t xml:space="preserve">@lednikow Nämä ovat samoja ihmisiä, jotka jättävät lumisateen jälkeen metrin lumen katolle, joka putoaa autosi päälle heidän energisen ajelunsa jälkeen. 🙄</w:t>
      </w:r>
    </w:p>
    <w:p>
      <w:r>
        <w:rPr>
          <w:b/>
          <w:u w:val="single"/>
        </w:rPr>
        <w:t xml:space="preserve">699046</w:t>
      </w:r>
    </w:p>
    <w:p>
      <w:r>
        <w:t xml:space="preserve">@xsaiter Ja lopuksi. Miespuoliset maahanmuuttajat maista, joissa naisia sorretaan, ovat vaarallisempia tytöille kuin muu väestö.</w:t>
      </w:r>
    </w:p>
    <w:p>
      <w:r>
        <w:rPr>
          <w:b/>
          <w:u w:val="single"/>
        </w:rPr>
        <w:t xml:space="preserve">699047</w:t>
      </w:r>
    </w:p>
    <w:p>
      <w:r>
        <w:t xml:space="preserve">@altright_si @kobo00 sääli, ettei hän sanonut sitä vuonna 2014, jolloin olisimme voineet säästyä hänen likapyykiltään.</w:t>
      </w:r>
    </w:p>
    <w:p>
      <w:r>
        <w:rPr>
          <w:b/>
          <w:u w:val="single"/>
        </w:rPr>
        <w:t xml:space="preserve">699048</w:t>
      </w:r>
    </w:p>
    <w:p>
      <w:r>
        <w:t xml:space="preserve">@tfajon @EP_Justice @strankaSD Mutta noin 5000 "ajetaan ulos" epäasianmukaisen politiikan, lähestymistapojen, raskaasti rasitettujen palkkojen, ...</w:t>
      </w:r>
    </w:p>
    <w:p>
      <w:r>
        <w:rPr>
          <w:b/>
          <w:u w:val="single"/>
        </w:rPr>
        <w:t xml:space="preserve">699049</w:t>
      </w:r>
    </w:p>
    <w:p>
      <w:r>
        <w:t xml:space="preserve">Uudestisyntynyt Lynx naarmuttaa Kazakstania - https://t.co/vhqM9IoBbJ https://t.co/oMgewCpN6O</w:t>
      </w:r>
    </w:p>
    <w:p>
      <w:r>
        <w:rPr>
          <w:b/>
          <w:u w:val="single"/>
        </w:rPr>
        <w:t xml:space="preserve">699050</w:t>
      </w:r>
    </w:p>
    <w:p>
      <w:r>
        <w:t xml:space="preserve">Terve yhteiskunta perustuu terveeseen perheeseen. LGBT-ohjelma heikentää perhettä, on evolutiivisesti epävakaa ja epäsosiaalinen, eikä se kuulu kouluihin.</w:t>
      </w:r>
    </w:p>
    <w:p>
      <w:r>
        <w:rPr>
          <w:b/>
          <w:u w:val="single"/>
        </w:rPr>
        <w:t xml:space="preserve">699051</w:t>
      </w:r>
    </w:p>
    <w:p>
      <w:r>
        <w:t xml:space="preserve">Mistä syystä kauppiaat ovat tehneet lihasta niin paljon kalliimpaa, vaikka tuottajahinta on pysynyt samana?! Ahneus? Kartellisopimus?</w:t>
      </w:r>
    </w:p>
    <w:p>
      <w:r>
        <w:rPr>
          <w:b/>
          <w:u w:val="single"/>
        </w:rPr>
        <w:t xml:space="preserve">699052</w:t>
      </w:r>
    </w:p>
    <w:p>
      <w:r>
        <w:t xml:space="preserve">Sensaatio: Primecin Norma Korošec rukoilee, että punainen Miha Kordiš kääntyy https://t.co/OeAZzgOwba https://t.co/xjZRA9W7Lv</w:t>
      </w:r>
    </w:p>
    <w:p>
      <w:r>
        <w:rPr>
          <w:b/>
          <w:u w:val="single"/>
        </w:rPr>
        <w:t xml:space="preserve">699053</w:t>
      </w:r>
    </w:p>
    <w:p>
      <w:r>
        <w:t xml:space="preserve">@JazbarMatjaz Se ei ole hölynpölyä, maahanmuuttajien tekemät joukkoraiskaukset eivät ole hölynpölyä!</w:t>
      </w:r>
    </w:p>
    <w:p>
      <w:r>
        <w:rPr>
          <w:b/>
          <w:u w:val="single"/>
        </w:rPr>
        <w:t xml:space="preserve">699054</w:t>
      </w:r>
    </w:p>
    <w:p>
      <w:r>
        <w:t xml:space="preserve">Kierretty @TurismLJ oli chefur joulukonsertti Magnifico. Kuka kutsuu tällaisia yksilöitä Ljubljanaan kristilliselle lomalle?</w:t>
      </w:r>
    </w:p>
    <w:p>
      <w:r>
        <w:rPr>
          <w:b/>
          <w:u w:val="single"/>
        </w:rPr>
        <w:t xml:space="preserve">699055</w:t>
      </w:r>
    </w:p>
    <w:p>
      <w:r>
        <w:t xml:space="preserve">Holokaustin hirvittävässä historiassa tämä "toiminta" on suurin yksittäinen operaatio juutalaisten tuhoamiseksi. https://t.co/QK9cAXtRvm.</w:t>
      </w:r>
    </w:p>
    <w:p>
      <w:r>
        <w:rPr>
          <w:b/>
          <w:u w:val="single"/>
        </w:rPr>
        <w:t xml:space="preserve">699056</w:t>
      </w:r>
    </w:p>
    <w:p>
      <w:r>
        <w:t xml:space="preserve">@nkolimpija Milloin tulee haastattelu todellisten @nkmariborin mestareiden kanssa. Vršič ja Cretu ovat todellisia STYERS #fact #drunkzaho #ribeinmeso</w:t>
      </w:r>
    </w:p>
    <w:p>
      <w:r>
        <w:rPr>
          <w:b/>
          <w:u w:val="single"/>
        </w:rPr>
        <w:t xml:space="preserve">699057</w:t>
      </w:r>
    </w:p>
    <w:p>
      <w:r>
        <w:t xml:space="preserve">Käsikranaatti heitettiin lampeen https://t.co/31adFaBwFy https://t.co/qxhzxAEUCk https://t.co/qxhzxAEUCk</w:t>
      </w:r>
    </w:p>
    <w:p>
      <w:r>
        <w:rPr>
          <w:b/>
          <w:u w:val="single"/>
        </w:rPr>
        <w:t xml:space="preserve">699058</w:t>
      </w:r>
    </w:p>
    <w:p>
      <w:r>
        <w:t xml:space="preserve">@annianni246 tämä kommunistiporukka estää sinua niin paljon kuin mahdollista, ei kaikkea puolueen linjaa pitkin</w:t>
      </w:r>
    </w:p>
    <w:p>
      <w:r>
        <w:rPr>
          <w:b/>
          <w:u w:val="single"/>
        </w:rPr>
        <w:t xml:space="preserve">699059</w:t>
      </w:r>
    </w:p>
    <w:p>
      <w:r>
        <w:t xml:space="preserve">Tämä dekkari kantaa vaatteitaan henkarissa ja kenkiään laukussa. #lumi #setthestandards</w:t>
      </w:r>
    </w:p>
    <w:p>
      <w:r>
        <w:rPr>
          <w:b/>
          <w:u w:val="single"/>
        </w:rPr>
        <w:t xml:space="preserve">699060</w:t>
      </w:r>
    </w:p>
    <w:p>
      <w:r>
        <w:t xml:space="preserve">@RevijaReporter Mutta tämä on virheenkorjaustyökalu. Kysyn????? https://t.co/f8vMCbOo1F</w:t>
      </w:r>
    </w:p>
    <w:p>
      <w:r>
        <w:rPr>
          <w:b/>
          <w:u w:val="single"/>
        </w:rPr>
        <w:t xml:space="preserve">699061</w:t>
      </w:r>
    </w:p>
    <w:p>
      <w:r>
        <w:t xml:space="preserve">[Video] Krkovič haastaa tuomari Struklin oikeuteen "seksuaalisista palveluksista" ja +kom:n tuhoamisesta.</w:t>
      </w:r>
    </w:p>
    <w:p>
      <w:r>
        <w:rPr>
          <w:b/>
          <w:u w:val="single"/>
        </w:rPr>
        <w:t xml:space="preserve">699062</w:t>
      </w:r>
    </w:p>
    <w:p>
      <w:r>
        <w:t xml:space="preserve">Ensin ihmiset pitävät hauskana esitellä, miten (hienosti) he ovat vanhentuneet, ja sitten on kaikki tämä paniikki henkilötiedoista. #wtf #butale #ninampost #ninampost</w:t>
      </w:r>
    </w:p>
    <w:p>
      <w:r>
        <w:rPr>
          <w:b/>
          <w:u w:val="single"/>
        </w:rPr>
        <w:t xml:space="preserve">699063</w:t>
      </w:r>
    </w:p>
    <w:p>
      <w:r>
        <w:t xml:space="preserve">@borisvoncina tili ei ole tilapäisesti käytettävissä, koska se rikkoo Twitterin mediakäytäntöä. Lue lisää.</w:t>
      </w:r>
    </w:p>
    <w:p>
      <w:r>
        <w:rPr>
          <w:b/>
          <w:u w:val="single"/>
        </w:rPr>
        <w:t xml:space="preserve">699064</w:t>
      </w:r>
    </w:p>
    <w:p>
      <w:r>
        <w:t xml:space="preserve">@dixitrader @RomanVodeb @bo7ksar Kumpi on voittamaton - partisaanien taistelu kommunismin puolesta vai kotiarmeijan taistelu demokratian puolesta miehityksen päättymisen jälkeen?</w:t>
      </w:r>
    </w:p>
    <w:p>
      <w:r>
        <w:rPr>
          <w:b/>
          <w:u w:val="single"/>
        </w:rPr>
        <w:t xml:space="preserve">699065</w:t>
      </w:r>
    </w:p>
    <w:p>
      <w:r>
        <w:t xml:space="preserve">"Älä huoli, kaikki järjestyy", sanon pahalle twiitille, kun johdatan hänet autotallin taakse, ase piilossa selkäni takana.</w:t>
      </w:r>
    </w:p>
    <w:p>
      <w:r>
        <w:rPr>
          <w:b/>
          <w:u w:val="single"/>
        </w:rPr>
        <w:t xml:space="preserve">699066</w:t>
      </w:r>
    </w:p>
    <w:p>
      <w:r>
        <w:t xml:space="preserve">Sääli, että @Delo uskaltaa edelleen sivuuttaa provokaattorit. https://t.co/MT8TbJqHU8</w:t>
      </w:r>
    </w:p>
    <w:p>
      <w:r>
        <w:rPr>
          <w:b/>
          <w:u w:val="single"/>
        </w:rPr>
        <w:t xml:space="preserve">699067</w:t>
      </w:r>
    </w:p>
    <w:p>
      <w:r>
        <w:t xml:space="preserve">Tiskaan astiat, ja töiden jälkeen voin helposti hörppiä oluen. #rimakartako</w:t>
      </w:r>
    </w:p>
    <w:p>
      <w:r>
        <w:rPr>
          <w:b/>
          <w:u w:val="single"/>
        </w:rPr>
        <w:t xml:space="preserve">699068</w:t>
      </w:r>
    </w:p>
    <w:p>
      <w:r>
        <w:t xml:space="preserve">Opiskelijat opiskelijoiden puolesta!</w:t>
        <w:br/>
        <w:br/>
        <w:t xml:space="preserve">3. helmikuuta 2018 klo 18.00 Koroška-opiskelijoiden klubi järjestää lyhyen... https://t.co/3yigSUdKaF</w:t>
      </w:r>
    </w:p>
    <w:p>
      <w:r>
        <w:rPr>
          <w:b/>
          <w:u w:val="single"/>
        </w:rPr>
        <w:t xml:space="preserve">699069</w:t>
      </w:r>
    </w:p>
    <w:p>
      <w:r>
        <w:t xml:space="preserve">Huippua...ilman turhaa painolastia... #Taken #liamneeson Kidnapped 2 #Planet2</w:t>
        <w:br/>
        <w:t xml:space="preserve">https://t.co/N35WyFXS3u</w:t>
      </w:r>
    </w:p>
    <w:p>
      <w:r>
        <w:rPr>
          <w:b/>
          <w:u w:val="single"/>
        </w:rPr>
        <w:t xml:space="preserve">699070</w:t>
      </w:r>
    </w:p>
    <w:p>
      <w:r>
        <w:t xml:space="preserve">@MazzoVanKlein Tämä @Komanovmulc on hieno huumoristi! Olen pahoillani, että hän esti minut.</w:t>
      </w:r>
    </w:p>
    <w:p>
      <w:r>
        <w:rPr>
          <w:b/>
          <w:u w:val="single"/>
        </w:rPr>
        <w:t xml:space="preserve">699071</w:t>
      </w:r>
    </w:p>
    <w:p>
      <w:r>
        <w:t xml:space="preserve">[JOB] #Työpaikka #Työpaikka: Field Commercialist - m/f https://t.co/jdO7Vmwpwv Region:#osrednjeslovenska in category: #commerce #sales</w:t>
      </w:r>
    </w:p>
    <w:p>
      <w:r>
        <w:rPr>
          <w:b/>
          <w:u w:val="single"/>
        </w:rPr>
        <w:t xml:space="preserve">699072</w:t>
      </w:r>
    </w:p>
    <w:p>
      <w:r>
        <w:t xml:space="preserve">@Centrifusion Ministeri ja minä olemme jättäneet jälkemme hankkeeseen, joka estää lain täytäntöönpanon #2track, uudet investoinnit</w:t>
      </w:r>
    </w:p>
    <w:p>
      <w:r>
        <w:rPr>
          <w:b/>
          <w:u w:val="single"/>
        </w:rPr>
        <w:t xml:space="preserve">699073</w:t>
      </w:r>
    </w:p>
    <w:p>
      <w:r>
        <w:t xml:space="preserve">Olenko se minä, vai onko maa palliatiivinen, aika, johon camarilla "vain JJ ei" sanoo,</w:t>
        <w:br/>
        <w:t xml:space="preserve">muoti Marjanova</w:t>
      </w:r>
    </w:p>
    <w:p>
      <w:r>
        <w:rPr>
          <w:b/>
          <w:u w:val="single"/>
        </w:rPr>
        <w:t xml:space="preserve">699074</w:t>
      </w:r>
    </w:p>
    <w:p>
      <w:r>
        <w:t xml:space="preserve">@Stellarka tulee tuollaisia aikoja ;)</w:t>
        <w:br/>
        <w:t xml:space="preserve">On myös joitakin kirjoja, joiden tyyliin tottuminen ja kasvaminen vie aikaa, mutta sitten ne jättävät jälkensä</w:t>
      </w:r>
    </w:p>
    <w:p>
      <w:r>
        <w:rPr>
          <w:b/>
          <w:u w:val="single"/>
        </w:rPr>
        <w:t xml:space="preserve">699075</w:t>
      </w:r>
    </w:p>
    <w:p>
      <w:r>
        <w:t xml:space="preserve">He käyttävät "univormuja", "aseita" ja heiluttavat afgaaneja. Jotkut tekevät siitä liiketoimintaa.</w:t>
        <w:br/>
        <w:t xml:space="preserve"> Toimintamahdollisuus @police_si https://t.co/ePOfWkrxcY</w:t>
      </w:r>
    </w:p>
    <w:p>
      <w:r>
        <w:rPr>
          <w:b/>
          <w:u w:val="single"/>
        </w:rPr>
        <w:t xml:space="preserve">699076</w:t>
      </w:r>
    </w:p>
    <w:p>
      <w:r>
        <w:t xml:space="preserve">@Libertarec Itävallan aikana jokaisessa slovenialaisessa taloudessa oli kotona yksi kivääri.  Kommunistit saivat meidät polvilleen.</w:t>
      </w:r>
    </w:p>
    <w:p>
      <w:r>
        <w:rPr>
          <w:b/>
          <w:u w:val="single"/>
        </w:rPr>
        <w:t xml:space="preserve">699077</w:t>
      </w:r>
    </w:p>
    <w:p>
      <w:r>
        <w:t xml:space="preserve">@juremes Se on vain toiminta-reaktio. Eilen he ampuivat VP:tä oikealta puolelta kuva-ajatuksella.</w:t>
      </w:r>
    </w:p>
    <w:p>
      <w:r>
        <w:rPr>
          <w:b/>
          <w:u w:val="single"/>
        </w:rPr>
        <w:t xml:space="preserve">699078</w:t>
      </w:r>
    </w:p>
    <w:p>
      <w:r>
        <w:t xml:space="preserve">@Democracy1 Tietenkin, koska Slovenia lämpenee 2x keskimääräistä nopeammin. Ahahaha...mutta et voi uskoa sitä #butalci</w:t>
      </w:r>
    </w:p>
    <w:p>
      <w:r>
        <w:rPr>
          <w:b/>
          <w:u w:val="single"/>
        </w:rPr>
        <w:t xml:space="preserve">699079</w:t>
      </w:r>
    </w:p>
    <w:p>
      <w:r>
        <w:t xml:space="preserve">Aina silloin tällöin on mukavaa julkaista puoliksi provosoiva aihe, jotta ääliöt saadaan ulos ja heidät laitetaan sinne, minne he kuuluvat. #mute</w:t>
      </w:r>
    </w:p>
    <w:p>
      <w:r>
        <w:rPr>
          <w:b/>
          <w:u w:val="single"/>
        </w:rPr>
        <w:t xml:space="preserve">699080</w:t>
      </w:r>
    </w:p>
    <w:p>
      <w:r>
        <w:t xml:space="preserve">@ZerjavicWork Hänen alaselkäänsä väänsi, mutta hän veti liian pitkälle sivulle. Iskias on vakava asia.</w:t>
      </w:r>
    </w:p>
    <w:p>
      <w:r>
        <w:rPr>
          <w:b/>
          <w:u w:val="single"/>
        </w:rPr>
        <w:t xml:space="preserve">699081</w:t>
      </w:r>
    </w:p>
    <w:p>
      <w:r>
        <w:t xml:space="preserve">Olemme samaa mieltä ja kiitämme teitä. Ja käyttäkäämme tätä tilaisuutta hyväksenne kohottaa malja. 🍻 https://t.co/cuPmuIya8K</w:t>
      </w:r>
    </w:p>
    <w:p>
      <w:r>
        <w:rPr>
          <w:b/>
          <w:u w:val="single"/>
        </w:rPr>
        <w:t xml:space="preserve">699082</w:t>
      </w:r>
    </w:p>
    <w:p>
      <w:r>
        <w:t xml:space="preserve">Varoitus! Yhdysvaltain suurlähetystöt Euroopassa varoittavat joulun aikaisten terroriuhkien varalta! https://t.co/RRrj8rbUcO</w:t>
      </w:r>
    </w:p>
    <w:p>
      <w:r>
        <w:rPr>
          <w:b/>
          <w:u w:val="single"/>
        </w:rPr>
        <w:t xml:space="preserve">699083</w:t>
      </w:r>
    </w:p>
    <w:p>
      <w:r>
        <w:t xml:space="preserve">Caterpillar ilmoittaa maailmanlaajuisista talousvaikeuksista: Kaivosteollisuuden tilaukset vähenevät, liiketoimintaa leikataan... http://t.co/BK1HgitPGE</w:t>
      </w:r>
    </w:p>
    <w:p>
      <w:r>
        <w:rPr>
          <w:b/>
          <w:u w:val="single"/>
        </w:rPr>
        <w:t xml:space="preserve">699084</w:t>
      </w:r>
    </w:p>
    <w:p>
      <w:r>
        <w:t xml:space="preserve">Tarvitsin tätä pari vuotta sitten, kun Muki ja Nigro piti syöttää pillereillä ... eh @freeeky :D https://t.co/LUDN9DmhtZ</w:t>
      </w:r>
    </w:p>
    <w:p>
      <w:r>
        <w:rPr>
          <w:b/>
          <w:u w:val="single"/>
        </w:rPr>
        <w:t xml:space="preserve">699085</w:t>
      </w:r>
    </w:p>
    <w:p>
      <w:r>
        <w:t xml:space="preserve">@Ivana55119320 Kyllä suurimpiin typeryyksiin, jotka vahingoittavat omaa kansaa. se on kommunistien laki.</w:t>
      </w:r>
    </w:p>
    <w:p>
      <w:r>
        <w:rPr>
          <w:b/>
          <w:u w:val="single"/>
        </w:rPr>
        <w:t xml:space="preserve">699086</w:t>
      </w:r>
    </w:p>
    <w:p>
      <w:r>
        <w:t xml:space="preserve">Hän on tuhonnut oman arvokkuutensa liian pitkällä kielellään ja lyhyellä nokkeluudellaan. https://t.co/9pEb662v71.</w:t>
      </w:r>
    </w:p>
    <w:p>
      <w:r>
        <w:rPr>
          <w:b/>
          <w:u w:val="single"/>
        </w:rPr>
        <w:t xml:space="preserve">699087</w:t>
      </w:r>
    </w:p>
    <w:p>
      <w:r>
        <w:t xml:space="preserve">Ensimmäinen Disruption Live -työpaja. Laukaisuja, toimeksiantoja ja ideoita on taottu varhaisesta aamusta lähtien. #LunaLEARN ☺️💡🎓 https://t.co/RScjIYTp20 https://t.co/RScjIYTp20</w:t>
      </w:r>
    </w:p>
    <w:p>
      <w:r>
        <w:rPr>
          <w:b/>
          <w:u w:val="single"/>
        </w:rPr>
        <w:t xml:space="preserve">699088</w:t>
      </w:r>
    </w:p>
    <w:p>
      <w:r>
        <w:t xml:space="preserve">Valtiosihteeri, joka on SD:n hallituspuolueen jäsen, työskentelee verkkovetoomuksen parissa!?!!?!!!!!</w:t>
        <w:br/>
        <w:br/>
        <w:t xml:space="preserve"> He todella sekoittavat pääsi. https://t.co/2t11zhshJX</w:t>
      </w:r>
    </w:p>
    <w:p>
      <w:r>
        <w:rPr>
          <w:b/>
          <w:u w:val="single"/>
        </w:rPr>
        <w:t xml:space="preserve">699089</w:t>
      </w:r>
    </w:p>
    <w:p>
      <w:r>
        <w:t xml:space="preserve">@FranciKek No, kunnes alat kutsua tuota gamadi pedofiiliksi, kaikkien pitäisi olla työkaluja ..., niin minusta se ei ole ihan vertailukelpoinen.</w:t>
      </w:r>
    </w:p>
    <w:p>
      <w:r>
        <w:rPr>
          <w:b/>
          <w:u w:val="single"/>
        </w:rPr>
        <w:t xml:space="preserve">699090</w:t>
      </w:r>
    </w:p>
    <w:p>
      <w:r>
        <w:t xml:space="preserve">Euroopasta on jälleen tulossa karkea ja karkea. Tällä kertaa sota on korvattu massiivisella maahanmuuttajien invaasiolla. Jälleen kerran kaikkea harjoitetaan, ryhmitellään, äärimmäistetään ja puhdistetaan.</w:t>
      </w:r>
    </w:p>
    <w:p>
      <w:r>
        <w:rPr>
          <w:b/>
          <w:u w:val="single"/>
        </w:rPr>
        <w:t xml:space="preserve">699091</w:t>
      </w:r>
    </w:p>
    <w:p>
      <w:r>
        <w:t xml:space="preserve">Peura lähti pian asumaan metsään, mutta käy yhä aamuin ja illoin hakemassa kupin maitoa.</w:t>
      </w:r>
    </w:p>
    <w:p>
      <w:r>
        <w:rPr>
          <w:b/>
          <w:u w:val="single"/>
        </w:rPr>
        <w:t xml:space="preserve">699092</w:t>
      </w:r>
    </w:p>
    <w:p>
      <w:r>
        <w:t xml:space="preserve">@andrejhoivik Kukaan ei siis huomaa, jos LJ-MB-juna kulkee 4 tuntia. #ecomode</w:t>
      </w:r>
    </w:p>
    <w:p>
      <w:r>
        <w:rPr>
          <w:b/>
          <w:u w:val="single"/>
        </w:rPr>
        <w:t xml:space="preserve">699093</w:t>
      </w:r>
    </w:p>
    <w:p>
      <w:r>
        <w:t xml:space="preserve">Kaikki tämä ja paljon muuta keittiöstämme, tervetuloa #base #loce #lukapatissieri</w:t>
      </w:r>
    </w:p>
    <w:p>
      <w:r>
        <w:rPr>
          <w:b/>
          <w:u w:val="single"/>
        </w:rPr>
        <w:t xml:space="preserve">699094</w:t>
      </w:r>
    </w:p>
    <w:p>
      <w:r>
        <w:t xml:space="preserve">#Nova24Tv kaikki normaalit ihmiset tietävät</w:t>
        <w:br/>
        <w:t xml:space="preserve">oikeasta totuudesta ei mitään syytä vittuiluun #sharpjournalismiin</w:t>
      </w:r>
    </w:p>
    <w:p>
      <w:r>
        <w:rPr>
          <w:b/>
          <w:u w:val="single"/>
        </w:rPr>
        <w:t xml:space="preserve">699095</w:t>
      </w:r>
    </w:p>
    <w:p>
      <w:r>
        <w:t xml:space="preserve">En tiedä, mutta eikö se ole selvää. Palomiehet torjuvat tulipaloja, lentäjät lentävät, ministerit... https://t.co/G3fxVLEse3...</w:t>
      </w:r>
    </w:p>
    <w:p>
      <w:r>
        <w:rPr>
          <w:b/>
          <w:u w:val="single"/>
        </w:rPr>
        <w:t xml:space="preserve">699096</w:t>
      </w:r>
    </w:p>
    <w:p>
      <w:r>
        <w:t xml:space="preserve">Missä tämä on piilotettu@marjan_like?</w:t>
        <w:br/>
        <w:t xml:space="preserve"> Vittu, hän oli kaikkialla. Hän on poissa. Pistaasipähkinöihin. Pojan onneksi.</w:t>
      </w:r>
    </w:p>
    <w:p>
      <w:r>
        <w:rPr>
          <w:b/>
          <w:u w:val="single"/>
        </w:rPr>
        <w:t xml:space="preserve">699097</w:t>
      </w:r>
    </w:p>
    <w:p>
      <w:r>
        <w:t xml:space="preserve">@JozeBiscak @JJansaSDS @strankaSDS Koska siksi, hiekkaa Slovenian lampaiden silmissä. Punaiset tiedotusvälineet tietävät jo</w:t>
      </w:r>
    </w:p>
    <w:p>
      <w:r>
        <w:rPr>
          <w:b/>
          <w:u w:val="single"/>
        </w:rPr>
        <w:t xml:space="preserve">699098</w:t>
      </w:r>
    </w:p>
    <w:p>
      <w:r>
        <w:t xml:space="preserve">Joukkueet yllättivät meidät iloisesti kekseliäisyydellään ja nopein pakokeinoin. Hyvin tehty!</w:t>
      </w:r>
    </w:p>
    <w:p>
      <w:r>
        <w:rPr>
          <w:b/>
          <w:u w:val="single"/>
        </w:rPr>
        <w:t xml:space="preserve">699099</w:t>
      </w:r>
    </w:p>
    <w:p>
      <w:r>
        <w:t xml:space="preserve">@SlovenijaVsrcu Minua ei haittaisi, jos ne olisivat vähän bunga binga laittomia takaapäin 😂😂😂😂 meidän eurooppalaiset naiset saavat rauhan !!!</w:t>
      </w:r>
    </w:p>
    <w:p>
      <w:r>
        <w:rPr>
          <w:b/>
          <w:u w:val="single"/>
        </w:rPr>
        <w:t xml:space="preserve">699100</w:t>
      </w:r>
    </w:p>
    <w:p>
      <w:r>
        <w:t xml:space="preserve">@tamara80s Kyllä, nämä ulkomaiset omistajat tuhoavat kaiken, mitä sukupolvet ennen meitä ovat rakentaneet.</w:t>
      </w:r>
    </w:p>
    <w:p>
      <w:r>
        <w:rPr>
          <w:b/>
          <w:u w:val="single"/>
        </w:rPr>
        <w:t xml:space="preserve">699101</w:t>
      </w:r>
    </w:p>
    <w:p>
      <w:r>
        <w:t xml:space="preserve">Certe Rinnakkaiskokouksen pitäminen parkkipaikalla; Batagelj: Kourallinen ei estä minua https://t.co/OsNEsS350I</w:t>
      </w:r>
    </w:p>
    <w:p>
      <w:r>
        <w:rPr>
          <w:b/>
          <w:u w:val="single"/>
        </w:rPr>
        <w:t xml:space="preserve">699102</w:t>
      </w:r>
    </w:p>
    <w:p>
      <w:r>
        <w:t xml:space="preserve">Päiväkirjassa kummittelee, ei mitään uskottavaa.</w:t>
        <w:br/>
        <w:t xml:space="preserve"> Samalla tasolla kuin nova24tv.</w:t>
        <w:br/>
        <w:t xml:space="preserve"> No, ehkä vähän pahempaa. https://t.co/hpvlw3CVoJ</w:t>
      </w:r>
    </w:p>
    <w:p>
      <w:r>
        <w:rPr>
          <w:b/>
          <w:u w:val="single"/>
        </w:rPr>
        <w:t xml:space="preserve">699103</w:t>
      </w:r>
    </w:p>
    <w:p>
      <w:r>
        <w:t xml:space="preserve">Kuulokkeet: Hankkiudu niistä eroon omenaviinietikan avulla! https://t.co/1Db1iofBJg https://t.co/HxsZs62FJC https://t.co/HxsZs62FJC</w:t>
      </w:r>
    </w:p>
    <w:p>
      <w:r>
        <w:rPr>
          <w:b/>
          <w:u w:val="single"/>
        </w:rPr>
        <w:t xml:space="preserve">699104</w:t>
      </w:r>
    </w:p>
    <w:p>
      <w:r>
        <w:t xml:space="preserve">Nokia 6.2 - toinen matkapuhelin, jonka näytössä on oletettu reikä. ➡ https://t.co/vfpjUY7rYh #Tehnik https://t.co/tw1tiFOC7Y</w:t>
      </w:r>
    </w:p>
    <w:p>
      <w:r>
        <w:rPr>
          <w:b/>
          <w:u w:val="single"/>
        </w:rPr>
        <w:t xml:space="preserve">699105</w:t>
      </w:r>
    </w:p>
    <w:p>
      <w:r>
        <w:t xml:space="preserve">Olen jo kahden päivän ajan ärsyyntynyt kissastani, koska haluan mennä ulos. Mutta kun vien sen puistoon, en saa sitä ulos kantorepusta. #CatLogic</w:t>
      </w:r>
    </w:p>
    <w:p>
      <w:r>
        <w:rPr>
          <w:b/>
          <w:u w:val="single"/>
        </w:rPr>
        <w:t xml:space="preserve">699106</w:t>
      </w:r>
    </w:p>
    <w:p>
      <w:r>
        <w:t xml:space="preserve">@JozeMozina Minulle kerrottiin SG:n nuorisokirjasta, että he olivat tilanneet sen ja että minun pitäisi soittaa minulle. Toivottavasti minua ei vedetty pois ja että toimitus tulee.</w:t>
      </w:r>
    </w:p>
    <w:p>
      <w:r>
        <w:rPr>
          <w:b/>
          <w:u w:val="single"/>
        </w:rPr>
        <w:t xml:space="preserve">699107</w:t>
      </w:r>
    </w:p>
    <w:p>
      <w:r>
        <w:t xml:space="preserve">@PStendler Älä viitsi, olen todella utelias mistä toivot vanhan kaivostyöläisen lähtevän äitinsä pilluun, paitsi TW :)</w:t>
      </w:r>
    </w:p>
    <w:p>
      <w:r>
        <w:rPr>
          <w:b/>
          <w:u w:val="single"/>
        </w:rPr>
        <w:t xml:space="preserve">699108</w:t>
      </w:r>
    </w:p>
    <w:p>
      <w:r>
        <w:t xml:space="preserve">@FinPeriscope @petra_jansa Tällaisten kultakalojen määrä presidentin altaassa lisääntyy onnistuneesti ajan myötä.</w:t>
      </w:r>
    </w:p>
    <w:p>
      <w:r>
        <w:rPr>
          <w:b/>
          <w:u w:val="single"/>
        </w:rPr>
        <w:t xml:space="preserve">699109</w:t>
      </w:r>
    </w:p>
    <w:p>
      <w:r>
        <w:t xml:space="preserve">@DobraDrzava Me, Ljubljanan asukkaat, emme tarvitse tätä naapurikunnista tulevaa "paskaputkea", piste! #enough</w:t>
      </w:r>
    </w:p>
    <w:p>
      <w:r>
        <w:rPr>
          <w:b/>
          <w:u w:val="single"/>
        </w:rPr>
        <w:t xml:space="preserve">699110</w:t>
      </w:r>
    </w:p>
    <w:p>
      <w:r>
        <w:t xml:space="preserve">@Bodem43 mutta ei ihme: meillä on aina aikaa piraatille, mutta meillä on aina kiire pizzalle heh...</w:t>
      </w:r>
    </w:p>
    <w:p>
      <w:r>
        <w:rPr>
          <w:b/>
          <w:u w:val="single"/>
        </w:rPr>
        <w:t xml:space="preserve">699111</w:t>
      </w:r>
    </w:p>
    <w:p>
      <w:r>
        <w:t xml:space="preserve">https://t.co/gATfWHN9tD heittäytyvät tällaiseen hölynpölyyn, koska orjia omistava phalanx vaatii sitä!Kaikki hakkeribuddallit parveilevat täällä!</w:t>
      </w:r>
    </w:p>
    <w:p>
      <w:r>
        <w:rPr>
          <w:b/>
          <w:u w:val="single"/>
        </w:rPr>
        <w:t xml:space="preserve">699112</w:t>
      </w:r>
    </w:p>
    <w:p>
      <w:r>
        <w:t xml:space="preserve">@Pizama Älä kirjoita tuota, Mahnič lukee sen ja me voimme leikata pois kaikki terroristi maissit....</w:t>
      </w:r>
    </w:p>
    <w:p>
      <w:r>
        <w:rPr>
          <w:b/>
          <w:u w:val="single"/>
        </w:rPr>
        <w:t xml:space="preserve">699113</w:t>
      </w:r>
    </w:p>
    <w:p>
      <w:r>
        <w:t xml:space="preserve">Kunnes rasistinen rääväsuu saa avoimet ovet julkisessa televisiossa? https://t.co/SVY95wsfEU</w:t>
      </w:r>
    </w:p>
    <w:p>
      <w:r>
        <w:rPr>
          <w:b/>
          <w:u w:val="single"/>
        </w:rPr>
        <w:t xml:space="preserve">699114</w:t>
      </w:r>
    </w:p>
    <w:p>
      <w:r>
        <w:t xml:space="preserve">Hyvää huomenta! Näin jäisen windBranetin ensimmäistä kertaa tiistaina. Se on ohi maaliskuussa. #bljak</w:t>
      </w:r>
    </w:p>
    <w:p>
      <w:r>
        <w:rPr>
          <w:b/>
          <w:u w:val="single"/>
        </w:rPr>
        <w:t xml:space="preserve">699115</w:t>
      </w:r>
    </w:p>
    <w:p>
      <w:r>
        <w:t xml:space="preserve">@MitjaIrsic ääliö,silti oikeistolainen Daily Mail ylistää Sloveniaa, kun taas te hyveelliset patriootit vain syljette kotimaahanne https://t.co/9OHWAJpGmt</w:t>
      </w:r>
    </w:p>
    <w:p>
      <w:r>
        <w:rPr>
          <w:b/>
          <w:u w:val="single"/>
        </w:rPr>
        <w:t xml:space="preserve">699116</w:t>
      </w:r>
    </w:p>
    <w:p>
      <w:r>
        <w:t xml:space="preserve">@stanka_d .... iso "pyramidi" maustettuna kopioimalla Slakan isännöimää TV:n Trenj....kammottavan aggressiivista poseerausta!</w:t>
      </w:r>
    </w:p>
    <w:p>
      <w:r>
        <w:rPr>
          <w:b/>
          <w:u w:val="single"/>
        </w:rPr>
        <w:t xml:space="preserve">699117</w:t>
      </w:r>
    </w:p>
    <w:p>
      <w:r>
        <w:t xml:space="preserve">@MitjaIrsic Lasten hyväksikäyttö, uhraaminen ja kiduttaminen poliittisesti tarkoituksenmukaisiin tarkoituksiin!</w:t>
      </w:r>
    </w:p>
    <w:p>
      <w:r>
        <w:rPr>
          <w:b/>
          <w:u w:val="single"/>
        </w:rPr>
        <w:t xml:space="preserve">699118</w:t>
      </w:r>
    </w:p>
    <w:p>
      <w:r>
        <w:t xml:space="preserve">Näin tänään viinikaupassa englantilaisen, joka osti kokonaisen noutopakkauksen slovenialaisia viinejä. Helvetin maahanmuuttajat, nyt he ovat saaneet viinimme käsiinsä!</w:t>
      </w:r>
    </w:p>
    <w:p>
      <w:r>
        <w:rPr>
          <w:b/>
          <w:u w:val="single"/>
        </w:rPr>
        <w:t xml:space="preserve">699119</w:t>
      </w:r>
    </w:p>
    <w:p>
      <w:r>
        <w:t xml:space="preserve">Se, miten poliisi ja syyttäjät perääntyvät ja antavat Siskotin tehdä, mitä hän tekee, on Slovenian suurin turvallisuusriski.</w:t>
      </w:r>
    </w:p>
    <w:p>
      <w:r>
        <w:rPr>
          <w:b/>
          <w:u w:val="single"/>
        </w:rPr>
        <w:t xml:space="preserve">699120</w:t>
      </w:r>
    </w:p>
    <w:p>
      <w:r>
        <w:t xml:space="preserve">@TeaLogar @leaathenatabako Kun lohkoketjuteknologiaa aletaan käyttää käytännössä. Noin 5 vuotta.</w:t>
      </w:r>
    </w:p>
    <w:p>
      <w:r>
        <w:rPr>
          <w:b/>
          <w:u w:val="single"/>
        </w:rPr>
        <w:t xml:space="preserve">699121</w:t>
      </w:r>
    </w:p>
    <w:p>
      <w:r>
        <w:t xml:space="preserve">Käännä se miten tahansa, sanoi viisas ankka oppilailleen, sulka leikkaa ankan hännän, ei päinvastoin.</w:t>
      </w:r>
    </w:p>
    <w:p>
      <w:r>
        <w:rPr>
          <w:b/>
          <w:u w:val="single"/>
        </w:rPr>
        <w:t xml:space="preserve">699122</w:t>
      </w:r>
    </w:p>
    <w:p>
      <w:r>
        <w:t xml:space="preserve">@motobrane Kyllä, sieluni, no... paholaisen krusifiksi...! Maksan edelleen tästä babushkasta joka kuukausi...!?!?!! 🙄.</w:t>
      </w:r>
    </w:p>
    <w:p>
      <w:r>
        <w:rPr>
          <w:b/>
          <w:u w:val="single"/>
        </w:rPr>
        <w:t xml:space="preserve">699123</w:t>
      </w:r>
    </w:p>
    <w:p>
      <w:r>
        <w:t xml:space="preserve">Taas harhoja. Eikö vasemmistolla todellakaan ole mitään muuta?</w:t>
        <w:t xml:space="preserve">Halpamaista disinformaatiota.</w:t>
        <w:br/>
        <w:br/>
        <w:t xml:space="preserve">https://t.co/DLUu7cWkq3</w:t>
      </w:r>
    </w:p>
    <w:p>
      <w:r>
        <w:rPr>
          <w:b/>
          <w:u w:val="single"/>
        </w:rPr>
        <w:t xml:space="preserve">699124</w:t>
      </w:r>
    </w:p>
    <w:p>
      <w:r>
        <w:t xml:space="preserve">@vanfranco Zihr Mutta @vanfranco Zihr, missä kaupungeissa on vetonpenkkejä jalkakäytävän vieressä?!?!?!?! A? Nyt mennään!!!!</w:t>
      </w:r>
    </w:p>
    <w:p>
      <w:r>
        <w:rPr>
          <w:b/>
          <w:u w:val="single"/>
        </w:rPr>
        <w:t xml:space="preserve">699125</w:t>
      </w:r>
    </w:p>
    <w:p>
      <w:r>
        <w:t xml:space="preserve">Sosialistit ovat aina saaneet ampua ja hakata ihmisiä. EU:ta ei haittaa... https://t.co/TibSoeeUcV ...</w:t>
      </w:r>
    </w:p>
    <w:p>
      <w:r>
        <w:rPr>
          <w:b/>
          <w:u w:val="single"/>
        </w:rPr>
        <w:t xml:space="preserve">699126</w:t>
      </w:r>
    </w:p>
    <w:p>
      <w:r>
        <w:t xml:space="preserve">Toisen erän seitsemännessä pelissä serbialainen teki uskomattoman virheen, kun hän ei osunut verkkoon. 😂😂 https://t.co/yHQVI9QA3s</w:t>
      </w:r>
    </w:p>
    <w:p>
      <w:r>
        <w:rPr>
          <w:b/>
          <w:u w:val="single"/>
        </w:rPr>
        <w:t xml:space="preserve">699127</w:t>
      </w:r>
    </w:p>
    <w:p>
      <w:r>
        <w:t xml:space="preserve">@Slavcpanigaz @Matej_Klaric No kyllä, on olemassa myös terroristeja https://t.co/2rYsB1HACq</w:t>
      </w:r>
    </w:p>
    <w:p>
      <w:r>
        <w:rPr>
          <w:b/>
          <w:u w:val="single"/>
        </w:rPr>
        <w:t xml:space="preserve">699128</w:t>
      </w:r>
    </w:p>
    <w:p>
      <w:r>
        <w:t xml:space="preserve">@RevijaReporter En enää seuraa enkä lue @RevijaReporteria, koska olet liittoutunut hallintomafian kanssa ja työskentelet Slovenian kansaa vastaan.</w:t>
      </w:r>
    </w:p>
    <w:p>
      <w:r>
        <w:rPr>
          <w:b/>
          <w:u w:val="single"/>
        </w:rPr>
        <w:t xml:space="preserve">699129</w:t>
      </w:r>
    </w:p>
    <w:p>
      <w:r>
        <w:t xml:space="preserve">Espanjan "korkea" tuomioistuin on lähettänyt koko Katalonian hallituksen vankilaan!!!!. Diktatuurin aggressio keskellä Eurooppaa! https://t.co/JioWHkzORc ...</w:t>
      </w:r>
    </w:p>
    <w:p>
      <w:r>
        <w:rPr>
          <w:b/>
          <w:u w:val="single"/>
        </w:rPr>
        <w:t xml:space="preserve">699130</w:t>
      </w:r>
    </w:p>
    <w:p>
      <w:r>
        <w:t xml:space="preserve">@Stanisl15592752 @ZigaTurk Piileskelevät herrat pelkäävät, että heidän on hiiviskeltävä ulos hostellista</w:t>
      </w:r>
    </w:p>
    <w:p>
      <w:r>
        <w:rPr>
          <w:b/>
          <w:u w:val="single"/>
        </w:rPr>
        <w:t xml:space="preserve">699131</w:t>
      </w:r>
    </w:p>
    <w:p>
      <w:r>
        <w:t xml:space="preserve">Nostakaamme malja auringolle, jossa se kävelee, koska ajattelemme sydämessämme, että maanmiehemme huolehtii kaikesta, kun he ovat jälleen omaisuuttamme.</w:t>
      </w:r>
    </w:p>
    <w:p>
      <w:r>
        <w:rPr>
          <w:b/>
          <w:u w:val="single"/>
        </w:rPr>
        <w:t xml:space="preserve">699132</w:t>
      </w:r>
    </w:p>
    <w:p>
      <w:r>
        <w:t xml:space="preserve">@anajud13 @UrosUrbanija</w:t>
        <w:br/>
        <w:t xml:space="preserve">älä hoputa häntä. Ne alkoivat "roikkua" päälläni. Taas yksi väärennetty ilo!</w:t>
      </w:r>
    </w:p>
    <w:p>
      <w:r>
        <w:rPr>
          <w:b/>
          <w:u w:val="single"/>
        </w:rPr>
        <w:t xml:space="preserve">699133</w:t>
      </w:r>
    </w:p>
    <w:p>
      <w:r>
        <w:t xml:space="preserve">@jelka_godec @JanezMeznarec @StrankaSMC He juoksevat kuin rotat! Post Sloveniessa on jono uusiin johtajan virkoihin.</w:t>
      </w:r>
    </w:p>
    <w:p>
      <w:r>
        <w:rPr>
          <w:b/>
          <w:u w:val="single"/>
        </w:rPr>
        <w:t xml:space="preserve">699134</w:t>
      </w:r>
    </w:p>
    <w:p>
      <w:r>
        <w:t xml:space="preserve">Syksyn 2017/2018 MNZ-ottelut: Beltin eniten maaleja, Ganec eniten katsojia ja Serdica eniten punaisia... https://t.co/WdwY6YHrNP... https://t.co/WdwY6YHrNP</w:t>
      </w:r>
    </w:p>
    <w:p>
      <w:r>
        <w:rPr>
          <w:b/>
          <w:u w:val="single"/>
        </w:rPr>
        <w:t xml:space="preserve">699135</w:t>
      </w:r>
    </w:p>
    <w:p>
      <w:r>
        <w:t xml:space="preserve">Fuchsin fysioterapiassa olemme asentaneet erityisen MyLab One - fysioterapian ultraäänilaitteen, jossa on On-Board Tutor... http://t.co/u2FuflkVgO...</w:t>
      </w:r>
    </w:p>
    <w:p>
      <w:r>
        <w:rPr>
          <w:b/>
          <w:u w:val="single"/>
        </w:rPr>
        <w:t xml:space="preserve">699136</w:t>
      </w:r>
    </w:p>
    <w:p>
      <w:r>
        <w:t xml:space="preserve">Tietääkseni vain kommunistit, vampyyrit ja paholainen pelkäävät ristiä ja muutamaa pisaraa pyhää vettä https://t.co/Vyr6x2bW23</w:t>
      </w:r>
    </w:p>
    <w:p>
      <w:r>
        <w:rPr>
          <w:b/>
          <w:u w:val="single"/>
        </w:rPr>
        <w:t xml:space="preserve">699137</w:t>
      </w:r>
    </w:p>
    <w:p>
      <w:r>
        <w:t xml:space="preserve">@davorvrban 700 murhaa pelkästään pienessä sloveniassa ei riitä sinulle ? todellinen rajoitettu nuorison oikeinkirjoittaja, joka sekoittaa donald trumpin titovin murhiin</w:t>
      </w:r>
    </w:p>
    <w:p>
      <w:r>
        <w:rPr>
          <w:b/>
          <w:u w:val="single"/>
        </w:rPr>
        <w:t xml:space="preserve">699138</w:t>
      </w:r>
    </w:p>
    <w:p>
      <w:r>
        <w:t xml:space="preserve">@TopnewsSi @TopTVSlovenija OK, sitten SI ja HR käynnistävät kansainvälisen pidätysmääräyksen Sekolcista.</w:t>
        <w:br/>
        <w:t xml:space="preserve"> Mutta eikö niin?</w:t>
        <w:br/>
        <w:t xml:space="preserve"> Tekivätkö he yhteistyötä rikollisen kanssa?</w:t>
      </w:r>
    </w:p>
    <w:p>
      <w:r>
        <w:rPr>
          <w:b/>
          <w:u w:val="single"/>
        </w:rPr>
        <w:t xml:space="preserve">699139</w:t>
      </w:r>
    </w:p>
    <w:p>
      <w:r>
        <w:t xml:space="preserve">@BojanPozar @David_Ferletic @ZidanDejan Tämä pyörittää edelleen vain sikafarmia.?!</w:t>
      </w:r>
    </w:p>
    <w:p>
      <w:r>
        <w:rPr>
          <w:b/>
          <w:u w:val="single"/>
        </w:rPr>
        <w:t xml:space="preserve">699140</w:t>
      </w:r>
    </w:p>
    <w:p>
      <w:r>
        <w:t xml:space="preserve">@starihalj Olemme sanoneet tämän julkisesti useita kertoja. Muuten dieseltraktorille ei kannata puhua. Mene kahville Mihatin kanssa. Venezuelassa. Lp</w:t>
      </w:r>
    </w:p>
    <w:p>
      <w:r>
        <w:rPr>
          <w:b/>
          <w:u w:val="single"/>
        </w:rPr>
        <w:t xml:space="preserve">699141</w:t>
      </w:r>
    </w:p>
    <w:p>
      <w:r>
        <w:t xml:space="preserve">Koskemattomia ei enää ole. Tämä on välttämätöntä, jotta siirtymäkauden harhakuvitelmat saadaan loppumaan. - Planet http://t.co/RrQyOlGhes http://t.co/3fL94Slgln http://t.co/3fL94Slgln</w:t>
      </w:r>
    </w:p>
    <w:p>
      <w:r>
        <w:rPr>
          <w:b/>
          <w:u w:val="single"/>
        </w:rPr>
        <w:t xml:space="preserve">699142</w:t>
      </w:r>
    </w:p>
    <w:p>
      <w:r>
        <w:t xml:space="preserve">@romunov @powersmoothie Luulin, että Foxy oli hyvä, hän on vain liian lihava sinulle.</w:t>
      </w:r>
    </w:p>
    <w:p>
      <w:r>
        <w:rPr>
          <w:b/>
          <w:u w:val="single"/>
        </w:rPr>
        <w:t xml:space="preserve">699143</w:t>
      </w:r>
    </w:p>
    <w:p>
      <w:r>
        <w:t xml:space="preserve">@tomltoml Škoberne oletko nielaissut jotain, joka vahingoittaa sinua? Ei, olet luonnollisesti yhtä hullu kuin Židan!</w:t>
      </w:r>
    </w:p>
    <w:p>
      <w:r>
        <w:rPr>
          <w:b/>
          <w:u w:val="single"/>
        </w:rPr>
        <w:t xml:space="preserve">699144</w:t>
      </w:r>
    </w:p>
    <w:p>
      <w:r>
        <w:t xml:space="preserve">Totuttele siihen. Tulevaisuudessa autojen tilaukset ovat näköpiirissä, samoin kuin puhelimien tilaukset. https://t.co/YxMhNgBmKw.</w:t>
      </w:r>
    </w:p>
    <w:p>
      <w:r>
        <w:rPr>
          <w:b/>
          <w:u w:val="single"/>
        </w:rPr>
        <w:t xml:space="preserve">699145</w:t>
      </w:r>
    </w:p>
    <w:p>
      <w:r>
        <w:t xml:space="preserve">@PrahNeza Täysin tarpeeton, typerä, epärealistinen ja vastaava hölynpöly?! Uskon sinua täysin.</w:t>
      </w:r>
    </w:p>
    <w:p>
      <w:r>
        <w:rPr>
          <w:b/>
          <w:u w:val="single"/>
        </w:rPr>
        <w:t xml:space="preserve">699146</w:t>
      </w:r>
    </w:p>
    <w:p>
      <w:r>
        <w:t xml:space="preserve">Kickstarter-tuoteresepti:</w:t>
        <w:br/>
        <w:t xml:space="preserve">- bio/eko</w:t>
        <w:br/>
        <w:t xml:space="preserve">- puinen</w:t>
        <w:br/>
        <w:t xml:space="preserve">- hyödytön.</w:t>
        <w:br/>
        <w:t xml:space="preserve"> Tarinan on esitettävä parrakas tai silmälasipäinen henkilö. Onnistuminen taattu!😀 #Kickstarter</w:t>
      </w:r>
    </w:p>
    <w:p>
      <w:r>
        <w:rPr>
          <w:b/>
          <w:u w:val="single"/>
        </w:rPr>
        <w:t xml:space="preserve">699147</w:t>
      </w:r>
    </w:p>
    <w:p>
      <w:r>
        <w:t xml:space="preserve">Ajattelin ottaa yhden pizzan tuolle jänikselle parkkipaikalta. mutta jos hän ei ole enää siellä, yritän. uhrata. tuohon tyyliin.</w:t>
      </w:r>
    </w:p>
    <w:p>
      <w:r>
        <w:rPr>
          <w:b/>
          <w:u w:val="single"/>
        </w:rPr>
        <w:t xml:space="preserve">699148</w:t>
      </w:r>
    </w:p>
    <w:p>
      <w:r>
        <w:t xml:space="preserve">@bmz9453 Jokaisella on oma totuutensa! Se, jota ei nähdä ja joka perustuu kauneuteen, johdattaa slovenialaiset Bhutaliin!</w:t>
      </w:r>
    </w:p>
    <w:p>
      <w:r>
        <w:rPr>
          <w:b/>
          <w:u w:val="single"/>
        </w:rPr>
        <w:t xml:space="preserve">699149</w:t>
      </w:r>
    </w:p>
    <w:p>
      <w:r>
        <w:t xml:space="preserve">@leaathenatabako Nämä ovat ziher anaalirauhaset, jotka ostit hänelle! Ne iskevät sinuun kovimmin. 😋 https://t.co/Oua6ymV70I</w:t>
      </w:r>
    </w:p>
    <w:p>
      <w:r>
        <w:rPr>
          <w:b/>
          <w:u w:val="single"/>
        </w:rPr>
        <w:t xml:space="preserve">699150</w:t>
      </w:r>
    </w:p>
    <w:p>
      <w:r>
        <w:t xml:space="preserve">@Nova24TW @EPameten Ja me suljemme @Nova24TW:n kaltaiset valetelevisioimperiumit, puramme rakennuksen ja teemme puiston LGBT-ihmisille.</w:t>
      </w:r>
    </w:p>
    <w:p>
      <w:r>
        <w:rPr>
          <w:b/>
          <w:u w:val="single"/>
        </w:rPr>
        <w:t xml:space="preserve">699151</w:t>
      </w:r>
    </w:p>
    <w:p>
      <w:r>
        <w:t xml:space="preserve">@RValentincic Ja sähköt ovat poikki, kun Vipavassa on aina myrskyisää 🤭</w:t>
      </w:r>
    </w:p>
    <w:p>
      <w:r>
        <w:rPr>
          <w:b/>
          <w:u w:val="single"/>
        </w:rPr>
        <w:t xml:space="preserve">699152</w:t>
      </w:r>
    </w:p>
    <w:p>
      <w:r>
        <w:t xml:space="preserve">Hyvin todennäköisesti Franjan sairaalan psykiatrisella osastolla. https://t.co/JABRE7hoDD</w:t>
      </w:r>
    </w:p>
    <w:p>
      <w:r>
        <w:rPr>
          <w:b/>
          <w:u w:val="single"/>
        </w:rPr>
        <w:t xml:space="preserve">699153</w:t>
      </w:r>
    </w:p>
    <w:p>
      <w:r>
        <w:t xml:space="preserve">Mennään lumeen! Sateen pitäisi alkaa sataa kello 16.00. #giro https://t.co/Ih0pyfliSN</w:t>
      </w:r>
    </w:p>
    <w:p>
      <w:r>
        <w:rPr>
          <w:b/>
          <w:u w:val="single"/>
        </w:rPr>
        <w:t xml:space="preserve">699154</w:t>
      </w:r>
    </w:p>
    <w:p>
      <w:r>
        <w:t xml:space="preserve">Et usko, mikä osa miehen vartalosta saa naiset parhaaseen orgasmiin https://t.co/iDcMzYQqCP</w:t>
      </w:r>
    </w:p>
    <w:p>
      <w:r>
        <w:rPr>
          <w:b/>
          <w:u w:val="single"/>
        </w:rPr>
        <w:t xml:space="preserve">699155</w:t>
      </w:r>
    </w:p>
    <w:p>
      <w:r>
        <w:t xml:space="preserve">50 yliopistojen edustajaa 14 eri maasta 13. kansainvälisellä EPF-viikolla.</w:t>
        <w:br/>
        <w:br/>
        <w:t xml:space="preserve">https://t.co/6G9652iDCF</w:t>
      </w:r>
    </w:p>
    <w:p>
      <w:r>
        <w:rPr>
          <w:b/>
          <w:u w:val="single"/>
        </w:rPr>
        <w:t xml:space="preserve">699156</w:t>
      </w:r>
    </w:p>
    <w:p>
      <w:r>
        <w:t xml:space="preserve">Lapset suljettiin ulos Mežican peruskoulusta varotoimenpiteenä, poliisit jatkavat etsintäoperaatiota https://t.co/hXmYImtqxt</w:t>
      </w:r>
    </w:p>
    <w:p>
      <w:r>
        <w:rPr>
          <w:b/>
          <w:u w:val="single"/>
        </w:rPr>
        <w:t xml:space="preserve">699157</w:t>
      </w:r>
    </w:p>
    <w:p>
      <w:r>
        <w:t xml:space="preserve">Se vasemmistolainen, joka tänään raahasi kuolleen porsaan Ljubljanan Metelkovan lattialle, tykkää raahata muita "asioita" vielä enemmän! :) :) :) :) :) :) :)</w:t>
      </w:r>
    </w:p>
    <w:p>
      <w:r>
        <w:rPr>
          <w:b/>
          <w:u w:val="single"/>
        </w:rPr>
        <w:t xml:space="preserve">699158</w:t>
      </w:r>
    </w:p>
    <w:p>
      <w:r>
        <w:t xml:space="preserve">@steinbuch @PlusPortal @MajdaSirca @BorutPahor Aivopesukone tekee työnsä perusteellisesti.</w:t>
      </w:r>
    </w:p>
    <w:p>
      <w:r>
        <w:rPr>
          <w:b/>
          <w:u w:val="single"/>
        </w:rPr>
        <w:t xml:space="preserve">699159</w:t>
      </w:r>
    </w:p>
    <w:p>
      <w:r>
        <w:t xml:space="preserve">Tällaiseen aikaan on parasta mennä uimaan... eikä ole niin kuuma. #isola https://t.co/KhBe3Q8Hns</w:t>
      </w:r>
    </w:p>
    <w:p>
      <w:r>
        <w:rPr>
          <w:b/>
          <w:u w:val="single"/>
        </w:rPr>
        <w:t xml:space="preserve">699160</w:t>
      </w:r>
    </w:p>
    <w:p>
      <w:r>
        <w:t xml:space="preserve">@p_zoran Paskiainen. Jos välität tuosta aseesta yhtä paljon kuin et välitä terveydestäsi, pekoni on syömäkelvotonta.</w:t>
      </w:r>
    </w:p>
    <w:p>
      <w:r>
        <w:rPr>
          <w:b/>
          <w:u w:val="single"/>
        </w:rPr>
        <w:t xml:space="preserve">699161</w:t>
      </w:r>
    </w:p>
    <w:p>
      <w:r>
        <w:t xml:space="preserve">ne tulevat tapaamaan minua joka päivä, niiden täytyy pesiä Fargon metsissä https://t.co/yBxwOiAP4b</w:t>
      </w:r>
    </w:p>
    <w:p>
      <w:r>
        <w:rPr>
          <w:b/>
          <w:u w:val="single"/>
        </w:rPr>
        <w:t xml:space="preserve">699162</w:t>
      </w:r>
    </w:p>
    <w:p>
      <w:r>
        <w:t xml:space="preserve">@strankalevica Mene taloustieteen seminaariin ja ota puoluetoverisi mukaan, sillä tietämyksesi on surkea.</w:t>
      </w:r>
    </w:p>
    <w:p>
      <w:r>
        <w:rPr>
          <w:b/>
          <w:u w:val="single"/>
        </w:rPr>
        <w:t xml:space="preserve">699163</w:t>
      </w:r>
    </w:p>
    <w:p>
      <w:r>
        <w:t xml:space="preserve">@tviterBOSS @Tevilevi @MiroCerar @BorutPahor Mopsi ei osaa päättää, mihin solariumiin viedä rypyt...</w:t>
        <w:br/>
        <w:t xml:space="preserve"> Pussy</w:t>
      </w:r>
    </w:p>
    <w:p>
      <w:r>
        <w:rPr>
          <w:b/>
          <w:u w:val="single"/>
        </w:rPr>
        <w:t xml:space="preserve">699164</w:t>
      </w:r>
    </w:p>
    <w:p>
      <w:r>
        <w:t xml:space="preserve">mutta tämä on älykäs teksti, joka ei ole maltillista, hyvin ystävällistä, itse asiassa demokraattista. Hyvin tehty Vinko, jatka samaan malliin https://t.co/3RCCePNS6T</w:t>
      </w:r>
    </w:p>
    <w:p>
      <w:r>
        <w:rPr>
          <w:b/>
          <w:u w:val="single"/>
        </w:rPr>
        <w:t xml:space="preserve">699165</w:t>
      </w:r>
    </w:p>
    <w:p>
      <w:r>
        <w:t xml:space="preserve">Olen hyvin iloinen siitä, että aiomme jälleenrakentaa Berlinonin tai jälleenrakentaa sen tavalla, joka ei ole mahdollinen. #BER</w:t>
      </w:r>
    </w:p>
    <w:p>
      <w:r>
        <w:rPr>
          <w:b/>
          <w:u w:val="single"/>
        </w:rPr>
        <w:t xml:space="preserve">699166</w:t>
      </w:r>
    </w:p>
    <w:p>
      <w:r>
        <w:t xml:space="preserve">@jocarules @LjudmilaNovak @TVOdmevi @strankaSDS @NovaSlovenija Tällä bimbolla on varmaan jotain promissiota päässään ja he pitävät hänet kurissa!</w:t>
      </w:r>
    </w:p>
    <w:p>
      <w:r>
        <w:rPr>
          <w:b/>
          <w:u w:val="single"/>
        </w:rPr>
        <w:t xml:space="preserve">699167</w:t>
      </w:r>
    </w:p>
    <w:p>
      <w:r>
        <w:t xml:space="preserve">@Jan_Skoberne @strankaSD @strankalevica Tätä #totaalia on niin pahoinpidelty ensimmäisen imijän toimesta siirtokunnassa, RCC:n alttaripoikien toimesta...</w:t>
      </w:r>
    </w:p>
    <w:p>
      <w:r>
        <w:rPr>
          <w:b/>
          <w:u w:val="single"/>
        </w:rPr>
        <w:t xml:space="preserve">699168</w:t>
      </w:r>
    </w:p>
    <w:p>
      <w:r>
        <w:t xml:space="preserve">Valtiosihteeri, joka on SD:n hallituspuolueen jäsen, työskentelee verkkovetoomuksen parissa!?!!?!!!!!</w:t>
        <w:br/>
        <w:br/>
        <w:t xml:space="preserve"> He todella sekoittavat pääsi. https://t.co/2t11zhshJX</w:t>
      </w:r>
    </w:p>
    <w:p>
      <w:r>
        <w:rPr>
          <w:b/>
          <w:u w:val="single"/>
        </w:rPr>
        <w:t xml:space="preserve">699169</w:t>
      </w:r>
    </w:p>
    <w:p>
      <w:r>
        <w:t xml:space="preserve">kun laitat tämän punaisen paskiaisen tosiasian eteen, hän estää sinut, #cowardly_kommunist https://t.co/LWZJlX43Yo</w:t>
      </w:r>
    </w:p>
    <w:p>
      <w:r>
        <w:rPr>
          <w:b/>
          <w:u w:val="single"/>
        </w:rPr>
        <w:t xml:space="preserve">699170</w:t>
      </w:r>
    </w:p>
    <w:p>
      <w:r>
        <w:t xml:space="preserve">@tedvanet Miksi vaikeaa? Se on helpompaa kuin useimmat muut palkinnot, ja he todella ansaitsevat sen ystävällisyydestään.</w:t>
      </w:r>
    </w:p>
    <w:p>
      <w:r>
        <w:rPr>
          <w:b/>
          <w:u w:val="single"/>
        </w:rPr>
        <w:t xml:space="preserve">699171</w:t>
      </w:r>
    </w:p>
    <w:p>
      <w:r>
        <w:t xml:space="preserve">Huh, kylmää ja sumuista. Kirjoitan tämän pienen viestin ylös ja käyn katarttisella kusella.</w:t>
      </w:r>
    </w:p>
    <w:p>
      <w:r>
        <w:rPr>
          <w:b/>
          <w:u w:val="single"/>
        </w:rPr>
        <w:t xml:space="preserve">699172</w:t>
      </w:r>
    </w:p>
    <w:p>
      <w:r>
        <w:t xml:space="preserve">@JozeBiscak Jos @strankaSDS olisi laittanut jotain äänestäjilleen, he eivät keräisi mustalaisten rahaa Republika Srpskasta.</w:t>
      </w:r>
    </w:p>
    <w:p>
      <w:r>
        <w:rPr>
          <w:b/>
          <w:u w:val="single"/>
        </w:rPr>
        <w:t xml:space="preserve">699173</w:t>
      </w:r>
    </w:p>
    <w:p>
      <w:r>
        <w:t xml:space="preserve">Tiedotusvälineet kertovat, että oppilaat, koululaiset ja opiskelijat valtaavat pian kadut ja tiet.</w:t>
        <w:br/>
        <w:t xml:space="preserve"> Ei, tilanteen mukaan #politana, he miehittävät soran.</w:t>
      </w:r>
    </w:p>
    <w:p>
      <w:r>
        <w:rPr>
          <w:b/>
          <w:u w:val="single"/>
        </w:rPr>
        <w:t xml:space="preserve">699174</w:t>
      </w:r>
    </w:p>
    <w:p>
      <w:r>
        <w:t xml:space="preserve">Vasemmistopuolue kutsuu teitä Celica Hutista, jossa ammattiyhdistysaktivisti David Švarc oli erinomainen juhlapuhuja - LIVE 1. TOUKOKUU!</w:t>
      </w:r>
    </w:p>
    <w:p>
      <w:r>
        <w:rPr>
          <w:b/>
          <w:u w:val="single"/>
        </w:rPr>
        <w:t xml:space="preserve">699175</w:t>
      </w:r>
    </w:p>
    <w:p>
      <w:r>
        <w:t xml:space="preserve">Ei ole häpeä hävitä ykkösjoukkueelle. #valverdeout #ValverdeOut #ValverdeOut Visca!</w:t>
      </w:r>
    </w:p>
    <w:p>
      <w:r>
        <w:rPr>
          <w:b/>
          <w:u w:val="single"/>
        </w:rPr>
        <w:t xml:space="preserve">699176</w:t>
      </w:r>
    </w:p>
    <w:p>
      <w:r>
        <w:t xml:space="preserve">@DarkoErmenc Kun otetaan huomioon, että heidät asennettiin Kremliin, he eivät varmasti lähetä tällaisia ihmisiä venäläisellä aksentilla kameroiden eteen.</w:t>
      </w:r>
    </w:p>
    <w:p>
      <w:r>
        <w:rPr>
          <w:b/>
          <w:u w:val="single"/>
        </w:rPr>
        <w:t xml:space="preserve">699177</w:t>
      </w:r>
    </w:p>
    <w:p>
      <w:r>
        <w:t xml:space="preserve">@dusankocevar1 Ultrarikolliset. Valtion palvelut @furs @police_si jahtaa rikoksentekijöitä markkinoilla ja pyöräilijöitä</w:t>
      </w:r>
    </w:p>
    <w:p>
      <w:r>
        <w:rPr>
          <w:b/>
          <w:u w:val="single"/>
        </w:rPr>
        <w:t xml:space="preserve">699178</w:t>
      </w:r>
    </w:p>
    <w:p>
      <w:r>
        <w:t xml:space="preserve">@leaathenatabako Isoäitini oli aina vaunut mukanaan. Pussin sijaan.</w:t>
      </w:r>
    </w:p>
    <w:p>
      <w:r>
        <w:rPr>
          <w:b/>
          <w:u w:val="single"/>
        </w:rPr>
        <w:t xml:space="preserve">699179</w:t>
      </w:r>
    </w:p>
    <w:p>
      <w:r>
        <w:t xml:space="preserve">@vesnchek Onneksi ne ovat täällä tänään pysähdyksissä. Mutta juuri siksi Obmaratonin pauhu kuuluu kaiuttimista keskustasta Šiškaan.</w:t>
      </w:r>
    </w:p>
    <w:p>
      <w:r>
        <w:rPr>
          <w:b/>
          <w:u w:val="single"/>
        </w:rPr>
        <w:t xml:space="preserve">699180</w:t>
      </w:r>
    </w:p>
    <w:p>
      <w:r>
        <w:t xml:space="preserve">Kokoonnumme jo viimeiseen #epsloambassador #epsloambassadorschools -tapahtumaan #epambassadorschool #young #students #studentsandstudents https://t.co/xKCbu9refh</w:t>
      </w:r>
    </w:p>
    <w:p>
      <w:r>
        <w:rPr>
          <w:b/>
          <w:u w:val="single"/>
        </w:rPr>
        <w:t xml:space="preserve">699181</w:t>
      </w:r>
    </w:p>
    <w:p>
      <w:r>
        <w:t xml:space="preserve">Tänä iltana @RH202si elektronisella osastolla nähdään @kolschofficial ja @parov_stelar #1989 #theburningspider</w:t>
        <w:br/>
        <w:t xml:space="preserve">🔜 📻 🎙</w:t>
        <w:t xml:space="preserve">🎶 👌</w:t>
        <w:t xml:space="preserve">uudet levyjulkaisut</w:t>
      </w:r>
    </w:p>
    <w:p>
      <w:r>
        <w:rPr>
          <w:b/>
          <w:u w:val="single"/>
        </w:rPr>
        <w:t xml:space="preserve">699182</w:t>
      </w:r>
    </w:p>
    <w:p>
      <w:r>
        <w:t xml:space="preserve">@24ur_com Nämä poliitikot ovat täysiä idiootteja, he vain huutavat ihmisille kotona ja he ovat tossuja....</w:t>
      </w:r>
    </w:p>
    <w:p>
      <w:r>
        <w:rPr>
          <w:b/>
          <w:u w:val="single"/>
        </w:rPr>
        <w:t xml:space="preserve">699183</w:t>
      </w:r>
    </w:p>
    <w:p>
      <w:r>
        <w:t xml:space="preserve">@Chubby_Mosse Kiitos. XD Ajattelin jättää kaikki viikonloput väliin noin kuukauden ajaksi, mutta en kahta peräkkäin. Älä *katsele minua. Ainakin minulla on vähän voiteluainetta 😂.</w:t>
      </w:r>
    </w:p>
    <w:p>
      <w:r>
        <w:rPr>
          <w:b/>
          <w:u w:val="single"/>
        </w:rPr>
        <w:t xml:space="preserve">699184</w:t>
      </w:r>
    </w:p>
    <w:p>
      <w:r>
        <w:t xml:space="preserve">@mancacveka Parempi kuin tämä (varastaa hedelmistä). https://t.co/ZxZ6036fCS</w:t>
      </w:r>
    </w:p>
    <w:p>
      <w:r>
        <w:rPr>
          <w:b/>
          <w:u w:val="single"/>
        </w:rPr>
        <w:t xml:space="preserve">699185</w:t>
      </w:r>
    </w:p>
    <w:p>
      <w:r>
        <w:t xml:space="preserve">@StendlerBostjan Näetkö, et kyllästy, rukoilet vähän, puhut itseksesi vähän, ja sitten lypsäminen menee ohi.</w:t>
      </w:r>
    </w:p>
    <w:p>
      <w:r>
        <w:rPr>
          <w:b/>
          <w:u w:val="single"/>
        </w:rPr>
        <w:t xml:space="preserve">699186</w:t>
      </w:r>
    </w:p>
    <w:p>
      <w:r>
        <w:t xml:space="preserve">@Libertarec Minä tarjoaisin yhdelle Stalinille mahdollisuuden lähteä hänen kanssaan piknikille. Lubjankaan tai Siperian gulag-leirille...</w:t>
      </w:r>
    </w:p>
    <w:p>
      <w:r>
        <w:rPr>
          <w:b/>
          <w:u w:val="single"/>
        </w:rPr>
        <w:t xml:space="preserve">699187</w:t>
      </w:r>
    </w:p>
    <w:p>
      <w:r>
        <w:t xml:space="preserve">Erjavec irtisanoo länsimielisten joukkojen komentajan Škerbincen https://t.co/ALUyG8v5ZJ</w:t>
      </w:r>
    </w:p>
    <w:p>
      <w:r>
        <w:rPr>
          <w:b/>
          <w:u w:val="single"/>
        </w:rPr>
        <w:t xml:space="preserve">699188</w:t>
      </w:r>
    </w:p>
    <w:p>
      <w:r>
        <w:t xml:space="preserve">Tänä iltana klo 21:00 M. Sobotassa Piilopihalla #ditkamusic #ferilainscek #nebodikotdrugi https://t.co/3oB2WYtB2J https://t.co/3oB2WYtB2J</w:t>
      </w:r>
    </w:p>
    <w:p>
      <w:r>
        <w:rPr>
          <w:b/>
          <w:u w:val="single"/>
        </w:rPr>
        <w:t xml:space="preserve">699189</w:t>
      </w:r>
    </w:p>
    <w:p>
      <w:r>
        <w:t xml:space="preserve">@GregorVirant1 ei ole tulospalkkiota! Ei ollenkaan!!! Helmikuusta 2009 lähtien. @si_supervizor @kizidor @TarcaRTVSLO</w:t>
      </w:r>
    </w:p>
    <w:p>
      <w:r>
        <w:rPr>
          <w:b/>
          <w:u w:val="single"/>
        </w:rPr>
        <w:t xml:space="preserve">699190</w:t>
      </w:r>
    </w:p>
    <w:p>
      <w:r>
        <w:t xml:space="preserve">@maceklj Ilmeisesti ei...Vidillä on vaipat, kuten 'viiksekkäällä kansakunnan isällä'...Hän nauttii muista eduista...</w:t>
        <w:br/>
        <w:t xml:space="preserve"> ...Älkää unohtako Punaisen Ristin viikkoa...</w:t>
      </w:r>
    </w:p>
    <w:p>
      <w:r>
        <w:rPr>
          <w:b/>
          <w:u w:val="single"/>
        </w:rPr>
        <w:t xml:space="preserve">699191</w:t>
      </w:r>
    </w:p>
    <w:p>
      <w:r>
        <w:t xml:space="preserve">@NovaSlovenia @LjudmilaNovak Ljudmila on kuin myllynkivi kaulassa. Varo uppoamasta hänen kanssaan. Muista...</w:t>
      </w:r>
    </w:p>
    <w:p>
      <w:r>
        <w:rPr>
          <w:b/>
          <w:u w:val="single"/>
        </w:rPr>
        <w:t xml:space="preserve">699192</w:t>
      </w:r>
    </w:p>
    <w:p>
      <w:r>
        <w:t xml:space="preserve">Onnistuneet ammattiliittoneuvottelut Metalflexillä: KORKEAMPI PERUSPALKKA https://t.co/xit85K3krG</w:t>
      </w:r>
    </w:p>
    <w:p>
      <w:r>
        <w:rPr>
          <w:b/>
          <w:u w:val="single"/>
        </w:rPr>
        <w:t xml:space="preserve">699193</w:t>
      </w:r>
    </w:p>
    <w:p>
      <w:r>
        <w:t xml:space="preserve">Olemme upottamassa mafiaa politiikkamme jokaiseen huokokseen. Olen pahoillani. Tämä olkoon ohjeena sille, mitä "sulautuneista" maahanmuuttajista tulee. https://t.co/GEuiZF0LP2.</w:t>
      </w:r>
    </w:p>
    <w:p>
      <w:r>
        <w:rPr>
          <w:b/>
          <w:u w:val="single"/>
        </w:rPr>
        <w:t xml:space="preserve">699194</w:t>
      </w:r>
    </w:p>
    <w:p>
      <w:r>
        <w:t xml:space="preserve">@MatjaNemec @ZigaTurk @Mladiforum Jos ei olisi Tite, me vinkuisimme. CCCP aina Triesteen asti ja sen jälkeen.</w:t>
      </w:r>
    </w:p>
    <w:p>
      <w:r>
        <w:rPr>
          <w:b/>
          <w:u w:val="single"/>
        </w:rPr>
        <w:t xml:space="preserve">699195</w:t>
      </w:r>
    </w:p>
    <w:p>
      <w:r>
        <w:t xml:space="preserve">@Zvezaborcev_NOB Mutta tämä on loukkaus sinua vastaan, mitä teit sodan jälkeen, häpeä, sinulla ei ole omaatuntoa !</w:t>
      </w:r>
    </w:p>
    <w:p>
      <w:r>
        <w:rPr>
          <w:b/>
          <w:u w:val="single"/>
        </w:rPr>
        <w:t xml:space="preserve">699196</w:t>
      </w:r>
    </w:p>
    <w:p>
      <w:r>
        <w:t xml:space="preserve">Tuoreena kynästäni #NovaMusica: @SFilharmonija Orkesterin konsertti Sinistä tilausta varten @cankarjevdomissa.</w:t>
        <w:br/>
        <w:t xml:space="preserve">https://t.co/7SqthgD58W</w:t>
      </w:r>
    </w:p>
    <w:p>
      <w:r>
        <w:rPr>
          <w:b/>
          <w:u w:val="single"/>
        </w:rPr>
        <w:t xml:space="preserve">699197</w:t>
      </w:r>
    </w:p>
    <w:p>
      <w:r>
        <w:t xml:space="preserve">@ales_primc @kjaklic Todellako? Totuus sellaisena kuin silmäsi sen näkevät? Kuka sanoo, että hänen totuutensa on totuus?</w:t>
      </w:r>
    </w:p>
    <w:p>
      <w:r>
        <w:rPr>
          <w:b/>
          <w:u w:val="single"/>
        </w:rPr>
        <w:t xml:space="preserve">699198</w:t>
      </w:r>
    </w:p>
    <w:p>
      <w:r>
        <w:t xml:space="preserve">Uusi adrenaliinimatkailukohde Sloveniassa: myrkkykäärmeiden nappaaminen käsin 🙄🙄🙄🙄</w:t>
      </w:r>
    </w:p>
    <w:p>
      <w:r>
        <w:rPr>
          <w:b/>
          <w:u w:val="single"/>
        </w:rPr>
        <w:t xml:space="preserve">699199</w:t>
      </w:r>
    </w:p>
    <w:p>
      <w:r>
        <w:t xml:space="preserve">Miten se paistetaan? Oletko koskaan leiponut sitä kurpitsan ja porkkanoiden kanssa? https://t.co/b32YBdwWUA https://t.co/b32YBdwWUA</w:t>
      </w:r>
    </w:p>
    <w:p>
      <w:r>
        <w:rPr>
          <w:b/>
          <w:u w:val="single"/>
        </w:rPr>
        <w:t xml:space="preserve">699200</w:t>
      </w:r>
    </w:p>
    <w:p>
      <w:r>
        <w:t xml:space="preserve">Vielä yksi kysymys, halkaisijaltaan noin 5 cm:n sylinteri, mahdollisimman heijastava (peilattu), noin 15 cm korkea, mistä voisin ostaa tämän?</w:t>
      </w:r>
    </w:p>
    <w:p>
      <w:r>
        <w:rPr>
          <w:b/>
          <w:u w:val="single"/>
        </w:rPr>
        <w:t xml:space="preserve">699201</w:t>
      </w:r>
    </w:p>
    <w:p>
      <w:r>
        <w:t xml:space="preserve">@MuriMursic Ja tämä gamut pikvarjena meidän umpikujaan kirjoittaa lauseita! Häntä pitäisi lyödä!</w:t>
      </w:r>
    </w:p>
    <w:p>
      <w:r>
        <w:rPr>
          <w:b/>
          <w:u w:val="single"/>
        </w:rPr>
        <w:t xml:space="preserve">699202</w:t>
      </w:r>
    </w:p>
    <w:p>
      <w:r>
        <w:t xml:space="preserve">@BojanZemljic @KatarinaDbr GM ehkä totta. Ekologisesti ei. Eikä myöskään tofua, koska se on fermentoitua.</w:t>
      </w:r>
    </w:p>
    <w:p>
      <w:r>
        <w:rPr>
          <w:b/>
          <w:u w:val="single"/>
        </w:rPr>
        <w:t xml:space="preserve">699203</w:t>
      </w:r>
    </w:p>
    <w:p>
      <w:r>
        <w:t xml:space="preserve">@RLjubljana @dusankocevar1 Todellakin. Ensin koristellaan kurpitsoilla, sitten pulloilla.....tai miten? :)</w:t>
      </w:r>
    </w:p>
    <w:p>
      <w:r>
        <w:rPr>
          <w:b/>
          <w:u w:val="single"/>
        </w:rPr>
        <w:t xml:space="preserve">699204</w:t>
      </w:r>
    </w:p>
    <w:p>
      <w:r>
        <w:t xml:space="preserve">@had Miksi he pitävät puhelinta suunsa edessä ja hälytys on päällä ... se on minusta typerää.</w:t>
      </w:r>
    </w:p>
    <w:p>
      <w:r>
        <w:rPr>
          <w:b/>
          <w:u w:val="single"/>
        </w:rPr>
        <w:t xml:space="preserve">699205</w:t>
      </w:r>
    </w:p>
    <w:p>
      <w:r>
        <w:t xml:space="preserve">@TeufelsAdwokat @iCinober Travestia, miksi kommunisteja ei sitten ole kielletty !</w:t>
      </w:r>
    </w:p>
    <w:p>
      <w:r>
        <w:rPr>
          <w:b/>
          <w:u w:val="single"/>
        </w:rPr>
        <w:t xml:space="preserve">699206</w:t>
      </w:r>
    </w:p>
    <w:p>
      <w:r>
        <w:t xml:space="preserve">@Selestenje Nyt on aika ottaa Instagram-kuvia pipoissa, sukkahousuissa ja Uggsissa. Sitä ei tehdä miinus 15:ssä.</w:t>
      </w:r>
    </w:p>
    <w:p>
      <w:r>
        <w:rPr>
          <w:b/>
          <w:u w:val="single"/>
        </w:rPr>
        <w:t xml:space="preserve">699207</w:t>
      </w:r>
    </w:p>
    <w:p>
      <w:r>
        <w:t xml:space="preserve">@hrastelj @IvankaKoprivc ... kommunistit pakottivat tämän päivän vuoden 1990 edustajakokouksessa.</w:t>
      </w:r>
    </w:p>
    <w:p>
      <w:r>
        <w:rPr>
          <w:b/>
          <w:u w:val="single"/>
        </w:rPr>
        <w:t xml:space="preserve">699208</w:t>
      </w:r>
    </w:p>
    <w:p>
      <w:r>
        <w:t xml:space="preserve">Tomaatti, paras sijoitus ylisavustetulle finanssisijoittajalle https://t.co/bKfPwzlUld</w:t>
      </w:r>
    </w:p>
    <w:p>
      <w:r>
        <w:rPr>
          <w:b/>
          <w:u w:val="single"/>
        </w:rPr>
        <w:t xml:space="preserve">699209</w:t>
      </w:r>
    </w:p>
    <w:p>
      <w:r>
        <w:t xml:space="preserve">Tämänvuotinen vessanpönttö: joko he ovat täysin alasti tai heillä on yllään nämä "modernit" verkkarit, joissa on yksi valkoinen raita... #Euroviisut</w:t>
      </w:r>
    </w:p>
    <w:p>
      <w:r>
        <w:rPr>
          <w:b/>
          <w:u w:val="single"/>
        </w:rPr>
        <w:t xml:space="preserve">699210</w:t>
      </w:r>
    </w:p>
    <w:p>
      <w:r>
        <w:t xml:space="preserve">Pelastuspalvelu ja palomiehet toimittavat Slovenian moottoriteillä onnettomuuteen joutuneiden kuorma-autojen kuljettajille... http://t.co/gUZfhed8</w:t>
      </w:r>
    </w:p>
    <w:p>
      <w:r>
        <w:rPr>
          <w:b/>
          <w:u w:val="single"/>
        </w:rPr>
        <w:t xml:space="preserve">699211</w:t>
      </w:r>
    </w:p>
    <w:p>
      <w:r>
        <w:t xml:space="preserve">@vinkovasle1 @BorutPahor ... Sanoin saman asian eräälle vuoden 1993 mulkulle, ja hän katsoi vuorotellen kattoon ja pöytään, mutta ei silmiinsä. Huono omatunto?</w:t>
      </w:r>
    </w:p>
    <w:p>
      <w:r>
        <w:rPr>
          <w:b/>
          <w:u w:val="single"/>
        </w:rPr>
        <w:t xml:space="preserve">699212</w:t>
      </w:r>
    </w:p>
    <w:p>
      <w:r>
        <w:t xml:space="preserve">@MatijaStepisnik Se on. Kiireellinen. Julen voi vetää sen vain, jos Real veloittaa Plzenin ja Barcan komeasti tällä viikolla. Tosin ne voivat pudota jo huomenna.</w:t>
      </w:r>
    </w:p>
    <w:p>
      <w:r>
        <w:rPr>
          <w:b/>
          <w:u w:val="single"/>
        </w:rPr>
        <w:t xml:space="preserve">699213</w:t>
      </w:r>
    </w:p>
    <w:p>
      <w:r>
        <w:t xml:space="preserve">@Mpravododje @AndrejaKatic Parempi tehdä suunnitelma KC:ssä tapahtuvista rikoksista.</w:t>
      </w:r>
    </w:p>
    <w:p>
      <w:r>
        <w:rPr>
          <w:b/>
          <w:u w:val="single"/>
        </w:rPr>
        <w:t xml:space="preserve">699214</w:t>
      </w:r>
    </w:p>
    <w:p>
      <w:r>
        <w:t xml:space="preserve">Maahanmuuttajat, siptarilaiset, mutta ei slovenialaiset, kuka tahansa äänestää tämän puolesta, hänen pitäisi c..... https://t.co/SvN8GOkelF</w:t>
      </w:r>
    </w:p>
    <w:p>
      <w:r>
        <w:rPr>
          <w:b/>
          <w:u w:val="single"/>
        </w:rPr>
        <w:t xml:space="preserve">699215</w:t>
      </w:r>
    </w:p>
    <w:p>
      <w:r>
        <w:t xml:space="preserve">Uh, mikä lopputulos kronometriin. @tom_dumoulin vaihtaa maailmanmestarin pelipaidan vaaleanpunaiseen, ei huono! #Giro101</w:t>
      </w:r>
    </w:p>
    <w:p>
      <w:r>
        <w:rPr>
          <w:b/>
          <w:u w:val="single"/>
        </w:rPr>
        <w:t xml:space="preserve">699216</w:t>
      </w:r>
    </w:p>
    <w:p>
      <w:r>
        <w:t xml:space="preserve">Miksi Avdićin typeryydet yllättävät meidät edelleen, koska "eihän noin tyhmä voi olla!"?</w:t>
        <w:br/>
        <w:t xml:space="preserve"> Kaveri on bushman, ja hän oli poliisi.</w:t>
      </w:r>
    </w:p>
    <w:p>
      <w:r>
        <w:rPr>
          <w:b/>
          <w:u w:val="single"/>
        </w:rPr>
        <w:t xml:space="preserve">699217</w:t>
      </w:r>
    </w:p>
    <w:p>
      <w:r>
        <w:t xml:space="preserve">@ciro_ciril Ćiro, jatka lukemista @Demokratia1 , kotikaarti puolusti kansaa partisaaniryöstäjiä vastaan ! Kykyiset ryömivät aina pitkälle.</w:t>
      </w:r>
    </w:p>
    <w:p>
      <w:r>
        <w:rPr>
          <w:b/>
          <w:u w:val="single"/>
        </w:rPr>
        <w:t xml:space="preserve">699218</w:t>
      </w:r>
    </w:p>
    <w:p>
      <w:r>
        <w:t xml:space="preserve">pohjoiskorealainen baysek otti henkilökohtaisesti vastaan eteläkorealaisen valtuuskunnan... ilmeisesti hän on todella kova kaveri... futr nuca!</w:t>
      </w:r>
    </w:p>
    <w:p>
      <w:r>
        <w:rPr>
          <w:b/>
          <w:u w:val="single"/>
        </w:rPr>
        <w:t xml:space="preserve">699219</w:t>
      </w:r>
    </w:p>
    <w:p>
      <w:r>
        <w:t xml:space="preserve">@FPlevnik @JanezStupar @dejanprednik @ZigaTurk Borgiat olivat todella hankala juttu.</w:t>
      </w:r>
    </w:p>
    <w:p>
      <w:r>
        <w:rPr>
          <w:b/>
          <w:u w:val="single"/>
        </w:rPr>
        <w:t xml:space="preserve">699220</w:t>
      </w:r>
    </w:p>
    <w:p>
      <w:r>
        <w:t xml:space="preserve">Tänään on sarjan 2. ottelu! #finaali @dobovec vs @OPLASTfutsal #brezmene #gremofantje #1Sfl #futsal @FutsalSi @FutsalSlovenija @igi_88 @nzs_si</w:t>
      </w:r>
    </w:p>
    <w:p>
      <w:r>
        <w:rPr>
          <w:b/>
          <w:u w:val="single"/>
        </w:rPr>
        <w:t xml:space="preserve">699221</w:t>
      </w:r>
    </w:p>
    <w:p>
      <w:r>
        <w:t xml:space="preserve">@MihaMarkic Tämä on yksi mulkku, ei ohjuksia, mutta miten Syyriaan hyökätään tällä aluksella?</w:t>
      </w:r>
    </w:p>
    <w:p>
      <w:r>
        <w:rPr>
          <w:b/>
          <w:u w:val="single"/>
        </w:rPr>
        <w:t xml:space="preserve">699222</w:t>
      </w:r>
    </w:p>
    <w:p>
      <w:r>
        <w:t xml:space="preserve">@Matej_Klaric Elät todella Liisa ihmemaassa. Sinun on parasta liittyä partioon ja katsoa, millainen tilanne on.</w:t>
      </w:r>
    </w:p>
    <w:p>
      <w:r>
        <w:rPr>
          <w:b/>
          <w:u w:val="single"/>
        </w:rPr>
        <w:t xml:space="preserve">699223</w:t>
      </w:r>
    </w:p>
    <w:p>
      <w:r>
        <w:t xml:space="preserve">@leaathenatabako ...madonca, minun chilini ei suostu kasvamaan...mutta kosteus sekoittaa hämärää....🤣🤣🤣🤣</w:t>
      </w:r>
    </w:p>
    <w:p>
      <w:r>
        <w:rPr>
          <w:b/>
          <w:u w:val="single"/>
        </w:rPr>
        <w:t xml:space="preserve">699224</w:t>
      </w:r>
    </w:p>
    <w:p>
      <w:r>
        <w:t xml:space="preserve">Ongelmat on ratkaistava molemmin käsin! Vasemmiston pitäisi ostaa Mercator ja oikeisto voisi maksaa Wolfin henkisen tuskan.</w:t>
      </w:r>
    </w:p>
    <w:p>
      <w:r>
        <w:rPr>
          <w:b/>
          <w:u w:val="single"/>
        </w:rPr>
        <w:t xml:space="preserve">699225</w:t>
      </w:r>
    </w:p>
    <w:p>
      <w:r>
        <w:t xml:space="preserve">@LukaRenko Sinä teit sen. Menen hendlanje certov, ehdollinen, koska si-pass on myös kukka.... Mutta se, miten se toimii, on edelleen vain samaa paskaa toiselta puolelta.</w:t>
      </w:r>
    </w:p>
    <w:p>
      <w:r>
        <w:rPr>
          <w:b/>
          <w:u w:val="single"/>
        </w:rPr>
        <w:t xml:space="preserve">699226</w:t>
      </w:r>
    </w:p>
    <w:p>
      <w:r>
        <w:t xml:space="preserve">@steinbuch @BrankoGrims1 Et saa mitata lämpötilaa olohuoneessa. Mutta muuten kyllä, ilmastokatastrofi on myytti.</w:t>
      </w:r>
    </w:p>
    <w:p>
      <w:r>
        <w:rPr>
          <w:b/>
          <w:u w:val="single"/>
        </w:rPr>
        <w:t xml:space="preserve">699227</w:t>
      </w:r>
    </w:p>
    <w:p>
      <w:r>
        <w:t xml:space="preserve">Kuuntelen taas Kordisia televisiosta. Tämä ei ole normaalia. Selkärangaton jälkeenjäänyt loukkaa komissiota. Grauž</w:t>
      </w:r>
    </w:p>
    <w:p>
      <w:r>
        <w:rPr>
          <w:b/>
          <w:u w:val="single"/>
        </w:rPr>
        <w:t xml:space="preserve">699228</w:t>
      </w:r>
    </w:p>
    <w:p>
      <w:r>
        <w:t xml:space="preserve">Metalna-rakennustorninosturi (vuosikerta 1974) betonisäiliön kanssa. Ex.price=2.100 euroa. https://t.co/XuxQD24CJJ https://t.co/wd2Bgq3EtA https://t.co/wd2Bgq3EtA</w:t>
      </w:r>
    </w:p>
    <w:p>
      <w:r>
        <w:rPr>
          <w:b/>
          <w:u w:val="single"/>
        </w:rPr>
        <w:t xml:space="preserve">699229</w:t>
      </w:r>
    </w:p>
    <w:p>
      <w:r>
        <w:t xml:space="preserve">@registrska, @had, haluan lähettää jotain reg.... arkistoon, ikään kuin olen estynyt...mutta et sinä!🤦♂️🤷♂️</w:t>
      </w:r>
    </w:p>
    <w:p>
      <w:r>
        <w:rPr>
          <w:b/>
          <w:u w:val="single"/>
        </w:rPr>
        <w:t xml:space="preserve">699230</w:t>
      </w:r>
    </w:p>
    <w:p>
      <w:r>
        <w:t xml:space="preserve">@JozeBizjak @VaneGosnik @kanal_a @POP_TVprogram Ei vain päätäsi polta...joskus se savuaa...</w:t>
      </w:r>
    </w:p>
    <w:p>
      <w:r>
        <w:rPr>
          <w:b/>
          <w:u w:val="single"/>
        </w:rPr>
        <w:t xml:space="preserve">699231</w:t>
      </w:r>
    </w:p>
    <w:p>
      <w:r>
        <w:t xml:space="preserve">@kekec68 @BernardBrscic Strzuljcin mukaan se ei ole sosialismia, mutta hän kutsuu sitä "vitun kapitalismiksi".</w:t>
      </w:r>
    </w:p>
    <w:p>
      <w:r>
        <w:rPr>
          <w:b/>
          <w:u w:val="single"/>
        </w:rPr>
        <w:t xml:space="preserve">699232</w:t>
      </w:r>
    </w:p>
    <w:p>
      <w:r>
        <w:t xml:space="preserve">@KatarinaJenko @tyschew Mielenkiintoista... Minulla oli täysin erilainen kokemus. Mikään ei ole sotkettu, väsynyt, huolimattomasti piirretty. ... Ah. Se on mitä se on</w:t>
      </w:r>
    </w:p>
    <w:p>
      <w:r>
        <w:rPr>
          <w:b/>
          <w:u w:val="single"/>
        </w:rPr>
        <w:t xml:space="preserve">699233</w:t>
      </w:r>
    </w:p>
    <w:p>
      <w:r>
        <w:t xml:space="preserve">Lopulta @NS_Ivancna alkoi twiitata. Hieman ujo, mutta aluksi se on ihan ok.</w:t>
      </w:r>
    </w:p>
    <w:p>
      <w:r>
        <w:rPr>
          <w:b/>
          <w:u w:val="single"/>
        </w:rPr>
        <w:t xml:space="preserve">699234</w:t>
      </w:r>
    </w:p>
    <w:p>
      <w:r>
        <w:t xml:space="preserve">@ArtonmeGioconda Heillä on kaikki hallinnassa. Siellä, missä on roska-astioita, on aina ainakin yksi, joka on aina naapurissa sijaitsevan muuntamon päällä. Opportunistit.</w:t>
      </w:r>
    </w:p>
    <w:p>
      <w:r>
        <w:rPr>
          <w:b/>
          <w:u w:val="single"/>
        </w:rPr>
        <w:t xml:space="preserve">699235</w:t>
      </w:r>
    </w:p>
    <w:p>
      <w:r>
        <w:t xml:space="preserve">@BojanPozar @Medeja_7 @TV3_SI @Pertinacal @ksenijakoren Mikä outo tyyny, zoomasin niin, että he eivät makaa khm...</w:t>
      </w:r>
    </w:p>
    <w:p>
      <w:r>
        <w:rPr>
          <w:b/>
          <w:u w:val="single"/>
        </w:rPr>
        <w:t xml:space="preserve">699236</w:t>
      </w:r>
    </w:p>
    <w:p>
      <w:r>
        <w:t xml:space="preserve">@KatarinaDbr Joo, OK. Barbaareja ei olisi pitänyt olla. Heidän oli tehtävä hienosti ja heilutettava sitä pientä taikasauvaa. Nyt heidän ei tarvitse.</w:t>
      </w:r>
    </w:p>
    <w:p>
      <w:r>
        <w:rPr>
          <w:b/>
          <w:u w:val="single"/>
        </w:rPr>
        <w:t xml:space="preserve">699237</w:t>
      </w:r>
    </w:p>
    <w:p>
      <w:r>
        <w:t xml:space="preserve">@BernardBrscic Olet todella kuin remonttimies.</w:t>
        <w:br/>
        <w:t xml:space="preserve"> Olet tehnyt sitä kaikkialla.</w:t>
        <w:br/>
        <w:t xml:space="preserve"> Mutta teet hyvää työtä.</w:t>
        <w:br/>
        <w:t xml:space="preserve"> Kuinka onnellinen ONAN olisikaan puolestasi!</w:t>
      </w:r>
    </w:p>
    <w:p>
      <w:r>
        <w:rPr>
          <w:b/>
          <w:u w:val="single"/>
        </w:rPr>
        <w:t xml:space="preserve">699238</w:t>
      </w:r>
    </w:p>
    <w:p>
      <w:r>
        <w:t xml:space="preserve">Niinpä puhelimemme ovatkin soineet aamusta lähtien.</w:t>
        <w:t xml:space="preserve">Saamme puheluita potilailta, jotka haluavat meidän pelastavan heidän henkensä", ministeri sanoi.</w:t>
        <w:br/>
        <w:t xml:space="preserve">https://t.co/vZwWWHdmlL</w:t>
      </w:r>
    </w:p>
    <w:p>
      <w:r>
        <w:rPr>
          <w:b/>
          <w:u w:val="single"/>
        </w:rPr>
        <w:t xml:space="preserve">699239</w:t>
      </w:r>
    </w:p>
    <w:p>
      <w:r>
        <w:t xml:space="preserve">@Tjasek7 @El_Fea_ Kun omasi tulee sisään, sanot hänelle:</w:t>
        <w:br/>
        <w:t xml:space="preserve">- Kisu, purista minua 😛😛😛</w:t>
      </w:r>
    </w:p>
    <w:p>
      <w:r>
        <w:rPr>
          <w:b/>
          <w:u w:val="single"/>
        </w:rPr>
        <w:t xml:space="preserve">699240</w:t>
      </w:r>
    </w:p>
    <w:p>
      <w:r>
        <w:t xml:space="preserve">Olet hullu nainen, kuka sinua enää uskoo.Syötä munat sharcille. https://t.co/5LyBDAuSaE</w:t>
      </w:r>
    </w:p>
    <w:p>
      <w:r>
        <w:rPr>
          <w:b/>
          <w:u w:val="single"/>
        </w:rPr>
        <w:t xml:space="preserve">699241</w:t>
      </w:r>
    </w:p>
    <w:p>
      <w:r>
        <w:t xml:space="preserve">Hemmotellut kakarat ja heidän omistushaluiset äitinsä huvittavat minua. Mutta se, että he vievät vihkojansa Youth Bookiin ja Mulleriin, ei ole enää niinkään tärkeää.</w:t>
      </w:r>
    </w:p>
    <w:p>
      <w:r>
        <w:rPr>
          <w:b/>
          <w:u w:val="single"/>
        </w:rPr>
        <w:t xml:space="preserve">699242</w:t>
      </w:r>
    </w:p>
    <w:p>
      <w:r>
        <w:t xml:space="preserve">@VasjaSabeder @Hrastnikov @Mauhlerca joo, se kun keksitään kaikenlaisia yhdistelmiä kakkosista ja kolmosista ja ennätyshyppyjä... halo :P</w:t>
      </w:r>
    </w:p>
    <w:p>
      <w:r>
        <w:rPr>
          <w:b/>
          <w:u w:val="single"/>
        </w:rPr>
        <w:t xml:space="preserve">699243</w:t>
      </w:r>
    </w:p>
    <w:p>
      <w:r>
        <w:t xml:space="preserve">Trevison radicchio näin, miksipä ei :)</w:t>
        <w:br/>
        <w:br/>
        <w:t xml:space="preserve"> #gustpikasi https://t.co/KHKpmfJ1dh</w:t>
      </w:r>
    </w:p>
    <w:p>
      <w:r>
        <w:rPr>
          <w:b/>
          <w:u w:val="single"/>
        </w:rPr>
        <w:t xml:space="preserve">699244</w:t>
      </w:r>
    </w:p>
    <w:p>
      <w:r>
        <w:t xml:space="preserve">@JozeBizjak @m_bostjan gaber olisi mieluummin luokkatoveri kuin koulujärjestelmän luoja minulle</w:t>
      </w:r>
    </w:p>
    <w:p>
      <w:r>
        <w:rPr>
          <w:b/>
          <w:u w:val="single"/>
        </w:rPr>
        <w:t xml:space="preserve">699245</w:t>
      </w:r>
    </w:p>
    <w:p>
      <w:r>
        <w:t xml:space="preserve">Uusi työkalu @mozillassa auttaa käyttäjiä tarkistamaan heikot ja varastetut salasanat. https://t.co/WjV7BVytVo</w:t>
      </w:r>
    </w:p>
    <w:p>
      <w:r>
        <w:rPr>
          <w:b/>
          <w:u w:val="single"/>
        </w:rPr>
        <w:t xml:space="preserve">699246</w:t>
      </w:r>
    </w:p>
    <w:p>
      <w:r>
        <w:t xml:space="preserve">On hienoa nähdä, että puolueen jäsenet nauttivat aktiivisesta osallistumisesta puolueen työhön. Ole ainutlaatuinen. Ole TRS</w:t>
      </w:r>
    </w:p>
    <w:p>
      <w:r>
        <w:rPr>
          <w:b/>
          <w:u w:val="single"/>
        </w:rPr>
        <w:t xml:space="preserve">699247</w:t>
      </w:r>
    </w:p>
    <w:p>
      <w:r>
        <w:t xml:space="preserve">@DindicAlma Et ole outo, et vain pysty näkemään harmaan sävyjä kuten useimmat ihmiset.</w:t>
      </w:r>
    </w:p>
    <w:p>
      <w:r>
        <w:rPr>
          <w:b/>
          <w:u w:val="single"/>
        </w:rPr>
        <w:t xml:space="preserve">699248</w:t>
      </w:r>
    </w:p>
    <w:p>
      <w:r>
        <w:t xml:space="preserve">Peksen uusi kahvihuivi on jopa kauniimpi kuin miekkani.</w:t>
        <w:br/>
        <w:br/>
        <w:t xml:space="preserve"> #kafetarime itseluottamusta https://t.co/Ob6trm4gLs</w:t>
      </w:r>
    </w:p>
    <w:p>
      <w:r>
        <w:rPr>
          <w:b/>
          <w:u w:val="single"/>
        </w:rPr>
        <w:t xml:space="preserve">699249</w:t>
      </w:r>
    </w:p>
    <w:p>
      <w:r>
        <w:t xml:space="preserve">#ema2018 Oho, toukokuussa Valerij joutuu pitämään taas yhden lauantaipäivän vapaata #indigo</w:t>
        <w:br/>
        <w:t xml:space="preserve">En todellakaan voi tottua tähän.</w:t>
      </w:r>
    </w:p>
    <w:p>
      <w:r>
        <w:rPr>
          <w:b/>
          <w:u w:val="single"/>
        </w:rPr>
        <w:t xml:space="preserve">699250</w:t>
      </w:r>
    </w:p>
    <w:p>
      <w:r>
        <w:t xml:space="preserve">@prisrcna1 @MartinTincek En tunne ketään, joka olisi samanlainen kuin kommunistit, jotka kusivat minua (mobbing).</w:t>
      </w:r>
    </w:p>
    <w:p>
      <w:r>
        <w:rPr>
          <w:b/>
          <w:u w:val="single"/>
        </w:rPr>
        <w:t xml:space="preserve">699251</w:t>
      </w:r>
    </w:p>
    <w:p>
      <w:r>
        <w:t xml:space="preserve">Saako Maribor oman @ZoranDELA?!! Mariborin asukkaat, vetäkää päänne perseestänne ennen kuin on liian myöhäistä. https://t.co/rDeuZk9FAB.</w:t>
      </w:r>
    </w:p>
    <w:p>
      <w:r>
        <w:rPr>
          <w:b/>
          <w:u w:val="single"/>
        </w:rPr>
        <w:t xml:space="preserve">699252</w:t>
      </w:r>
    </w:p>
    <w:p>
      <w:r>
        <w:t xml:space="preserve">ok, mitä hänelle on tapahtunut tai tapahtuu? ei mitään, nämä "syytetoimet" ovat hiekkaa rajahin silmissä https://t.co/eWO7xJ0uDn</w:t>
      </w:r>
    </w:p>
    <w:p>
      <w:r>
        <w:rPr>
          <w:b/>
          <w:u w:val="single"/>
        </w:rPr>
        <w:t xml:space="preserve">699253</w:t>
      </w:r>
    </w:p>
    <w:p>
      <w:r>
        <w:t xml:space="preserve">@BozoPredalic @ZanMahnic Tämä "massatuonti" on myytti. Toisaalta meillä pitäisi olla Maltan kaltainen maahanmuuttopolitiikka.</w:t>
      </w:r>
    </w:p>
    <w:p>
      <w:r>
        <w:rPr>
          <w:b/>
          <w:u w:val="single"/>
        </w:rPr>
        <w:t xml:space="preserve">699254</w:t>
      </w:r>
    </w:p>
    <w:p>
      <w:r>
        <w:t xml:space="preserve">Missä Zizek nyt on selittämässä meille näitä vitun hysteerisiä paskapuheita?</w:t>
      </w:r>
    </w:p>
    <w:p>
      <w:r>
        <w:rPr>
          <w:b/>
          <w:u w:val="single"/>
        </w:rPr>
        <w:t xml:space="preserve">699255</w:t>
      </w:r>
    </w:p>
    <w:p>
      <w:r>
        <w:t xml:space="preserve">Outoa. 10 tonnia jätettä 120 pakolaiselta. @SiskoAndrej , apua! https://t.co/hlAXiuBXhw</w:t>
      </w:r>
    </w:p>
    <w:p>
      <w:r>
        <w:rPr>
          <w:b/>
          <w:u w:val="single"/>
        </w:rPr>
        <w:t xml:space="preserve">699256</w:t>
      </w:r>
    </w:p>
    <w:p>
      <w:r>
        <w:t xml:space="preserve">Katson dokumenttia "Puhdistetaan Mount Everest"...ja haistakaa vittu te vuorikiipeilijät, jotka ryntäätte ylös ja jätätte kaatopaikan taaksenne.Pysykää kotona!</w:t>
      </w:r>
    </w:p>
    <w:p>
      <w:r>
        <w:rPr>
          <w:b/>
          <w:u w:val="single"/>
        </w:rPr>
        <w:t xml:space="preserve">699257</w:t>
      </w:r>
    </w:p>
    <w:p>
      <w:r>
        <w:t xml:space="preserve">@steinbuch @Dnevnik_si Hei, missä vukojebinassa (twitterin kautta) olet juuri nyt?</w:t>
      </w:r>
    </w:p>
    <w:p>
      <w:r>
        <w:rPr>
          <w:b/>
          <w:u w:val="single"/>
        </w:rPr>
        <w:t xml:space="preserve">699258</w:t>
      </w:r>
    </w:p>
    <w:p>
      <w:r>
        <w:t xml:space="preserve">Vielä kaksi raakaa päivää. Puoli viikonloppua. Puolet huvilasta, jossa on uima-allas. Siinä kaikki, mitä tulee minun puoleltani lisääntyvään jännitykseen.</w:t>
      </w:r>
    </w:p>
    <w:p>
      <w:r>
        <w:rPr>
          <w:b/>
          <w:u w:val="single"/>
        </w:rPr>
        <w:t xml:space="preserve">699259</w:t>
      </w:r>
    </w:p>
    <w:p>
      <w:r>
        <w:t xml:space="preserve">Kaksi psykopaattia, kuten Rupel ja Avbelj, eivät näe yhteyttä terrorismin ja länsimaiden Lähi-idässä aiheuttamien joukkomurhien välillä... TÖRKEÄ #tarca</w:t>
      </w:r>
    </w:p>
    <w:p>
      <w:r>
        <w:rPr>
          <w:b/>
          <w:u w:val="single"/>
        </w:rPr>
        <w:t xml:space="preserve">699260</w:t>
      </w:r>
    </w:p>
    <w:p>
      <w:r>
        <w:t xml:space="preserve">@petracj Jotkut heistä voisivat räjäyttää itsensä ilmaan, koska he ovat niin kyllästyneitä tähän paskaan ja siihen, että muut ihmiset käyvät heidän kimppuunsa taukoamatta.</w:t>
      </w:r>
    </w:p>
    <w:p>
      <w:r>
        <w:rPr>
          <w:b/>
          <w:u w:val="single"/>
        </w:rPr>
        <w:t xml:space="preserve">699261</w:t>
      </w:r>
    </w:p>
    <w:p>
      <w:r>
        <w:t xml:space="preserve">@butalskipolicaj @Komanovmulc Butalc, sinulla on ongelma 140 merkin ymmärtämisessä.</w:t>
      </w:r>
    </w:p>
    <w:p>
      <w:r>
        <w:rPr>
          <w:b/>
          <w:u w:val="single"/>
        </w:rPr>
        <w:t xml:space="preserve">699262</w:t>
      </w:r>
    </w:p>
    <w:p>
      <w:r>
        <w:t xml:space="preserve">@miss0MFGspot Ainakaan se ei ole sellainen friikki kuin meidän.  Hän sai viimeiset naurut... Minua nolotti...</w:t>
      </w:r>
    </w:p>
    <w:p>
      <w:r>
        <w:rPr>
          <w:b/>
          <w:u w:val="single"/>
        </w:rPr>
        <w:t xml:space="preserve">699263</w:t>
      </w:r>
    </w:p>
    <w:p>
      <w:r>
        <w:t xml:space="preserve">Slovenian pinotussa maailmassa AB ja hänen kaltaisensa pääsevät läpi, ja toivon, että EU:n parlamentissa ei riitä tinkiminen ilman tietoa.</w:t>
      </w:r>
    </w:p>
    <w:p>
      <w:r>
        <w:rPr>
          <w:b/>
          <w:u w:val="single"/>
        </w:rPr>
        <w:t xml:space="preserve">699264</w:t>
      </w:r>
    </w:p>
    <w:p>
      <w:r>
        <w:t xml:space="preserve">Menin kauppaan ostamaan perunoita. Kaikki myyjät vakuuttivat minulle, että perunat olivat peräisin Gorenjskasta. Tämän #Gorenjskan täytyy todella olla yksi Slovenian leipäkoreista.</w:t>
      </w:r>
    </w:p>
    <w:p>
      <w:r>
        <w:rPr>
          <w:b/>
          <w:u w:val="single"/>
        </w:rPr>
        <w:t xml:space="preserve">699265</w:t>
      </w:r>
    </w:p>
    <w:p>
      <w:r>
        <w:t xml:space="preserve">Iso-Britanniaa uhkaa asuntokuplan puhkeaminen</w:t>
        <w:br/>
        <w:br/>
        <w:t xml:space="preserve">Iso-Britannian asuntojen hinnat nousevat nopeasti... http://t.co/GhEszCUDzs</w:t>
      </w:r>
    </w:p>
    <w:p>
      <w:r>
        <w:rPr>
          <w:b/>
          <w:u w:val="single"/>
        </w:rPr>
        <w:t xml:space="preserve">699266</w:t>
      </w:r>
    </w:p>
    <w:p>
      <w:r>
        <w:t xml:space="preserve">@dragica12 @MilenaMilenca Anna Jurasovan heittäytyä junan alle hiilidioksidipäästöjen vähentämiseksi, niin kaikki on hyvin.</w:t>
      </w:r>
    </w:p>
    <w:p>
      <w:r>
        <w:rPr>
          <w:b/>
          <w:u w:val="single"/>
        </w:rPr>
        <w:t xml:space="preserve">699267</w:t>
      </w:r>
    </w:p>
    <w:p>
      <w:r>
        <w:t xml:space="preserve">@petrasovdat @KatarinaDbr @Bodem43 @dvladar @tasosedova @rufabanana Vain ne, jotka ovat osakkeenomistajia... eivät ne, jotka menevät sisään 🤮</w:t>
      </w:r>
    </w:p>
    <w:p>
      <w:r>
        <w:rPr>
          <w:b/>
          <w:u w:val="single"/>
        </w:rPr>
        <w:t xml:space="preserve">699268</w:t>
      </w:r>
    </w:p>
    <w:p>
      <w:r>
        <w:t xml:space="preserve">@andrejkaroli Mitä sinä siellä teet, Jumalan lapsi... Izolassa ei ole maanjäristyksiä... No, saatte tietää toisen kerran.</w:t>
      </w:r>
    </w:p>
    <w:p>
      <w:r>
        <w:rPr>
          <w:b/>
          <w:u w:val="single"/>
        </w:rPr>
        <w:t xml:space="preserve">699269</w:t>
      </w:r>
    </w:p>
    <w:p>
      <w:r>
        <w:t xml:space="preserve">Sosialistit eivät koskaan päästä irti rahasta!!! Se on kettu kookospähkinäpuussa. Kaikki mihin he koskettavat muuttuu paskaksi https://t.co/CmEXdnJ2e3</w:t>
      </w:r>
    </w:p>
    <w:p>
      <w:r>
        <w:rPr>
          <w:b/>
          <w:u w:val="single"/>
        </w:rPr>
        <w:t xml:space="preserve">699270</w:t>
      </w:r>
    </w:p>
    <w:p>
      <w:r>
        <w:t xml:space="preserve">Maan onnistumisten ja epäonnistumisten kansallistaminen olisi järkevää. Etsimme syyllistä aina yksilöstä... #thinking</w:t>
      </w:r>
    </w:p>
    <w:p>
      <w:r>
        <w:rPr>
          <w:b/>
          <w:u w:val="single"/>
        </w:rPr>
        <w:t xml:space="preserve">699271</w:t>
      </w:r>
    </w:p>
    <w:p>
      <w:r>
        <w:t xml:space="preserve">Kun totuus tulee julki, valheiden tarkistaminen on itsestään selvää. Ja väistämätöntä. Vain saalistajat puolustavat valhetta.</w:t>
      </w:r>
    </w:p>
    <w:p>
      <w:r>
        <w:rPr>
          <w:b/>
          <w:u w:val="single"/>
        </w:rPr>
        <w:t xml:space="preserve">699272</w:t>
      </w:r>
    </w:p>
    <w:p>
      <w:r>
        <w:t xml:space="preserve">@GobaFunk ...Halusin vain sanoa, että "osittainen pilvipeite" -mittarisi on se, mitä palomiehet pumppaavat kellarista...</w:t>
      </w:r>
    </w:p>
    <w:p>
      <w:r>
        <w:rPr>
          <w:b/>
          <w:u w:val="single"/>
        </w:rPr>
        <w:t xml:space="preserve">699273</w:t>
      </w:r>
    </w:p>
    <w:p>
      <w:r>
        <w:t xml:space="preserve">@brincel @pjur11 @SloRonin En ole varma lajista. Me nykyaikaiset lihansyöjät (kaikkiruokaiset) olemme monimuotoisia, ja vuosi vuodelta enemmän.</w:t>
      </w:r>
    </w:p>
    <w:p>
      <w:r>
        <w:rPr>
          <w:b/>
          <w:u w:val="single"/>
        </w:rPr>
        <w:t xml:space="preserve">699274</w:t>
      </w:r>
    </w:p>
    <w:p>
      <w:r>
        <w:t xml:space="preserve">@Jure_Bajic @darkospo @hrastelj Juuri tulin kotiin, laitan television päälle ja tunnen myrskyn jalkapalloregatan kanssa. 😆😎</w:t>
      </w:r>
    </w:p>
    <w:p>
      <w:r>
        <w:rPr>
          <w:b/>
          <w:u w:val="single"/>
        </w:rPr>
        <w:t xml:space="preserve">699275</w:t>
      </w:r>
    </w:p>
    <w:p>
      <w:r>
        <w:t xml:space="preserve">@Swimmer @powersmoothie @AfneGunca16 Ranskalaisista lentoemännistä lentoemänniksi. Ja mieluiten englantilaisia. Ma katastrofi 😳😁😁</w:t>
      </w:r>
    </w:p>
    <w:p>
      <w:r>
        <w:rPr>
          <w:b/>
          <w:u w:val="single"/>
        </w:rPr>
        <w:t xml:space="preserve">699276</w:t>
      </w:r>
    </w:p>
    <w:p>
      <w:r>
        <w:t xml:space="preserve">Kansallinen etu tuoda maahan kommareita?</w:t>
        <w:br/>
        <w:t xml:space="preserve">Hei kusipäät eivät välitä paskaakaan, kuka vain haluaa lantaa takapihalleen?</w:t>
        <w:br/>
        <w:t xml:space="preserve">https://t.co/RUtMmSCPfy</w:t>
      </w:r>
    </w:p>
    <w:p>
      <w:r>
        <w:rPr>
          <w:b/>
          <w:u w:val="single"/>
        </w:rPr>
        <w:t xml:space="preserve">699277</w:t>
      </w:r>
    </w:p>
    <w:p>
      <w:r>
        <w:t xml:space="preserve">Taloustieteilijöiden kanssa se on aina #allin</w:t>
        <w:br/>
        <w:br/>
        <w:t xml:space="preserve">Tunnisteeksi klikkaa tykkäämällä tiedekunnan Lajf https://t.co/IHVTNun9gv</w:t>
      </w:r>
    </w:p>
    <w:p>
      <w:r>
        <w:rPr>
          <w:b/>
          <w:u w:val="single"/>
        </w:rPr>
        <w:t xml:space="preserve">699278</w:t>
      </w:r>
    </w:p>
    <w:p>
      <w:r>
        <w:t xml:space="preserve">STATS #avg in @ABA_League: Cebular (13 pistettä), Zimic (5.3 levypalloa), Cebular (3.5 syöttöä), @CeolaClark3 (1.6 riistoa), Zimic (1.2 blokkia)</w:t>
      </w:r>
    </w:p>
    <w:p>
      <w:r>
        <w:rPr>
          <w:b/>
          <w:u w:val="single"/>
        </w:rPr>
        <w:t xml:space="preserve">699279</w:t>
      </w:r>
    </w:p>
    <w:p>
      <w:r>
        <w:t xml:space="preserve">On hämmästyttävää, mihin tämä Kumrov-Murgelin joukko pystyy ja mitä se tekee... Väärennettyjä uutisia kommunisti Bojanista https://t.co/B6fx4W6Tau via @Dnevnik_si</w:t>
      </w:r>
    </w:p>
    <w:p>
      <w:r>
        <w:rPr>
          <w:b/>
          <w:u w:val="single"/>
        </w:rPr>
        <w:t xml:space="preserve">699280</w:t>
      </w:r>
    </w:p>
    <w:p>
      <w:r>
        <w:t xml:space="preserve">Lopultakin siirretty kerralla. Minun on alennettava tämä paskiainen farkkuihin. https://t.co/puvbmBMTmr</w:t>
      </w:r>
    </w:p>
    <w:p>
      <w:r>
        <w:rPr>
          <w:b/>
          <w:u w:val="single"/>
        </w:rPr>
        <w:t xml:space="preserve">699281</w:t>
      </w:r>
    </w:p>
    <w:p>
      <w:r>
        <w:t xml:space="preserve">Židan on koko ajan kutsunut Luka Mescaa herrasmieheksi. SD:ssä on herrasmiehiä, mutta vasemmistopuolueessa on tovereita. #tarča</w:t>
      </w:r>
    </w:p>
    <w:p>
      <w:r>
        <w:rPr>
          <w:b/>
          <w:u w:val="single"/>
        </w:rPr>
        <w:t xml:space="preserve">699282</w:t>
      </w:r>
    </w:p>
    <w:p>
      <w:r>
        <w:t xml:space="preserve">@martinvalic Käytän sitä koko ajan suojellakseni itseäni aidsilta. käytän sitä vain pissatessani ja ollessani tyttöystävieni kanssa.</w:t>
      </w:r>
    </w:p>
    <w:p>
      <w:r>
        <w:rPr>
          <w:b/>
          <w:u w:val="single"/>
        </w:rPr>
        <w:t xml:space="preserve">699283</w:t>
      </w:r>
    </w:p>
    <w:p>
      <w:r>
        <w:t xml:space="preserve">Jos pää on tarpeeksi täynnä, että jaksaa lähteä ulos puhtaaseen pimeyteen &amp; hiljaisuuteen, voi pyöräillä 🤪 https://t.co/M8TTM3J4YQ.</w:t>
      </w:r>
    </w:p>
    <w:p>
      <w:r>
        <w:rPr>
          <w:b/>
          <w:u w:val="single"/>
        </w:rPr>
        <w:t xml:space="preserve">699284</w:t>
      </w:r>
    </w:p>
    <w:p>
      <w:r>
        <w:t xml:space="preserve">jos sinulla ei ole vähintään viittä mohammedaania kotona ja et pidä niitä yllä omalla kustannuksellasi, sinulla ei ole mitään asiaa https://t.co/MJOzYgbiHC</w:t>
      </w:r>
    </w:p>
    <w:p>
      <w:r>
        <w:rPr>
          <w:b/>
          <w:u w:val="single"/>
        </w:rPr>
        <w:t xml:space="preserve">699285</w:t>
      </w:r>
    </w:p>
    <w:p>
      <w:r>
        <w:t xml:space="preserve">Pelaan parhaillaan Biathlon Maniaa. Tule mukaan ja yritä voittaa minut! https://t.co/VL8Vbwgdwd</w:t>
      </w:r>
    </w:p>
    <w:p>
      <w:r>
        <w:rPr>
          <w:b/>
          <w:u w:val="single"/>
        </w:rPr>
        <w:t xml:space="preserve">699286</w:t>
      </w:r>
    </w:p>
    <w:p>
      <w:r>
        <w:t xml:space="preserve">@EPameten @MladaSlovenija @MatjaNemec Lapset eivät kuulu kenellekään. Tässä tapauksessa on kyse todetusta perustuslain vastaisuudesta. #zacultureofhate</w:t>
      </w:r>
    </w:p>
    <w:p>
      <w:r>
        <w:rPr>
          <w:b/>
          <w:u w:val="single"/>
        </w:rPr>
        <w:t xml:space="preserve">699287</w:t>
      </w:r>
    </w:p>
    <w:p>
      <w:r>
        <w:t xml:space="preserve">@tolemamo @NovaSlovenija @MatejTonin kyllä .....no polkupyöriä nojata, mutta mitä muuta hahahahahahah</w:t>
      </w:r>
    </w:p>
    <w:p>
      <w:r>
        <w:rPr>
          <w:b/>
          <w:u w:val="single"/>
        </w:rPr>
        <w:t xml:space="preserve">699288</w:t>
      </w:r>
    </w:p>
    <w:p>
      <w:r>
        <w:t xml:space="preserve">@missnymphee @KatarinaDbr @KatarinaJenko Yksi jää jumiin, ja menet näpäyttämään sitä sormella irrottamatta sitä, ja siinä välissä painat virtapainiketta. 😱</w:t>
      </w:r>
    </w:p>
    <w:p>
      <w:r>
        <w:rPr>
          <w:b/>
          <w:u w:val="single"/>
        </w:rPr>
        <w:t xml:space="preserve">699289</w:t>
      </w:r>
    </w:p>
    <w:p>
      <w:r>
        <w:t xml:space="preserve">@NejcPerhavec Ei. Politiikka ei saisi puuttua valtionyhtiöiden toimintaan. Se on kommunismia. #SiDG</w:t>
      </w:r>
    </w:p>
    <w:p>
      <w:r>
        <w:rPr>
          <w:b/>
          <w:u w:val="single"/>
        </w:rPr>
        <w:t xml:space="preserve">699290</w:t>
      </w:r>
    </w:p>
    <w:p>
      <w:r>
        <w:t xml:space="preserve">Nostakaamme malja sille, joka on iloisin Ei ole olemassa nuorta naista Maailman riidat karkotetaan, jotka hukuttavat sikiön Uusi Jumala on se, mikä tekee meistä hyviä ihmisiä</w:t>
      </w:r>
    </w:p>
    <w:p>
      <w:r>
        <w:rPr>
          <w:b/>
          <w:u w:val="single"/>
        </w:rPr>
        <w:t xml:space="preserve">699291</w:t>
      </w:r>
    </w:p>
    <w:p>
      <w:r>
        <w:t xml:space="preserve">@AnaOstricki Söpölle tädille on vihaa, tuhkaa eikä halua enää Game of Thronesin uusintoja!!!!</w:t>
        <w:br/>
        <w:t xml:space="preserve"> #HBO</w:t>
      </w:r>
    </w:p>
    <w:p>
      <w:r>
        <w:rPr>
          <w:b/>
          <w:u w:val="single"/>
        </w:rPr>
        <w:t xml:space="preserve">699292</w:t>
      </w:r>
    </w:p>
    <w:p>
      <w:r>
        <w:t xml:space="preserve">Futuristi, joka on kehittyneimpien maiden infrastruktuuria nopeampi https://t.co/xiNvQi39b3</w:t>
      </w:r>
    </w:p>
    <w:p>
      <w:r>
        <w:rPr>
          <w:b/>
          <w:u w:val="single"/>
        </w:rPr>
        <w:t xml:space="preserve">699293</w:t>
      </w:r>
    </w:p>
    <w:p>
      <w:r>
        <w:t xml:space="preserve">@Jan_Skoberne @strankaSDS voitti (ja voittaa jälleen) kotikentällään.</w:t>
      </w:r>
    </w:p>
    <w:p>
      <w:r>
        <w:rPr>
          <w:b/>
          <w:u w:val="single"/>
        </w:rPr>
        <w:t xml:space="preserve">699294</w:t>
      </w:r>
    </w:p>
    <w:p>
      <w:r>
        <w:t xml:space="preserve">@JazbarMatjaz @polikarbonat Lukemiseen aivot pois päältä. Lue se, ei tarpeeksi kutkuttavaa.</w:t>
      </w:r>
    </w:p>
    <w:p>
      <w:r>
        <w:rPr>
          <w:b/>
          <w:u w:val="single"/>
        </w:rPr>
        <w:t xml:space="preserve">699295</w:t>
      </w:r>
    </w:p>
    <w:p>
      <w:r>
        <w:t xml:space="preserve">@BojanPozar On mukavaa, että et saanut rakkuloita. Hyvät kengät ja hyvä askel. Nouse nyt vittuun housuistasi.</w:t>
      </w:r>
    </w:p>
    <w:p>
      <w:r>
        <w:rPr>
          <w:b/>
          <w:u w:val="single"/>
        </w:rPr>
        <w:t xml:space="preserve">699296</w:t>
      </w:r>
    </w:p>
    <w:p>
      <w:r>
        <w:t xml:space="preserve">Pelaan parhaillaan Biathlon Maniaa. Tule mukaan ja yritä voittaa minut! http://t.co/XDR9tnnDf2</w:t>
      </w:r>
    </w:p>
    <w:p>
      <w:r>
        <w:rPr>
          <w:b/>
          <w:u w:val="single"/>
        </w:rPr>
        <w:t xml:space="preserve">699297</w:t>
      </w:r>
    </w:p>
    <w:p>
      <w:r>
        <w:t xml:space="preserve">@24ur_com Mutta missä olitte herra Klobasa, kun tehtaan työntekijät tukkivat moottoritien liukkaiden renkaiden takia toiseksi viimeisessä lumisateessa ????</w:t>
      </w:r>
    </w:p>
    <w:p>
      <w:r>
        <w:rPr>
          <w:b/>
          <w:u w:val="single"/>
        </w:rPr>
        <w:t xml:space="preserve">699298</w:t>
      </w:r>
    </w:p>
    <w:p>
      <w:r>
        <w:t xml:space="preserve">PRS Pahor: "Meidän on tehtävä kaikkemme rauhan, turvallisuuden ja vaurauden säilyttämiseksi Länsi-Balkanilla." #BrdoBrijuniProcess</w:t>
      </w:r>
    </w:p>
    <w:p>
      <w:r>
        <w:rPr>
          <w:b/>
          <w:u w:val="single"/>
        </w:rPr>
        <w:t xml:space="preserve">699299</w:t>
      </w:r>
    </w:p>
    <w:p>
      <w:r>
        <w:t xml:space="preserve">Sinä, juotko mielelläsi vasikan riekkoja hieman kahdeksan jälkeen illalla? https://t.co/7barrQ1cIT</w:t>
      </w:r>
    </w:p>
    <w:p>
      <w:r>
        <w:rPr>
          <w:b/>
          <w:u w:val="single"/>
        </w:rPr>
        <w:t xml:space="preserve">699300</w:t>
      </w:r>
    </w:p>
    <w:p>
      <w:r>
        <w:t xml:space="preserve">(SOPIMUS) Mercator myy kymmenen kauppakeskusta Supernovalle, nyt se vuokraa ne https://t.co/0Eg4B6JXDT</w:t>
      </w:r>
    </w:p>
    <w:p>
      <w:r>
        <w:rPr>
          <w:b/>
          <w:u w:val="single"/>
        </w:rPr>
        <w:t xml:space="preserve">699301</w:t>
      </w:r>
    </w:p>
    <w:p>
      <w:r>
        <w:t xml:space="preserve">@TourismLJ @TheCmok Media raportoi silloin, mutta "etelävaltiolaiset" osoittivat suvaitsevaisuutta.</w:t>
      </w:r>
    </w:p>
    <w:p>
      <w:r>
        <w:rPr>
          <w:b/>
          <w:u w:val="single"/>
        </w:rPr>
        <w:t xml:space="preserve">699302</w:t>
      </w:r>
    </w:p>
    <w:p>
      <w:r>
        <w:t xml:space="preserve">Elektro Maribor lahjoittaa varoja kahdelle humanitaariselle järjestölle Gornji Radgonassa - https://t.co/H7JwaUC0rV https://t.co/2dcQ9iCeZi https://t.co/2dcQ9iCeZi</w:t>
      </w:r>
    </w:p>
    <w:p>
      <w:r>
        <w:rPr>
          <w:b/>
          <w:u w:val="single"/>
        </w:rPr>
        <w:t xml:space="preserve">699303</w:t>
      </w:r>
    </w:p>
    <w:p>
      <w:r>
        <w:t xml:space="preserve">@EPameten @AntonZmavc LGBT on merkki vasemmiston väkivaltaisesta rappeutumisesta, en tiedä mihin tämä rappeutuminen johtaa meidät. Te vasemmistolaiset olette vakavasti sairaita !</w:t>
      </w:r>
    </w:p>
    <w:p>
      <w:r>
        <w:rPr>
          <w:b/>
          <w:u w:val="single"/>
        </w:rPr>
        <w:t xml:space="preserve">699304</w:t>
      </w:r>
    </w:p>
    <w:p>
      <w:r>
        <w:t xml:space="preserve">Erityisesti tiedotusvälineet, jotka manipuloivat, vääristelevät tai peittelevät tietoja. https://t.co/lVagj0PcaR.</w:t>
      </w:r>
    </w:p>
    <w:p>
      <w:r>
        <w:rPr>
          <w:b/>
          <w:u w:val="single"/>
        </w:rPr>
        <w:t xml:space="preserve">699305</w:t>
      </w:r>
    </w:p>
    <w:p>
      <w:r>
        <w:t xml:space="preserve">Kansalaisjärjestöt neuvovat maahanmuuttajia, miten pelata ja valehdella turvapaikkaprosessissa.</w:t>
        <w:t xml:space="preserve">@TaTrenutek</w:t>
        <w:br/>
        <w:t xml:space="preserve">https://t.co/EBMKXYsAPe https://t.co/m3hFoF4adK</w:t>
      </w:r>
    </w:p>
    <w:p>
      <w:r>
        <w:rPr>
          <w:b/>
          <w:u w:val="single"/>
        </w:rPr>
        <w:t xml:space="preserve">699306</w:t>
      </w:r>
    </w:p>
    <w:p>
      <w:r>
        <w:t xml:space="preserve">#koradon ampumisen tulos: 1 ihminen kuoli, 7 loukkaantui #democracybracun</w:t>
      </w:r>
    </w:p>
    <w:p>
      <w:r>
        <w:rPr>
          <w:b/>
          <w:u w:val="single"/>
        </w:rPr>
        <w:t xml:space="preserve">699307</w:t>
      </w:r>
    </w:p>
    <w:p>
      <w:r>
        <w:t xml:space="preserve">Käsipallo on kaunista. Kohokohdat ottelusta ŽRK Mlinotest ja RK Zelene doline Žalec.</w:t>
        <w:br/>
        <w:t xml:space="preserve">Kuva: Robert Ferjančič</w:t>
        <w:br/>
        <w:t xml:space="preserve">@rzs_si https://t.co/qrI6F5hpBh https://t.co/qrI6F5hpBh</w:t>
      </w:r>
    </w:p>
    <w:p>
      <w:r>
        <w:rPr>
          <w:b/>
          <w:u w:val="single"/>
        </w:rPr>
        <w:t xml:space="preserve">699308</w:t>
      </w:r>
    </w:p>
    <w:p>
      <w:r>
        <w:t xml:space="preserve">Mitä uutta... lista presidenteistä, jotka eivät pitäneet Yhdysvalloista, on melko laaja... https://t.co/TB7McVvb5B...</w:t>
      </w:r>
    </w:p>
    <w:p>
      <w:r>
        <w:rPr>
          <w:b/>
          <w:u w:val="single"/>
        </w:rPr>
        <w:t xml:space="preserve">699309</w:t>
      </w:r>
    </w:p>
    <w:p>
      <w:r>
        <w:t xml:space="preserve">Mitä ikinä ajatteletkaan putoamisesta. Kello 17.00, pysähtykää viimeistään, koska olen mopolla! 🙏 Kiitos</w:t>
      </w:r>
    </w:p>
    <w:p>
      <w:r>
        <w:rPr>
          <w:b/>
          <w:u w:val="single"/>
        </w:rPr>
        <w:t xml:space="preserve">699310</w:t>
      </w:r>
    </w:p>
    <w:p>
      <w:r>
        <w:t xml:space="preserve">@kricac Sähkö on halpaa verrattuna television ja puhelimen kustannuksiin.</w:t>
      </w:r>
    </w:p>
    <w:p>
      <w:r>
        <w:rPr>
          <w:b/>
          <w:u w:val="single"/>
        </w:rPr>
        <w:t xml:space="preserve">699311</w:t>
      </w:r>
    </w:p>
    <w:p>
      <w:r>
        <w:t xml:space="preserve">@RealEmirHan @llisjak Luin juuri tviitin Kobesta. Olin aikeissa uudelleentwiittailla, mutta itsemurha-ajatukset ohittivat minut.</w:t>
      </w:r>
    </w:p>
    <w:p>
      <w:r>
        <w:rPr>
          <w:b/>
          <w:u w:val="single"/>
        </w:rPr>
        <w:t xml:space="preserve">699312</w:t>
      </w:r>
    </w:p>
    <w:p>
      <w:r>
        <w:t xml:space="preserve">En ymmärrä hyviä ihmisiä, jotka ovat jatkuvasti myöhässä ja suuttuvat siitä, että bussi oli 8 minuuttia myöhässä.</w:t>
      </w:r>
    </w:p>
    <w:p>
      <w:r>
        <w:rPr>
          <w:b/>
          <w:u w:val="single"/>
        </w:rPr>
        <w:t xml:space="preserve">699313</w:t>
      </w:r>
    </w:p>
    <w:p>
      <w:r>
        <w:t xml:space="preserve">Boris Kopitar jättää tanssiesityksen toisen kerran #ZvezdePlesejo https://t.co/LeBelzpg13 https://t.co/fPtlD53p9d</w:t>
      </w:r>
    </w:p>
    <w:p>
      <w:r>
        <w:rPr>
          <w:b/>
          <w:u w:val="single"/>
        </w:rPr>
        <w:t xml:space="preserve">699314</w:t>
      </w:r>
    </w:p>
    <w:p>
      <w:r>
        <w:t xml:space="preserve">@MatevzNovak @mojchika1 Nämä Kosin paskanjauhajat aiheuttavat meille päänsärkyä. Maahanmuuttajia on tulossa, mutta nämä ovat jo täällä !!!!</w:t>
      </w:r>
    </w:p>
    <w:p>
      <w:r>
        <w:rPr>
          <w:b/>
          <w:u w:val="single"/>
        </w:rPr>
        <w:t xml:space="preserve">699315</w:t>
      </w:r>
    </w:p>
    <w:p>
      <w:r>
        <w:t xml:space="preserve">@pikapoka_jelen @MStrtak Eli hänen slovenialainen asianajajansa kertoi hänelle F21-myrkytyksestä, eikö?</w:t>
      </w:r>
    </w:p>
    <w:p>
      <w:r>
        <w:rPr>
          <w:b/>
          <w:u w:val="single"/>
        </w:rPr>
        <w:t xml:space="preserve">699316</w:t>
      </w:r>
    </w:p>
    <w:p>
      <w:r>
        <w:t xml:space="preserve">Oikeisto on vahvistumassa kaikkialla Euroopassa! Vain Slovenia on edelleen pieni vasemmistolainen mutalätäkkö keskellä herännyttä Eurooppaa. Herätkää, slovenialaiset!</w:t>
      </w:r>
    </w:p>
    <w:p>
      <w:r>
        <w:rPr>
          <w:b/>
          <w:u w:val="single"/>
        </w:rPr>
        <w:t xml:space="preserve">699317</w:t>
      </w:r>
    </w:p>
    <w:p>
      <w:r>
        <w:t xml:space="preserve">@JJansaSDS @RevijaReporter Kuka edes lukee enää tätä Odlazkon keksimää lehteä, joka kirjoittaa hölynpölyä.</w:t>
      </w:r>
    </w:p>
    <w:p>
      <w:r>
        <w:rPr>
          <w:b/>
          <w:u w:val="single"/>
        </w:rPr>
        <w:t xml:space="preserve">699318</w:t>
      </w:r>
    </w:p>
    <w:p>
      <w:r>
        <w:t xml:space="preserve">@KnightGhost @bledcastle Mutta muistakaa, kuinka nopeasti tämä tehtiin Ljubljanassa! Auttoivatko farmaseutit, anteeksi, kulttuurikeskustalaiset....?</w:t>
      </w:r>
    </w:p>
    <w:p>
      <w:r>
        <w:rPr>
          <w:b/>
          <w:u w:val="single"/>
        </w:rPr>
        <w:t xml:space="preserve">699319</w:t>
      </w:r>
    </w:p>
    <w:p>
      <w:r>
        <w:t xml:space="preserve">Oletan, että SLO:n vasemmistopolitiikka on muslimimaahanmuuttajien tärkein salakuljettaja!!! https://t.co/AZXtjuezjz</w:t>
      </w:r>
    </w:p>
    <w:p>
      <w:r>
        <w:rPr>
          <w:b/>
          <w:u w:val="single"/>
        </w:rPr>
        <w:t xml:space="preserve">699320</w:t>
      </w:r>
    </w:p>
    <w:p>
      <w:r>
        <w:t xml:space="preserve">Mutta @ZigaTurkin pitäisi toimia, ja voimme vain onnitella häntä. Tietenkin vain, jos hän sulkee rajat. Mutta jos hän on hiljaa ja passiivinen, on selvää, että hän tarvitsee leipää.</w:t>
      </w:r>
    </w:p>
    <w:p>
      <w:r>
        <w:rPr>
          <w:b/>
          <w:u w:val="single"/>
        </w:rPr>
        <w:t xml:space="preserve">699321</w:t>
      </w:r>
    </w:p>
    <w:p>
      <w:r>
        <w:t xml:space="preserve">@Ibra_official aikoo palkita runsaasti niitä, jotka ennustavat @FIFAWorldCupin tulokset kaikkein oikein. https://t.co/p7SwopTNht</w:t>
      </w:r>
    </w:p>
    <w:p>
      <w:r>
        <w:rPr>
          <w:b/>
          <w:u w:val="single"/>
        </w:rPr>
        <w:t xml:space="preserve">699322</w:t>
      </w:r>
    </w:p>
    <w:p>
      <w:r>
        <w:t xml:space="preserve">@MazzoVanKlein @SPusnar Sergej, nämä kaksi työskentelevät toistensa parissa enemmän kuin me kolme työskentelisimme yhdessä 😄😄😄</w:t>
      </w:r>
    </w:p>
    <w:p>
      <w:r>
        <w:rPr>
          <w:b/>
          <w:u w:val="single"/>
        </w:rPr>
        <w:t xml:space="preserve">699323</w:t>
      </w:r>
    </w:p>
    <w:p>
      <w:r>
        <w:t xml:space="preserve">Paistaa pannukakkuja ja kerää paperia kerätäkseen rahaa terapioihin https://t.co/Tkv1ZIra1h.</w:t>
      </w:r>
    </w:p>
    <w:p>
      <w:r>
        <w:rPr>
          <w:b/>
          <w:u w:val="single"/>
        </w:rPr>
        <w:t xml:space="preserve">699324</w:t>
      </w:r>
    </w:p>
    <w:p>
      <w:r>
        <w:t xml:space="preserve">Eikö vain kauhea Orban ole tällä hetkellä hallitsemassa mielenosoittajia vesitykeillä ja joukkojen taktisilla kilvillä?</w:t>
      </w:r>
    </w:p>
    <w:p>
      <w:r>
        <w:rPr>
          <w:b/>
          <w:u w:val="single"/>
        </w:rPr>
        <w:t xml:space="preserve">699325</w:t>
      </w:r>
    </w:p>
    <w:p>
      <w:r>
        <w:t xml:space="preserve">@alivea @jernejsavel @dubiozakolektiv @Val202 Esimerkillinen twiitti. Inspiroidu. #Beees</w:t>
      </w:r>
    </w:p>
    <w:p>
      <w:r>
        <w:rPr>
          <w:b/>
          <w:u w:val="single"/>
        </w:rPr>
        <w:t xml:space="preserve">699326</w:t>
      </w:r>
    </w:p>
    <w:p>
      <w:r>
        <w:t xml:space="preserve">@mrevlje @Margu501 ... koska (eurooppalaisen kulttuurin) tuhoaminen on heidän voittonsa symboli.</w:t>
      </w:r>
    </w:p>
    <w:p>
      <w:r>
        <w:rPr>
          <w:b/>
          <w:u w:val="single"/>
        </w:rPr>
        <w:t xml:space="preserve">699327</w:t>
      </w:r>
    </w:p>
    <w:p>
      <w:r>
        <w:t xml:space="preserve">@ziviinzivi @Mackono44Pan Olen lähellä Hrastovecin psykiatriaa. Homo sapiensilla on sama profiili.</w:t>
      </w:r>
    </w:p>
    <w:p>
      <w:r>
        <w:rPr>
          <w:b/>
          <w:u w:val="single"/>
        </w:rPr>
        <w:t xml:space="preserve">699328</w:t>
      </w:r>
    </w:p>
    <w:p>
      <w:r>
        <w:t xml:space="preserve">@andrejkaroli @Val202 Herätä minut @Val202, herätyskelloni herättää minut, ilman Val202 olisin ajanut kaikkien yli matkalla töihin 🙈🙈🙈🙈</w:t>
      </w:r>
    </w:p>
    <w:p>
      <w:r>
        <w:rPr>
          <w:b/>
          <w:u w:val="single"/>
        </w:rPr>
        <w:t xml:space="preserve">699329</w:t>
      </w:r>
    </w:p>
    <w:p>
      <w:r>
        <w:t xml:space="preserve">Veroviranomaiset eivät ota vähennyksenä huomioon mummon kotona saamaa 200 euron kuukausilisää, mutta jenkit saavat 29 miljoonan euron vähennyksen.</w:t>
      </w:r>
    </w:p>
    <w:p>
      <w:r>
        <w:rPr>
          <w:b/>
          <w:u w:val="single"/>
        </w:rPr>
        <w:t xml:space="preserve">699330</w:t>
      </w:r>
    </w:p>
    <w:p>
      <w:r>
        <w:t xml:space="preserve">Puolisotilaalliset ryhmittymät, jotka uhkaavat valtion asemonopolia, eivät juuri kiinnosta tätä samaa valtiota... https://t.co/YKQD9M89hL...</w:t>
      </w:r>
    </w:p>
    <w:p>
      <w:r>
        <w:rPr>
          <w:b/>
          <w:u w:val="single"/>
        </w:rPr>
        <w:t xml:space="preserve">699331</w:t>
      </w:r>
    </w:p>
    <w:p>
      <w:r>
        <w:t xml:space="preserve">Kaksi lahjakasta uimaria kutsuu sinut uimaan yhdessä keskiviikkona Ljubno ob Savinjassa ja auttamaan koko joukkuetta... https://t.co/0pp3RMQt8N</w:t>
      </w:r>
    </w:p>
    <w:p>
      <w:r>
        <w:rPr>
          <w:b/>
          <w:u w:val="single"/>
        </w:rPr>
        <w:t xml:space="preserve">699332</w:t>
      </w:r>
    </w:p>
    <w:p>
      <w:r>
        <w:t xml:space="preserve">Jotkut ihmiset eivät vain ymmärrä sitä dramaturgista arvoa, joka leukoja pudottavalla jännityksellä epäilemättä on. https://t.co/u0yo99dEJ5</w:t>
      </w:r>
    </w:p>
    <w:p>
      <w:r>
        <w:rPr>
          <w:b/>
          <w:u w:val="single"/>
        </w:rPr>
        <w:t xml:space="preserve">699333</w:t>
      </w:r>
    </w:p>
    <w:p>
      <w:r>
        <w:t xml:space="preserve">Aivovuoto? Ei! Ulkomailla olevat slovenialaiset ovat lähettiläitämme https://t.co/UvtjygQ0cx</w:t>
      </w:r>
    </w:p>
    <w:p>
      <w:r>
        <w:rPr>
          <w:b/>
          <w:u w:val="single"/>
        </w:rPr>
        <w:t xml:space="preserve">699334</w:t>
      </w:r>
    </w:p>
    <w:p>
      <w:r>
        <w:t xml:space="preserve">@C_Mirkic @LisaMinaUsa Jos se koostuisi ruokaloiden kokkeista, ehdokkaiden olisi ainakin osattava kokata !</w:t>
      </w:r>
    </w:p>
    <w:p>
      <w:r>
        <w:rPr>
          <w:b/>
          <w:u w:val="single"/>
        </w:rPr>
        <w:t xml:space="preserve">699335</w:t>
      </w:r>
    </w:p>
    <w:p>
      <w:r>
        <w:t xml:space="preserve">@UrosEsih eikö se räjäytä mitään, että ajat näitä kuorma-autoja 13,5 metristä? bojan b.</w:t>
      </w:r>
    </w:p>
    <w:p>
      <w:r>
        <w:rPr>
          <w:b/>
          <w:u w:val="single"/>
        </w:rPr>
        <w:t xml:space="preserve">699336</w:t>
      </w:r>
    </w:p>
    <w:p>
      <w:r>
        <w:t xml:space="preserve">@_aney what u nid from #postliegend in Špilfeld/Sentilj.... or a friend from there.</w:t>
      </w:r>
    </w:p>
    <w:p>
      <w:r>
        <w:rPr>
          <w:b/>
          <w:u w:val="single"/>
        </w:rPr>
        <w:t xml:space="preserve">699337</w:t>
      </w:r>
    </w:p>
    <w:p>
      <w:r>
        <w:t xml:space="preserve">Ne ihmiset, jotka muistavat (ja saavat suuhunsa) naisia vain 8. maaliskuuta ja kuolleita vain 1. marraskuuta.</w:t>
      </w:r>
    </w:p>
    <w:p>
      <w:r>
        <w:rPr>
          <w:b/>
          <w:u w:val="single"/>
        </w:rPr>
        <w:t xml:space="preserve">699338</w:t>
      </w:r>
    </w:p>
    <w:p>
      <w:r>
        <w:t xml:space="preserve">@Centrifusion Joka kerta kun kuulen tai luen tuon lauseen, oksennan hieman suuhuni. #sajnirespaje</w:t>
      </w:r>
    </w:p>
    <w:p>
      <w:r>
        <w:rPr>
          <w:b/>
          <w:u w:val="single"/>
        </w:rPr>
        <w:t xml:space="preserve">699339</w:t>
      </w:r>
    </w:p>
    <w:p>
      <w:r>
        <w:t xml:space="preserve">UUSI LIPOSOMIC CURCUMIN, 250 ml</w:t>
        <w:br/>
        <w:br/>
        <w:t xml:space="preserve">Cureit® on innovatiivinen formulaatio, joka sisältää kurkumiinia, jonka biologinen hyötyosuus on lisääntynyt... https://t.co/0vUZXvOISC</w:t>
      </w:r>
    </w:p>
    <w:p>
      <w:r>
        <w:rPr>
          <w:b/>
          <w:u w:val="single"/>
        </w:rPr>
        <w:t xml:space="preserve">699340</w:t>
      </w:r>
    </w:p>
    <w:p>
      <w:r>
        <w:t xml:space="preserve">@RevijaReporter Koskaan ei ole niin paha, ettei se voisi enää pahentua. Cerarin kohdalla se on totta.</w:t>
      </w:r>
    </w:p>
    <w:p>
      <w:r>
        <w:rPr>
          <w:b/>
          <w:u w:val="single"/>
        </w:rPr>
        <w:t xml:space="preserve">699341</w:t>
      </w:r>
    </w:p>
    <w:p>
      <w:r>
        <w:t xml:space="preserve">Kadettityttöjen joukkue otti toisen voiton tämänpäiväisessä ottelussa Žkk Triglavia vastaan.</w:t>
        <w:br/>
        <w:br/>
        <w:t xml:space="preserve">#gremoilirija</w:t>
      </w:r>
    </w:p>
    <w:p>
      <w:r>
        <w:rPr>
          <w:b/>
          <w:u w:val="single"/>
        </w:rPr>
        <w:t xml:space="preserve">699342</w:t>
      </w:r>
    </w:p>
    <w:p>
      <w:r>
        <w:t xml:space="preserve">Hän tilasi meille 1 metrin korkuisen vaaleanpunaisen kirahvin, jonka kuonossa on kaapeli, josta roikkuu kattokruunu.</w:t>
      </w:r>
    </w:p>
    <w:p>
      <w:r>
        <w:rPr>
          <w:b/>
          <w:u w:val="single"/>
        </w:rPr>
        <w:t xml:space="preserve">699343</w:t>
      </w:r>
    </w:p>
    <w:p>
      <w:r>
        <w:t xml:space="preserve">Hitsi, mitä Mezgecille tapahtui? Onko vakavia vammoja? Pogačar vuotaa verta käsivarresta, miten Rogla jaksaa? #putoaminen #LaVuelta19</w:t>
      </w:r>
    </w:p>
    <w:p>
      <w:r>
        <w:rPr>
          <w:b/>
          <w:u w:val="single"/>
        </w:rPr>
        <w:t xml:space="preserve">699344</w:t>
      </w:r>
    </w:p>
    <w:p>
      <w:r>
        <w:t xml:space="preserve">@lucijausaj Oikeisto ja vasemmisto tekevät siis yhteistyötä... pöydän alla... salassa!!!!.</w:t>
      </w:r>
    </w:p>
    <w:p>
      <w:r>
        <w:rPr>
          <w:b/>
          <w:u w:val="single"/>
        </w:rPr>
        <w:t xml:space="preserve">699345</w:t>
      </w:r>
    </w:p>
    <w:p>
      <w:r>
        <w:t xml:space="preserve">@MatevzNovak Sosialismi näyttää turruttavan aivot ja selkärangan. Kun ne seisovat jonkin aikaa, ne romahtavat.</w:t>
      </w:r>
    </w:p>
    <w:p>
      <w:r>
        <w:rPr>
          <w:b/>
          <w:u w:val="single"/>
        </w:rPr>
        <w:t xml:space="preserve">699346</w:t>
      </w:r>
    </w:p>
    <w:p>
      <w:r>
        <w:t xml:space="preserve">Blondi kulissien takana, johon tunnetut kasvot luottavat --&amp;gt; https://t.co/yk8LSVRDae https://t.co/ulAAfN7iO3</w:t>
      </w:r>
    </w:p>
    <w:p>
      <w:r>
        <w:rPr>
          <w:b/>
          <w:u w:val="single"/>
        </w:rPr>
        <w:t xml:space="preserve">699347</w:t>
      </w:r>
    </w:p>
    <w:p>
      <w:r>
        <w:t xml:space="preserve">@YanchMb Ja muutakin kuin sieluttomia varpaitani. Sieluton? En tiedä.</w:t>
        <w:br/>
        <w:br/>
        <w:t xml:space="preserve"> Uutena tulokkaana täällä kiitän teitä tästä tiedosta.</w:t>
      </w:r>
    </w:p>
    <w:p>
      <w:r>
        <w:rPr>
          <w:b/>
          <w:u w:val="single"/>
        </w:rPr>
        <w:t xml:space="preserve">699348</w:t>
      </w:r>
    </w:p>
    <w:p>
      <w:r>
        <w:t xml:space="preserve">75 prosenttia vanhemmista ei ole koskaan elämässään saanut lasta, josta heidän olisi pitänyt huolehtia yhden kuukauden ajan, on pahempi painajainen kuin alv ja eläketurva yhteensä.</w:t>
      </w:r>
    </w:p>
    <w:p>
      <w:r>
        <w:rPr>
          <w:b/>
          <w:u w:val="single"/>
        </w:rPr>
        <w:t xml:space="preserve">699349</w:t>
      </w:r>
    </w:p>
    <w:p>
      <w:r>
        <w:t xml:space="preserve">Flames in Paradise palaa jo CD-levyillä, mutta katso sillä välin uusin kulissien takainen video levyn tekemisestä Berliinissä! https://t.co/rHTrj8Rsyv</w:t>
      </w:r>
    </w:p>
    <w:p>
      <w:r>
        <w:rPr>
          <w:b/>
          <w:u w:val="single"/>
        </w:rPr>
        <w:t xml:space="preserve">699350</w:t>
      </w:r>
    </w:p>
    <w:p>
      <w:r>
        <w:t xml:space="preserve">@Val202 Joulupukki on jättänyt kumunajzer-fanit huomiotta eikä tuo niitä enää. Nyt he odottavat ehkä jotain joulupukilta.🤣</w:t>
      </w:r>
    </w:p>
    <w:p>
      <w:r>
        <w:rPr>
          <w:b/>
          <w:u w:val="single"/>
        </w:rPr>
        <w:t xml:space="preserve">699351</w:t>
      </w:r>
    </w:p>
    <w:p>
      <w:r>
        <w:t xml:space="preserve">Viikon tuote: tuolikartta 25% alennuksella! https://t.co/RwWNsGgd10 https://t.co/TIloxLsCjN https://t.co/TIloxLsCjN</w:t>
      </w:r>
    </w:p>
    <w:p>
      <w:r>
        <w:rPr>
          <w:b/>
          <w:u w:val="single"/>
        </w:rPr>
        <w:t xml:space="preserve">699352</w:t>
      </w:r>
    </w:p>
    <w:p>
      <w:r>
        <w:t xml:space="preserve">Vitun kusipää Nasa on raiskannut raketteja ilmaan 50 väärennetyn vuoden ajan, eikä koko väärennetty maailma ole ollut innoissaan kuvamateriaalista...</w:t>
      </w:r>
    </w:p>
    <w:p>
      <w:r>
        <w:rPr>
          <w:b/>
          <w:u w:val="single"/>
        </w:rPr>
        <w:t xml:space="preserve">699353</w:t>
      </w:r>
    </w:p>
    <w:p>
      <w:r>
        <w:t xml:space="preserve">Pahorček tuntee nämä paikat hyvin. Ehkä hän yrittää rasvata liukasteita viimeisellä kaudellaan? https://t.co/IT1QtrnUOX https://t.co/IT1QtrnUOX</w:t>
      </w:r>
    </w:p>
    <w:p>
      <w:r>
        <w:rPr>
          <w:b/>
          <w:u w:val="single"/>
        </w:rPr>
        <w:t xml:space="preserve">699354</w:t>
      </w:r>
    </w:p>
    <w:p>
      <w:r>
        <w:t xml:space="preserve">@_MegWhite_ Sen jälkeen punaiset leikkasivat sen, ja meidän piti ommella se uudelleen.</w:t>
      </w:r>
    </w:p>
    <w:p>
      <w:r>
        <w:rPr>
          <w:b/>
          <w:u w:val="single"/>
        </w:rPr>
        <w:t xml:space="preserve">699355</w:t>
      </w:r>
    </w:p>
    <w:p>
      <w:r>
        <w:t xml:space="preserve">@BojanPozar @Je_rca Miksi tämä paviaani häpäisee naissukupuolta:(((( emme ole kaikki idiootteja.</w:t>
      </w:r>
    </w:p>
    <w:p>
      <w:r>
        <w:rPr>
          <w:b/>
          <w:u w:val="single"/>
        </w:rPr>
        <w:t xml:space="preserve">699356</w:t>
      </w:r>
    </w:p>
    <w:p>
      <w:r>
        <w:t xml:space="preserve">Tämä dogma hyväksyttiin vasemmistopuolueen puoluekokouksessa. Psykopaatit ilman rajoja yhdistyvät https://t.co/QB75JDN2DX</w:t>
      </w:r>
    </w:p>
    <w:p>
      <w:r>
        <w:rPr>
          <w:b/>
          <w:u w:val="single"/>
        </w:rPr>
        <w:t xml:space="preserve">699357</w:t>
      </w:r>
    </w:p>
    <w:p>
      <w:r>
        <w:t xml:space="preserve">Pidän @YouTube-videosta https://t.co/ZBbHfeIECB TERVETULOA, VIHREÄ POSTI! (Fordin kunnianosoitus Bullitille, jossa on mukana Steve</w:t>
      </w:r>
    </w:p>
    <w:p>
      <w:r>
        <w:rPr>
          <w:b/>
          <w:u w:val="single"/>
        </w:rPr>
        <w:t xml:space="preserve">699358</w:t>
      </w:r>
    </w:p>
    <w:p>
      <w:r>
        <w:t xml:space="preserve">@GregorKos @Pertinacal @iterorg Tässäkin tapauksessa punainen aristokratia rikastuu runsaasti.</w:t>
      </w:r>
    </w:p>
    <w:p>
      <w:r>
        <w:rPr>
          <w:b/>
          <w:u w:val="single"/>
        </w:rPr>
        <w:t xml:space="preserve">699359</w:t>
      </w:r>
    </w:p>
    <w:p>
      <w:r>
        <w:t xml:space="preserve">Kaikkien moonbattien ja muiden punaisten ideologisen kuopan kantamien tulisi lukea tämä artikkeli ! https://t.co/nifo4f7JB1</w:t>
      </w:r>
    </w:p>
    <w:p>
      <w:r>
        <w:rPr>
          <w:b/>
          <w:u w:val="single"/>
        </w:rPr>
        <w:t xml:space="preserve">699360</w:t>
      </w:r>
    </w:p>
    <w:p>
      <w:r>
        <w:t xml:space="preserve">iberales on weimarin tasavallan vallankumouksellisten laulu, vittu #platoona!</w:t>
      </w:r>
    </w:p>
    <w:p>
      <w:r>
        <w:rPr>
          <w:b/>
          <w:u w:val="single"/>
        </w:rPr>
        <w:t xml:space="preserve">699361</w:t>
      </w:r>
    </w:p>
    <w:p>
      <w:r>
        <w:t xml:space="preserve">@GregorVirant1 @JanezMeznarec Yhteistyön tekemättä jättäminen suhteellisen voittajan kanssa ei ollut tuolloin rikos. Nyt se on varmasti maanpetos!</w:t>
      </w:r>
    </w:p>
    <w:p>
      <w:r>
        <w:rPr>
          <w:b/>
          <w:u w:val="single"/>
        </w:rPr>
        <w:t xml:space="preserve">699362</w:t>
      </w:r>
    </w:p>
    <w:p>
      <w:r>
        <w:t xml:space="preserve">Kirjoita, allekirjoita! Tänä iloisena joulukuuna voit - kuppikakkujen ja jouluostosten ohella - piristää elämää! #AmnestyOnline https://t.co/1YcXjzhWkw</w:t>
      </w:r>
    </w:p>
    <w:p>
      <w:r>
        <w:rPr>
          <w:b/>
          <w:u w:val="single"/>
        </w:rPr>
        <w:t xml:space="preserve">699363</w:t>
      </w:r>
    </w:p>
    <w:p>
      <w:r>
        <w:t xml:space="preserve">Parhaat vesiliukumäet ovat merellä...</w:t>
        <w:t xml:space="preserve">ja ne matkustavat mukanasi ;)</w:t>
        <w:br/>
        <w:t xml:space="preserve">#worldcruises #liveningup</w:t>
        <w:br/>
        <w:t xml:space="preserve">https://t.co/6spYAdvCr8</w:t>
      </w:r>
    </w:p>
    <w:p>
      <w:r>
        <w:rPr>
          <w:b/>
          <w:u w:val="single"/>
        </w:rPr>
        <w:t xml:space="preserve">699364</w:t>
      </w:r>
    </w:p>
    <w:p>
      <w:r>
        <w:t xml:space="preserve">@follower70 @xsaiter Voi luoja! Malli, nyt sinä naurat. Tee itsellesi palvelus ja mene haukkumaan teorioita paikallisessa kahvilassa.</w:t>
      </w:r>
    </w:p>
    <w:p>
      <w:r>
        <w:rPr>
          <w:b/>
          <w:u w:val="single"/>
        </w:rPr>
        <w:t xml:space="preserve">699365</w:t>
      </w:r>
    </w:p>
    <w:p>
      <w:r>
        <w:t xml:space="preserve">@MatjazJazbar On totta, että metsää ja puita on vähemmän kuin keskellä Sloveniaa.</w:t>
      </w:r>
    </w:p>
    <w:p>
      <w:r>
        <w:rPr>
          <w:b/>
          <w:u w:val="single"/>
        </w:rPr>
        <w:t xml:space="preserve">699366</w:t>
      </w:r>
    </w:p>
    <w:p>
      <w:r>
        <w:t xml:space="preserve">Kapteeni kiittää jokaista Lynxiä suuresta voitosta - https://t.co/l9BY9phroa https://t.co/8xgQLDAjmc https://t.co/8xgQLDAjmc</w:t>
      </w:r>
    </w:p>
    <w:p>
      <w:r>
        <w:rPr>
          <w:b/>
          <w:u w:val="single"/>
        </w:rPr>
        <w:t xml:space="preserve">699367</w:t>
      </w:r>
    </w:p>
    <w:p>
      <w:r>
        <w:t xml:space="preserve">@BogiSpanec Pärjäät hienosti. Bravo!!!</w:t>
        <w:br/>
        <w:t xml:space="preserve">P.s. Voit myös kokeilla.</w:t>
      </w:r>
    </w:p>
    <w:p>
      <w:r>
        <w:rPr>
          <w:b/>
          <w:u w:val="single"/>
        </w:rPr>
        <w:t xml:space="preserve">699368</w:t>
      </w:r>
    </w:p>
    <w:p>
      <w:r>
        <w:t xml:space="preserve">@rgrilec En ole Euroopasta enkä Kroatian naapurista ... toivottavasti opit tuomitsemaan.</w:t>
      </w:r>
    </w:p>
    <w:p>
      <w:r>
        <w:rPr>
          <w:b/>
          <w:u w:val="single"/>
        </w:rPr>
        <w:t xml:space="preserve">699369</w:t>
      </w:r>
    </w:p>
    <w:p>
      <w:r>
        <w:t xml:space="preserve">Pelaan parhaillaan Biathlon Maniaa. Tule mukaan ja yritä voittaa minut! https://t.co/pLg4OmC31Q</w:t>
      </w:r>
    </w:p>
    <w:p>
      <w:r>
        <w:rPr>
          <w:b/>
          <w:u w:val="single"/>
        </w:rPr>
        <w:t xml:space="preserve">699370</w:t>
      </w:r>
    </w:p>
    <w:p>
      <w:r>
        <w:t xml:space="preserve">Kun laitat kukkakaalisalaatin maailman nirsoimman lapsen eteen, ja hän vetää kulhoa eteensä ja on kuin hullu. Sellainen hän vain on.</w:t>
      </w:r>
    </w:p>
    <w:p>
      <w:r>
        <w:rPr>
          <w:b/>
          <w:u w:val="single"/>
        </w:rPr>
        <w:t xml:space="preserve">699371</w:t>
      </w:r>
    </w:p>
    <w:p>
      <w:r>
        <w:t xml:space="preserve">Väärennettyä oliiviöljyä valmistava ja sitä EU:ssa myyvä ryhmä pidätetty - https://t.co/cqSSea8m5T https://t.co/DTQT9lVai3</w:t>
      </w:r>
    </w:p>
    <w:p>
      <w:r>
        <w:rPr>
          <w:b/>
          <w:u w:val="single"/>
        </w:rPr>
        <w:t xml:space="preserve">699372</w:t>
      </w:r>
    </w:p>
    <w:p>
      <w:r>
        <w:t xml:space="preserve">@last Oberliht. Aina kun joku herrasmies sanoo "kipparille", sanon hänelle, että kippari on ajoneuvo ja että jos on pakko, vaihtoehto on "kippari".</w:t>
      </w:r>
    </w:p>
    <w:p>
      <w:r>
        <w:rPr>
          <w:b/>
          <w:u w:val="single"/>
        </w:rPr>
        <w:t xml:space="preserve">699373</w:t>
      </w:r>
    </w:p>
    <w:p>
      <w:r>
        <w:t xml:space="preserve">@JasaLorencic Cingesar ei pääse ulos omasta nahastaan... pikku tuomarit, paljon syyttää itseään!</w:t>
      </w:r>
    </w:p>
    <w:p>
      <w:r>
        <w:rPr>
          <w:b/>
          <w:u w:val="single"/>
        </w:rPr>
        <w:t xml:space="preserve">699374</w:t>
      </w:r>
    </w:p>
    <w:p>
      <w:r>
        <w:t xml:space="preserve">suurin runoilijamme france prešeren oli myös pedofiili. suvaitsemattomuutenne sairaita kohtaan on mahdotonta. älkää hävetkö!!! https://t.co/tQnA4khK9M</w:t>
      </w:r>
    </w:p>
    <w:p>
      <w:r>
        <w:rPr>
          <w:b/>
          <w:u w:val="single"/>
        </w:rPr>
        <w:t xml:space="preserve">699375</w:t>
      </w:r>
    </w:p>
    <w:p>
      <w:r>
        <w:t xml:space="preserve">@mackonar @APivec @ABratusek Ompelija on kuin Kuh katsoisi dahinteriä, mutta tällä uudella eläkepäälliköllä on hyvät kidukset bw:lle</w:t>
      </w:r>
    </w:p>
    <w:p>
      <w:r>
        <w:rPr>
          <w:b/>
          <w:u w:val="single"/>
        </w:rPr>
        <w:t xml:space="preserve">699376</w:t>
      </w:r>
    </w:p>
    <w:p>
      <w:r>
        <w:t xml:space="preserve">@MartinaKenda @karmenca1 Kyllä, nämä ovat psykopaatteja, jotka tarttuvat jokaiseen tilaisuuteen vain saadakseen tahtonsa läpi. Sen ei tarvitse olla suurta, mutta se purkautuu ihmisiin.</w:t>
      </w:r>
    </w:p>
    <w:p>
      <w:r>
        <w:rPr>
          <w:b/>
          <w:u w:val="single"/>
        </w:rPr>
        <w:t xml:space="preserve">699377</w:t>
      </w:r>
    </w:p>
    <w:p>
      <w:r>
        <w:t xml:space="preserve">Mikroaurinkovoimalat: pienkuluttajien omavaraisuus aurinkoenergian avulla https://t.co/oM1g1qeSym https://t.co/oM1g1qeSym</w:t>
      </w:r>
    </w:p>
    <w:p>
      <w:r>
        <w:rPr>
          <w:b/>
          <w:u w:val="single"/>
        </w:rPr>
        <w:t xml:space="preserve">699378</w:t>
      </w:r>
    </w:p>
    <w:p>
      <w:r>
        <w:t xml:space="preserve">@gylan_s @BernardBrscic Olette kaikki kommunismin kannalla. Siirtolaisia ei ole sisään eikä ulos.</w:t>
      </w:r>
    </w:p>
    <w:p>
      <w:r>
        <w:rPr>
          <w:b/>
          <w:u w:val="single"/>
        </w:rPr>
        <w:t xml:space="preserve">699379</w:t>
      </w:r>
    </w:p>
    <w:p>
      <w:r>
        <w:t xml:space="preserve">Miro Cerar. Ettekö ole kyllästynyt siihen, että vasemmiston mullahit tekevät teistä pilaa. Allekirjoitatteko sopimuksen</w:t>
      </w:r>
    </w:p>
    <w:p>
      <w:r>
        <w:rPr>
          <w:b/>
          <w:u w:val="single"/>
        </w:rPr>
        <w:t xml:space="preserve">699380</w:t>
      </w:r>
    </w:p>
    <w:p>
      <w:r>
        <w:t xml:space="preserve">Vienti on kasvanut neljännesvuosisadan aikana, digitalisaatio ja sähköistyminen ovat nyt suurimmat haasteet</w:t>
        <w:br/>
        <w:br/>
        <w:t xml:space="preserve">https://t.co/RktyGBW9IA</w:t>
      </w:r>
    </w:p>
    <w:p>
      <w:r>
        <w:rPr>
          <w:b/>
          <w:u w:val="single"/>
        </w:rPr>
        <w:t xml:space="preserve">699381</w:t>
      </w:r>
    </w:p>
    <w:p>
      <w:r>
        <w:t xml:space="preserve">Oletko jo paketoinut lahjat joulukuusen alle? Tuoko Joulupukki niitä teillekin? https://t.co/G5RhbiEguU https://t.co/G5RhbiEguU</w:t>
      </w:r>
    </w:p>
    <w:p>
      <w:r>
        <w:rPr>
          <w:b/>
          <w:u w:val="single"/>
        </w:rPr>
        <w:t xml:space="preserve">699382</w:t>
      </w:r>
    </w:p>
    <w:p>
      <w:r>
        <w:t xml:space="preserve">@peterjancic Sananvapaus ei tarkoita, että suvaitsemattomia ihmisiä ja haudankaivajia ei tarvitse naulata ristiin.</w:t>
      </w:r>
    </w:p>
    <w:p>
      <w:r>
        <w:rPr>
          <w:b/>
          <w:u w:val="single"/>
        </w:rPr>
        <w:t xml:space="preserve">699383</w:t>
      </w:r>
    </w:p>
    <w:p>
      <w:r>
        <w:t xml:space="preserve">Kenelle ensin iloinen malja, veljet, jos me laulamme Jumalalle maamme meille riita ajetaan pois maailmasta niin, että maanmies puukottaa teitä ei piru vain naapuri on rajanaapuri.</w:t>
      </w:r>
    </w:p>
    <w:p>
      <w:r>
        <w:rPr>
          <w:b/>
          <w:u w:val="single"/>
        </w:rPr>
        <w:t xml:space="preserve">699384</w:t>
      </w:r>
    </w:p>
    <w:p>
      <w:r>
        <w:t xml:space="preserve">@SiolNEWS Seuraan mielenkiinnolla, antaako viisas vakuutusmies sinullekin jotain likaa hänestä.</w:t>
      </w:r>
    </w:p>
    <w:p>
      <w:r>
        <w:rPr>
          <w:b/>
          <w:u w:val="single"/>
        </w:rPr>
        <w:t xml:space="preserve">699385</w:t>
      </w:r>
    </w:p>
    <w:p>
      <w:r>
        <w:t xml:space="preserve">@zpsslo "kimnso" -pinssi olisi ehdottomasti korjaamisen arvoinen - koska se voi näyttää "kiniso" -pinniltä ;)</w:t>
      </w:r>
    </w:p>
    <w:p>
      <w:r>
        <w:rPr>
          <w:b/>
          <w:u w:val="single"/>
        </w:rPr>
        <w:t xml:space="preserve">699386</w:t>
      </w:r>
    </w:p>
    <w:p>
      <w:r>
        <w:t xml:space="preserve">pieni kurkistus valokuvaustyöhön.</w:t>
        <w:br/>
        <w:t xml:space="preserve">puolitoista tuntia kuvausta = n. 12 tuntia jälkituotantoa</w:t>
        <w:br/>
        <w:br/>
        <w:t xml:space="preserve">#valokuvaus #valokuvaus</w:t>
      </w:r>
    </w:p>
    <w:p>
      <w:r>
        <w:rPr>
          <w:b/>
          <w:u w:val="single"/>
        </w:rPr>
        <w:t xml:space="preserve">699387</w:t>
      </w:r>
    </w:p>
    <w:p>
      <w:r>
        <w:t xml:space="preserve">@_wupe @Centrifusion Puutarhassa työskentelevät tietävät, millaista on mansikoiden kanssa. Tärkeintä on puomivaikutus.</w:t>
      </w:r>
    </w:p>
    <w:p>
      <w:r>
        <w:rPr>
          <w:b/>
          <w:u w:val="single"/>
        </w:rPr>
        <w:t xml:space="preserve">699388</w:t>
      </w:r>
    </w:p>
    <w:p>
      <w:r>
        <w:t xml:space="preserve">@JakaDolinar2 @BozidarBiscan @Pertinacal Vodeb voi olla vain hyväksi hänen kaltaisilleen läheiselle porukalle baarin takana.</w:t>
      </w:r>
    </w:p>
    <w:p>
      <w:r>
        <w:rPr>
          <w:b/>
          <w:u w:val="single"/>
        </w:rPr>
        <w:t xml:space="preserve">699389</w:t>
      </w:r>
    </w:p>
    <w:p>
      <w:r>
        <w:t xml:space="preserve">@t_celestina @jozevolf olet enemmän ulkoilmaihminen... me IT-ihmiset istumme joka tapauksessa koko päivän suuren mp3-levyjä täynnä olevan jukeboxin takana...</w:t>
      </w:r>
    </w:p>
    <w:p>
      <w:r>
        <w:rPr>
          <w:b/>
          <w:u w:val="single"/>
        </w:rPr>
        <w:t xml:space="preserve">699390</w:t>
      </w:r>
    </w:p>
    <w:p>
      <w:r>
        <w:t xml:space="preserve">Kummisetäni kysyy minulta... luulen... kun näen seurakunnan papin ajavan A6:lla... millä hän ajaisi... jos hän ei olisi vannonut vaatimattomuusvalaa... ?????</w:t>
      </w:r>
    </w:p>
    <w:p>
      <w:r>
        <w:rPr>
          <w:b/>
          <w:u w:val="single"/>
        </w:rPr>
        <w:t xml:space="preserve">699391</w:t>
      </w:r>
    </w:p>
    <w:p>
      <w:r>
        <w:t xml:space="preserve">Nämä ajellut yli 40-vuotiaat naiset ovat naurettavia. Sitä ennen niitä oli kierretty ja laiminlyöty 35 vuoden ajan!</w:t>
      </w:r>
    </w:p>
    <w:p>
      <w:r>
        <w:rPr>
          <w:b/>
          <w:u w:val="single"/>
        </w:rPr>
        <w:t xml:space="preserve">699392</w:t>
      </w:r>
    </w:p>
    <w:p>
      <w:r>
        <w:t xml:space="preserve">@had Se on fiksu markkinointitapa, jotta he voivat sitten ottaa kaiken takaisin korkojen kanssa.</w:t>
      </w:r>
    </w:p>
    <w:p>
      <w:r>
        <w:rPr>
          <w:b/>
          <w:u w:val="single"/>
        </w:rPr>
        <w:t xml:space="preserve">699393</w:t>
      </w:r>
    </w:p>
    <w:p>
      <w:r>
        <w:t xml:space="preserve">@JureBrankovic Gorska rozassa Andrej Šifrer laulaa "Vuorilta Špelalleni...". #slovenskeganarodahči</w:t>
      </w:r>
    </w:p>
    <w:p>
      <w:r>
        <w:rPr>
          <w:b/>
          <w:u w:val="single"/>
        </w:rPr>
        <w:t xml:space="preserve">699394</w:t>
      </w:r>
    </w:p>
    <w:p>
      <w:r>
        <w:t xml:space="preserve">Kuu ei ole tyhmä. Hän tietää, että jos kukaan ei osta, hän ei voi kansallistaa. Ja paikallisten on helpompi ottaa sitä kuin ulkomaalaisten. https://t.co/GAEujvodQy.</w:t>
      </w:r>
    </w:p>
    <w:p>
      <w:r>
        <w:rPr>
          <w:b/>
          <w:u w:val="single"/>
        </w:rPr>
        <w:t xml:space="preserve">699395</w:t>
      </w:r>
    </w:p>
    <w:p>
      <w:r>
        <w:t xml:space="preserve">@multikultivator Päinvastoin, olet yksi niistä harvoista minun kuplassani, jotka edes mainitsevat valokuvapinnoitteet :-P. Minun kuplani on zen-puutarha :-D</w:t>
      </w:r>
    </w:p>
    <w:p>
      <w:r>
        <w:rPr>
          <w:b/>
          <w:u w:val="single"/>
        </w:rPr>
        <w:t xml:space="preserve">699396</w:t>
      </w:r>
    </w:p>
    <w:p>
      <w:r>
        <w:t xml:space="preserve">Se on Kroatian kunta, jossa on alhaisimmat verot, korkein taso ja täysi kunnan kassa | Nova24TV https://t.co/mXJPckICNa</w:t>
      </w:r>
    </w:p>
    <w:p>
      <w:r>
        <w:rPr>
          <w:b/>
          <w:u w:val="single"/>
        </w:rPr>
        <w:t xml:space="preserve">699397</w:t>
      </w:r>
    </w:p>
    <w:p>
      <w:r>
        <w:t xml:space="preserve">Lapset palavat koulussa, tarkastajat ahdistelevat uhreja suojelevaa rehtoria, poliisit rankaisevat ensihoitajia... olemme menossa suoraan hullujenhuoneelle.</w:t>
      </w:r>
    </w:p>
    <w:p>
      <w:r>
        <w:rPr>
          <w:b/>
          <w:u w:val="single"/>
        </w:rPr>
        <w:t xml:space="preserve">699398</w:t>
      </w:r>
    </w:p>
    <w:p>
      <w:r>
        <w:t xml:space="preserve">Viikon huutokaupat! Autoja, asuntoja, toimistoja, osakkeita ja paljon muuta!💡https://t.co/DrQjTNdO40 #huutokauppa #huutokauppaviikko http://t.co/Sg7b1DnWwH</w:t>
      </w:r>
    </w:p>
    <w:p>
      <w:r>
        <w:rPr>
          <w:b/>
          <w:u w:val="single"/>
        </w:rPr>
        <w:t xml:space="preserve">699399</w:t>
      </w:r>
    </w:p>
    <w:p>
      <w:r>
        <w:t xml:space="preserve">@edvardkadic @JJansaSDS Suunnitelma on heille riittävän selkeä. 30+ laiduntaa jo 2tdk:ta. Kädet osoittavat, kuinka rasvaisia ne ovat.</w:t>
      </w:r>
    </w:p>
    <w:p>
      <w:r>
        <w:rPr>
          <w:b/>
          <w:u w:val="single"/>
        </w:rPr>
        <w:t xml:space="preserve">699400</w:t>
      </w:r>
    </w:p>
    <w:p>
      <w:r>
        <w:t xml:space="preserve">@Skravzlana Outo kävelyllä näin äidin, jolla oli paljaat olkapäät ja pieni tyttö takissa, talvitakissa 😅</w:t>
      </w:r>
    </w:p>
    <w:p>
      <w:r>
        <w:rPr>
          <w:b/>
          <w:u w:val="single"/>
        </w:rPr>
        <w:t xml:space="preserve">699401</w:t>
      </w:r>
    </w:p>
    <w:p>
      <w:r>
        <w:t xml:space="preserve">@IgorZavrsnik ja anteeksipyynnöstä huolimatta he jatkavat ja jatkavat ja jatkavat; he eivät voi odottaa, kuin koira luun päällä, että imperiumi julkaisee väärennettyjä uutisia.</w:t>
      </w:r>
    </w:p>
    <w:p>
      <w:r>
        <w:rPr>
          <w:b/>
          <w:u w:val="single"/>
        </w:rPr>
        <w:t xml:space="preserve">699402</w:t>
      </w:r>
    </w:p>
    <w:p>
      <w:r>
        <w:t xml:space="preserve">@PrometejDD @NovicaMihajlo @BorutHocevar Voit saada diesel-Astro-vaunun kaikilla varusteilla 20k:lla. Vuosi käytetty 16k.</w:t>
      </w:r>
    </w:p>
    <w:p>
      <w:r>
        <w:rPr>
          <w:b/>
          <w:u w:val="single"/>
        </w:rPr>
        <w:t xml:space="preserve">699403</w:t>
      </w:r>
    </w:p>
    <w:p>
      <w:r>
        <w:t xml:space="preserve">@symru @DarjaTomanic Hänelle olisi luultavasti helpointa laittaa kaikki tehosekoittimeen ja juoda se.</w:t>
      </w:r>
    </w:p>
    <w:p>
      <w:r>
        <w:rPr>
          <w:b/>
          <w:u w:val="single"/>
        </w:rPr>
        <w:t xml:space="preserve">699404</w:t>
      </w:r>
    </w:p>
    <w:p>
      <w:r>
        <w:t xml:space="preserve">@mat3ja puolet heistä sanoo, että Nova TV on katastrofi. Et voi olla katsomatta. Aveskao.</w:t>
      </w:r>
    </w:p>
    <w:p>
      <w:r>
        <w:rPr>
          <w:b/>
          <w:u w:val="single"/>
        </w:rPr>
        <w:t xml:space="preserve">699405</w:t>
      </w:r>
    </w:p>
    <w:p>
      <w:r>
        <w:t xml:space="preserve">Isoäiti rakastaa Novak Đokovićia niin paljon, että itkee hänen kanssaan. Sitten puolet kylästä luulee, että hänen isoisänsä raiskaa hänet, ja puolet luulee, että hänellä on ummetus.</w:t>
      </w:r>
    </w:p>
    <w:p>
      <w:r>
        <w:rPr>
          <w:b/>
          <w:u w:val="single"/>
        </w:rPr>
        <w:t xml:space="preserve">699406</w:t>
      </w:r>
    </w:p>
    <w:p>
      <w:r>
        <w:t xml:space="preserve">@PerunKladvoroki se on vähän täynnä... on tärkeää ymmärtää.. että se on vähän enemmän täynnä, koska ei ole aivoja...</w:t>
      </w:r>
    </w:p>
    <w:p>
      <w:r>
        <w:rPr>
          <w:b/>
          <w:u w:val="single"/>
        </w:rPr>
        <w:t xml:space="preserve">699407</w:t>
      </w:r>
    </w:p>
    <w:p>
      <w:r>
        <w:t xml:space="preserve">Probook kuten sen pitääkin olla! FHD-näyttö, tehokas i5-prosessori ja SSD-asema!</w:t>
        <w:t xml:space="preserve">Jackpot!</w:t>
        <w:br/>
        <w:t xml:space="preserve">https://t.co/0L1oZukccq https://t.co/wBFix6KwnD</w:t>
      </w:r>
    </w:p>
    <w:p>
      <w:r>
        <w:rPr>
          <w:b/>
          <w:u w:val="single"/>
        </w:rPr>
        <w:t xml:space="preserve">699408</w:t>
      </w:r>
    </w:p>
    <w:p>
      <w:r>
        <w:t xml:space="preserve">PALETTIHARJOITTELIJAT Mascuksessa.</w:t>
        <w:br/>
        <w:br/>
        <w:t xml:space="preserve"> Voit hankkia haarukkatrukkeja osoitteessa Mascus &amp;gt; Varastolaitteet &amp;gt; Haarukkatrukit... https://t.co/cBnj8vspix...</w:t>
      </w:r>
    </w:p>
    <w:p>
      <w:r>
        <w:rPr>
          <w:b/>
          <w:u w:val="single"/>
        </w:rPr>
        <w:t xml:space="preserve">699409</w:t>
      </w:r>
    </w:p>
    <w:p>
      <w:r>
        <w:t xml:space="preserve">Vasemmistolaiset, lopettakaa rikollisen ja diktaattorin Brozin ylistäminen, sama pätee myös kansanedustajiin @strankalevica ! https://t.co/AadQ1jl1f2</w:t>
      </w:r>
    </w:p>
    <w:p>
      <w:r>
        <w:rPr>
          <w:b/>
          <w:u w:val="single"/>
        </w:rPr>
        <w:t xml:space="preserve">699410</w:t>
      </w:r>
    </w:p>
    <w:p>
      <w:r>
        <w:t xml:space="preserve">Egg roikkuu puutarhakeinu | roikkuva tuoli | Puutarhakeinut https://t.co/dvmYsY3K5S</w:t>
      </w:r>
    </w:p>
    <w:p>
      <w:r>
        <w:rPr>
          <w:b/>
          <w:u w:val="single"/>
        </w:rPr>
        <w:t xml:space="preserve">699411</w:t>
      </w:r>
    </w:p>
    <w:p>
      <w:r>
        <w:t xml:space="preserve">@PreglArjan @MervicVanda @KilgoreSH5 Hän sekoittaa edelleen poliittista lantaa jopa eläkkeestä.</w:t>
      </w:r>
    </w:p>
    <w:p>
      <w:r>
        <w:rPr>
          <w:b/>
          <w:u w:val="single"/>
        </w:rPr>
        <w:t xml:space="preserve">699412</w:t>
      </w:r>
    </w:p>
    <w:p>
      <w:r>
        <w:t xml:space="preserve">Miljardeja ja miljardeja - punaiset rosvot varastavat kovalla työllä ansaittuja rahojasi joka päivä! https://t.co/vmqcb2Mdb8 via @Nova24TV</w:t>
      </w:r>
    </w:p>
    <w:p>
      <w:r>
        <w:rPr>
          <w:b/>
          <w:u w:val="single"/>
        </w:rPr>
        <w:t xml:space="preserve">699413</w:t>
      </w:r>
    </w:p>
    <w:p>
      <w:r>
        <w:t xml:space="preserve">No, käsi sydämelle, tämä kaveri vaikuttaa minusta alusta alkaen täysin kulttuurinvastaiselta. Yksinkertaisesti sanottuna kaveri on perverssi. https://t.co/dTLT241tIy</w:t>
      </w:r>
    </w:p>
    <w:p>
      <w:r>
        <w:rPr>
          <w:b/>
          <w:u w:val="single"/>
        </w:rPr>
        <w:t xml:space="preserve">699414</w:t>
      </w:r>
    </w:p>
    <w:p>
      <w:r>
        <w:t xml:space="preserve">@maceklj @MarijaSoba Kommunistit eivät tiedä tätä. Heille tärkeintä on pinottu 27. huhtikuu</w:t>
      </w:r>
    </w:p>
    <w:p>
      <w:r>
        <w:rPr>
          <w:b/>
          <w:u w:val="single"/>
        </w:rPr>
        <w:t xml:space="preserve">699415</w:t>
      </w:r>
    </w:p>
    <w:p>
      <w:r>
        <w:t xml:space="preserve">#anti-militarisointi</w:t>
        <w:br/>
        <w:t xml:space="preserve">Väärä huoli maahanmuuttajien terveydestä https://t.co/fAWzom4v09 via @radiostudent</w:t>
      </w:r>
    </w:p>
    <w:p>
      <w:r>
        <w:rPr>
          <w:b/>
          <w:u w:val="single"/>
        </w:rPr>
        <w:t xml:space="preserve">699416</w:t>
      </w:r>
    </w:p>
    <w:p>
      <w:r>
        <w:t xml:space="preserve">Muutamassa minuutissa suurta tuhoa.</w:t>
        <w:br/>
        <w:t xml:space="preserve"> Myrsky tulvii Izolassa https://t.co/H8sZ46SKz2</w:t>
      </w:r>
    </w:p>
    <w:p>
      <w:r>
        <w:rPr>
          <w:b/>
          <w:u w:val="single"/>
        </w:rPr>
        <w:t xml:space="preserve">699417</w:t>
      </w:r>
    </w:p>
    <w:p>
      <w:r>
        <w:t xml:space="preserve">Ljubjanan loistavan teinin vyön alle uusi laakerinlehti https://t.co/oj4EwEBR7X https://t.co/5BsdtADtn9 https://t.co/5BsdtADtn9</w:t>
      </w:r>
    </w:p>
    <w:p>
      <w:r>
        <w:rPr>
          <w:b/>
          <w:u w:val="single"/>
        </w:rPr>
        <w:t xml:space="preserve">699418</w:t>
      </w:r>
    </w:p>
    <w:p>
      <w:r>
        <w:t xml:space="preserve">@duledoz lo celso pa ... ??? ... Sampaolin iskulause: ainoa vakio on muutos!</w:t>
      </w:r>
    </w:p>
    <w:p>
      <w:r>
        <w:rPr>
          <w:b/>
          <w:u w:val="single"/>
        </w:rPr>
        <w:t xml:space="preserve">699419</w:t>
      </w:r>
    </w:p>
    <w:p>
      <w:r>
        <w:t xml:space="preserve">@Jan_Skoberne Sairaita lapsia varten keräämme lahjoituksia, muslimiroskaväelle emme tarvitse täällä rahaa!Todellisia "sosiaalidemokraatteja"!</w:t>
      </w:r>
    </w:p>
    <w:p>
      <w:r>
        <w:rPr>
          <w:b/>
          <w:u w:val="single"/>
        </w:rPr>
        <w:t xml:space="preserve">699420</w:t>
      </w:r>
    </w:p>
    <w:p>
      <w:r>
        <w:t xml:space="preserve">@FranciDonko @KatarinaUrankar Ciril Pucko on Slovenian kevään suurin petturi.</w:t>
      </w:r>
    </w:p>
    <w:p>
      <w:r>
        <w:rPr>
          <w:b/>
          <w:u w:val="single"/>
        </w:rPr>
        <w:t xml:space="preserve">699421</w:t>
      </w:r>
    </w:p>
    <w:p>
      <w:r>
        <w:t xml:space="preserve">miten tunnen itseni mulkuksi chefurjiin shalterin jälkeen sitten kaikille, joilla on ič lopussa, tietysti he lisäävät Ć:nsä eivätkä edes katso, miten se on oikein.</w:t>
      </w:r>
    </w:p>
    <w:p>
      <w:r>
        <w:rPr>
          <w:b/>
          <w:u w:val="single"/>
        </w:rPr>
        <w:t xml:space="preserve">699422</w:t>
      </w:r>
    </w:p>
    <w:p>
      <w:r>
        <w:t xml:space="preserve">@Stavenskovovovrhski Miksi kaltaisesi kommunistipaska pakenisi länteen? Mene Serbiaan tai Venäjälle. Omalle kohdallesi.</w:t>
      </w:r>
    </w:p>
    <w:p>
      <w:r>
        <w:rPr>
          <w:b/>
          <w:u w:val="single"/>
        </w:rPr>
        <w:t xml:space="preserve">699423</w:t>
      </w:r>
    </w:p>
    <w:p>
      <w:r>
        <w:t xml:space="preserve">@1incorrect @AmnestySlovenia lol.. @AmnestySlovenia haluaa..meidän rahoittavan oman tuhomme...</w:t>
      </w:r>
    </w:p>
    <w:p>
      <w:r>
        <w:rPr>
          <w:b/>
          <w:u w:val="single"/>
        </w:rPr>
        <w:t xml:space="preserve">699424</w:t>
      </w:r>
    </w:p>
    <w:p>
      <w:r>
        <w:t xml:space="preserve">@MatijaStepisnik @vecer Mutta onko tämä vardistien konsertin järjestäjän oikea sukunimi? :)</w:t>
      </w:r>
    </w:p>
    <w:p>
      <w:r>
        <w:rPr>
          <w:b/>
          <w:u w:val="single"/>
        </w:rPr>
        <w:t xml:space="preserve">699425</w:t>
      </w:r>
    </w:p>
    <w:p>
      <w:r>
        <w:t xml:space="preserve">Mikä järjettömyys !</w:t>
        <w:br/>
        <w:t xml:space="preserve">Vasemmiston vastustama maailmanlaajuinen epätasa-arvo on "hyväntekijöiden</w:t>
        <w:br/>
        <w:t xml:space="preserve">..</w:t>
        <w:t xml:space="preserve">luomaa</w:t>
        <w:t xml:space="preserve">he rahoittavat yksinomaan vasemmistoa</w:t>
      </w:r>
    </w:p>
    <w:p>
      <w:r>
        <w:rPr>
          <w:b/>
          <w:u w:val="single"/>
        </w:rPr>
        <w:t xml:space="preserve">699426</w:t>
      </w:r>
    </w:p>
    <w:p>
      <w:r>
        <w:t xml:space="preserve">Sääli mitä he kirjoittavat. Ovatko kaikki tulleet hulluiksi Trstenjakova-kadun kellarissa? https://t.co/jqFUx5kd1E</w:t>
      </w:r>
    </w:p>
    <w:p>
      <w:r>
        <w:rPr>
          <w:b/>
          <w:u w:val="single"/>
        </w:rPr>
        <w:t xml:space="preserve">699427</w:t>
      </w:r>
    </w:p>
    <w:p>
      <w:r>
        <w:t xml:space="preserve">@BozoPredalic @cesenj Joo, mitä. Kävele pois AS:stä ja esitä kaksi kertaa suuremmat vaatimukset ja sovi sitten, mitä haluamme. Ja EU voi painua helvettiin.</w:t>
      </w:r>
    </w:p>
    <w:p>
      <w:r>
        <w:rPr>
          <w:b/>
          <w:u w:val="single"/>
        </w:rPr>
        <w:t xml:space="preserve">699428</w:t>
      </w:r>
    </w:p>
    <w:p>
      <w:r>
        <w:t xml:space="preserve">@DarkoStrajn @wordpressdotcom Idiootti. Karkottaa sinut ja kaikki 4...ei pitää sinua vankilassa ja maksaa ansaitsematonta eläkettäsi. #mrš</w:t>
      </w:r>
    </w:p>
    <w:p>
      <w:r>
        <w:rPr>
          <w:b/>
          <w:u w:val="single"/>
        </w:rPr>
        <w:t xml:space="preserve">699429</w:t>
      </w:r>
    </w:p>
    <w:p>
      <w:r>
        <w:t xml:space="preserve">VIDEO: Yleisurheilufanit iloisia, että Oblak on mukana https://t.co/Wyra7wE23p (via @24ur_com)</w:t>
      </w:r>
    </w:p>
    <w:p>
      <w:r>
        <w:rPr>
          <w:b/>
          <w:u w:val="single"/>
        </w:rPr>
        <w:t xml:space="preserve">699430</w:t>
      </w:r>
    </w:p>
    <w:p>
      <w:r>
        <w:t xml:space="preserve">Meillä on sinulle loistava kotitekoinen salvia-siirappiresepti, joka parantaa yskän, kurkkukivun ja vilustumisen nopeasti. https://t.co/qh5PxxrQ3t</w:t>
      </w:r>
    </w:p>
    <w:p>
      <w:r>
        <w:rPr>
          <w:b/>
          <w:u w:val="single"/>
        </w:rPr>
        <w:t xml:space="preserve">699431</w:t>
      </w:r>
    </w:p>
    <w:p>
      <w:r>
        <w:t xml:space="preserve">Hän on empiirisesti todistettavasti uusnatsi. Kirjoitettu ranskaksi: Mene jo, senkin epäkohtelias epäkohtelias epäkohtelias. #oikeutus #EUelections19</w:t>
      </w:r>
    </w:p>
    <w:p>
      <w:r>
        <w:rPr>
          <w:b/>
          <w:u w:val="single"/>
        </w:rPr>
        <w:t xml:space="preserve">699432</w:t>
      </w:r>
    </w:p>
    <w:p>
      <w:r>
        <w:t xml:space="preserve">Brdan.</w:t>
        <w:br/>
        <w:t xml:space="preserve"> Testaamme, kuinka monta brikettiä meijeriin mahtuu ja onko teillä brikettejä.</w:t>
        <w:br/>
        <w:br/>
        <w:t xml:space="preserve"> #matekejbriketov https://t.co/BLFLK3Dfbe</w:t>
      </w:r>
    </w:p>
    <w:p>
      <w:r>
        <w:rPr>
          <w:b/>
          <w:u w:val="single"/>
        </w:rPr>
        <w:t xml:space="preserve">699433</w:t>
      </w:r>
    </w:p>
    <w:p>
      <w:r>
        <w:t xml:space="preserve">Sääli, miten tämä on mahdollista, ihmettelevät kroatialaiset, jotka ovat hämmentyneitä liikenteen järjettömyyksistä kaikkialla maassa.</w:t>
        <w:br/>
        <w:t xml:space="preserve">https://t.co/YuWgBSgCW8</w:t>
      </w:r>
    </w:p>
    <w:p>
      <w:r>
        <w:rPr>
          <w:b/>
          <w:u w:val="single"/>
        </w:rPr>
        <w:t xml:space="preserve">699434</w:t>
      </w:r>
    </w:p>
    <w:p>
      <w:r>
        <w:t xml:space="preserve">@Bojana61654450 @tfajon Tämä on mustalainen, varmasti joku tulee siivoamaan nämäkin raakalaiset.</w:t>
      </w:r>
    </w:p>
    <w:p>
      <w:r>
        <w:rPr>
          <w:b/>
          <w:u w:val="single"/>
        </w:rPr>
        <w:t xml:space="preserve">699435</w:t>
      </w:r>
    </w:p>
    <w:p>
      <w:r>
        <w:t xml:space="preserve">@_Superhik_ @policija_si Sinäkin voisit tehdä sen, vaikka olisit Podplaninasta.</w:t>
      </w:r>
    </w:p>
    <w:p>
      <w:r>
        <w:rPr>
          <w:b/>
          <w:u w:val="single"/>
        </w:rPr>
        <w:t xml:space="preserve">699436</w:t>
      </w:r>
    </w:p>
    <w:p>
      <w:r>
        <w:t xml:space="preserve">Tänä päivänä ensin häpäistiin, sitten kaadettiin bensiinillä ja poltettiin!  EI KOSKAAN UNOHDETA! https://t.co/qVpWzN256b</w:t>
      </w:r>
    </w:p>
    <w:p>
      <w:r>
        <w:rPr>
          <w:b/>
          <w:u w:val="single"/>
        </w:rPr>
        <w:t xml:space="preserve">699437</w:t>
      </w:r>
    </w:p>
    <w:p>
      <w:r>
        <w:t xml:space="preserve">@JJansaSDS POP TV JOURNALISTIT OVAT HENKILÖSTÖNÄ JANEZ JANŠA</w:t>
        <w:br/>
        <w:t xml:space="preserve">KIRJOITA PSYKIATRINEN KLIINIKKO 😱</w:t>
      </w:r>
    </w:p>
    <w:p>
      <w:r>
        <w:rPr>
          <w:b/>
          <w:u w:val="single"/>
        </w:rPr>
        <w:t xml:space="preserve">699438</w:t>
      </w:r>
    </w:p>
    <w:p>
      <w:r>
        <w:t xml:space="preserve">@slovenistan Mielenkiintoisimmat ohjelmat ovat SLO 3:ssa. En puhu oksentamisesta.</w:t>
      </w:r>
    </w:p>
    <w:p>
      <w:r>
        <w:rPr>
          <w:b/>
          <w:u w:val="single"/>
        </w:rPr>
        <w:t xml:space="preserve">699439</w:t>
      </w:r>
    </w:p>
    <w:p>
      <w:r>
        <w:t xml:space="preserve">@VaneGosnik Tällä Bademajsterilla on ongelma. Hän on samaa mieltä uima-altaan pomon kanssa, joka kehottaa kansalaisia hyppäämään altaaseen ilman vettä.</w:t>
      </w:r>
    </w:p>
    <w:p>
      <w:r>
        <w:rPr>
          <w:b/>
          <w:u w:val="single"/>
        </w:rPr>
        <w:t xml:space="preserve">699440</w:t>
      </w:r>
    </w:p>
    <w:p>
      <w:r>
        <w:t xml:space="preserve">@cikibucka on puhuttu paljon vyön kiristämisestä, nyt luomme uuden kriisin itse. @MarkoPavlisic @MatevzNovak @vladaRS @MarkoPavlisic @MatevzNovak @vladaRS</w:t>
      </w:r>
    </w:p>
    <w:p>
      <w:r>
        <w:rPr>
          <w:b/>
          <w:u w:val="single"/>
        </w:rPr>
        <w:t xml:space="preserve">699441</w:t>
      </w:r>
    </w:p>
    <w:p>
      <w:r>
        <w:t xml:space="preserve">Jos voin odottaa tiistaihin asti, voin mennä katsomaan sitä kello 11 aamulla halvemmalla, eikä siellä ole mullaheja. #WiseDecisions</w:t>
      </w:r>
    </w:p>
    <w:p>
      <w:r>
        <w:rPr>
          <w:b/>
          <w:u w:val="single"/>
        </w:rPr>
        <w:t xml:space="preserve">699442</w:t>
      </w:r>
    </w:p>
    <w:p>
      <w:r>
        <w:t xml:space="preserve">Mitä sinä et sano?!? Oppositiojohtajan lapsi menee töihin, aaaaaaaa !?!!!! #you_are_enlightening_me https://t.co/LGpwGnaPYV</w:t>
      </w:r>
    </w:p>
    <w:p>
      <w:r>
        <w:rPr>
          <w:b/>
          <w:u w:val="single"/>
        </w:rPr>
        <w:t xml:space="preserve">699443</w:t>
      </w:r>
    </w:p>
    <w:p>
      <w:r>
        <w:t xml:space="preserve">@GPreac Ja sinä pakotat politiikkaa?! Siellä sinä synnyt. Minusta vaikuttaa siltä, että olet liian vanha haiden joukkoon, vai huijaatko vain itseäsi.</w:t>
      </w:r>
    </w:p>
    <w:p>
      <w:r>
        <w:rPr>
          <w:b/>
          <w:u w:val="single"/>
        </w:rPr>
        <w:t xml:space="preserve">699444</w:t>
      </w:r>
    </w:p>
    <w:p>
      <w:r>
        <w:t xml:space="preserve">@bosstjanz Hyvä, että ainakin sinulla on se. Kirkon Golanilla on taas todella pimeää.</w:t>
      </w:r>
    </w:p>
    <w:p>
      <w:r>
        <w:rPr>
          <w:b/>
          <w:u w:val="single"/>
        </w:rPr>
        <w:t xml:space="preserve">699445</w:t>
      </w:r>
    </w:p>
    <w:p>
      <w:r>
        <w:t xml:space="preserve">Jopa pääkaupungissa Belgradissa aborttikielto on saanut ihmiset raivostumaan. #abortti #abortti #donava</w:t>
      </w:r>
    </w:p>
    <w:p>
      <w:r>
        <w:rPr>
          <w:b/>
          <w:u w:val="single"/>
        </w:rPr>
        <w:t xml:space="preserve">699446</w:t>
      </w:r>
    </w:p>
    <w:p>
      <w:r>
        <w:t xml:space="preserve">Valtio on jälleen kerran huolehtinut omasta perseestään ja nostanut rikkaimpien palkkoja, ANANAS on unohtanut. @vladaRS #sampovem #sampovem</w:t>
      </w:r>
    </w:p>
    <w:p>
      <w:r>
        <w:rPr>
          <w:b/>
          <w:u w:val="single"/>
        </w:rPr>
        <w:t xml:space="preserve">699447</w:t>
      </w:r>
    </w:p>
    <w:p>
      <w:r>
        <w:t xml:space="preserve">@strankalevica @LukaMesec Miksei useampia vakuutusyhtiöitä voida ottaa käyttöön? Hieman enemmän vapautta ja kilpailua hyödyttää kaikkia.</w:t>
        <w:br/>
        <w:t xml:space="preserve"> Korruptio on kotonaan ZZZS:ssä</w:t>
      </w:r>
    </w:p>
    <w:p>
      <w:r>
        <w:rPr>
          <w:b/>
          <w:u w:val="single"/>
        </w:rPr>
        <w:t xml:space="preserve">699448</w:t>
      </w:r>
    </w:p>
    <w:p>
      <w:r>
        <w:t xml:space="preserve">@petrasovdat Okei, kaikki hyvin ja hyvin, mutta miksi NRV on siellä parlamentissa? Jos se on heitä varten, se on vähän hassua. Koska siellä on koko rokotteiden aakkoset 😂.</w:t>
      </w:r>
    </w:p>
    <w:p>
      <w:r>
        <w:rPr>
          <w:b/>
          <w:u w:val="single"/>
        </w:rPr>
        <w:t xml:space="preserve">699449</w:t>
      </w:r>
    </w:p>
    <w:p>
      <w:r>
        <w:t xml:space="preserve">Moni teistä on miettinyt, voiko mies #jazzbootsissa olla vielä seksikkäämpi? Tässä on minun pir. https://t.co/3F1PddfN2A</w:t>
      </w:r>
    </w:p>
    <w:p>
      <w:r>
        <w:rPr>
          <w:b/>
          <w:u w:val="single"/>
        </w:rPr>
        <w:t xml:space="preserve">699450</w:t>
      </w:r>
    </w:p>
    <w:p>
      <w:r>
        <w:t xml:space="preserve">Kun jumiudumme tielle: 3 kysymystä, joiden avulla pääsemme takaisin raiteille https://t.co/R2pUVvKedm https://t.co/Zr3VJmvVgE</w:t>
      </w:r>
    </w:p>
    <w:p>
      <w:r>
        <w:rPr>
          <w:b/>
          <w:u w:val="single"/>
        </w:rPr>
        <w:t xml:space="preserve">699451</w:t>
      </w:r>
    </w:p>
    <w:p>
      <w:r>
        <w:t xml:space="preserve">Ajattelen "10 päivää Jotaa" -hanketta. Jos Savcossa on miehiä avaruuspuvuissa ja ilmakehän myrkyllisyysmittareilla, se on siinä.</w:t>
      </w:r>
    </w:p>
    <w:p>
      <w:r>
        <w:rPr>
          <w:b/>
          <w:u w:val="single"/>
        </w:rPr>
        <w:t xml:space="preserve">699452</w:t>
      </w:r>
    </w:p>
    <w:p>
      <w:r>
        <w:t xml:space="preserve">@kricac Todella typerä kysymys :D Kroatialaiset ovat ensimmäiset, mutta argentiinalaisilla on paljon paineita.</w:t>
      </w:r>
    </w:p>
    <w:p>
      <w:r>
        <w:rPr>
          <w:b/>
          <w:u w:val="single"/>
        </w:rPr>
        <w:t xml:space="preserve">699453</w:t>
      </w:r>
    </w:p>
    <w:p>
      <w:r>
        <w:t xml:space="preserve">Kornati, jossa sinulle tarjoillaan Makedoniasta peräisin olevaa "kotitekoista" Vranecia. Kroatia sellaisena kuin se "ei koskaan ollut"! https://t.co/JbKCmihVx4</w:t>
      </w:r>
    </w:p>
    <w:p>
      <w:r>
        <w:rPr>
          <w:b/>
          <w:u w:val="single"/>
        </w:rPr>
        <w:t xml:space="preserve">699454</w:t>
      </w:r>
    </w:p>
    <w:p>
      <w:r>
        <w:t xml:space="preserve">@DesaLevstek @lenci53 @RTV_Slovenija Švab ja blondi ovat niin kaljuja, ettei heitä kannata katsoa.</w:t>
      </w:r>
    </w:p>
    <w:p>
      <w:r>
        <w:rPr>
          <w:b/>
          <w:u w:val="single"/>
        </w:rPr>
        <w:t xml:space="preserve">699455</w:t>
      </w:r>
    </w:p>
    <w:p>
      <w:r>
        <w:t xml:space="preserve">@RokMarguc @ninasft Kosinukset ovat kaikkialla ympärillämme, esimerkiksi sähköjohdoissa, itse asiassa ne ovat täällä, vaikka emme pidä niistä.</w:t>
      </w:r>
    </w:p>
    <w:p>
      <w:r>
        <w:rPr>
          <w:b/>
          <w:u w:val="single"/>
        </w:rPr>
        <w:t xml:space="preserve">699456</w:t>
      </w:r>
    </w:p>
    <w:p>
      <w:r>
        <w:t xml:space="preserve">Opiskelijajärjestöjen tehtävänä on pitää politiikkaan syntyneet psykopaatit poissa valtion politiikasta.</w:t>
      </w:r>
    </w:p>
    <w:p>
      <w:r>
        <w:rPr>
          <w:b/>
          <w:u w:val="single"/>
        </w:rPr>
        <w:t xml:space="preserve">699457</w:t>
      </w:r>
    </w:p>
    <w:p>
      <w:r>
        <w:t xml:space="preserve">Vatsani reagoi tähän aurinkoon uskomattomalla nälällä, ei mitään selvää. https://t.co/v1g1MXGUWY.</w:t>
      </w:r>
    </w:p>
    <w:p>
      <w:r>
        <w:rPr>
          <w:b/>
          <w:u w:val="single"/>
        </w:rPr>
        <w:t xml:space="preserve">699458</w:t>
      </w:r>
    </w:p>
    <w:p>
      <w:r>
        <w:t xml:space="preserve">He laajentavat ja valloittavat vieraita alueita mulkullaan. https://t.co/3V68QdSv4W. https://t.co/3V68QdSv4W</w:t>
      </w:r>
    </w:p>
    <w:p>
      <w:r>
        <w:rPr>
          <w:b/>
          <w:u w:val="single"/>
        </w:rPr>
        <w:t xml:space="preserve">699459</w:t>
      </w:r>
    </w:p>
    <w:p>
      <w:r>
        <w:t xml:space="preserve">@SitFitSi @savicdomen Vannon, että tämä ei ollut siellä aiemmin, kunniatyttöpartiolainen! #fml #nepismen</w:t>
      </w:r>
    </w:p>
    <w:p>
      <w:r>
        <w:rPr>
          <w:b/>
          <w:u w:val="single"/>
        </w:rPr>
        <w:t xml:space="preserve">699460</w:t>
      </w:r>
    </w:p>
    <w:p>
      <w:r>
        <w:t xml:space="preserve">@Tomi15627447 pelkäätkö milania kulissien takana? siksi pelkäät laittaa nimesi ja kasvosi vetoomukseen? sitten olet vielä tyhmempi kuin luulinkaan.</w:t>
      </w:r>
    </w:p>
    <w:p>
      <w:r>
        <w:rPr>
          <w:b/>
          <w:u w:val="single"/>
        </w:rPr>
        <w:t xml:space="preserve">699461</w:t>
      </w:r>
    </w:p>
    <w:p>
      <w:r>
        <w:t xml:space="preserve">@pongiSLO "Slovenialainen vasemmistolainen hyökkää raa'asti rauhanomaisen italialaisen liberaalin kimppuun"</w:t>
      </w:r>
    </w:p>
    <w:p>
      <w:r>
        <w:rPr>
          <w:b/>
          <w:u w:val="single"/>
        </w:rPr>
        <w:t xml:space="preserve">699462</w:t>
      </w:r>
    </w:p>
    <w:p>
      <w:r>
        <w:t xml:space="preserve">Etsin sukeltajaa (pintatuki) seikkailusukellukselle maanantaina 26.2.</w:t>
      </w:r>
    </w:p>
    <w:p>
      <w:r>
        <w:rPr>
          <w:b/>
          <w:u w:val="single"/>
        </w:rPr>
        <w:t xml:space="preserve">699463</w:t>
      </w:r>
    </w:p>
    <w:p>
      <w:r>
        <w:t xml:space="preserve">Tuoreita pullia Vanillaz Bakeryltä!</w:t>
        <w:t xml:space="preserve">Ota omasi nopeasti.</w:t>
        <w:br/>
        <w:t xml:space="preserve">Kosta Radman [Official] odottaa sinua! :)... http://t.co/6hMkc6TcIT... http://t.co/6hMkc6TcIT</w:t>
      </w:r>
    </w:p>
    <w:p>
      <w:r>
        <w:rPr>
          <w:b/>
          <w:u w:val="single"/>
        </w:rPr>
        <w:t xml:space="preserve">699464</w:t>
      </w:r>
    </w:p>
    <w:p>
      <w:r>
        <w:t xml:space="preserve">@EPameten @m_bostjan Edinikinipameten! Mutta onko se kucanovcien sanastoa?! Sinulla on kaikki mielessäsi, mutta ei aivoja!!!!!.</w:t>
      </w:r>
    </w:p>
    <w:p>
      <w:r>
        <w:rPr>
          <w:b/>
          <w:u w:val="single"/>
        </w:rPr>
        <w:t xml:space="preserve">699465</w:t>
      </w:r>
    </w:p>
    <w:p>
      <w:r>
        <w:t xml:space="preserve">@DanielKalan Kun Nikola jää eläkkeelle, ranskalaisia ei auta myöskään vedonlyönti. Luulen niin.</w:t>
      </w:r>
    </w:p>
    <w:p>
      <w:r>
        <w:rPr>
          <w:b/>
          <w:u w:val="single"/>
        </w:rPr>
        <w:t xml:space="preserve">699466</w:t>
      </w:r>
    </w:p>
    <w:p>
      <w:r>
        <w:t xml:space="preserve">@surfon @pjur11 @WorldIs2Noisy Mutta oletko varma, että näissä maissa on niin paljon ampuma-aseita (jos jätämme metsästysaseet pois).</w:t>
      </w:r>
    </w:p>
    <w:p>
      <w:r>
        <w:rPr>
          <w:b/>
          <w:u w:val="single"/>
        </w:rPr>
        <w:t xml:space="preserve">699467</w:t>
      </w:r>
    </w:p>
    <w:p>
      <w:r>
        <w:t xml:space="preserve">@ZaresGregor @KatarinaJenko Joo, Borat on hyvä f***l, hän on hyvä vain IG: ssä ja afne guncatissa</w:t>
      </w:r>
    </w:p>
    <w:p>
      <w:r>
        <w:rPr>
          <w:b/>
          <w:u w:val="single"/>
        </w:rPr>
        <w:t xml:space="preserve">699468</w:t>
      </w:r>
    </w:p>
    <w:p>
      <w:r>
        <w:t xml:space="preserve">Yhtenäisyys kohtaa sovinnon, joka kaipaa nähdä päivän Ei sellaista ole nuori nainen eteenpäin Olkoon Slovenia koti; Monta päivää, jotka ovat saaneet meidät tarttumaan toisiimme painavammin</w:t>
      </w:r>
    </w:p>
    <w:p>
      <w:r>
        <w:rPr>
          <w:b/>
          <w:u w:val="single"/>
        </w:rPr>
        <w:t xml:space="preserve">699469</w:t>
      </w:r>
    </w:p>
    <w:p>
      <w:r>
        <w:t xml:space="preserve">@vimenudrzave @peterjancic Vasemmisto on myös terveen järjen koalitio.</w:t>
        <w:br/>
        <w:t xml:space="preserve"> Kaikki varikset ovat mustia, joten jos se ei ole musta, se ei ole varis.</w:t>
      </w:r>
    </w:p>
    <w:p>
      <w:r>
        <w:rPr>
          <w:b/>
          <w:u w:val="single"/>
        </w:rPr>
        <w:t xml:space="preserve">699470</w:t>
      </w:r>
    </w:p>
    <w:p>
      <w:r>
        <w:t xml:space="preserve">@MartinValic @lektoricna Viehättävä silmukointi ei auta. Varsinkin jos hän ei ole vielä maksanut kaikkea.</w:t>
      </w:r>
    </w:p>
    <w:p>
      <w:r>
        <w:rPr>
          <w:b/>
          <w:u w:val="single"/>
        </w:rPr>
        <w:t xml:space="preserve">699471</w:t>
      </w:r>
    </w:p>
    <w:p>
      <w:r>
        <w:t xml:space="preserve">Häpeä.</w:t>
        <w:br/>
        <w:t xml:space="preserve">miten kansanäänestyksen kannattajat käyttäytyivät, että heidät piti poistaa studiosta, kannatan ohjelman juontajaa täysin!!!!</w:t>
      </w:r>
    </w:p>
    <w:p>
      <w:r>
        <w:rPr>
          <w:b/>
          <w:u w:val="single"/>
        </w:rPr>
        <w:t xml:space="preserve">699472</w:t>
      </w:r>
    </w:p>
    <w:p>
      <w:r>
        <w:t xml:space="preserve">@cashkee @Rip Toivottavasti apina herää yöllä Minullakin on ollut tällainen</w:t>
        <w:br/>
        <w:t xml:space="preserve">kokemus matemaatikon kanssa.</w:t>
      </w:r>
    </w:p>
    <w:p>
      <w:r>
        <w:rPr>
          <w:b/>
          <w:u w:val="single"/>
        </w:rPr>
        <w:t xml:space="preserve">699473</w:t>
      </w:r>
    </w:p>
    <w:p>
      <w:r>
        <w:t xml:space="preserve">@FerdinandPusnik Mutta hän osaa tehdä boo boo. Aseseppä ei osaa edes purkaa asetta, saati sitten koota sitä.</w:t>
      </w:r>
    </w:p>
    <w:p>
      <w:r>
        <w:rPr>
          <w:b/>
          <w:u w:val="single"/>
        </w:rPr>
        <w:t xml:space="preserve">699474</w:t>
      </w:r>
    </w:p>
    <w:p>
      <w:r>
        <w:t xml:space="preserve">@bodecanezaa siksi jumala loi apuvälineen hyville ihmisille heidän takanaan sarven muodossa.</w:t>
      </w:r>
    </w:p>
    <w:p>
      <w:r>
        <w:rPr>
          <w:b/>
          <w:u w:val="single"/>
        </w:rPr>
        <w:t xml:space="preserve">699475</w:t>
      </w:r>
    </w:p>
    <w:p>
      <w:r>
        <w:t xml:space="preserve">Se siitä, että kroatialaisfanit ovat ustašoja ja rasisteja ;) https://t.co/9CNc2uB2bg https://t.co/9CNc2uB2bg</w:t>
      </w:r>
    </w:p>
    <w:p>
      <w:r>
        <w:rPr>
          <w:b/>
          <w:u w:val="single"/>
        </w:rPr>
        <w:t xml:space="preserve">699476</w:t>
      </w:r>
    </w:p>
    <w:p>
      <w:r>
        <w:t xml:space="preserve">@nejkom @Matino667 @had Tuon hänelle oluen takaisin, ellei Twitterissä toisin mainita.</w:t>
      </w:r>
    </w:p>
    <w:p>
      <w:r>
        <w:rPr>
          <w:b/>
          <w:u w:val="single"/>
        </w:rPr>
        <w:t xml:space="preserve">699477</w:t>
      </w:r>
    </w:p>
    <w:p>
      <w:r>
        <w:t xml:space="preserve">@KinoBezigrad Kaikki, teillä on todella kaikki....very korkeat hinnat.</w:t>
        <w:br/>
        <w:t xml:space="preserve"> Limonadia välipalan hinnalla, majkemi.</w:t>
      </w:r>
    </w:p>
    <w:p>
      <w:r>
        <w:rPr>
          <w:b/>
          <w:u w:val="single"/>
        </w:rPr>
        <w:t xml:space="preserve">699478</w:t>
      </w:r>
    </w:p>
    <w:p>
      <w:r>
        <w:t xml:space="preserve">@CZCBZ @BenRdeci @strankaSD Saatan olla etuoikeutettu, mutta näen niiden twiitit, jotka ovat estäneet minut ilman mitään vaivaa. https://t.co/U8grI2blv0</w:t>
      </w:r>
    </w:p>
    <w:p>
      <w:r>
        <w:rPr>
          <w:b/>
          <w:u w:val="single"/>
        </w:rPr>
        <w:t xml:space="preserve">699479</w:t>
      </w:r>
    </w:p>
    <w:p>
      <w:r>
        <w:t xml:space="preserve">@PerunKladvoroki @adDrapi Hm, he eivät sääli riekaleisia lampaita ja vasikoita.</w:t>
      </w:r>
    </w:p>
    <w:p>
      <w:r>
        <w:rPr>
          <w:b/>
          <w:u w:val="single"/>
        </w:rPr>
        <w:t xml:space="preserve">699480</w:t>
      </w:r>
    </w:p>
    <w:p>
      <w:r>
        <w:t xml:space="preserve">Miten keinotekoinen hajuaisti toimii?</w:t>
        <w:t xml:space="preserve">Tosin itse odotan edelleen hajupuhallinta.</w:t>
        <w:br/>
        <w:t xml:space="preserve">https://t.co/iO3iydZHSf</w:t>
      </w:r>
    </w:p>
    <w:p>
      <w:r>
        <w:rPr>
          <w:b/>
          <w:u w:val="single"/>
        </w:rPr>
        <w:t xml:space="preserve">699481</w:t>
      </w:r>
    </w:p>
    <w:p>
      <w:r>
        <w:t xml:space="preserve">Päinvastoin, slovenialaiset ovat edelleen helposti - oletettavasti - ideologisen populismin ostettavissa. Hullu. https://t.co/85EsMr7DN0</w:t>
      </w:r>
    </w:p>
    <w:p>
      <w:r>
        <w:rPr>
          <w:b/>
          <w:u w:val="single"/>
        </w:rPr>
        <w:t xml:space="preserve">699482</w:t>
      </w:r>
    </w:p>
    <w:p>
      <w:r>
        <w:t xml:space="preserve">@juremes Ja varokaa, se vähän, mitä hänellä on rangaistuksia, näyttää palkalliselta lomalta. Jebelacesta, mitä paskaa meidän on katsottava, kuunneltava ja koettava.</w:t>
      </w:r>
    </w:p>
    <w:p>
      <w:r>
        <w:rPr>
          <w:b/>
          <w:u w:val="single"/>
        </w:rPr>
        <w:t xml:space="preserve">699483</w:t>
      </w:r>
    </w:p>
    <w:p>
      <w:r>
        <w:t xml:space="preserve">Mariborin kiinalaiset puujalat #zlatalisica -tapahtumassa toimivat hyvin. Vain ulkomaalaiset olivat tiellä.</w:t>
      </w:r>
    </w:p>
    <w:p>
      <w:r>
        <w:rPr>
          <w:b/>
          <w:u w:val="single"/>
        </w:rPr>
        <w:t xml:space="preserve">699484</w:t>
      </w:r>
    </w:p>
    <w:p>
      <w:r>
        <w:t xml:space="preserve">@lex_artis @DejaFC Jep, se on vain kolmas kohta. En tiedä siitä tarpeeksi spekuloidakseni.</w:t>
      </w:r>
    </w:p>
    <w:p>
      <w:r>
        <w:rPr>
          <w:b/>
          <w:u w:val="single"/>
        </w:rPr>
        <w:t xml:space="preserve">699485</w:t>
      </w:r>
    </w:p>
    <w:p>
      <w:r>
        <w:t xml:space="preserve">Kodin energiapuhdistus enkelien voimalla ja Dev https://t.co/6kuE0HKP2n https://t.co/rh38QZwjzZ https://t.co/rh38QZwjzZ</w:t>
      </w:r>
    </w:p>
    <w:p>
      <w:r>
        <w:rPr>
          <w:b/>
          <w:u w:val="single"/>
        </w:rPr>
        <w:t xml:space="preserve">699486</w:t>
      </w:r>
    </w:p>
    <w:p>
      <w:r>
        <w:t xml:space="preserve">En voi uskoa, että he ovat niin sairaalloisen manipuloituja, mutta valitettavasti suurin osa heistä on. https://t.co/BmQGpB4hDP.</w:t>
      </w:r>
    </w:p>
    <w:p>
      <w:r>
        <w:rPr>
          <w:b/>
          <w:u w:val="single"/>
        </w:rPr>
        <w:t xml:space="preserve">699487</w:t>
      </w:r>
    </w:p>
    <w:p>
      <w:r>
        <w:t xml:space="preserve">Jos kaikkialla ei ole jo hollyhockeja ja sinikelloja, niin AINA on asfaltti kukassa :/ #joyride #babyyoucandrivemycar</w:t>
      </w:r>
    </w:p>
    <w:p>
      <w:r>
        <w:rPr>
          <w:b/>
          <w:u w:val="single"/>
        </w:rPr>
        <w:t xml:space="preserve">699488</w:t>
      </w:r>
    </w:p>
    <w:p>
      <w:r>
        <w:t xml:space="preserve">miten kaunis ilta onkaan, tyyni, myrskyjä ei näy, ja kottaraiset ovat taas vilkkaita viikunapuussa.</w:t>
      </w:r>
    </w:p>
    <w:p>
      <w:r>
        <w:rPr>
          <w:b/>
          <w:u w:val="single"/>
        </w:rPr>
        <w:t xml:space="preserve">699489</w:t>
      </w:r>
    </w:p>
    <w:p>
      <w:r>
        <w:t xml:space="preserve">@AlpinePatriot @petra_jansa kysyykö kukaan edes kuinka lukutaitoisia nämä vaenostnikovin palvelijat ovat?</w:t>
      </w:r>
    </w:p>
    <w:p>
      <w:r>
        <w:rPr>
          <w:b/>
          <w:u w:val="single"/>
        </w:rPr>
        <w:t xml:space="preserve">699490</w:t>
      </w:r>
    </w:p>
    <w:p>
      <w:r>
        <w:t xml:space="preserve">Mistä kukkakaulakorusta pidät eniten (olen merkinnyt ne numeroin)? Löydät ne minun... https://t.co/TdlMIavc35...</w:t>
      </w:r>
    </w:p>
    <w:p>
      <w:r>
        <w:rPr>
          <w:b/>
          <w:u w:val="single"/>
        </w:rPr>
        <w:t xml:space="preserve">699491</w:t>
      </w:r>
    </w:p>
    <w:p>
      <w:r>
        <w:t xml:space="preserve">@aleksandertusek Tietenkin he olivat kieroja. Maailman johtajat eivät panikoi. Ja kaiken on aina näytettävä siistiltä ulkopuolelta.</w:t>
      </w:r>
    </w:p>
    <w:p>
      <w:r>
        <w:rPr>
          <w:b/>
          <w:u w:val="single"/>
        </w:rPr>
        <w:t xml:space="preserve">699492</w:t>
      </w:r>
    </w:p>
    <w:p>
      <w:r>
        <w:t xml:space="preserve">Juuri niin meille opetettiin lastentarhassa. Ja nyt se on ainoa normaali tapa, jolla hän pukeutuu :) https://t.co/zocYIt4WnU https://t.co/zocYIt4WnU</w:t>
      </w:r>
    </w:p>
    <w:p>
      <w:r>
        <w:rPr>
          <w:b/>
          <w:u w:val="single"/>
        </w:rPr>
        <w:t xml:space="preserve">699493</w:t>
      </w:r>
    </w:p>
    <w:p>
      <w:r>
        <w:t xml:space="preserve">@GPreac @PreglArjan Olen jo myynyt traktorini, mutta en ekologisista syistä. Jos et ymmärrä, mitä järkeä siinä on, en valitettavasti voi auttaa sinua.</w:t>
      </w:r>
    </w:p>
    <w:p>
      <w:r>
        <w:rPr>
          <w:b/>
          <w:u w:val="single"/>
        </w:rPr>
        <w:t xml:space="preserve">699494</w:t>
      </w:r>
    </w:p>
    <w:p>
      <w:r>
        <w:t xml:space="preserve">@PreglArjan Olemme kaikki samaa mieltä siitä, että FdV on ääliöitä ja että he käsittelevät vessoja vakavampien sosiaalisten ongelmien sijaan.</w:t>
      </w:r>
    </w:p>
    <w:p>
      <w:r>
        <w:rPr>
          <w:b/>
          <w:u w:val="single"/>
        </w:rPr>
        <w:t xml:space="preserve">699495</w:t>
      </w:r>
    </w:p>
    <w:p>
      <w:r>
        <w:t xml:space="preserve">Muukalainen hyökkää veitsen kanssa taksinkuljettajan ja poliisin kimppuun, joka ampuu häntä jalkaan</w:t>
        <w:br/>
        <w:t xml:space="preserve">https://t.co/ki35M82naF</w:t>
      </w:r>
    </w:p>
    <w:p>
      <w:r>
        <w:rPr>
          <w:b/>
          <w:u w:val="single"/>
        </w:rPr>
        <w:t xml:space="preserve">699496</w:t>
      </w:r>
    </w:p>
    <w:p>
      <w:r>
        <w:t xml:space="preserve">Niinpä Fajonka tulee hakemaan maahanmuuttajat, jotta hän ei jäisi paitsi. https://t.co/69kTGE1kzl</w:t>
      </w:r>
    </w:p>
    <w:p>
      <w:r>
        <w:rPr>
          <w:b/>
          <w:u w:val="single"/>
        </w:rPr>
        <w:t xml:space="preserve">699497</w:t>
      </w:r>
    </w:p>
    <w:p>
      <w:r>
        <w:t xml:space="preserve">@JankoVeberTw @BozoPredalic Bačin sotilaallinen ampumarata - ja siellä olevat roistomaiset siviilit...</w:t>
      </w:r>
    </w:p>
    <w:p>
      <w:r>
        <w:rPr>
          <w:b/>
          <w:u w:val="single"/>
        </w:rPr>
        <w:t xml:space="preserve">699498</w:t>
      </w:r>
    </w:p>
    <w:p>
      <w:r>
        <w:t xml:space="preserve">Urska Vucak... kuka sanoo tätä @rtvslo:ssa ja tuleeko hän humalassa televisioon? Tuo spritzer naurattaa.</w:t>
      </w:r>
    </w:p>
    <w:p>
      <w:r>
        <w:rPr>
          <w:b/>
          <w:u w:val="single"/>
        </w:rPr>
        <w:t xml:space="preserve">699499</w:t>
      </w:r>
    </w:p>
    <w:p>
      <w:r>
        <w:t xml:space="preserve">@SlanaZagar @MatevzNovak Nämä ihmiset ovat mieleltään sairaita... kasvatettu ilman rakkautta, uskoa ja toivoa...</w:t>
      </w:r>
    </w:p>
    <w:p>
      <w:r>
        <w:rPr>
          <w:b/>
          <w:u w:val="single"/>
        </w:rPr>
        <w:t xml:space="preserve">699500</w:t>
      </w:r>
    </w:p>
    <w:p>
      <w:r>
        <w:t xml:space="preserve">Eikä vain sitä, vaan myös mahdollisimman edulliseen hintaan.</w:t>
        <w:br/>
        <w:t xml:space="preserve"> Niin butch ja valitettavasti ennustettavissa, että se sattuu.</w:t>
        <w:br/>
        <w:t xml:space="preserve"> Puhtaita palvelijoita!</w:t>
      </w:r>
    </w:p>
    <w:p>
      <w:r>
        <w:rPr>
          <w:b/>
          <w:u w:val="single"/>
        </w:rPr>
        <w:t xml:space="preserve">699501</w:t>
      </w:r>
    </w:p>
    <w:p>
      <w:r>
        <w:t xml:space="preserve">@stanka_d Henkilökohtainen kokemukseni. BTC:n varastoissa kaverit työskentelevät ja oppivat sloveeniaa.</w:t>
        <w:br/>
        <w:t xml:space="preserve"> Twiittaan, kun bussi vie minut Vrhnikaan.</w:t>
      </w:r>
    </w:p>
    <w:p>
      <w:r>
        <w:rPr>
          <w:b/>
          <w:u w:val="single"/>
        </w:rPr>
        <w:t xml:space="preserve">699502</w:t>
      </w:r>
    </w:p>
    <w:p>
      <w:r>
        <w:t xml:space="preserve">@areneran Jos sinulla on uudempi kuvaputki, sinulla on luultavasti degauss-toiminto (tämä twiitti on vuodelta 2000 lol).</w:t>
      </w:r>
    </w:p>
    <w:p>
      <w:r>
        <w:rPr>
          <w:b/>
          <w:u w:val="single"/>
        </w:rPr>
        <w:t xml:space="preserve">699503</w:t>
      </w:r>
    </w:p>
    <w:p>
      <w:r>
        <w:t xml:space="preserve">Raiskatun 10-vuotiaan intialaisen tytön toinen setä pidätettiin vauvan DNA-analyysin jälkeen https://t.co/owTXZmupTb https://t.co/DjbdDCZLj0 https://t.co/DjbdDCZLj0</w:t>
      </w:r>
    </w:p>
    <w:p>
      <w:r>
        <w:rPr>
          <w:b/>
          <w:u w:val="single"/>
        </w:rPr>
        <w:t xml:space="preserve">699504</w:t>
      </w:r>
    </w:p>
    <w:p>
      <w:r>
        <w:t xml:space="preserve">Mutta Pahor ei puhu lakko-vaatimuksista, hän ymmärtää kaiken, hän on hiljaa, kun hänen on sanottava jotain fiksua, hänellä ei ole selkärankaa, kun kyse on hölynpölystä.</w:t>
      </w:r>
    </w:p>
    <w:p>
      <w:r>
        <w:rPr>
          <w:b/>
          <w:u w:val="single"/>
        </w:rPr>
        <w:t xml:space="preserve">699505</w:t>
      </w:r>
    </w:p>
    <w:p>
      <w:r>
        <w:t xml:space="preserve">Potilaat luokittelevat oireet eri tavalla kuin lääkärit!</w:t>
        <w:br/>
        <w:t xml:space="preserve"> #Palliative #SolaUrgence #DrLopuh</w:t>
      </w:r>
    </w:p>
    <w:p>
      <w:r>
        <w:rPr>
          <w:b/>
          <w:u w:val="single"/>
        </w:rPr>
        <w:t xml:space="preserve">699506</w:t>
      </w:r>
    </w:p>
    <w:p>
      <w:r>
        <w:t xml:space="preserve">"Mandelc" Šarec valittaisiin ensin valtaan, sitten hän etsisi asiantuntijoita https://t.co/A45Ypzid8m https://t.co/dw5MYt3nKZ https://t.co/dw5MYt3nKZ</w:t>
      </w:r>
    </w:p>
    <w:p>
      <w:r>
        <w:rPr>
          <w:b/>
          <w:u w:val="single"/>
        </w:rPr>
        <w:t xml:space="preserve">699507</w:t>
      </w:r>
    </w:p>
    <w:p>
      <w:r>
        <w:t xml:space="preserve">@staneC Kurc, kun heillä näyttää olevan paljon näitä prinssejä varastossa... Epäilen, ettei söpöjä ole paljon...</w:t>
      </w:r>
    </w:p>
    <w:p>
      <w:r>
        <w:rPr>
          <w:b/>
          <w:u w:val="single"/>
        </w:rPr>
        <w:t xml:space="preserve">699508</w:t>
      </w:r>
    </w:p>
    <w:p>
      <w:r>
        <w:t xml:space="preserve">@Jo_AnnaOfArt Haluaisin silti kuolla, koska minulla on tuhat kertaa enemmän entsyymejä kuin homo sapiensilla. Mutta ehkä nämä ovat yli-ihmisiä!</w:t>
      </w:r>
    </w:p>
    <w:p>
      <w:r>
        <w:rPr>
          <w:b/>
          <w:u w:val="single"/>
        </w:rPr>
        <w:t xml:space="preserve">699509</w:t>
      </w:r>
    </w:p>
    <w:p>
      <w:r>
        <w:t xml:space="preserve">Magna Nukleus -maalauslaitoksen suunnitellun rakentamisen mitattavat seuraukset Hoče-Slivnicassa https://t.co/9DXR3Gpb0T.</w:t>
      </w:r>
    </w:p>
    <w:p>
      <w:r>
        <w:rPr>
          <w:b/>
          <w:u w:val="single"/>
        </w:rPr>
        <w:t xml:space="preserve">699510</w:t>
      </w:r>
    </w:p>
    <w:p>
      <w:r>
        <w:t xml:space="preserve">@caplcapinski @pjur11 @surfon @BrankoKnezevic4 @petrasovdat @Trkaj Sosialismi menee ilman minua.</w:t>
        <w:br/>
        <w:br/>
        <w:t xml:space="preserve"> Lp kapitalistinen sika.</w:t>
      </w:r>
    </w:p>
    <w:p>
      <w:r>
        <w:rPr>
          <w:b/>
          <w:u w:val="single"/>
        </w:rPr>
        <w:t xml:space="preserve">699511</w:t>
      </w:r>
    </w:p>
    <w:p>
      <w:r>
        <w:t xml:space="preserve">Kaistojen lisääminen moottoriteille on kuin laittaisi uusia reikiä kaistalle, jos haluaa laihtua... https://t.co/TGNT6bsfuW ...</w:t>
      </w:r>
    </w:p>
    <w:p>
      <w:r>
        <w:rPr>
          <w:b/>
          <w:u w:val="single"/>
        </w:rPr>
        <w:t xml:space="preserve">699512</w:t>
      </w:r>
    </w:p>
    <w:p>
      <w:r>
        <w:t xml:space="preserve">Se on heidän sosialismiaan...</w:t>
        <w:br/>
        <w:t xml:space="preserve">Kun jättää lapsensa orpokodin eteen vaikeuksien vuoksi.</w:t>
        <w:br/>
        <w:t xml:space="preserve"> Olette joukko punaisia paskiaisia https://t.co/kzvV0CTP4p</w:t>
      </w:r>
    </w:p>
    <w:p>
      <w:r>
        <w:rPr>
          <w:b/>
          <w:u w:val="single"/>
        </w:rPr>
        <w:t xml:space="preserve">699513</w:t>
      </w:r>
    </w:p>
    <w:p>
      <w:r>
        <w:t xml:space="preserve">@jolandabuh Partisaanihenki on ikuinen, kunnes me slovenialaiset kuolemme sukupuuttoon! #ihbinpartizan</w:t>
      </w:r>
    </w:p>
    <w:p>
      <w:r>
        <w:rPr>
          <w:b/>
          <w:u w:val="single"/>
        </w:rPr>
        <w:t xml:space="preserve">699514</w:t>
      </w:r>
    </w:p>
    <w:p>
      <w:r>
        <w:t xml:space="preserve">@Not_Invalid En edes halua käydä läpi kasan muistikirjoja, koska pelkään, että löydän banaaninkuoren niiden välistä.</w:t>
      </w:r>
    </w:p>
    <w:p>
      <w:r>
        <w:rPr>
          <w:b/>
          <w:u w:val="single"/>
        </w:rPr>
        <w:t xml:space="preserve">699515</w:t>
      </w:r>
    </w:p>
    <w:p>
      <w:r>
        <w:t xml:space="preserve">Maiden välisen sopimuksen mukaan eläke- ja työkyvyttömyysvakuutuksen piiriin kuuluvat henkilöt voivat yhdistää vakuutuskausia 1/2</w:t>
      </w:r>
    </w:p>
    <w:p>
      <w:r>
        <w:rPr>
          <w:b/>
          <w:u w:val="single"/>
        </w:rPr>
        <w:t xml:space="preserve">699516</w:t>
      </w:r>
    </w:p>
    <w:p>
      <w:r>
        <w:t xml:space="preserve">@borisvoncina tili ei ole tilapäisesti käytettävissä, koska se rikkoo Twitterin mediakäytäntöä. Lue lisää.</w:t>
      </w:r>
    </w:p>
    <w:p>
      <w:r>
        <w:rPr>
          <w:b/>
          <w:u w:val="single"/>
        </w:rPr>
        <w:t xml:space="preserve">699517</w:t>
      </w:r>
    </w:p>
    <w:p>
      <w:r>
        <w:t xml:space="preserve">@goyts @2pir_a @MitjaIrsic @PetraSkrinjar Sen sijaan "@2pir_a " kaksi vasemmistolaista... mitä he sanoivatkaan "tank henna futr" !?</w:t>
      </w:r>
    </w:p>
    <w:p>
      <w:r>
        <w:rPr>
          <w:b/>
          <w:u w:val="single"/>
        </w:rPr>
        <w:t xml:space="preserve">699518</w:t>
      </w:r>
    </w:p>
    <w:p>
      <w:r>
        <w:t xml:space="preserve">@miro5ek @JJansaSDS @sarecmarjan Hassua, miten kerta toisensa jälkeen kommunistit lankeavat Balkanin temppuihin ja temppuihin.</w:t>
      </w:r>
    </w:p>
    <w:p>
      <w:r>
        <w:rPr>
          <w:b/>
          <w:u w:val="single"/>
        </w:rPr>
        <w:t xml:space="preserve">699519</w:t>
      </w:r>
    </w:p>
    <w:p>
      <w:r>
        <w:t xml:space="preserve">@nastja_skopac @NovaSlovenija @LjudmilaNovak @MatejTonin Taas mies, joka haluaa päättää naisista?! Takaisin keskiajalle.</w:t>
      </w:r>
    </w:p>
    <w:p>
      <w:r>
        <w:rPr>
          <w:b/>
          <w:u w:val="single"/>
        </w:rPr>
        <w:t xml:space="preserve">699520</w:t>
      </w:r>
    </w:p>
    <w:p>
      <w:r>
        <w:t xml:space="preserve">Minut estetään TW:ssä, mutta tämä on postilaatikossani. Eivätkö unkarilaiset miljoonat ja uskovien lahjoitukset riitä? https://t.co/x9eeGXyHcl</w:t>
      </w:r>
    </w:p>
    <w:p>
      <w:r>
        <w:rPr>
          <w:b/>
          <w:u w:val="single"/>
        </w:rPr>
        <w:t xml:space="preserve">699521</w:t>
      </w:r>
    </w:p>
    <w:p>
      <w:r>
        <w:t xml:space="preserve">@tekvsakdan @morfejork Hinta-laatusuhde on edelleen ok. Mutta 10h 600 lumenille on pommi.</w:t>
      </w:r>
    </w:p>
    <w:p>
      <w:r>
        <w:rPr>
          <w:b/>
          <w:u w:val="single"/>
        </w:rPr>
        <w:t xml:space="preserve">699522</w:t>
      </w:r>
    </w:p>
    <w:p>
      <w:r>
        <w:t xml:space="preserve">@nomcheri jos lisäät banaaneja, kiivit kypsyvät aikaisemmin (kaupoissa usein liian kovia).</w:t>
      </w:r>
    </w:p>
    <w:p>
      <w:r>
        <w:rPr>
          <w:b/>
          <w:u w:val="single"/>
        </w:rPr>
        <w:t xml:space="preserve">699523</w:t>
      </w:r>
    </w:p>
    <w:p>
      <w:r>
        <w:t xml:space="preserve">Huippuvirkamiehille varattu haukka, jonka armeija rahoittaa | Nova24TV https://t.co/0gUxfA1bze</w:t>
      </w:r>
    </w:p>
    <w:p>
      <w:r>
        <w:rPr>
          <w:b/>
          <w:u w:val="single"/>
        </w:rPr>
        <w:t xml:space="preserve">699524</w:t>
      </w:r>
    </w:p>
    <w:p>
      <w:r>
        <w:t xml:space="preserve">Balkanin militantit, huumeet ja terrorismi</w:t>
        <w:br/>
        <w:t xml:space="preserve">https://t.co/6XhcCNJDTs https://t.co/gKV0CvcxjK</w:t>
      </w:r>
    </w:p>
    <w:p>
      <w:r>
        <w:rPr>
          <w:b/>
          <w:u w:val="single"/>
        </w:rPr>
        <w:t xml:space="preserve">699525</w:t>
      </w:r>
    </w:p>
    <w:p>
      <w:r>
        <w:t xml:space="preserve">GLS:n postinkantajan kanssa ollaan kohta samoilla linjoilla, mutta tarvitsen vielä vähän aikaa, että hän alkaa kyselemään, mitä tilasin mejkasta tällä kertaa 😂😂😂💸💸💸</w:t>
      </w:r>
    </w:p>
    <w:p>
      <w:r>
        <w:rPr>
          <w:b/>
          <w:u w:val="single"/>
        </w:rPr>
        <w:t xml:space="preserve">699526</w:t>
      </w:r>
    </w:p>
    <w:p>
      <w:r>
        <w:t xml:space="preserve">@strankalevica Teidän pitää vielä tehdä selväksi, oletteko hallituksessa vai oppositiossa ja olette viisaita pakanoita.</w:t>
      </w:r>
    </w:p>
    <w:p>
      <w:r>
        <w:rPr>
          <w:b/>
          <w:u w:val="single"/>
        </w:rPr>
        <w:t xml:space="preserve">699527</w:t>
      </w:r>
    </w:p>
    <w:p>
      <w:r>
        <w:t xml:space="preserve">@Bojana61654450 tässä on @TFajon, uusi astrofyysikko. Hänen aivonsa kävivät hieman liian kuumiksi, ja hän meni jäähdyttelemään.</w:t>
      </w:r>
    </w:p>
    <w:p>
      <w:r>
        <w:rPr>
          <w:b/>
          <w:u w:val="single"/>
        </w:rPr>
        <w:t xml:space="preserve">699528</w:t>
      </w:r>
    </w:p>
    <w:p>
      <w:r>
        <w:t xml:space="preserve">#popnonstop - loputon viihdepaketti mukanasi jopa satelliitin kautta ... Total TV:ltä</w:t>
      </w:r>
    </w:p>
    <w:p>
      <w:r>
        <w:rPr>
          <w:b/>
          <w:u w:val="single"/>
        </w:rPr>
        <w:t xml:space="preserve">699529</w:t>
      </w:r>
    </w:p>
    <w:p>
      <w:r>
        <w:t xml:space="preserve">@PortalPolitikis Hän luultavasti piilotti sen väliaikaisesti matkalaukkuun ja jätti sen kotiin. Aivan kuten Brejcin Pöllö-dokumentit.😀@KorsikaB</w:t>
      </w:r>
    </w:p>
    <w:p>
      <w:r>
        <w:rPr>
          <w:b/>
          <w:u w:val="single"/>
        </w:rPr>
        <w:t xml:space="preserve">699530</w:t>
      </w:r>
    </w:p>
    <w:p>
      <w:r>
        <w:t xml:space="preserve">@Blaziek Toivon, että tämä uutinen saavuttaa tämän surullisen talon pian, jotta he vihdoin rauhoittuvat ja saavat jotain aikaan.</w:t>
      </w:r>
    </w:p>
    <w:p>
      <w:r>
        <w:rPr>
          <w:b/>
          <w:u w:val="single"/>
        </w:rPr>
        <w:t xml:space="preserve">699531</w:t>
      </w:r>
    </w:p>
    <w:p>
      <w:r>
        <w:t xml:space="preserve">Cankarjev domiin mennään sipsuttelemaan ja puoliksi katsomaan televisiota, #Proslava_po_slovensko</w:t>
      </w:r>
    </w:p>
    <w:p>
      <w:r>
        <w:rPr>
          <w:b/>
          <w:u w:val="single"/>
        </w:rPr>
        <w:t xml:space="preserve">699532</w:t>
      </w:r>
    </w:p>
    <w:p>
      <w:r>
        <w:t xml:space="preserve">@JozeBiscak Siihen asti, kun hän KOSKAAN sallii itselleen tuollaista enää koskaan, tuo vitun kusipää !😡</w:t>
      </w:r>
    </w:p>
    <w:p>
      <w:r>
        <w:rPr>
          <w:b/>
          <w:u w:val="single"/>
        </w:rPr>
        <w:t xml:space="preserve">699533</w:t>
      </w:r>
    </w:p>
    <w:p>
      <w:r>
        <w:t xml:space="preserve">@toplovodar @Val202 rätinä voi olla passe, mutta sähkökitara ei ole... En tiedä, mitä Lanille on jäljellä #nebuloze</w:t>
      </w:r>
    </w:p>
    <w:p>
      <w:r>
        <w:rPr>
          <w:b/>
          <w:u w:val="single"/>
        </w:rPr>
        <w:t xml:space="preserve">699534</w:t>
      </w:r>
    </w:p>
    <w:p>
      <w:r>
        <w:t xml:space="preserve">Slovenian ensimmäinen nanosatelliitti laukaistaan avaruuteen elokuussa https://t.co/QMsYP0ugrm #tiede @pridinaferi</w:t>
      </w:r>
    </w:p>
    <w:p>
      <w:r>
        <w:rPr>
          <w:b/>
          <w:u w:val="single"/>
        </w:rPr>
        <w:t xml:space="preserve">699535</w:t>
      </w:r>
    </w:p>
    <w:p>
      <w:r>
        <w:t xml:space="preserve">Pelasimme Lenovo Legion Y530:n kanssa ja huomasimme, että se tarjoaa muutakin kuin pelillisiä ominaisuuksia.</w:t>
        <w:br/>
        <w:t xml:space="preserve">https://t.co/BnpI1vA8K6</w:t>
      </w:r>
    </w:p>
    <w:p>
      <w:r>
        <w:rPr>
          <w:b/>
          <w:u w:val="single"/>
        </w:rPr>
        <w:t xml:space="preserve">699536</w:t>
      </w:r>
    </w:p>
    <w:p>
      <w:r>
        <w:t xml:space="preserve">BP on tehnyt niin paljon roskaa, että jopa alkuperäinen Serpentinšek vaikuttaa paremmalta valinnalta PR:n kannalta.</w:t>
      </w:r>
    </w:p>
    <w:p>
      <w:r>
        <w:rPr>
          <w:b/>
          <w:u w:val="single"/>
        </w:rPr>
        <w:t xml:space="preserve">699537</w:t>
      </w:r>
    </w:p>
    <w:p>
      <w:r>
        <w:t xml:space="preserve">RIG 6,6m2: Myyn takilan 6,6 m2 sammer, Se koostuu purje, keula ja masto, kaikki toimivat. https://t.co/qbgdNgaNfR https://t.co/0ZXKt9UBf7</w:t>
      </w:r>
    </w:p>
    <w:p>
      <w:r>
        <w:rPr>
          <w:b/>
          <w:u w:val="single"/>
        </w:rPr>
        <w:t xml:space="preserve">699538</w:t>
      </w:r>
    </w:p>
    <w:p>
      <w:r>
        <w:t xml:space="preserve">@gasperkrzmanc @SmaalTokk Kyllä, ja koska ne pirun kotiapulaiset, joihin ei voi luottaa!</w:t>
      </w:r>
    </w:p>
    <w:p>
      <w:r>
        <w:rPr>
          <w:b/>
          <w:u w:val="single"/>
        </w:rPr>
        <w:t xml:space="preserve">699539</w:t>
      </w:r>
    </w:p>
    <w:p>
      <w:r>
        <w:t xml:space="preserve">Skoda luopuu yhä useammin halpamalleista ja ryhtyy tosissaan luokkamestareiksi.</w:t>
        <w:br/>
        <w:t xml:space="preserve">https://t.co/WA1xLtrpwp</w:t>
      </w:r>
    </w:p>
    <w:p>
      <w:r>
        <w:rPr>
          <w:b/>
          <w:u w:val="single"/>
        </w:rPr>
        <w:t xml:space="preserve">699540</w:t>
      </w:r>
    </w:p>
    <w:p>
      <w:r>
        <w:t xml:space="preserve">Katoliset partiolaiset polttivat 100 autoa Ruotsissa! #skandaalinen https://t.co/DudESZe4AZ</w:t>
      </w:r>
    </w:p>
    <w:p>
      <w:r>
        <w:rPr>
          <w:b/>
          <w:u w:val="single"/>
        </w:rPr>
        <w:t xml:space="preserve">699541</w:t>
      </w:r>
    </w:p>
    <w:p>
      <w:r>
        <w:t xml:space="preserve">@rokschuster BT50 Dell'Orto fgazarilla, L-renkaalla ja Lipnik-korvaläpillä. Valjdan koti muunnettu🤘</w:t>
      </w:r>
    </w:p>
    <w:p>
      <w:r>
        <w:rPr>
          <w:b/>
          <w:u w:val="single"/>
        </w:rPr>
        <w:t xml:space="preserve">699542</w:t>
      </w:r>
    </w:p>
    <w:p>
      <w:r>
        <w:t xml:space="preserve">Uuskommunistin henkinen ahdistus: Luka Mesec haukkuu fasisteja ja haastaa kolumnistimme oikeuteen, koska tämä on verrannut häntä Hitleriin https://t.co/kwcXT9liOA</w:t>
      </w:r>
    </w:p>
    <w:p>
      <w:r>
        <w:rPr>
          <w:b/>
          <w:u w:val="single"/>
        </w:rPr>
        <w:t xml:space="preserve">699543</w:t>
      </w:r>
    </w:p>
    <w:p>
      <w:r>
        <w:t xml:space="preserve">@There_is_no_I @ZigaTurk taloudellinen valta antaa valtiolle valtuudet puuttua asioihin. Köyhät maat voivat auttaa enemmän schvoh.</w:t>
      </w:r>
    </w:p>
    <w:p>
      <w:r>
        <w:rPr>
          <w:b/>
          <w:u w:val="single"/>
        </w:rPr>
        <w:t xml:space="preserve">699544</w:t>
      </w:r>
    </w:p>
    <w:p>
      <w:r>
        <w:t xml:space="preserve">Patterit toimivat.</w:t>
        <w:br/>
        <w:t xml:space="preserve"> Ei vieläkään kuumaa vettä.</w:t>
        <w:br/>
        <w:t xml:space="preserve"> Nyt autotallin valaistus on hävinnyt. 😐 https://t.co/Edv8RpoMw7</w:t>
      </w:r>
    </w:p>
    <w:p>
      <w:r>
        <w:rPr>
          <w:b/>
          <w:u w:val="single"/>
        </w:rPr>
        <w:t xml:space="preserve">699545</w:t>
      </w:r>
    </w:p>
    <w:p>
      <w:r>
        <w:t xml:space="preserve">@llisjak @D_Jasmina Ehkä koska hän on idiootti, Slovenian uusi oikeisto, joka on vältellyt Jančaria, ottaa hänet omakseen.</w:t>
      </w:r>
    </w:p>
    <w:p>
      <w:r>
        <w:rPr>
          <w:b/>
          <w:u w:val="single"/>
        </w:rPr>
        <w:t xml:space="preserve">699546</w:t>
      </w:r>
    </w:p>
    <w:p>
      <w:r>
        <w:t xml:space="preserve">@MarkoFratnik Näin ihmiset tekevät aina gammasäteiden alla, he pudottavat viestinnän matalalle tasolle.</w:t>
      </w:r>
    </w:p>
    <w:p>
      <w:r>
        <w:rPr>
          <w:b/>
          <w:u w:val="single"/>
        </w:rPr>
        <w:t xml:space="preserve">699547</w:t>
      </w:r>
    </w:p>
    <w:p>
      <w:r>
        <w:t xml:space="preserve">Nyt kun Twitterissä on 280 merkkiä, voimme olla 2x enemmän vihaisia poliitikoillemme. #malezmage</w:t>
      </w:r>
    </w:p>
    <w:p>
      <w:r>
        <w:rPr>
          <w:b/>
          <w:u w:val="single"/>
        </w:rPr>
        <w:t xml:space="preserve">699548</w:t>
      </w:r>
    </w:p>
    <w:p>
      <w:r>
        <w:t xml:space="preserve">@pikapoka_jelen @PrinasalkaZlata Lauantai, sunnuntai, kivenheittäjä ei aja; hän voi 'solmia kravatin'... https://t.co/pTwtBRdiBf</w:t>
      </w:r>
    </w:p>
    <w:p>
      <w:r>
        <w:rPr>
          <w:b/>
          <w:u w:val="single"/>
        </w:rPr>
        <w:t xml:space="preserve">699549</w:t>
      </w:r>
    </w:p>
    <w:p>
      <w:r>
        <w:t xml:space="preserve">Mitä vittua sinä teet? Tarvitset mekaanikon, joka osaa täyttää kaksi lomaketta... ja teet vielä tiedettäkin! https://t.co/ZPzflyDQyN</w:t>
      </w:r>
    </w:p>
    <w:p>
      <w:r>
        <w:rPr>
          <w:b/>
          <w:u w:val="single"/>
        </w:rPr>
        <w:t xml:space="preserve">699550</w:t>
      </w:r>
    </w:p>
    <w:p>
      <w:r>
        <w:t xml:space="preserve">@AfneGunca16 Löysin kaksi herkkusientä ja joitakin sarvipapusieniä keittoa varten. 😎</w:t>
      </w:r>
    </w:p>
    <w:p>
      <w:r>
        <w:rPr>
          <w:b/>
          <w:u w:val="single"/>
        </w:rPr>
        <w:t xml:space="preserve">699551</w:t>
      </w:r>
    </w:p>
    <w:p>
      <w:r>
        <w:t xml:space="preserve">Se hetki, kun olet kuitannut itsesi kukkakaalin syömiseen ja puolivälissä huomaat, että jääkaapissa on makkaraa.</w:t>
      </w:r>
    </w:p>
    <w:p>
      <w:r>
        <w:rPr>
          <w:b/>
          <w:u w:val="single"/>
        </w:rPr>
        <w:t xml:space="preserve">699552</w:t>
      </w:r>
    </w:p>
    <w:p>
      <w:r>
        <w:t xml:space="preserve">@blagovestGB @JJansaSDS @SBobovnik Pyöräily Kordesin kanssa vie paljon aikaa.</w:t>
      </w:r>
    </w:p>
    <w:p>
      <w:r>
        <w:rPr>
          <w:b/>
          <w:u w:val="single"/>
        </w:rPr>
        <w:t xml:space="preserve">699553</w:t>
      </w:r>
    </w:p>
    <w:p>
      <w:r>
        <w:t xml:space="preserve">@NeuroVirtu Mies on kuollut...ja taas PR Sarcolle? Etkö ole jo tarpeeksi puolueellinen?</w:t>
      </w:r>
    </w:p>
    <w:p>
      <w:r>
        <w:rPr>
          <w:b/>
          <w:u w:val="single"/>
        </w:rPr>
        <w:t xml:space="preserve">699554</w:t>
      </w:r>
    </w:p>
    <w:p>
      <w:r>
        <w:t xml:space="preserve">@Max970 @BojanPozar Oikein: rukoushuone, jossa on pesuhuone ja joka on Mekkaan päin.</w:t>
      </w:r>
    </w:p>
    <w:p>
      <w:r>
        <w:rPr>
          <w:b/>
          <w:u w:val="single"/>
        </w:rPr>
        <w:t xml:space="preserve">699555</w:t>
      </w:r>
    </w:p>
    <w:p>
      <w:r>
        <w:t xml:space="preserve">@Jure_Bajic Minolovec oli vielä parempi MSN:ssä, koska pelasimme ystäviä vastaan. Aina joku itki :D</w:t>
      </w:r>
    </w:p>
    <w:p>
      <w:r>
        <w:rPr>
          <w:b/>
          <w:u w:val="single"/>
        </w:rPr>
        <w:t xml:space="preserve">699556</w:t>
      </w:r>
    </w:p>
    <w:p>
      <w:r>
        <w:t xml:space="preserve">Sitten sen on vedettävä armeija ja poliisi pois Italian ja Slovenian vastaisilta rajoilta ja otettava vastaan miljoona maahanmuuttajaa https://t.co/wl93OwurAF https://t.co/wl93OwurAF</w:t>
      </w:r>
    </w:p>
    <w:p>
      <w:r>
        <w:rPr>
          <w:b/>
          <w:u w:val="single"/>
        </w:rPr>
        <w:t xml:space="preserve">699557</w:t>
      </w:r>
    </w:p>
    <w:p>
      <w:r>
        <w:t xml:space="preserve">@jkmcnk @cnfrmstA @llisjak Trapastu plus muutama muu... on minut lisäämällä muutama muu häviäjä.</w:t>
      </w:r>
    </w:p>
    <w:p>
      <w:r>
        <w:rPr>
          <w:b/>
          <w:u w:val="single"/>
        </w:rPr>
        <w:t xml:space="preserve">699558</w:t>
      </w:r>
    </w:p>
    <w:p>
      <w:r>
        <w:t xml:space="preserve">Kiitos ahkerille käsille, kotitekoiselle keitolle ja itse kasvatetulle kasvikselle @bucmanbuco @TjaskaPavlic #greenfingers http://t.co/sdxZF3bAjc</w:t>
      </w:r>
    </w:p>
    <w:p>
      <w:r>
        <w:rPr>
          <w:b/>
          <w:u w:val="single"/>
        </w:rPr>
        <w:t xml:space="preserve">699559</w:t>
      </w:r>
    </w:p>
    <w:p>
      <w:r>
        <w:t xml:space="preserve">@vinkovasle1 @DKopse Mitä Svetlana sanoo. Hän haluaa, että sodan jälkeen murhattujen omaiset tunkevat ne perseeseensä.</w:t>
      </w:r>
    </w:p>
    <w:p>
      <w:r>
        <w:rPr>
          <w:b/>
          <w:u w:val="single"/>
        </w:rPr>
        <w:t xml:space="preserve">699560</w:t>
      </w:r>
    </w:p>
    <w:p>
      <w:r>
        <w:t xml:space="preserve">@Chuppacadabra @vmatijevec Petrle ei tiedä, mitä hänen sipulissaan tapahtuu, varsinkaan , hän on miehesi, hän saa kučan perseensä imemään joka päivä</w:t>
      </w:r>
    </w:p>
    <w:p>
      <w:r>
        <w:rPr>
          <w:b/>
          <w:u w:val="single"/>
        </w:rPr>
        <w:t xml:space="preserve">699561</w:t>
      </w:r>
    </w:p>
    <w:p>
      <w:r>
        <w:t xml:space="preserve">Nainen selittää toiselle: "Olen raskaana kolmatta kertaa, on 16. päivä ja tunnen jo, miten se potkii"</w:t>
        <w:br/>
        <w:t xml:space="preserve">Aivosolusi eivät potki, ei.</w:t>
        <w:br/>
        <w:t xml:space="preserve">😔</w:t>
      </w:r>
    </w:p>
    <w:p>
      <w:r>
        <w:rPr>
          <w:b/>
          <w:u w:val="single"/>
        </w:rPr>
        <w:t xml:space="preserve">699562</w:t>
      </w:r>
    </w:p>
    <w:p>
      <w:r>
        <w:t xml:space="preserve">Laitoin rottani häkkiin uuden jutun, joka hioo sen hampaita... Ilmeisesti en saa unta, koska se on niin nälkäinen, että pelkään sen olevan aamulla hampaaton 😂🤦♀️</w:t>
      </w:r>
    </w:p>
    <w:p>
      <w:r>
        <w:rPr>
          <w:b/>
          <w:u w:val="single"/>
        </w:rPr>
        <w:t xml:space="preserve">699563</w:t>
      </w:r>
    </w:p>
    <w:p>
      <w:r>
        <w:t xml:space="preserve">KULINARTFEST tänään Volčje Gradissa lähellä Komenia klo 10.00-18.00 KAIKKI AIKANA. Siitä tulee mukava!!!!!!!!.</w:t>
      </w:r>
    </w:p>
    <w:p>
      <w:r>
        <w:rPr>
          <w:b/>
          <w:u w:val="single"/>
        </w:rPr>
        <w:t xml:space="preserve">699564</w:t>
      </w:r>
    </w:p>
    <w:p>
      <w:r>
        <w:t xml:space="preserve">Uefa estää #VVFactor - koska se kritisoi Aleksander Čeferiniä. Vain pieni mies korkeassa virassa.... https://t.co/MGPzMyhfob</w:t>
      </w:r>
    </w:p>
    <w:p>
      <w:r>
        <w:rPr>
          <w:b/>
          <w:u w:val="single"/>
        </w:rPr>
        <w:t xml:space="preserve">699565</w:t>
      </w:r>
    </w:p>
    <w:p>
      <w:r>
        <w:t xml:space="preserve">Olisi parasta, että @NovaSlovenia pääsisi mahdollisimman pian pois tästä vasemmiston pesästä ja antaisi kansan silmien siristellä keskenään.</w:t>
      </w:r>
    </w:p>
    <w:p>
      <w:r>
        <w:rPr>
          <w:b/>
          <w:u w:val="single"/>
        </w:rPr>
        <w:t xml:space="preserve">699566</w:t>
      </w:r>
    </w:p>
    <w:p>
      <w:r>
        <w:t xml:space="preserve">@BSkof @Miha84304756 @Nova24TV Ei mitään uutta. "Koirat haukkuvat, asuntovaunu kulkee" #untouchables</w:t>
      </w:r>
    </w:p>
    <w:p>
      <w:r>
        <w:rPr>
          <w:b/>
          <w:u w:val="single"/>
        </w:rPr>
        <w:t xml:space="preserve">699567</w:t>
      </w:r>
    </w:p>
    <w:p>
      <w:r>
        <w:t xml:space="preserve">Kotimaa on yhä elossa,</w:t>
        <w:br/>
        <w:t xml:space="preserve">Stane syleilee Vuletaa,</w:t>
        <w:br/>
        <w:t xml:space="preserve">Kuningas Matthias ei enää horrosta,</w:t>
        <w:br/>
        <w:t xml:space="preserve">vero unelmoi toivossa.</w:t>
        <w:br/>
        <w:t xml:space="preserve"> #papittaret #Slovenia #dansamostojnosti</w:t>
      </w:r>
    </w:p>
    <w:p>
      <w:r>
        <w:rPr>
          <w:b/>
          <w:u w:val="single"/>
        </w:rPr>
        <w:t xml:space="preserve">699568</w:t>
      </w:r>
    </w:p>
    <w:p>
      <w:r>
        <w:t xml:space="preserve">@zaspanko @DrMatoR Kun annat verta, he myrkyttävät sinut????????.</w:t>
        <w:br/>
        <w:t xml:space="preserve"> Tuo on paskapuhetta, jos olet tosissasi.</w:t>
        <w:br/>
        <w:t xml:space="preserve"> Entä genetiikka, elämäntapa jne....</w:t>
      </w:r>
    </w:p>
    <w:p>
      <w:r>
        <w:rPr>
          <w:b/>
          <w:u w:val="single"/>
        </w:rPr>
        <w:t xml:space="preserve">699569</w:t>
      </w:r>
    </w:p>
    <w:p>
      <w:r>
        <w:t xml:space="preserve">@andrejLac Jos sinulla ei ole Merkelin ja Macronin kaltaisia lapsia, et tietenkään välitä.</w:t>
      </w:r>
    </w:p>
    <w:p>
      <w:r>
        <w:rPr>
          <w:b/>
          <w:u w:val="single"/>
        </w:rPr>
        <w:t xml:space="preserve">699570</w:t>
      </w:r>
    </w:p>
    <w:p>
      <w:r>
        <w:t xml:space="preserve">@STA_News Miten rankaistaan pankkia???? Liian lujaa ajavalle kuljettajalle? K roisto, joka murtautuu pankkiin? Älkää vaivautuko tällaiseen hölynpölyyn.</w:t>
      </w:r>
    </w:p>
    <w:p>
      <w:r>
        <w:rPr>
          <w:b/>
          <w:u w:val="single"/>
        </w:rPr>
        <w:t xml:space="preserve">699571</w:t>
      </w:r>
    </w:p>
    <w:p>
      <w:r>
        <w:t xml:space="preserve">Joskus haluaisin heittää pommin sisään, esimerkiksi:</w:t>
        <w:br/>
        <w:br/>
        <w:t xml:space="preserve">Jäädyttää ruumiin 24 tunnissa.</w:t>
        <w:br/>
        <w:br/>
        <w:t xml:space="preserve"> Ehehehehe.</w:t>
      </w:r>
    </w:p>
    <w:p>
      <w:r>
        <w:rPr>
          <w:b/>
          <w:u w:val="single"/>
        </w:rPr>
        <w:t xml:space="preserve">699572</w:t>
      </w:r>
    </w:p>
    <w:p>
      <w:r>
        <w:t xml:space="preserve">Ei lippuja, laita kaivuri hänen käsiinsä. Ja pelto nenän edessä, ei asvalta.</w:t>
        <w:br/>
        <w:t xml:space="preserve"> On nimittäin sääli, että tällainen potentiaali menee hukkaan.</w:t>
      </w:r>
    </w:p>
    <w:p>
      <w:r>
        <w:rPr>
          <w:b/>
          <w:u w:val="single"/>
        </w:rPr>
        <w:t xml:space="preserve">699573</w:t>
      </w:r>
    </w:p>
    <w:p>
      <w:r>
        <w:t xml:space="preserve">@RobertSifrer @viktor_viktorh @rokjarc Optimisti... Heillä ei ole munaa ja vielä vähemmän aivoja... Heidän mielestään mieli ampuja....</w:t>
      </w:r>
    </w:p>
    <w:p>
      <w:r>
        <w:rPr>
          <w:b/>
          <w:u w:val="single"/>
        </w:rPr>
        <w:t xml:space="preserve">699574</w:t>
      </w:r>
    </w:p>
    <w:p>
      <w:r>
        <w:t xml:space="preserve">#GregorProsen on #SolaUrgence Vanhat verenpaineesta kärsivät äidit tarvitsevat lämpimän sanan ja kevyen yölupakan. :)</w:t>
      </w:r>
    </w:p>
    <w:p>
      <w:r>
        <w:rPr>
          <w:b/>
          <w:u w:val="single"/>
        </w:rPr>
        <w:t xml:space="preserve">699575</w:t>
      </w:r>
    </w:p>
    <w:p>
      <w:r>
        <w:t xml:space="preserve">Toimituksellinen politiikka on johtanut uusiin musiikkikiintiöihin.Toistan ''politiikka''! ja ilman politiikkaa emme ole vielä tarpeeksi kypsiä arvostamaan Sloveniaa!</w:t>
      </w:r>
    </w:p>
    <w:p>
      <w:r>
        <w:rPr>
          <w:b/>
          <w:u w:val="single"/>
        </w:rPr>
        <w:t xml:space="preserve">699576</w:t>
      </w:r>
    </w:p>
    <w:p>
      <w:r>
        <w:t xml:space="preserve">@IvanSimi3 On ajanhukkaa käsitellä sellaisia trolleja kuin Kek ja hänen kaltaisensa.</w:t>
      </w:r>
    </w:p>
    <w:p>
      <w:r>
        <w:rPr>
          <w:b/>
          <w:u w:val="single"/>
        </w:rPr>
        <w:t xml:space="preserve">699577</w:t>
      </w:r>
    </w:p>
    <w:p>
      <w:r>
        <w:t xml:space="preserve">Tämä kaveri remontoi taloaan ja hänellä on todella hieno Instagram-profiili. https://t.co/cOqIFSM4Bl.</w:t>
      </w:r>
    </w:p>
    <w:p>
      <w:r>
        <w:rPr>
          <w:b/>
          <w:u w:val="single"/>
        </w:rPr>
        <w:t xml:space="preserve">699578</w:t>
      </w:r>
    </w:p>
    <w:p>
      <w:r>
        <w:t xml:space="preserve">@MPorenta Istu alas. Muuten.</w:t>
        <w:br/>
        <w:br/>
        <w:t xml:space="preserve">Kuvittele itsesi istumaan U</w:t>
        <w:br/>
        <w:br/>
        <w:t xml:space="preserve">Terveisiä Ljubljanasta</w:t>
      </w:r>
    </w:p>
    <w:p>
      <w:r>
        <w:rPr>
          <w:b/>
          <w:u w:val="single"/>
        </w:rPr>
        <w:t xml:space="preserve">699579</w:t>
      </w:r>
    </w:p>
    <w:p>
      <w:r>
        <w:t xml:space="preserve">@had @JTzuli BTW: Kranjska Gorassa he kunnostavat (korvaavat) tuolihissin ... ehkä heillä on lisää "tuoleja" myytävänä.</w:t>
      </w:r>
    </w:p>
    <w:p>
      <w:r>
        <w:rPr>
          <w:b/>
          <w:u w:val="single"/>
        </w:rPr>
        <w:t xml:space="preserve">699580</w:t>
      </w:r>
    </w:p>
    <w:p>
      <w:r>
        <w:t xml:space="preserve">Lihavien lehmien päivät ovat loppumassa, kiristetään vyötä ... https://t.co/07zPkdE7Sb</w:t>
      </w:r>
    </w:p>
    <w:p>
      <w:r>
        <w:rPr>
          <w:b/>
          <w:u w:val="single"/>
        </w:rPr>
        <w:t xml:space="preserve">699581</w:t>
      </w:r>
    </w:p>
    <w:p>
      <w:r>
        <w:t xml:space="preserve">@JakaDolinar2 Porvariston talouden akilleenkantapää, vienti. Ja koneen ympyrä, iso ja pieni... 😬😬😬</w:t>
      </w:r>
    </w:p>
    <w:p>
      <w:r>
        <w:rPr>
          <w:b/>
          <w:u w:val="single"/>
        </w:rPr>
        <w:t xml:space="preserve">699582</w:t>
      </w:r>
    </w:p>
    <w:p>
      <w:r>
        <w:t xml:space="preserve">Leikkikentän korttelin takana yksi lapsi pitää niin hirvittäviä ääniä, että on vain kaksi ratkaisua: shamar tai ambulanssi.</w:t>
      </w:r>
    </w:p>
    <w:p>
      <w:r>
        <w:rPr>
          <w:b/>
          <w:u w:val="single"/>
        </w:rPr>
        <w:t xml:space="preserve">699583</w:t>
      </w:r>
    </w:p>
    <w:p>
      <w:r>
        <w:t xml:space="preserve">@zostko @nad_bogom Jos minun TW:ni on rasistinen, niin sitten se, jonka RTW:nä lähetän, on rasistinen.</w:t>
      </w:r>
    </w:p>
    <w:p>
      <w:r>
        <w:rPr>
          <w:b/>
          <w:u w:val="single"/>
        </w:rPr>
        <w:t xml:space="preserve">699584</w:t>
      </w:r>
    </w:p>
    <w:p>
      <w:r>
        <w:t xml:space="preserve">OSMICA AVIN 27.11. - 6.12.</w:t>
        <w:br/>
        <w:br/>
        <w:t xml:space="preserve">VIINI- JA MUUT JUOMATARJOUS: Viinilista sisältää kaikki avoimet ja pullotetut... https://t.co/suezhLcxlC</w:t>
      </w:r>
    </w:p>
    <w:p>
      <w:r>
        <w:rPr>
          <w:b/>
          <w:u w:val="single"/>
        </w:rPr>
        <w:t xml:space="preserve">699585</w:t>
      </w:r>
    </w:p>
    <w:p>
      <w:r>
        <w:t xml:space="preserve">Pelottavaa! Mariborin tuomarin tragedian väärinkäyttö https://t.co/SkQ7DxBx5P via @Časnik</w:t>
      </w:r>
    </w:p>
    <w:p>
      <w:r>
        <w:rPr>
          <w:b/>
          <w:u w:val="single"/>
        </w:rPr>
        <w:t xml:space="preserve">699586</w:t>
      </w:r>
    </w:p>
    <w:p>
      <w:r>
        <w:t xml:space="preserve">@AfneGunca16 @barjanski Tilanteen huomioon ottaen Suzukin pitäisi ottaa Jimny. Tai traktori, jos haluat olla oikea maanviljelijä :)</w:t>
      </w:r>
    </w:p>
    <w:p>
      <w:r>
        <w:rPr>
          <w:b/>
          <w:u w:val="single"/>
        </w:rPr>
        <w:t xml:space="preserve">699587</w:t>
      </w:r>
    </w:p>
    <w:p>
      <w:r>
        <w:t xml:space="preserve">@PolonaC Kyllä, emme laske monia asioita. Mutta he veloittavat ylellisyydestä - joka on jokaisella erilainen. #dissapointed</w:t>
      </w:r>
    </w:p>
    <w:p>
      <w:r>
        <w:rPr>
          <w:b/>
          <w:u w:val="single"/>
        </w:rPr>
        <w:t xml:space="preserve">699588</w:t>
      </w:r>
    </w:p>
    <w:p>
      <w:r>
        <w:t xml:space="preserve">@gavroent Mitä epätoivo, toivo ihmeestä ja riittämätön aika klinikoilla tekevät kaikille.</w:t>
      </w:r>
    </w:p>
    <w:p>
      <w:r>
        <w:rPr>
          <w:b/>
          <w:u w:val="single"/>
        </w:rPr>
        <w:t xml:space="preserve">699589</w:t>
      </w:r>
    </w:p>
    <w:p>
      <w:r>
        <w:t xml:space="preserve">Pohjoisesta katsottuna lumiraja laskee nopeasti. Kärntenissä sataa jo monin paikoin lunta. ❄️❄️</w:t>
      </w:r>
    </w:p>
    <w:p>
      <w:r>
        <w:rPr>
          <w:b/>
          <w:u w:val="single"/>
        </w:rPr>
        <w:t xml:space="preserve">699590</w:t>
      </w:r>
    </w:p>
    <w:p>
      <w:r>
        <w:t xml:space="preserve">Huomaat olevasi digitaalinen addikti, kun vuodatat vahingossa mehua lattialle ja aivojesi ensimmäinen impulssi on: Ctrl+Z! =) #shortcut</w:t>
      </w:r>
    </w:p>
    <w:p>
      <w:r>
        <w:rPr>
          <w:b/>
          <w:u w:val="single"/>
        </w:rPr>
        <w:t xml:space="preserve">699591</w:t>
      </w:r>
    </w:p>
    <w:p>
      <w:r>
        <w:t xml:space="preserve">@sladkakotmed Bee, missä ja</w:t>
        <w:br/>
        <w:t xml:space="preserve">alustat kuljettavat sinua selkeällä, ilmavalla polulla,</w:t>
        <w:br/>
        <w:t xml:space="preserve">Bee, missä ja mistä? 🤗😍</w:t>
      </w:r>
    </w:p>
    <w:p>
      <w:r>
        <w:rPr>
          <w:b/>
          <w:u w:val="single"/>
        </w:rPr>
        <w:t xml:space="preserve">699592</w:t>
      </w:r>
    </w:p>
    <w:p>
      <w:r>
        <w:t xml:space="preserve">Katanecin on yksinkertaisesti lähdettävä, koska hän ei saa tästä joukkueesta enää mitään irti. Tämä toistuu nyt kolmatta vuotta peräkkäin. Hän ei tietenkään lähde itse.</w:t>
      </w:r>
    </w:p>
    <w:p>
      <w:r>
        <w:rPr>
          <w:b/>
          <w:u w:val="single"/>
        </w:rPr>
        <w:t xml:space="preserve">699593</w:t>
      </w:r>
    </w:p>
    <w:p>
      <w:r>
        <w:t xml:space="preserve">@petrasovdat Vaikeaa, koska äitini sotki minut hilloon, joten he..... :)</w:t>
      </w:r>
    </w:p>
    <w:p>
      <w:r>
        <w:rPr>
          <w:b/>
          <w:u w:val="single"/>
        </w:rPr>
        <w:t xml:space="preserve">699594</w:t>
      </w:r>
    </w:p>
    <w:p>
      <w:r>
        <w:t xml:space="preserve">Mitä on onnellisuus?</w:t>
        <w:br/>
        <w:t xml:space="preserve"> Istua niin lähellä tiskiä päivällisen aikana, että pääset salamiin yläkerrassa.</w:t>
      </w:r>
    </w:p>
    <w:p>
      <w:r>
        <w:rPr>
          <w:b/>
          <w:u w:val="single"/>
        </w:rPr>
        <w:t xml:space="preserve">699595</w:t>
      </w:r>
    </w:p>
    <w:p>
      <w:r>
        <w:t xml:space="preserve">"Isä, mene työhuoneeseen ja väritä värityskirja, en voi katsoa piirrettyjä, koska minulla ei ole olkia!"</w:t>
      </w:r>
    </w:p>
    <w:p>
      <w:r>
        <w:rPr>
          <w:b/>
          <w:u w:val="single"/>
        </w:rPr>
        <w:t xml:space="preserve">699596</w:t>
      </w:r>
    </w:p>
    <w:p>
      <w:r>
        <w:t xml:space="preserve">@Fokusp @crnkovic @strankalevica Hutter sylkäisi tyhmää naamaasi . .</w:t>
        <w:br/>
        <w:t xml:space="preserve">https://t.co/NLMsEug7lr</w:t>
      </w:r>
    </w:p>
    <w:p>
      <w:r>
        <w:rPr>
          <w:b/>
          <w:u w:val="single"/>
        </w:rPr>
        <w:t xml:space="preserve">699597</w:t>
      </w:r>
    </w:p>
    <w:p>
      <w:r>
        <w:t xml:space="preserve">Pelaan parhaillaan Biathlon Maniaa. Tule mukaan ja yritä voittaa minut! https://t.co/VL8Vbwgdwd</w:t>
      </w:r>
    </w:p>
    <w:p>
      <w:r>
        <w:rPr>
          <w:b/>
          <w:u w:val="single"/>
        </w:rPr>
        <w:t xml:space="preserve">699598</w:t>
      </w:r>
    </w:p>
    <w:p>
      <w:r>
        <w:t xml:space="preserve">DAMAGE: Suuri välikohtaus Piraninlahdella! Katsokaa, mitä kroatialainen kalastaja teki slovenialaiselle... https://t.co/BwsN9zQQRg ...</w:t>
      </w:r>
    </w:p>
    <w:p>
      <w:r>
        <w:rPr>
          <w:b/>
          <w:u w:val="single"/>
        </w:rPr>
        <w:t xml:space="preserve">699599</w:t>
      </w:r>
    </w:p>
    <w:p>
      <w:r>
        <w:t xml:space="preserve">Večer tekee edelleen palveluksia RTV:n "mujahedineille" ja johtaa harhaan RTV:n pakollisen maksun suuruudesta! https://t.co/xSN7UBxNUs</w:t>
      </w:r>
    </w:p>
    <w:p>
      <w:r>
        <w:rPr>
          <w:b/>
          <w:u w:val="single"/>
        </w:rPr>
        <w:t xml:space="preserve">699600</w:t>
      </w:r>
    </w:p>
    <w:p>
      <w:r>
        <w:t xml:space="preserve">@lbna69 @lucijausaj ei ole koskaan ennen tapahtunut, että kommunistit olisivat laskeneet minkään hintaa.</w:t>
      </w:r>
    </w:p>
    <w:p>
      <w:r>
        <w:rPr>
          <w:b/>
          <w:u w:val="single"/>
        </w:rPr>
        <w:t xml:space="preserve">699601</w:t>
      </w:r>
    </w:p>
    <w:p>
      <w:r>
        <w:t xml:space="preserve">@prisrcna1 Olemme julkisessa mediassa, jos et pidä totuudesta, voit vain estää minut. Sinä muuten aloitit sen, en pyytänyt sinua kommentoimaan.</w:t>
      </w:r>
    </w:p>
    <w:p>
      <w:r>
        <w:rPr>
          <w:b/>
          <w:u w:val="single"/>
        </w:rPr>
        <w:t xml:space="preserve">699602</w:t>
      </w:r>
    </w:p>
    <w:p>
      <w:r>
        <w:t xml:space="preserve">Rikolliset hajottivat rikollisryhmän Celjskon alueella. https://t.co/yRybWgJpJJ</w:t>
      </w:r>
    </w:p>
    <w:p>
      <w:r>
        <w:rPr>
          <w:b/>
          <w:u w:val="single"/>
        </w:rPr>
        <w:t xml:space="preserve">699603</w:t>
      </w:r>
    </w:p>
    <w:p>
      <w:r>
        <w:t xml:space="preserve">@KLaznik Kiviä taskuihin ja se on😉</w:t>
        <w:br/>
        <w:t xml:space="preserve">Ja se menee laaksoon, kuin lumihiihto...</w:t>
        <w:br/>
        <w:t xml:space="preserve">*onnittelut niille 💨 keiloille 👍</w:t>
      </w:r>
    </w:p>
    <w:p>
      <w:r>
        <w:rPr>
          <w:b/>
          <w:u w:val="single"/>
        </w:rPr>
        <w:t xml:space="preserve">699604</w:t>
      </w:r>
    </w:p>
    <w:p>
      <w:r>
        <w:t xml:space="preserve">Pääsy parlamenttiin estetty, yhä enemmän poliiseja. #Barcelona @24UR https://t.co/pdQKtxDqPL</w:t>
      </w:r>
    </w:p>
    <w:p>
      <w:r>
        <w:rPr>
          <w:b/>
          <w:u w:val="single"/>
        </w:rPr>
        <w:t xml:space="preserve">699605</w:t>
      </w:r>
    </w:p>
    <w:p>
      <w:r>
        <w:t xml:space="preserve">On mahdollista, että yhdestä kuonosta voisi tulla uusi mittayksikkö nykyisen yhden litran sijasta!!! Tämä saa tohtori Staren laulamaan kaaaaakorrrrrr myrskyssä!!!!</w:t>
      </w:r>
    </w:p>
    <w:p>
      <w:r>
        <w:rPr>
          <w:b/>
          <w:u w:val="single"/>
        </w:rPr>
        <w:t xml:space="preserve">699606</w:t>
      </w:r>
    </w:p>
    <w:p>
      <w:r>
        <w:t xml:space="preserve">@BineTraven @strankalevica Ehkä he uskovat, että se on olemassa ja ovat huolissaan siitä 😉 Jumalan sauva yltää myös vasemmiston perseeseen.</w:t>
      </w:r>
    </w:p>
    <w:p>
      <w:r>
        <w:rPr>
          <w:b/>
          <w:u w:val="single"/>
        </w:rPr>
        <w:t xml:space="preserve">699607</w:t>
      </w:r>
    </w:p>
    <w:p>
      <w:r>
        <w:t xml:space="preserve">Rikkinäinen Bösendorfer (1.): Hylätyn pianon tarina https://t.co/73OTKdFnoR</w:t>
      </w:r>
    </w:p>
    <w:p>
      <w:r>
        <w:rPr>
          <w:b/>
          <w:u w:val="single"/>
        </w:rPr>
        <w:t xml:space="preserve">699608</w:t>
      </w:r>
    </w:p>
    <w:p>
      <w:r>
        <w:t xml:space="preserve">@HDDJesenice hävisi 16. kierroksen Alppiliigan derbyssä Italiassa, kotijoukkue @RittnerBuam voitti 5:2 #AlpsHL</w:t>
      </w:r>
    </w:p>
    <w:p>
      <w:r>
        <w:rPr>
          <w:b/>
          <w:u w:val="single"/>
        </w:rPr>
        <w:t xml:space="preserve">699609</w:t>
      </w:r>
    </w:p>
    <w:p>
      <w:r>
        <w:t xml:space="preserve">Weinsteiniin viitataan amerikkalaisessa MSM:ssä adjektiivilla häpeällinen. Onko @RTV_Slovenia jo käyttänyt adjektiivia häpeällinen viitatakseen Magistraatin kusipäisiin?</w:t>
      </w:r>
    </w:p>
    <w:p>
      <w:r>
        <w:rPr>
          <w:b/>
          <w:u w:val="single"/>
        </w:rPr>
        <w:t xml:space="preserve">699610</w:t>
      </w:r>
    </w:p>
    <w:p>
      <w:r>
        <w:t xml:space="preserve">Skandaalimainen Juncker: Ilman miljoonia mustia ihmisiä Eurooppa on hukassa https://t.co/iIgkFwDlAc</w:t>
      </w:r>
    </w:p>
    <w:p>
      <w:r>
        <w:rPr>
          <w:b/>
          <w:u w:val="single"/>
        </w:rPr>
        <w:t xml:space="preserve">699611</w:t>
      </w:r>
    </w:p>
    <w:p>
      <w:r>
        <w:t xml:space="preserve">@JanezPogorelec @LajnarEU @zaslovenijo2 @MatejTonin @NovaSlovenija @JernejVrtovec Opa, mikä eläkeläisiä vaivaa?</w:t>
      </w:r>
    </w:p>
    <w:p>
      <w:r>
        <w:rPr>
          <w:b/>
          <w:u w:val="single"/>
        </w:rPr>
        <w:t xml:space="preserve">699612</w:t>
      </w:r>
    </w:p>
    <w:p>
      <w:r>
        <w:t xml:space="preserve">Sinun kusiselle, haisevalle perseellesi ei ole vielä keksitty paperia! https://t.co/UzoqWCm3q2</w:t>
      </w:r>
    </w:p>
    <w:p>
      <w:r>
        <w:rPr>
          <w:b/>
          <w:u w:val="single"/>
        </w:rPr>
        <w:t xml:space="preserve">699613</w:t>
      </w:r>
    </w:p>
    <w:p>
      <w:r>
        <w:t xml:space="preserve">@petracj Outoa, miten tämä edelleen yllättää ihmisiä! Yksinkertaista matematiikkaa, josta ei ole pakotietä.</w:t>
      </w:r>
    </w:p>
    <w:p>
      <w:r>
        <w:rPr>
          <w:b/>
          <w:u w:val="single"/>
        </w:rPr>
        <w:t xml:space="preserve">699614</w:t>
      </w:r>
    </w:p>
    <w:p>
      <w:r>
        <w:t xml:space="preserve">Tarvitseeko kukaan mustesuihkupatruunoita? Saan ne hyvään hintaan. Kerro minulle tulostimen malli.</w:t>
      </w:r>
    </w:p>
    <w:p>
      <w:r>
        <w:rPr>
          <w:b/>
          <w:u w:val="single"/>
        </w:rPr>
        <w:t xml:space="preserve">699615</w:t>
      </w:r>
    </w:p>
    <w:p>
      <w:r>
        <w:t xml:space="preserve">Siksi ei aitoja eikä koiria! #threetimesearnings ja #politicscoverage https://t.co/htUt3WPi6I https://t.co/htUt3WPi6I</w:t>
      </w:r>
    </w:p>
    <w:p>
      <w:r>
        <w:rPr>
          <w:b/>
          <w:u w:val="single"/>
        </w:rPr>
        <w:t xml:space="preserve">699616</w:t>
      </w:r>
    </w:p>
    <w:p>
      <w:r>
        <w:t xml:space="preserve">@Centrifuzija @LCuliberg tämä on haitallista. puolet ajasta saadaan joukko ihmisiä, jotka luulevat tietävänsä jotain, mutta eivät tiedä mitään. se on pahempaa kuin tietämättömien lauma.</w:t>
      </w:r>
    </w:p>
    <w:p>
      <w:r>
        <w:rPr>
          <w:b/>
          <w:u w:val="single"/>
        </w:rPr>
        <w:t xml:space="preserve">699617</w:t>
      </w:r>
    </w:p>
    <w:p>
      <w:r>
        <w:t xml:space="preserve">@nimivseeno @slovenistan Muuten, DZ:n ja Cernacin edustajien lisäksi en tunne ketään muuta SDS:n jäsentä.</w:t>
      </w:r>
    </w:p>
    <w:p>
      <w:r>
        <w:rPr>
          <w:b/>
          <w:u w:val="single"/>
        </w:rPr>
        <w:t xml:space="preserve">699618</w:t>
      </w:r>
    </w:p>
    <w:p>
      <w:r>
        <w:t xml:space="preserve">Anteeksi. 1,3 km. 100 m vuodessa. Olemme rakentamisen suurvalta... Tällä vauhdilla rakennamme Karavankankaan tunnelin omaa puolikkaamme 40 vuotta...</w:t>
      </w:r>
    </w:p>
    <w:p>
      <w:r>
        <w:rPr>
          <w:b/>
          <w:u w:val="single"/>
        </w:rPr>
        <w:t xml:space="preserve">699619</w:t>
      </w:r>
    </w:p>
    <w:p>
      <w:r>
        <w:t xml:space="preserve">Hyödynnä tätä ainutlaatuista tilaisuutta ja hanki käsiisi tulevan kuvaston uudet tuotteet - TÄNÄÄN!😉👉https://t.co/jn0bUoxujc https://t.co/a6QKokhKua</w:t>
      </w:r>
    </w:p>
    <w:p>
      <w:r>
        <w:rPr>
          <w:b/>
          <w:u w:val="single"/>
        </w:rPr>
        <w:t xml:space="preserve">699620</w:t>
      </w:r>
    </w:p>
    <w:p>
      <w:r>
        <w:t xml:space="preserve">@MalteKaufmann @AfD A. debakkelista huolimatta. Merkel vaatii, ettei pakolaiskattoa tule. AfD:stä tulee entistä vahvempi.</w:t>
      </w:r>
    </w:p>
    <w:p>
      <w:r>
        <w:rPr>
          <w:b/>
          <w:u w:val="single"/>
        </w:rPr>
        <w:t xml:space="preserve">699621</w:t>
      </w:r>
    </w:p>
    <w:p>
      <w:r>
        <w:t xml:space="preserve">Hyvin yleistetty yhteenveto tämän päivän twiiteistä on, että käyttäjä haukkuu kollegaansa, joka on onnistunut tunkeutumaan häneen.</w:t>
        <w:br/>
        <w:br/>
        <w:t xml:space="preserve"> #Kljuc</w:t>
      </w:r>
    </w:p>
    <w:p>
      <w:r>
        <w:rPr>
          <w:b/>
          <w:u w:val="single"/>
        </w:rPr>
        <w:t xml:space="preserve">699622</w:t>
      </w:r>
    </w:p>
    <w:p>
      <w:r>
        <w:t xml:space="preserve">@hän ravisteli ja tässä on kaupunkiviljelyn seuraava taso ...banaanit ja granaattiomenat eivät ole minun, loput ovat https://t.co/TMZl299h90</w:t>
      </w:r>
    </w:p>
    <w:p>
      <w:r>
        <w:rPr>
          <w:b/>
          <w:u w:val="single"/>
        </w:rPr>
        <w:t xml:space="preserve">699623</w:t>
      </w:r>
    </w:p>
    <w:p>
      <w:r>
        <w:t xml:space="preserve">@nimivseeno @JozeMozina @Nova24TV tit turnšek on blasé,puolustaa sinnikkäästi kommunistisen roskaväen toimia 75 vuoden jälkeen❗️</w:t>
      </w:r>
    </w:p>
    <w:p>
      <w:r>
        <w:rPr>
          <w:b/>
          <w:u w:val="single"/>
        </w:rPr>
        <w:t xml:space="preserve">699624</w:t>
      </w:r>
    </w:p>
    <w:p>
      <w:r>
        <w:t xml:space="preserve">@MarjeticaM Monikansallisten yritysten ja kapitalistipankkiirien sivu! https://t.co/5YShSMzmNR</w:t>
      </w:r>
    </w:p>
    <w:p>
      <w:r>
        <w:rPr>
          <w:b/>
          <w:u w:val="single"/>
        </w:rPr>
        <w:t xml:space="preserve">699625</w:t>
      </w:r>
    </w:p>
    <w:p>
      <w:r>
        <w:t xml:space="preserve">Et todellakaan saa minua hiljaiseksi jalkaväkisotilaalla, saati sitten "marssitettua" minua, kun olet varustanut tarvittavan ratsuväen käsivarsilla. https://t.co/ElK4uHv8in.</w:t>
      </w:r>
    </w:p>
    <w:p>
      <w:r>
        <w:rPr>
          <w:b/>
          <w:u w:val="single"/>
        </w:rPr>
        <w:t xml:space="preserve">699626</w:t>
      </w:r>
    </w:p>
    <w:p>
      <w:r>
        <w:t xml:space="preserve">Pogorelcin mukaan sade on matalaa. Väittäisin, että hän on itse vielä pinnallisempi. https://t.co/2OiVkwhLrJ Jumala häntä auttakoon. https://t.co/CEz1sQrFfc</w:t>
      </w:r>
    </w:p>
    <w:p>
      <w:r>
        <w:rPr>
          <w:b/>
          <w:u w:val="single"/>
        </w:rPr>
        <w:t xml:space="preserve">699627</w:t>
      </w:r>
    </w:p>
    <w:p>
      <w:r>
        <w:t xml:space="preserve">#342 Joskus paras terapia on pitkä ajomatka ja hyvä musiikki #spostalvalnica</w:t>
      </w:r>
    </w:p>
    <w:p>
      <w:r>
        <w:rPr>
          <w:b/>
          <w:u w:val="single"/>
        </w:rPr>
        <w:t xml:space="preserve">699628</w:t>
      </w:r>
    </w:p>
    <w:p>
      <w:r>
        <w:t xml:space="preserve">@BernardBrscic Tai sama totuus hieman eri sanoin. Kommunismi ja kommunistit ovat Slovenian ainoa ongelma.</w:t>
      </w:r>
    </w:p>
    <w:p>
      <w:r>
        <w:rPr>
          <w:b/>
          <w:u w:val="single"/>
        </w:rPr>
        <w:t xml:space="preserve">699629</w:t>
      </w:r>
    </w:p>
    <w:p>
      <w:r>
        <w:t xml:space="preserve">@Matej_Klaric Uusliberalismi ei voi selviytyä, jos se ei ruoki valtiota. Siksi se haluaa suurimman sian tavoin työntää kaikki muut ulos.</w:t>
      </w:r>
    </w:p>
    <w:p>
      <w:r>
        <w:rPr>
          <w:b/>
          <w:u w:val="single"/>
        </w:rPr>
        <w:t xml:space="preserve">699630</w:t>
      </w:r>
    </w:p>
    <w:p>
      <w:r>
        <w:t xml:space="preserve">Ei yksikään 6-vuotias tänään klinikalla: "Maya, jos haluan, voin rikkoa tämän pistoksesi, ja voin rikkoa sinut". Vieressäni istuva äiti on kuollut.</w:t>
      </w:r>
    </w:p>
    <w:p>
      <w:r>
        <w:rPr>
          <w:b/>
          <w:u w:val="single"/>
        </w:rPr>
        <w:t xml:space="preserve">699631</w:t>
      </w:r>
    </w:p>
    <w:p>
      <w:r>
        <w:t xml:space="preserve">#tasca selittää, että hän vartioi tamalea täysin. Minut leikattiin kahdesti, kävin kerran laboratoriossa ja kerran teatterissa.</w:t>
      </w:r>
    </w:p>
    <w:p>
      <w:r>
        <w:rPr>
          <w:b/>
          <w:u w:val="single"/>
        </w:rPr>
        <w:t xml:space="preserve">699632</w:t>
      </w:r>
    </w:p>
    <w:p>
      <w:r>
        <w:t xml:space="preserve">@rektslo @SpletnaMladina @Izak_Kosir Domolupne totuus sattuu ja aivan oikein...</w:t>
      </w:r>
    </w:p>
    <w:p>
      <w:r>
        <w:rPr>
          <w:b/>
          <w:u w:val="single"/>
        </w:rPr>
        <w:t xml:space="preserve">699633</w:t>
      </w:r>
    </w:p>
    <w:p>
      <w:r>
        <w:t xml:space="preserve">Pallo kiertää...! Joten et saa tohtorintutkintoa tästä fussballista. #ofak #WorldCup18</w:t>
      </w:r>
    </w:p>
    <w:p>
      <w:r>
        <w:rPr>
          <w:b/>
          <w:u w:val="single"/>
        </w:rPr>
        <w:t xml:space="preserve">699634</w:t>
      </w:r>
    </w:p>
    <w:p>
      <w:r>
        <w:t xml:space="preserve">@frajgajst80 @DomovinskaLiga Todella outoa, koska vain punaisen dynastian perilliset ovat siellä!</w:t>
      </w:r>
    </w:p>
    <w:p>
      <w:r>
        <w:rPr>
          <w:b/>
          <w:u w:val="single"/>
        </w:rPr>
        <w:t xml:space="preserve">699635</w:t>
      </w:r>
    </w:p>
    <w:p>
      <w:r>
        <w:t xml:space="preserve">Kaunis Astrolife-pakkaus kaikille Vaaka-naisille. Pakkaus sisältää Lapis-syntymäkivikaulakorun ja hopeisen tiibetiläisen... https://t.co/Hu6WusxKzs</w:t>
      </w:r>
    </w:p>
    <w:p>
      <w:r>
        <w:rPr>
          <w:b/>
          <w:u w:val="single"/>
        </w:rPr>
        <w:t xml:space="preserve">699636</w:t>
      </w:r>
    </w:p>
    <w:p>
      <w:r>
        <w:t xml:space="preserve">@NavadniNimda @vinkovasle1 He eivät voi kiivetä puusta, he eivät voi, he voivat vain pudota, kuten heidän tumma veljensä Afrikan mantereelta!</w:t>
      </w:r>
    </w:p>
    <w:p>
      <w:r>
        <w:rPr>
          <w:b/>
          <w:u w:val="single"/>
        </w:rPr>
        <w:t xml:space="preserve">699637</w:t>
      </w:r>
    </w:p>
    <w:p>
      <w:r>
        <w:t xml:space="preserve">@xxx242424241454 Epäonnistuneen hallituksen, jossa on #botox #Miroto, virtuaalinäytteet ja kaikki punaiset phalanxit, pitäisi toivoa meille mahdollisimman vähän.</w:t>
      </w:r>
    </w:p>
    <w:p>
      <w:r>
        <w:rPr>
          <w:b/>
          <w:u w:val="single"/>
        </w:rPr>
        <w:t xml:space="preserve">699638</w:t>
      </w:r>
    </w:p>
    <w:p>
      <w:r>
        <w:t xml:space="preserve">Presidentti on kuitenkin kehittänyt mitalien myöntämistekniikan täydelliseksi. Joka tapauksessa - kaikki kunnia Jan Oblakille!!! https://t.co/nDzXEgjhbX https://t.co/nDzXEgjhbX</w:t>
      </w:r>
    </w:p>
    <w:p>
      <w:r>
        <w:rPr>
          <w:b/>
          <w:u w:val="single"/>
        </w:rPr>
        <w:t xml:space="preserve">699639</w:t>
      </w:r>
    </w:p>
    <w:p>
      <w:r>
        <w:t xml:space="preserve">Zimbabwe: Taistelu seuraajasta on vasta alussa https://t.co/IiDtZggmbM https://t.co/Mhp0nt8J7K https://t.co/Mhp0nt8J7K</w:t>
      </w:r>
    </w:p>
    <w:p>
      <w:r>
        <w:rPr>
          <w:b/>
          <w:u w:val="single"/>
        </w:rPr>
        <w:t xml:space="preserve">699640</w:t>
      </w:r>
    </w:p>
    <w:p>
      <w:r>
        <w:t xml:space="preserve">Slovenian kiistaton lipunkantaja mitalitaistelussa. Tule, Jakov! https://t.co/P1NmGrKvU2</w:t>
      </w:r>
    </w:p>
    <w:p>
      <w:r>
        <w:rPr>
          <w:b/>
          <w:u w:val="single"/>
        </w:rPr>
        <w:t xml:space="preserve">699641</w:t>
      </w:r>
    </w:p>
    <w:p>
      <w:r>
        <w:t xml:space="preserve">Joo..mitä minä tekisin..katsoin taustapeiliin nähdäkseni, eikö salama ollut räjähtänyt..tässä... https://t.co/hqOjBDaoHG</w:t>
      </w:r>
    </w:p>
    <w:p>
      <w:r>
        <w:rPr>
          <w:b/>
          <w:u w:val="single"/>
        </w:rPr>
        <w:t xml:space="preserve">699642</w:t>
      </w:r>
    </w:p>
    <w:p>
      <w:r>
        <w:t xml:space="preserve">@Svarun_K @rogla @rogla @roglan on pysyttävä Taivaan varjossa ja puristettava sitten kronometriä.</w:t>
        <w:br/>
        <w:t xml:space="preserve"> Joukkue ei merkitse siellä paljon.</w:t>
      </w:r>
    </w:p>
    <w:p>
      <w:r>
        <w:rPr>
          <w:b/>
          <w:u w:val="single"/>
        </w:rPr>
        <w:t xml:space="preserve">699643</w:t>
      </w:r>
    </w:p>
    <w:p>
      <w:r>
        <w:t xml:space="preserve">Victor Valdes jättää myös virallisesti Barcelonan #jalkapallo #jalkapallo #liiga #liiga - http://t.co/ojLrOJZN</w:t>
      </w:r>
    </w:p>
    <w:p>
      <w:r>
        <w:rPr>
          <w:b/>
          <w:u w:val="single"/>
        </w:rPr>
        <w:t xml:space="preserve">699644</w:t>
      </w:r>
    </w:p>
    <w:p>
      <w:r>
        <w:t xml:space="preserve">@edvardkadic Viettelevät miehet järjestävät seminaareja "oikeille" miehille ja luovat "budalastisia" miehiä!</w:t>
      </w:r>
    </w:p>
    <w:p>
      <w:r>
        <w:rPr>
          <w:b/>
          <w:u w:val="single"/>
        </w:rPr>
        <w:t xml:space="preserve">699645</w:t>
      </w:r>
    </w:p>
    <w:p>
      <w:r>
        <w:t xml:space="preserve">@jozevolf @blazselih Olet mies :-). Et vain saanut tummia, ne ovat parhaita!</w:t>
      </w:r>
    </w:p>
    <w:p>
      <w:r>
        <w:rPr>
          <w:b/>
          <w:u w:val="single"/>
        </w:rPr>
        <w:t xml:space="preserve">699646</w:t>
      </w:r>
    </w:p>
    <w:p>
      <w:r>
        <w:t xml:space="preserve">Nämä kaksi muulia olivat lumessa 1 tunnin ajan. He näyttävät siltä kuin he olisivat snorklailleet hiihtohousuissa ja -takeissa.</w:t>
      </w:r>
    </w:p>
    <w:p>
      <w:r>
        <w:rPr>
          <w:b/>
          <w:u w:val="single"/>
        </w:rPr>
        <w:t xml:space="preserve">699647</w:t>
      </w:r>
    </w:p>
    <w:p>
      <w:r>
        <w:t xml:space="preserve">Mutta tämä ei voi olla vitsi, se on clickbait. https://t.co/lmSnIRjftM</w:t>
      </w:r>
    </w:p>
    <w:p>
      <w:r>
        <w:rPr>
          <w:b/>
          <w:u w:val="single"/>
        </w:rPr>
        <w:t xml:space="preserve">699648</w:t>
      </w:r>
    </w:p>
    <w:p>
      <w:r>
        <w:t xml:space="preserve">En tiedä, miksi Trumpin ideasta järjestää sotilasparaati on niin paljon kohua. Yhdysvaltain armeija paraati ympäri maailmaa taukoamatta, eikä kukaan ole paikalla.</w:t>
      </w:r>
    </w:p>
    <w:p>
      <w:r>
        <w:rPr>
          <w:b/>
          <w:u w:val="single"/>
        </w:rPr>
        <w:t xml:space="preserve">699649</w:t>
      </w:r>
    </w:p>
    <w:p>
      <w:r>
        <w:t xml:space="preserve">@maja07 @MatejTonin @JernejPikalo @sarecmarjan Tällä roistolla ei ole koskaan ollut "kasvoja"! #idiootti ja kommunistisen ideologian kannattaja!!!!</w:t>
      </w:r>
    </w:p>
    <w:p>
      <w:r>
        <w:rPr>
          <w:b/>
          <w:u w:val="single"/>
        </w:rPr>
        <w:t xml:space="preserve">699650</w:t>
      </w:r>
    </w:p>
    <w:p>
      <w:r>
        <w:t xml:space="preserve">@BlogSlovenija Koska tänne tulee jalankulkualue, osa tiestä voitaisiin laittaa lasin alle.</w:t>
      </w:r>
    </w:p>
    <w:p>
      <w:r>
        <w:rPr>
          <w:b/>
          <w:u w:val="single"/>
        </w:rPr>
        <w:t xml:space="preserve">699651</w:t>
      </w:r>
    </w:p>
    <w:p>
      <w:r>
        <w:t xml:space="preserve">Blendaus tuhoaa hedelmät ja vihannekset, jolloin jäljelle jää fruktoosia, joka on takuuvarma liikalihavuus ;) #smoothiet https://t.co/bcRM99Y3Nn</w:t>
      </w:r>
    </w:p>
    <w:p>
      <w:r>
        <w:rPr>
          <w:b/>
          <w:u w:val="single"/>
        </w:rPr>
        <w:t xml:space="preserve">699652</w:t>
      </w:r>
    </w:p>
    <w:p>
      <w:r>
        <w:t xml:space="preserve">Adam Gnezda Čerin kasvoi Domžalen nukketeatterista vuosi sitten... Onnea 🇩🇪 #plts #fuzbal</w:t>
      </w:r>
    </w:p>
    <w:p>
      <w:r>
        <w:rPr>
          <w:b/>
          <w:u w:val="single"/>
        </w:rPr>
        <w:t xml:space="preserve">699653</w:t>
      </w:r>
    </w:p>
    <w:p>
      <w:r>
        <w:t xml:space="preserve">Eräs äiti sai MC NM:n hedelmäosastolla todellisen yskänkohtauksen. He eivät olleet vielä laittaneet käsiään suunsa eteen. Suosittelen olemaan ostamatta banaaneja ainakin huomiseen asti.</w:t>
      </w:r>
    </w:p>
    <w:p>
      <w:r>
        <w:rPr>
          <w:b/>
          <w:u w:val="single"/>
        </w:rPr>
        <w:t xml:space="preserve">699654</w:t>
      </w:r>
    </w:p>
    <w:p>
      <w:r>
        <w:t xml:space="preserve">@MStrovs He raapivat SDS:n SD:lle ja Solidaarisuudelle, kuten he "raapivat" Janšan 200000eur perustellakseen Jankovičin 2 miljoonaa euroa.</w:t>
      </w:r>
    </w:p>
    <w:p>
      <w:r>
        <w:rPr>
          <w:b/>
          <w:u w:val="single"/>
        </w:rPr>
        <w:t xml:space="preserve">699655</w:t>
      </w:r>
    </w:p>
    <w:p>
      <w:r>
        <w:t xml:space="preserve">@GetrudaNivelska Dalai Lama sanoi jokin aika sitten myös, että Eurooppa on eurooppalaisten kotimaa. Mikä ei ole selvää punaiselle väkijoukolle.</w:t>
      </w:r>
    </w:p>
    <w:p>
      <w:r>
        <w:rPr>
          <w:b/>
          <w:u w:val="single"/>
        </w:rPr>
        <w:t xml:space="preserve">699656</w:t>
      </w:r>
    </w:p>
    <w:p>
      <w:r>
        <w:t xml:space="preserve">Koska en enää käy kaksintaisteluita Žigatin ja Petr Jančičin kanssa, mielenterveyteni laatu on parantunut huomattavasti!😜😜😜😜</w:t>
      </w:r>
    </w:p>
    <w:p>
      <w:r>
        <w:rPr>
          <w:b/>
          <w:u w:val="single"/>
        </w:rPr>
        <w:t xml:space="preserve">699657</w:t>
      </w:r>
    </w:p>
    <w:p>
      <w:r>
        <w:t xml:space="preserve">@pikapok38002423 @vinkovasle1 Ja heidän joukossaan tietysti - TA DAM! - juonittelevien uskovien vastaisen taistelun ritari Uroš Mijošek!</w:t>
      </w:r>
    </w:p>
    <w:p>
      <w:r>
        <w:rPr>
          <w:b/>
          <w:u w:val="single"/>
        </w:rPr>
        <w:t xml:space="preserve">699658</w:t>
      </w:r>
    </w:p>
    <w:p>
      <w:r>
        <w:t xml:space="preserve">Jotta uusi viikko alkaisi mukavasti ...</w:t>
        <w:br/>
        <w:br/>
        <w:t xml:space="preserve">#gustpikasi https://t.co/F2UkuFLNLX</w:t>
      </w:r>
    </w:p>
    <w:p>
      <w:r>
        <w:rPr>
          <w:b/>
          <w:u w:val="single"/>
        </w:rPr>
        <w:t xml:space="preserve">699659</w:t>
      </w:r>
    </w:p>
    <w:p>
      <w:r>
        <w:t xml:space="preserve">@magrateja Näen tällaisia aseita vain Schipolissa Amsissa, ja saan aina vähän kylmäävän olon.</w:t>
      </w:r>
    </w:p>
    <w:p>
      <w:r>
        <w:rPr>
          <w:b/>
          <w:u w:val="single"/>
        </w:rPr>
        <w:t xml:space="preserve">699660</w:t>
      </w:r>
    </w:p>
    <w:p>
      <w:r>
        <w:t xml:space="preserve">@AJezersek @DrustvoHudajama @mojcav1 Lue tämä: "Kun vesi valuu kurkusta alas, he kaivavat luunsa!" | Dnevnik</w:t>
        <w:br/>
        <w:t xml:space="preserve">https://t.co/ggMffSXl6Q</w:t>
      </w:r>
    </w:p>
    <w:p>
      <w:r>
        <w:rPr>
          <w:b/>
          <w:u w:val="single"/>
        </w:rPr>
        <w:t xml:space="preserve">699661</w:t>
      </w:r>
    </w:p>
    <w:p>
      <w:r>
        <w:t xml:space="preserve">Linja-autoilla kuljetettiin vuonna 2018 vähemmän matkustajia kuin vuonna 2017. https://t.co/JPVMlCUeI5</w:t>
      </w:r>
    </w:p>
    <w:p>
      <w:r>
        <w:rPr>
          <w:b/>
          <w:u w:val="single"/>
        </w:rPr>
        <w:t xml:space="preserve">699662</w:t>
      </w:r>
    </w:p>
    <w:p>
      <w:r>
        <w:t xml:space="preserve">Toistaiseksi aurinkoinen sää. Ilmeisesti nämä Gretan ilmastolakot auttavat todella auringon syklejä vastaan.</w:t>
      </w:r>
    </w:p>
    <w:p>
      <w:r>
        <w:rPr>
          <w:b/>
          <w:u w:val="single"/>
        </w:rPr>
        <w:t xml:space="preserve">699663</w:t>
      </w:r>
    </w:p>
    <w:p>
      <w:r>
        <w:t xml:space="preserve">Ja turistit tulevat tolpallesi rakennustien varrella, koska Google antaa heille outoja ohjeita 🤭 https://t.co/9emdkdy01G.</w:t>
      </w:r>
    </w:p>
    <w:p>
      <w:r>
        <w:rPr>
          <w:b/>
          <w:u w:val="single"/>
        </w:rPr>
        <w:t xml:space="preserve">699664</w:t>
      </w:r>
    </w:p>
    <w:p>
      <w:r>
        <w:t xml:space="preserve">@crico111 täydellinen vastine tohvelille</w:t>
        <w:br/>
        <w:t xml:space="preserve">puhumattakaan lapiosta ja solmiosta</w:t>
        <w:br/>
        <w:t xml:space="preserve">rimmaa ensimmäisen riimin kanssa</w:t>
        <w:br/>
        <w:t xml:space="preserve">kuten Prešeren olisi veljeksi</w:t>
        <w:br/>
        <w:t xml:space="preserve">:-)))) :-))))</w:t>
      </w:r>
    </w:p>
    <w:p>
      <w:r>
        <w:rPr>
          <w:b/>
          <w:u w:val="single"/>
        </w:rPr>
        <w:t xml:space="preserve">699665</w:t>
      </w:r>
    </w:p>
    <w:p>
      <w:r>
        <w:t xml:space="preserve">Tulen aina olemaan palomiesten kannattaja!Mitä tekisimme ilman heitä luonnonkatastrofeissa ja muissa katastrofeissa!?? Tällä kertaa erityiskiitos Sevnican palomiehille!Kiitos, kiitos, kiitos...</w:t>
      </w:r>
    </w:p>
    <w:p>
      <w:r>
        <w:rPr>
          <w:b/>
          <w:u w:val="single"/>
        </w:rPr>
        <w:t xml:space="preserve">699666</w:t>
      </w:r>
    </w:p>
    <w:p>
      <w:r>
        <w:t xml:space="preserve">@gastarbeitr @jakobxyz @ZigaTurk @BanicGregor @MatejZZ Mulc, olen jo eläkkeellä, joten voin lähettää sinut Kosovoon hakemaan sipsejä.</w:t>
      </w:r>
    </w:p>
    <w:p>
      <w:r>
        <w:rPr>
          <w:b/>
          <w:u w:val="single"/>
        </w:rPr>
        <w:t xml:space="preserve">699667</w:t>
      </w:r>
    </w:p>
    <w:p>
      <w:r>
        <w:t xml:space="preserve">@nmusar @CaCapuder Nova 24 tv ei ole lainkaan riippumaton. Myös totuuden palveluksessa oleva iskulause on epäonnistunut. Kaikki muu paitsi totuus on heidän mukanaan</w:t>
      </w:r>
    </w:p>
    <w:p>
      <w:r>
        <w:rPr>
          <w:b/>
          <w:u w:val="single"/>
        </w:rPr>
        <w:t xml:space="preserve">699668</w:t>
      </w:r>
    </w:p>
    <w:p>
      <w:r>
        <w:t xml:space="preserve">@xxx24241454 Tämä keltaisen tähden juttu tapahtui, kun punainen tähti oli hakenkrojcin ystävä.</w:t>
      </w:r>
    </w:p>
    <w:p>
      <w:r>
        <w:rPr>
          <w:b/>
          <w:u w:val="single"/>
        </w:rPr>
        <w:t xml:space="preserve">699669</w:t>
      </w:r>
    </w:p>
    <w:p>
      <w:r>
        <w:t xml:space="preserve">@eenca @GobaFunk Sj burek ei ole enää maailma siitä lähtien, kun alettiin sanoa juustoburek, pizzaburek jne.</w:t>
      </w:r>
    </w:p>
    <w:p>
      <w:r>
        <w:rPr>
          <w:b/>
          <w:u w:val="single"/>
        </w:rPr>
        <w:t xml:space="preserve">699670</w:t>
      </w:r>
    </w:p>
    <w:p>
      <w:r>
        <w:t xml:space="preserve">@DrLevch Tietenkin. Kerro vain, minne lähetän tämän väärennetyn opiskelijan.</w:t>
      </w:r>
    </w:p>
    <w:p>
      <w:r>
        <w:rPr>
          <w:b/>
          <w:u w:val="single"/>
        </w:rPr>
        <w:t xml:space="preserve">699671</w:t>
      </w:r>
    </w:p>
    <w:p>
      <w:r>
        <w:t xml:space="preserve">Ja lisää hyviä uutisia: EU:n komission pelle ja pelle JUNCKER sanoo hyvästit.</w:t>
        <w:br/>
        <w:t xml:space="preserve">Luojan kiitos.</w:t>
        <w:br/>
        <w:br/>
        <w:t xml:space="preserve"> #Ishias</w:t>
      </w:r>
    </w:p>
    <w:p>
      <w:r>
        <w:rPr>
          <w:b/>
          <w:u w:val="single"/>
        </w:rPr>
        <w:t xml:space="preserve">699672</w:t>
      </w:r>
    </w:p>
    <w:p>
      <w:r>
        <w:t xml:space="preserve">@Val202 Fasaaninpyöritys, straftaaminen, sullominen, silittäminen, teurastaminen jne.Nämä hetket jäävät jokaisen lukiolaisen mieleen hulluuden hetkinä.</w:t>
      </w:r>
    </w:p>
    <w:p>
      <w:r>
        <w:rPr>
          <w:b/>
          <w:u w:val="single"/>
        </w:rPr>
        <w:t xml:space="preserve">699673</w:t>
      </w:r>
    </w:p>
    <w:p>
      <w:r>
        <w:t xml:space="preserve">Uudenkaupungin asukkaat ylittävät korkeassa verenpaineessa ja syöpätapauksissa https://t.co/wb9cn6S4U9</w:t>
      </w:r>
    </w:p>
    <w:p>
      <w:r>
        <w:rPr>
          <w:b/>
          <w:u w:val="single"/>
        </w:rPr>
        <w:t xml:space="preserve">699674</w:t>
      </w:r>
    </w:p>
    <w:p>
      <w:r>
        <w:t xml:space="preserve">@DrMatoR Kuulin, että he tappelivat sen jälkeen. Povšetovan rauhanturvaajat tulivat tappamaan heidät. #hudooo</w:t>
      </w:r>
    </w:p>
    <w:p>
      <w:r>
        <w:rPr>
          <w:b/>
          <w:u w:val="single"/>
        </w:rPr>
        <w:t xml:space="preserve">699675</w:t>
      </w:r>
    </w:p>
    <w:p>
      <w:r>
        <w:t xml:space="preserve">Entä sinä, teetkö sitä koskaan uudelleen? Yllätä isäntäsi tällä vanhalla reseptillä :) https://t.co/93OiGdRoDv https://t.co/93OiGdRoDv</w:t>
      </w:r>
    </w:p>
    <w:p>
      <w:r>
        <w:rPr>
          <w:b/>
          <w:u w:val="single"/>
        </w:rPr>
        <w:t xml:space="preserve">699676</w:t>
      </w:r>
    </w:p>
    <w:p>
      <w:r>
        <w:t xml:space="preserve">Epic #VVFactor show on @TV3_SI. @Pertinacal with Murk &amp; @BojanPozar tarjoavat perusteellisen ja selkeän alkusoiton presidentinvaaleihin.👌</w:t>
      </w:r>
    </w:p>
    <w:p>
      <w:r>
        <w:rPr>
          <w:b/>
          <w:u w:val="single"/>
        </w:rPr>
        <w:t xml:space="preserve">699677</w:t>
      </w:r>
    </w:p>
    <w:p>
      <w:r>
        <w:t xml:space="preserve">@vinkovasle1 Hän puhuu asiassa, jossa hänellä ja hänen työnantajallaan on eturistiriita.</w:t>
      </w:r>
    </w:p>
    <w:p>
      <w:r>
        <w:rPr>
          <w:b/>
          <w:u w:val="single"/>
        </w:rPr>
        <w:t xml:space="preserve">699678</w:t>
      </w:r>
    </w:p>
    <w:p>
      <w:r>
        <w:t xml:space="preserve">@ciro_ciril Kaikki ovat pettureita, mutta vain se, joka pesee likapyykkinsä säännöllisesti ulkona, ei ole petturi. 🤔</w:t>
      </w:r>
    </w:p>
    <w:p>
      <w:r>
        <w:rPr>
          <w:b/>
          <w:u w:val="single"/>
        </w:rPr>
        <w:t xml:space="preserve">699679</w:t>
      </w:r>
    </w:p>
    <w:p>
      <w:r>
        <w:t xml:space="preserve">Murray ja Smith käyttävät kitaroitaan raa'asti hyväkseen sahaavissa sooloissa. @IronMaiden #Trieste #livereport</w:t>
      </w:r>
    </w:p>
    <w:p>
      <w:r>
        <w:rPr>
          <w:b/>
          <w:u w:val="single"/>
        </w:rPr>
        <w:t xml:space="preserve">699680</w:t>
      </w:r>
    </w:p>
    <w:p>
      <w:r>
        <w:t xml:space="preserve">@A1Slovenija salliiko optisen TV:n TV-katselulaitteesi EasyLink tai CEC HDMI:n kautta (ohjaus TV:n kaukosäätimellä)?</w:t>
      </w:r>
    </w:p>
    <w:p>
      <w:r>
        <w:rPr>
          <w:b/>
          <w:u w:val="single"/>
        </w:rPr>
        <w:t xml:space="preserve">699681</w:t>
      </w:r>
    </w:p>
    <w:p>
      <w:r>
        <w:t xml:space="preserve">@JernejStromajer EI ''hallitse'' minua + perhettäni. mutta sinä voit aivopestä muita. kukaan ei aivopese minua.</w:t>
      </w:r>
    </w:p>
    <w:p>
      <w:r>
        <w:rPr>
          <w:b/>
          <w:u w:val="single"/>
        </w:rPr>
        <w:t xml:space="preserve">699682</w:t>
      </w:r>
    </w:p>
    <w:p>
      <w:r>
        <w:t xml:space="preserve">@SvobodaBlog Tämä on kaverikapitalismia klassisessa kommunistisessa mielessä!</w:t>
      </w:r>
    </w:p>
    <w:p>
      <w:r>
        <w:rPr>
          <w:b/>
          <w:u w:val="single"/>
        </w:rPr>
        <w:t xml:space="preserve">699683</w:t>
      </w:r>
    </w:p>
    <w:p>
      <w:r>
        <w:t xml:space="preserve">@had Kun syvennytään niiden olemassaoloon, tämä on vähiten "edistyksellinen". Ne ovat todellakin äärimmäisen älykkäitä olentoja.</w:t>
      </w:r>
    </w:p>
    <w:p>
      <w:r>
        <w:rPr>
          <w:b/>
          <w:u w:val="single"/>
        </w:rPr>
        <w:t xml:space="preserve">699684</w:t>
      </w:r>
    </w:p>
    <w:p>
      <w:r>
        <w:t xml:space="preserve">@Lucky013 @AvtomagazinSi Katso matkustamosta, onko siellä tilaa vinyyleille 😂.</w:t>
      </w:r>
    </w:p>
    <w:p>
      <w:r>
        <w:rPr>
          <w:b/>
          <w:u w:val="single"/>
        </w:rPr>
        <w:t xml:space="preserve">699685</w:t>
      </w:r>
    </w:p>
    <w:p>
      <w:r>
        <w:t xml:space="preserve">Kello on 21.00, ulkona on edelleen helvetinmoinen 30 astetta pakkasta, ja Kroatian @McDonalds tarjoilee juomia ilman jäätä. #fuckoff</w:t>
      </w:r>
    </w:p>
    <w:p>
      <w:r>
        <w:rPr>
          <w:b/>
          <w:u w:val="single"/>
        </w:rPr>
        <w:t xml:space="preserve">699686</w:t>
      </w:r>
    </w:p>
    <w:p>
      <w:r>
        <w:t xml:space="preserve">@BernardBrscic Miten puolustaa itseäsi ehkä, mutta mitä tulee heidän pommituksiinsa Lähi-idässä Yhdysvaltojen "ystävien" kanssa, ottaisin etäisyyttä.</w:t>
      </w:r>
    </w:p>
    <w:p>
      <w:r>
        <w:rPr>
          <w:b/>
          <w:u w:val="single"/>
        </w:rPr>
        <w:t xml:space="preserve">699687</w:t>
      </w:r>
    </w:p>
    <w:p>
      <w:r>
        <w:t xml:space="preserve">Uhkasivatko Cmerkotot kerätä rahat kultakiskoon eilen bytesissa, niin että ihmiset linnoittautuivat sisälle?</w:t>
      </w:r>
    </w:p>
    <w:p>
      <w:r>
        <w:rPr>
          <w:b/>
          <w:u w:val="single"/>
        </w:rPr>
        <w:t xml:space="preserve">699688</w:t>
      </w:r>
    </w:p>
    <w:p>
      <w:r>
        <w:t xml:space="preserve">@vinkovasle1 Pahoittelut etukäteen, tuolloin hän sanoi "motherfucker", MP-slangia.</w:t>
      </w:r>
    </w:p>
    <w:p>
      <w:r>
        <w:rPr>
          <w:b/>
          <w:u w:val="single"/>
        </w:rPr>
        <w:t xml:space="preserve">699689</w:t>
      </w:r>
    </w:p>
    <w:p>
      <w:r>
        <w:t xml:space="preserve">@phrjn Yksinkertainen testi: laita tissisi sisään ja kysy satunnaiselta mieheltä, ovatko ne roikkuvat. Se on puhdas ilman uhkia. Ja me olemme onnellisia. 😉</w:t>
      </w:r>
    </w:p>
    <w:p>
      <w:r>
        <w:rPr>
          <w:b/>
          <w:u w:val="single"/>
        </w:rPr>
        <w:t xml:space="preserve">699690</w:t>
      </w:r>
    </w:p>
    <w:p>
      <w:r>
        <w:t xml:space="preserve">Ruotsi, 2017:</w:t>
        <w:br/>
        <w:br/>
        <w:t xml:space="preserve">320 ampumavälikohtausta</w:t>
        <w:br/>
        <w:t xml:space="preserve">43 kuolemaan johtanutta ampumavälikohtausta</w:t>
        <w:br/>
        <w:t xml:space="preserve">1500 hyökkäystä poliisia vastaan</w:t>
        <w:br/>
        <w:t xml:space="preserve">7230 raiskausta</w:t>
        <w:br/>
        <w:t xml:space="preserve">3000... https://t</w:t>
      </w:r>
    </w:p>
    <w:p>
      <w:r>
        <w:rPr>
          <w:b/>
          <w:u w:val="single"/>
        </w:rPr>
        <w:t xml:space="preserve">699691</w:t>
      </w:r>
    </w:p>
    <w:p>
      <w:r>
        <w:t xml:space="preserve">@had Ilmeisesti kannattaa lähettää ne, ja he ovat riittävän kiireisiä, kun otetaan huomioon postikulut, paperityöt, painatus, kirjekuoret, että heillä on ....</w:t>
      </w:r>
    </w:p>
    <w:p>
      <w:r>
        <w:rPr>
          <w:b/>
          <w:u w:val="single"/>
        </w:rPr>
        <w:t xml:space="preserve">699692</w:t>
      </w:r>
    </w:p>
    <w:p>
      <w:r>
        <w:t xml:space="preserve">@petrasovdat @Zurnal_24 Joka tapauksessa... asianajaja kuuntelee asiakastaan. Ilmeisesti se kannattaa LPP:lle:). Mutta se on butch loppuun asti.</w:t>
      </w:r>
    </w:p>
    <w:p>
      <w:r>
        <w:rPr>
          <w:b/>
          <w:u w:val="single"/>
        </w:rPr>
        <w:t xml:space="preserve">699693</w:t>
      </w:r>
    </w:p>
    <w:p>
      <w:r>
        <w:t xml:space="preserve">@pikapoka_jelen Yksi miljardi ei todellakaan ole välttämättömyys. Masters arvioitiin liian tyhmäksi, jotta hänet voitiin ottaa mukaan komission sulamisprosessiin.</w:t>
      </w:r>
    </w:p>
    <w:p>
      <w:r>
        <w:rPr>
          <w:b/>
          <w:u w:val="single"/>
        </w:rPr>
        <w:t xml:space="preserve">699694</w:t>
      </w:r>
    </w:p>
    <w:p>
      <w:r>
        <w:t xml:space="preserve">Uusi demokratia DEMOKRATIA-lehden uusi numero on jo pidätyksissä huomisen loman vuoksi, kuinka paljon he ovat tuoneet takaisin varastamastaan?</w:t>
      </w:r>
    </w:p>
    <w:p>
      <w:r>
        <w:rPr>
          <w:b/>
          <w:u w:val="single"/>
        </w:rPr>
        <w:t xml:space="preserve">699695</w:t>
      </w:r>
    </w:p>
    <w:p>
      <w:r>
        <w:t xml:space="preserve">@YanchMb Pidä peukalo ja etusormi yhdessä, ikään kuin pitäisit huivia, ja kallista sitten kättäsi hieman.</w:t>
      </w:r>
    </w:p>
    <w:p>
      <w:r>
        <w:rPr>
          <w:b/>
          <w:u w:val="single"/>
        </w:rPr>
        <w:t xml:space="preserve">699696</w:t>
      </w:r>
    </w:p>
    <w:p>
      <w:r>
        <w:t xml:space="preserve">[Video] Tit Turnšek on toistuvasti osoittanut olevansa törkeä ja vihamielinen vasemmiston edustaja https://t.co/xmCEwkLftE via @Nova24TV</w:t>
      </w:r>
    </w:p>
    <w:p>
      <w:r>
        <w:rPr>
          <w:b/>
          <w:u w:val="single"/>
        </w:rPr>
        <w:t xml:space="preserve">699697</w:t>
      </w:r>
    </w:p>
    <w:p>
      <w:r>
        <w:t xml:space="preserve">Se ei ole enää hyttysiä, se on jotain muuta... kun hyttyskynttilä on sytytetty ja Jungle Formula No.4 on iholla... mikään ei pysäytä niitä....</w:t>
      </w:r>
    </w:p>
    <w:p>
      <w:r>
        <w:rPr>
          <w:b/>
          <w:u w:val="single"/>
        </w:rPr>
        <w:t xml:space="preserve">699698</w:t>
      </w:r>
    </w:p>
    <w:p>
      <w:r>
        <w:t xml:space="preserve">@urosg77 inhottavaa. tällaiset artikkelit saavat minut käyttämään käteni ihon sijasta pyyhkäisypaperia.</w:t>
      </w:r>
    </w:p>
    <w:p>
      <w:r>
        <w:rPr>
          <w:b/>
          <w:u w:val="single"/>
        </w:rPr>
        <w:t xml:space="preserve">699699</w:t>
      </w:r>
    </w:p>
    <w:p>
      <w:r>
        <w:t xml:space="preserve">@twiitiztok Niin kauan kuin siinä lukee "uusia tiesulkuja", se on vielä menossa..., kun "tiesulut" ovat poissa, se on enemmän vittuuntunut.</w:t>
      </w:r>
    </w:p>
    <w:p>
      <w:r>
        <w:rPr>
          <w:b/>
          <w:u w:val="single"/>
        </w:rPr>
        <w:t xml:space="preserve">699700</w:t>
      </w:r>
    </w:p>
    <w:p>
      <w:r>
        <w:t xml:space="preserve">Ovatko psykiatrit lakossa ilmiantajien lisäksi (hulluuden ilmentymä Vega-kadulla Lj:ssä): https://t.co/0vl1avPStg.</w:t>
      </w:r>
    </w:p>
    <w:p>
      <w:r>
        <w:rPr>
          <w:b/>
          <w:u w:val="single"/>
        </w:rPr>
        <w:t xml:space="preserve">699701</w:t>
      </w:r>
    </w:p>
    <w:p>
      <w:r>
        <w:t xml:space="preserve">@VaneGosnik Jopa espanjankielisen cockerspanielin ja kultakalan nimi on edelleen mysteeri... Se ei ole, eikä se ole....</w:t>
      </w:r>
    </w:p>
    <w:p>
      <w:r>
        <w:rPr>
          <w:b/>
          <w:u w:val="single"/>
        </w:rPr>
        <w:t xml:space="preserve">699702</w:t>
      </w:r>
    </w:p>
    <w:p>
      <w:r>
        <w:t xml:space="preserve">Ilmeisesti muslimit kaukaisista maakunnista hyökkäävät perjantaina Eurooppaan! Meitä hallitseva herrasmies ei ymmärrä islamia eikä islamilaista terrorismia!</w:t>
      </w:r>
    </w:p>
    <w:p>
      <w:r>
        <w:rPr>
          <w:b/>
          <w:u w:val="single"/>
        </w:rPr>
        <w:t xml:space="preserve">699703</w:t>
      </w:r>
    </w:p>
    <w:p>
      <w:r>
        <w:t xml:space="preserve">Maanantai #Joulukuu30 - toiseksi viimeinen #aamujuoksu tänä vuonna (5 km). Kylmää -7°C kuten viimeksi #Helmikuu24. https://t.co/ksQVDIFS4d.</w:t>
      </w:r>
    </w:p>
    <w:p>
      <w:r>
        <w:rPr>
          <w:b/>
          <w:u w:val="single"/>
        </w:rPr>
        <w:t xml:space="preserve">699704</w:t>
      </w:r>
    </w:p>
    <w:p>
      <w:r>
        <w:t xml:space="preserve">@steinbuch Tyypillistä msm:n haukkumista. Leben lentää pois suhteen takia, nyt he näkevät hänet vain että.... Meidän mediamme on todella adio fiksu.</w:t>
      </w:r>
    </w:p>
    <w:p>
      <w:r>
        <w:rPr>
          <w:b/>
          <w:u w:val="single"/>
        </w:rPr>
        <w:t xml:space="preserve">699705</w:t>
      </w:r>
    </w:p>
    <w:p>
      <w:r>
        <w:t xml:space="preserve">Macron kutsuu Bosnia ja Hertsegovinaa tikittäväksi aikapommiksi ja herättää närkästystä | Svet24 https://t.co/hJfEuBFFLj https://t.co/KJUD1em432</w:t>
      </w:r>
    </w:p>
    <w:p>
      <w:r>
        <w:rPr>
          <w:b/>
          <w:u w:val="single"/>
        </w:rPr>
        <w:t xml:space="preserve">699706</w:t>
      </w:r>
    </w:p>
    <w:p>
      <w:r>
        <w:t xml:space="preserve">@FrancBreznikSDS @Alex4aleksandra Breznik Sinäkään et tehnyt mitään. Ja nyt sinä valitat. Tehkää jotain, olette parlamentissa.</w:t>
      </w:r>
    </w:p>
    <w:p>
      <w:r>
        <w:rPr>
          <w:b/>
          <w:u w:val="single"/>
        </w:rPr>
        <w:t xml:space="preserve">699707</w:t>
      </w:r>
    </w:p>
    <w:p>
      <w:r>
        <w:t xml:space="preserve">Spomenka on enemmän tai vähemmän epäonnistunut, Janša vastustaa vielä, mutta muut ovat jo polvistuneet Murglesin eteen. https://t.co/cxtRq6VEtM.</w:t>
      </w:r>
    </w:p>
    <w:p>
      <w:r>
        <w:rPr>
          <w:b/>
          <w:u w:val="single"/>
        </w:rPr>
        <w:t xml:space="preserve">699708</w:t>
      </w:r>
    </w:p>
    <w:p>
      <w:r>
        <w:t xml:space="preserve">@alfa_lj @Medeja_7 @poliisi_si Onko se, joka teurasti hänet huostaanotosta eikä "kevyesti" loukkaantuneena sairaalasta. Tämä on mahdollista vain täällä.</w:t>
      </w:r>
    </w:p>
    <w:p>
      <w:r>
        <w:rPr>
          <w:b/>
          <w:u w:val="single"/>
        </w:rPr>
        <w:t xml:space="preserve">699709</w:t>
      </w:r>
    </w:p>
    <w:p>
      <w:r>
        <w:t xml:space="preserve">@SpletnaMladina @juretrampus Lakatkaa olemasta partisaaneja ja kotiarmeija... pimeys vain jakaa meidät samalla kun he varastavat tulevaisuutemme...</w:t>
      </w:r>
    </w:p>
    <w:p>
      <w:r>
        <w:rPr>
          <w:b/>
          <w:u w:val="single"/>
        </w:rPr>
        <w:t xml:space="preserve">699710</w:t>
      </w:r>
    </w:p>
    <w:p>
      <w:r>
        <w:t xml:space="preserve">MUTTA SE OLI NIIN KOVAA????? Pepin taktiikkaa, kuuman veden löytämistä ja täyttä sirkuskaaosta #OlimpijaOle</w:t>
      </w:r>
    </w:p>
    <w:p>
      <w:r>
        <w:rPr>
          <w:b/>
          <w:u w:val="single"/>
        </w:rPr>
        <w:t xml:space="preserve">699711</w:t>
      </w:r>
    </w:p>
    <w:p>
      <w:r>
        <w:t xml:space="preserve">@maglorfin @SparSlovenija Odota, että savupiipunpuhdistaja käy luonasi ja spurttaa koko sanomalehden.</w:t>
      </w:r>
    </w:p>
    <w:p>
      <w:r>
        <w:rPr>
          <w:b/>
          <w:u w:val="single"/>
        </w:rPr>
        <w:t xml:space="preserve">699712</w:t>
      </w:r>
    </w:p>
    <w:p>
      <w:r>
        <w:t xml:space="preserve">@missnymphee @MladenPrajdic Sitten kestää noin 5 tuntia päästä sinne. 20 min keskustaan ja takaisin, ja pari tuntia kävellä ympäri kaupunkia välillä.</w:t>
      </w:r>
    </w:p>
    <w:p>
      <w:r>
        <w:rPr>
          <w:b/>
          <w:u w:val="single"/>
        </w:rPr>
        <w:t xml:space="preserve">699713</w:t>
      </w:r>
    </w:p>
    <w:p>
      <w:r>
        <w:t xml:space="preserve">@denislindros Todellisen pomon on oltava armoton!!! Dupli takaisin tammikuussa ja kollektiivinen kaikki helmikuussa!!! Vitut heistä, proletaarit!!!!</w:t>
      </w:r>
    </w:p>
    <w:p>
      <w:r>
        <w:rPr>
          <w:b/>
          <w:u w:val="single"/>
        </w:rPr>
        <w:t xml:space="preserve">699714</w:t>
      </w:r>
    </w:p>
    <w:p>
      <w:r>
        <w:t xml:space="preserve">Savuttomana päivänä on järkevää kysyä, miksi jatkamme epäterveellistä tapaa. Lopettaminen on vaikeaa, mutta... https://t.co/FMKRysBQCv...</w:t>
      </w:r>
    </w:p>
    <w:p>
      <w:r>
        <w:rPr>
          <w:b/>
          <w:u w:val="single"/>
        </w:rPr>
        <w:t xml:space="preserve">699715</w:t>
      </w:r>
    </w:p>
    <w:p>
      <w:r>
        <w:t xml:space="preserve">@Filodendr0n Hahahahahahah hullu mun täytyy ripotella itseäni tuhkalla 😂 Epäilen, mutta mahdollista se on. Paljon on viime aikoina otettu 🙈😂😂</w:t>
      </w:r>
    </w:p>
    <w:p>
      <w:r>
        <w:rPr>
          <w:b/>
          <w:u w:val="single"/>
        </w:rPr>
        <w:t xml:space="preserve">699716</w:t>
      </w:r>
    </w:p>
    <w:p>
      <w:r>
        <w:t xml:space="preserve">Digitalisaation aikakaudella #LekarnaLJ:llä ei ole varajärjestelmää häiriötilanteiden varalta. He halusivat mieluummin sulkea kaikki apteekit Lj. 🤦🏼♂️👍🏽</w:t>
      </w:r>
    </w:p>
    <w:p>
      <w:r>
        <w:rPr>
          <w:b/>
          <w:u w:val="single"/>
        </w:rPr>
        <w:t xml:space="preserve">699717</w:t>
      </w:r>
    </w:p>
    <w:p>
      <w:r>
        <w:t xml:space="preserve">oikea slovenialainen kapteeni suhtautuu uuden slovenialaisen lentoyhtiön vastustajiin :D</w:t>
        <w:br/>
        <w:t xml:space="preserve">#bucibuc https://t.co/giqwiipg6n</w:t>
      </w:r>
    </w:p>
    <w:p>
      <w:r>
        <w:rPr>
          <w:b/>
          <w:u w:val="single"/>
        </w:rPr>
        <w:t xml:space="preserve">699718</w:t>
      </w:r>
    </w:p>
    <w:p>
      <w:r>
        <w:t xml:space="preserve">@PStendler @antigravitypill Keksitty Šarec työskentelee kaebinaristien ohjeiden mukaan.</w:t>
      </w:r>
    </w:p>
    <w:p>
      <w:r>
        <w:rPr>
          <w:b/>
          <w:u w:val="single"/>
        </w:rPr>
        <w:t xml:space="preserve">699719</w:t>
      </w:r>
    </w:p>
    <w:p>
      <w:r>
        <w:t xml:space="preserve">Playboy-pupu löytyi kuolleena asunnosta, johon hän muutti muutama päivä sitten! https://t.co/gDQIW2mU7A</w:t>
      </w:r>
    </w:p>
    <w:p>
      <w:r>
        <w:rPr>
          <w:b/>
          <w:u w:val="single"/>
        </w:rPr>
        <w:t xml:space="preserve">699720</w:t>
      </w:r>
    </w:p>
    <w:p>
      <w:r>
        <w:t xml:space="preserve">@GPreac @Stavenskovrhski Lulek on määritelmällisesti pieni, se on sama kuin jos kirjoittaisin sinulle, että sinulla on pienet aivot 😉.</w:t>
      </w:r>
    </w:p>
    <w:p>
      <w:r>
        <w:rPr>
          <w:b/>
          <w:u w:val="single"/>
        </w:rPr>
        <w:t xml:space="preserve">699721</w:t>
      </w:r>
    </w:p>
    <w:p>
      <w:r>
        <w:t xml:space="preserve">Mutta kuinka paljon rauhaa onkaan enää jäljellä.</w:t>
        <w:br/>
        <w:t xml:space="preserve"> Mutta laittakaa aprikoosit valmiiksi, huhu kertoo, että huomenna sataa varmasti. https://t.co/jjdehCZXVJ.</w:t>
      </w:r>
    </w:p>
    <w:p>
      <w:r>
        <w:rPr>
          <w:b/>
          <w:u w:val="single"/>
        </w:rPr>
        <w:t xml:space="preserve">699722</w:t>
      </w:r>
    </w:p>
    <w:p>
      <w:r>
        <w:t xml:space="preserve">Tervetuloa ostamaan ja lukemaan Demokracija-lehteä! Slovenian kaksi kasvoa! Totalitaarinen ja demokraattinen!</w:t>
      </w:r>
    </w:p>
    <w:p>
      <w:r>
        <w:rPr>
          <w:b/>
          <w:u w:val="single"/>
        </w:rPr>
        <w:t xml:space="preserve">699723</w:t>
      </w:r>
    </w:p>
    <w:p>
      <w:r>
        <w:t xml:space="preserve">Kannustamme kaikkia uusia saattohoitoaloitteita ottamaan yhteyttä nuoriin telemonitorointiyrityksiin. http://t.co/YGBI2jT0nX.</w:t>
      </w:r>
    </w:p>
    <w:p>
      <w:r>
        <w:rPr>
          <w:b/>
          <w:u w:val="single"/>
        </w:rPr>
        <w:t xml:space="preserve">699724</w:t>
      </w:r>
    </w:p>
    <w:p>
      <w:r>
        <w:t xml:space="preserve">Se on totta. Pelkästään tänä vuonna olemme ampuneet yhtä monta karhua kuin Ranskassa ja Espanjassa on karhuja. https://t.co/dz9sp0KrUd.</w:t>
      </w:r>
    </w:p>
    <w:p>
      <w:r>
        <w:rPr>
          <w:b/>
          <w:u w:val="single"/>
        </w:rPr>
        <w:t xml:space="preserve">699725</w:t>
      </w:r>
    </w:p>
    <w:p>
      <w:r>
        <w:t xml:space="preserve">Kansallispäivänä itävaltalaisilta saatu opettavainen lahja: ooppera The Guarded Border (Vartioitu raja).</w:t>
      </w:r>
    </w:p>
    <w:p>
      <w:r>
        <w:rPr>
          <w:b/>
          <w:u w:val="single"/>
        </w:rPr>
        <w:t xml:space="preserve">699726</w:t>
      </w:r>
    </w:p>
    <w:p>
      <w:r>
        <w:t xml:space="preserve">@IranJaka @SpletnaMladina @gregarepovz No nytkin sanon, että olemme liian pieniä ylläpitämään armeijaamme miljardeilla.</w:t>
      </w:r>
    </w:p>
    <w:p>
      <w:r>
        <w:rPr>
          <w:b/>
          <w:u w:val="single"/>
        </w:rPr>
        <w:t xml:space="preserve">699727</w:t>
      </w:r>
    </w:p>
    <w:p>
      <w:r>
        <w:t xml:space="preserve">@Leon48303573 Tuo on hyvin totta. Joskus tarvitsee vain todella jotain tai jonkun, joka nostattaa vähän päätä.</w:t>
      </w:r>
    </w:p>
    <w:p>
      <w:r>
        <w:rPr>
          <w:b/>
          <w:u w:val="single"/>
        </w:rPr>
        <w:t xml:space="preserve">699728</w:t>
      </w:r>
    </w:p>
    <w:p>
      <w:r>
        <w:t xml:space="preserve">ARSO muistaa huomenna Friulia ja Tolminia 40 vuotta sitten tuhonneet maanjäristykset. Kutsuttu! https://t.co/02uhC2MV8Y #maajäristys</w:t>
      </w:r>
    </w:p>
    <w:p>
      <w:r>
        <w:rPr>
          <w:b/>
          <w:u w:val="single"/>
        </w:rPr>
        <w:t xml:space="preserve">699729</w:t>
      </w:r>
    </w:p>
    <w:p>
      <w:r>
        <w:t xml:space="preserve">Kun Janša kysyi, kuka olisi vanukas Doban kanssa, kaikki nostivat kätensä ylös. Onnekas henkilö Celjestä sai vanukkaan. Lisää myöhemmin. http://t.co/G0kIpT52oz</w:t>
      </w:r>
    </w:p>
    <w:p>
      <w:r>
        <w:rPr>
          <w:b/>
          <w:u w:val="single"/>
        </w:rPr>
        <w:t xml:space="preserve">699730</w:t>
      </w:r>
    </w:p>
    <w:p>
      <w:r>
        <w:t xml:space="preserve">Nuoret soittavat todennäköisimmin apua verkkokiusaamisen vuoksi https://t.co/fZggyBXwPB #nuorisokiusaaminen #kiusaaminen #kiusaaminen #kiusaaminen #kiusaaminen #kiusaaminen</w:t>
      </w:r>
    </w:p>
    <w:p>
      <w:r>
        <w:rPr>
          <w:b/>
          <w:u w:val="single"/>
        </w:rPr>
        <w:t xml:space="preserve">699731</w:t>
      </w:r>
    </w:p>
    <w:p>
      <w:r>
        <w:t xml:space="preserve">Piparkakkuja 💦 lauantaina 💦 iltapäivällä.</w:t>
      </w:r>
      <w:r>
        <w:br/>
        <w:br/>
      </w:r>
    </w:p>
    <w:p>
      <w:r>
        <w:rPr>
          <w:b/>
          <w:u w:val="single"/>
        </w:rPr>
        <w:t xml:space="preserve">699732</w:t>
      </w:r>
    </w:p>
    <w:p>
      <w:r>
        <w:t xml:space="preserve">@NovakBozidar Se näkyy. Mitä enemmän ikkunoita on lounaaseen, sitä enemmän aurinko lämmittää taloa. Lehtipuut ihanteellisia. Muuten, tässä on tämä: https://t.co/HjykySBkLB</w:t>
      </w:r>
    </w:p>
    <w:p>
      <w:r>
        <w:rPr>
          <w:b/>
          <w:u w:val="single"/>
        </w:rPr>
        <w:t xml:space="preserve">699733</w:t>
      </w:r>
    </w:p>
    <w:p>
      <w:r>
        <w:t xml:space="preserve">Ensinnäkin maailmantalous ja rahatulva. Toiseksi terrorismi ja konfliktit sellaisten maiden kanssa, jotka olivat suuria klassisia kohdemaita (TUR, EG, TUN).</w:t>
      </w:r>
    </w:p>
    <w:p>
      <w:r>
        <w:rPr>
          <w:b/>
          <w:u w:val="single"/>
        </w:rPr>
        <w:t xml:space="preserve">699734</w:t>
      </w:r>
    </w:p>
    <w:p>
      <w:r>
        <w:t xml:space="preserve">Ehdotan, että @PartiesSDS haastaa oikeuteen kaikki EX-YU-sodissa kuolleet, jotka ammuttiin @JJansaSDS:ltä ostetuilla aseilla https://t.co/UWfzpX8fns</w:t>
      </w:r>
    </w:p>
    <w:p>
      <w:r>
        <w:rPr>
          <w:b/>
          <w:u w:val="single"/>
        </w:rPr>
        <w:t xml:space="preserve">699735</w:t>
      </w:r>
    </w:p>
    <w:p>
      <w:r>
        <w:t xml:space="preserve">@exKleMenCicka @StendlerBostjan Hän paskantaa meitä. Hän nauraa meille. Kaikille veronmaksajille hän sylkee kasvoihimme!</w:t>
      </w:r>
    </w:p>
    <w:p>
      <w:r>
        <w:rPr>
          <w:b/>
          <w:u w:val="single"/>
        </w:rPr>
        <w:t xml:space="preserve">699736</w:t>
      </w:r>
    </w:p>
    <w:p>
      <w:r>
        <w:t xml:space="preserve">Hyvää huomenta. Kellonvaihto imeytynyt, uusille voitoille. Aion harjoitella ikebanaa.</w:t>
      </w:r>
    </w:p>
    <w:p>
      <w:r>
        <w:rPr>
          <w:b/>
          <w:u w:val="single"/>
        </w:rPr>
        <w:t xml:space="preserve">699737</w:t>
      </w:r>
    </w:p>
    <w:p>
      <w:r>
        <w:t xml:space="preserve">Tämä on amerikkalaistumista, ja mitä enemmän teitä tyhmennetään, sitä helpompi populistien on huijata teitä. https://t.co/DBYYmA44RO</w:t>
      </w:r>
    </w:p>
    <w:p>
      <w:r>
        <w:rPr>
          <w:b/>
          <w:u w:val="single"/>
        </w:rPr>
        <w:t xml:space="preserve">699738</w:t>
      </w:r>
    </w:p>
    <w:p>
      <w:r>
        <w:t xml:space="preserve">Vain tänään klo 00:00 asti -20% alennus lasimaaleista ja -merkeistä</w:t>
        <w:br/>
        <w:br/>
        <w:t xml:space="preserve">Vain... https://t.co/iOQX1J14UW</w:t>
      </w:r>
    </w:p>
    <w:p>
      <w:r>
        <w:rPr>
          <w:b/>
          <w:u w:val="single"/>
        </w:rPr>
        <w:t xml:space="preserve">699739</w:t>
      </w:r>
    </w:p>
    <w:p>
      <w:r>
        <w:t xml:space="preserve">Haluaa ottaa yhteyttä viehättävään nuoreen tyttöön, jolla on pentu.</w:t>
        <w:br/>
        <w:t xml:space="preserve">-Miten haluaisin olla hänen asemassaan.</w:t>
        <w:br/>
        <w:t xml:space="preserve">-Viekää hänet kastraatioon.</w:t>
      </w:r>
    </w:p>
    <w:p>
      <w:r>
        <w:rPr>
          <w:b/>
          <w:u w:val="single"/>
        </w:rPr>
        <w:t xml:space="preserve">699740</w:t>
      </w:r>
    </w:p>
    <w:p>
      <w:r>
        <w:t xml:space="preserve">@Mateja_Rose Nyt vaihtoehtona on useimmiten vain markkinoilla olevat kohtuuttoman korkeat vuokrat. Siksi se on todella katastrofi.</w:t>
      </w:r>
    </w:p>
    <w:p>
      <w:r>
        <w:rPr>
          <w:b/>
          <w:u w:val="single"/>
        </w:rPr>
        <w:t xml:space="preserve">699741</w:t>
      </w:r>
    </w:p>
    <w:p>
      <w:r>
        <w:t xml:space="preserve">Idiotismia parhaimmillaan... Intesa Bankin uusi aikataulu.... joten kaikki jotka ovat töissä... tarvitsevat lomaa! Bravo! https://t.co/q3eV8TG8vx</w:t>
      </w:r>
    </w:p>
    <w:p>
      <w:r>
        <w:rPr>
          <w:b/>
          <w:u w:val="single"/>
        </w:rPr>
        <w:t xml:space="preserve">699742</w:t>
      </w:r>
    </w:p>
    <w:p>
      <w:r>
        <w:t xml:space="preserve">Ei enää Itävallan taakkaa, Slovenian tästä päivästä alkaen, pieni ministeriö ja sitten rikas korvaus instituutissa....</w:t>
        <w:br/>
        <w:t xml:space="preserve"> #butale</w:t>
      </w:r>
    </w:p>
    <w:p>
      <w:r>
        <w:rPr>
          <w:b/>
          <w:u w:val="single"/>
        </w:rPr>
        <w:t xml:space="preserve">699743</w:t>
      </w:r>
    </w:p>
    <w:p>
      <w:r>
        <w:t xml:space="preserve">@MitjaIrsic Taprvi olivat siellä kauan ennen. Höyhenet päässään.</w:t>
        <w:br/>
        <w:t xml:space="preserve"> #debil 🤢🤮</w:t>
      </w:r>
    </w:p>
    <w:p>
      <w:r>
        <w:rPr>
          <w:b/>
          <w:u w:val="single"/>
        </w:rPr>
        <w:t xml:space="preserve">699744</w:t>
      </w:r>
    </w:p>
    <w:p>
      <w:r>
        <w:t xml:space="preserve">Keskiajan Euroopan unioni, jota hallitsevat islamistiset primitiivit, jotka pelkäävät naisia tasavertaisina. https://t.co/ByEsjJQszP</w:t>
      </w:r>
    </w:p>
    <w:p>
      <w:r>
        <w:rPr>
          <w:b/>
          <w:u w:val="single"/>
        </w:rPr>
        <w:t xml:space="preserve">699745</w:t>
      </w:r>
    </w:p>
    <w:p>
      <w:r>
        <w:t xml:space="preserve">Varo juoksemasta pois puutarhasta, sillä näiden siirtolaisten kanssa ei ole aina hyvä olla juoksemassa pois puutarhasta kadulle. https://t.co/UYp2ZjiQUt</w:t>
      </w:r>
    </w:p>
    <w:p>
      <w:r>
        <w:rPr>
          <w:b/>
          <w:u w:val="single"/>
        </w:rPr>
        <w:t xml:space="preserve">699746</w:t>
      </w:r>
    </w:p>
    <w:p>
      <w:r>
        <w:t xml:space="preserve">Grinders ja cracklings.... illalliseksi...miksipä ei!:) #Gourmet https://t.co/9nRoEc9iB0</w:t>
      </w:r>
    </w:p>
    <w:p>
      <w:r>
        <w:rPr>
          <w:b/>
          <w:u w:val="single"/>
        </w:rPr>
        <w:t xml:space="preserve">699747</w:t>
      </w:r>
    </w:p>
    <w:p>
      <w:r>
        <w:t xml:space="preserve">@Matej_Klaric Cerar itse näyttää roskasakilta, mutta todellisuudessa hän on kiero kuin hammas.</w:t>
      </w:r>
    </w:p>
    <w:p>
      <w:r>
        <w:rPr>
          <w:b/>
          <w:u w:val="single"/>
        </w:rPr>
        <w:t xml:space="preserve">699748</w:t>
      </w:r>
    </w:p>
    <w:p>
      <w:r>
        <w:t xml:space="preserve">Tulen äitini luokse, lahdelma on sekaisin:</w:t>
        <w:br/>
        <w:t xml:space="preserve">#serkut leikkivät luupiiloa ja pallon piilottamista, hyppivät kenkien ja tuolien välissä suurella riemulla. 😍🥰</w:t>
      </w:r>
    </w:p>
    <w:p>
      <w:r>
        <w:rPr>
          <w:b/>
          <w:u w:val="single"/>
        </w:rPr>
        <w:t xml:space="preserve">699749</w:t>
      </w:r>
    </w:p>
    <w:p>
      <w:r>
        <w:t xml:space="preserve">@Nova24TV Ja Janšan suunnitelma ottaa maamme hallintaansa on epäonnistunut!</w:t>
      </w:r>
    </w:p>
    <w:p>
      <w:r>
        <w:rPr>
          <w:b/>
          <w:u w:val="single"/>
        </w:rPr>
        <w:t xml:space="preserve">699750</w:t>
      </w:r>
    </w:p>
    <w:p>
      <w:r>
        <w:t xml:space="preserve">Jotenkin olen keksinyt ylikokoonpanon ja säröilyn, jotta minun ei tarvitse maksaa muille sen ylläpitämisestä. Seuraava vaihe. #cryptomining</w:t>
      </w:r>
    </w:p>
    <w:p>
      <w:r>
        <w:rPr>
          <w:b/>
          <w:u w:val="single"/>
        </w:rPr>
        <w:t xml:space="preserve">699751</w:t>
      </w:r>
    </w:p>
    <w:p>
      <w:r>
        <w:t xml:space="preserve">Vuoden ensimmäinen derby @OKCalcit ja @NKBM_Volley välillä pelataan tänään naisten 1A. DOL! #1dol #rebound https://t.co/PJeV09XiGu</w:t>
      </w:r>
    </w:p>
    <w:p>
      <w:r>
        <w:rPr>
          <w:b/>
          <w:u w:val="single"/>
        </w:rPr>
        <w:t xml:space="preserve">699752</w:t>
      </w:r>
    </w:p>
    <w:p>
      <w:r>
        <w:t xml:space="preserve">Heillä oli ennen koira mukana koulutuksessa, ja nykyään jokaisella partiolla on nainen, jotta heillä ei olisi tylsää yöllä. #poliisi #yökatselut #tytöt #tytöt</w:t>
      </w:r>
    </w:p>
    <w:p>
      <w:r>
        <w:rPr>
          <w:b/>
          <w:u w:val="single"/>
        </w:rPr>
        <w:t xml:space="preserve">699753</w:t>
      </w:r>
    </w:p>
    <w:p>
      <w:r>
        <w:t xml:space="preserve">Rajanylityspaikoilla tehdään tarpeettomasti enemmän tarkastuksia. Kamelinomistajat eivät käytä niitä.</w:t>
      </w:r>
    </w:p>
    <w:p>
      <w:r>
        <w:rPr>
          <w:b/>
          <w:u w:val="single"/>
        </w:rPr>
        <w:t xml:space="preserve">699754</w:t>
      </w:r>
    </w:p>
    <w:p>
      <w:r>
        <w:t xml:space="preserve">@mrevlje Et ymmärrä... Se on aloittelijoille, jotka löytävät tweeterin ja valitsevat parhaat alkuun 😂🤣.</w:t>
      </w:r>
    </w:p>
    <w:p>
      <w:r>
        <w:rPr>
          <w:b/>
          <w:u w:val="single"/>
        </w:rPr>
        <w:t xml:space="preserve">699755</w:t>
      </w:r>
    </w:p>
    <w:p>
      <w:r>
        <w:t xml:space="preserve">@Libertarec @matjaz_jansa Slovenian äänestäjillä ei ole muistia, saati sitten punaista lankaa.</w:t>
      </w:r>
    </w:p>
    <w:p>
      <w:r>
        <w:rPr>
          <w:b/>
          <w:u w:val="single"/>
        </w:rPr>
        <w:t xml:space="preserve">699756</w:t>
      </w:r>
    </w:p>
    <w:p>
      <w:r>
        <w:t xml:space="preserve">Olemme tänään myöhässä. Osallistuimme karhujen mielenosoitukseen, jossa vegaanit ajettiin ulos metsästä kattiloiden ja pannujen kanssa.</w:t>
      </w:r>
    </w:p>
    <w:p>
      <w:r>
        <w:rPr>
          <w:b/>
          <w:u w:val="single"/>
        </w:rPr>
        <w:t xml:space="preserve">699757</w:t>
      </w:r>
    </w:p>
    <w:p>
      <w:r>
        <w:t xml:space="preserve">Tapaa sydämellinen metsänhoitaja, joka kutsuu sinut Falkenaun metsätaloonsa tänään klo 21.00! https://t.co/pSxGVrQPyE ...</w:t>
      </w:r>
    </w:p>
    <w:p>
      <w:r>
        <w:rPr>
          <w:b/>
          <w:u w:val="single"/>
        </w:rPr>
        <w:t xml:space="preserve">699758</w:t>
      </w:r>
    </w:p>
    <w:p>
      <w:r>
        <w:t xml:space="preserve">Jelinciciä ei vessat häiritse - toki hän on tottunut hajuun ja roskiin omalta takapihaltaan #kipTita</w:t>
      </w:r>
    </w:p>
    <w:p>
      <w:r>
        <w:rPr>
          <w:b/>
          <w:u w:val="single"/>
        </w:rPr>
        <w:t xml:space="preserve">699759</w:t>
      </w:r>
    </w:p>
    <w:p>
      <w:r>
        <w:t xml:space="preserve">@strupko @5er_peter @marko_alpner onko sinulla myös t2? jos ne ovat jo estäneet, ne ovat jonkinlaisia ip:tä ja minulla ei ole aavistustakaan miksi. kerron huomenna, kun tiedän jotain :)</w:t>
      </w:r>
    </w:p>
    <w:p>
      <w:r>
        <w:rPr>
          <w:b/>
          <w:u w:val="single"/>
        </w:rPr>
        <w:t xml:space="preserve">699760</w:t>
      </w:r>
    </w:p>
    <w:p>
      <w:r>
        <w:t xml:space="preserve">@JJansaSDS @Dnevnik_si Ei ole häpeä, en odottanut MITÄÄN, 4 menee varmaan mukavaan laatikkopäähän !</w:t>
      </w:r>
    </w:p>
    <w:p>
      <w:r>
        <w:rPr>
          <w:b/>
          <w:u w:val="single"/>
        </w:rPr>
        <w:t xml:space="preserve">699761</w:t>
      </w:r>
    </w:p>
    <w:p>
      <w:r>
        <w:t xml:space="preserve">Äideille ja isoäideille Karlin todistuksen mukaan: jos ette ole onnistuneet kasvattamaan lapsianne 18 tai 19 vuoden aikana, älkää sysätkö vastuuta armeijalle.</w:t>
      </w:r>
    </w:p>
    <w:p>
      <w:r>
        <w:rPr>
          <w:b/>
          <w:u w:val="single"/>
        </w:rPr>
        <w:t xml:space="preserve">699762</w:t>
      </w:r>
    </w:p>
    <w:p>
      <w:r>
        <w:t xml:space="preserve">@GregaLJ @vmatijevec Štalcalla on hyvä maine kunnassamme, tilaamme heiltä perheseremonioita.</w:t>
      </w:r>
    </w:p>
    <w:p>
      <w:r>
        <w:rPr>
          <w:b/>
          <w:u w:val="single"/>
        </w:rPr>
        <w:t xml:space="preserve">699763</w:t>
      </w:r>
    </w:p>
    <w:p>
      <w:r>
        <w:t xml:space="preserve">@IgorMasten @PrstanSi ok, kiitos. Kyllä, sitä ei tietenkään pidä pitää eksaktina, mutta se on silti parempi kuin ei mitään tai yliampuvaa.</w:t>
      </w:r>
    </w:p>
    <w:p>
      <w:r>
        <w:rPr>
          <w:b/>
          <w:u w:val="single"/>
        </w:rPr>
        <w:t xml:space="preserve">699764</w:t>
      </w:r>
    </w:p>
    <w:p>
      <w:r>
        <w:t xml:space="preserve">@SLOSpy @yodazib @PrvaLigaSi PLTS esittää tämän tänään. Hän ei uskaltanut aiemmin, koska hän loukkasi olkapäänsä kesällä.</w:t>
      </w:r>
    </w:p>
    <w:p>
      <w:r>
        <w:rPr>
          <w:b/>
          <w:u w:val="single"/>
        </w:rPr>
        <w:t xml:space="preserve">699765</w:t>
      </w:r>
    </w:p>
    <w:p>
      <w:r>
        <w:t xml:space="preserve">Passiivitalot ovat Sloveniassa tunnettu standardi.</w:t>
        <w:t xml:space="preserve">Kuinka nopeasti uskot markkinoiden hyväksyvän aktiivitalot?</w:t>
        <w:br/>
        <w:t xml:space="preserve">https://t.co/nEfkkGwaq7 https://t.co/nEfkkGwaq7</w:t>
      </w:r>
    </w:p>
    <w:p>
      <w:r>
        <w:rPr>
          <w:b/>
          <w:u w:val="single"/>
        </w:rPr>
        <w:t xml:space="preserve">699766</w:t>
      </w:r>
    </w:p>
    <w:p>
      <w:r>
        <w:t xml:space="preserve">harmaahiuksiselta mieheltä voisi odottaa enemmän järkeä... mutta järki ei ole hiuksissa... https://t.co/k0g10exsYv via @Nova24TV</w:t>
      </w:r>
    </w:p>
    <w:p>
      <w:r>
        <w:rPr>
          <w:b/>
          <w:u w:val="single"/>
        </w:rPr>
        <w:t xml:space="preserve">699767</w:t>
      </w:r>
    </w:p>
    <w:p>
      <w:r>
        <w:t xml:space="preserve">@JozeBizjak @strankaSDS @DomovinskaLiga Tämä natsi Lucy tekee vain vahinkoa oikeistolle. Mihin tahansa hän liittyykin. Mikä ei ole edes niin huono</w:t>
      </w:r>
    </w:p>
    <w:p>
      <w:r>
        <w:rPr>
          <w:b/>
          <w:u w:val="single"/>
        </w:rPr>
        <w:t xml:space="preserve">699768</w:t>
      </w:r>
    </w:p>
    <w:p>
      <w:r>
        <w:t xml:space="preserve">@masta_84 Tiki se on historiaa joka tapauksessa. Pelaamme edelleen loistavaa jalkapalloa ja Messi on taikuri.</w:t>
      </w:r>
    </w:p>
    <w:p>
      <w:r>
        <w:rPr>
          <w:b/>
          <w:u w:val="single"/>
        </w:rPr>
        <w:t xml:space="preserve">699769</w:t>
      </w:r>
    </w:p>
    <w:p>
      <w:r>
        <w:t xml:space="preserve">Slovenialaiset lapset käyttäisivät supervoimiaan pääasiassa auttaakseen muita. https://t.co/iYi1nkAvZm</w:t>
        <w:br/>
        <w:t xml:space="preserve">A</w:t>
        <w:br/>
        <w:t xml:space="preserve"> #WorldChildrensDay #KidsTakeOver</w:t>
      </w:r>
    </w:p>
    <w:p>
      <w:r>
        <w:rPr>
          <w:b/>
          <w:u w:val="single"/>
        </w:rPr>
        <w:t xml:space="preserve">699770</w:t>
      </w:r>
    </w:p>
    <w:p>
      <w:r>
        <w:t xml:space="preserve">Jos asiakas kirjoittaa teille, arvoisa rouva Arko, voinko kirjoittaa hänelle takaisin, arvoisa rouva Novak?</w:t>
      </w:r>
    </w:p>
    <w:p>
      <w:r>
        <w:rPr>
          <w:b/>
          <w:u w:val="single"/>
        </w:rPr>
        <w:t xml:space="preserve">699771</w:t>
      </w:r>
    </w:p>
    <w:p>
      <w:r>
        <w:t xml:space="preserve">@freewiseguy Se on turbovarmuutta siinä mielessä, että - mene vain ja interpelloi, olen voittamaton, Plavi&amp;amp;co suojelee minua.</w:t>
      </w:r>
    </w:p>
    <w:p>
      <w:r>
        <w:rPr>
          <w:b/>
          <w:u w:val="single"/>
        </w:rPr>
        <w:t xml:space="preserve">699772</w:t>
      </w:r>
    </w:p>
    <w:p>
      <w:r>
        <w:t xml:space="preserve">@PreglArjan @Nova24TV Toukokuussa isänmaan puolustajat riisutaan aseista, kesä- ja heinäkuussa kommunistiset teurastajat raaistavat heitä.</w:t>
      </w:r>
    </w:p>
    <w:p>
      <w:r>
        <w:rPr>
          <w:b/>
          <w:u w:val="single"/>
        </w:rPr>
        <w:t xml:space="preserve">699773</w:t>
      </w:r>
    </w:p>
    <w:p>
      <w:r>
        <w:t xml:space="preserve">Mikään ei voisi paljastaa vasemmistobolshevikkien Chefurin roskaväen voimattomuutta paremmin kuin sen väkivallan raakuus, jolla he hallitsevat.</w:t>
      </w:r>
    </w:p>
    <w:p>
      <w:r>
        <w:rPr>
          <w:b/>
          <w:u w:val="single"/>
        </w:rPr>
        <w:t xml:space="preserve">699774</w:t>
      </w:r>
    </w:p>
    <w:p>
      <w:r>
        <w:t xml:space="preserve">Krivopetit olivat viisaita naisia, mutta he uhkasivat meitä niillä, jos emme olleet ahkeria lapsia, Bogdana Herman kertoo. #Lukatelce</w:t>
      </w:r>
    </w:p>
    <w:p>
      <w:r>
        <w:rPr>
          <w:b/>
          <w:u w:val="single"/>
        </w:rPr>
        <w:t xml:space="preserve">699775</w:t>
      </w:r>
    </w:p>
    <w:p>
      <w:r>
        <w:t xml:space="preserve">@mropret Mikä on lähteen kaistanleveys? Pelkäänpä, että se on edelleen liian alhainen FullHD:lle näin dynaamisessa tapauksessa.</w:t>
      </w:r>
    </w:p>
    <w:p>
      <w:r>
        <w:rPr>
          <w:b/>
          <w:u w:val="single"/>
        </w:rPr>
        <w:t xml:space="preserve">699776</w:t>
      </w:r>
    </w:p>
    <w:p>
      <w:r>
        <w:t xml:space="preserve">@dejanprednik Meidän on vain keksittävä, miten tekstiilialan insinööristä tehdään ohjelmistosuunnittelija. UBI saattaa helpottaa muutosta.</w:t>
      </w:r>
    </w:p>
    <w:p>
      <w:r>
        <w:rPr>
          <w:b/>
          <w:u w:val="single"/>
        </w:rPr>
        <w:t xml:space="preserve">699777</w:t>
      </w:r>
    </w:p>
    <w:p>
      <w:r>
        <w:t xml:space="preserve">Sokea oluttesti #Vatrenista (h), jonka ratkaisi @jocohud ja minä. Ja jätti huomiotta seuraavan. #suosikki #ozujsko #pan #karlovacko https://t.co/llL0juUkPy</w:t>
      </w:r>
    </w:p>
    <w:p>
      <w:r>
        <w:rPr>
          <w:b/>
          <w:u w:val="single"/>
        </w:rPr>
        <w:t xml:space="preserve">699778</w:t>
      </w:r>
    </w:p>
    <w:p>
      <w:r>
        <w:t xml:space="preserve">Geoss Adventure Park, 18.-19.6., sisäänpääsymaksu -25%, jättiläislasku vain 5 € #weekendopendoor https://t.co/SNcEKrnzwk https://t.co/kQDuEf8n2F</w:t>
      </w:r>
    </w:p>
    <w:p>
      <w:r>
        <w:rPr>
          <w:b/>
          <w:u w:val="single"/>
        </w:rPr>
        <w:t xml:space="preserve">699779</w:t>
      </w:r>
    </w:p>
    <w:p>
      <w:r>
        <w:t xml:space="preserve">@SloLibertarian @had Hahaha😁😁😁😁 jopa itävaltalaiset menivät lankaan väärennettyyn pelotteluun. Jodlaajat.</w:t>
      </w:r>
    </w:p>
    <w:p>
      <w:r>
        <w:rPr>
          <w:b/>
          <w:u w:val="single"/>
        </w:rPr>
        <w:t xml:space="preserve">699780</w:t>
      </w:r>
    </w:p>
    <w:p>
      <w:r>
        <w:t xml:space="preserve">@MareAndi @AnzeLog Mitä? Mihin minä olenkaan syyllistynyt? Ja sinä autoit Balkanin soturia! #cynicism</w:t>
      </w:r>
    </w:p>
    <w:p>
      <w:r>
        <w:rPr>
          <w:b/>
          <w:u w:val="single"/>
        </w:rPr>
        <w:t xml:space="preserve">699781</w:t>
      </w:r>
    </w:p>
    <w:p>
      <w:r>
        <w:t xml:space="preserve">Vai onko totta, että jos oikean dominon kaataa, kaikki muutkin alkavat kaatua. Vuodesta 2020 tulee värikäs.</w:t>
      </w:r>
    </w:p>
    <w:p>
      <w:r>
        <w:rPr>
          <w:b/>
          <w:u w:val="single"/>
        </w:rPr>
        <w:t xml:space="preserve">699782</w:t>
      </w:r>
    </w:p>
    <w:p>
      <w:r>
        <w:t xml:space="preserve">@had Tällä on paljon löydettävää.... parempi vetää pää ulos JJ:n perseestä ja katsella vähän ympärilleen.</w:t>
      </w:r>
    </w:p>
    <w:p>
      <w:r>
        <w:rPr>
          <w:b/>
          <w:u w:val="single"/>
        </w:rPr>
        <w:t xml:space="preserve">699783</w:t>
      </w:r>
    </w:p>
    <w:p>
      <w:r>
        <w:t xml:space="preserve">Vakuutusalan "PASTI" ....</w:t>
        <w:t xml:space="preserve">Mihin kannattaa kiinnittää huomiota vakuutusta otettaessa &amp;gt;&amp;gt;</w:t>
        <w:br/>
        <w:br/>
        <w:t xml:space="preserve">Click to download &amp;gt;&amp;gt;... https://t.co/mPC2SZI6nQ</w:t>
      </w:r>
    </w:p>
    <w:p>
      <w:r>
        <w:rPr>
          <w:b/>
          <w:u w:val="single"/>
        </w:rPr>
        <w:t xml:space="preserve">699784</w:t>
      </w:r>
    </w:p>
    <w:p>
      <w:r>
        <w:t xml:space="preserve">@lucijausaj Olen tupakoitsija, ja se on kirjattu sairauskertomukseeni, mutta lääkärit kysyvät siitä aina, koska se on osa potilaan hoitoa.</w:t>
      </w:r>
    </w:p>
    <w:p>
      <w:r>
        <w:rPr>
          <w:b/>
          <w:u w:val="single"/>
        </w:rPr>
        <w:t xml:space="preserve">699785</w:t>
      </w:r>
    </w:p>
    <w:p>
      <w:r>
        <w:t xml:space="preserve">Kaiken tämän alullepanija oli tietenkin Jure Apih.</w:t>
        <w:br/>
        <w:t xml:space="preserve">@soz_si</w:t>
        <w:br/>
        <w:t xml:space="preserve">https://t.co/G2sGtDgnZw</w:t>
      </w:r>
    </w:p>
    <w:p>
      <w:r>
        <w:rPr>
          <w:b/>
          <w:u w:val="single"/>
        </w:rPr>
        <w:t xml:space="preserve">699786</w:t>
      </w:r>
    </w:p>
    <w:p>
      <w:r>
        <w:t xml:space="preserve">@Bond00775328617 @idnaAndrej Tällaisilla lausunnoilla tulemme katumaan, ettei AB:stä tullut komissaaria.</w:t>
      </w:r>
    </w:p>
    <w:p>
      <w:r>
        <w:rPr>
          <w:b/>
          <w:u w:val="single"/>
        </w:rPr>
        <w:t xml:space="preserve">699787</w:t>
      </w:r>
    </w:p>
    <w:p>
      <w:r>
        <w:t xml:space="preserve">@petrasovdat @MazzoVanKlein Tišina. 20 tetrapakof voisi kestää 20 päivää. Kolmantena päivänä ne olivat poissa, mutta sain mennä luftille katsomaan 18 päivää.</w:t>
      </w:r>
    </w:p>
    <w:p>
      <w:r>
        <w:rPr>
          <w:b/>
          <w:u w:val="single"/>
        </w:rPr>
        <w:t xml:space="preserve">699788</w:t>
      </w:r>
    </w:p>
    <w:p>
      <w:r>
        <w:t xml:space="preserve">Hän osti ihmisiä vedellä ja kakuilla, ja nyt hän aikoo viedä ne meiltä. https://t.co/gKBhEWvY4l.</w:t>
      </w:r>
    </w:p>
    <w:p>
      <w:r>
        <w:rPr>
          <w:b/>
          <w:u w:val="single"/>
        </w:rPr>
        <w:t xml:space="preserve">699789</w:t>
      </w:r>
    </w:p>
    <w:p>
      <w:r>
        <w:t xml:space="preserve">Sisäpiiriläiset: tulevaisuus on robotiikassa, tekoälyssä ja vaihtoehtoisissa lähteissä https://t.co/5cLJocDHHX #mladiucitelj #opettaja #opettaja</w:t>
      </w:r>
    </w:p>
    <w:p>
      <w:r>
        <w:rPr>
          <w:b/>
          <w:u w:val="single"/>
        </w:rPr>
        <w:t xml:space="preserve">699790</w:t>
      </w:r>
    </w:p>
    <w:p>
      <w:r>
        <w:t xml:space="preserve">@Skolobrinski cmerar on suvaitsematon ja vihamielinen slovenialaisia kohtaan tyypillinen #kommunisti</w:t>
      </w:r>
    </w:p>
    <w:p>
      <w:r>
        <w:rPr>
          <w:b/>
          <w:u w:val="single"/>
        </w:rPr>
        <w:t xml:space="preserve">699791</w:t>
      </w:r>
    </w:p>
    <w:p>
      <w:r>
        <w:t xml:space="preserve">Astuin ulos hissistä, ja ennen kuin olin edes avannut ulko-ovea, se tuoksui hapankaalille, särjelle ja paistinmakkaralle.....</w:t>
      </w:r>
    </w:p>
    <w:p>
      <w:r>
        <w:rPr>
          <w:b/>
          <w:u w:val="single"/>
        </w:rPr>
        <w:t xml:space="preserve">699792</w:t>
      </w:r>
    </w:p>
    <w:p>
      <w:r>
        <w:t xml:space="preserve">Se toimii, kunnes massat kyllästyvät siihen! Sitten he saavat hieman järjestystä! https://t.co/vf7rKTM7i0</w:t>
      </w:r>
    </w:p>
    <w:p>
      <w:r>
        <w:rPr>
          <w:b/>
          <w:u w:val="single"/>
        </w:rPr>
        <w:t xml:space="preserve">699793</w:t>
      </w:r>
    </w:p>
    <w:p>
      <w:r>
        <w:t xml:space="preserve">@IgorZavrsnik @Nova24TV Ei, se ei ole...mitä tarkoittaa LGBTQ-ystävälliset päiväkodit. https://t.co/T6jLL85Afa miksi ette aseta syytteeseen epäiltyä pedofiliaa päiväkodeissa?</w:t>
      </w:r>
    </w:p>
    <w:p>
      <w:r>
        <w:rPr>
          <w:b/>
          <w:u w:val="single"/>
        </w:rPr>
        <w:t xml:space="preserve">699794</w:t>
      </w:r>
    </w:p>
    <w:p>
      <w:r>
        <w:t xml:space="preserve">4 kertaa enemmän laittomalle maahanmuuttajalle kuin slovenialaiselle eläkeläiselle? #absurd NO maahanmuuttajakiintiöille! @JJansaSDS #SDSzate https://t.co/6CPOIUr19M</w:t>
      </w:r>
    </w:p>
    <w:p>
      <w:r>
        <w:rPr>
          <w:b/>
          <w:u w:val="single"/>
        </w:rPr>
        <w:t xml:space="preserve">699795</w:t>
      </w:r>
    </w:p>
    <w:p>
      <w:r>
        <w:t xml:space="preserve">@armeni_janez @sodnik Vlado on puutyökoulun laskuvarjojääkäri, jota Bricelj tukee erityiskoulun tutkinnolla.🤪</w:t>
      </w:r>
    </w:p>
    <w:p>
      <w:r>
        <w:rPr>
          <w:b/>
          <w:u w:val="single"/>
        </w:rPr>
        <w:t xml:space="preserve">699796</w:t>
      </w:r>
    </w:p>
    <w:p>
      <w:r>
        <w:t xml:space="preserve">@KragelNadja @Dnevnik_si Itävalta-Unkarin keisarit olivat pohjimmiltaan sosialidemokratian alku, ehkä jopa kommunisteja.</w:t>
      </w:r>
    </w:p>
    <w:p>
      <w:r>
        <w:rPr>
          <w:b/>
          <w:u w:val="single"/>
        </w:rPr>
        <w:t xml:space="preserve">699797</w:t>
      </w:r>
    </w:p>
    <w:p>
      <w:r>
        <w:t xml:space="preserve">Prepelic 9 PTS VS JUVENTUT; BLAŽIC 15 PTS VS ZARAGOZA HIGHLIGHTS: https://t.co/kolS7e1IUm via @YouTube</w:t>
      </w:r>
    </w:p>
    <w:p>
      <w:r>
        <w:rPr>
          <w:b/>
          <w:u w:val="single"/>
        </w:rPr>
        <w:t xml:space="preserve">699798</w:t>
      </w:r>
    </w:p>
    <w:p>
      <w:r>
        <w:t xml:space="preserve">Rubrika: Se ei ole totta, mutta se on!</w:t>
        <w:br/>
        <w:br/>
        <w:t xml:space="preserve"> POP TV:n toimittajan väitetään salakuljettaneen maahanmuuttajia, TV on jo antanut hänelle potkut https://t.co/Fc4sUiWxim</w:t>
      </w:r>
    </w:p>
    <w:p>
      <w:r>
        <w:rPr>
          <w:b/>
          <w:u w:val="single"/>
        </w:rPr>
        <w:t xml:space="preserve">699799</w:t>
      </w:r>
    </w:p>
    <w:p>
      <w:r>
        <w:t xml:space="preserve">@RobertKase1 Miten SDS (tai todella turvallinen) En tiedä. Mutta se, että niillä perustellaan äärimmäisen typerän "uudet demarit" -liikkeen yrittämistä, kuulostaa hiekkalaatikolta.</w:t>
      </w:r>
    </w:p>
    <w:p>
      <w:r>
        <w:rPr>
          <w:b/>
          <w:u w:val="single"/>
        </w:rPr>
        <w:t xml:space="preserve">699800</w:t>
      </w:r>
    </w:p>
    <w:p>
      <w:r>
        <w:t xml:space="preserve">Tarvitsin tätä pari vuotta sitten, kun Muki ja Nigro piti syöttää pillereillä ... eh @freeeky :D https://t.co/LUDN9DmhtZ</w:t>
      </w:r>
    </w:p>
    <w:p>
      <w:r>
        <w:rPr>
          <w:b/>
          <w:u w:val="single"/>
        </w:rPr>
        <w:t xml:space="preserve">699801</w:t>
      </w:r>
    </w:p>
    <w:p>
      <w:r>
        <w:t xml:space="preserve">FURS aikoo puuttua kukkakauppiaisiin, kynttilänvalmistajiin ja vulkanisaattoreihin tänäkin</w:t>
      </w:r>
      <w:r>
        <w:br/>
        <w:br/>
        <w:t xml:space="preserve">https://t.co/NiJc0mVomv</w:t>
      </w:r>
    </w:p>
    <w:p>
      <w:r>
        <w:rPr>
          <w:b/>
          <w:u w:val="single"/>
        </w:rPr>
        <w:t xml:space="preserve">699802</w:t>
      </w:r>
    </w:p>
    <w:p>
      <w:r>
        <w:t xml:space="preserve">HD-tallennus uskomattoman selkeällä äänentoistolla</w:t>
        <w:br/>
        <w:t xml:space="preserve">4 konfiguroitavissa olevaa äänitallennuskuviota (kardio-, stereo-, omni- ja kaksisuuntainen) https://t.co/FH4uuMSxCu https://t.co/FH4uuMSxCu</w:t>
      </w:r>
    </w:p>
    <w:p>
      <w:r>
        <w:rPr>
          <w:b/>
          <w:u w:val="single"/>
        </w:rPr>
        <w:t xml:space="preserve">699803</w:t>
      </w:r>
    </w:p>
    <w:p>
      <w:r>
        <w:t xml:space="preserve">@Libertarec #kommunistit hallitsevat periaatteella: "älä katso, mitä minä teen. Tee niin kuin minä sanon."</w:t>
      </w:r>
    </w:p>
    <w:p>
      <w:r>
        <w:rPr>
          <w:b/>
          <w:u w:val="single"/>
        </w:rPr>
        <w:t xml:space="preserve">699804</w:t>
      </w:r>
    </w:p>
    <w:p>
      <w:r>
        <w:t xml:space="preserve">Mitäs Lotenzo, olet taas ollut täynnä kehuja, mutta sinulla ei ole munaa ja Moto 3:n liitot ohittavat sinut.</w:t>
      </w:r>
    </w:p>
    <w:p>
      <w:r>
        <w:rPr>
          <w:b/>
          <w:u w:val="single"/>
        </w:rPr>
        <w:t xml:space="preserve">699805</w:t>
      </w:r>
    </w:p>
    <w:p>
      <w:r>
        <w:t xml:space="preserve">Nusha Derenda kastuu äärimmäisen kylmissä lämpötiloissa https://t.co/jICEy6M2Gx</w:t>
      </w:r>
    </w:p>
    <w:p>
      <w:r>
        <w:rPr>
          <w:b/>
          <w:u w:val="single"/>
        </w:rPr>
        <w:t xml:space="preserve">699806</w:t>
      </w:r>
    </w:p>
    <w:p>
      <w:r>
        <w:t xml:space="preserve">Kamnikin perinteinen Pyhän Nikolauksen päivän juhla houkutteli paljon väkeä Pikkulinnan rinteille.</w:t>
        <w:t xml:space="preserve">🙂🎄🎅🎁</w:t>
        <w:br/>
        <w:br/>
        <w:t xml:space="preserve">Visit Kamnik https://t.co/X7hoOxo4Fb</w:t>
      </w:r>
    </w:p>
    <w:p>
      <w:r>
        <w:rPr>
          <w:b/>
          <w:u w:val="single"/>
        </w:rPr>
        <w:t xml:space="preserve">699807</w:t>
      </w:r>
    </w:p>
    <w:p>
      <w:r>
        <w:t xml:space="preserve">@rtvslo niin paljon heidän johdonmukaisuudestaan, mutta nyt kun he ovat myyneet itsensä, he tulevat katumaan, he ovat bluffanneet siitä lähtien, kun he ovat parveilleet parlamentissa!</w:t>
      </w:r>
    </w:p>
    <w:p>
      <w:r>
        <w:rPr>
          <w:b/>
          <w:u w:val="single"/>
        </w:rPr>
        <w:t xml:space="preserve">699808</w:t>
      </w:r>
    </w:p>
    <w:p>
      <w:r>
        <w:t xml:space="preserve">Ironista kyllä, mainokset eivät edes näkyneet näytöllä, josta heidät oli kielletty, koska ne olivat liian korkealla, aivan kuin valonheitin, joka häiritsee laajempaa ympäristöä.</w:t>
      </w:r>
    </w:p>
    <w:p>
      <w:r>
        <w:rPr>
          <w:b/>
          <w:u w:val="single"/>
        </w:rPr>
        <w:t xml:space="preserve">699809</w:t>
      </w:r>
    </w:p>
    <w:p>
      <w:r>
        <w:t xml:space="preserve">@IrenaSirena Minulla on hankalampi, jos se auttaa - "pyyhkäise" .. Oletan, että tämä on IG: tä varten ja että se näkyy yllä olevalta sivulta.</w:t>
      </w:r>
    </w:p>
    <w:p>
      <w:r>
        <w:rPr>
          <w:b/>
          <w:u w:val="single"/>
        </w:rPr>
        <w:t xml:space="preserve">699810</w:t>
      </w:r>
    </w:p>
    <w:p>
      <w:r>
        <w:t xml:space="preserve">@mrevlje mitä he vain kirjoittavat ja lukevat punaisia satuja taas, aivan kuten he tekivät sen MEP-minimin kanssa.... #parole 😜</w:t>
      </w:r>
    </w:p>
    <w:p>
      <w:r>
        <w:rPr>
          <w:b/>
          <w:u w:val="single"/>
        </w:rPr>
        <w:t xml:space="preserve">699811</w:t>
      </w:r>
    </w:p>
    <w:p>
      <w:r>
        <w:t xml:space="preserve">Mitä mieltä olet!</w:t>
        <w:br/>
        <w:t xml:space="preserve"> Mutta katsovatko ne, jotka eivät äänestäneet, TVDnevnikiä?</w:t>
        <w:br/>
        <w:t xml:space="preserve">Hullu valtakunta on loistava.</w:t>
        <w:br/>
        <w:t xml:space="preserve">'Sinä olet seuraava'...</w:t>
        <w:br/>
        <w:t xml:space="preserve"> ...idiootit!</w:t>
      </w:r>
    </w:p>
    <w:p>
      <w:r>
        <w:rPr>
          <w:b/>
          <w:u w:val="single"/>
        </w:rPr>
        <w:t xml:space="preserve">699812</w:t>
      </w:r>
    </w:p>
    <w:p>
      <w:r>
        <w:t xml:space="preserve">@NovakBozidar @NormaMKorosec @lucijausaj se on totta , mutta se on paska juttu, että sinun ei tarvitse muuttaa mitään ilman, että olet politiikassa...vai olenko väärässä?</w:t>
      </w:r>
    </w:p>
    <w:p>
      <w:r>
        <w:rPr>
          <w:b/>
          <w:u w:val="single"/>
        </w:rPr>
        <w:t xml:space="preserve">699813</w:t>
      </w:r>
    </w:p>
    <w:p>
      <w:r>
        <w:t xml:space="preserve">@mikstone1 @hän slovenialaiset kuuntelevat häntä ja yrittävät puhua ja näyttää häneltä, chefurit nauravat hänelle.</w:t>
      </w:r>
    </w:p>
    <w:p>
      <w:r>
        <w:rPr>
          <w:b/>
          <w:u w:val="single"/>
        </w:rPr>
        <w:t xml:space="preserve">699814</w:t>
      </w:r>
    </w:p>
    <w:p>
      <w:r>
        <w:t xml:space="preserve">@IsmeTsHorjuLa @jozevolf @TheArtemida Se joka halveksii sukkia ei pääse pitkälle lajfissa 😇.</w:t>
      </w:r>
    </w:p>
    <w:p>
      <w:r>
        <w:rPr>
          <w:b/>
          <w:u w:val="single"/>
        </w:rPr>
        <w:t xml:space="preserve">699815</w:t>
      </w:r>
    </w:p>
    <w:p>
      <w:r>
        <w:t xml:space="preserve">@Maxatnes @JJansaSDS Tai kuin mohant, mutta, voimme olla vihaisia hänelle, mutta maahanmuuttajat jatkavat tulossa H. Olemme todella telebaai</w:t>
      </w:r>
    </w:p>
    <w:p>
      <w:r>
        <w:rPr>
          <w:b/>
          <w:u w:val="single"/>
        </w:rPr>
        <w:t xml:space="preserve">699816</w:t>
      </w:r>
    </w:p>
    <w:p>
      <w:r>
        <w:t xml:space="preserve">@ErikaPlaninsec @potepuski Mutta meillä ei ollut oikeille ihmisille mitään syötävää????</w:t>
      </w:r>
    </w:p>
    <w:p>
      <w:r>
        <w:rPr>
          <w:b/>
          <w:u w:val="single"/>
        </w:rPr>
        <w:t xml:space="preserve">699817</w:t>
      </w:r>
    </w:p>
    <w:p>
      <w:r>
        <w:t xml:space="preserve">Tämä kaveri... priceless.... sori, viestinnän puute https://t.co/kRrYRG3Fn0</w:t>
      </w:r>
    </w:p>
    <w:p>
      <w:r>
        <w:rPr>
          <w:b/>
          <w:u w:val="single"/>
        </w:rPr>
        <w:t xml:space="preserve">699818</w:t>
      </w:r>
    </w:p>
    <w:p>
      <w:r>
        <w:t xml:space="preserve">Messin toinen maali laittomasta paikasta, video #jalkapallo #jalkapallo #ligaprvakov - http://t.co/1fItiUTPz5</w:t>
      </w:r>
    </w:p>
    <w:p>
      <w:r>
        <w:rPr>
          <w:b/>
          <w:u w:val="single"/>
        </w:rPr>
        <w:t xml:space="preserve">699819</w:t>
      </w:r>
    </w:p>
    <w:p>
      <w:r>
        <w:t xml:space="preserve">@marinmedak vielä vähän enemmän ja minusta tulee kaltaisesi. Tänään olen kävellyt Bledissä koko päivän. Kävimme myös Vintgarissa kävellen 😱</w:t>
      </w:r>
    </w:p>
    <w:p>
      <w:r>
        <w:rPr>
          <w:b/>
          <w:u w:val="single"/>
        </w:rPr>
        <w:t xml:space="preserve">699820</w:t>
      </w:r>
    </w:p>
    <w:p>
      <w:r>
        <w:t xml:space="preserve">@IgorPribac @Andrej02295959 Mielettömyys on laillistettu tällaisten korruptoijien kautta, jotka pitävät kapulaa hallussaan. Antakaa hänen ensin autentisoida itsensä, niin katsotaan sitten!</w:t>
      </w:r>
    </w:p>
    <w:p>
      <w:r>
        <w:rPr>
          <w:b/>
          <w:u w:val="single"/>
        </w:rPr>
        <w:t xml:space="preserve">699821</w:t>
      </w:r>
    </w:p>
    <w:p>
      <w:r>
        <w:t xml:space="preserve">21 valamiehistöä lisää? Vittu, Euroopassa ei ole 21 maata, jos lasketaan kaikki Kreikasta Islantiin. #Euroviisut</w:t>
      </w:r>
    </w:p>
    <w:p>
      <w:r>
        <w:rPr>
          <w:b/>
          <w:u w:val="single"/>
        </w:rPr>
        <w:t xml:space="preserve">699822</w:t>
      </w:r>
    </w:p>
    <w:p>
      <w:r>
        <w:t xml:space="preserve">@Mario1985marec @yrennia1 foter Prlek, äiti Mariborista... on muutama muukin, mutta ne purkautuvat vain spritzereissä....</w:t>
      </w:r>
    </w:p>
    <w:p>
      <w:r>
        <w:rPr>
          <w:b/>
          <w:u w:val="single"/>
        </w:rPr>
        <w:t xml:space="preserve">699823</w:t>
      </w:r>
    </w:p>
    <w:p>
      <w:r>
        <w:t xml:space="preserve">@multikultivator @Agathung @Tejaideja Minigolf on edelleen kenttä. #istragram #mato https://t.co/HpibZXKceS</w:t>
      </w:r>
    </w:p>
    <w:p>
      <w:r>
        <w:rPr>
          <w:b/>
          <w:u w:val="single"/>
        </w:rPr>
        <w:t xml:space="preserve">699824</w:t>
      </w:r>
    </w:p>
    <w:p>
      <w:r>
        <w:t xml:space="preserve">Mausteiset naudanlihan lyhyet kylkipihvit https://t.co/ZZMg0OBKNu https://t.co/xCWksimtzl</w:t>
      </w:r>
    </w:p>
    <w:p>
      <w:r>
        <w:rPr>
          <w:b/>
          <w:u w:val="single"/>
        </w:rPr>
        <w:t xml:space="preserve">699825</w:t>
      </w:r>
    </w:p>
    <w:p>
      <w:r>
        <w:t xml:space="preserve">@pjarc Jos tänä vuonna on jotain, se on enemmän symbolisia lahjoja. Pienemmissä ruukuissa. Kausi on ollut katastrofaalinen. Kylmä ja sateinen toukokuu pilasi kaiken :(</w:t>
      </w:r>
    </w:p>
    <w:p>
      <w:r>
        <w:rPr>
          <w:b/>
          <w:u w:val="single"/>
        </w:rPr>
        <w:t xml:space="preserve">699826</w:t>
      </w:r>
    </w:p>
    <w:p>
      <w:r>
        <w:t xml:space="preserve">@ZigaTurk Mutta populismia on enemmän, esimerkiksi "järjestyksen" voimien asettaminen vastakkain "epäjärjestyksen ja kaaoksen" voimien kanssa.</w:t>
      </w:r>
    </w:p>
    <w:p>
      <w:r>
        <w:rPr>
          <w:b/>
          <w:u w:val="single"/>
        </w:rPr>
        <w:t xml:space="preserve">699827</w:t>
      </w:r>
    </w:p>
    <w:p>
      <w:r>
        <w:t xml:space="preserve">@ljkucic Luettele ne nyt, jotta saamme kuvan rikkaasta helvetistäsi. :D</w:t>
      </w:r>
    </w:p>
    <w:p>
      <w:r>
        <w:rPr>
          <w:b/>
          <w:u w:val="single"/>
        </w:rPr>
        <w:t xml:space="preserve">699828</w:t>
      </w:r>
    </w:p>
    <w:p>
      <w:r>
        <w:t xml:space="preserve">[JOB] #Työpaikka #Työpaikka: Field Commercialist - m/f https://t.co/q7AUYcMUiK Region:#spodjeposavska in category: #commerce #sales</w:t>
      </w:r>
    </w:p>
    <w:p>
      <w:r>
        <w:rPr>
          <w:b/>
          <w:u w:val="single"/>
        </w:rPr>
        <w:t xml:space="preserve">699829</w:t>
      </w:r>
    </w:p>
    <w:p>
      <w:r>
        <w:t xml:space="preserve">Heräsin kissan kanssa. Kiila ilmestyi itsestään. Anoppini yllätysvierailu.</w:t>
      </w:r>
    </w:p>
    <w:p>
      <w:r>
        <w:rPr>
          <w:b/>
          <w:u w:val="single"/>
        </w:rPr>
        <w:t xml:space="preserve">699830</w:t>
      </w:r>
    </w:p>
    <w:p>
      <w:r>
        <w:t xml:space="preserve">@mimovrste ja saanko pesukoneen valmiiksi? Olen odottanut sinua noin kolme viikkoa... mutta voin lähettää sinulle ankkoja julkisista pesuloista.</w:t>
      </w:r>
    </w:p>
    <w:p>
      <w:r>
        <w:rPr>
          <w:b/>
          <w:u w:val="single"/>
        </w:rPr>
        <w:t xml:space="preserve">699831</w:t>
      </w:r>
    </w:p>
    <w:p>
      <w:r>
        <w:t xml:space="preserve">lauantaina yhdessä Campo Krizin kanssa! tanssimassa vallankumouksen rytmeihin! https://t.co/zpLcbUpX9J</w:t>
      </w:r>
    </w:p>
    <w:p>
      <w:r>
        <w:rPr>
          <w:b/>
          <w:u w:val="single"/>
        </w:rPr>
        <w:t xml:space="preserve">699832</w:t>
      </w:r>
    </w:p>
    <w:p>
      <w:r>
        <w:t xml:space="preserve">Kahdessa ensimmäisessä pelissä odotin räjäytystä + tiukkaa GS-voittoa. Ehkä käy toisinpäin. Triglavin hirviö ja LBJ:n epätodellinen suoritus.</w:t>
      </w:r>
    </w:p>
    <w:p>
      <w:r>
        <w:rPr>
          <w:b/>
          <w:u w:val="single"/>
        </w:rPr>
        <w:t xml:space="preserve">699833</w:t>
      </w:r>
    </w:p>
    <w:p>
      <w:r>
        <w:t xml:space="preserve">Ehkä ne ovat Fajonka, Tomička ja Makarovička, vetäkää huput alas. https://t.co/cG270DeMy0</w:t>
      </w:r>
    </w:p>
    <w:p>
      <w:r>
        <w:rPr>
          <w:b/>
          <w:u w:val="single"/>
        </w:rPr>
        <w:t xml:space="preserve">699834</w:t>
      </w:r>
    </w:p>
    <w:p>
      <w:r>
        <w:t xml:space="preserve">Pelaan parhaillaan Biathlon Maniaa. Tule mukaan ja yritä voittaa minut! http://t.co/PKMK0Qw7rr</w:t>
      </w:r>
    </w:p>
    <w:p>
      <w:r>
        <w:rPr>
          <w:b/>
          <w:u w:val="single"/>
        </w:rPr>
        <w:t xml:space="preserve">699835</w:t>
      </w:r>
    </w:p>
    <w:p>
      <w:r>
        <w:t xml:space="preserve">@Andrej02295959 @MartinTincek @JJansaSDS Puolet "oikeistosta" olisi vain Sds. 30 MP:tä.</w:t>
      </w:r>
    </w:p>
    <w:p>
      <w:r>
        <w:rPr>
          <w:b/>
          <w:u w:val="single"/>
        </w:rPr>
        <w:t xml:space="preserve">699836</w:t>
      </w:r>
    </w:p>
    <w:p>
      <w:r>
        <w:t xml:space="preserve">Venäjän armeijan bändi osallisena kansainvälisessä rikoksessa????</w:t>
        <w:t xml:space="preserve">#nonsensenotorious</w:t>
        <w:br/>
        <w:t xml:space="preserve">https://t.co/oDTtiElR3F</w:t>
      </w:r>
    </w:p>
    <w:p>
      <w:r>
        <w:rPr>
          <w:b/>
          <w:u w:val="single"/>
        </w:rPr>
        <w:t xml:space="preserve">699837</w:t>
      </w:r>
    </w:p>
    <w:p>
      <w:r>
        <w:t xml:space="preserve">Ministeri @RomanJakic: @SlovenskaMilitaryn suojakypärien hankinnassa tärkeimpiä näkökohtia olivat sotilaiden turvallisuus ja hankinnan järkevyys.</w:t>
      </w:r>
    </w:p>
    <w:p>
      <w:r>
        <w:rPr>
          <w:b/>
          <w:u w:val="single"/>
        </w:rPr>
        <w:t xml:space="preserve">699838</w:t>
      </w:r>
    </w:p>
    <w:p>
      <w:r>
        <w:t xml:space="preserve">@drfilomena Joo, mutta se, että olemme eläimiä, ei tarkoita, että olemme jälkeenjääneitä. https://t.co/miXaTNpenf.</w:t>
      </w:r>
    </w:p>
    <w:p>
      <w:r>
        <w:rPr>
          <w:b/>
          <w:u w:val="single"/>
        </w:rPr>
        <w:t xml:space="preserve">699839</w:t>
      </w:r>
    </w:p>
    <w:p>
      <w:r>
        <w:t xml:space="preserve">@PeterSuhel @AlexNotfake @JJansaSDS O spica mitä židan zabulji, Janez taittaa ne kuin puun sellua eli Skret-paperia varten.</w:t>
      </w:r>
    </w:p>
    <w:p>
      <w:r>
        <w:rPr>
          <w:b/>
          <w:u w:val="single"/>
        </w:rPr>
        <w:t xml:space="preserve">699840</w:t>
      </w:r>
    </w:p>
    <w:p>
      <w:r>
        <w:t xml:space="preserve">Talo syttyi tuleen pyroteknisen räjähdyksen seurauksena, myös kaksi ajoneuvoa ja neljä autotallia paloi https://t.co/JN7uFD0QqH https://t.co/zZe19jKTwT</w:t>
      </w:r>
    </w:p>
    <w:p>
      <w:r>
        <w:rPr>
          <w:b/>
          <w:u w:val="single"/>
        </w:rPr>
        <w:t xml:space="preserve">699841</w:t>
      </w:r>
    </w:p>
    <w:p>
      <w:r>
        <w:t xml:space="preserve">Drobnjak myöntää tietämättään osallistuneensa lavastukseen Janez Janšaa vastaan https://t.co/iy4oAYoOT0 https://t.co/6weteGnUhe https://t.co/6weteGnUhe</w:t>
      </w:r>
    </w:p>
    <w:p>
      <w:r>
        <w:rPr>
          <w:b/>
          <w:u w:val="single"/>
        </w:rPr>
        <w:t xml:space="preserve">699842</w:t>
      </w:r>
    </w:p>
    <w:p>
      <w:r>
        <w:t xml:space="preserve">Trump armoton maahanmuuttajien suhteen: lopeta kiinniotto- ja vapauttamispolitiikka - https://t.co/vImeBvr9qL https://t.co/V7m9YGQsX2 https://t.co/V7m9YGQsX2</w:t>
      </w:r>
    </w:p>
    <w:p>
      <w:r>
        <w:rPr>
          <w:b/>
          <w:u w:val="single"/>
        </w:rPr>
        <w:t xml:space="preserve">699843</w:t>
      </w:r>
    </w:p>
    <w:p>
      <w:r>
        <w:t xml:space="preserve">@DKopse @JJansaSDS Suuret sosialistijohtajat päätyvät aina pakenemaan kansaa, jos he eivät tapa heitä.</w:t>
      </w:r>
    </w:p>
    <w:p>
      <w:r>
        <w:rPr>
          <w:b/>
          <w:u w:val="single"/>
        </w:rPr>
        <w:t xml:space="preserve">699844</w:t>
      </w:r>
    </w:p>
    <w:p>
      <w:r>
        <w:t xml:space="preserve">@RobertHrovat @realDonaldTrump Anna heidän nähdä itse! Mutta jos ulkopuolelta puututaan asiaan, syntyy sisällissota, joka on pahempi kuin Syyrian sota...</w:t>
      </w:r>
    </w:p>
    <w:p>
      <w:r>
        <w:rPr>
          <w:b/>
          <w:u w:val="single"/>
        </w:rPr>
        <w:t xml:space="preserve">699845</w:t>
      </w:r>
    </w:p>
    <w:p>
      <w:r>
        <w:t xml:space="preserve">@Mlinar72 @strankalevica OK, mutta voisitko lopettaa spämmäämisen, twiittien poistamisen, uusien kirjoittamisen, estämisen jne.... ? Kiitos</w:t>
      </w:r>
    </w:p>
    <w:p>
      <w:r>
        <w:rPr>
          <w:b/>
          <w:u w:val="single"/>
        </w:rPr>
        <w:t xml:space="preserve">699846</w:t>
      </w:r>
    </w:p>
    <w:p>
      <w:r>
        <w:t xml:space="preserve">@LahovnikMatej @BojanPozar Näiden kaikkien hevosten kanssa ja ilman kahvoja, Slovenia ei todellakaan voi olla mitään muuta kuin idioottimainen jäsen mitä tahansa....</w:t>
      </w:r>
    </w:p>
    <w:p>
      <w:r>
        <w:rPr>
          <w:b/>
          <w:u w:val="single"/>
        </w:rPr>
        <w:t xml:space="preserve">699847</w:t>
      </w:r>
    </w:p>
    <w:p>
      <w:r>
        <w:t xml:space="preserve">Joitakin tuomitaan ilman todisteita.Toisten todisteet tuhotaan.Tämä on vasemmistolainen oikeusvaltio.Slovenia, herätkää!</w:t>
      </w:r>
    </w:p>
    <w:p>
      <w:r>
        <w:rPr>
          <w:b/>
          <w:u w:val="single"/>
        </w:rPr>
        <w:t xml:space="preserve">699848</w:t>
      </w:r>
    </w:p>
    <w:p>
      <w:r>
        <w:t xml:space="preserve">Uusi Liza on kesän lihavin! https://t.co/xpe00hdka9 https://t.co/eYWDnTAV8H https://t.co/eYWDnTAV8H</w:t>
      </w:r>
    </w:p>
    <w:p>
      <w:r>
        <w:rPr>
          <w:b/>
          <w:u w:val="single"/>
        </w:rPr>
        <w:t xml:space="preserve">699849</w:t>
      </w:r>
    </w:p>
    <w:p>
      <w:r>
        <w:t xml:space="preserve">Kenttä on tyhjä! Huomenna on kutojien vuoro. #chilli #chilli13 @chilli13 https://t.co/WykHybpSyk</w:t>
      </w:r>
    </w:p>
    <w:p>
      <w:r>
        <w:rPr>
          <w:b/>
          <w:u w:val="single"/>
        </w:rPr>
        <w:t xml:space="preserve">699850</w:t>
      </w:r>
    </w:p>
    <w:p>
      <w:r>
        <w:t xml:space="preserve">@roman_lazar Älä osta ! Estä toinen, tamma, pelle, sikologi, luolamies... tulevaisuudessa!</w:t>
      </w:r>
    </w:p>
    <w:p>
      <w:r>
        <w:rPr>
          <w:b/>
          <w:u w:val="single"/>
        </w:rPr>
        <w:t xml:space="preserve">699851</w:t>
      </w:r>
    </w:p>
    <w:p>
      <w:r>
        <w:t xml:space="preserve">@sarecmarjan Slovenian kansa vetoaa: epäpätevän ja tuhoisan hallituksen välitöntä eroa.</w:t>
      </w:r>
    </w:p>
    <w:p>
      <w:r>
        <w:rPr>
          <w:b/>
          <w:u w:val="single"/>
        </w:rPr>
        <w:t xml:space="preserve">699852</w:t>
      </w:r>
    </w:p>
    <w:p>
      <w:r>
        <w:t xml:space="preserve">Mies ampuu itsensä Valkoisen talon edessä https://t.co/wXKxiKGVif https://t.co/Azrh2ZYP9v https://t.co/Azrh2ZYP9v</w:t>
      </w:r>
    </w:p>
    <w:p>
      <w:r>
        <w:rPr>
          <w:b/>
          <w:u w:val="single"/>
        </w:rPr>
        <w:t xml:space="preserve">699853</w:t>
      </w:r>
    </w:p>
    <w:p>
      <w:r>
        <w:t xml:space="preserve">BRAVO! Heillä ei ole oikeutta turvapaikkaan.Siellä, mistä he tulivat, ei ole sotaa. https://t.co/YG8zorl6Wu.</w:t>
      </w:r>
    </w:p>
    <w:p>
      <w:r>
        <w:rPr>
          <w:b/>
          <w:u w:val="single"/>
        </w:rPr>
        <w:t xml:space="preserve">699854</w:t>
      </w:r>
    </w:p>
    <w:p>
      <w:r>
        <w:t xml:space="preserve">Balotelli aina valokeilassa #jalkapallo #jalkapallo #ligaprvakov - http://t.co/c3jaALbt</w:t>
      </w:r>
    </w:p>
    <w:p>
      <w:r>
        <w:rPr>
          <w:b/>
          <w:u w:val="single"/>
        </w:rPr>
        <w:t xml:space="preserve">699855</w:t>
      </w:r>
    </w:p>
    <w:p>
      <w:r>
        <w:t xml:space="preserve">@1nekorektna Tämä Luka on niin fiksu, että hänen fiksuimmat ajatuksensa on käännettävä.</w:t>
      </w:r>
    </w:p>
    <w:p>
      <w:r>
        <w:rPr>
          <w:b/>
          <w:u w:val="single"/>
        </w:rPr>
        <w:t xml:space="preserve">699856</w:t>
      </w:r>
    </w:p>
    <w:p>
      <w:r>
        <w:t xml:space="preserve">@petrasovdat Älä nyt viitsi, älä ole spielfrderber. Nyt on sulavien muistolaattojen ja kylttien kausi. Luulen, että he painoivat yhden AMZS:lle eilen.</w:t>
      </w:r>
    </w:p>
    <w:p>
      <w:r>
        <w:rPr>
          <w:b/>
          <w:u w:val="single"/>
        </w:rPr>
        <w:t xml:space="preserve">699857</w:t>
      </w:r>
    </w:p>
    <w:p>
      <w:r>
        <w:t xml:space="preserve">Pahor pyytää osapuolia puhumaan Janšan kanssa.</w:t>
        <w:br/>
        <w:br/>
        <w:t xml:space="preserve"> Boratilta ei kuitenkaan huumorintaju lopu kesken.</w:t>
      </w:r>
    </w:p>
    <w:p>
      <w:r>
        <w:rPr>
          <w:b/>
          <w:u w:val="single"/>
        </w:rPr>
        <w:t xml:space="preserve">699858</w:t>
      </w:r>
    </w:p>
    <w:p>
      <w:r>
        <w:t xml:space="preserve">@tamejhna kyllä ... espadrillot .. ne kestävät puoli tuntia ja sitten ne heitetään pois :P .. kuinka paljon enemmän hyödyttömiä neuvoja tarvitset? :D ...</w:t>
      </w:r>
    </w:p>
    <w:p>
      <w:r>
        <w:rPr>
          <w:b/>
          <w:u w:val="single"/>
        </w:rPr>
        <w:t xml:space="preserve">699859</w:t>
      </w:r>
    </w:p>
    <w:p>
      <w:r>
        <w:t xml:space="preserve">Kun katson @TVOdmevi, en voi olla ajattelematta, että Zoki pelottelee lapsia kotona Jamnikilla... brrr</w:t>
      </w:r>
    </w:p>
    <w:p>
      <w:r>
        <w:rPr>
          <w:b/>
          <w:u w:val="single"/>
        </w:rPr>
        <w:t xml:space="preserve">699860</w:t>
      </w:r>
    </w:p>
    <w:p>
      <w:r>
        <w:t xml:space="preserve">Ennen kuin suljen silmäni, ajattelen itsekseni, missä sinä olet, joka olet täällä, varastat uneni ja herätät minut unessani?</w:t>
      </w:r>
    </w:p>
    <w:p>
      <w:r>
        <w:rPr>
          <w:b/>
          <w:u w:val="single"/>
        </w:rPr>
        <w:t xml:space="preserve">699861</w:t>
      </w:r>
    </w:p>
    <w:p>
      <w:r>
        <w:t xml:space="preserve">"Maribor, maribor" -laulua Ljubljanan keskustassa. Kerran käsittämätön ... #ljprotestit #gotofje #fertikje</w:t>
      </w:r>
    </w:p>
    <w:p>
      <w:r>
        <w:rPr>
          <w:b/>
          <w:u w:val="single"/>
        </w:rPr>
        <w:t xml:space="preserve">699862</w:t>
      </w:r>
    </w:p>
    <w:p>
      <w:r>
        <w:t xml:space="preserve">Ostin tänään itsemurhatyökalun. Lue, pyöräilykengät, jotka kiinnitetään.</w:t>
      </w:r>
    </w:p>
    <w:p>
      <w:r>
        <w:rPr>
          <w:b/>
          <w:u w:val="single"/>
        </w:rPr>
        <w:t xml:space="preserve">699863</w:t>
      </w:r>
    </w:p>
    <w:p>
      <w:r>
        <w:t xml:space="preserve">Alan pian uskoa, että Yhdysvalloista tulevat uutiset ovat propagandaa ja osa voimakkaiden taloudellisten etujen informaatiosotaa.</w:t>
      </w:r>
    </w:p>
    <w:p>
      <w:r>
        <w:rPr>
          <w:b/>
          <w:u w:val="single"/>
        </w:rPr>
        <w:t xml:space="preserve">699864</w:t>
      </w:r>
    </w:p>
    <w:p>
      <w:r>
        <w:t xml:space="preserve">Ei ole kiistanalaista, että EU:ssa tapahtuvat terroristien joukkomurhat ovat yksinomaan muslimien tekemiä, mutta jos kirjoitamme siitä TWITTERissä, se on vihapuhetta.</w:t>
      </w:r>
    </w:p>
    <w:p>
      <w:r>
        <w:rPr>
          <w:b/>
          <w:u w:val="single"/>
        </w:rPr>
        <w:t xml:space="preserve">699865</w:t>
      </w:r>
    </w:p>
    <w:p>
      <w:r>
        <w:t xml:space="preserve">Tiedotusvälineet haluavat saada meidät tuntemaan huonoa omaatuntoa siitä, että häpeämättömästi riistämme köyhiä ja tuhoamme planeettaamme!</w:t>
        <w:br/>
        <w:t xml:space="preserve"> SE EI TOIMI!!! https://t.co/ANwVPvb1An</w:t>
      </w:r>
    </w:p>
    <w:p>
      <w:r>
        <w:rPr>
          <w:b/>
          <w:u w:val="single"/>
        </w:rPr>
        <w:t xml:space="preserve">699866</w:t>
      </w:r>
    </w:p>
    <w:p>
      <w:r>
        <w:t xml:space="preserve">@PrimozP @staneC Naisen sukunimen esittäminen naisellisessa muodossa on naisvihamielistä ja siten naisia loukkaavaa.</w:t>
      </w:r>
    </w:p>
    <w:p>
      <w:r>
        <w:rPr>
          <w:b/>
          <w:u w:val="single"/>
        </w:rPr>
        <w:t xml:space="preserve">699867</w:t>
      </w:r>
    </w:p>
    <w:p>
      <w:r>
        <w:t xml:space="preserve">Kaksi myönteisintä yllätystä ovat kuitenkin mielestäni Kamnik ja ennen kaikkea Radenci.</w:t>
      </w:r>
    </w:p>
    <w:p>
      <w:r>
        <w:rPr>
          <w:b/>
          <w:u w:val="single"/>
        </w:rPr>
        <w:t xml:space="preserve">699868</w:t>
      </w:r>
    </w:p>
    <w:p>
      <w:r>
        <w:t xml:space="preserve">Ennen annoit ystävällesi parranajo- ja partahöyrysetin, ja se oli siinä.</w:t>
        <w:br/>
        <w:t xml:space="preserve"> Nykyään kaikki ovat parrakkaita hipstereitä, ja me olemme neuvottomia.</w:t>
      </w:r>
    </w:p>
    <w:p>
      <w:r>
        <w:rPr>
          <w:b/>
          <w:u w:val="single"/>
        </w:rPr>
        <w:t xml:space="preserve">699869</w:t>
      </w:r>
    </w:p>
    <w:p>
      <w:r>
        <w:t xml:space="preserve">@iRandt Sinun on pakko popata vyöllä. Se ei tipu eikä roisku :) Riippuu hupusta, ehkä se todella heitetään pois muutaman vuoden kuluttua.</w:t>
      </w:r>
    </w:p>
    <w:p>
      <w:r>
        <w:rPr>
          <w:b/>
          <w:u w:val="single"/>
        </w:rPr>
        <w:t xml:space="preserve">699870</w:t>
      </w:r>
    </w:p>
    <w:p>
      <w:r>
        <w:t xml:space="preserve">@Onkraj_ Sanoin tuolloin, että kyse oli syyttäjän, ei tuomarin, puhtaasta epäpätevyydestä ja että hänet pitäisi vangita, koska se on perseestä.</w:t>
      </w:r>
    </w:p>
    <w:p>
      <w:r>
        <w:rPr>
          <w:b/>
          <w:u w:val="single"/>
        </w:rPr>
        <w:t xml:space="preserve">699871</w:t>
      </w:r>
    </w:p>
    <w:p>
      <w:r>
        <w:t xml:space="preserve">Rata 2: Muuri on lähes yhdeksän metriä korkea, oliko 2TDK väärässä? https://t.co/rAgLfIAVj6</w:t>
      </w:r>
    </w:p>
    <w:p>
      <w:r>
        <w:rPr>
          <w:b/>
          <w:u w:val="single"/>
        </w:rPr>
        <w:t xml:space="preserve">699872</w:t>
      </w:r>
    </w:p>
    <w:p>
      <w:r>
        <w:t xml:space="preserve">Tehdään jättiläisnosturi!</w:t>
        <w:br/>
        <w:br/>
        <w:t xml:space="preserve">Käytetyt nosturit osoitteessa Mascus Slovenia &amp;gt;</w:t>
        <w:br/>
        <w:br/>
        <w:t xml:space="preserve">Rakennuskoneet &amp;gt; Nosturit &amp;gt;.... https://t.co/R24l8Nlo3U</w:t>
      </w:r>
    </w:p>
    <w:p>
      <w:r>
        <w:rPr>
          <w:b/>
          <w:u w:val="single"/>
        </w:rPr>
        <w:t xml:space="preserve">699873</w:t>
      </w:r>
    </w:p>
    <w:p>
      <w:r>
        <w:t xml:space="preserve">Rannalla kansa paahtaa,</w:t>
        <w:br/>
        <w:t xml:space="preserve">tiellä ajetaan BMW:llä,</w:t>
        <w:br/>
        <w:t xml:space="preserve">vanhoja luita hierotaan,</w:t>
        <w:br/>
        <w:t xml:space="preserve">mitä uutta näyttää!?</w:t>
        <w:br/>
        <w:br/>
        <w:t xml:space="preserve"> #rime</w:t>
      </w:r>
    </w:p>
    <w:p>
      <w:r>
        <w:rPr>
          <w:b/>
          <w:u w:val="single"/>
        </w:rPr>
        <w:t xml:space="preserve">699874</w:t>
      </w:r>
    </w:p>
    <w:p>
      <w:r>
        <w:t xml:space="preserve">Ystävänpäivän irrotus:</w:t>
        <w:br/>
        <w:t xml:space="preserve">- rakas pakkaa matkalaukku (jos unohdat hammasharjasi, meillä on se)</w:t>
        <w:br/>
        <w:t xml:space="preserve">- kutsu hänet autoon</w:t>
        <w:br/>
        <w:t xml:space="preserve">- vie hänet... https://t.co/w8Z5Beef0c</w:t>
      </w:r>
    </w:p>
    <w:p>
      <w:r>
        <w:rPr>
          <w:b/>
          <w:u w:val="single"/>
        </w:rPr>
        <w:t xml:space="preserve">699875</w:t>
      </w:r>
    </w:p>
    <w:p>
      <w:r>
        <w:t xml:space="preserve">Ammunta: Ormožin juniori Nusa Žnidarič kauden kolmanteen voittoonsa https://t.co/aGelgppvyB</w:t>
      </w:r>
    </w:p>
    <w:p>
      <w:r>
        <w:rPr>
          <w:b/>
          <w:u w:val="single"/>
        </w:rPr>
        <w:t xml:space="preserve">699876</w:t>
      </w:r>
    </w:p>
    <w:p>
      <w:r>
        <w:t xml:space="preserve">@JozeBizjak Onnistuin kerran saamaan yhden "paistetun kinkun" näiltä sosialisti mustalaisilta. Mahdollisimman kaukana!</w:t>
      </w:r>
    </w:p>
    <w:p>
      <w:r>
        <w:rPr>
          <w:b/>
          <w:u w:val="single"/>
        </w:rPr>
        <w:t xml:space="preserve">699877</w:t>
      </w:r>
    </w:p>
    <w:p>
      <w:r>
        <w:t xml:space="preserve">@KatarinaJenko Koska he ovat pakosalla eivätkä räjäyttäneet itseään itsemurhaiskussa. 😂</w:t>
      </w:r>
    </w:p>
    <w:p>
      <w:r>
        <w:rPr>
          <w:b/>
          <w:u w:val="single"/>
        </w:rPr>
        <w:t xml:space="preserve">699878</w:t>
      </w:r>
    </w:p>
    <w:p>
      <w:r>
        <w:t xml:space="preserve">@nejkom @davidkovic kyllä, hyperventilaatio, kapeampi ja kapeampi, lumisempi ja mutaisempi metsäpolku. navigation ftw!</w:t>
      </w:r>
    </w:p>
    <w:p>
      <w:r>
        <w:rPr>
          <w:b/>
          <w:u w:val="single"/>
        </w:rPr>
        <w:t xml:space="preserve">699879</w:t>
      </w:r>
    </w:p>
    <w:p>
      <w:r>
        <w:t xml:space="preserve">@Nogavicka_Pika Tule tihbot, minulla on nyt koko kasa paskaa. Olen unohtanut, millaista on lapioida sitä käsin...</w:t>
      </w:r>
    </w:p>
    <w:p>
      <w:r>
        <w:rPr>
          <w:b/>
          <w:u w:val="single"/>
        </w:rPr>
        <w:t xml:space="preserve">699880</w:t>
      </w:r>
    </w:p>
    <w:p>
      <w:r>
        <w:t xml:space="preserve">Poliklinikka on oikeastaan sairaala. Rotta meni jalkojeni välistä kuin Doncicilla olisi ollut pallo sisäänkäynnin edessä. Kyllä, oikea rotta.</w:t>
      </w:r>
    </w:p>
    <w:p>
      <w:r>
        <w:rPr>
          <w:b/>
          <w:u w:val="single"/>
        </w:rPr>
        <w:t xml:space="preserve">699881</w:t>
      </w:r>
    </w:p>
    <w:p>
      <w:r>
        <w:t xml:space="preserve">Sain ajaa kolmea autoa, kahta kuorma-autoa ja kaivinkonetta. Hyötykäyttöön erikoistunut lapsi minussa on riemuissaan.</w:t>
      </w:r>
    </w:p>
    <w:p>
      <w:r>
        <w:rPr>
          <w:b/>
          <w:u w:val="single"/>
        </w:rPr>
        <w:t xml:space="preserve">699882</w:t>
      </w:r>
    </w:p>
    <w:p>
      <w:r>
        <w:t xml:space="preserve">Yhdessä parempaan liikenneturvallisuuteen - https://t.co/JAxh8HkD0S https://t.co/LB8FIzQgIN via @E-obcina.si</w:t>
      </w:r>
    </w:p>
    <w:p>
      <w:r>
        <w:rPr>
          <w:b/>
          <w:u w:val="single"/>
        </w:rPr>
        <w:t xml:space="preserve">699883</w:t>
      </w:r>
    </w:p>
    <w:p>
      <w:r>
        <w:t xml:space="preserve">@PreglArjan maltillisella oikeistolla tarkoitat tietysti partisaaneja, jotka teurastivat romanivauvoja rasistisesti.</w:t>
      </w:r>
    </w:p>
    <w:p>
      <w:r>
        <w:rPr>
          <w:b/>
          <w:u w:val="single"/>
        </w:rPr>
        <w:t xml:space="preserve">699884</w:t>
      </w:r>
    </w:p>
    <w:p>
      <w:r>
        <w:t xml:space="preserve">@brokolimali @Z_Nusa @ZigaTurk Täällä puhutaan vain kommareista: joukko korruptoituneita punaisia 🤷🏼♀️</w:t>
      </w:r>
    </w:p>
    <w:p>
      <w:r>
        <w:rPr>
          <w:b/>
          <w:u w:val="single"/>
        </w:rPr>
        <w:t xml:space="preserve">699885</w:t>
      </w:r>
    </w:p>
    <w:p>
      <w:r>
        <w:t xml:space="preserve">@Carin2013 @MatevzNovak Toivon vilpittömästi, että he sulkevat ne jollakin tavalla vuonna 2018 !!!! Ja uloskäynnin pitäisi pysyä auki!!! Sekä zamoralaisten että punatakkien puolesta!!!!</w:t>
      </w:r>
    </w:p>
    <w:p>
      <w:r>
        <w:rPr>
          <w:b/>
          <w:u w:val="single"/>
        </w:rPr>
        <w:t xml:space="preserve">699886</w:t>
      </w:r>
    </w:p>
    <w:p>
      <w:r>
        <w:t xml:space="preserve">@OranjeSwaeltjie "Huono slovenialaisille"?</w:t>
        <w:br/>
        <w:t xml:space="preserve">---</w:t>
        <w:br/>
        <w:t xml:space="preserve">P33zda, nämä goottilaiset fontit saavat minut aina nauramaan.</w:t>
      </w:r>
    </w:p>
    <w:p>
      <w:r>
        <w:rPr>
          <w:b/>
          <w:u w:val="single"/>
        </w:rPr>
        <w:t xml:space="preserve">699887</w:t>
      </w:r>
    </w:p>
    <w:p>
      <w:r>
        <w:t xml:space="preserve">Lähetän yhden suuren kohteliaisuuden ja kiitokset avusta Tjašalle @tedvanet-tukipalvelusta. https://t.co/tHMfNT25qa.</w:t>
      </w:r>
    </w:p>
    <w:p>
      <w:r>
        <w:rPr>
          <w:b/>
          <w:u w:val="single"/>
        </w:rPr>
        <w:t xml:space="preserve">699888</w:t>
      </w:r>
    </w:p>
    <w:p>
      <w:r>
        <w:t xml:space="preserve">Pelaan parhaillaan Biathlon Maniaa. Tule mukaan ja yritä voittaa minut! https://t.co/PKMK0Qw7rr</w:t>
      </w:r>
    </w:p>
    <w:p>
      <w:r>
        <w:rPr>
          <w:b/>
          <w:u w:val="single"/>
        </w:rPr>
        <w:t xml:space="preserve">699889</w:t>
      </w:r>
    </w:p>
    <w:p>
      <w:r>
        <w:t xml:space="preserve">Božidar Grilc hypnoosin ja propagandan välisestä yhteydestä - https://t.co/yCzhE9OMv4</w:t>
      </w:r>
    </w:p>
    <w:p>
      <w:r>
        <w:rPr>
          <w:b/>
          <w:u w:val="single"/>
        </w:rPr>
        <w:t xml:space="preserve">699890</w:t>
      </w:r>
    </w:p>
    <w:p>
      <w:r>
        <w:t xml:space="preserve">Triglavista</w:t>
        <w:br/>
        <w:t xml:space="preserve">Kuuroja palvellaan vuoristomajoissa</w:t>
        <w:br/>
        <w:t xml:space="preserve">Vuorikiipeilyä ja vaahtoamista kaikille</w:t>
        <w:br/>
        <w:t xml:space="preserve">Siivotaan vuoremme</w:t>
        <w:br/>
        <w:t xml:space="preserve">TVU - elinikäisen oppimisen viikko</w:t>
      </w:r>
    </w:p>
    <w:p>
      <w:r>
        <w:rPr>
          <w:b/>
          <w:u w:val="single"/>
        </w:rPr>
        <w:t xml:space="preserve">699891</w:t>
      </w:r>
    </w:p>
    <w:p>
      <w:r>
        <w:t xml:space="preserve">@freeeky Teini-ikäinen poikani ja hänen kaverinsa käyttävät tätä, joten se on kai muodikasta. Valkoiset housut ja tossut. #fuckimold</w:t>
      </w:r>
    </w:p>
    <w:p>
      <w:r>
        <w:rPr>
          <w:b/>
          <w:u w:val="single"/>
        </w:rPr>
        <w:t xml:space="preserve">699892</w:t>
      </w:r>
    </w:p>
    <w:p>
      <w:r>
        <w:t xml:space="preserve">@TarcaRTVSLO Hammaslääkärit, leikatkaa palveluidenne hintaa 40 prosentilla, koska olette liian kalliita!</w:t>
      </w:r>
    </w:p>
    <w:p>
      <w:r>
        <w:rPr>
          <w:b/>
          <w:u w:val="single"/>
        </w:rPr>
        <w:t xml:space="preserve">699893</w:t>
      </w:r>
    </w:p>
    <w:p>
      <w:r>
        <w:t xml:space="preserve">@Dnevnik_si Älä ammu kahdesti ja salakuljettajat ajattelevat kahdesti!</w:t>
      </w:r>
    </w:p>
    <w:p>
      <w:r>
        <w:rPr>
          <w:b/>
          <w:u w:val="single"/>
        </w:rPr>
        <w:t xml:space="preserve">699894</w:t>
      </w:r>
    </w:p>
    <w:p>
      <w:r>
        <w:t xml:space="preserve">@petrasovdat Vain oikein! Mafia tarvitsee kasinoita rahanpesuun! Jos he eivät saa niitä sokeina, he saavat ne rumina!</w:t>
      </w:r>
    </w:p>
    <w:p>
      <w:r>
        <w:rPr>
          <w:b/>
          <w:u w:val="single"/>
        </w:rPr>
        <w:t xml:space="preserve">699895</w:t>
      </w:r>
    </w:p>
    <w:p>
      <w:r>
        <w:t xml:space="preserve">@anjalorenzetti Saksalaiset ja ljubljanalaiset ovat jo haistaneet sen. Strutsi pysäyttää italialaiset.</w:t>
      </w:r>
    </w:p>
    <w:p>
      <w:r>
        <w:rPr>
          <w:b/>
          <w:u w:val="single"/>
        </w:rPr>
        <w:t xml:space="preserve">699896</w:t>
      </w:r>
    </w:p>
    <w:p>
      <w:r>
        <w:t xml:space="preserve">@ErlandKoec @drVinkoGorenak Ja koska professorilla on ilmastointi, hänellä pitäisi olla sama palkka kuin kunnallisella työntekijällä, koska hänellä on talvella kylmä ja kesällä kuuma ?</w:t>
      </w:r>
    </w:p>
    <w:p>
      <w:r>
        <w:rPr>
          <w:b/>
          <w:u w:val="single"/>
        </w:rPr>
        <w:t xml:space="preserve">699897</w:t>
      </w:r>
    </w:p>
    <w:p>
      <w:r>
        <w:t xml:space="preserve">Kunpa politiikkamme olisi näin hauskaa. Mutta meillä on kmerarit, jenkit ja barbaarit. Surullista. https://t.co/MiuKyigXYh</w:t>
      </w:r>
    </w:p>
    <w:p>
      <w:r>
        <w:rPr>
          <w:b/>
          <w:u w:val="single"/>
        </w:rPr>
        <w:t xml:space="preserve">699898</w:t>
      </w:r>
    </w:p>
    <w:p>
      <w:r>
        <w:t xml:space="preserve">@sarecmarjan Olet lukenut liikaa kommunistisia satuja Repettosta ja Giuseppe Pierazzista puhuaksesi tuollaista hölynpölyä.</w:t>
      </w:r>
    </w:p>
    <w:p>
      <w:r>
        <w:rPr>
          <w:b/>
          <w:u w:val="single"/>
        </w:rPr>
        <w:t xml:space="preserve">699899</w:t>
      </w:r>
    </w:p>
    <w:p>
      <w:r>
        <w:t xml:space="preserve">(KUVA) Pienille potilaille: joulupukki laskeutuu Mariborin lastenklinikan katolta https://t.co/X5KqHu4lVR</w:t>
      </w:r>
    </w:p>
    <w:p>
      <w:r>
        <w:rPr>
          <w:b/>
          <w:u w:val="single"/>
        </w:rPr>
        <w:t xml:space="preserve">699900</w:t>
      </w:r>
    </w:p>
    <w:p>
      <w:r>
        <w:t xml:space="preserve">Gerrard ohittaa Owenin ikuisten maalintekijöiden listalla #jalkapallo #jalkapallo #jalkapallo #liiga #liiga #liiga #liiga - http://t.co/iaULxYU8hp</w:t>
      </w:r>
    </w:p>
    <w:p>
      <w:r>
        <w:rPr>
          <w:b/>
          <w:u w:val="single"/>
        </w:rPr>
        <w:t xml:space="preserve">699901</w:t>
      </w:r>
    </w:p>
    <w:p>
      <w:r>
        <w:t xml:space="preserve">@maticc1 Kyllä, OL:n vakiotarjouksesta päätellen et voi kieltäytyä takikista. Joko sinä allekirjoitat, tai Tribune</w:t>
      </w:r>
    </w:p>
    <w:p>
      <w:r>
        <w:rPr>
          <w:b/>
          <w:u w:val="single"/>
        </w:rPr>
        <w:t xml:space="preserve">699902</w:t>
      </w:r>
    </w:p>
    <w:p>
      <w:r>
        <w:t xml:space="preserve">Slovenialainen terrorismi ja sen kannattajat - muokkaamaton Franjo https://t.co/SK26BwxKSI</w:t>
      </w:r>
    </w:p>
    <w:p>
      <w:r>
        <w:rPr>
          <w:b/>
          <w:u w:val="single"/>
        </w:rPr>
        <w:t xml:space="preserve">699903</w:t>
      </w:r>
    </w:p>
    <w:p>
      <w:r>
        <w:t xml:space="preserve">@strankalevica Itkeminen auttaa vain, jos tajuat, miten idiootti olet, kun et ole käynyt äänestämässä tai kiertänyt puolueita kunnolla.</w:t>
      </w:r>
    </w:p>
    <w:p>
      <w:r>
        <w:rPr>
          <w:b/>
          <w:u w:val="single"/>
        </w:rPr>
        <w:t xml:space="preserve">699904</w:t>
      </w:r>
    </w:p>
    <w:p>
      <w:r>
        <w:t xml:space="preserve">@metkav1 Vain kolmivaiheinen tervehdys. Sika on heidän perinteinen ruokalajinsa Bozicissa. Hänellä on yksi sika sängyssään... Hän on punainen kulma...</w:t>
      </w:r>
    </w:p>
    <w:p>
      <w:r>
        <w:rPr>
          <w:b/>
          <w:u w:val="single"/>
        </w:rPr>
        <w:t xml:space="preserve">699905</w:t>
      </w:r>
    </w:p>
    <w:p>
      <w:r>
        <w:t xml:space="preserve">@ZigaTurk Ihmiset ostavat Left Reporteria vessapaperin sijaan. Lehden laatu on juuri tuollainen!</w:t>
      </w:r>
    </w:p>
    <w:p>
      <w:r>
        <w:rPr>
          <w:b/>
          <w:u w:val="single"/>
        </w:rPr>
        <w:t xml:space="preserve">699906</w:t>
      </w:r>
    </w:p>
    <w:p>
      <w:r>
        <w:t xml:space="preserve">@petra_jansa</w:t>
        <w:br/>
        <w:t xml:space="preserve">Kuvamateriaalia pidätyksestä noin 3 tuntia sitten... https://t.co/WYh49MgmQQ</w:t>
      </w:r>
    </w:p>
    <w:p>
      <w:r>
        <w:rPr>
          <w:b/>
          <w:u w:val="single"/>
        </w:rPr>
        <w:t xml:space="preserve">699907</w:t>
      </w:r>
    </w:p>
    <w:p>
      <w:r>
        <w:t xml:space="preserve">Hurmasin turvamiehen viemään minut huipulle. 32-kerroksinen tornitalo. https://t.co/2TJ8g6VfZb</w:t>
      </w:r>
    </w:p>
    <w:p>
      <w:r>
        <w:rPr>
          <w:b/>
          <w:u w:val="single"/>
        </w:rPr>
        <w:t xml:space="preserve">699908</w:t>
      </w:r>
    </w:p>
    <w:p>
      <w:r>
        <w:t xml:space="preserve">@janezgecc Mitä helvettiä hän teki päiväkodissa, hän tarvitsi päivähoitoa, koska hän on liian vanha menemään sinne?</w:t>
      </w:r>
    </w:p>
    <w:p>
      <w:r>
        <w:rPr>
          <w:b/>
          <w:u w:val="single"/>
        </w:rPr>
        <w:t xml:space="preserve">699909</w:t>
      </w:r>
    </w:p>
    <w:p>
      <w:r>
        <w:t xml:space="preserve">@Bojana61654450 Olet nainen ja tiedät, mistä pidät seksissä.Olen mies ja tiedän, mistä pidän seksissä.</w:t>
      </w:r>
    </w:p>
    <w:p>
      <w:r>
        <w:rPr>
          <w:b/>
          <w:u w:val="single"/>
        </w:rPr>
        <w:t xml:space="preserve">699910</w:t>
      </w:r>
    </w:p>
    <w:p>
      <w:r>
        <w:t xml:space="preserve">@cesenj Vasemmisto on välttämätön demokratialle. kommunistit pitäisi pysäyttää!</w:t>
      </w:r>
    </w:p>
    <w:p>
      <w:r>
        <w:rPr>
          <w:b/>
          <w:u w:val="single"/>
        </w:rPr>
        <w:t xml:space="preserve">699911</w:t>
      </w:r>
    </w:p>
    <w:p>
      <w:r>
        <w:t xml:space="preserve">Miksi (oletan, että muslimi)arkkitehdit liimaavat savuvaloja zen-taivaisiin ja puristavat näppylöitä viinikellariin? Kuka tahansa?</w:t>
      </w:r>
    </w:p>
    <w:p>
      <w:r>
        <w:rPr>
          <w:b/>
          <w:u w:val="single"/>
        </w:rPr>
        <w:t xml:space="preserve">699912</w:t>
      </w:r>
    </w:p>
    <w:p>
      <w:r>
        <w:t xml:space="preserve">Minulla on pesukoneessa tainnutin ja kaapin laatikossa puolikkaat posket tai tainnutin, joiden parit ovat kadonneet johonkin tuntemattomaan paikkaan ...</w:t>
      </w:r>
    </w:p>
    <w:p>
      <w:r>
        <w:rPr>
          <w:b/>
          <w:u w:val="single"/>
        </w:rPr>
        <w:t xml:space="preserve">699913</w:t>
      </w:r>
    </w:p>
    <w:p>
      <w:r>
        <w:t xml:space="preserve">Ovatko sosialistit jo lypsäneet ja nussineet kaikki koirat?</w:t>
        <w:br/>
        <w:t xml:space="preserve"> Heidän pitäisi pysyä ammatissaan, siinä he ovat hyviä.</w:t>
        <w:br/>
        <w:t xml:space="preserve"> Loput heidän pitäisi jättää ihmisten tehtäväksi.</w:t>
      </w:r>
    </w:p>
    <w:p>
      <w:r>
        <w:rPr>
          <w:b/>
          <w:u w:val="single"/>
        </w:rPr>
        <w:t xml:space="preserve">699914</w:t>
      </w:r>
    </w:p>
    <w:p>
      <w:r>
        <w:t xml:space="preserve">@zanimiva @LajnarEU Oikeat fanit eivät heittele aseita maissin sekaan, koska se ei ole luomua! :-)</w:t>
      </w:r>
    </w:p>
    <w:p>
      <w:r>
        <w:rPr>
          <w:b/>
          <w:u w:val="single"/>
        </w:rPr>
        <w:t xml:space="preserve">699915</w:t>
      </w:r>
    </w:p>
    <w:p>
      <w:r>
        <w:t xml:space="preserve">Tämä ja vastaava hölynpöly johtaa rasismin lisääntymiseen, ei vähenemiseen. Se johtaa väistämättä heimojen väliseen jakautumiseen. https://t.co/1KLlkTy4z3.</w:t>
      </w:r>
    </w:p>
    <w:p>
      <w:r>
        <w:rPr>
          <w:b/>
          <w:u w:val="single"/>
        </w:rPr>
        <w:t xml:space="preserve">699916</w:t>
      </w:r>
    </w:p>
    <w:p>
      <w:r>
        <w:t xml:space="preserve">Ihmiset ja mehiläiset kuolevat. Mutta eläimet kuolevat, joten hän raahasi kuollutta sikaa! #SAMOPOVEM! https://t.co/OBaMC5SkSx</w:t>
      </w:r>
    </w:p>
    <w:p>
      <w:r>
        <w:rPr>
          <w:b/>
          <w:u w:val="single"/>
        </w:rPr>
        <w:t xml:space="preserve">699917</w:t>
      </w:r>
    </w:p>
    <w:p>
      <w:r>
        <w:t xml:space="preserve">@Mojca84655391 @Jure_Bajic Ijeee, kumpaa haluat: kummallisen punaisen hiusnauhan vai taivaansinisen rimpsun? 💪😉😍</w:t>
      </w:r>
    </w:p>
    <w:p>
      <w:r>
        <w:rPr>
          <w:b/>
          <w:u w:val="single"/>
        </w:rPr>
        <w:t xml:space="preserve">699918</w:t>
      </w:r>
    </w:p>
    <w:p>
      <w:r>
        <w:t xml:space="preserve">BAD BRAINS - 'I Against I' https://t.co/99zY3DiTLo toinen Pahorin edesmenneelle kollegalle :D "nightstalker".</w:t>
      </w:r>
    </w:p>
    <w:p>
      <w:r>
        <w:rPr>
          <w:b/>
          <w:u w:val="single"/>
        </w:rPr>
        <w:t xml:space="preserve">699919</w:t>
      </w:r>
    </w:p>
    <w:p>
      <w:r>
        <w:t xml:space="preserve">Voluharan matkakertomukset: Bela Peć / Monte Bila Peć, 17.11.2013 http://t.co/3DmOIkKEc6 #vuoristot #italia #italia</w:t>
      </w:r>
    </w:p>
    <w:p>
      <w:r>
        <w:rPr>
          <w:b/>
          <w:u w:val="single"/>
        </w:rPr>
        <w:t xml:space="preserve">699920</w:t>
      </w:r>
    </w:p>
    <w:p>
      <w:r>
        <w:t xml:space="preserve">He ovat esittäneet vaalilakiin muutoksen, joka saattaa tulla voimaan vasta joulukuussa. Ja he kerskuvat sillä. #butale</w:t>
      </w:r>
    </w:p>
    <w:p>
      <w:r>
        <w:rPr>
          <w:b/>
          <w:u w:val="single"/>
        </w:rPr>
        <w:t xml:space="preserve">699921</w:t>
      </w:r>
    </w:p>
    <w:p>
      <w:r>
        <w:t xml:space="preserve">@PlusPortal @steinbuch @BorisJohnson @UKinSlovenia @SLOinUK Siinä mielessä kaikilla hallitusten miespuolisilla presidenteillä oli munaa...</w:t>
      </w:r>
    </w:p>
    <w:p>
      <w:r>
        <w:rPr>
          <w:b/>
          <w:u w:val="single"/>
        </w:rPr>
        <w:t xml:space="preserve">699922</w:t>
      </w:r>
    </w:p>
    <w:p>
      <w:r>
        <w:t xml:space="preserve">Uudet shamballa-rannekkeet saatavilla, hemmottele itseäsi ja ruoki nälkäiset kissasi! https://t.co/YnTp1bAC5F</w:t>
      </w:r>
    </w:p>
    <w:p>
      <w:r>
        <w:rPr>
          <w:b/>
          <w:u w:val="single"/>
        </w:rPr>
        <w:t xml:space="preserve">699923</w:t>
      </w:r>
    </w:p>
    <w:p>
      <w:r>
        <w:t xml:space="preserve">@mcanzutti Minua ravistelee aina, kun Jumalaa kutsutaan Jumalaksi! TÄMÄ EI OLE TOTTA! Jumala, taivaan ja maan, kaikkien näkyvien ja näkymättömien rakennusten luoja. Hei! Sloenius</w:t>
      </w:r>
    </w:p>
    <w:p>
      <w:r>
        <w:rPr>
          <w:b/>
          <w:u w:val="single"/>
        </w:rPr>
        <w:t xml:space="preserve">699924</w:t>
      </w:r>
    </w:p>
    <w:p>
      <w:r>
        <w:t xml:space="preserve">@tekvsakdan Ajoimme kotiin ja Slivnicassa on betonisotku.</w:t>
      </w:r>
    </w:p>
    <w:p>
      <w:r>
        <w:rPr>
          <w:b/>
          <w:u w:val="single"/>
        </w:rPr>
        <w:t xml:space="preserve">699925</w:t>
      </w:r>
    </w:p>
    <w:p>
      <w:r>
        <w:t xml:space="preserve">@SamoGlavan Ja tämä käärmeellinen mies on voittanut jansat poliittisissa neuvotteluissa. Äiti nämä ovat syviä kipuja😂😂😂😂</w:t>
      </w:r>
    </w:p>
    <w:p>
      <w:r>
        <w:rPr>
          <w:b/>
          <w:u w:val="single"/>
        </w:rPr>
        <w:t xml:space="preserve">699926</w:t>
      </w:r>
    </w:p>
    <w:p>
      <w:r>
        <w:t xml:space="preserve">@SpelaRotar @Delo Folk voi syyttää itseään onnettomuudestaan. He tietävät, miten ihmiset reagoivat.</w:t>
      </w:r>
    </w:p>
    <w:p>
      <w:r>
        <w:rPr>
          <w:b/>
          <w:u w:val="single"/>
        </w:rPr>
        <w:t xml:space="preserve">699927</w:t>
      </w:r>
    </w:p>
    <w:p>
      <w:r>
        <w:t xml:space="preserve">Otan vastaan @MiroCerar twiitin. Kaveri elää omassa maailmassaan ja luulee aina olevansa PV. #butale</w:t>
      </w:r>
    </w:p>
    <w:p>
      <w:r>
        <w:rPr>
          <w:b/>
          <w:u w:val="single"/>
        </w:rPr>
        <w:t xml:space="preserve">699928</w:t>
      </w:r>
    </w:p>
    <w:p>
      <w:r>
        <w:t xml:space="preserve">Good.... on @RTV_Slovenia #ReturnBack Zenska häkissä</w:t>
        <w:br/>
        <w:t xml:space="preserve">https://t.co/sxKxxNLhp7 https://t.co/sxKxxNLhp7</w:t>
      </w:r>
    </w:p>
    <w:p>
      <w:r>
        <w:rPr>
          <w:b/>
          <w:u w:val="single"/>
        </w:rPr>
        <w:t xml:space="preserve">699929</w:t>
      </w:r>
    </w:p>
    <w:p>
      <w:r>
        <w:t xml:space="preserve">Minkä tasoinen kusipäisyys maailmassa on "jumissa" sinussa? https://t.co/l1ctw2RmzK</w:t>
      </w:r>
    </w:p>
    <w:p>
      <w:r>
        <w:rPr>
          <w:b/>
          <w:u w:val="single"/>
        </w:rPr>
        <w:t xml:space="preserve">699930</w:t>
      </w:r>
    </w:p>
    <w:p>
      <w:r>
        <w:t xml:space="preserve">@breki74 @multikultivator Leipää ja pelejä sitten! Ilman hyppäämistä hei hei hei hei. #they'rewinningthisonetime</w:t>
      </w:r>
    </w:p>
    <w:p>
      <w:r>
        <w:rPr>
          <w:b/>
          <w:u w:val="single"/>
        </w:rPr>
        <w:t xml:space="preserve">699931</w:t>
      </w:r>
    </w:p>
    <w:p>
      <w:r>
        <w:t xml:space="preserve">@bostios @BernardBrscic .....if hänellä on vielä yksi schnif..</w:t>
        <w:br/>
        <w:t xml:space="preserve">totomideli...topressi.</w:t>
      </w:r>
    </w:p>
    <w:p>
      <w:r>
        <w:rPr>
          <w:b/>
          <w:u w:val="single"/>
        </w:rPr>
        <w:t xml:space="preserve">699932</w:t>
      </w:r>
    </w:p>
    <w:p>
      <w:r>
        <w:t xml:space="preserve">@cesenj @SonjaRamsak Tarkoitatko homoja!?? Muuten, paskapäät tykkäävät puhua paskasta!</w:t>
      </w:r>
    </w:p>
    <w:p>
      <w:r>
        <w:rPr>
          <w:b/>
          <w:u w:val="single"/>
        </w:rPr>
        <w:t xml:space="preserve">699933</w:t>
      </w:r>
    </w:p>
    <w:p>
      <w:r>
        <w:t xml:space="preserve">Kannatan sitä, että Roman Leljakille kielletään paluu Sloveniaan...</w:t>
        <w:br/>
        <w:br/>
        <w:t xml:space="preserve">hän on vain Bujica tv:n kannattaja... kaksi ääliötä.</w:t>
      </w:r>
    </w:p>
    <w:p>
      <w:r>
        <w:rPr>
          <w:b/>
          <w:u w:val="single"/>
        </w:rPr>
        <w:t xml:space="preserve">699934</w:t>
      </w:r>
    </w:p>
    <w:p>
      <w:r>
        <w:t xml:space="preserve">KULTTUURI: Kroatialainen tutkija Marjan Podobnik julkaisee kirjan nimeltä Oh, What to Do with Them? Ennakkomyynti on jo käynnissä.</w:t>
      </w:r>
    </w:p>
    <w:p>
      <w:r>
        <w:rPr>
          <w:b/>
          <w:u w:val="single"/>
        </w:rPr>
        <w:t xml:space="preserve">699935</w:t>
      </w:r>
    </w:p>
    <w:p>
      <w:r>
        <w:t xml:space="preserve">Samalla kun Orban pelastaa maansa demografisilla kikkailuilla, Slovenia maksaa excel-virheistä 100 000 euroa #butale https://t.co/tepzMGnpij</w:t>
      </w:r>
    </w:p>
    <w:p>
      <w:r>
        <w:rPr>
          <w:b/>
          <w:u w:val="single"/>
        </w:rPr>
        <w:t xml:space="preserve">699936</w:t>
      </w:r>
    </w:p>
    <w:p>
      <w:r>
        <w:t xml:space="preserve">@Pertinacal @LahovnikMatej @TV3_SI Hieno vasen ja oikea sylkeminen, olet hyvä #staystrong</w:t>
      </w:r>
    </w:p>
    <w:p>
      <w:r>
        <w:rPr>
          <w:b/>
          <w:u w:val="single"/>
        </w:rPr>
        <w:t xml:space="preserve">699937</w:t>
      </w:r>
    </w:p>
    <w:p>
      <w:r>
        <w:t xml:space="preserve">Ottelun selostajan pitäisi lopettaa sanan "Extraordinary" käyttäminen, vittu häntä....</w:t>
      </w:r>
    </w:p>
    <w:p>
      <w:r>
        <w:rPr>
          <w:b/>
          <w:u w:val="single"/>
        </w:rPr>
        <w:t xml:space="preserve">699938</w:t>
      </w:r>
    </w:p>
    <w:p>
      <w:r>
        <w:t xml:space="preserve">@ArtGotar @AntonTomazic Slovenia on menossa kallistumaan. Lasko olutta jugo-mainoksella! Kroaatit ja serbit eivät ole niin hulluja.</w:t>
      </w:r>
    </w:p>
    <w:p>
      <w:r>
        <w:rPr>
          <w:b/>
          <w:u w:val="single"/>
        </w:rPr>
        <w:t xml:space="preserve">699939</w:t>
      </w:r>
    </w:p>
    <w:p>
      <w:r>
        <w:t xml:space="preserve">Lämpötilaa nostattavat parhaillaan katuravintola HOOD Burgerin kuumat hitit. Seuraa kierrosta ja käy hienoissa tapahtumissa! https://t.co/7NCFKuBsJk</w:t>
      </w:r>
    </w:p>
    <w:p>
      <w:r>
        <w:rPr>
          <w:b/>
          <w:u w:val="single"/>
        </w:rPr>
        <w:t xml:space="preserve">699940</w:t>
      </w:r>
    </w:p>
    <w:p>
      <w:r>
        <w:t xml:space="preserve">@alivea Merkkiflamingot saavat aina erityiskohtelua ja huomiota - aina kun ne esiintyvät luonnossa...</w:t>
      </w:r>
    </w:p>
    <w:p>
      <w:r>
        <w:rPr>
          <w:b/>
          <w:u w:val="single"/>
        </w:rPr>
        <w:t xml:space="preserve">699941</w:t>
      </w:r>
    </w:p>
    <w:p>
      <w:r>
        <w:t xml:space="preserve">@magrateja En tiedä, tunnen itseni hieman huonommaksi. Vaikka olen ajeltu, kukaan ei välitä paskaakaan!</w:t>
      </w:r>
    </w:p>
    <w:p>
      <w:r>
        <w:rPr>
          <w:b/>
          <w:u w:val="single"/>
        </w:rPr>
        <w:t xml:space="preserve">699942</w:t>
      </w:r>
    </w:p>
    <w:p>
      <w:r>
        <w:t xml:space="preserve">@Skolobrinski He ovat suojelleet sitä vuodesta -45 ... sitä ennen siellä oli vain dinosauruksia .... ainoa "tuntematon" minulle on Chuk Noris.</w:t>
      </w:r>
    </w:p>
    <w:p>
      <w:r>
        <w:rPr>
          <w:b/>
          <w:u w:val="single"/>
        </w:rPr>
        <w:t xml:space="preserve">699943</w:t>
      </w:r>
    </w:p>
    <w:p>
      <w:r>
        <w:t xml:space="preserve">Älykkäät ihmiset tekevät virheitä!!! Hän oppii niistä eikä sitten toista niitä!!!!</w:t>
        <w:br/>
        <w:t xml:space="preserve"> Viisas mies katsoo... https://t.co/US9jT9f7TB</w:t>
      </w:r>
    </w:p>
    <w:p>
      <w:r>
        <w:rPr>
          <w:b/>
          <w:u w:val="single"/>
        </w:rPr>
        <w:t xml:space="preserve">699944</w:t>
      </w:r>
    </w:p>
    <w:p>
      <w:r>
        <w:t xml:space="preserve">Jalkani ovat aika kuumia hermojen takia. Edes vanhimmat eivät muista sellaista tapahtumaa syyskuussa. (Tällä sohvalla. Niin minäkin.) #mymymytim.</w:t>
      </w:r>
    </w:p>
    <w:p>
      <w:r>
        <w:rPr>
          <w:b/>
          <w:u w:val="single"/>
        </w:rPr>
        <w:t xml:space="preserve">699945</w:t>
      </w:r>
    </w:p>
    <w:p>
      <w:r>
        <w:t xml:space="preserve">Asprilla saa tarjouksen pornoelokuvan tekemisestä! #jalkapallo #jalkapallo #ligaprvakov - http://t.co/DNJvWXNqPq</w:t>
      </w:r>
    </w:p>
    <w:p>
      <w:r>
        <w:rPr>
          <w:b/>
          <w:u w:val="single"/>
        </w:rPr>
        <w:t xml:space="preserve">699946</w:t>
      </w:r>
    </w:p>
    <w:p>
      <w:r>
        <w:t xml:space="preserve">@Nova24TV Ikuinen häviäjä on tämä Janša ja hänen hallituksensa 10 voittoa ja vain 1,5 hallituksessa.</w:t>
      </w:r>
    </w:p>
    <w:p>
      <w:r>
        <w:rPr>
          <w:b/>
          <w:u w:val="single"/>
        </w:rPr>
        <w:t xml:space="preserve">699947</w:t>
      </w:r>
    </w:p>
    <w:p>
      <w:r>
        <w:t xml:space="preserve">Olisin jo nukkumassa. Mutta olen kuullut, että veljenpoikani ja sisarentyttäreni ovat tulossa. https://t.co/PiatptVTyn.</w:t>
      </w:r>
    </w:p>
    <w:p>
      <w:r>
        <w:rPr>
          <w:b/>
          <w:u w:val="single"/>
        </w:rPr>
        <w:t xml:space="preserve">699948</w:t>
      </w:r>
    </w:p>
    <w:p>
      <w:r>
        <w:t xml:space="preserve">@Panonska_ Miksi kukaan ei poimi minulle kukkaa? Varpunen ja kyyhkynen ovat katolla, kun minä kitken rikkaruohoja. Säälin sinua.</w:t>
      </w:r>
    </w:p>
    <w:p>
      <w:r>
        <w:rPr>
          <w:b/>
          <w:u w:val="single"/>
        </w:rPr>
        <w:t xml:space="preserve">699949</w:t>
      </w:r>
    </w:p>
    <w:p>
      <w:r>
        <w:t xml:space="preserve">@schoo666 Odottaa, että soitan hänelle. Minua vain kiinnostaa nähdä, kuinka monta tarkastusta lähetän hänelle...</w:t>
      </w:r>
    </w:p>
    <w:p>
      <w:r>
        <w:rPr>
          <w:b/>
          <w:u w:val="single"/>
        </w:rPr>
        <w:t xml:space="preserve">699950</w:t>
      </w:r>
    </w:p>
    <w:p>
      <w:r>
        <w:t xml:space="preserve">@omerzelandrej Se ei tee vasemmistosta yhtään suurempaa... ja puolet tyhjästä tilasta vievät "uudet kasvot" ja "nykyaikaiset keskukset".</w:t>
      </w:r>
    </w:p>
    <w:p>
      <w:r>
        <w:rPr>
          <w:b/>
          <w:u w:val="single"/>
        </w:rPr>
        <w:t xml:space="preserve">699951</w:t>
      </w:r>
    </w:p>
    <w:p>
      <w:r>
        <w:t xml:space="preserve">@JackssonJoe @FranciKek Mistä saat suukappaleesi?????</w:t>
        <w:br/>
        <w:t xml:space="preserve"> Kuolema kommunismille, fasismille ja kaikelle totalitarismille.</w:t>
        <w:br/>
        <w:br/>
        <w:t xml:space="preserve"> Tiedän, et voi sanoa sitä.</w:t>
      </w:r>
    </w:p>
    <w:p>
      <w:r>
        <w:rPr>
          <w:b/>
          <w:u w:val="single"/>
        </w:rPr>
        <w:t xml:space="preserve">699952</w:t>
      </w:r>
    </w:p>
    <w:p>
      <w:r>
        <w:t xml:space="preserve">@pikapolonica23 @kopacevs @NeuroVirtu @strankalevica koska se tekee, ja koska haluan sen jatkuvan, on välttämätöntä, että janchevikset ovat ketnassa. vahva ja lyhyt.</w:t>
      </w:r>
    </w:p>
    <w:p>
      <w:r>
        <w:rPr>
          <w:b/>
          <w:u w:val="single"/>
        </w:rPr>
        <w:t xml:space="preserve">699953</w:t>
      </w:r>
    </w:p>
    <w:p>
      <w:r>
        <w:t xml:space="preserve">@D_Jasmina Aion ostaa ruusun ana meri, jossa sain palkkani Tšekkoslovakiasta, ja nopeasti TV:n edessä, joten en menetä liikaa 🙂 .</w:t>
      </w:r>
    </w:p>
    <w:p>
      <w:r>
        <w:rPr>
          <w:b/>
          <w:u w:val="single"/>
        </w:rPr>
        <w:t xml:space="preserve">699954</w:t>
      </w:r>
    </w:p>
    <w:p>
      <w:r>
        <w:t xml:space="preserve">@BRajgelj @kjaklic vcer tersek ja zagorc ovat arvostelleet perustuslakituomioistuinta paljon avoimesti.</w:t>
      </w:r>
    </w:p>
    <w:p>
      <w:r>
        <w:rPr>
          <w:b/>
          <w:u w:val="single"/>
        </w:rPr>
        <w:t xml:space="preserve">699955</w:t>
      </w:r>
    </w:p>
    <w:p>
      <w:r>
        <w:t xml:space="preserve">@BozoPredalic Mutta Boscarolin aspiriini on kalliimpaa kuin Strojanovin? Te punaiset haitalliset paskiaiset!</w:t>
      </w:r>
    </w:p>
    <w:p>
      <w:r>
        <w:rPr>
          <w:b/>
          <w:u w:val="single"/>
        </w:rPr>
        <w:t xml:space="preserve">699956</w:t>
      </w:r>
    </w:p>
    <w:p>
      <w:r>
        <w:t xml:space="preserve">@majsanom @zzTurk Finzgar puhui näin kommunistinen ase niskassaan.</w:t>
      </w:r>
    </w:p>
    <w:p>
      <w:r>
        <w:rPr>
          <w:b/>
          <w:u w:val="single"/>
        </w:rPr>
        <w:t xml:space="preserve">699957</w:t>
      </w:r>
    </w:p>
    <w:p>
      <w:r>
        <w:t xml:space="preserve">Käsipallo: Slovenian juniorit nousevat Euroopan valtaistuimelle Celjessä - https://t.co/ubz0GWJ9WB https://t.co/FEfwnX0acy</w:t>
      </w:r>
    </w:p>
    <w:p>
      <w:r>
        <w:rPr>
          <w:b/>
          <w:u w:val="single"/>
        </w:rPr>
        <w:t xml:space="preserve">699958</w:t>
      </w:r>
    </w:p>
    <w:p>
      <w:r>
        <w:t xml:space="preserve">@Orleanska1 Älä ole hassu. Flance @finance_si on keltainen iltapäivälehti, jota kukaan ei ota vakavasti.</w:t>
      </w:r>
    </w:p>
    <w:p>
      <w:r>
        <w:rPr>
          <w:b/>
          <w:u w:val="single"/>
        </w:rPr>
        <w:t xml:space="preserve">699959</w:t>
      </w:r>
    </w:p>
    <w:p>
      <w:r>
        <w:t xml:space="preserve">Upea miniloma Prekmurjessa! Erityiskiitos #džaboka&amp;amp;gruška-huoneistojen omistajille. Tulemme ehdottomasti uudelleen! https://t.co/smLqaCeEiY</w:t>
      </w:r>
    </w:p>
    <w:p>
      <w:r>
        <w:rPr>
          <w:b/>
          <w:u w:val="single"/>
        </w:rPr>
        <w:t xml:space="preserve">699960</w:t>
      </w:r>
    </w:p>
    <w:p>
      <w:r>
        <w:t xml:space="preserve">@mercator_en Mitä paradiserillesi tapahtuu? Smartinka hypermarket. Viikon aihe. :/</w:t>
      </w:r>
    </w:p>
    <w:p>
      <w:r>
        <w:rPr>
          <w:b/>
          <w:u w:val="single"/>
        </w:rPr>
        <w:t xml:space="preserve">699961</w:t>
      </w:r>
    </w:p>
    <w:p>
      <w:r>
        <w:t xml:space="preserve">@Nebodigatreba2 @Fitzroy1985 @steinbuch Kaksi partisaania oli kuin kokonainen joukkue, joten heitä ei enää tarvittu käsikirjoitukseen.</w:t>
      </w:r>
    </w:p>
    <w:p>
      <w:r>
        <w:rPr>
          <w:b/>
          <w:u w:val="single"/>
        </w:rPr>
        <w:t xml:space="preserve">699962</w:t>
      </w:r>
    </w:p>
    <w:p>
      <w:r>
        <w:t xml:space="preserve">@KatarinaJenko Mene etsimään raukkaa, puolet livestriimaa unboxingia ja samppanjaa *pop*</w:t>
      </w:r>
    </w:p>
    <w:p>
      <w:r>
        <w:rPr>
          <w:b/>
          <w:u w:val="single"/>
        </w:rPr>
        <w:t xml:space="preserve">699963</w:t>
      </w:r>
    </w:p>
    <w:p>
      <w:r>
        <w:t xml:space="preserve">@PametnaRit Minä ja minun. Täydellinen fiasko. Ihmiset poistuivat esityksestä tauon aikana. Näkee kaverin menossa politiikkaan.</w:t>
      </w:r>
    </w:p>
    <w:p>
      <w:r>
        <w:rPr>
          <w:b/>
          <w:u w:val="single"/>
        </w:rPr>
        <w:t xml:space="preserve">699964</w:t>
      </w:r>
    </w:p>
    <w:p>
      <w:r>
        <w:t xml:space="preserve">@illegall_blonde Ah, sinä teet sen paremmin. Näistä on helppo pitää kiinni kahvoista, teet sen paljaalla lattialla.</w:t>
      </w:r>
    </w:p>
    <w:p>
      <w:r>
        <w:rPr>
          <w:b/>
          <w:u w:val="single"/>
        </w:rPr>
        <w:t xml:space="preserve">699965</w:t>
      </w:r>
    </w:p>
    <w:p>
      <w:r>
        <w:t xml:space="preserve">Ensin hätäillessäni luulin Toninin valetiliä. Amatööri! Pahoittelut :) https://t.co/GD60Nuo9sj</w:t>
      </w:r>
    </w:p>
    <w:p>
      <w:r>
        <w:rPr>
          <w:b/>
          <w:u w:val="single"/>
        </w:rPr>
        <w:t xml:space="preserve">699966</w:t>
      </w:r>
    </w:p>
    <w:p>
      <w:r>
        <w:t xml:space="preserve">@lucijausaj Lusers, jotka eivät juo slovenialaista verta, mutta kommunistisille lurjuksille ei ole slovenialaista viiniä! Heille jää Putinin vodkaa!</w:t>
      </w:r>
    </w:p>
    <w:p>
      <w:r>
        <w:rPr>
          <w:b/>
          <w:u w:val="single"/>
        </w:rPr>
        <w:t xml:space="preserve">699967</w:t>
      </w:r>
    </w:p>
    <w:p>
      <w:r>
        <w:t xml:space="preserve">Vaimoni väittää, että olen lapsellinen. Se ei ole lainkaan totta. Lapseni ei kestä sitä, että painan hissin nappia hänen edessään.</w:t>
      </w:r>
    </w:p>
    <w:p>
      <w:r>
        <w:rPr>
          <w:b/>
          <w:u w:val="single"/>
        </w:rPr>
        <w:t xml:space="preserve">699968</w:t>
      </w:r>
    </w:p>
    <w:p>
      <w:r>
        <w:t xml:space="preserve">Valeuutisia, valheellisia opinnäytetöitä, valehistoriaa ja nyt myös valekomediaa.</w:t>
        <w:br/>
        <w:t xml:space="preserve"> Ensimmäisellä luokalla kaikki on FAKE.</w:t>
      </w:r>
    </w:p>
    <w:p>
      <w:r>
        <w:rPr>
          <w:b/>
          <w:u w:val="single"/>
        </w:rPr>
        <w:t xml:space="preserve">699969</w:t>
      </w:r>
    </w:p>
    <w:p>
      <w:r>
        <w:t xml:space="preserve">Uusi webkamera Planina nad Vrhnika - 733 m merenpinnan yläpuolella http://t.co/oyHIz3rnY3</w:t>
      </w:r>
    </w:p>
    <w:p>
      <w:r>
        <w:rPr>
          <w:b/>
          <w:u w:val="single"/>
        </w:rPr>
        <w:t xml:space="preserve">699970</w:t>
      </w:r>
    </w:p>
    <w:p>
      <w:r>
        <w:t xml:space="preserve">Olen marraskuussa, jongleeraan stressin, ahdistuneisuuden, eksistentiaalisen kriisin ja kolmen projektin kanssa. https://t.co/4suYWW1vDd</w:t>
      </w:r>
    </w:p>
    <w:p>
      <w:r>
        <w:rPr>
          <w:b/>
          <w:u w:val="single"/>
        </w:rPr>
        <w:t xml:space="preserve">699971</w:t>
      </w:r>
    </w:p>
    <w:p>
      <w:r>
        <w:t xml:space="preserve">@mrevlje @ukclj Rahan tuhlausta. Ainakin 20 harjoittelijaa ylittää rajan laittomasti joka päivä, ja lisäksi 20 astronauttia.</w:t>
      </w:r>
    </w:p>
    <w:p>
      <w:r>
        <w:rPr>
          <w:b/>
          <w:u w:val="single"/>
        </w:rPr>
        <w:t xml:space="preserve">699972</w:t>
      </w:r>
    </w:p>
    <w:p>
      <w:r>
        <w:t xml:space="preserve">@KatarinaJenko @majsanom @dusankocevar1 Mutta onko emansipaatio nyt vain miehille?</w:t>
      </w:r>
    </w:p>
    <w:p>
      <w:r>
        <w:rPr>
          <w:b/>
          <w:u w:val="single"/>
        </w:rPr>
        <w:t xml:space="preserve">699973</w:t>
      </w:r>
    </w:p>
    <w:p>
      <w:r>
        <w:t xml:space="preserve">Peezda nyt Pintauralt eroaa ja Štefuzl häviää</w:t>
        <w:br/>
        <w:t xml:space="preserve">ensimmäisen voittonsa 1 sadasosalla 😱</w:t>
      </w:r>
    </w:p>
    <w:p>
      <w:r>
        <w:rPr>
          <w:b/>
          <w:u w:val="single"/>
        </w:rPr>
        <w:t xml:space="preserve">699974</w:t>
      </w:r>
    </w:p>
    <w:p>
      <w:r>
        <w:t xml:space="preserve">@Matino667 Fusballers harvoin päästä tazadnaya joitakin huomattavia nopeus.</w:t>
      </w:r>
    </w:p>
    <w:p>
      <w:r>
        <w:rPr>
          <w:b/>
          <w:u w:val="single"/>
        </w:rPr>
        <w:t xml:space="preserve">699975</w:t>
      </w:r>
    </w:p>
    <w:p>
      <w:r>
        <w:t xml:space="preserve">@surfon @3raw3 Lähetän TRR-siirron pari tuhatta, ja lähetän sinulle sähköpostitse mitä ja miten! #daveknanorce</w:t>
      </w:r>
    </w:p>
    <w:p>
      <w:r>
        <w:rPr>
          <w:b/>
          <w:u w:val="single"/>
        </w:rPr>
        <w:t xml:space="preserve">699976</w:t>
      </w:r>
    </w:p>
    <w:p>
      <w:r>
        <w:t xml:space="preserve">Verenluovutusoperaatio läheisessä metsässä onnistui hyvin. Aika moni hyttysperhe menee tänään nukkumaan.</w:t>
      </w:r>
    </w:p>
    <w:p>
      <w:r>
        <w:rPr>
          <w:b/>
          <w:u w:val="single"/>
        </w:rPr>
        <w:t xml:space="preserve">699977</w:t>
      </w:r>
    </w:p>
    <w:p>
      <w:r>
        <w:t xml:space="preserve">Malli, jolla on suurin Krajzler, autopesulassa, haistelee Makinoaan 1 eurolla #skrtdosebeinavta</w:t>
      </w:r>
    </w:p>
    <w:p>
      <w:r>
        <w:rPr>
          <w:b/>
          <w:u w:val="single"/>
        </w:rPr>
        <w:t xml:space="preserve">699978</w:t>
      </w:r>
    </w:p>
    <w:p>
      <w:r>
        <w:t xml:space="preserve">Pumptrack Sovičin alla: Pumppaa innokkaasti Postojnassa - Kuva: Valter Leban https://t.co/nQFeGFU2z2 https://t.co/QpwmHN7MXt https://t.co/QpwmHN7MXt</w:t>
      </w:r>
    </w:p>
    <w:p>
      <w:r>
        <w:rPr>
          <w:b/>
          <w:u w:val="single"/>
        </w:rPr>
        <w:t xml:space="preserve">699979</w:t>
      </w:r>
    </w:p>
    <w:p>
      <w:r>
        <w:t xml:space="preserve">Näiden kryptovaluuttojen kanssa olet ennemmin tai myöhemmin viinillä tai ilman viiniä. #quote #cryptokar #transports</w:t>
      </w:r>
    </w:p>
    <w:p>
      <w:r>
        <w:rPr>
          <w:b/>
          <w:u w:val="single"/>
        </w:rPr>
        <w:t xml:space="preserve">699980</w:t>
      </w:r>
    </w:p>
    <w:p>
      <w:r>
        <w:t xml:space="preserve">@komac_j @ntokomc @strankalevica ilmeisesti on oltava romanialainen skenaario, jotta tämä gamad saadaan alas</w:t>
      </w:r>
    </w:p>
    <w:p>
      <w:r>
        <w:rPr>
          <w:b/>
          <w:u w:val="single"/>
        </w:rPr>
        <w:t xml:space="preserve">699981</w:t>
      </w:r>
    </w:p>
    <w:p>
      <w:r>
        <w:t xml:space="preserve">Prostituoitu gynekologilla:</w:t>
        <w:br/>
        <w:t xml:space="preserve">-Olet raskaana.</w:t>
        <w:br/>
        <w:t xml:space="preserve">-Kirjoita, että kyseessä oli työtapaturma, jotta tulojen menetys ei ole liian suuri.</w:t>
      </w:r>
    </w:p>
    <w:p>
      <w:r>
        <w:rPr>
          <w:b/>
          <w:u w:val="single"/>
        </w:rPr>
        <w:t xml:space="preserve">699982</w:t>
      </w:r>
    </w:p>
    <w:p>
      <w:r>
        <w:t xml:space="preserve">Ahkerille käsille työstä ei ole koskaan pulaa !</w:t>
        <w:br/>
        <w:br/>
        <w:t xml:space="preserve"> Ehdokkaat, kirjoittakaa yksityiselle taistelijalle, jos luulette olevanne THE ONE :) https://t.co/5EqRJjSsFA https://t.co/5EqRJjSsFA</w:t>
      </w:r>
    </w:p>
    <w:p>
      <w:r>
        <w:rPr>
          <w:b/>
          <w:u w:val="single"/>
        </w:rPr>
        <w:t xml:space="preserve">699983</w:t>
      </w:r>
    </w:p>
    <w:p>
      <w:r>
        <w:t xml:space="preserve">@AlanOrlic @davidkovic Minä tänään iltapäivällä. Tapan aikaa perheen taksityön välillä.</w:t>
      </w:r>
    </w:p>
    <w:p>
      <w:r>
        <w:rPr>
          <w:b/>
          <w:u w:val="single"/>
        </w:rPr>
        <w:t xml:space="preserve">699984</w:t>
      </w:r>
    </w:p>
    <w:p>
      <w:r>
        <w:t xml:space="preserve">Jotain uutta minulle, en ole ystävällinen satunnaisten tyyppien kanssa. Menen ulos hänen kanssaan, koska hän seilaa hyvällä tyylillä ja homojen kanssa, ja hän on pukeutunut kuin pelle. BYE</w:t>
      </w:r>
    </w:p>
    <w:p>
      <w:r>
        <w:rPr>
          <w:b/>
          <w:u w:val="single"/>
        </w:rPr>
        <w:t xml:space="preserve">699985</w:t>
      </w:r>
    </w:p>
    <w:p>
      <w:r>
        <w:t xml:space="preserve">@uporabnastran Suck it. Ei tarvitse huolehtia, jos limusiini hajoaa ja uusi pitää tilata 😁.</w:t>
      </w:r>
    </w:p>
    <w:p>
      <w:r>
        <w:rPr>
          <w:b/>
          <w:u w:val="single"/>
        </w:rPr>
        <w:t xml:space="preserve">699986</w:t>
      </w:r>
    </w:p>
    <w:p>
      <w:r>
        <w:t xml:space="preserve">Sony ylpeili sillä, että se on ollut peilittömien kameroiden valmistajien ykkönen jo kahdeksan vuoden ajan. #Photokina18</w:t>
      </w:r>
    </w:p>
    <w:p>
      <w:r>
        <w:rPr>
          <w:b/>
          <w:u w:val="single"/>
        </w:rPr>
        <w:t xml:space="preserve">699987</w:t>
      </w:r>
    </w:p>
    <w:p>
      <w:r>
        <w:t xml:space="preserve">Ihmiset ovat innoissaan Trumpia koskevasta ilmoitetusta tutkimuksesta... mutta mitä sitten, kun se on luultavasti hänen suunnitelmansa tehdä demokraatit entistäkin onnettomammiksi. #justsaying</w:t>
      </w:r>
    </w:p>
    <w:p>
      <w:r>
        <w:rPr>
          <w:b/>
          <w:u w:val="single"/>
        </w:rPr>
        <w:t xml:space="preserve">699988</w:t>
      </w:r>
    </w:p>
    <w:p>
      <w:r>
        <w:t xml:space="preserve">@zeljko_novak @Che27Che Koska sinun perheesi vangittiin suojelemaan heitä kommunisteilta? #bebo</w:t>
      </w:r>
    </w:p>
    <w:p>
      <w:r>
        <w:rPr>
          <w:b/>
          <w:u w:val="single"/>
        </w:rPr>
        <w:t xml:space="preserve">699989</w:t>
      </w:r>
    </w:p>
    <w:p>
      <w:r>
        <w:t xml:space="preserve">Katoliset partiolaiset polttivat 100 autoa Ruotsissa! #skandaalinen https://t.co/DudESZe4AZ</w:t>
      </w:r>
    </w:p>
    <w:p>
      <w:r>
        <w:rPr>
          <w:b/>
          <w:u w:val="single"/>
        </w:rPr>
        <w:t xml:space="preserve">699990</w:t>
      </w:r>
    </w:p>
    <w:p>
      <w:r>
        <w:t xml:space="preserve">A.Ferlinc ja muut TIESIVÄT MIKSI TYÖSTÄVÄT!!!Ja A.Ferlinc, jos työskentelet jonkin asian puolesta, olet ehdottomasti... https://t.co/Oss5tO6qkX...</w:t>
      </w:r>
    </w:p>
    <w:p>
      <w:r>
        <w:rPr>
          <w:b/>
          <w:u w:val="single"/>
        </w:rPr>
        <w:t xml:space="preserve">699991</w:t>
      </w:r>
    </w:p>
    <w:p>
      <w:r>
        <w:t xml:space="preserve">Titon ylistäminen on itse asiassa Hitlerin kuntouttamista.</w:t>
        <w:br/>
        <w:t xml:space="preserve"> Tapoitpa sitten vasemmalla tai oikealla, tulos on sama.</w:t>
        <w:br/>
        <w:t xml:space="preserve"> Uhrit ovat tunnistamattomia...</w:t>
      </w:r>
    </w:p>
    <w:p>
      <w:r>
        <w:rPr>
          <w:b/>
          <w:u w:val="single"/>
        </w:rPr>
        <w:t xml:space="preserve">699992</w:t>
      </w:r>
    </w:p>
    <w:p>
      <w:r>
        <w:t xml:space="preserve">@SiolNEWS Gandhi itkisi, jos näkisi, mitä ihmismieli voi tuottaa ...</w:t>
      </w:r>
    </w:p>
    <w:p>
      <w:r>
        <w:rPr>
          <w:b/>
          <w:u w:val="single"/>
        </w:rPr>
        <w:t xml:space="preserve">699993</w:t>
      </w:r>
    </w:p>
    <w:p>
      <w:r>
        <w:t xml:space="preserve">Tamali (21kk) on sairas, kotona 3 päivää. Sinä aikana hän rikkoi pelihallinsa, putosi sängystä, kastoi varpaitaan kuumaan teehen... Minä eroan.</w:t>
      </w:r>
    </w:p>
    <w:p>
      <w:r>
        <w:rPr>
          <w:b/>
          <w:u w:val="single"/>
        </w:rPr>
        <w:t xml:space="preserve">699994</w:t>
      </w:r>
    </w:p>
    <w:p>
      <w:r>
        <w:t xml:space="preserve">@andrejcus, kyllä, näin se on, kun petturi ja nousukas haluaa salakavalasti pilkata, mutta tulee täysin typeräksi. 👍👍👍👍 https://t.co/IiTHyxpgSk</w:t>
      </w:r>
    </w:p>
    <w:p>
      <w:r>
        <w:rPr>
          <w:b/>
          <w:u w:val="single"/>
        </w:rPr>
        <w:t xml:space="preserve">699995</w:t>
      </w:r>
    </w:p>
    <w:p>
      <w:r>
        <w:t xml:space="preserve">@DrzavljanD Jotain ulkomaalaista, siis ulkomaalaista ympäristössämme. Tämä "media" vain pilkkaa sitä.</w:t>
      </w:r>
    </w:p>
    <w:p>
      <w:r>
        <w:rPr>
          <w:b/>
          <w:u w:val="single"/>
        </w:rPr>
        <w:t xml:space="preserve">699996</w:t>
      </w:r>
    </w:p>
    <w:p>
      <w:r>
        <w:t xml:space="preserve">@Val202 vujo itkee ja sekoaa, kun taas meikäläiset pahoittelevat tuomareita ja ehf:ää ja vinkuvat vieressä???! räikeän varkauden edessä, mennään, herrat????!</w:t>
      </w:r>
    </w:p>
    <w:p>
      <w:r>
        <w:rPr>
          <w:b/>
          <w:u w:val="single"/>
        </w:rPr>
        <w:t xml:space="preserve">699997</w:t>
      </w:r>
    </w:p>
    <w:p>
      <w:r>
        <w:t xml:space="preserve">@dr_muller @Skolobrinski Ammattidiplomaattimme EU:ssa häpeävät jo nyt olla SLO, koska tämä joukko "paskantaa" joka paikkaan.</w:t>
      </w:r>
    </w:p>
    <w:p>
      <w:r>
        <w:rPr>
          <w:b/>
          <w:u w:val="single"/>
        </w:rPr>
        <w:t xml:space="preserve">699998</w:t>
      </w:r>
    </w:p>
    <w:p>
      <w:r>
        <w:t xml:space="preserve">Nämä ovat todellisia esityksiä Euroopan parlamentissa. Hienoa, että eilen myös Milan Zver tuki selvästi Orbania!</w:t>
      </w:r>
    </w:p>
    <w:p>
      <w:r>
        <w:rPr>
          <w:b/>
          <w:u w:val="single"/>
        </w:rPr>
        <w:t xml:space="preserve">699999</w:t>
      </w:r>
    </w:p>
    <w:p>
      <w:r>
        <w:t xml:space="preserve">@Evropean @JozeBiscak aha, onko tämä chefurin kriteeri? sitten suurin chefur on janša, hän pelaa aina vain itselleen ja sloveeniaa vastaan.</w:t>
      </w:r>
    </w:p>
    <w:p>
      <w:r>
        <w:rPr>
          <w:b/>
          <w:u w:val="single"/>
        </w:rPr>
        <w:t xml:space="preserve">700000</w:t>
      </w:r>
    </w:p>
    <w:p>
      <w:r>
        <w:t xml:space="preserve">Lopulta yksi ärsyttävä kollega lähtee toimistosta ja boom, saamme kaksi uutta ärsyttävää kollegaa. Eh 🔫</w:t>
      </w:r>
    </w:p>
    <w:p>
      <w:r>
        <w:rPr>
          <w:b/>
          <w:u w:val="single"/>
        </w:rPr>
        <w:t xml:space="preserve">700001</w:t>
      </w:r>
    </w:p>
    <w:p>
      <w:r>
        <w:t xml:space="preserve">Pogačnik haluaa tuomari Radonjićin kurinpitoon https://t.co/aPRDeR3vdA https://t.co/h8KmsT98SP https://t.co/h8KmsT98SP</w:t>
      </w:r>
    </w:p>
    <w:p>
      <w:r>
        <w:rPr>
          <w:b/>
          <w:u w:val="single"/>
        </w:rPr>
        <w:t xml:space="preserve">700002</w:t>
      </w:r>
    </w:p>
    <w:p>
      <w:r>
        <w:t xml:space="preserve">@jozesket68 @BernardBrscic Kerro heille, että hän on "immuuni" miliisille ja ajaa rauhallisesti kotiin "laulamasta" kaasun alla! #artistonFREEDOM</w:t>
      </w:r>
    </w:p>
    <w:p>
      <w:r>
        <w:rPr>
          <w:b/>
          <w:u w:val="single"/>
        </w:rPr>
        <w:t xml:space="preserve">700003</w:t>
      </w:r>
    </w:p>
    <w:p>
      <w:r>
        <w:t xml:space="preserve">@ZigaTurk he tekevät sensaation (omasta) tragediasta. minusta tämä (ei raportointi) on hirvittävää ja vaikeasti sulatettavaa. he laskevat kuolleet dragneteiksi.</w:t>
      </w:r>
    </w:p>
    <w:p>
      <w:r>
        <w:rPr>
          <w:b/>
          <w:u w:val="single"/>
        </w:rPr>
        <w:t xml:space="preserve">700004</w:t>
      </w:r>
    </w:p>
    <w:p>
      <w:r>
        <w:t xml:space="preserve">@vitaminC_si NoraTV:n "toimittajat" ovat jo tulleet kuvaamaan tapausta ja tekemään järkyttävän jutun maahanmuuttajien jättämistä tuhoista?</w:t>
      </w:r>
    </w:p>
    <w:p>
      <w:r>
        <w:rPr>
          <w:b/>
          <w:u w:val="single"/>
        </w:rPr>
        <w:t xml:space="preserve">700005</w:t>
      </w:r>
    </w:p>
    <w:p>
      <w:r>
        <w:t xml:space="preserve">@DusanMarkelj @AnzeLog @AnzeLog @AnzeLog tutustu tähän profiiliin vasemmiston narratiivin superkoordinaattorista lyhyillä juorukirjavilla mahtipontisilla lausunnoilla !</w:t>
      </w:r>
    </w:p>
    <w:p>
      <w:r>
        <w:rPr>
          <w:b/>
          <w:u w:val="single"/>
        </w:rPr>
        <w:t xml:space="preserve">700006</w:t>
      </w:r>
    </w:p>
    <w:p>
      <w:r>
        <w:t xml:space="preserve">Milloin tämä teleban alkaa käyttäytyä normaalisti eikä loukkaa kansainvälisen tuomioistuimen päätöksiä!!! https://t.co/Zx6PFo2vs1!</w:t>
      </w:r>
    </w:p>
    <w:p>
      <w:r>
        <w:rPr>
          <w:b/>
          <w:u w:val="single"/>
        </w:rPr>
        <w:t xml:space="preserve">700007</w:t>
      </w:r>
    </w:p>
    <w:p>
      <w:r>
        <w:t xml:space="preserve">Viikon tuote: opaskirja Sočan laakso - Bovško - 25% https://t.co/Ik5ycmjVhE https://t.co/rG5VBnXQyi https://t.co/rG5VBnXQyi</w:t>
      </w:r>
    </w:p>
    <w:p>
      <w:r>
        <w:rPr>
          <w:b/>
          <w:u w:val="single"/>
        </w:rPr>
        <w:t xml:space="preserve">700008</w:t>
      </w:r>
    </w:p>
    <w:p>
      <w:r>
        <w:t xml:space="preserve">@JJansaSDS @vinkovasle1 Ja sitähän "kelluva" edelleen tekee,säilyttääkseen hyvän eläkkeensä ja etuoikeutensa!</w:t>
        <w:br/>
        <w:t xml:space="preserve">lp❗️</w:t>
      </w:r>
    </w:p>
    <w:p>
      <w:r>
        <w:rPr>
          <w:b/>
          <w:u w:val="single"/>
        </w:rPr>
        <w:t xml:space="preserve">700009</w:t>
      </w:r>
    </w:p>
    <w:p>
      <w:r>
        <w:t xml:space="preserve">#LENOVO LT2452p, #LENOVO, #tietokoneet | Näytöt #MEGABITE - #tietokoneet ja #tietokonelaitteet. https://t.co/EBbeCRJX8v.</w:t>
      </w:r>
    </w:p>
    <w:p>
      <w:r>
        <w:rPr>
          <w:b/>
          <w:u w:val="single"/>
        </w:rPr>
        <w:t xml:space="preserve">700010</w:t>
      </w:r>
    </w:p>
    <w:p>
      <w:r>
        <w:t xml:space="preserve">Robottiautomaatio prosessien parantamisen välineenä https://t.co/BeTBVczpA8 #svetcapital #b2b-advice</w:t>
      </w:r>
    </w:p>
    <w:p>
      <w:r>
        <w:rPr>
          <w:b/>
          <w:u w:val="single"/>
        </w:rPr>
        <w:t xml:space="preserve">700011</w:t>
      </w:r>
    </w:p>
    <w:p>
      <w:r>
        <w:t xml:space="preserve">Eräs äiti sai MC NM:n hedelmäosastolla todellisen yskänkohtauksen. He eivät olleet vielä laittaneet käsiään suunsa eteen. Suosittelen olemaan ostamatta banaaneja ainakin huomiseen asti.</w:t>
      </w:r>
    </w:p>
    <w:p>
      <w:r>
        <w:rPr>
          <w:b/>
          <w:u w:val="single"/>
        </w:rPr>
        <w:t xml:space="preserve">700012</w:t>
      </w:r>
    </w:p>
    <w:p>
      <w:r>
        <w:t xml:space="preserve">@SlovenijaVsrcu Hän esiintyy pian parlamentissa. Koska Škobernet ei ole enää, vain Che Guevara taistelija tov. Kordiš</w:t>
      </w:r>
    </w:p>
    <w:p>
      <w:r>
        <w:rPr>
          <w:b/>
          <w:u w:val="single"/>
        </w:rPr>
        <w:t xml:space="preserve">700013</w:t>
      </w:r>
    </w:p>
    <w:p>
      <w:r>
        <w:t xml:space="preserve">@VanjaPirc @GledalisceGlej Suoratoistoa ei järjestetä, mutta tallennus on saatavilla ensi viikolla myöhästyneitä varten.</w:t>
      </w:r>
    </w:p>
    <w:p>
      <w:r>
        <w:rPr>
          <w:b/>
          <w:u w:val="single"/>
        </w:rPr>
        <w:t xml:space="preserve">700014</w:t>
      </w:r>
    </w:p>
    <w:p>
      <w:r>
        <w:t xml:space="preserve">@rektslo @IslamSI_truth Juuri niin, mutta vasemmistolaiset puolustivat heitä. Jos he osaisivat käyttää aivojaan, hekään eivät olisi vasemmistolaisia.</w:t>
      </w:r>
    </w:p>
    <w:p>
      <w:r>
        <w:rPr>
          <w:b/>
          <w:u w:val="single"/>
        </w:rPr>
        <w:t xml:space="preserve">700015</w:t>
      </w:r>
    </w:p>
    <w:p>
      <w:r>
        <w:t xml:space="preserve">@had @uros_m @BarbiCD Oletko LJ:ssä? Sinut on kutsuttu rinkelille ja oluelle! #PorscheLJOktoberfest</w:t>
      </w:r>
    </w:p>
    <w:p>
      <w:r>
        <w:rPr>
          <w:b/>
          <w:u w:val="single"/>
        </w:rPr>
        <w:t xml:space="preserve">700016</w:t>
      </w:r>
    </w:p>
    <w:p>
      <w:r>
        <w:t xml:space="preserve">@2pir_a @slovenskipanter Unohditko, että Kangla Krajnčić (nigrad) heitettiin oven yli? Mb:n kunnassa ei ole koskaan ollut eikä tule koskaan olemaan suurempaa roistoa.</w:t>
      </w:r>
    </w:p>
    <w:p>
      <w:r>
        <w:rPr>
          <w:b/>
          <w:u w:val="single"/>
        </w:rPr>
        <w:t xml:space="preserve">700017</w:t>
      </w:r>
    </w:p>
    <w:p>
      <w:r>
        <w:t xml:space="preserve">Tämä hedelmätarha elää yhä muistissani: uudet muistot ja oivallukset kasaantuvat joskus siihen. #slovoodloga #abraham</w:t>
      </w:r>
    </w:p>
    <w:p>
      <w:r>
        <w:rPr>
          <w:b/>
          <w:u w:val="single"/>
        </w:rPr>
        <w:t xml:space="preserve">700018</w:t>
      </w:r>
    </w:p>
    <w:p>
      <w:r>
        <w:t xml:space="preserve">@Slavcpanigaz @Mladiforum Länsimaat käyttävät paljon rahaa näihin ihmisiin, mutta eivät apuun vaan pommeihin, jotka pudotetaan heidän päänsä päälle.</w:t>
      </w:r>
    </w:p>
    <w:p>
      <w:r>
        <w:rPr>
          <w:b/>
          <w:u w:val="single"/>
        </w:rPr>
        <w:t xml:space="preserve">700019</w:t>
      </w:r>
    </w:p>
    <w:p>
      <w:r>
        <w:t xml:space="preserve">KUVAT ja VIDEO: Argentiinalaiset "tuhosivat" murtumattoman Maradonan, hän tarvitsi lääkäriä | Svet24 https://t.co/1U1H59vf8w https://t.co/Rw4BtmpNa0 https://t.co/Rw4BtmpNa0</w:t>
      </w:r>
    </w:p>
    <w:p>
      <w:r>
        <w:rPr>
          <w:b/>
          <w:u w:val="single"/>
        </w:rPr>
        <w:t xml:space="preserve">700020</w:t>
      </w:r>
    </w:p>
    <w:p>
      <w:r>
        <w:t xml:space="preserve">Anteeksi, olet pysyvästi työkyvytön. Kaikki, mikä SD:ssä kestää, on valtion rikoksia. https://t.co/LtMgC3jUxm</w:t>
      </w:r>
    </w:p>
    <w:p>
      <w:r>
        <w:rPr>
          <w:b/>
          <w:u w:val="single"/>
        </w:rPr>
        <w:t xml:space="preserve">700021</w:t>
      </w:r>
    </w:p>
    <w:p>
      <w:r>
        <w:t xml:space="preserve">@z8_LJ @t_celestina Gasi internet, häiritä kaapeli... Gasi, haukutko sinä? Gasi, ikään kuin katsoisit... Unohda se.</w:t>
      </w:r>
    </w:p>
    <w:p>
      <w:r>
        <w:rPr>
          <w:b/>
          <w:u w:val="single"/>
        </w:rPr>
        <w:t xml:space="preserve">700022</w:t>
      </w:r>
    </w:p>
    <w:p>
      <w:r>
        <w:t xml:space="preserve">Vasemmiston ripuli @spelakozar ei ole päässyt yli @strankaSDS:n voitosta Velenjessä.</w:t>
      </w:r>
    </w:p>
    <w:p>
      <w:r>
        <w:rPr>
          <w:b/>
          <w:u w:val="single"/>
        </w:rPr>
        <w:t xml:space="preserve">700023</w:t>
      </w:r>
    </w:p>
    <w:p>
      <w:r>
        <w:t xml:space="preserve">@schoo666 @KinoBezigrad No, sain sen selville tänään ostaessani lippuja netistä. Joka tapauksessa kiitoksen arvoinen.</w:t>
      </w:r>
    </w:p>
    <w:p>
      <w:r>
        <w:rPr>
          <w:b/>
          <w:u w:val="single"/>
        </w:rPr>
        <w:t xml:space="preserve">700024</w:t>
      </w:r>
    </w:p>
    <w:p>
      <w:r>
        <w:t xml:space="preserve">41-vuotias opettaja on pidätetty lukiossa, koska hänen väitetään masturboineen tytön takana. https://t.co/XZ5U44BEim</w:t>
      </w:r>
    </w:p>
    <w:p>
      <w:r>
        <w:rPr>
          <w:b/>
          <w:u w:val="single"/>
        </w:rPr>
        <w:t xml:space="preserve">700025</w:t>
      </w:r>
    </w:p>
    <w:p>
      <w:r>
        <w:t xml:space="preserve">Jos tämä olisi miesten maailma, tällaiset kusipäät hallitsisivat maailmaa! http://t.co/rmQ965j via @(via @moskisvet)</w:t>
      </w:r>
    </w:p>
    <w:p>
      <w:r>
        <w:rPr>
          <w:b/>
          <w:u w:val="single"/>
        </w:rPr>
        <w:t xml:space="preserve">700026</w:t>
      </w:r>
    </w:p>
    <w:p>
      <w:r>
        <w:t xml:space="preserve">Tuomarointi olisi mielenkiintoisempaa, jos jokainen ehdokas saisi oman katanan. Revolverit loppuisivat liian pian, eikä mainoksille olisi aikaa.</w:t>
      </w:r>
    </w:p>
    <w:p>
      <w:r>
        <w:rPr>
          <w:b/>
          <w:u w:val="single"/>
        </w:rPr>
        <w:t xml:space="preserve">700027</w:t>
      </w:r>
    </w:p>
    <w:p>
      <w:r>
        <w:t xml:space="preserve">@BlogSlovenia Kyllä, kyllä... ja monet ihmiset eivät vieläkään tiedä sitä... se on sääli!</w:t>
      </w:r>
    </w:p>
    <w:p>
      <w:r>
        <w:rPr>
          <w:b/>
          <w:u w:val="single"/>
        </w:rPr>
        <w:t xml:space="preserve">700028</w:t>
      </w:r>
    </w:p>
    <w:p>
      <w:r>
        <w:t xml:space="preserve">@barjanski @Moj_ca Katsokaa, kuinka monta pakolaista hukkuu, olemmeko me kaikki slovenialaiset psykopaatteja, koska hallitus on vetänyt piikkilankaa itärajallemme?</w:t>
      </w:r>
    </w:p>
    <w:p>
      <w:r>
        <w:rPr>
          <w:b/>
          <w:u w:val="single"/>
        </w:rPr>
        <w:t xml:space="preserve">700029</w:t>
      </w:r>
    </w:p>
    <w:p>
      <w:r>
        <w:t xml:space="preserve">@Fitzroy1985 @Je_rca Mutta etkö ole huolissasi rajan ylittävistä ihmisistä, jotka kirjaimellisesti "leikkaavat päät irti"?</w:t>
        <w:br/>
        <w:t xml:space="preserve"> Sinun on parempi hoitaa se 🤬</w:t>
      </w:r>
    </w:p>
    <w:p>
      <w:r>
        <w:rPr>
          <w:b/>
          <w:u w:val="single"/>
        </w:rPr>
        <w:t xml:space="preserve">700030</w:t>
      </w:r>
    </w:p>
    <w:p>
      <w:r>
        <w:t xml:space="preserve">Katsokaa nyt kun pohjoisnaapurimme menee ryntäilyyn 🤔⚠️😀</w:t>
      </w:r>
    </w:p>
    <w:p>
      <w:r>
        <w:rPr>
          <w:b/>
          <w:u w:val="single"/>
        </w:rPr>
        <w:t xml:space="preserve">700031</w:t>
      </w:r>
    </w:p>
    <w:p>
      <w:r>
        <w:t xml:space="preserve">@Nova24TV @vinkovasle1 Siksikö meidän Serpetinšek laski välittömästi energiatuotteiden hintaa? Ei auta!</w:t>
      </w:r>
    </w:p>
    <w:p>
      <w:r>
        <w:rPr>
          <w:b/>
          <w:u w:val="single"/>
        </w:rPr>
        <w:t xml:space="preserve">700032</w:t>
      </w:r>
    </w:p>
    <w:p>
      <w:r>
        <w:t xml:space="preserve">@NuckinFutsSlo @SladkoKotLimona Mielestäni lohi on yksi vähemmän haisevista kaloista. Varsinkin kun se on jo paistettu.</w:t>
      </w:r>
    </w:p>
    <w:p>
      <w:r>
        <w:rPr>
          <w:b/>
          <w:u w:val="single"/>
        </w:rPr>
        <w:t xml:space="preserve">700033</w:t>
      </w:r>
    </w:p>
    <w:p>
      <w:r>
        <w:t xml:space="preserve">Tammikuun viimeisellä viikolla Slovenia vastaanotti 20 uutta turvapaikanhakijaa Balkanin siirtolaisreitiltä</w:t>
        <w:br/>
        <w:br/>
        <w:t xml:space="preserve">https://t.co/PekvJHRtpq https://t.co/PekvJHRtpq</w:t>
      </w:r>
    </w:p>
    <w:p>
      <w:r>
        <w:rPr>
          <w:b/>
          <w:u w:val="single"/>
        </w:rPr>
        <w:t xml:space="preserve">700034</w:t>
      </w:r>
    </w:p>
    <w:p>
      <w:r>
        <w:t xml:space="preserve">@vanfranco @Chuppacadabra Sekä @police_si että palomiehet sanovat, että tapahtui vakava onnettomuus, jossa nainen putosi. Otamme selvää lisää.</w:t>
      </w:r>
    </w:p>
    <w:p>
      <w:r>
        <w:rPr>
          <w:b/>
          <w:u w:val="single"/>
        </w:rPr>
        <w:t xml:space="preserve">700035</w:t>
      </w:r>
    </w:p>
    <w:p>
      <w:r>
        <w:t xml:space="preserve">@ZigaTurk @Libertarec Ja milloin seuraavat puolueelliset naamioituneet kävelevät aseiden kanssa? He voivat, vallankumouksen sotilaat ja jälkeläiset, -</w:t>
      </w:r>
    </w:p>
    <w:p>
      <w:r>
        <w:rPr>
          <w:b/>
          <w:u w:val="single"/>
        </w:rPr>
        <w:t xml:space="preserve">700036</w:t>
      </w:r>
    </w:p>
    <w:p>
      <w:r>
        <w:t xml:space="preserve">@aletheaalt @vinkovasle1 Vasemmistolaisuus on sairaus. Yhdysvalloissa kaikki sekoilevat kaduilla.</w:t>
        <w:br/>
        <w:t xml:space="preserve"> Sama tilanne on täällä kuuden kuukauden kuluttua.</w:t>
      </w:r>
    </w:p>
    <w:p>
      <w:r>
        <w:rPr>
          <w:b/>
          <w:u w:val="single"/>
        </w:rPr>
        <w:t xml:space="preserve">700037</w:t>
      </w:r>
    </w:p>
    <w:p>
      <w:r>
        <w:t xml:space="preserve">@zaslovenijo2 Franc oli hieman väärässä vedonlyönnissä väärälle hevoselle. Ja tamma.</w:t>
        <w:br/>
        <w:t xml:space="preserve"> Nyt hänen ei tarvitse tehdä muuta kuin sihistä...</w:t>
      </w:r>
    </w:p>
    <w:p>
      <w:r>
        <w:rPr>
          <w:b/>
          <w:u w:val="single"/>
        </w:rPr>
        <w:t xml:space="preserve">700038</w:t>
      </w:r>
    </w:p>
    <w:p>
      <w:r>
        <w:t xml:space="preserve">Kun</w:t>
        <w:t xml:space="preserve">sumu nousee</w:t>
        <w:t xml:space="preserve">Matajurin ylle</w:t>
        <w:br/>
        <w:t xml:space="preserve">,</w:t>
        <w:br/>
        <w:t xml:space="preserve">aurinko Nadija</w:t>
        <w:br/>
        <w:t xml:space="preserve">nostaa minut unesta...</w:t>
        <w:br/>
        <w:br/>
        <w:t xml:space="preserve"> #beneškifantje https://t.co/RuYhTKWvPH</w:t>
      </w:r>
    </w:p>
    <w:p>
      <w:r>
        <w:rPr>
          <w:b/>
          <w:u w:val="single"/>
        </w:rPr>
        <w:t xml:space="preserve">700039</w:t>
      </w:r>
    </w:p>
    <w:p>
      <w:r>
        <w:t xml:space="preserve">Pyyhkeen sijasta pakkasin mukaan jumalallisen pöytäliinan. Minulla on kuitenkin 4 porttia mukanani. Ja seinätyynyt. #jebemtipijaco #fitness #tunnit #tunnit</w:t>
      </w:r>
    </w:p>
    <w:p>
      <w:r>
        <w:rPr>
          <w:b/>
          <w:u w:val="single"/>
        </w:rPr>
        <w:t xml:space="preserve">700040</w:t>
      </w:r>
    </w:p>
    <w:p>
      <w:r>
        <w:t xml:space="preserve">@toplovodar @markopigac Meillä on sellainen, ja hän ajaa sitä. Pituudella ei ole väliä #nebuloze</w:t>
      </w:r>
    </w:p>
    <w:p>
      <w:r>
        <w:rPr>
          <w:b/>
          <w:u w:val="single"/>
        </w:rPr>
        <w:t xml:space="preserve">700041</w:t>
      </w:r>
    </w:p>
    <w:p>
      <w:r>
        <w:t xml:space="preserve">@Pet_Kod Entisellä kollegalla oli kotona kani. Ja hän valitti aina, että kani pureskeli kaikenlaisia kaapeleita.</w:t>
      </w:r>
    </w:p>
    <w:p>
      <w:r>
        <w:rPr>
          <w:b/>
          <w:u w:val="single"/>
        </w:rPr>
        <w:t xml:space="preserve">700042</w:t>
      </w:r>
    </w:p>
    <w:p>
      <w:r>
        <w:t xml:space="preserve">@Pertinacal @BojanPozar @NeuroVirtu @MiroCerar @StrankaSMC #VVFactor @TV3_SI A #TijanaMunisic alias #Arih serbialaisista mafiosoista on PV-neuvonantaja</w:t>
      </w:r>
    </w:p>
    <w:p>
      <w:r>
        <w:rPr>
          <w:b/>
          <w:u w:val="single"/>
        </w:rPr>
        <w:t xml:space="preserve">700043</w:t>
      </w:r>
    </w:p>
    <w:p>
      <w:r>
        <w:t xml:space="preserve">Kun olen auringossa ja hikoilen kuin hikinen kalikka, ajattelen, että jos kaikki olisivat tällaisia, kuivuutta ei olisi.</w:t>
      </w:r>
    </w:p>
    <w:p>
      <w:r>
        <w:rPr>
          <w:b/>
          <w:u w:val="single"/>
        </w:rPr>
        <w:t xml:space="preserve">700044</w:t>
      </w:r>
    </w:p>
    <w:p>
      <w:r>
        <w:t xml:space="preserve">Tässä on hieno esimerkki ovelasta, ovelasta, likaisesta ja haisevasta eläimestä, joka näyttää hovimestarilta uudella ovella... https://t.co/zvSOJbvqD1...</w:t>
      </w:r>
    </w:p>
    <w:p>
      <w:r>
        <w:rPr>
          <w:b/>
          <w:u w:val="single"/>
        </w:rPr>
        <w:t xml:space="preserve">700045</w:t>
      </w:r>
    </w:p>
    <w:p>
      <w:r>
        <w:t xml:space="preserve">@Blaz_Inzenir @ZoranDELA Tämä on propagandakyltti. Ulkona on kylmä, ei ;)</w:t>
      </w:r>
    </w:p>
    <w:p>
      <w:r>
        <w:rPr>
          <w:b/>
          <w:u w:val="single"/>
        </w:rPr>
        <w:t xml:space="preserve">700046</w:t>
      </w:r>
    </w:p>
    <w:p>
      <w:r>
        <w:t xml:space="preserve">@EMS_gp Juuri "istukansiirron" vuoksi uterotonisia lääkkeitä tulisi antaa vasta napanuoran puristamisen jälkeen, jos mahdollista. Gynekologit?</w:t>
      </w:r>
    </w:p>
    <w:p>
      <w:r>
        <w:rPr>
          <w:b/>
          <w:u w:val="single"/>
        </w:rPr>
        <w:t xml:space="preserve">700047</w:t>
      </w:r>
    </w:p>
    <w:p>
      <w:r>
        <w:t xml:space="preserve">@zasledovalec70 @MarjeticaM @Jo_AnnaOfArt Rok ja Marjetica, drevi te crack se täydellisesti 🧐🥳</w:t>
      </w:r>
    </w:p>
    <w:p>
      <w:r>
        <w:rPr>
          <w:b/>
          <w:u w:val="single"/>
        </w:rPr>
        <w:t xml:space="preserve">700048</w:t>
      </w:r>
    </w:p>
    <w:p>
      <w:r>
        <w:t xml:space="preserve">@SloLibertarian Kauas ovat menneet ne ajat, jolloin pyysin lempeän käytöksistä naapuriani lähtemään kanssani automessuille, jotta voisin myydä pilluni paremmin.</w:t>
      </w:r>
    </w:p>
    <w:p>
      <w:r>
        <w:rPr>
          <w:b/>
          <w:u w:val="single"/>
        </w:rPr>
        <w:t xml:space="preserve">700049</w:t>
      </w:r>
    </w:p>
    <w:p>
      <w:r>
        <w:t xml:space="preserve">Astrofyysikot, aivokirurgit ja huipputietokoneiden tutkijat..... https://t.co/eg9PvVc7wz https://t.co/eg9PvVc7wz</w:t>
      </w:r>
    </w:p>
    <w:p>
      <w:r>
        <w:rPr>
          <w:b/>
          <w:u w:val="single"/>
        </w:rPr>
        <w:t xml:space="preserve">700050</w:t>
      </w:r>
    </w:p>
    <w:p>
      <w:r>
        <w:t xml:space="preserve">#ANGSLO | 0:0 | ⏱88' Verbič pelaa läpisyötön, mutta hänen laukauksensa menee ohi maalin. #SrceBije #WCQ</w:t>
      </w:r>
    </w:p>
    <w:p>
      <w:r>
        <w:rPr>
          <w:b/>
          <w:u w:val="single"/>
        </w:rPr>
        <w:t xml:space="preserve">700051</w:t>
      </w:r>
    </w:p>
    <w:p>
      <w:r>
        <w:t xml:space="preserve">Jos saat valtioneläkkeesi liian aikaisin, kirjoitat... https://t.co/cuMxaNUO0m via @Delo #butale</w:t>
      </w:r>
    </w:p>
    <w:p>
      <w:r>
        <w:rPr>
          <w:b/>
          <w:u w:val="single"/>
        </w:rPr>
        <w:t xml:space="preserve">700052</w:t>
      </w:r>
    </w:p>
    <w:p>
      <w:r>
        <w:t xml:space="preserve">@anja8_8 Kun syö, juo ja juhlii, sitä ei ajattele. Ne, jotka tekevät "fovshia", napataan kiinni, koska he eivät ole paikalla.</w:t>
      </w:r>
    </w:p>
    <w:p>
      <w:r>
        <w:rPr>
          <w:b/>
          <w:u w:val="single"/>
        </w:rPr>
        <w:t xml:space="preserve">700053</w:t>
      </w:r>
    </w:p>
    <w:p>
      <w:r>
        <w:t xml:space="preserve">En jaksa enää edes kuunnella tätä narsistista, hyödytöntä ja toistavaa Pahoria.</w:t>
        <w:br/>
        <w:t xml:space="preserve"> Ja MSM on luonut hänen vastustajakseen maanviljelijän.</w:t>
      </w:r>
    </w:p>
    <w:p>
      <w:r>
        <w:rPr>
          <w:b/>
          <w:u w:val="single"/>
        </w:rPr>
        <w:t xml:space="preserve">700054</w:t>
      </w:r>
    </w:p>
    <w:p>
      <w:r>
        <w:t xml:space="preserve">@BracicREGOUC @MitjaIrsic Ei muutosta tottelevaisille, mutta tottelemattomat ovat alastomia ja paljain jaloin alastomuuden sijaan.</w:t>
      </w:r>
    </w:p>
    <w:p>
      <w:r>
        <w:rPr>
          <w:b/>
          <w:u w:val="single"/>
        </w:rPr>
        <w:t xml:space="preserve">700055</w:t>
      </w:r>
    </w:p>
    <w:p>
      <w:r>
        <w:t xml:space="preserve">Odotan, että SVIZA: 4. painostaa opetusministeriötä suojelemaan opettajia vanhempien ja heidän asianajajiensa harjoittamalta mobbingilta.</w:t>
      </w:r>
    </w:p>
    <w:p>
      <w:r>
        <w:rPr>
          <w:b/>
          <w:u w:val="single"/>
        </w:rPr>
        <w:t xml:space="preserve">700056</w:t>
      </w:r>
    </w:p>
    <w:p>
      <w:r>
        <w:t xml:space="preserve">Tuomari nappaa kultakalan.Haluan työtä, jossa on vähän työtä, paljon rahaa ja ei vastuuta.Mitä sinä minua huijaat, sanoo kala. Sinulla on jo se!🤣</w:t>
      </w:r>
    </w:p>
    <w:p>
      <w:r>
        <w:rPr>
          <w:b/>
          <w:u w:val="single"/>
        </w:rPr>
        <w:t xml:space="preserve">700057</w:t>
      </w:r>
    </w:p>
    <w:p>
      <w:r>
        <w:t xml:space="preserve">Järjestelmällisen ratkaisun sijaan he pyrkivät pikaratkaisuun. Ei uusia erikoisaloja, ei uusia lääkäreitä jne... #EDP #terveydenhuolto</w:t>
      </w:r>
    </w:p>
    <w:p>
      <w:r>
        <w:rPr>
          <w:b/>
          <w:u w:val="single"/>
        </w:rPr>
        <w:t xml:space="preserve">700058</w:t>
      </w:r>
    </w:p>
    <w:p>
      <w:r>
        <w:t xml:space="preserve">Egyptin mielenosoittajat polttivat vankilan ja vapauttivat huligaanit #jalkapallo #jalkapallo #ligaprvakov - http://t.co/4a4ypUr2</w:t>
      </w:r>
    </w:p>
    <w:p>
      <w:r>
        <w:rPr>
          <w:b/>
          <w:u w:val="single"/>
        </w:rPr>
        <w:t xml:space="preserve">700059</w:t>
      </w:r>
    </w:p>
    <w:p>
      <w:r>
        <w:t xml:space="preserve">@YanchMb Minulla on krapula! Ottakaa joku minusta kiinni, etten pyöräytä nuudelirullaani naapureiden väliin!</w:t>
      </w:r>
    </w:p>
    <w:p>
      <w:r>
        <w:rPr>
          <w:b/>
          <w:u w:val="single"/>
        </w:rPr>
        <w:t xml:space="preserve">700060</w:t>
      </w:r>
    </w:p>
    <w:p>
      <w:r>
        <w:t xml:space="preserve">@RibicTine @vinkovasle1 Ja mitraljezov. Antakaa heidän kävellä jopa Toskalla. On heidän sodanjälkeisiä uhrejaan.</w:t>
      </w:r>
    </w:p>
    <w:p>
      <w:r>
        <w:rPr>
          <w:b/>
          <w:u w:val="single"/>
        </w:rPr>
        <w:t xml:space="preserve">700061</w:t>
      </w:r>
    </w:p>
    <w:p>
      <w:r>
        <w:t xml:space="preserve">Metropolis Spa: romanttinen kylpylä, sauna, samppanjaa, suklaafondue ja välipaloja PRIVATE-hemmotteluun kahdelle -38% 😍 https://t.co/zN2MPjqSye https://t.co/zN2MPjqSye</w:t>
      </w:r>
    </w:p>
    <w:p>
      <w:r>
        <w:rPr>
          <w:b/>
          <w:u w:val="single"/>
        </w:rPr>
        <w:t xml:space="preserve">700062</w:t>
      </w:r>
    </w:p>
    <w:p>
      <w:r>
        <w:t xml:space="preserve">#lifesaver junassa. 🚂 Ja kaikki typerät lukiolaiset ympäriltäni katoavat. 😖 https://t.co/lMQkwNrub1</w:t>
      </w:r>
    </w:p>
    <w:p>
      <w:r>
        <w:rPr>
          <w:b/>
          <w:u w:val="single"/>
        </w:rPr>
        <w:t xml:space="preserve">700063</w:t>
      </w:r>
    </w:p>
    <w:p>
      <w:r>
        <w:t xml:space="preserve">@lukavalas Oletko koskaan antanut puhelinnumeroa pienellä painatuksella järjestetyssä arvonnassa ;) Tiedäthän, ne "osu autoon" -liput :D</w:t>
      </w:r>
    </w:p>
    <w:p>
      <w:r>
        <w:rPr>
          <w:b/>
          <w:u w:val="single"/>
        </w:rPr>
        <w:t xml:space="preserve">700064</w:t>
      </w:r>
    </w:p>
    <w:p>
      <w:r>
        <w:t xml:space="preserve">@vinkovasle1 Mitään ei tapahdu. Nämä naiset estivät minut, enkä edes tiennyt tämän foorumin olemassaolosta 🤔.</w:t>
      </w:r>
    </w:p>
    <w:p>
      <w:r>
        <w:rPr>
          <w:b/>
          <w:u w:val="single"/>
        </w:rPr>
        <w:t xml:space="preserve">700065</w:t>
      </w:r>
    </w:p>
    <w:p>
      <w:r>
        <w:t xml:space="preserve">@Tevilevi @GrSgmi @JansaRetweets Ja mitä sitten? Mutta juhlitko sinä Rašicen hostarin ensimmäistä kivääriä saksalaisille maanmittareille?</w:t>
      </w:r>
    </w:p>
    <w:p>
      <w:r>
        <w:rPr>
          <w:b/>
          <w:u w:val="single"/>
        </w:rPr>
        <w:t xml:space="preserve">700066</w:t>
      </w:r>
    </w:p>
    <w:p>
      <w:r>
        <w:t xml:space="preserve">Päivä nousee ja aurinko paistaa, vain tehdäkseen päivästämme</w:t>
        <w:br/>
        <w:br/>
        <w:t xml:space="preserve">Hyvää huomenta</w:t>
      </w:r>
    </w:p>
    <w:p>
      <w:r>
        <w:rPr>
          <w:b/>
          <w:u w:val="single"/>
        </w:rPr>
        <w:t xml:space="preserve">700067</w:t>
      </w:r>
    </w:p>
    <w:p>
      <w:r>
        <w:t xml:space="preserve">Paloaseman katto palaa - https://t.co/H7JwaUC0rV https://t.co/aHHhCcgURg https://t.co/aHHhCcgURg</w:t>
      </w:r>
    </w:p>
    <w:p>
      <w:r>
        <w:rPr>
          <w:b/>
          <w:u w:val="single"/>
        </w:rPr>
        <w:t xml:space="preserve">700068</w:t>
      </w:r>
    </w:p>
    <w:p>
      <w:r>
        <w:t xml:space="preserve">Rajavartijat rajoilla kuten ennenkin. He olivat suuren ja voitokkaan JNA:n ylpeys ja kunnia. #tarča #tarca</w:t>
      </w:r>
    </w:p>
    <w:p>
      <w:r>
        <w:rPr>
          <w:b/>
          <w:u w:val="single"/>
        </w:rPr>
        <w:t xml:space="preserve">700069</w:t>
      </w:r>
    </w:p>
    <w:p>
      <w:r>
        <w:t xml:space="preserve">@BineTraven Mikä on tämän bannerin hiilijalanjälki? Nuorisoa hysterisoidaan kuin Jehovan maailmanloppua. Julkistakaa kaikki yllyttäjät.</w:t>
      </w:r>
    </w:p>
    <w:p>
      <w:r>
        <w:rPr>
          <w:b/>
          <w:u w:val="single"/>
        </w:rPr>
        <w:t xml:space="preserve">700070</w:t>
      </w:r>
    </w:p>
    <w:p>
      <w:r>
        <w:t xml:space="preserve">@JJansaSDS @strankaSDS @strankaSLS Yhdessä tavoitteeseen #SDSzate #GroupSmoStronger</w:t>
      </w:r>
    </w:p>
    <w:p>
      <w:r>
        <w:rPr>
          <w:b/>
          <w:u w:val="single"/>
        </w:rPr>
        <w:t xml:space="preserve">700071</w:t>
      </w:r>
    </w:p>
    <w:p>
      <w:r>
        <w:t xml:space="preserve">Mutta menevätkö nämä tyhmät kusipäät myös Nestlelle Sveitsiin nuolemaan ristejä?</w:t>
        <w:br/>
        <w:t xml:space="preserve">Ilmeisesti he eivät pidä kapitalismista.</w:t>
        <w:br/>
        <w:t xml:space="preserve">https://t.co/FVd1oYKsTU</w:t>
      </w:r>
    </w:p>
    <w:p>
      <w:r>
        <w:rPr>
          <w:b/>
          <w:u w:val="single"/>
        </w:rPr>
        <w:t xml:space="preserve">700072</w:t>
      </w:r>
    </w:p>
    <w:p>
      <w:r>
        <w:t xml:space="preserve">He myyvät sinulle lipun, pysäyttävät gondolin ja kertovat, että se lähtee uudelleen alle tunnin kuluttua. Pohorje joka tapauksessa 😠</w:t>
      </w:r>
    </w:p>
    <w:p>
      <w:r>
        <w:rPr>
          <w:b/>
          <w:u w:val="single"/>
        </w:rPr>
        <w:t xml:space="preserve">700073</w:t>
      </w:r>
    </w:p>
    <w:p>
      <w:r>
        <w:t xml:space="preserve">@KatarinaDbr @DarjaPot @MiranStajerc Mainostusta on niin paljon, että sen löytämiseksi on pakko googlettaa.</w:t>
      </w:r>
    </w:p>
    <w:p>
      <w:r>
        <w:rPr>
          <w:b/>
          <w:u w:val="single"/>
        </w:rPr>
        <w:t xml:space="preserve">700074</w:t>
      </w:r>
    </w:p>
    <w:p>
      <w:r>
        <w:t xml:space="preserve">Kapinallinen, joka taistelee oikeusvaltion puolesta? Ensin hän esittelee sen Sloveniassa!!!!https://t.co/ID3kEe73Py.</w:t>
      </w:r>
    </w:p>
    <w:p>
      <w:r>
        <w:rPr>
          <w:b/>
          <w:u w:val="single"/>
        </w:rPr>
        <w:t xml:space="preserve">700075</w:t>
      </w:r>
    </w:p>
    <w:p>
      <w:r>
        <w:t xml:space="preserve">@freewiseguy @RTV_Slovenija Siellä on punainen valo läpi. Tiedäthän, pubi... :)</w:t>
      </w:r>
    </w:p>
    <w:p>
      <w:r>
        <w:rPr>
          <w:b/>
          <w:u w:val="single"/>
        </w:rPr>
        <w:t xml:space="preserve">700076</w:t>
      </w:r>
    </w:p>
    <w:p>
      <w:r>
        <w:t xml:space="preserve">Yksi tyhmä kysymys. Mihin astianpesukoneen tabletti kannattaa pudottaa? Astianpesukoneen pohjalla vai pohjakorissa olevien astioiden välissä?</w:t>
      </w:r>
    </w:p>
    <w:p>
      <w:r>
        <w:rPr>
          <w:b/>
          <w:u w:val="single"/>
        </w:rPr>
        <w:t xml:space="preserve">700077</w:t>
      </w:r>
    </w:p>
    <w:p>
      <w:r>
        <w:t xml:space="preserve">@JernejStromajer @strankaSD @strankalevica Uudenvuoden toivotukset koskevat yleensä mukavia asioita, eivät heinäsirkkaparvia.</w:t>
      </w:r>
    </w:p>
    <w:p>
      <w:r>
        <w:rPr>
          <w:b/>
          <w:u w:val="single"/>
        </w:rPr>
        <w:t xml:space="preserve">700078</w:t>
      </w:r>
    </w:p>
    <w:p>
      <w:r>
        <w:t xml:space="preserve">@LibusaStepancic, tee muuten vähän tutkimusta siitä, kuinka monta pakolaista Orban on ottanut vastaan. Joten faktatarkistusta varten.</w:t>
      </w:r>
    </w:p>
    <w:p>
      <w:r>
        <w:rPr>
          <w:b/>
          <w:u w:val="single"/>
        </w:rPr>
        <w:t xml:space="preserve">700079</w:t>
      </w:r>
    </w:p>
    <w:p>
      <w:r>
        <w:t xml:space="preserve">@vinkovasle1 @TarcaRTVSLO @RTV_Slovenija Sitten ne kärkikahinoista tulevat esiin ja Šarec on taas siellä.🤪</w:t>
      </w:r>
    </w:p>
    <w:p>
      <w:r>
        <w:rPr>
          <w:b/>
          <w:u w:val="single"/>
        </w:rPr>
        <w:t xml:space="preserve">700080</w:t>
      </w:r>
    </w:p>
    <w:p>
      <w:r>
        <w:t xml:space="preserve">Jalkapallon katsominen sai minut himoitsemaan pizzaa ja nachoa. En todellakaan tiedä miksi. Real:PSG</w:t>
      </w:r>
    </w:p>
    <w:p>
      <w:r>
        <w:rPr>
          <w:b/>
          <w:u w:val="single"/>
        </w:rPr>
        <w:t xml:space="preserve">700081</w:t>
      </w:r>
    </w:p>
    <w:p>
      <w:r>
        <w:t xml:space="preserve">@BernardBrscic Lisää fakedelin palkat työvoiman palkkoihin, niin Slovenian neliöhinta on EU:n alhaisin.</w:t>
      </w:r>
    </w:p>
    <w:p>
      <w:r>
        <w:rPr>
          <w:b/>
          <w:u w:val="single"/>
        </w:rPr>
        <w:t xml:space="preserve">700082</w:t>
      </w:r>
    </w:p>
    <w:p>
      <w:r>
        <w:t xml:space="preserve">@roknovak @hänellä Ei toistuvia tilauksia/t-paitoja eikä web-käyttöliittymää. Se, että pidän N26-kortista enemmän, ei ole tärkeää, koska se on subjektiivista😀.</w:t>
      </w:r>
    </w:p>
    <w:p>
      <w:r>
        <w:rPr>
          <w:b/>
          <w:u w:val="single"/>
        </w:rPr>
        <w:t xml:space="preserve">700083</w:t>
      </w:r>
    </w:p>
    <w:p>
      <w:r>
        <w:t xml:space="preserve">@Bojana61654450 ...juuri niin... he tienasivat rahaa nacionalkalla, aivan kuten nytkin...</w:t>
      </w:r>
    </w:p>
    <w:p>
      <w:r>
        <w:rPr>
          <w:b/>
          <w:u w:val="single"/>
        </w:rPr>
        <w:t xml:space="preserve">700084</w:t>
      </w:r>
    </w:p>
    <w:p>
      <w:r>
        <w:t xml:space="preserve">@lbna69 Heillä on edelleen kirjakauppa ja he järjestävät parhaillaan koulutuskursseja, koska digitalisoinnin myötä he ovat menettäneet rahakkaan lehmänsä (paperiversioiden myynti).</w:t>
      </w:r>
    </w:p>
    <w:p>
      <w:r>
        <w:rPr>
          <w:b/>
          <w:u w:val="single"/>
        </w:rPr>
        <w:t xml:space="preserve">700085</w:t>
      </w:r>
    </w:p>
    <w:p>
      <w:r>
        <w:t xml:space="preserve">Etsi osastomme Prešerenin aukiolla tänä torstaina 24. syyskuuta LUPA-festivaalin kansalaisjärjestöjen basaarissa klo 10.00-18.00. Nähdään siellä!</w:t>
      </w:r>
    </w:p>
    <w:p>
      <w:r>
        <w:rPr>
          <w:b/>
          <w:u w:val="single"/>
        </w:rPr>
        <w:t xml:space="preserve">700086</w:t>
      </w:r>
    </w:p>
    <w:p>
      <w:r>
        <w:t xml:space="preserve">@Dnevnik_si Siksi paikallisessa herkkukaupassa on aina tilaa heille, luojan kiitos. #fuckoff</w:t>
      </w:r>
    </w:p>
    <w:p>
      <w:r>
        <w:rPr>
          <w:b/>
          <w:u w:val="single"/>
        </w:rPr>
        <w:t xml:space="preserve">700087</w:t>
      </w:r>
    </w:p>
    <w:p>
      <w:r>
        <w:t xml:space="preserve">@KatarinaJenko @lukavalas Puolet ei enää ole incels .. sinun ei tarvitse palauttaa puoluevihkoa näin ollen.</w:t>
      </w:r>
    </w:p>
    <w:p>
      <w:r>
        <w:rPr>
          <w:b/>
          <w:u w:val="single"/>
        </w:rPr>
        <w:t xml:space="preserve">700088</w:t>
      </w:r>
    </w:p>
    <w:p>
      <w:r>
        <w:t xml:space="preserve">@Hirkani hahahahahahahaha .... Kyllä, se on outoa, koska yleensä ihmiset pitävät korkokengistä. Perjantai on mintun päivä.</w:t>
      </w:r>
    </w:p>
    <w:p>
      <w:r>
        <w:rPr>
          <w:b/>
          <w:u w:val="single"/>
        </w:rPr>
        <w:t xml:space="preserve">700089</w:t>
      </w:r>
    </w:p>
    <w:p>
      <w:r>
        <w:t xml:space="preserve">Kiehtova tohtori Plut</w:t>
        <w:br/>
        <w:t xml:space="preserve">[Dialogi] 05.11.2018 Nova24TV, vieraana tohtori Jože Plut https://t.co/etuAmHoxpy via @YouTube</w:t>
      </w:r>
    </w:p>
    <w:p>
      <w:r>
        <w:rPr>
          <w:b/>
          <w:u w:val="single"/>
        </w:rPr>
        <w:t xml:space="preserve">700090</w:t>
      </w:r>
    </w:p>
    <w:p>
      <w:r>
        <w:t xml:space="preserve">@R_Rakus Ja toinen, joka luulee, että dinosaurukset Kucan ja Zemljaric johtavat maatamme Janša on avuton lammas.</w:t>
      </w:r>
    </w:p>
    <w:p>
      <w:r>
        <w:rPr>
          <w:b/>
          <w:u w:val="single"/>
        </w:rPr>
        <w:t xml:space="preserve">700091</w:t>
      </w:r>
    </w:p>
    <w:p>
      <w:r>
        <w:t xml:space="preserve">Pysäyttäkää joku typerä lapsellinen Cerar ja pelle Erjavec, jotka dilettantisti provosoivat kroaatteja, jotka ovat diplomaattisesti heidän professorinsa.</w:t>
      </w:r>
    </w:p>
    <w:p>
      <w:r>
        <w:rPr>
          <w:b/>
          <w:u w:val="single"/>
        </w:rPr>
        <w:t xml:space="preserve">700092</w:t>
      </w:r>
    </w:p>
    <w:p>
      <w:r>
        <w:t xml:space="preserve">Slovenia lähettää apua Serbiaan katastrofaalisen tulvan sattuessa. http://t.co/9vU00Zc0mm</w:t>
      </w:r>
    </w:p>
    <w:p>
      <w:r>
        <w:rPr>
          <w:b/>
          <w:u w:val="single"/>
        </w:rPr>
        <w:t xml:space="preserve">700093</w:t>
      </w:r>
    </w:p>
    <w:p>
      <w:r>
        <w:t xml:space="preserve">@PrinasalkaZlata @vinkovasle1 @bmz9453 Ne, jotka eivät tunteneet häntä, ostivat hänet kalliisti.</w:t>
      </w:r>
    </w:p>
    <w:p>
      <w:r>
        <w:rPr>
          <w:b/>
          <w:u w:val="single"/>
        </w:rPr>
        <w:t xml:space="preserve">700094</w:t>
      </w:r>
    </w:p>
    <w:p>
      <w:r>
        <w:t xml:space="preserve">@uporabnastran @Ljubljanskigrad @TurizemLJ @meetLjubljana @dvorjezersek Menetät ainakin % kaloreista, jotka syöt huipulla 😁.</w:t>
      </w:r>
    </w:p>
    <w:p>
      <w:r>
        <w:rPr>
          <w:b/>
          <w:u w:val="single"/>
        </w:rPr>
        <w:t xml:space="preserve">700095</w:t>
      </w:r>
    </w:p>
    <w:p>
      <w:r>
        <w:t xml:space="preserve">@fzagorc Ei tietenkään. Koska se ei ole mahdollista niin kauan kuin puolivaltio on olemassa ja sillä on valtaa.</w:t>
        <w:br/>
        <w:t xml:space="preserve"> Eikä kukaan nosta syytettä tätä valtiota vastaan?</w:t>
      </w:r>
    </w:p>
    <w:p>
      <w:r>
        <w:rPr>
          <w:b/>
          <w:u w:val="single"/>
        </w:rPr>
        <w:t xml:space="preserve">700096</w:t>
      </w:r>
    </w:p>
    <w:p>
      <w:r>
        <w:t xml:space="preserve">Jani M. Janko,</w:t>
        <w:br/>
        <w:t xml:space="preserve">On taas juhlien aika.</w:t>
        <w:br/>
        <w:t xml:space="preserve">Muuten voi käydä niin,</w:t>
        <w:br/>
        <w:t xml:space="preserve">että sinä olet se, joka imee UKC:n munaa</w:t>
      </w:r>
    </w:p>
    <w:p>
      <w:r>
        <w:rPr>
          <w:b/>
          <w:u w:val="single"/>
        </w:rPr>
        <w:t xml:space="preserve">700097</w:t>
      </w:r>
    </w:p>
    <w:p>
      <w:r>
        <w:t xml:space="preserve">@Istrianer Ainakin nauti ruoasta. He osaavat tehdä sen. Ja minttuteetä :) Jos olet öljynporauslautalla, et luultavasti näe hiirtä ;)</w:t>
      </w:r>
    </w:p>
    <w:p>
      <w:r>
        <w:rPr>
          <w:b/>
          <w:u w:val="single"/>
        </w:rPr>
        <w:t xml:space="preserve">700098</w:t>
      </w:r>
    </w:p>
    <w:p>
      <w:r>
        <w:t xml:space="preserve">@_Superhik_ mutta oletko varma? eräs viisas mies sanoi vuosia sitten, että kotona vittuilu maksaa eniten.</w:t>
      </w:r>
    </w:p>
    <w:p>
      <w:r>
        <w:rPr>
          <w:b/>
          <w:u w:val="single"/>
        </w:rPr>
        <w:t xml:space="preserve">700099</w:t>
      </w:r>
    </w:p>
    <w:p>
      <w:r>
        <w:t xml:space="preserve">oli pakko keittää itselleni kahvia herättääkseni tämän hullun pään :-)</w:t>
        <w:br/>
        <w:t xml:space="preserve">Yleensä juon teetä, mutta joskus se ei vain kestä :-(</w:t>
      </w:r>
    </w:p>
    <w:p>
      <w:r>
        <w:rPr>
          <w:b/>
          <w:u w:val="single"/>
        </w:rPr>
        <w:t xml:space="preserve">700100</w:t>
      </w:r>
    </w:p>
    <w:p>
      <w:r>
        <w:t xml:space="preserve">@Bond00775328617 @petra_jansa En ole koskaan nähnyt punatulkkua ja täpläkyyhkyä. Janitarien jälkeläinen.</w:t>
      </w:r>
    </w:p>
    <w:p>
      <w:r>
        <w:rPr>
          <w:b/>
          <w:u w:val="single"/>
        </w:rPr>
        <w:t xml:space="preserve">700101</w:t>
      </w:r>
    </w:p>
    <w:p>
      <w:r>
        <w:t xml:space="preserve">@leaathenatabako He sanovat, että kyyneleet pesevät sielun.  Joskus valittaminen on terapeuttista, eikö olekin?</w:t>
      </w:r>
    </w:p>
    <w:p>
      <w:r>
        <w:rPr>
          <w:b/>
          <w:u w:val="single"/>
        </w:rPr>
        <w:t xml:space="preserve">700102</w:t>
      </w:r>
    </w:p>
    <w:p>
      <w:r>
        <w:t xml:space="preserve">Koska olemme vastustamattomia romantikkoja, Välimeri valtaa meidät joka kesä... chansonit, chalegerit, laulut... https://t.co/ysF1KUkf2A</w:t>
      </w:r>
    </w:p>
    <w:p>
      <w:r>
        <w:rPr>
          <w:b/>
          <w:u w:val="single"/>
        </w:rPr>
        <w:t xml:space="preserve">700103</w:t>
      </w:r>
    </w:p>
    <w:p>
      <w:r>
        <w:t xml:space="preserve">Cosmopolitan palaa toista vuotta kauniiden cosmo-kesälahjojen kera! https://t.co/Nlht9ZMbCr https://t.co/oIAAtPv7On https://t.co/oIAAtPv7On</w:t>
      </w:r>
    </w:p>
    <w:p>
      <w:r>
        <w:rPr>
          <w:b/>
          <w:u w:val="single"/>
        </w:rPr>
        <w:t xml:space="preserve">700104</w:t>
      </w:r>
    </w:p>
    <w:p>
      <w:r>
        <w:t xml:space="preserve">Ymmärrän. Emme ole kokkeja, mutta jos me #matekejbriketov, maustetaan sitä vähän. https://t.co/JKyEGLkUS7</w:t>
      </w:r>
    </w:p>
    <w:p>
      <w:r>
        <w:rPr>
          <w:b/>
          <w:u w:val="single"/>
        </w:rPr>
        <w:t xml:space="preserve">700105</w:t>
      </w:r>
    </w:p>
    <w:p>
      <w:r>
        <w:t xml:space="preserve">@JakaDolinar2 pysäytä penisilliini ja salvia sinne, näin luonto tekee luonnonvalintaa.</w:t>
      </w:r>
    </w:p>
    <w:p>
      <w:r>
        <w:rPr>
          <w:b/>
          <w:u w:val="single"/>
        </w:rPr>
        <w:t xml:space="preserve">700106</w:t>
      </w:r>
    </w:p>
    <w:p>
      <w:r>
        <w:t xml:space="preserve">@FrenkMate @stekslc Osaamattomuus on myös avainasemassa, herra Janša. Kuoleman kauppiasta ei voi luottaa maan johtamiseen.</w:t>
      </w:r>
    </w:p>
    <w:p>
      <w:r>
        <w:rPr>
          <w:b/>
          <w:u w:val="single"/>
        </w:rPr>
        <w:t xml:space="preserve">700107</w:t>
      </w:r>
    </w:p>
    <w:p>
      <w:r>
        <w:t xml:space="preserve">12.42h..34°C...mies juoksee ympäri Koperia...haista vittu lenkkeily tähän aikaan...mene rannalle katsomaan aurinkoa....</w:t>
      </w:r>
    </w:p>
    <w:p>
      <w:r>
        <w:rPr>
          <w:b/>
          <w:u w:val="single"/>
        </w:rPr>
        <w:t xml:space="preserve">700108</w:t>
      </w:r>
    </w:p>
    <w:p>
      <w:r>
        <w:t xml:space="preserve">@stanka_d Lohduttaisit itseäsi sillä, että hän paistuu helvetissä. Farsin pääoma on liian vahva Slovenian oikeuslaitokselle. Inhottavaa!</w:t>
      </w:r>
    </w:p>
    <w:p>
      <w:r>
        <w:rPr>
          <w:b/>
          <w:u w:val="single"/>
        </w:rPr>
        <w:t xml:space="preserve">700109</w:t>
      </w:r>
    </w:p>
    <w:p>
      <w:r>
        <w:t xml:space="preserve">Hän on suolannut aivojaan koko ikänsä, ja tämä on uusi huippu!!! https://t.co/eeIrh1AXw6</w:t>
      </w:r>
    </w:p>
    <w:p>
      <w:r>
        <w:rPr>
          <w:b/>
          <w:u w:val="single"/>
        </w:rPr>
        <w:t xml:space="preserve">700110</w:t>
      </w:r>
    </w:p>
    <w:p>
      <w:r>
        <w:t xml:space="preserve">@varancomodo Myöhästyit siitä viikon verran! Mutta me hautasimme demokratian jo kauan sitten! Suhteellisesti meillä ei ole koskaan ollut sitä oikeammin!!!#gang COMMUNISTinen</w:t>
      </w:r>
    </w:p>
    <w:p>
      <w:r>
        <w:rPr>
          <w:b/>
          <w:u w:val="single"/>
        </w:rPr>
        <w:t xml:space="preserve">700111</w:t>
      </w:r>
    </w:p>
    <w:p>
      <w:r>
        <w:t xml:space="preserve">Bryssel rahoitti islamilaisen valtion teloittajaa? Unkarilaisen jihadistin pidätyksen jälkeen vakavia syytöksiä Budapestista https://t.co/lBOg0HFZnS</w:t>
      </w:r>
    </w:p>
    <w:p>
      <w:r>
        <w:rPr>
          <w:b/>
          <w:u w:val="single"/>
        </w:rPr>
        <w:t xml:space="preserve">700112</w:t>
      </w:r>
    </w:p>
    <w:p>
      <w:r>
        <w:t xml:space="preserve">"Odota, että teen sinulle pullan, jotta tuuli ei sotke hiuksiasi."</w:t>
        <w:br/>
        <w:t xml:space="preserve"> 21. vuosisadan opiskelijapoika.</w:t>
      </w:r>
    </w:p>
    <w:p>
      <w:r>
        <w:rPr>
          <w:b/>
          <w:u w:val="single"/>
        </w:rPr>
        <w:t xml:space="preserve">700113</w:t>
      </w:r>
    </w:p>
    <w:p>
      <w:r>
        <w:t xml:space="preserve">Osana nukketeatterin teemavuotta järjestetään Milan Klemenčičille (1875-1957) omistettu #MountainMuseum #Kromberk -luento https://t.co/MOyhsZeuVW.</w:t>
      </w:r>
    </w:p>
    <w:p>
      <w:r>
        <w:rPr>
          <w:b/>
          <w:u w:val="single"/>
        </w:rPr>
        <w:t xml:space="preserve">700114</w:t>
      </w:r>
    </w:p>
    <w:p>
      <w:r>
        <w:t xml:space="preserve">Jopa jalokivet ovat palanneet! Tänä viikonloppuna, kokeile onneasi ja raaputa kultaista taljaa, saatat löytää opaalin! https://t.co/WOLFtRsx1O</w:t>
      </w:r>
    </w:p>
    <w:p>
      <w:r>
        <w:rPr>
          <w:b/>
          <w:u w:val="single"/>
        </w:rPr>
        <w:t xml:space="preserve">700115</w:t>
      </w:r>
    </w:p>
    <w:p>
      <w:r>
        <w:t xml:space="preserve">@IvanSimi3 Nykyään kaikki on unisex tai miksi sitä kutsutaankaan, joten sillä ei ole väliä, ellei se ole naisten kertoimia.</w:t>
      </w:r>
    </w:p>
    <w:p>
      <w:r>
        <w:rPr>
          <w:b/>
          <w:u w:val="single"/>
        </w:rPr>
        <w:t xml:space="preserve">700116</w:t>
      </w:r>
    </w:p>
    <w:p>
      <w:r>
        <w:t xml:space="preserve">@PSlovenec Itse asiassa kukaan ei ole vielä maininnut sotilaita. He ovat vain marginaalinen ja hyvin surullinen sääli hölmöille - heidän esimiehilleen.</w:t>
      </w:r>
    </w:p>
    <w:p>
      <w:r>
        <w:rPr>
          <w:b/>
          <w:u w:val="single"/>
        </w:rPr>
        <w:t xml:space="preserve">700117</w:t>
      </w:r>
    </w:p>
    <w:p>
      <w:r>
        <w:t xml:space="preserve">Jos katson herra Plenkovićia hieman tarkemmin, hän vaikuttaa hyvin kaljulta, mutta ei ihme, sillä häntä vastapäätä on iso "sika" Zdenka! #ubogiNARODI</w:t>
      </w:r>
    </w:p>
    <w:p>
      <w:r>
        <w:rPr>
          <w:b/>
          <w:u w:val="single"/>
        </w:rPr>
        <w:t xml:space="preserve">700118</w:t>
      </w:r>
    </w:p>
    <w:p>
      <w:r>
        <w:t xml:space="preserve">Trapetsit: Ostan istumatrapetsin M tai L. Tarjoukset gsm 051646812 https://t.co/3JnI5JvadF https://t.co/IgOuzuEKAE</w:t>
      </w:r>
    </w:p>
    <w:p>
      <w:r>
        <w:rPr>
          <w:b/>
          <w:u w:val="single"/>
        </w:rPr>
        <w:t xml:space="preserve">700119</w:t>
      </w:r>
    </w:p>
    <w:p>
      <w:r>
        <w:t xml:space="preserve">Rikollisten pitäisi kiirehtiä, jotta toisesta vaalikierroksesta ei tule kustannuksia! https://t.co/ScjgxHitu1</w:t>
      </w:r>
    </w:p>
    <w:p>
      <w:r>
        <w:rPr>
          <w:b/>
          <w:u w:val="single"/>
        </w:rPr>
        <w:t xml:space="preserve">700120</w:t>
      </w:r>
    </w:p>
    <w:p>
      <w:r>
        <w:t xml:space="preserve">@alesspetic @had Jp, Zverin propagandaviesti ilmestyi juuri aikajanalleni.</w:t>
        <w:br/>
        <w:br/>
        <w:t xml:space="preserve"> Ehkä uusi HU-rahalähetys on saapunut?</w:t>
      </w:r>
    </w:p>
    <w:p>
      <w:r>
        <w:rPr>
          <w:b/>
          <w:u w:val="single"/>
        </w:rPr>
        <w:t xml:space="preserve">700121</w:t>
      </w:r>
    </w:p>
    <w:p>
      <w:r>
        <w:t xml:space="preserve">@tomltoml Ah,luulen että olet vähän poissa tolaltasi, mutta todellisuudessa olet mennyt kauneusunille;) kolme komediaa on kissan yskä...</w:t>
      </w:r>
    </w:p>
    <w:p>
      <w:r>
        <w:rPr>
          <w:b/>
          <w:u w:val="single"/>
        </w:rPr>
        <w:t xml:space="preserve">700122</w:t>
      </w:r>
    </w:p>
    <w:p>
      <w:r>
        <w:t xml:space="preserve">Nuoret syanobakteerimme kuulostavat vanhalta tulostimelta. Se voi olla aika väsyttävää 5.30 aamulla. :(</w:t>
      </w:r>
    </w:p>
    <w:p>
      <w:r>
        <w:rPr>
          <w:b/>
          <w:u w:val="single"/>
        </w:rPr>
        <w:t xml:space="preserve">700123</w:t>
      </w:r>
    </w:p>
    <w:p>
      <w:r>
        <w:t xml:space="preserve">jos mietitte, ketä kiittää tällaisesta lokakuusta: minua. sitä minä halusin uudelta vuodelta.</w:t>
      </w:r>
    </w:p>
    <w:p>
      <w:r>
        <w:rPr>
          <w:b/>
          <w:u w:val="single"/>
        </w:rPr>
        <w:t xml:space="preserve">700124</w:t>
      </w:r>
    </w:p>
    <w:p>
      <w:r>
        <w:t xml:space="preserve">Porkkanahillon keittäminen ja sen jälkeen porkkanakakun leipominen. Porkkanapäivä</w:t>
      </w:r>
    </w:p>
    <w:p>
      <w:r>
        <w:rPr>
          <w:b/>
          <w:u w:val="single"/>
        </w:rPr>
        <w:t xml:space="preserve">700125</w:t>
      </w:r>
    </w:p>
    <w:p>
      <w:r>
        <w:t xml:space="preserve">@VGrasic @surfon @vladislavbajec Kaikki eivät ole hiljaa pelosta. Useimmille on maksettu hyvin siitä, että he ovat pitäneet kaupan.</w:t>
      </w:r>
    </w:p>
    <w:p>
      <w:r>
        <w:rPr>
          <w:b/>
          <w:u w:val="single"/>
        </w:rPr>
        <w:t xml:space="preserve">700126</w:t>
      </w:r>
    </w:p>
    <w:p>
      <w:r>
        <w:t xml:space="preserve">@NovaSlovenija NSi on puolue, jossa on outoja, ryppyisiä poliitikkoja, jotka eivät tiedä, mitä he haluavat?????.</w:t>
      </w:r>
    </w:p>
    <w:p>
      <w:r>
        <w:rPr>
          <w:b/>
          <w:u w:val="single"/>
        </w:rPr>
        <w:t xml:space="preserve">700127</w:t>
      </w:r>
    </w:p>
    <w:p>
      <w:r>
        <w:t xml:space="preserve">Slovenian valtionyhtiöiden (SOE) spekulaatiotukikohta "OAZ" ympäri maailmaa! http://t.co/VpRBrVwZY8</w:t>
      </w:r>
    </w:p>
    <w:p>
      <w:r>
        <w:rPr>
          <w:b/>
          <w:u w:val="single"/>
        </w:rPr>
        <w:t xml:space="preserve">700128</w:t>
      </w:r>
    </w:p>
    <w:p>
      <w:r>
        <w:t xml:space="preserve">@Hrastnikov @BigWhale .@BigWhale pitäisi veloittaa kolminkertaisesti näistä pikakorjauksista. 😂🙊🤣</w:t>
      </w:r>
    </w:p>
    <w:p>
      <w:r>
        <w:rPr>
          <w:b/>
          <w:u w:val="single"/>
        </w:rPr>
        <w:t xml:space="preserve">700129</w:t>
      </w:r>
    </w:p>
    <w:p>
      <w:r>
        <w:t xml:space="preserve">Podcastin valtakunta, kun sinut ryöstetään Pariisissa ja odotat 7 tuntia puhelua... https://t.co/DgT27tqMn9 ...</w:t>
      </w:r>
    </w:p>
    <w:p>
      <w:r>
        <w:rPr>
          <w:b/>
          <w:u w:val="single"/>
        </w:rPr>
        <w:t xml:space="preserve">700130</w:t>
      </w:r>
    </w:p>
    <w:p>
      <w:r>
        <w:t xml:space="preserve">@Nachotop @Motorevija Ajo-ominaisuudet täysin Golfiin verrattavissa, tavaratila suurempi kuin Rapidissa #spaceback</w:t>
      </w:r>
    </w:p>
    <w:p>
      <w:r>
        <w:rPr>
          <w:b/>
          <w:u w:val="single"/>
        </w:rPr>
        <w:t xml:space="preserve">700131</w:t>
      </w:r>
    </w:p>
    <w:p>
      <w:r>
        <w:t xml:space="preserve">Sairas: Kuvan tekijä joutui pyytämään anteeksi Terme Vivatin "kirppikseltä" jopa arabiaksi | Nova24TV https://t.co/k5clcxuCZg ...</w:t>
      </w:r>
    </w:p>
    <w:p>
      <w:r>
        <w:rPr>
          <w:b/>
          <w:u w:val="single"/>
        </w:rPr>
        <w:t xml:space="preserve">700132</w:t>
      </w:r>
    </w:p>
    <w:p>
      <w:r>
        <w:t xml:space="preserve">Goya Guru 4.0: ei revennyt mihinkään, sopii voimakkaampiin tuuliin, koska se päästää auringon mukavasti. https://t.co/EqKVHyMQiy https://t.co/owebzzKQzf</w:t>
      </w:r>
    </w:p>
    <w:p>
      <w:r>
        <w:rPr>
          <w:b/>
          <w:u w:val="single"/>
        </w:rPr>
        <w:t xml:space="preserve">700133</w:t>
      </w:r>
    </w:p>
    <w:p>
      <w:r>
        <w:t xml:space="preserve">Argentiinan jalkapallospektaakkeli on peruttu rankkasateiden vuoksi, ja se pelataan joko maanantaina tai keskiviikkona.</w:t>
        <w:br/>
        <w:t xml:space="preserve"> #Superclasico</w:t>
      </w:r>
    </w:p>
    <w:p>
      <w:r>
        <w:rPr>
          <w:b/>
          <w:u w:val="single"/>
        </w:rPr>
        <w:t xml:space="preserve">700134</w:t>
      </w:r>
    </w:p>
    <w:p>
      <w:r>
        <w:t xml:space="preserve">@karfjolca Onko heillä paketteja meidän operaattoreidemme kanssa? Kuka heille maksaa, pakolaisparat?</w:t>
      </w:r>
    </w:p>
    <w:p>
      <w:r>
        <w:rPr>
          <w:b/>
          <w:u w:val="single"/>
        </w:rPr>
        <w:t xml:space="preserve">700135</w:t>
      </w:r>
    </w:p>
    <w:p>
      <w:r>
        <w:t xml:space="preserve">1. NLB Leasing-liiga, 3. kierros:</w:t>
        <w:br/>
        <w:t xml:space="preserve">RD Riko Ribnica - RK Celje P .L. 26:36.</w:t>
        <w:br/>
        <w:t xml:space="preserve"> Ribnica taipui vasta viime minuuteilla.</w:t>
        <w:br/>
        <w:t xml:space="preserve"> #Jalkapallo #Handball #NLBliga</w:t>
      </w:r>
    </w:p>
    <w:p>
      <w:r>
        <w:rPr>
          <w:b/>
          <w:u w:val="single"/>
        </w:rPr>
        <w:t xml:space="preserve">700136</w:t>
      </w:r>
    </w:p>
    <w:p>
      <w:r>
        <w:t xml:space="preserve">@A_Kolednik @JJansaSDS @SiolNEWS Hän tarkoitti tietysti Furmania, mutta gourmet ei ole huono tapa saada viisaammat känniin.</w:t>
      </w:r>
    </w:p>
    <w:p>
      <w:r>
        <w:rPr>
          <w:b/>
          <w:u w:val="single"/>
        </w:rPr>
        <w:t xml:space="preserve">700137</w:t>
      </w:r>
    </w:p>
    <w:p>
      <w:r>
        <w:t xml:space="preserve">#newbackset Lääkäreiden pitäisi lakata kohtelemasta potilaita kuin paskakasoja, niin ei tarvittaisi virherahastoa!!!!</w:t>
      </w:r>
    </w:p>
    <w:p>
      <w:r>
        <w:rPr>
          <w:b/>
          <w:u w:val="single"/>
        </w:rPr>
        <w:t xml:space="preserve">700138</w:t>
      </w:r>
    </w:p>
    <w:p>
      <w:r>
        <w:t xml:space="preserve">Anelka jättää Juventuksen, turkulaiset kiinnostuneita #jalkapallo #jalkapallo #ligaprvakov - http://t.co/CLx51M8hAP</w:t>
      </w:r>
    </w:p>
    <w:p>
      <w:r>
        <w:rPr>
          <w:b/>
          <w:u w:val="single"/>
        </w:rPr>
        <w:t xml:space="preserve">700139</w:t>
      </w:r>
    </w:p>
    <w:p>
      <w:r>
        <w:t xml:space="preserve">@mahsti25metana1 @cikibucka Onko Trump jo vienyt ohjukset pois? Hän sulkee dollarin hanan, ja he ovat hiljaa.</w:t>
      </w:r>
    </w:p>
    <w:p>
      <w:r>
        <w:rPr>
          <w:b/>
          <w:u w:val="single"/>
        </w:rPr>
        <w:t xml:space="preserve">700140</w:t>
      </w:r>
    </w:p>
    <w:p>
      <w:r>
        <w:t xml:space="preserve">Äänipuolueen puheenjohtajalla ei kuitenkaan ollut aikaa hiustenleikkuuseen. Linnut pesivät hänen päässään...</w:t>
      </w:r>
    </w:p>
    <w:p>
      <w:r>
        <w:rPr>
          <w:b/>
          <w:u w:val="single"/>
        </w:rPr>
        <w:t xml:space="preserve">700141</w:t>
      </w:r>
    </w:p>
    <w:p>
      <w:r>
        <w:t xml:space="preserve">@vecer Tiedämme jo, että atomipommi voi räjähtää täällä, eikä se ole vaarallista.😀😀😀😀</w:t>
      </w:r>
    </w:p>
    <w:p>
      <w:r>
        <w:rPr>
          <w:b/>
          <w:u w:val="single"/>
        </w:rPr>
        <w:t xml:space="preserve">700142</w:t>
      </w:r>
    </w:p>
    <w:p>
      <w:r>
        <w:t xml:space="preserve">...tähän 55%-45%:iin vaikuttaa merkittävästi mediassa tapahtuva propaganda, jota harjoittaa kiihottava klikki, joka provosoi ihmisiä portaaleilla, ja suurin osa heistä ei edes seuraa tapahtumia !???</w:t>
      </w:r>
    </w:p>
    <w:p>
      <w:r>
        <w:rPr>
          <w:b/>
          <w:u w:val="single"/>
        </w:rPr>
        <w:t xml:space="preserve">700143</w:t>
      </w:r>
    </w:p>
    <w:p>
      <w:r>
        <w:t xml:space="preserve">Salvini: "Olen valmis ottamaan vastaan sotaa pakenevia naisia ja lapsia... Mutta kaikki muut, ei... En halua, että minua pidetään idioottina.</w:t>
      </w:r>
    </w:p>
    <w:p>
      <w:r>
        <w:rPr>
          <w:b/>
          <w:u w:val="single"/>
        </w:rPr>
        <w:t xml:space="preserve">700144</w:t>
      </w:r>
    </w:p>
    <w:p>
      <w:r>
        <w:t xml:space="preserve">@RLjubljana Jos hän on kokoamassa huonekaluja tai jotain, se voi tulla tarpeeseen :) #mount</w:t>
      </w:r>
    </w:p>
    <w:p>
      <w:r>
        <w:rPr>
          <w:b/>
          <w:u w:val="single"/>
        </w:rPr>
        <w:t xml:space="preserve">700145</w:t>
      </w:r>
    </w:p>
    <w:p>
      <w:r>
        <w:t xml:space="preserve">@AntonPeinkiher @uniwega Teidän aivonne ovat menneet täysin hapoille! Sinun on mentävä psykiatrille, koska vihaat JJ:tä suunnattomasti!</w:t>
      </w:r>
    </w:p>
    <w:p>
      <w:r>
        <w:rPr>
          <w:b/>
          <w:u w:val="single"/>
        </w:rPr>
        <w:t xml:space="preserve">700146</w:t>
      </w:r>
    </w:p>
    <w:p>
      <w:r>
        <w:t xml:space="preserve">@Platinis2 @BojanPozar @MatjaNemec Kaikki selvää.</w:t>
        <w:t xml:space="preserve">Hän karkasi partisaanien joukkoon soluttautuneen saksalaisen kanssa.</w:t>
        <w:br/>
        <w:t xml:space="preserve">https://t.co/Gq0Cum7WlY</w:t>
      </w:r>
    </w:p>
    <w:p>
      <w:r>
        <w:rPr>
          <w:b/>
          <w:u w:val="single"/>
        </w:rPr>
        <w:t xml:space="preserve">700147</w:t>
      </w:r>
    </w:p>
    <w:p>
      <w:r>
        <w:t xml:space="preserve">Anna lehmäsi kuolla, Cmerar, ja vie tämä cameltrajbar pois Sloveniasta, koska Jumala ei pidä sinusta. #constitutionalimpeachment</w:t>
      </w:r>
    </w:p>
    <w:p>
      <w:r>
        <w:rPr>
          <w:b/>
          <w:u w:val="single"/>
        </w:rPr>
        <w:t xml:space="preserve">700148</w:t>
      </w:r>
    </w:p>
    <w:p>
      <w:r>
        <w:t xml:space="preserve">@supr_strudl @lukc007 @tinaphilosophy Opa, se oli populismia, eikä mennä sinne. 😑</w:t>
      </w:r>
    </w:p>
    <w:p>
      <w:r>
        <w:rPr>
          <w:b/>
          <w:u w:val="single"/>
        </w:rPr>
        <w:t xml:space="preserve">700149</w:t>
      </w:r>
    </w:p>
    <w:p>
      <w:r>
        <w:t xml:space="preserve">@BineTraven @FrancHimelrajh Parempi olla diktaattori paidassa kuin poliittinen ääliö!</w:t>
      </w:r>
    </w:p>
    <w:p>
      <w:r>
        <w:rPr>
          <w:b/>
          <w:u w:val="single"/>
        </w:rPr>
        <w:t xml:space="preserve">700150</w:t>
      </w:r>
    </w:p>
    <w:p>
      <w:r>
        <w:t xml:space="preserve">@celinestoned työnantajan drim kam tru. samalla palkalla kuin projektipäällikkö, hän saa copywriter. glorijus.</w:t>
      </w:r>
    </w:p>
    <w:p>
      <w:r>
        <w:rPr>
          <w:b/>
          <w:u w:val="single"/>
        </w:rPr>
        <w:t xml:space="preserve">700151</w:t>
      </w:r>
    </w:p>
    <w:p>
      <w:r>
        <w:t xml:space="preserve">@Margu501 @JernejStromajer @Jan_Skoberne Trstenjakovassa, viimeisen kommunistisen diktaattorin talossa.</w:t>
      </w:r>
    </w:p>
    <w:p>
      <w:r>
        <w:rPr>
          <w:b/>
          <w:u w:val="single"/>
        </w:rPr>
        <w:t xml:space="preserve">700152</w:t>
      </w:r>
    </w:p>
    <w:p>
      <w:r>
        <w:t xml:space="preserve">Päivitys: 10 minuuttia myöhemmin minulla on avustaja, jolla on shraubenzier ja halu auttaa! Kollegiaalinen apu 😊</w:t>
      </w:r>
    </w:p>
    <w:p>
      <w:r>
        <w:rPr>
          <w:b/>
          <w:u w:val="single"/>
        </w:rPr>
        <w:t xml:space="preserve">700153</w:t>
      </w:r>
    </w:p>
    <w:p>
      <w:r>
        <w:t xml:space="preserve">@LazarjevPolzek @nejcd @mat3ja uunin pitäisi ehdottomasti olla omalla sulakkeellaan. minulla on myös sähköasentaja kotona, mutta hän vaatii sitä.</w:t>
      </w:r>
    </w:p>
    <w:p>
      <w:r>
        <w:rPr>
          <w:b/>
          <w:u w:val="single"/>
        </w:rPr>
        <w:t xml:space="preserve">700154</w:t>
      </w:r>
    </w:p>
    <w:p>
      <w:r>
        <w:t xml:space="preserve">Päivä 2.</w:t>
        <w:br/>
        <w:t xml:space="preserve">Talon ulkopuolella on hiljaista. Ei pensaita. Laskemme kissani kanssa variksia naapurin katolla. Jatkamme työtä.</w:t>
        <w:br/>
        <w:t xml:space="preserve"> #ArtIsDangerous</w:t>
      </w:r>
    </w:p>
    <w:p>
      <w:r>
        <w:rPr>
          <w:b/>
          <w:u w:val="single"/>
        </w:rPr>
        <w:t xml:space="preserve">700155</w:t>
      </w:r>
    </w:p>
    <w:p>
      <w:r>
        <w:t xml:space="preserve">[Viisi tapaa tuntea olosi paremmaksi]</w:t>
        <w:br/>
        <w:t xml:space="preserve">Oletko tehnyt tänään jotain, johon olet tyytyväinen? PALKITSE ITSESI!</w:t>
        <w:br/>
        <w:t xml:space="preserve"> Lue lisää TÄSTÄ... https://t.co/6LoSJ4RLGA</w:t>
      </w:r>
    </w:p>
    <w:p>
      <w:r>
        <w:rPr>
          <w:b/>
          <w:u w:val="single"/>
        </w:rPr>
        <w:t xml:space="preserve">700156</w:t>
      </w:r>
    </w:p>
    <w:p>
      <w:r>
        <w:t xml:space="preserve">@gfajdi @AndrazHafner @PrometejDD KDro ei ole omavarainen ja maksaa kalliisti sähköstä. Hiiltä voidaan varastoida, vettä voidaan kerätä.</w:t>
      </w:r>
    </w:p>
    <w:p>
      <w:r>
        <w:rPr>
          <w:b/>
          <w:u w:val="single"/>
        </w:rPr>
        <w:t xml:space="preserve">700157</w:t>
      </w:r>
    </w:p>
    <w:p>
      <w:r>
        <w:t xml:space="preserve">@BojanPozar @TV3_SI @LahovnikMatej @NeuroVirtu vain poikia, vähän tasapainoisempaa näin, viime viikolla Alyus tutustui vähän itseensä!</w:t>
      </w:r>
    </w:p>
    <w:p>
      <w:r>
        <w:rPr>
          <w:b/>
          <w:u w:val="single"/>
        </w:rPr>
        <w:t xml:space="preserve">700158</w:t>
      </w:r>
    </w:p>
    <w:p>
      <w:r>
        <w:t xml:space="preserve">journalistinen rähinä on harhaanjohtavaa kuten tavallista...Zaholla oli syy hyökätä kaveria vastaan...hän ei vain alkanut hyökätä häntä vastaan ihan itsestään!</w:t>
      </w:r>
    </w:p>
    <w:p>
      <w:r>
        <w:rPr>
          <w:b/>
          <w:u w:val="single"/>
        </w:rPr>
        <w:t xml:space="preserve">700159</w:t>
      </w:r>
    </w:p>
    <w:p>
      <w:r>
        <w:t xml:space="preserve">Viinipullo laukussa oikean olkapään alla ja lahjapussi vasemmassa kädessä. Se hetki, kun vihdoin tajuat, että on joulukuu. Tiedän, olen myöhässä. 🙈</w:t>
      </w:r>
    </w:p>
    <w:p>
      <w:r>
        <w:rPr>
          <w:b/>
          <w:u w:val="single"/>
        </w:rPr>
        <w:t xml:space="preserve">700160</w:t>
      </w:r>
    </w:p>
    <w:p>
      <w:r>
        <w:t xml:space="preserve">11 VUOTTA, heidän piti saada mafiosoOPANKARin syyte lopulliseksi. Kommunistibavconin ☆Rikosoikeus☆</w:t>
      </w:r>
    </w:p>
    <w:p>
      <w:r>
        <w:rPr>
          <w:b/>
          <w:u w:val="single"/>
        </w:rPr>
        <w:t xml:space="preserve">700161</w:t>
      </w:r>
    </w:p>
    <w:p>
      <w:r>
        <w:t xml:space="preserve">Minut on estetty Facebookista 7 päivän ajan... Siitä on 7 päivää. Enää yksi tunti. He varoittavat minua...</w:t>
      </w:r>
    </w:p>
    <w:p>
      <w:r>
        <w:rPr>
          <w:b/>
          <w:u w:val="single"/>
        </w:rPr>
        <w:t xml:space="preserve">700162</w:t>
      </w:r>
    </w:p>
    <w:p>
      <w:r>
        <w:t xml:space="preserve">Kommunismi ja VAPAUS ??</w:t>
        <w:br/>
        <w:t xml:space="preserve">Kordiš on VAARALLINEN PUNAINEN FASISTI !! https://t.co/S36VixV6zn</w:t>
      </w:r>
    </w:p>
    <w:p>
      <w:r>
        <w:rPr>
          <w:b/>
          <w:u w:val="single"/>
        </w:rPr>
        <w:t xml:space="preserve">700163</w:t>
      </w:r>
    </w:p>
    <w:p>
      <w:r>
        <w:t xml:space="preserve">@aleshojs @FrancZzon Soittaa pianoa, jotta heillä olisi "hauskaa" illallisella, valitettavasti hän ei voi...</w:t>
        <w:br/>
        <w:t xml:space="preserve">bledhotelparkpress</w:t>
      </w:r>
    </w:p>
    <w:p>
      <w:r>
        <w:rPr>
          <w:b/>
          <w:u w:val="single"/>
        </w:rPr>
        <w:t xml:space="preserve">700164</w:t>
      </w:r>
    </w:p>
    <w:p>
      <w:r>
        <w:t xml:space="preserve">@boriscipot1 Ei mitään uutta SD:ltä...he kaikki palkittiin rikkaasti, huolimatta "lumpparijien" raskaista repuista !?</w:t>
      </w:r>
    </w:p>
    <w:p>
      <w:r>
        <w:rPr>
          <w:b/>
          <w:u w:val="single"/>
        </w:rPr>
        <w:t xml:space="preserve">700165</w:t>
      </w:r>
    </w:p>
    <w:p>
      <w:r>
        <w:t xml:space="preserve">Mariborin palokunnan palomiehet varmistivat tapahtumapaikan, sammuttivat ajoneuvon ja raivasivat tien ...</w:t>
        <w:br/>
        <w:t xml:space="preserve">https://t.co/TNWYLQvHtH</w:t>
      </w:r>
    </w:p>
    <w:p>
      <w:r>
        <w:rPr>
          <w:b/>
          <w:u w:val="single"/>
        </w:rPr>
        <w:t xml:space="preserve">700166</w:t>
      </w:r>
    </w:p>
    <w:p>
      <w:r>
        <w:t xml:space="preserve">Jos ostat iPhonen Floridan ulkopuolelta, sinun kannattaa hankkia virtapankki tai lämpöpatja. Tai sanotaan, että se toimii vain 15 asteen yläpuolella.</w:t>
      </w:r>
    </w:p>
    <w:p>
      <w:r>
        <w:rPr>
          <w:b/>
          <w:u w:val="single"/>
        </w:rPr>
        <w:t xml:space="preserve">700167</w:t>
      </w:r>
    </w:p>
    <w:p>
      <w:r>
        <w:t xml:space="preserve">Novo Meston poliisiosaston virkamiehet pidättivät viikonloppuna 49 laitonta maahanmuuttajaa, jotka kaikki olivat turvapaikanhakijoita https://t.co/wKsWQJWFvt</w:t>
      </w:r>
    </w:p>
    <w:p>
      <w:r>
        <w:rPr>
          <w:b/>
          <w:u w:val="single"/>
        </w:rPr>
        <w:t xml:space="preserve">700168</w:t>
      </w:r>
    </w:p>
    <w:p>
      <w:r>
        <w:t xml:space="preserve">@JedrtJF Voi sentään, istuit pöydässäni! 😉 Voisitko tehdä minulle yhden suuren palveluksen? Voitteko valmistaa minulle kilon tucana kahvaa Baščaršijasta?</w:t>
      </w:r>
    </w:p>
    <w:p>
      <w:r>
        <w:rPr>
          <w:b/>
          <w:u w:val="single"/>
        </w:rPr>
        <w:t xml:space="preserve">700169</w:t>
      </w:r>
    </w:p>
    <w:p>
      <w:r>
        <w:t xml:space="preserve">Pyöräily Kolumbiassa voi tulla kalliiksi #firsttrip #pyöräily @login_se https://t.co/niUenTaY8k</w:t>
      </w:r>
    </w:p>
    <w:p>
      <w:r>
        <w:rPr>
          <w:b/>
          <w:u w:val="single"/>
        </w:rPr>
        <w:t xml:space="preserve">700170</w:t>
      </w:r>
    </w:p>
    <w:p>
      <w:r>
        <w:t xml:space="preserve">TOTUUS‼️‼️‼️‼️ siitä, että MEDUSA on aivoton ja ollut olemassa 650 miljoonaa vuotta...... antaa toivoa monille idiooteille. 💪💪💪💪</w:t>
      </w:r>
    </w:p>
    <w:p>
      <w:r>
        <w:rPr>
          <w:b/>
          <w:u w:val="single"/>
        </w:rPr>
        <w:t xml:space="preserve">700171</w:t>
      </w:r>
    </w:p>
    <w:p>
      <w:r>
        <w:t xml:space="preserve">@BojanPozar @RTV_Slovenija Pezde varmaan haluaisi, että hänen septimediastaan maksetaan?</w:t>
      </w:r>
    </w:p>
    <w:p>
      <w:r>
        <w:rPr>
          <w:b/>
          <w:u w:val="single"/>
        </w:rPr>
        <w:t xml:space="preserve">700172</w:t>
      </w:r>
    </w:p>
    <w:p>
      <w:r>
        <w:t xml:space="preserve">@rtvslo Onnittelut idioottimaisuudestasi. Aiotko tehdä rtv-maksusta kalliimman vuodelle 2020, koska tilanteesi on ilmeisesti pahenemassa.</w:t>
      </w:r>
    </w:p>
    <w:p>
      <w:r>
        <w:rPr>
          <w:b/>
          <w:u w:val="single"/>
        </w:rPr>
        <w:t xml:space="preserve">700173</w:t>
      </w:r>
    </w:p>
    <w:p>
      <w:r>
        <w:t xml:space="preserve">Pelaan parhaillaan Biathlon Maniaa. Tule mukaan ja yritä voittaa minut! https://t.co/PKw55SdG6v</w:t>
      </w:r>
    </w:p>
    <w:p>
      <w:r>
        <w:rPr>
          <w:b/>
          <w:u w:val="single"/>
        </w:rPr>
        <w:t xml:space="preserve">700174</w:t>
      </w:r>
    </w:p>
    <w:p>
      <w:r>
        <w:t xml:space="preserve">Kauan eläköön kaikki kansat, ystävät, vince meille suloisesti Lapsi mitä Glory on tehdä sydämen selkeä ja silmä selkeä, koska meidän jälkeen kaikki te välitätte teistä ovat lukot, jotka ovat vielä kovempia heille</w:t>
      </w:r>
    </w:p>
    <w:p>
      <w:r>
        <w:rPr>
          <w:b/>
          <w:u w:val="single"/>
        </w:rPr>
        <w:t xml:space="preserve">700175</w:t>
      </w:r>
    </w:p>
    <w:p>
      <w:r>
        <w:t xml:space="preserve">@GPreac heillä on se niin, että kutistuneet massat voivat helpommin samaistua kansakuntaan...yäk ja yäk....</w:t>
      </w:r>
    </w:p>
    <w:p>
      <w:r>
        <w:rPr>
          <w:b/>
          <w:u w:val="single"/>
        </w:rPr>
        <w:t xml:space="preserve">700176</w:t>
      </w:r>
    </w:p>
    <w:p>
      <w:r>
        <w:t xml:space="preserve">Olen vetänyt rajan pari kertaa ja jatkanut parempana ja vahvempana. Tänään piirrän sen uudelleen. Koska mikään asia ei ole satuttanut minua.</w:t>
      </w:r>
    </w:p>
    <w:p>
      <w:r>
        <w:rPr>
          <w:b/>
          <w:u w:val="single"/>
        </w:rPr>
        <w:t xml:space="preserve">700177</w:t>
      </w:r>
    </w:p>
    <w:p>
      <w:r>
        <w:t xml:space="preserve">@MitjaIrsic Oikea henkilökunta, voit rakentaa heidän kanssaan niin paljon kuin haluat, ja se on kovempaa kuin betoni.</w:t>
      </w:r>
    </w:p>
    <w:p>
      <w:r>
        <w:rPr>
          <w:b/>
          <w:u w:val="single"/>
        </w:rPr>
        <w:t xml:space="preserve">700178</w:t>
      </w:r>
    </w:p>
    <w:p>
      <w:r>
        <w:t xml:space="preserve">@BozoPredalic @JaniModern @StrankaSMC @strankalevica @strankaSD Mutta antavatko nämä gangsterit sinulle tunteen, että mikään olisi reilua???? 😜😂😂😂😂😎😎😎😎</w:t>
      </w:r>
    </w:p>
    <w:p>
      <w:r>
        <w:rPr>
          <w:b/>
          <w:u w:val="single"/>
        </w:rPr>
        <w:t xml:space="preserve">700179</w:t>
      </w:r>
    </w:p>
    <w:p>
      <w:r>
        <w:t xml:space="preserve">@AltR_Paulin SLO:n kommunistit ovat kusessa, koska ITA:n kommunistit tunnustavat fojban, joskus jopa uhkaavat sillä poliittisia vastustajiaan!!! 😤</w:t>
      </w:r>
    </w:p>
    <w:p>
      <w:r>
        <w:rPr>
          <w:b/>
          <w:u w:val="single"/>
        </w:rPr>
        <w:t xml:space="preserve">700180</w:t>
      </w:r>
    </w:p>
    <w:p>
      <w:r>
        <w:t xml:space="preserve">@p_zoran @KatarinaJenko Täällä ei ole ruutuja! Perheestä on huolehdittava, ei roikkua perseessä 24/7.</w:t>
      </w:r>
    </w:p>
    <w:p>
      <w:r>
        <w:rPr>
          <w:b/>
          <w:u w:val="single"/>
        </w:rPr>
        <w:t xml:space="preserve">700181</w:t>
      </w:r>
    </w:p>
    <w:p>
      <w:r>
        <w:t xml:space="preserve">Myöhästyjät, voitte vielä katsoa #Buchkas 39. jakson.</w:t>
        <w:br/>
        <w:br/>
        <w:t xml:space="preserve">https://t.co/ue2mCiCOE3 https://t.co/dvbkoIgASU</w:t>
      </w:r>
    </w:p>
    <w:p>
      <w:r>
        <w:rPr>
          <w:b/>
          <w:u w:val="single"/>
        </w:rPr>
        <w:t xml:space="preserve">700182</w:t>
      </w:r>
    </w:p>
    <w:p>
      <w:r>
        <w:t xml:space="preserve">kohokohtia puoliajan juhlaillalliselta. ilmapiiri on tukahduttava. #PrimorjeJadran https://t.co/g07Xx0c8sY</w:t>
      </w:r>
    </w:p>
    <w:p>
      <w:r>
        <w:rPr>
          <w:b/>
          <w:u w:val="single"/>
        </w:rPr>
        <w:t xml:space="preserve">700183</w:t>
      </w:r>
    </w:p>
    <w:p>
      <w:r>
        <w:t xml:space="preserve">@peterjancic Erittäin typerä lause. EU:ta ei olisi olemassa ilman natsismin voittoa. Ironista on kuitenkin se, että EU muistuttaa yhä enemmän 3. valtakuntaa.</w:t>
      </w:r>
    </w:p>
    <w:p>
      <w:r>
        <w:rPr>
          <w:b/>
          <w:u w:val="single"/>
        </w:rPr>
        <w:t xml:space="preserve">700184</w:t>
      </w:r>
    </w:p>
    <w:p>
      <w:r>
        <w:t xml:space="preserve">luin juuri flyerista: weihnachtssportmassagegeschenkgutscheinangebot - 46 kirjainta, yksi sana😀. Saksan kieli on kuin Lego-palikoita.</w:t>
      </w:r>
    </w:p>
    <w:p>
      <w:r>
        <w:rPr>
          <w:b/>
          <w:u w:val="single"/>
        </w:rPr>
        <w:t xml:space="preserve">700185</w:t>
      </w:r>
    </w:p>
    <w:p>
      <w:r>
        <w:t xml:space="preserve">Jos poliisi pysäyttää sinut ja kirjoittaa sinulle sakon ylinopeudesta, se on sinun oma vikasi, ei poliisin.</w:t>
      </w:r>
    </w:p>
    <w:p>
      <w:r>
        <w:rPr>
          <w:b/>
          <w:u w:val="single"/>
        </w:rPr>
        <w:t xml:space="preserve">700186</w:t>
      </w:r>
    </w:p>
    <w:p>
      <w:r>
        <w:t xml:space="preserve">@strankaSDS @golavek Muuttakaa sitten jotain, älkää vain luvatko 4 vuoden kuluttua parlamentissa!</w:t>
      </w:r>
    </w:p>
    <w:p>
      <w:r>
        <w:rPr>
          <w:b/>
          <w:u w:val="single"/>
        </w:rPr>
        <w:t xml:space="preserve">700187</w:t>
      </w:r>
    </w:p>
    <w:p>
      <w:r>
        <w:t xml:space="preserve">Brasilialaiset täysin alakynnessä Australiassa, video #jalkapallo #jalkapallo #jalkapalloliiga #Australia - http://t.co/L2vOD4SGRG</w:t>
      </w:r>
    </w:p>
    <w:p>
      <w:r>
        <w:rPr>
          <w:b/>
          <w:u w:val="single"/>
        </w:rPr>
        <w:t xml:space="preserve">700188</w:t>
      </w:r>
    </w:p>
    <w:p>
      <w:r>
        <w:t xml:space="preserve">Tali</w:t>
        <w:br/>
        <w:br/>
        <w:t xml:space="preserve">Yksivuotias, kastroitu, terve, rauhallinen kissanpentu etsii lämmintä, huolehtivaa ja turvallista kotia.</w:t>
        <w:br/>
        <w:br/>
        <w:t xml:space="preserve"> Tali on onnellisin ja... http://t.co/ulr5j1wqyP...</w:t>
      </w:r>
    </w:p>
    <w:p>
      <w:r>
        <w:rPr>
          <w:b/>
          <w:u w:val="single"/>
        </w:rPr>
        <w:t xml:space="preserve">700189</w:t>
      </w:r>
    </w:p>
    <w:p>
      <w:r>
        <w:t xml:space="preserve">@petrasovdat Kaksi viikkoa sitten maistoin tätä haisevaa kaalia, melkein oksensin.</w:t>
      </w:r>
    </w:p>
    <w:p>
      <w:r>
        <w:rPr>
          <w:b/>
          <w:u w:val="single"/>
        </w:rPr>
        <w:t xml:space="preserve">700190</w:t>
      </w:r>
    </w:p>
    <w:p>
      <w:r>
        <w:t xml:space="preserve">joka päivä he ottavat kiinni 50 mohammedaania 100 heistä kulkee ohi , ja pekka pekka saisi itävaltalaiset menettämään järkensä🙄 https://t.co/FCRlBbT7MA</w:t>
      </w:r>
    </w:p>
    <w:p>
      <w:r>
        <w:rPr>
          <w:b/>
          <w:u w:val="single"/>
        </w:rPr>
        <w:t xml:space="preserve">700191</w:t>
      </w:r>
    </w:p>
    <w:p>
      <w:r>
        <w:t xml:space="preserve">@Jinxovje miten kaunis nimimerkki minulla onkaan (kirjoitin nimimerkkini ensin. Luulen, että voin lopettaa donsille, jotta hän ei tee enempää vahinkoa).</w:t>
      </w:r>
    </w:p>
    <w:p>
      <w:r>
        <w:rPr>
          <w:b/>
          <w:u w:val="single"/>
        </w:rPr>
        <w:t xml:space="preserve">700192</w:t>
      </w:r>
    </w:p>
    <w:p>
      <w:r>
        <w:t xml:space="preserve">Kypsä rikossyytteisiin? Hudinjan päiväkodissa on lähes yhtä paljon arseenia kuin ennen kunnostusta. https://t.co/0wbYQUVKgm.</w:t>
      </w:r>
    </w:p>
    <w:p>
      <w:r>
        <w:rPr>
          <w:b/>
          <w:u w:val="single"/>
        </w:rPr>
        <w:t xml:space="preserve">700193</w:t>
      </w:r>
    </w:p>
    <w:p>
      <w:r>
        <w:t xml:space="preserve">Pelaan parhaillaan Biathlon Maniaa. Tule mukaan ja yritä voittaa minut! https://t.co/pVZjxa6olR</w:t>
      </w:r>
    </w:p>
    <w:p>
      <w:r>
        <w:rPr>
          <w:b/>
          <w:u w:val="single"/>
        </w:rPr>
        <w:t xml:space="preserve">700194</w:t>
      </w:r>
    </w:p>
    <w:p>
      <w:r>
        <w:t xml:space="preserve">Mitä rampoja ovat ne, jotka ovat tuhonneet Slovenian talouden! https://t.co/Z1NS5W5Gu4 ...</w:t>
      </w:r>
    </w:p>
    <w:p>
      <w:r>
        <w:rPr>
          <w:b/>
          <w:u w:val="single"/>
        </w:rPr>
        <w:t xml:space="preserve">700195</w:t>
      </w:r>
    </w:p>
    <w:p>
      <w:r>
        <w:t xml:space="preserve">@jolandabuh No, huivin alla ja neljän seinän takana kotona me todellakin teemme niin. En ole varma turvallisuudesta.</w:t>
      </w:r>
    </w:p>
    <w:p>
      <w:r>
        <w:rPr>
          <w:b/>
          <w:u w:val="single"/>
        </w:rPr>
        <w:t xml:space="preserve">700196</w:t>
      </w:r>
    </w:p>
    <w:p>
      <w:r>
        <w:t xml:space="preserve">@_Almita__ He pyytävät sitä 20 vuotta, sitten se menee ohi. Ja sitten kun olet raskaana, he ovat melko yllättyneitä.</w:t>
      </w:r>
    </w:p>
    <w:p>
      <w:r>
        <w:rPr>
          <w:b/>
          <w:u w:val="single"/>
        </w:rPr>
        <w:t xml:space="preserve">700197</w:t>
      </w:r>
    </w:p>
    <w:p>
      <w:r>
        <w:t xml:space="preserve">@EPameten Haluamme yhdistää kaikki todelliset slovenialaiset ja todelliset isänmaalliset. Maahanmuuttajat ja seksuaaliperverssit eivät ole tervetulleita tänne.</w:t>
      </w:r>
    </w:p>
    <w:p>
      <w:r>
        <w:rPr>
          <w:b/>
          <w:u w:val="single"/>
        </w:rPr>
        <w:t xml:space="preserve">700198</w:t>
      </w:r>
    </w:p>
    <w:p>
      <w:r>
        <w:t xml:space="preserve">@lavkeri @TarcaRTVSLO Eikö @iztokcop1 ole vielä eronnut? Katastrofi miehestä, mikä lausunto......</w:t>
      </w:r>
    </w:p>
    <w:p>
      <w:r>
        <w:rPr>
          <w:b/>
          <w:u w:val="single"/>
        </w:rPr>
        <w:t xml:space="preserve">700199</w:t>
      </w:r>
    </w:p>
    <w:p>
      <w:r>
        <w:t xml:space="preserve">"En palkkaa tuota mekaanikkoa, koska hän kirjoitti auspuh ja unohti pilkun."</w:t>
        <w:br/>
        <w:t xml:space="preserve">-pol TW korkean seurapiirin ihmiset</w:t>
      </w:r>
    </w:p>
    <w:p>
      <w:r>
        <w:rPr>
          <w:b/>
          <w:u w:val="single"/>
        </w:rPr>
        <w:t xml:space="preserve">700200</w:t>
      </w:r>
    </w:p>
    <w:p>
      <w:r>
        <w:t xml:space="preserve">@medka_7 Te komonistit ette ymmärrä näitä paskiaisia ja siksi ette voi olla päteviä korjaamaan heitä sloveeniksi!</w:t>
      </w:r>
    </w:p>
    <w:p>
      <w:r>
        <w:rPr>
          <w:b/>
          <w:u w:val="single"/>
        </w:rPr>
        <w:t xml:space="preserve">700201</w:t>
      </w:r>
    </w:p>
    <w:p>
      <w:r>
        <w:t xml:space="preserve">Juoksu aloittelijoille, shamaanikoulutus, tantrahieronta, rokotukset ja veljet - http://t.co/RSoY0JLTcj</w:t>
      </w:r>
    </w:p>
    <w:p>
      <w:r>
        <w:rPr>
          <w:b/>
          <w:u w:val="single"/>
        </w:rPr>
        <w:t xml:space="preserve">700202</w:t>
      </w:r>
    </w:p>
    <w:p>
      <w:r>
        <w:t xml:space="preserve">Uusi maatalouspolitiikka vuoden 2020 jälkeen: lisää kannustimia karjankasvatukseen https://t.co/dODLrMAqvo https://t.co/dODLrMAqvo</w:t>
      </w:r>
    </w:p>
    <w:p>
      <w:r>
        <w:rPr>
          <w:b/>
          <w:u w:val="single"/>
        </w:rPr>
        <w:t xml:space="preserve">700203</w:t>
      </w:r>
    </w:p>
    <w:p>
      <w:r>
        <w:t xml:space="preserve">@MiroCerar</w:t>
        <w:br/>
        <w:t xml:space="preserve">Vaadin, että lakkaat käyttämästä monikon ensimmäistä persoonaa, kun kyse on maan tuhoamisesta!</w:t>
        <w:br/>
        <w:t xml:space="preserve"> Me emme ole kaikki syyllisiä, emme ole KAIKKI syyllisiä, ei edes poofal!</w:t>
      </w:r>
    </w:p>
    <w:p>
      <w:r>
        <w:rPr>
          <w:b/>
          <w:u w:val="single"/>
        </w:rPr>
        <w:t xml:space="preserve">700204</w:t>
      </w:r>
    </w:p>
    <w:p>
      <w:r>
        <w:t xml:space="preserve">(KUVAGALLERIA) Katsokaa, millaista saastaa laittomat maahanmuuttajat jättävät jälkeensä metsiin! https://t.co/vLGEREbkHu</w:t>
      </w:r>
    </w:p>
    <w:p>
      <w:r>
        <w:rPr>
          <w:b/>
          <w:u w:val="single"/>
        </w:rPr>
        <w:t xml:space="preserve">700205</w:t>
      </w:r>
    </w:p>
    <w:p>
      <w:r>
        <w:t xml:space="preserve">@pursska Vakuutusalalla ei ole kyse luovuudesta, vaan markkinoinnista. Rahoitusosuuden on tietenkin oltava mahdollisimman siisti.</w:t>
      </w:r>
    </w:p>
    <w:p>
      <w:r>
        <w:rPr>
          <w:b/>
          <w:u w:val="single"/>
        </w:rPr>
        <w:t xml:space="preserve">700206</w:t>
      </w:r>
    </w:p>
    <w:p>
      <w:r>
        <w:t xml:space="preserve">3/3 pidentää lentoaikaa, partiointiaikaa tai päästä vielä kauempana olevaan määränpäähän. Yhdessä ne ostavat NED, LUX, FRG, NOR... https://t.co/9kqJ33OIB9... https://t.co/9kqJ33OIB9</w:t>
      </w:r>
    </w:p>
    <w:p>
      <w:r>
        <w:rPr>
          <w:b/>
          <w:u w:val="single"/>
        </w:rPr>
        <w:t xml:space="preserve">700207</w:t>
      </w:r>
    </w:p>
    <w:p>
      <w:r>
        <w:t xml:space="preserve">@JernejStromajer @rtvslo Äärioikeisto käy Twitterissä taistelua totuudesta.</w:t>
        <w:br/>
        <w:t xml:space="preserve"> Emme luovuta Janezin ja Orbanin suhteen!</w:t>
      </w:r>
    </w:p>
    <w:p>
      <w:r>
        <w:rPr>
          <w:b/>
          <w:u w:val="single"/>
        </w:rPr>
        <w:t xml:space="preserve">700208</w:t>
      </w:r>
    </w:p>
    <w:p>
      <w:r>
        <w:t xml:space="preserve">@pjur11 @MareAndi @ciro_ciril Kaksi valhetta yhdessä twiitissä. Lukekaa jotain, älkää toistako agitpropia, jota Jugoslavian ruovikot kertovat teille.</w:t>
      </w:r>
    </w:p>
    <w:p>
      <w:r>
        <w:rPr>
          <w:b/>
          <w:u w:val="single"/>
        </w:rPr>
        <w:t xml:space="preserve">700209</w:t>
      </w:r>
    </w:p>
    <w:p>
      <w:r>
        <w:t xml:space="preserve">@AlojzKovsca Äiti Alojz, että sinua voivat huijata ihmiset, jotka väittävät, että aurinko paistaa pimeässä yössä. Jokainen heitto 👍👏👏👏👏</w:t>
      </w:r>
    </w:p>
    <w:p>
      <w:r>
        <w:rPr>
          <w:b/>
          <w:u w:val="single"/>
        </w:rPr>
        <w:t xml:space="preserve">700210</w:t>
      </w:r>
    </w:p>
    <w:p>
      <w:r>
        <w:t xml:space="preserve">Huomenna aloitamme! Palokuntakoulu avaa ovensa klo 18.00 #pgdsentjernej #gasilcisozakon #pionirkesozakon</w:t>
      </w:r>
    </w:p>
    <w:p>
      <w:r>
        <w:rPr>
          <w:b/>
          <w:u w:val="single"/>
        </w:rPr>
        <w:t xml:space="preserve">700211</w:t>
      </w:r>
    </w:p>
    <w:p>
      <w:r>
        <w:t xml:space="preserve">@MiranZore @MikeDjomba @tilen @TheRealCime14 Mutta entä jos aktivoimme Praletin uudelleen. On vähiten työtä, että🤣</w:t>
      </w:r>
    </w:p>
    <w:p>
      <w:r>
        <w:rPr>
          <w:b/>
          <w:u w:val="single"/>
        </w:rPr>
        <w:t xml:space="preserve">700212</w:t>
      </w:r>
    </w:p>
    <w:p>
      <w:r>
        <w:t xml:space="preserve">@lucijausaj Mitä joukkueelle tapahtuu, jos sillä on tällainen tuki...</w:t>
        <w:br/>
        <w:t xml:space="preserve"> Ihmiset tulevat ylittämään rajan saadakseen jauhetta ja sementtiä, koska se ei ole kovin kaukana!</w:t>
      </w:r>
    </w:p>
    <w:p>
      <w:r>
        <w:rPr>
          <w:b/>
          <w:u w:val="single"/>
        </w:rPr>
        <w:t xml:space="preserve">700213</w:t>
      </w:r>
    </w:p>
    <w:p>
      <w:r>
        <w:t xml:space="preserve">@mladafeminist Feminismiä on se, kun olet samaan aikaan sekä lutka että naimaton. 🤷🏻♀️</w:t>
      </w:r>
    </w:p>
    <w:p>
      <w:r>
        <w:rPr>
          <w:b/>
          <w:u w:val="single"/>
        </w:rPr>
        <w:t xml:space="preserve">700214</w:t>
      </w:r>
    </w:p>
    <w:p>
      <w:r>
        <w:t xml:space="preserve">Kilometrin päässä kunnan edustalla liikenne on kokonaan suljettu räjähdysuhan vuoksi. https://t.co/RIPqa5wvXy.</w:t>
      </w:r>
    </w:p>
    <w:p>
      <w:r>
        <w:rPr>
          <w:b/>
          <w:u w:val="single"/>
        </w:rPr>
        <w:t xml:space="preserve">700215</w:t>
      </w:r>
    </w:p>
    <w:p>
      <w:r>
        <w:t xml:space="preserve">Konfutseuksen perintö on merkityksellinen myös nykyihmiselle http://t.co/oSiFbb25d2</w:t>
      </w:r>
    </w:p>
    <w:p>
      <w:r>
        <w:rPr>
          <w:b/>
          <w:u w:val="single"/>
        </w:rPr>
        <w:t xml:space="preserve">700216</w:t>
      </w:r>
    </w:p>
    <w:p>
      <w:r>
        <w:t xml:space="preserve">@strankalevica Mutta luuletko tosissasi, että he tarkoittavat sitä. Todellisuudessa he yrittävät johtaa sinua ja yleisöä harhaan. Epätoivoista poliittista pyörittelyä heidän puoleltaan.</w:t>
      </w:r>
    </w:p>
    <w:p>
      <w:r>
        <w:rPr>
          <w:b/>
          <w:u w:val="single"/>
        </w:rPr>
        <w:t xml:space="preserve">700217</w:t>
      </w:r>
    </w:p>
    <w:p>
      <w:r>
        <w:t xml:space="preserve">@potepuski @Nova24TV En voi uskoa, että he ovat niin sairaalloisesti manipuloituja, valitettavasti suurin osa on.</w:t>
      </w:r>
    </w:p>
    <w:p>
      <w:r>
        <w:rPr>
          <w:b/>
          <w:u w:val="single"/>
        </w:rPr>
        <w:t xml:space="preserve">700218</w:t>
      </w:r>
    </w:p>
    <w:p>
      <w:r>
        <w:t xml:space="preserve">#autoilijat #nebulisti Mikä uusissa autoissa on vikana? Niissä on sumuvalot edessä, mutta ei mitään takana... Onko tämä nyt uusi laki? Jäikö minulta jotain huomaamatta?</w:t>
      </w:r>
    </w:p>
    <w:p>
      <w:r>
        <w:rPr>
          <w:b/>
          <w:u w:val="single"/>
        </w:rPr>
        <w:t xml:space="preserve">700219</w:t>
      </w:r>
    </w:p>
    <w:p>
      <w:r>
        <w:t xml:space="preserve">@Libertarec @police_si Kopion sanotaan olevan olemassa. Jos ei ennen, niin vuoden lopussa...</w:t>
      </w:r>
    </w:p>
    <w:p>
      <w:r>
        <w:rPr>
          <w:b/>
          <w:u w:val="single"/>
        </w:rPr>
        <w:t xml:space="preserve">700220</w:t>
      </w:r>
    </w:p>
    <w:p>
      <w:r>
        <w:t xml:space="preserve">Puolet vuohenmaitoa, puolet lehmänmaitoa, yhtä paljon vettä ja suolaa maun mukaan. Näin #yoghurtista tulee erinomainen #ayran. Kaikesta muusta, b.k. minulle.</w:t>
      </w:r>
    </w:p>
    <w:p>
      <w:r>
        <w:rPr>
          <w:b/>
          <w:u w:val="single"/>
        </w:rPr>
        <w:t xml:space="preserve">700221</w:t>
      </w:r>
    </w:p>
    <w:p>
      <w:r>
        <w:t xml:space="preserve">Annammeko todella tämän kauniin maan tuhoutua "muutaman" mädän omenan takia? https://t.co/s7buEW5Nx5 via @Nova24TV</w:t>
      </w:r>
    </w:p>
    <w:p>
      <w:r>
        <w:rPr>
          <w:b/>
          <w:u w:val="single"/>
        </w:rPr>
        <w:t xml:space="preserve">700222</w:t>
      </w:r>
    </w:p>
    <w:p>
      <w:r>
        <w:t xml:space="preserve">@Indian Hybrid. Se on se, joka haluaa olla uhka, mutta ei ole 😂 kuulostaa opitulta, knede.</w:t>
      </w:r>
    </w:p>
    <w:p>
      <w:r>
        <w:rPr>
          <w:b/>
          <w:u w:val="single"/>
        </w:rPr>
        <w:t xml:space="preserve">700223</w:t>
      </w:r>
    </w:p>
    <w:p>
      <w:r>
        <w:t xml:space="preserve">@governmentRS peruuttaa BMZupančičin tuen YK:n ihmisoikeuskomitealle. Hän ei ole enää meidän, koska hän ajattelee päällään. Erjavec&amp;amp;CO press.</w:t>
      </w:r>
    </w:p>
    <w:p>
      <w:r>
        <w:rPr>
          <w:b/>
          <w:u w:val="single"/>
        </w:rPr>
        <w:t xml:space="preserve">700224</w:t>
      </w:r>
    </w:p>
    <w:p>
      <w:r>
        <w:t xml:space="preserve">Tänään Mariborissa ei ole kyse vain futsalista, vaan hyvästä suorituksesta tolpilla... #pandora #nationdom https://t.co/usiNHfyk3o</w:t>
      </w:r>
    </w:p>
    <w:p>
      <w:r>
        <w:rPr>
          <w:b/>
          <w:u w:val="single"/>
        </w:rPr>
        <w:t xml:space="preserve">700225</w:t>
      </w:r>
    </w:p>
    <w:p>
      <w:r>
        <w:t xml:space="preserve">Vain muistutus niille, jotka eivät tiedä, mistä kaikki puhuvat huomenna - voit katsoa #avtokaraokea Ladon ja @mi2bandin kanssa @Voyo_si !</w:t>
      </w:r>
    </w:p>
    <w:p>
      <w:r>
        <w:rPr>
          <w:b/>
          <w:u w:val="single"/>
        </w:rPr>
        <w:t xml:space="preserve">700226</w:t>
      </w:r>
    </w:p>
    <w:p>
      <w:r>
        <w:t xml:space="preserve">Luoja tietää, tietävätkö PODN TV:n hölmöt tästä... Heille se on "kourallinen äärioikeistolaisia"... potilas... https://t.co/wqeypu0Zdv</w:t>
      </w:r>
    </w:p>
    <w:p>
      <w:r>
        <w:rPr>
          <w:b/>
          <w:u w:val="single"/>
        </w:rPr>
        <w:t xml:space="preserve">700227</w:t>
      </w:r>
    </w:p>
    <w:p>
      <w:r>
        <w:t xml:space="preserve">@fzagorc @Leon48303573 Mutta eikö tämä ole ympäripyöreää evankeliointia! Huhujen mukaan Cerar mainostaa sitä!</w:t>
      </w:r>
    </w:p>
    <w:p>
      <w:r>
        <w:rPr>
          <w:b/>
          <w:u w:val="single"/>
        </w:rPr>
        <w:t xml:space="preserve">700228</w:t>
      </w:r>
    </w:p>
    <w:p>
      <w:r>
        <w:t xml:space="preserve">@madpixel @KatarinaDbr @t_celestina Älkää uhkailko minua... En halua olla samassa ryhmässä kuin Mozina ja muut vastaavat.</w:t>
      </w:r>
    </w:p>
    <w:p>
      <w:r>
        <w:rPr>
          <w:b/>
          <w:u w:val="single"/>
        </w:rPr>
        <w:t xml:space="preserve">700229</w:t>
      </w:r>
    </w:p>
    <w:p>
      <w:r>
        <w:t xml:space="preserve">Olen estänyt ihmisiä, jotka ovat kirjoittaneet paljon viattomampia twiittejä. Mutta tämä on ainakin vankilaa varten. https://t.co/cfkWBnvbYJ.</w:t>
      </w:r>
    </w:p>
    <w:p>
      <w:r>
        <w:rPr>
          <w:b/>
          <w:u w:val="single"/>
        </w:rPr>
        <w:t xml:space="preserve">700230</w:t>
      </w:r>
    </w:p>
    <w:p>
      <w:r>
        <w:t xml:space="preserve">@CrtSeusek Maltilliset vasemmistolaiset ja maltilliset kristillissosialistit ovat jo haistaneet toisensa.</w:t>
      </w:r>
    </w:p>
    <w:p>
      <w:r>
        <w:rPr>
          <w:b/>
          <w:u w:val="single"/>
        </w:rPr>
        <w:t xml:space="preserve">700231</w:t>
      </w:r>
    </w:p>
    <w:p>
      <w:r>
        <w:t xml:space="preserve">@marjankovac2 @JanezPogorelec @RevijaReporter Joo, joo Cerar on syyllinen paskaan tämä mulc...</w:t>
      </w:r>
    </w:p>
    <w:p>
      <w:r>
        <w:rPr>
          <w:b/>
          <w:u w:val="single"/>
        </w:rPr>
        <w:t xml:space="preserve">700232</w:t>
      </w:r>
    </w:p>
    <w:p>
      <w:r>
        <w:t xml:space="preserve">Poimimme vetoja: varastaminen tai rikkominen, mikä tuo heille 102% kannatuksen 2 viikossa?</w:t>
        <w:br/>
        <w:t xml:space="preserve">https://t.co/lQVUNMn3Fo https://t.co/qIL0DXZK5K</w:t>
      </w:r>
    </w:p>
    <w:p>
      <w:r>
        <w:rPr>
          <w:b/>
          <w:u w:val="single"/>
        </w:rPr>
        <w:t xml:space="preserve">700233</w:t>
      </w:r>
    </w:p>
    <w:p>
      <w:r>
        <w:t xml:space="preserve">Pelaan parhaillaan Biathlon Maniaa. Tule mukaan ja yritä voittaa minut! https://t.co/PKMK0Qw7rr</w:t>
      </w:r>
    </w:p>
    <w:p>
      <w:r>
        <w:rPr>
          <w:b/>
          <w:u w:val="single"/>
        </w:rPr>
        <w:t xml:space="preserve">700234</w:t>
      </w:r>
    </w:p>
    <w:p>
      <w:r>
        <w:t xml:space="preserve">Trump uhkaa Yhdysvaltain rajaa lähestyvää siirtolaiskaravaania joukoilla.</w:t>
        <w:br/>
        <w:br/>
        <w:t xml:space="preserve">https://t.co/IN9B5RxOHN</w:t>
      </w:r>
    </w:p>
    <w:p>
      <w:r>
        <w:rPr>
          <w:b/>
          <w:u w:val="single"/>
        </w:rPr>
        <w:t xml:space="preserve">700235</w:t>
      </w:r>
    </w:p>
    <w:p>
      <w:r>
        <w:t xml:space="preserve">"Koska sotilaat eivät saa lakkoilla, he pitävät vapaapäivän lakkopäivänä (24. tammikuuta)", ammattiyhdistysaktivistit sanovat.</w:t>
        <w:br/>
        <w:t xml:space="preserve"> Katsotaanpa... .</w:t>
      </w:r>
    </w:p>
    <w:p>
      <w:r>
        <w:rPr>
          <w:b/>
          <w:u w:val="single"/>
        </w:rPr>
        <w:t xml:space="preserve">700236</w:t>
      </w:r>
    </w:p>
    <w:p>
      <w:r>
        <w:t xml:space="preserve">Ajattelin ottaa yhden pizzan tuolle jänikselle parkkipaikalta. mutta jos hän ei ole enää siellä, yritän. uhrata. tuohon tyyliin.</w:t>
      </w:r>
    </w:p>
    <w:p>
      <w:r>
        <w:rPr>
          <w:b/>
          <w:u w:val="single"/>
        </w:rPr>
        <w:t xml:space="preserve">700237</w:t>
      </w:r>
    </w:p>
    <w:p>
      <w:r>
        <w:t xml:space="preserve">@mrevlje Mafia on rikollisjärjestö, Udbomafia on valtion tukema mafia, Slo patentti.</w:t>
      </w:r>
    </w:p>
    <w:p>
      <w:r>
        <w:rPr>
          <w:b/>
          <w:u w:val="single"/>
        </w:rPr>
        <w:t xml:space="preserve">700238</w:t>
      </w:r>
    </w:p>
    <w:p>
      <w:r>
        <w:t xml:space="preserve">@GPreac @JoAnnaOfArc1 ei koskaan, koska heillä on edelleen titi seinillä ja he ovat tavallisia miliisimiehiä.</w:t>
      </w:r>
    </w:p>
    <w:p>
      <w:r>
        <w:rPr>
          <w:b/>
          <w:u w:val="single"/>
        </w:rPr>
        <w:t xml:space="preserve">700239</w:t>
      </w:r>
    </w:p>
    <w:p>
      <w:r>
        <w:t xml:space="preserve">@TviterusaMarusa Klassiset sammakkostereotypiat meistä,. Tärkeintä on, että tarjoilemme niitä kinkun kanssa 😁😎👍</w:t>
      </w:r>
    </w:p>
    <w:p>
      <w:r>
        <w:rPr>
          <w:b/>
          <w:u w:val="single"/>
        </w:rPr>
        <w:t xml:space="preserve">700240</w:t>
      </w:r>
    </w:p>
    <w:p>
      <w:r>
        <w:t xml:space="preserve">@armeni_janez Se voi olla hieno juttu, jos on sidottu väärällä tavalla, buz !</w:t>
      </w:r>
    </w:p>
    <w:p>
      <w:r>
        <w:rPr>
          <w:b/>
          <w:u w:val="single"/>
        </w:rPr>
        <w:t xml:space="preserve">700241</w:t>
      </w:r>
    </w:p>
    <w:p>
      <w:r>
        <w:t xml:space="preserve">@PrstanSi Rikollisten pitäisi tutkia, ovatko POP TV:n johtajat mukana maahanmuuttajien salakuljetuksessa.</w:t>
      </w:r>
    </w:p>
    <w:p>
      <w:r>
        <w:rPr>
          <w:b/>
          <w:u w:val="single"/>
        </w:rPr>
        <w:t xml:space="preserve">700242</w:t>
      </w:r>
    </w:p>
    <w:p>
      <w:r>
        <w:t xml:space="preserve">"Me luomme jatkuvasti lohkoja päähämme" https://t.co/qBJSSvxD19 via @portal_os</w:t>
      </w:r>
    </w:p>
    <w:p>
      <w:r>
        <w:rPr>
          <w:b/>
          <w:u w:val="single"/>
        </w:rPr>
        <w:t xml:space="preserve">700243</w:t>
      </w:r>
    </w:p>
    <w:p>
      <w:r>
        <w:t xml:space="preserve">@tokk93 Jos olisimme normaali 1. prosenttiluokan maa, tämä klaani olisi siivottu vankitovereidensa ja kumppaneidensa toimesta!</w:t>
      </w:r>
    </w:p>
    <w:p>
      <w:r>
        <w:rPr>
          <w:b/>
          <w:u w:val="single"/>
        </w:rPr>
        <w:t xml:space="preserve">700244</w:t>
      </w:r>
    </w:p>
    <w:p>
      <w:r>
        <w:t xml:space="preserve">@_aney No, se oli aikamoinen glamping-paketti. Erittäin korkeatasoinen. Tämä ei ole se Bled, jonka kuvittelet.</w:t>
      </w:r>
    </w:p>
    <w:p>
      <w:r>
        <w:rPr>
          <w:b/>
          <w:u w:val="single"/>
        </w:rPr>
        <w:t xml:space="preserve">700245</w:t>
      </w:r>
    </w:p>
    <w:p>
      <w:r>
        <w:t xml:space="preserve">Brdan hylätty kylä kunnostetaan tosi-tv-ohjelman avulla #photo https://t.co/iyLhekjGYC via @SiolNEWS</w:t>
      </w:r>
    </w:p>
    <w:p>
      <w:r>
        <w:rPr>
          <w:b/>
          <w:u w:val="single"/>
        </w:rPr>
        <w:t xml:space="preserve">700246</w:t>
      </w:r>
    </w:p>
    <w:p>
      <w:r>
        <w:t xml:space="preserve">Amerikkalaisilla on oranssi mies, jolla on sormi isolla punaisella napilla, ja englantilaisilla on neljä naamioitunutta merimiestä ydinsukellusveneessä (jossa on ydinaseita).</w:t>
      </w:r>
    </w:p>
    <w:p>
      <w:r>
        <w:rPr>
          <w:b/>
          <w:u w:val="single"/>
        </w:rPr>
        <w:t xml:space="preserve">700247</w:t>
      </w:r>
    </w:p>
    <w:p>
      <w:r>
        <w:t xml:space="preserve">@rtvslo Tietenkin, jos hän on hyvin hoidettu ja hänellä on hieno solmio, hän ei joudu vankilaan.</w:t>
        <w:br/>
        <w:t xml:space="preserve"> Kohta on piilossa. Tuomioistuinlaitoksessa tarvitaan kiihotusta.</w:t>
      </w:r>
    </w:p>
    <w:p>
      <w:r>
        <w:rPr>
          <w:b/>
          <w:u w:val="single"/>
        </w:rPr>
        <w:t xml:space="preserve">700248</w:t>
      </w:r>
    </w:p>
    <w:p>
      <w:r>
        <w:t xml:space="preserve">SS Manir Tanka kansalliskokouksessa...</w:t>
        <w:br/>
        <w:t xml:space="preserve"> Mödernderfer haluaisi, että hänet lähetettäisiin leirille tai ammuntaan...</w:t>
      </w:r>
    </w:p>
    <w:p>
      <w:r>
        <w:rPr>
          <w:b/>
          <w:u w:val="single"/>
        </w:rPr>
        <w:t xml:space="preserve">700249</w:t>
      </w:r>
    </w:p>
    <w:p>
      <w:r>
        <w:t xml:space="preserve">2 in 1+ lenkkeilysarja 360° Punainen https://t.co/IYbU4IBu3O</w:t>
      </w:r>
    </w:p>
    <w:p>
      <w:r>
        <w:rPr>
          <w:b/>
          <w:u w:val="single"/>
        </w:rPr>
        <w:t xml:space="preserve">700250</w:t>
      </w:r>
    </w:p>
    <w:p>
      <w:r>
        <w:t xml:space="preserve">@SSN_pr Slovenian vasemmistopolitiikka tekee kovasti töitä ja tuhoaa, kun oikeisto nukkuu. Siksi se on sellainen kuin se on.</w:t>
      </w:r>
    </w:p>
    <w:p>
      <w:r>
        <w:rPr>
          <w:b/>
          <w:u w:val="single"/>
        </w:rPr>
        <w:t xml:space="preserve">700251</w:t>
      </w:r>
    </w:p>
    <w:p>
      <w:r>
        <w:t xml:space="preserve">@TheArtemida Englannin on oltava teknisillä laitteilla. Olipa kyseessä sitten puhelin, tietokone, auto tai mikseri.</w:t>
      </w:r>
    </w:p>
    <w:p>
      <w:r>
        <w:rPr>
          <w:b/>
          <w:u w:val="single"/>
        </w:rPr>
        <w:t xml:space="preserve">700252</w:t>
      </w:r>
    </w:p>
    <w:p>
      <w:r>
        <w:t xml:space="preserve">Useita moottoripyöräonnettomuuksia Posočjessa. Aliarvioivatko ulkomaalaiset meidän tiemme? https://t.co/Cy63V2I2mb</w:t>
      </w:r>
    </w:p>
    <w:p>
      <w:r>
        <w:rPr>
          <w:b/>
          <w:u w:val="single"/>
        </w:rPr>
        <w:t xml:space="preserve">700253</w:t>
      </w:r>
    </w:p>
    <w:p>
      <w:r>
        <w:t xml:space="preserve">@lukavalas Lesnina on kunnossa. 15 €:lla voit vuokrata kuorma-auton ja kävellä kotiin ja pysähtyä Bauhausissa, Dipotissa jne.</w:t>
      </w:r>
    </w:p>
    <w:p>
      <w:r>
        <w:rPr>
          <w:b/>
          <w:u w:val="single"/>
        </w:rPr>
        <w:t xml:space="preserve">700254</w:t>
      </w:r>
    </w:p>
    <w:p>
      <w:r>
        <w:t xml:space="preserve">Niille</w:t>
        <w:br/>
        <w:t xml:space="preserve">☆ ☆ punaiset rupiat☆ joilla on kärähtäneet aivot ja jotka näkevät vain "valkoiset ihmiset"</w:t>
        <w:br/>
        <w:t xml:space="preserve">#In_Commentti</w:t>
      </w:r>
    </w:p>
    <w:p>
      <w:r>
        <w:rPr>
          <w:b/>
          <w:u w:val="single"/>
        </w:rPr>
        <w:t xml:space="preserve">700255</w:t>
      </w:r>
    </w:p>
    <w:p>
      <w:r>
        <w:t xml:space="preserve">CIA on painanut kaasua. Mitä enemmän agentteja, mitä enemmän operaatioita, sitä aggressiivisempi suorituskyky. Hyvä tietää. https://t.co/WSeCmc62jI via @NewsHour</w:t>
      </w:r>
    </w:p>
    <w:p>
      <w:r>
        <w:rPr>
          <w:b/>
          <w:u w:val="single"/>
        </w:rPr>
        <w:t xml:space="preserve">700256</w:t>
      </w:r>
    </w:p>
    <w:p>
      <w:r>
        <w:t xml:space="preserve">Saavutat tavoitteesi komentelematta, pettämättömällä ystävällisyydellä ja hillityllä nokkeluudella. Zdenka tullaan muistamaan... https://t.co/2aCtxbbxOK</w:t>
      </w:r>
    </w:p>
    <w:p>
      <w:r>
        <w:rPr>
          <w:b/>
          <w:u w:val="single"/>
        </w:rPr>
        <w:t xml:space="preserve">700257</w:t>
      </w:r>
    </w:p>
    <w:p>
      <w:r>
        <w:t xml:space="preserve">Jos joku ei vielä tiedä, https://t.co/xAOZ50YRjp järjestää arvonnan, jossa voi voittaa huippuarvonnan ***** ***. Löytyi roskapostikansiosta.</w:t>
        <w:br/>
        <w:br/>
        <w:t xml:space="preserve"> Heippa</w:t>
      </w:r>
    </w:p>
    <w:p>
      <w:r>
        <w:rPr>
          <w:b/>
          <w:u w:val="single"/>
        </w:rPr>
        <w:t xml:space="preserve">700258</w:t>
      </w:r>
    </w:p>
    <w:p>
      <w:r>
        <w:t xml:space="preserve">@MatevzNovak ...tältä "ohjatut pommit" näyttävät nykyään:</w:t>
        <w:br/>
        <w:br/>
        <w:t xml:space="preserve">🧕💣💥 https://t.co/YUljlHfKuc</w:t>
      </w:r>
    </w:p>
    <w:p>
      <w:r>
        <w:rPr>
          <w:b/>
          <w:u w:val="single"/>
        </w:rPr>
        <w:t xml:space="preserve">700259</w:t>
      </w:r>
    </w:p>
    <w:p>
      <w:r>
        <w:t xml:space="preserve">@russhie Allergiaoireet nimelle Janez Janša voidaan parantaa ! Suosittele terapeuttia erityistarpeisiin !?</w:t>
      </w:r>
    </w:p>
    <w:p>
      <w:r>
        <w:rPr>
          <w:b/>
          <w:u w:val="single"/>
        </w:rPr>
        <w:t xml:space="preserve">700260</w:t>
      </w:r>
    </w:p>
    <w:p>
      <w:r>
        <w:t xml:space="preserve">@BojanPozar @vecer @MMtvit Janez Janšan perässä puhuminen ei enää toimi, eivätkä he saa kirjoittaa mitään muuta!!! Ja se siitä!</w:t>
      </w:r>
    </w:p>
    <w:p>
      <w:r>
        <w:rPr>
          <w:b/>
          <w:u w:val="single"/>
        </w:rPr>
        <w:t xml:space="preserve">700261</w:t>
      </w:r>
    </w:p>
    <w:p>
      <w:r>
        <w:t xml:space="preserve">Live: Parker Solar Probe -luotaimen laukaisua lykätään huomisaamuun https://t.co/Ghj8zxMYTq https://t.co/Ghj8zxMYTq</w:t>
      </w:r>
    </w:p>
    <w:p>
      <w:r>
        <w:rPr>
          <w:b/>
          <w:u w:val="single"/>
        </w:rPr>
        <w:t xml:space="preserve">700262</w:t>
      </w:r>
    </w:p>
    <w:p>
      <w:r>
        <w:t xml:space="preserve">@strankaSD @Mladiforum @tfajon @ZidanDejan No kuinka monta otit tänään rajan yli ?? https://t.co/cN9VrI1ir0</w:t>
      </w:r>
    </w:p>
    <w:p>
      <w:r>
        <w:rPr>
          <w:b/>
          <w:u w:val="single"/>
        </w:rPr>
        <w:t xml:space="preserve">700263</w:t>
      </w:r>
    </w:p>
    <w:p>
      <w:r>
        <w:t xml:space="preserve">Liikalihavien vanhempien lapset ovat kymmenen kertaa todennäköisemmin lihavia</w:t>
        <w:br/>
        <w:t xml:space="preserve">https://t.co/65ClxFRwPh https://t.co/t9Zvk7yqeS</w:t>
      </w:r>
    </w:p>
    <w:p>
      <w:r>
        <w:rPr>
          <w:b/>
          <w:u w:val="single"/>
        </w:rPr>
        <w:t xml:space="preserve">700264</w:t>
      </w:r>
    </w:p>
    <w:p>
      <w:r>
        <w:t xml:space="preserve">He lähtevät Cerarista, koska hän ei voi enää tarjota heille töitä. https://t.co/1Gpvnsx91i.</w:t>
      </w:r>
    </w:p>
    <w:p>
      <w:r>
        <w:rPr>
          <w:b/>
          <w:u w:val="single"/>
        </w:rPr>
        <w:t xml:space="preserve">700265</w:t>
      </w:r>
    </w:p>
    <w:p>
      <w:r>
        <w:t xml:space="preserve">+ savukkeet, alkoholi, elimet, polttoaine, ...</w:t>
        <w:br/>
        <w:br/>
        <w:t xml:space="preserve"> Helpoin tapa havaita tämä on lukea Musta kronikka ja tarkastella lausetasoja. https://t.co/gJQR1VUPGr</w:t>
      </w:r>
    </w:p>
    <w:p>
      <w:r>
        <w:rPr>
          <w:b/>
          <w:u w:val="single"/>
        </w:rPr>
        <w:t xml:space="preserve">700266</w:t>
      </w:r>
    </w:p>
    <w:p>
      <w:r>
        <w:t xml:space="preserve">Niin vaatimaton kuin olenkin, uskaltaisin väittää, että tämä on luultavasti kaunein #ScreenKiJeDomhttps://t.co/nqfaJdtZig.</w:t>
      </w:r>
    </w:p>
    <w:p>
      <w:r>
        <w:rPr>
          <w:b/>
          <w:u w:val="single"/>
        </w:rPr>
        <w:t xml:space="preserve">700267</w:t>
      </w:r>
    </w:p>
    <w:p>
      <w:r>
        <w:t xml:space="preserve">Älypuhelinten vahingoittuminen on yleistä, ja uusien ostaminen on suuri kustannus. Miksi ja miten vakuuttaa älypuhelin?https://t.co/1ifr5FPLDc</w:t>
      </w:r>
    </w:p>
    <w:p>
      <w:r>
        <w:rPr>
          <w:b/>
          <w:u w:val="single"/>
        </w:rPr>
        <w:t xml:space="preserve">700268</w:t>
      </w:r>
    </w:p>
    <w:p>
      <w:r>
        <w:t xml:space="preserve">@rokomavh @Tevilevi @drVinkoGorenak @AurelioJuri Vinko torjuu "tärisevällä kädellä", kuten Ernest Petrič sanoisi tärisevällä äänellä.</w:t>
      </w:r>
    </w:p>
    <w:p>
      <w:r>
        <w:rPr>
          <w:b/>
          <w:u w:val="single"/>
        </w:rPr>
        <w:t xml:space="preserve">700269</w:t>
      </w:r>
    </w:p>
    <w:p>
      <w:r>
        <w:t xml:space="preserve">Sydänliikunta: et siirrä kelloa keittiössä, ja aina kun katsot kelloa varmistaaksesi, ettet ole myöhässä, sydämesi käy ylikierroksilla.</w:t>
      </w:r>
    </w:p>
    <w:p>
      <w:r>
        <w:rPr>
          <w:b/>
          <w:u w:val="single"/>
        </w:rPr>
        <w:t xml:space="preserve">700270</w:t>
      </w:r>
    </w:p>
    <w:p>
      <w:r>
        <w:t xml:space="preserve">@Miha84304756 @hrastelj @mimovrste Minulla on heiltä 2 autoa, 2 moottoripyörää, 3 flexaria, yksi akku. Paras investointi.</w:t>
      </w:r>
    </w:p>
    <w:p>
      <w:r>
        <w:rPr>
          <w:b/>
          <w:u w:val="single"/>
        </w:rPr>
        <w:t xml:space="preserve">700271</w:t>
      </w:r>
    </w:p>
    <w:p>
      <w:r>
        <w:t xml:space="preserve">@Jelena_Ascic Niissä totalitäärisissä järjestelmissä, jotka todennäköisesti innoittivat tätä luetteloa, he olivat ainakin hyvin perillä asioista. Mutta tässä on paljon virheitä.</w:t>
      </w:r>
    </w:p>
    <w:p>
      <w:r>
        <w:rPr>
          <w:b/>
          <w:u w:val="single"/>
        </w:rPr>
        <w:t xml:space="preserve">700272</w:t>
      </w:r>
    </w:p>
    <w:p>
      <w:r>
        <w:t xml:space="preserve">Uusi Crocs Reviva™ -teknologia antaa mukavan hieronnan jokaisella askeleella https://t.co/YCBn0JChes https://t.co/v3qWGFloGQ</w:t>
      </w:r>
    </w:p>
    <w:p>
      <w:r>
        <w:rPr>
          <w:b/>
          <w:u w:val="single"/>
        </w:rPr>
        <w:t xml:space="preserve">700273</w:t>
      </w:r>
    </w:p>
    <w:p>
      <w:r>
        <w:t xml:space="preserve">Syyrialainen mies törmää kuorma-autollaan ajoneuvoihin ja ihmisiin Saksassa. Motiivi on toistaiseksi tuntematon. Kenelle vittu sinä vittuilet?</w:t>
      </w:r>
    </w:p>
    <w:p>
      <w:r>
        <w:rPr>
          <w:b/>
          <w:u w:val="single"/>
        </w:rPr>
        <w:t xml:space="preserve">700274</w:t>
      </w:r>
    </w:p>
    <w:p>
      <w:r>
        <w:t xml:space="preserve">hänellä on niin pahat shortsit jalassa, että hän ei pääse purjehtimaan ja menee niissä suoraan nukkumaan!</w:t>
      </w:r>
    </w:p>
    <w:p>
      <w:r>
        <w:rPr>
          <w:b/>
          <w:u w:val="single"/>
        </w:rPr>
        <w:t xml:space="preserve">700275</w:t>
      </w:r>
    </w:p>
    <w:p>
      <w:r>
        <w:t xml:space="preserve">Matilda oli silittänyt sitä useita kertoja, mutta se oli luopunut possusta.</w:t>
        <w:br/>
        <w:t xml:space="preserve"> #praznicnovzdusje #family</w:t>
      </w:r>
    </w:p>
    <w:p>
      <w:r>
        <w:rPr>
          <w:b/>
          <w:u w:val="single"/>
        </w:rPr>
        <w:t xml:space="preserve">700276</w:t>
      </w:r>
    </w:p>
    <w:p>
      <w:r>
        <w:t xml:space="preserve">@dreychee @Chuppacadabra Takaisin sanotaan, rakas pomo, kun ei ole 13 palkkaa, emme tee töitä ja me lakkoilemme ja vaadimme uutta 14 palkkaa!</w:t>
        <w:br/>
        <w:br/>
        <w:t xml:space="preserve"> Bong</w:t>
      </w:r>
    </w:p>
    <w:p>
      <w:r>
        <w:rPr>
          <w:b/>
          <w:u w:val="single"/>
        </w:rPr>
        <w:t xml:space="preserve">700277</w:t>
      </w:r>
    </w:p>
    <w:p>
      <w:r>
        <w:t xml:space="preserve">@NenadGlucks Eh Nenade, kun Murgellian puhuu puolueen juhlissa, pysytkö hiljaa!??</w:t>
      </w:r>
    </w:p>
    <w:p>
      <w:r>
        <w:rPr>
          <w:b/>
          <w:u w:val="single"/>
        </w:rPr>
        <w:t xml:space="preserve">700278</w:t>
      </w:r>
    </w:p>
    <w:p>
      <w:r>
        <w:t xml:space="preserve">@RobertSifrer @mgajver @petra_jansa ...houkuttelee meitä pyyhkimään hänet pois voileivällä (rtv-tilaus) maksamatta.</w:t>
      </w:r>
    </w:p>
    <w:p>
      <w:r>
        <w:rPr>
          <w:b/>
          <w:u w:val="single"/>
        </w:rPr>
        <w:t xml:space="preserve">700279</w:t>
      </w:r>
    </w:p>
    <w:p>
      <w:r>
        <w:t xml:space="preserve">#Kuulokkeet #ASUS #Orion, #Computing Equipment Kuulokkeet ja mikrofonit #MEGABITE - #tietokoneet ja #tietokonelaitteet # https://t.co/mZjBbBcuyA</w:t>
      </w:r>
    </w:p>
    <w:p>
      <w:r>
        <w:rPr>
          <w:b/>
          <w:u w:val="single"/>
        </w:rPr>
        <w:t xml:space="preserve">700280</w:t>
      </w:r>
    </w:p>
    <w:p>
      <w:r>
        <w:t xml:space="preserve">@Centrifusion Olen edelleen puhdas harrastaja ja käytän mielelläni hiihtokenkiä joka päivä.</w:t>
      </w:r>
    </w:p>
    <w:p>
      <w:r>
        <w:rPr>
          <w:b/>
          <w:u w:val="single"/>
        </w:rPr>
        <w:t xml:space="preserve">700281</w:t>
      </w:r>
    </w:p>
    <w:p>
      <w:r>
        <w:t xml:space="preserve">@PrinasalkaZlata @MartinValic @NusaZajc @anitandrensek Minulla on niin paljon punaisia ympärilläni, että olen mieluummin lukkojen takana.</w:t>
      </w:r>
    </w:p>
    <w:p>
      <w:r>
        <w:rPr>
          <w:b/>
          <w:u w:val="single"/>
        </w:rPr>
        <w:t xml:space="preserve">700282</w:t>
      </w:r>
    </w:p>
    <w:p>
      <w:r>
        <w:t xml:space="preserve">MUTTA olen taas estetty kahdessa profiilissa 30 päiväksi.("he" polttivat joulukuusen kirjoitan sivistymätön saasta).</w:t>
      </w:r>
    </w:p>
    <w:p>
      <w:r>
        <w:rPr>
          <w:b/>
          <w:u w:val="single"/>
        </w:rPr>
        <w:t xml:space="preserve">700283</w:t>
      </w:r>
    </w:p>
    <w:p>
      <w:r>
        <w:t xml:space="preserve">Sähköpyörille tarkoitetun turvallisen pyörävaraston juhlallinen avaaminen https://t.co/gDc0ZGop2I</w:t>
      </w:r>
    </w:p>
    <w:p>
      <w:r>
        <w:rPr>
          <w:b/>
          <w:u w:val="single"/>
        </w:rPr>
        <w:t xml:space="preserve">700284</w:t>
      </w:r>
    </w:p>
    <w:p>
      <w:r>
        <w:t xml:space="preserve">Iniesta saa pronssipatsaan #jalkapallo #jalkapallo #ligaprvakov - http://t.co/EHAuDPRwaK</w:t>
      </w:r>
    </w:p>
    <w:p>
      <w:r>
        <w:rPr>
          <w:b/>
          <w:u w:val="single"/>
        </w:rPr>
        <w:t xml:space="preserve">700285</w:t>
      </w:r>
    </w:p>
    <w:p>
      <w:r>
        <w:t xml:space="preserve">@Delo_Sport kaipasitko Ankaran ristiin?!! Kun maalivahti oli jo lyöty... https://t.co/x6rFvMRiS2...</w:t>
      </w:r>
    </w:p>
    <w:p>
      <w:r>
        <w:rPr>
          <w:b/>
          <w:u w:val="single"/>
        </w:rPr>
        <w:t xml:space="preserve">700286</w:t>
      </w:r>
    </w:p>
    <w:p>
      <w:r>
        <w:t xml:space="preserve">@martinvalic Käytän sitä koko ajan suojellakseni itseäni aidsilta. käytän sitä vain pissatessani ja ollessani tyttöystävieni kanssa.</w:t>
      </w:r>
    </w:p>
    <w:p>
      <w:r>
        <w:rPr>
          <w:b/>
          <w:u w:val="single"/>
        </w:rPr>
        <w:t xml:space="preserve">700287</w:t>
      </w:r>
    </w:p>
    <w:p>
      <w:r>
        <w:t xml:space="preserve">@dogajanje @Bulsit_detektor @slovenskipanter @tradicijaslo Paranoidinen häiriö tai ainakin kaksisuuntaisuus. Tämä on yhteistä kaikille.</w:t>
      </w:r>
    </w:p>
    <w:p>
      <w:r>
        <w:rPr>
          <w:b/>
          <w:u w:val="single"/>
        </w:rPr>
        <w:t xml:space="preserve">700288</w:t>
      </w:r>
    </w:p>
    <w:p>
      <w:r>
        <w:t xml:space="preserve">@JJansaSDS @BorutPahor Presstuti-ke, ainoa totuus, jonka golobič on toistaiseksi kertonut, on se, että politiikka maksaa heille!!!</w:t>
      </w:r>
    </w:p>
    <w:p>
      <w:r>
        <w:rPr>
          <w:b/>
          <w:u w:val="single"/>
        </w:rPr>
        <w:t xml:space="preserve">700289</w:t>
      </w:r>
    </w:p>
    <w:p>
      <w:r>
        <w:t xml:space="preserve">New Townin mafia on valmiustilassa. Sintalin vartijat ovat vain yksi PP NM:ään yhteydessä olevista ryhmistä.</w:t>
      </w:r>
    </w:p>
    <w:p>
      <w:r>
        <w:rPr>
          <w:b/>
          <w:u w:val="single"/>
        </w:rPr>
        <w:t xml:space="preserve">700290</w:t>
      </w:r>
    </w:p>
    <w:p>
      <w:r>
        <w:t xml:space="preserve">@ZigaTurk @JanezPogorelec Vain robotit voivat olla puolueettomia, elävät olennot ovat (muiden silmissä) aina puolueellisia.</w:t>
      </w:r>
    </w:p>
    <w:p>
      <w:r>
        <w:rPr>
          <w:b/>
          <w:u w:val="single"/>
        </w:rPr>
        <w:t xml:space="preserve">700291</w:t>
      </w:r>
    </w:p>
    <w:p>
      <w:r>
        <w:t xml:space="preserve">Drones on tullut monipuolinen yhdessä yössä https://t.co/unDln2I34I via @portal_os</w:t>
      </w:r>
    </w:p>
    <w:p>
      <w:r>
        <w:rPr>
          <w:b/>
          <w:u w:val="single"/>
        </w:rPr>
        <w:t xml:space="preserve">700292</w:t>
      </w:r>
    </w:p>
    <w:p>
      <w:r>
        <w:t xml:space="preserve">Työnantajat "unohtavat" tämän jatkuvasti. https://t.co/NIh3eB5mGO https://t.co/ZwZxDC525V</w:t>
      </w:r>
    </w:p>
    <w:p>
      <w:r>
        <w:rPr>
          <w:b/>
          <w:u w:val="single"/>
        </w:rPr>
        <w:t xml:space="preserve">700293</w:t>
      </w:r>
    </w:p>
    <w:p>
      <w:r>
        <w:t xml:space="preserve">ENTERTAINMENT: Uusia kuvia Cobainin itsemurhapaikalta. Koe historia uudelleen tärkeiden kuvien avulla, jotka esittävät murskattuja aivoja! KUVAT &amp; VIDEO</w:t>
      </w:r>
    </w:p>
    <w:p>
      <w:r>
        <w:rPr>
          <w:b/>
          <w:u w:val="single"/>
        </w:rPr>
        <w:t xml:space="preserve">700294</w:t>
      </w:r>
    </w:p>
    <w:p>
      <w:r>
        <w:t xml:space="preserve">Kommunisteille sellaiset käsitteet kuin tuomioistuinten kunnioittaminen ja oikeusvaltio eivät toimi käytännössä. https://t.co/7pEfVZXDGi.</w:t>
      </w:r>
    </w:p>
    <w:p>
      <w:r>
        <w:rPr>
          <w:b/>
          <w:u w:val="single"/>
        </w:rPr>
        <w:t xml:space="preserve">700295</w:t>
      </w:r>
    </w:p>
    <w:p>
      <w:r>
        <w:t xml:space="preserve">@TilenW Voi, olen kuullut tuon jostain, koska joskus pystyn tuskin avaamaan lasini, sinä, sinä☝</w:t>
      </w:r>
    </w:p>
    <w:p>
      <w:r>
        <w:rPr>
          <w:b/>
          <w:u w:val="single"/>
        </w:rPr>
        <w:t xml:space="preserve">700296</w:t>
      </w:r>
    </w:p>
    <w:p>
      <w:r>
        <w:t xml:space="preserve">@SpletnaMladina Entä vielä tuottoisammat ja 10x suuremmat diilit verisuonilastojen kanssa?</w:t>
      </w:r>
    </w:p>
    <w:p>
      <w:r>
        <w:rPr>
          <w:b/>
          <w:u w:val="single"/>
        </w:rPr>
        <w:t xml:space="preserve">700297</w:t>
      </w:r>
    </w:p>
    <w:p>
      <w:r>
        <w:t xml:space="preserve">@pengovsky Jotenkin en usko, että heidän vakuutusyhtiönsä on tyytyväinen tähän kohtaukseen. #point</w:t>
      </w:r>
    </w:p>
    <w:p>
      <w:r>
        <w:rPr>
          <w:b/>
          <w:u w:val="single"/>
        </w:rPr>
        <w:t xml:space="preserve">700298</w:t>
      </w:r>
    </w:p>
    <w:p>
      <w:r>
        <w:t xml:space="preserve">He ovat korjanneet itseään "hieman" 24ur:n osalta, mutta se ei ole vielä sitä, mitä jotkut meistä odottavat..... Se tulee, "sanon itselleni" se on pitkä prosessi 😁</w:t>
      </w:r>
    </w:p>
    <w:p>
      <w:r>
        <w:rPr>
          <w:b/>
          <w:u w:val="single"/>
        </w:rPr>
        <w:t xml:space="preserve">700299</w:t>
      </w:r>
    </w:p>
    <w:p>
      <w:r>
        <w:t xml:space="preserve">Vihdoinkin on selvää, mitä FFWPD "pumppaa" oppilaidensa päihin - väkivaltaa! #FDV:n häpeä</w:t>
      </w:r>
    </w:p>
    <w:p>
      <w:r>
        <w:rPr>
          <w:b/>
          <w:u w:val="single"/>
        </w:rPr>
        <w:t xml:space="preserve">700300</w:t>
      </w:r>
    </w:p>
    <w:p>
      <w:r>
        <w:t xml:space="preserve">Jankovicin ystävät ilmeisesti tienaavat taas lihavaa rahaa Ljubljanan asukkaiden kustannuksella.</w:t>
        <w:br/>
        <w:br/>
        <w:t xml:space="preserve">https://t.co/IteRwzGjI4</w:t>
      </w:r>
    </w:p>
    <w:p>
      <w:r>
        <w:rPr>
          <w:b/>
          <w:u w:val="single"/>
        </w:rPr>
        <w:t xml:space="preserve">700301</w:t>
      </w:r>
    </w:p>
    <w:p>
      <w:r>
        <w:t xml:space="preserve">Amerikkalaiset pyytävät teitä nipistämään Karnereja! Miljoonat odottavat!. https://t.co/5asWu7sY1D</w:t>
      </w:r>
    </w:p>
    <w:p>
      <w:r>
        <w:rPr>
          <w:b/>
          <w:u w:val="single"/>
        </w:rPr>
        <w:t xml:space="preserve">700302</w:t>
      </w:r>
    </w:p>
    <w:p>
      <w:r>
        <w:t xml:space="preserve">Lapsuus loppuu sillä hetkellä, kun alat juoda kahvia.</w:t>
        <w:br/>
        <w:t xml:space="preserve"> Tuskin pysyisin suklaalla, jos minulle tarjoiltaisiin kahvia aikaisin heränneen kanssa!</w:t>
      </w:r>
    </w:p>
    <w:p>
      <w:r>
        <w:rPr>
          <w:b/>
          <w:u w:val="single"/>
        </w:rPr>
        <w:t xml:space="preserve">700303</w:t>
      </w:r>
    </w:p>
    <w:p>
      <w:r>
        <w:t xml:space="preserve">RIKOS "IRAQI", jonka ovat tehneet terroristit</w:t>
        <w:br/>
        <w:t xml:space="preserve">☆ Hallitus, RS, SD ja vasemmisto☆. Lyhyesti sanottuna vasemmistolaiset!</w:t>
        <w:br/>
        <w:t xml:space="preserve"> SINUN multikultisi, SINUN harhautuksesi, SINUN TERRORISI!!!!!</w:t>
      </w:r>
    </w:p>
    <w:p>
      <w:r>
        <w:rPr>
          <w:b/>
          <w:u w:val="single"/>
        </w:rPr>
        <w:t xml:space="preserve">700304</w:t>
      </w:r>
    </w:p>
    <w:p>
      <w:r>
        <w:t xml:space="preserve">@GLASTrebnje @DominikaSvarc @karfjolca @Mpravpravodje Tyhmyys. Syyttäjän poliittisella vakaumuksella ei ole mitään tekemistä syyttäjän tehtävien kanssa.</w:t>
      </w:r>
    </w:p>
    <w:p>
      <w:r>
        <w:rPr>
          <w:b/>
          <w:u w:val="single"/>
        </w:rPr>
        <w:t xml:space="preserve">700305</w:t>
      </w:r>
    </w:p>
    <w:p>
      <w:r>
        <w:t xml:space="preserve">@Dnevnik_si Ja sitten meidänlaisemme roistot valtaavat heidät, ja heistä tulee vielä köyhempiä.</w:t>
      </w:r>
    </w:p>
    <w:p>
      <w:r>
        <w:rPr>
          <w:b/>
          <w:u w:val="single"/>
        </w:rPr>
        <w:t xml:space="preserve">700306</w:t>
      </w:r>
    </w:p>
    <w:p>
      <w:r>
        <w:t xml:space="preserve">Katapultti antaa uutta pontta Trbovljen taloudelle</w:t>
        <w:br/>
        <w:br/>
        <w:t xml:space="preserve">https://t.co/0F1nvikSEO</w:t>
      </w:r>
    </w:p>
    <w:p>
      <w:r>
        <w:rPr>
          <w:b/>
          <w:u w:val="single"/>
        </w:rPr>
        <w:t xml:space="preserve">700307</w:t>
      </w:r>
    </w:p>
    <w:p>
      <w:r>
        <w:t xml:space="preserve">Jos julkaisisin kuvan joka kerta, kun käyn Šmarkassa, olisin sinun kyrpäsi. Tarkoitan, että asia on päinvastoin. Kiitos harkinnastanne.</w:t>
      </w:r>
    </w:p>
    <w:p>
      <w:r>
        <w:rPr>
          <w:b/>
          <w:u w:val="single"/>
        </w:rPr>
        <w:t xml:space="preserve">700308</w:t>
      </w:r>
    </w:p>
    <w:p>
      <w:r>
        <w:t xml:space="preserve">@hrastelj Sen sijaan, että tekisi rauhassa töitä, täytyy miettiä, etteivät</w:t>
        <w:br/>
        <w:t xml:space="preserve">punaiset korppikotkat kuoriutuisi</w:t>
      </w:r>
    </w:p>
    <w:p>
      <w:r>
        <w:rPr>
          <w:b/>
          <w:u w:val="single"/>
        </w:rPr>
        <w:t xml:space="preserve">700309</w:t>
      </w:r>
    </w:p>
    <w:p>
      <w:r>
        <w:t xml:space="preserve">Entisen varastorakennuksen muuttaminen Ptujissa viehättäväksi omakotitaloksi https://t.co/mJ9igD91bW</w:t>
      </w:r>
    </w:p>
    <w:p>
      <w:r>
        <w:rPr>
          <w:b/>
          <w:u w:val="single"/>
        </w:rPr>
        <w:t xml:space="preserve">700310</w:t>
      </w:r>
    </w:p>
    <w:p>
      <w:r>
        <w:t xml:space="preserve">@Maxatnes @JJansaSDS Tai kuin mohant, mutta, voimme olla vihaisia hänelle, mutta maahanmuuttajat jatkavat tulossa H. Olemme todella telebaai</w:t>
      </w:r>
    </w:p>
    <w:p>
      <w:r>
        <w:rPr>
          <w:b/>
          <w:u w:val="single"/>
        </w:rPr>
        <w:t xml:space="preserve">700311</w:t>
      </w:r>
    </w:p>
    <w:p>
      <w:r>
        <w:t xml:space="preserve">@marko_mali Tietenkään se ei ole sen arvoista, paha on haudattu, vain pellet vaeltavat yhä kaduilla.</w:t>
      </w:r>
    </w:p>
    <w:p>
      <w:r>
        <w:rPr>
          <w:b/>
          <w:u w:val="single"/>
        </w:rPr>
        <w:t xml:space="preserve">700312</w:t>
      </w:r>
    </w:p>
    <w:p>
      <w:r>
        <w:t xml:space="preserve">Pahorin ja Janšan vastenmielisyydet näihin kuuluisiin setiin kulissien takaa takaavat heille 25 vuotta maan junttiutta. #vaalit2018🇸</w:t>
      </w:r>
    </w:p>
    <w:p>
      <w:r>
        <w:rPr>
          <w:b/>
          <w:u w:val="single"/>
        </w:rPr>
        <w:t xml:space="preserve">700313</w:t>
      </w:r>
    </w:p>
    <w:p>
      <w:r>
        <w:t xml:space="preserve">@lucijausaj Mutta niin kauan kuin emme viljele tupakkaa Sloveniassa, tupakointi ei tapa slovenialaista/paikallista maataloutta....</w:t>
      </w:r>
    </w:p>
    <w:p>
      <w:r>
        <w:rPr>
          <w:b/>
          <w:u w:val="single"/>
        </w:rPr>
        <w:t xml:space="preserve">700314</w:t>
      </w:r>
    </w:p>
    <w:p>
      <w:r>
        <w:t xml:space="preserve">Yhtenäisyys onni sovinto ystävät vince meille makea, että missä aurinko kävelee sydän kirkastuu ja silmä, joka hukuttaa mitä meistä teiltä pelkäävät viholliset</w:t>
      </w:r>
    </w:p>
    <w:p>
      <w:r>
        <w:rPr>
          <w:b/>
          <w:u w:val="single"/>
        </w:rPr>
        <w:t xml:space="preserve">700315</w:t>
      </w:r>
    </w:p>
    <w:p>
      <w:r>
        <w:t xml:space="preserve">Vzajemna lähetti minulle mainoksen, jossa sanotaan muun muassa, että joka kolmas nainen ja joka toinen mies Sloveniassa sairastuu syöpään.  #muistutus</w:t>
      </w:r>
    </w:p>
    <w:p>
      <w:r>
        <w:rPr>
          <w:b/>
          <w:u w:val="single"/>
        </w:rPr>
        <w:t xml:space="preserve">700316</w:t>
      </w:r>
    </w:p>
    <w:p>
      <w:r>
        <w:t xml:space="preserve">Kiipeilijät häiritsevät pesiviä lintuja https://t.co/MATTBdyOk0 https://t.co/kn9PQXtm50 https://t.co/kn9PQXtm50</w:t>
      </w:r>
    </w:p>
    <w:p>
      <w:r>
        <w:rPr>
          <w:b/>
          <w:u w:val="single"/>
        </w:rPr>
        <w:t xml:space="preserve">700317</w:t>
      </w:r>
    </w:p>
    <w:p>
      <w:r>
        <w:t xml:space="preserve">Konnat! He ansaitsevat 4 miljoonaa kuukaudessa ja asuvat voittoa tavoittelemattomissa asunnoissa. https://t.co/qquzuaUrj4.</w:t>
      </w:r>
    </w:p>
    <w:p>
      <w:r>
        <w:rPr>
          <w:b/>
          <w:u w:val="single"/>
        </w:rPr>
        <w:t xml:space="preserve">700318</w:t>
      </w:r>
    </w:p>
    <w:p>
      <w:r>
        <w:t xml:space="preserve">Minua paremmin pukeutunut, käpertynyt kaveri pyytää jälleen, tällä kertaa hampurilaista.</w:t>
        <w:br/>
        <w:t xml:space="preserve"> Tämä liiketoimintamalli näyttää toimivan varsin hyvin.</w:t>
      </w:r>
    </w:p>
    <w:p>
      <w:r>
        <w:rPr>
          <w:b/>
          <w:u w:val="single"/>
        </w:rPr>
        <w:t xml:space="preserve">700319</w:t>
      </w:r>
    </w:p>
    <w:p>
      <w:r>
        <w:t xml:space="preserve">Yhdysvaltain johtavat talousindikaattorit hieman heikentyneet maaliskuussa: Suurin este Yhdysvaltain talouden nopeammalle kasvulle ... http://t.co/utWPG7eQuQ</w:t>
      </w:r>
    </w:p>
    <w:p>
      <w:r>
        <w:rPr>
          <w:b/>
          <w:u w:val="single"/>
        </w:rPr>
        <w:t xml:space="preserve">700320</w:t>
      </w:r>
    </w:p>
    <w:p>
      <w:r>
        <w:t xml:space="preserve">Tutustu TOP! tuleviin huutokauppoihin - houkuttelevimmat huutokaupat asunnoista, taloista, autoista, moottoripyöristä, ... https://t.co/B6Cv31IgmG...</w:t>
      </w:r>
    </w:p>
    <w:p>
      <w:r>
        <w:rPr>
          <w:b/>
          <w:u w:val="single"/>
        </w:rPr>
        <w:t xml:space="preserve">700321</w:t>
      </w:r>
    </w:p>
    <w:p>
      <w:r>
        <w:t xml:space="preserve">@MiroCerar @StrankaSMC Kaksi Vidvoa kirjoitti SMC:n denialistisen ohjelman kuin cameo rikosdraamassa.</w:t>
      </w:r>
    </w:p>
    <w:p>
      <w:r>
        <w:rPr>
          <w:b/>
          <w:u w:val="single"/>
        </w:rPr>
        <w:t xml:space="preserve">700322</w:t>
      </w:r>
    </w:p>
    <w:p>
      <w:r>
        <w:t xml:space="preserve">@MatevzNovak Koska siellä asuu suurin osa balkanilaisista! Nämä yksilöt eivät mene aavikolle! Isommissa kaupungeissa kaikki on heidän saatavillaan, jopa apteekkihenkilökunta!</w:t>
      </w:r>
    </w:p>
    <w:p>
      <w:r>
        <w:rPr>
          <w:b/>
          <w:u w:val="single"/>
        </w:rPr>
        <w:t xml:space="preserve">700323</w:t>
      </w:r>
    </w:p>
    <w:p>
      <w:r>
        <w:t xml:space="preserve">Jopa perverssit tai juopuneet vasemmistolaiset, kuten Merkel tai Juncker, ovat hiljaa ja hurraavat Turkille ja sen pankeille.... https://t.co/uwYCjgDaF1</w:t>
      </w:r>
    </w:p>
    <w:p>
      <w:r>
        <w:rPr>
          <w:b/>
          <w:u w:val="single"/>
        </w:rPr>
        <w:t xml:space="preserve">700324</w:t>
      </w:r>
    </w:p>
    <w:p>
      <w:r>
        <w:t xml:space="preserve">@SamoGlavan @Fitzroy1985 En voi huolehtia lapsenlapsistani, koska te kleptokapitalistiset siat olette antaneet minulle senioriteetin. Pfei!!!!</w:t>
      </w:r>
    </w:p>
    <w:p>
      <w:r>
        <w:rPr>
          <w:b/>
          <w:u w:val="single"/>
        </w:rPr>
        <w:t xml:space="preserve">700325</w:t>
      </w:r>
    </w:p>
    <w:p>
      <w:r>
        <w:t xml:space="preserve">Yksi Dalmatian suosituimmista saarista on rikastunut adrenaliininähtävyydellä. https://t.co/k9QFPHh6YU https://t.co/dFuiI9CA7C https://t.co/dFuiI9CA7C</w:t>
      </w:r>
    </w:p>
    <w:p>
      <w:r>
        <w:rPr>
          <w:b/>
          <w:u w:val="single"/>
        </w:rPr>
        <w:t xml:space="preserve">700326</w:t>
      </w:r>
    </w:p>
    <w:p>
      <w:r>
        <w:t xml:space="preserve">@meteoriterain @vmatijevec Jokaisessa kylässä DNA:n rotupuhtaustestaus ja hulluudenilmaisin.</w:t>
      </w:r>
    </w:p>
    <w:p>
      <w:r>
        <w:rPr>
          <w:b/>
          <w:u w:val="single"/>
        </w:rPr>
        <w:t xml:space="preserve">700327</w:t>
      </w:r>
    </w:p>
    <w:p>
      <w:r>
        <w:t xml:space="preserve">@MaksimiljanFras @AllBriefs Meillä ei ole rakenteellisia uudistuksia, vaan systeemisiä uudistuksia. Järjestelmän mukaan: kirjoita kuči, propalo...</w:t>
      </w:r>
    </w:p>
    <w:p>
      <w:r>
        <w:rPr>
          <w:b/>
          <w:u w:val="single"/>
        </w:rPr>
        <w:t xml:space="preserve">700328</w:t>
      </w:r>
    </w:p>
    <w:p>
      <w:r>
        <w:t xml:space="preserve">@mesecb @zaslovenijo2 Joka tapauksessa kaikki tiedot osoittavat, että Janša veti meidät ulos kriisistä.</w:t>
      </w:r>
    </w:p>
    <w:p>
      <w:r>
        <w:rPr>
          <w:b/>
          <w:u w:val="single"/>
        </w:rPr>
        <w:t xml:space="preserve">700329</w:t>
      </w:r>
    </w:p>
    <w:p>
      <w:r>
        <w:t xml:space="preserve">@KlavdyOp @strankaSDS Jälleen yksi "potilas", jonka paskan sisällön läpi kulkee sosialistinen infuusio❗️</w:t>
        <w:br/>
        <w:t xml:space="preserve">Hyvää päivänjatkoa!</w:t>
      </w:r>
    </w:p>
    <w:p>
      <w:r>
        <w:rPr>
          <w:b/>
          <w:u w:val="single"/>
        </w:rPr>
        <w:t xml:space="preserve">700330</w:t>
      </w:r>
    </w:p>
    <w:p>
      <w:r>
        <w:t xml:space="preserve">@TSlokar @Margu501 Ei ole tarpeen ! Messuun osallistuu erinomaisen älykkäitä, jotka odottavat taivasta kommunismissa !</w:t>
      </w:r>
    </w:p>
    <w:p>
      <w:r>
        <w:rPr>
          <w:b/>
          <w:u w:val="single"/>
        </w:rPr>
        <w:t xml:space="preserve">700331</w:t>
      </w:r>
    </w:p>
    <w:p>
      <w:r>
        <w:t xml:space="preserve">Jotain uutta #Headsissa? Kiitettävää kiitettävää, vaikka on synti hypätä eteenpäin @Apparatus_si @anzet @Pizama https://t.co/vzbuGVP7zr</w:t>
      </w:r>
    </w:p>
    <w:p>
      <w:r>
        <w:rPr>
          <w:b/>
          <w:u w:val="single"/>
        </w:rPr>
        <w:t xml:space="preserve">700332</w:t>
      </w:r>
    </w:p>
    <w:p>
      <w:r>
        <w:t xml:space="preserve">@borisvoncina tili ei ole tilapäisesti käytettävissä, koska se rikkoo Twitterin mediakäytäntöä. Lue lisää.</w:t>
      </w:r>
    </w:p>
    <w:p>
      <w:r>
        <w:rPr>
          <w:b/>
          <w:u w:val="single"/>
        </w:rPr>
        <w:t xml:space="preserve">700333</w:t>
      </w:r>
    </w:p>
    <w:p>
      <w:r>
        <w:t xml:space="preserve">Pian kiinalaiset, jotka ovat antikapitalisteja, saavat kaiken hallintaan, ja tulevaisuus on parempi univormu- ja tehdasteknisesti. https://t.co/tfYGxu2og1.</w:t>
      </w:r>
    </w:p>
    <w:p>
      <w:r>
        <w:rPr>
          <w:b/>
          <w:u w:val="single"/>
        </w:rPr>
        <w:t xml:space="preserve">700334</w:t>
      </w:r>
    </w:p>
    <w:p>
      <w:r>
        <w:t xml:space="preserve">@majchi8 @SmarjepriJelsah Tein, se oli mukavaa, maanviljelijät tarjosivat juoksijoille lihaa ja viinaa :)</w:t>
      </w:r>
    </w:p>
    <w:p>
      <w:r>
        <w:rPr>
          <w:b/>
          <w:u w:val="single"/>
        </w:rPr>
        <w:t xml:space="preserve">700335</w:t>
      </w:r>
    </w:p>
    <w:p>
      <w:r>
        <w:t xml:space="preserve">Kalliokommentaattori Milovanovic on edelleen melko tylsistynyt eläkkeellä.</w:t>
        <w:br/>
        <w:t xml:space="preserve"> #Methuselah</w:t>
      </w:r>
    </w:p>
    <w:p>
      <w:r>
        <w:rPr>
          <w:b/>
          <w:u w:val="single"/>
        </w:rPr>
        <w:t xml:space="preserve">700336</w:t>
      </w:r>
    </w:p>
    <w:p>
      <w:r>
        <w:t xml:space="preserve">Muslimit elävät siis omien lakiensa mukaan, EIVÄT sen maan lakien mukaan, jossa he asuvat. Tietenkin he noudattavat jo nyt punaisia valoja.</w:t>
      </w:r>
    </w:p>
    <w:p>
      <w:r>
        <w:rPr>
          <w:b/>
          <w:u w:val="single"/>
        </w:rPr>
        <w:t xml:space="preserve">700337</w:t>
      </w:r>
    </w:p>
    <w:p>
      <w:r>
        <w:t xml:space="preserve">Mikä Rooma? Prostituutio (nais- ja miesprostituutio) on lähes yhtä vanha kuin ihmiskunta. Pahin nykymuoto on journalistinen. https://t.co/E4HKw7EM5X</w:t>
      </w:r>
    </w:p>
    <w:p>
      <w:r>
        <w:rPr>
          <w:b/>
          <w:u w:val="single"/>
        </w:rPr>
        <w:t xml:space="preserve">700338</w:t>
      </w:r>
    </w:p>
    <w:p>
      <w:r>
        <w:t xml:space="preserve">@lucijausaj Näetkö. Että huudat rinkeleitä. Runsaasti rinkeleitä. Ja luultavasti huuhdellaan alas laaksonliljalla!</w:t>
      </w:r>
    </w:p>
    <w:p>
      <w:r>
        <w:rPr>
          <w:b/>
          <w:u w:val="single"/>
        </w:rPr>
        <w:t xml:space="preserve">700339</w:t>
      </w:r>
    </w:p>
    <w:p>
      <w:r>
        <w:t xml:space="preserve">Eilen hieman ennen kello 19.00 kaksi ajoneuvoa törmäsi Ljubljanan ja Celian välisen alueellisen tien risteyksessä... https://t.co/PA0hiKUQBG</w:t>
      </w:r>
    </w:p>
    <w:p>
      <w:r>
        <w:rPr>
          <w:b/>
          <w:u w:val="single"/>
        </w:rPr>
        <w:t xml:space="preserve">700340</w:t>
      </w:r>
    </w:p>
    <w:p>
      <w:r>
        <w:t xml:space="preserve">@crico111 Hotelli Lev ei ole vaihtoehto. Ainoa kilpailukykyinen hotelli on Union, jossa kaikki on jo valmiiksi leivottu. Sinun on vain ajettava.</w:t>
      </w:r>
    </w:p>
    <w:p>
      <w:r>
        <w:rPr>
          <w:b/>
          <w:u w:val="single"/>
        </w:rPr>
        <w:t xml:space="preserve">700341</w:t>
      </w:r>
    </w:p>
    <w:p>
      <w:r>
        <w:t xml:space="preserve">juna prevaljesta mariboriin on draunan toisella puolella. kukaan ei huomaa sitä.</w:t>
      </w:r>
    </w:p>
    <w:p>
      <w:r>
        <w:rPr>
          <w:b/>
          <w:u w:val="single"/>
        </w:rPr>
        <w:t xml:space="preserve">700342</w:t>
      </w:r>
    </w:p>
    <w:p>
      <w:r>
        <w:t xml:space="preserve">Mikä nainen! Nainen, jolla on paljon! Isoäiti, ihmisystävä, joka vihdoin eläkkeelle jäätyään perustaa oman sairaalan. https://t.co/O9k030nWeW</w:t>
      </w:r>
    </w:p>
    <w:p>
      <w:r>
        <w:rPr>
          <w:b/>
          <w:u w:val="single"/>
        </w:rPr>
        <w:t xml:space="preserve">700343</w:t>
      </w:r>
    </w:p>
    <w:p>
      <w:r>
        <w:t xml:space="preserve">@LottaS10 @R10Vojko Anteeksi? En kutsunut ketään typerykseksi enkä haukkunut heitä, kuten sinä teet, senkin sivistymätön slovenialainen.</w:t>
      </w:r>
    </w:p>
    <w:p>
      <w:r>
        <w:rPr>
          <w:b/>
          <w:u w:val="single"/>
        </w:rPr>
        <w:t xml:space="preserve">700344</w:t>
      </w:r>
    </w:p>
    <w:p>
      <w:r>
        <w:t xml:space="preserve">@lukavalas He saavat lisää Tesloja ajettavakseen ja olemme rikollisten ykkösekokohde 🤣.</w:t>
      </w:r>
    </w:p>
    <w:p>
      <w:r>
        <w:rPr>
          <w:b/>
          <w:u w:val="single"/>
        </w:rPr>
        <w:t xml:space="preserve">700345</w:t>
      </w:r>
    </w:p>
    <w:p>
      <w:r>
        <w:t xml:space="preserve">Kaikki jäsenet vastaan...ministeri lopettaa rakentamisen. Jankovic jatkaa rakentamista..missä me asumme? https://t.co/kd7VMsujMC</w:t>
      </w:r>
    </w:p>
    <w:p>
      <w:r>
        <w:rPr>
          <w:b/>
          <w:u w:val="single"/>
        </w:rPr>
        <w:t xml:space="preserve">700346</w:t>
      </w:r>
    </w:p>
    <w:p>
      <w:r>
        <w:t xml:space="preserve">@vinkovasle1 Tai kaksi Prešeren-palkinnon voittajaa! Toinen voisi sp.... lävistetyn lipun, toinen koiran. Ja molemmat olisivat koiran kimpussa hetkessä!</w:t>
      </w:r>
    </w:p>
    <w:p>
      <w:r>
        <w:rPr>
          <w:b/>
          <w:u w:val="single"/>
        </w:rPr>
        <w:t xml:space="preserve">700347</w:t>
      </w:r>
    </w:p>
    <w:p>
      <w:r>
        <w:t xml:space="preserve">@lukahooka @Mauhlerca @MarijaSoba @DanielKorenjak @Mladinska_MK Mutta eivätkö "homot" ole miehiä? Luulin, että ne olivat 😳</w:t>
      </w:r>
    </w:p>
    <w:p>
      <w:r>
        <w:rPr>
          <w:b/>
          <w:u w:val="single"/>
        </w:rPr>
        <w:t xml:space="preserve">700348</w:t>
      </w:r>
    </w:p>
    <w:p>
      <w:r>
        <w:t xml:space="preserve">BTW: @MiroCerar on Valkoisessa talossa, mutta @FLOTUS - ei halua häntä! Ei edes teekutsuille?! https://t.co/kNWbw8MQrC</w:t>
      </w:r>
    </w:p>
    <w:p>
      <w:r>
        <w:rPr>
          <w:b/>
          <w:u w:val="single"/>
        </w:rPr>
        <w:t xml:space="preserve">700349</w:t>
      </w:r>
    </w:p>
    <w:p>
      <w:r>
        <w:t xml:space="preserve">Trompetit ovat Serbian filharmonisen orkesterin puhallinkvintetti. Tämä on hi myuzik. https://t.co/NSxgVkWQTX</w:t>
      </w:r>
    </w:p>
    <w:p>
      <w:r>
        <w:rPr>
          <w:b/>
          <w:u w:val="single"/>
        </w:rPr>
        <w:t xml:space="preserve">700350</w:t>
      </w:r>
    </w:p>
    <w:p>
      <w:r>
        <w:t xml:space="preserve">@AnaOstricki Koska he eivät tiedä, että fb:ssä on mahdollisuus kytkeä päälle ilmoitukset viesteistä, joita haluat seurata. Lyhyesti sanottuna: koska he ovat tyhmiä.</w:t>
      </w:r>
    </w:p>
    <w:p>
      <w:r>
        <w:rPr>
          <w:b/>
          <w:u w:val="single"/>
        </w:rPr>
        <w:t xml:space="preserve">700351</w:t>
      </w:r>
    </w:p>
    <w:p>
      <w:r>
        <w:t xml:space="preserve">@tfajon @strankaSD Se on rakas muisto, kun muutama swab ampui panttivankeja, kun vapauttajat ryöstivät talonpoikia...</w:t>
      </w:r>
    </w:p>
    <w:p>
      <w:r>
        <w:rPr>
          <w:b/>
          <w:u w:val="single"/>
        </w:rPr>
        <w:t xml:space="preserve">700352</w:t>
      </w:r>
    </w:p>
    <w:p>
      <w:r>
        <w:t xml:space="preserve">Puolisotilaallinen Slovenia: Štajerska varda ja ZZB NOB juhlivat univormuihin pukeutuneiden poikien kanssa, joilla on aseet rinnassaan https://t.co/8PoFPsOYOQ via @Nova24TV</w:t>
      </w:r>
    </w:p>
    <w:p>
      <w:r>
        <w:rPr>
          <w:b/>
          <w:u w:val="single"/>
        </w:rPr>
        <w:t xml:space="preserve">700353</w:t>
      </w:r>
    </w:p>
    <w:p>
      <w:r>
        <w:t xml:space="preserve">@dusankocevar1 Olette yksityisten päiväkotien vihaajia ja nämä poikkeamat johtuisivat yksityisistä toimijoista. Tunnemme säälittävän mentaliteettinne.</w:t>
      </w:r>
    </w:p>
    <w:p>
      <w:r>
        <w:rPr>
          <w:b/>
          <w:u w:val="single"/>
        </w:rPr>
        <w:t xml:space="preserve">700354</w:t>
      </w:r>
    </w:p>
    <w:p>
      <w:r>
        <w:t xml:space="preserve">SLOVENIALAISEN POLITIIKAN HÄPEÄPILKKU!!!</w:t>
        <w:br/>
        <w:t xml:space="preserve"> Slovenialaiset ovat ahneita lampaita. https://t.co/TvDL4KhSfy</w:t>
      </w:r>
    </w:p>
    <w:p>
      <w:r>
        <w:rPr>
          <w:b/>
          <w:u w:val="single"/>
        </w:rPr>
        <w:t xml:space="preserve">700355</w:t>
      </w:r>
    </w:p>
    <w:p>
      <w:r>
        <w:t xml:space="preserve">@romunov @wick3tgirl @davidkovic @Pikowaru Vaikka se olisi ilmainen, myisin sen ajamatta sitä 1x.</w:t>
      </w:r>
    </w:p>
    <w:p>
      <w:r>
        <w:rPr>
          <w:b/>
          <w:u w:val="single"/>
        </w:rPr>
        <w:t xml:space="preserve">700356</w:t>
      </w:r>
    </w:p>
    <w:p>
      <w:r>
        <w:t xml:space="preserve">@Zigax @AljosaCankar @markopigac @MikeDjomba @Klino88 @lukalojk @JasaLorencic Offside kattaa koko liigan, TDOFC kattaa Olimpijan.</w:t>
      </w:r>
    </w:p>
    <w:p>
      <w:r>
        <w:rPr>
          <w:b/>
          <w:u w:val="single"/>
        </w:rPr>
        <w:t xml:space="preserve">700357</w:t>
      </w:r>
    </w:p>
    <w:p>
      <w:r>
        <w:t xml:space="preserve">@janezgecc jumala haista vittu olet vielä Johnin kanssa, hahahah, haista vittu, mutta haista vittu terapia, ota 10 pilleriä päivässä, jos 8 ei auta :)</w:t>
      </w:r>
    </w:p>
    <w:p>
      <w:r>
        <w:rPr>
          <w:b/>
          <w:u w:val="single"/>
        </w:rPr>
        <w:t xml:space="preserve">700358</w:t>
      </w:r>
    </w:p>
    <w:p>
      <w:r>
        <w:t xml:space="preserve">@Je_rca Suurin piirtein näin jotkut kiinalaiset suurpäälliköt kutsuivat punakaartilaiset, jotka sitten heittivät heidät junien alle.</w:t>
      </w:r>
    </w:p>
    <w:p>
      <w:r>
        <w:rPr>
          <w:b/>
          <w:u w:val="single"/>
        </w:rPr>
        <w:t xml:space="preserve">700359</w:t>
      </w:r>
    </w:p>
    <w:p>
      <w:r>
        <w:t xml:space="preserve">@FVPotocnik @Nsi Totta, keskusteltavaa on paljon.</w:t>
        <w:br/>
        <w:t xml:space="preserve"> En halua sinulle pahaa. Mutta kuvat, kolme ensimmäistä, kertovat paljon.</w:t>
      </w:r>
    </w:p>
    <w:p>
      <w:r>
        <w:rPr>
          <w:b/>
          <w:u w:val="single"/>
        </w:rPr>
        <w:t xml:space="preserve">700360</w:t>
      </w:r>
    </w:p>
    <w:p>
      <w:r>
        <w:t xml:space="preserve">Kommunistien julmuudet Slovenian kansaa kohtaan on lopetettava, partisaani Jože Košorog todistaa #Prićenci https://t.co/djakdYACEm -sivustolla.</w:t>
      </w:r>
    </w:p>
    <w:p>
      <w:r>
        <w:rPr>
          <w:b/>
          <w:u w:val="single"/>
        </w:rPr>
        <w:t xml:space="preserve">700361</w:t>
      </w:r>
    </w:p>
    <w:p>
      <w:r>
        <w:t xml:space="preserve">@toplovodar @Val202 Kirkko tapahtuu. Puritanismi. Neljän seinän takana, ihan sama. Ja Facebook on joidenkin mielestä kuin neljä seinää.</w:t>
      </w:r>
    </w:p>
    <w:p>
      <w:r>
        <w:rPr>
          <w:b/>
          <w:u w:val="single"/>
        </w:rPr>
        <w:t xml:space="preserve">700362</w:t>
      </w:r>
    </w:p>
    <w:p>
      <w:r>
        <w:t xml:space="preserve">@GorankaKiralj Kroatialaiset ja serbit pitävät punaisia palleista kiinni, joten Slovenialla ei ole heidän alaisuudessaan tulevaisuutta.</w:t>
      </w:r>
    </w:p>
    <w:p>
      <w:r>
        <w:rPr>
          <w:b/>
          <w:u w:val="single"/>
        </w:rPr>
        <w:t xml:space="preserve">700363</w:t>
      </w:r>
    </w:p>
    <w:p>
      <w:r>
        <w:t xml:space="preserve">Kaiken tämän alullepanija oli tietenkin Jure Apih.</w:t>
        <w:br/>
        <w:t xml:space="preserve">@soz_si</w:t>
        <w:br/>
        <w:t xml:space="preserve">https://t.co/G2sGtDxYR4</w:t>
      </w:r>
    </w:p>
    <w:p>
      <w:r>
        <w:rPr>
          <w:b/>
          <w:u w:val="single"/>
        </w:rPr>
        <w:t xml:space="preserve">700364</w:t>
      </w:r>
    </w:p>
    <w:p>
      <w:r>
        <w:t xml:space="preserve">Hyvän hevosen takana pöly laskeutuu. Myös hyvin työstetyn kiven takana. Sežana-hautomo https://t.co/v5Pbzf7nSF</w:t>
      </w:r>
    </w:p>
    <w:p>
      <w:r>
        <w:rPr>
          <w:b/>
          <w:u w:val="single"/>
        </w:rPr>
        <w:t xml:space="preserve">700365</w:t>
      </w:r>
    </w:p>
    <w:p>
      <w:r>
        <w:t xml:space="preserve">@petrasovdat Ei väliä, jos sinulla on tuollainen näppäimistö, sinun ei pitäisi olla tietokoneen ääressä... Ei fore</w:t>
      </w:r>
    </w:p>
    <w:p>
      <w:r>
        <w:rPr>
          <w:b/>
          <w:u w:val="single"/>
        </w:rPr>
        <w:t xml:space="preserve">700366</w:t>
      </w:r>
    </w:p>
    <w:p>
      <w:r>
        <w:t xml:space="preserve">Kroatialainen laulaja Miroslav Škoro toipuu sydänleikkauksesta ja kiittää lääkäreitä https://t.co/FLcLb0OHxa https://t.co/Nv0vol0ktB</w:t>
      </w:r>
    </w:p>
    <w:p>
      <w:r>
        <w:rPr>
          <w:b/>
          <w:u w:val="single"/>
        </w:rPr>
        <w:t xml:space="preserve">700367</w:t>
      </w:r>
    </w:p>
    <w:p>
      <w:r>
        <w:t xml:space="preserve">@SpelaNovak Mutta ovatko nämä valmistelut vaaleja varten? Jotta kaikki idiootit eivät ehdi ennen sinua (taas).</w:t>
      </w:r>
    </w:p>
    <w:p>
      <w:r>
        <w:rPr>
          <w:b/>
          <w:u w:val="single"/>
        </w:rPr>
        <w:t xml:space="preserve">700368</w:t>
      </w:r>
    </w:p>
    <w:p>
      <w:r>
        <w:t xml:space="preserve">@Jelena_Ascic Jp...siinä on järkeä...molemmilla on kädet, jalat, pää...aivan kuten päärynöillä ja omenoilla on varsi...</w:t>
      </w:r>
    </w:p>
    <w:p>
      <w:r>
        <w:rPr>
          <w:b/>
          <w:u w:val="single"/>
        </w:rPr>
        <w:t xml:space="preserve">700369</w:t>
      </w:r>
    </w:p>
    <w:p>
      <w:r>
        <w:t xml:space="preserve">Arvoisa presidentti, toivotan teille parasta mahdollista selfie-puhelinta ja paljon jäätelömyyntiä. Lp.</w:t>
      </w:r>
    </w:p>
    <w:p>
      <w:r>
        <w:rPr>
          <w:b/>
          <w:u w:val="single"/>
        </w:rPr>
        <w:t xml:space="preserve">700370</w:t>
      </w:r>
    </w:p>
    <w:p>
      <w:r>
        <w:t xml:space="preserve">Udbomafia pahoinpitelee äänestäjiään keskellä kirkasta päivää. Koska he ansaitsevat sen. #SMCtillJudgementDay https://t.co/pustKDvdLg https://t.co/pustKDvdLg</w:t>
      </w:r>
    </w:p>
    <w:p>
      <w:r>
        <w:rPr>
          <w:b/>
          <w:u w:val="single"/>
        </w:rPr>
        <w:t xml:space="preserve">700371</w:t>
      </w:r>
    </w:p>
    <w:p>
      <w:r>
        <w:t xml:space="preserve">Tutki käsilaukkusi ja heitä ne pois. #TeamCarmex https://t.co/F2zQB3sVYN</w:t>
      </w:r>
    </w:p>
    <w:p>
      <w:r>
        <w:rPr>
          <w:b/>
          <w:u w:val="single"/>
        </w:rPr>
        <w:t xml:space="preserve">700372</w:t>
      </w:r>
    </w:p>
    <w:p>
      <w:r>
        <w:t xml:space="preserve">@pjur11 @frelih_igor @MlRezek @JernejPikalo Ei tietenkään. Karantania on vain konstruktio. Kommunistiset "helmet" suorastaan pursuavat sinusta.</w:t>
      </w:r>
    </w:p>
    <w:p>
      <w:r>
        <w:rPr>
          <w:b/>
          <w:u w:val="single"/>
        </w:rPr>
        <w:t xml:space="preserve">700373</w:t>
      </w:r>
    </w:p>
    <w:p>
      <w:r>
        <w:t xml:space="preserve">@PreglArjan @KovacRebeka Italialaiset pakottivat saksan kielelle?????. Taas yksi #fakenews.</w:t>
      </w:r>
    </w:p>
    <w:p>
      <w:r>
        <w:rPr>
          <w:b/>
          <w:u w:val="single"/>
        </w:rPr>
        <w:t xml:space="preserve">700374</w:t>
      </w:r>
    </w:p>
    <w:p>
      <w:r>
        <w:t xml:space="preserve">@StrankaSMC @JaniModern Vie kuorma-autot Velenjen rautatieasemalle ja aja niillä vähintään Sav.dolinassa sijaitsevaan Šempeteriin asti. Vastatkaa.</w:t>
      </w:r>
    </w:p>
    <w:p>
      <w:r>
        <w:rPr>
          <w:b/>
          <w:u w:val="single"/>
        </w:rPr>
        <w:t xml:space="preserve">700375</w:t>
      </w:r>
    </w:p>
    <w:p>
      <w:r>
        <w:t xml:space="preserve">@lucijausaj @Medeja_7 Serpetinšek leikkaa hiuksiaan. Helvetin säälittävää. Paskiainen.</w:t>
      </w:r>
    </w:p>
    <w:p>
      <w:r>
        <w:rPr>
          <w:b/>
          <w:u w:val="single"/>
        </w:rPr>
        <w:t xml:space="preserve">700376</w:t>
      </w:r>
    </w:p>
    <w:p>
      <w:r>
        <w:t xml:space="preserve">Kollegani haluaa, että tapaan hänen montenegrolaisen poikaystävänsä. Ja saan kysymyksen.</w:t>
      </w:r>
    </w:p>
    <w:p>
      <w:r>
        <w:rPr>
          <w:b/>
          <w:u w:val="single"/>
        </w:rPr>
        <w:t xml:space="preserve">700377</w:t>
      </w:r>
    </w:p>
    <w:p>
      <w:r>
        <w:t xml:space="preserve">@Margu501 @ATBeatris @roma9na Matkalla Pekingistä lento kestää vähintään tunnin Gobin autiomaan yli. Kiehtova näkymä.</w:t>
      </w:r>
    </w:p>
    <w:p>
      <w:r>
        <w:rPr>
          <w:b/>
          <w:u w:val="single"/>
        </w:rPr>
        <w:t xml:space="preserve">700378</w:t>
      </w:r>
    </w:p>
    <w:p>
      <w:r>
        <w:t xml:space="preserve">@vinkovasle1 @strankalevica Hölmöjen maassa väärä on oikein, kommunistit (murhaajien mahdollistajat ja seuraajat) tulkitsevat demokratiaa.....</w:t>
      </w:r>
    </w:p>
    <w:p>
      <w:r>
        <w:rPr>
          <w:b/>
          <w:u w:val="single"/>
        </w:rPr>
        <w:t xml:space="preserve">700379</w:t>
      </w:r>
    </w:p>
    <w:p>
      <w:r>
        <w:t xml:space="preserve">REGRATO-SALAATTI CROMPIROlla - Ainesosat: * prb. 500 g voikukkaa * 4 perunaa * 3 kananmunaa * kuorittu k http://t.co/PVXmLclGpb</w:t>
      </w:r>
    </w:p>
    <w:p>
      <w:r>
        <w:rPr>
          <w:b/>
          <w:u w:val="single"/>
        </w:rPr>
        <w:t xml:space="preserve">700380</w:t>
      </w:r>
    </w:p>
    <w:p>
      <w:r>
        <w:t xml:space="preserve">Balkan ja serbialaiset ja serbialaiset RIKOLLISET,SOTARIKOLLISET,PARAMILITAARISET JÄRJESTÖT KUNNOSSA JOTKA OVAT, OLEVAT ONGELMANA... https://t.co/lIOjfbQPQM</w:t>
      </w:r>
    </w:p>
    <w:p>
      <w:r>
        <w:rPr>
          <w:b/>
          <w:u w:val="single"/>
        </w:rPr>
        <w:t xml:space="preserve">700381</w:t>
      </w:r>
    </w:p>
    <w:p>
      <w:r>
        <w:t xml:space="preserve">@markopigac @SvobodaInOdgnst @PlanetTV @BorisPopovicBP En ole nähnyt näin typeriä tuloksia pitkään aikaan.</w:t>
      </w:r>
    </w:p>
    <w:p>
      <w:r>
        <w:rPr>
          <w:b/>
          <w:u w:val="single"/>
        </w:rPr>
        <w:t xml:space="preserve">700382</w:t>
      </w:r>
    </w:p>
    <w:p>
      <w:r>
        <w:t xml:space="preserve">@rokcesnovar @VladDrac3 @mietke Eh, häpeä... Teoriassa olen, mutta käytännössä en vielä. Jos Vogrinec löytää AP 41 pistettä... :DDD</w:t>
      </w:r>
    </w:p>
    <w:p>
      <w:r>
        <w:rPr>
          <w:b/>
          <w:u w:val="single"/>
        </w:rPr>
        <w:t xml:space="preserve">700383</w:t>
      </w:r>
    </w:p>
    <w:p>
      <w:r>
        <w:t xml:space="preserve">@schoo666 Mitä kaikkea tehdään... mutta älkää unohtako, että Yhdysvallat marssi raa'asti Yhdysvaltain aikaisemman päätöksen mukaisesti</w:t>
      </w:r>
    </w:p>
    <w:p>
      <w:r>
        <w:rPr>
          <w:b/>
          <w:u w:val="single"/>
        </w:rPr>
        <w:t xml:space="preserve">700384</w:t>
      </w:r>
    </w:p>
    <w:p>
      <w:r>
        <w:t xml:space="preserve">@tatjana_f uudessa #nuoriso Maja Novakissa &amp;quot;jokainen lammas tekee samaa kuin sitä edeltävä lammas, vaikka se olisi kuinka uskomattoman tyhmä&amp;quot; #bodiSprememba</w:t>
      </w:r>
    </w:p>
    <w:p>
      <w:r>
        <w:rPr>
          <w:b/>
          <w:u w:val="single"/>
        </w:rPr>
        <w:t xml:space="preserve">700385</w:t>
      </w:r>
    </w:p>
    <w:p>
      <w:r>
        <w:t xml:space="preserve">@butalskipolicaj @Mateja13152294 Jansa peri 85 meistä kommunisteista, jotka viettivät 70 vuotta sen rakentamiseen.</w:t>
      </w:r>
    </w:p>
    <w:p>
      <w:r>
        <w:rPr>
          <w:b/>
          <w:u w:val="single"/>
        </w:rPr>
        <w:t xml:space="preserve">700386</w:t>
      </w:r>
    </w:p>
    <w:p>
      <w:r>
        <w:t xml:space="preserve">@had Myymälän sulkeminen sunnuntaina ei vaikuta keneenkään. Mutta jos et pysty järjestämään päivää etukäteen, niin ...</w:t>
      </w:r>
    </w:p>
    <w:p>
      <w:r>
        <w:rPr>
          <w:b/>
          <w:u w:val="single"/>
        </w:rPr>
        <w:t xml:space="preserve">700387</w:t>
      </w:r>
    </w:p>
    <w:p>
      <w:r>
        <w:t xml:space="preserve">Laiskoja ihmisiä, jotka saavat sosiaaliturvaa 530 euroa eikä mitään...</w:t>
        <w:br/>
        <w:t xml:space="preserve"> Jos he äänestävät SD:tä... https://t.co/WAAGpcWGy4</w:t>
      </w:r>
    </w:p>
    <w:p>
      <w:r>
        <w:rPr>
          <w:b/>
          <w:u w:val="single"/>
        </w:rPr>
        <w:t xml:space="preserve">700388</w:t>
      </w:r>
    </w:p>
    <w:p>
      <w:r>
        <w:t xml:space="preserve">Pelaan parhaillaan Biathlon Maniaa. Tule mukaan ja yritä voittaa minut! https://t.co/VL8Vbwgdwd</w:t>
      </w:r>
    </w:p>
    <w:p>
      <w:r>
        <w:rPr>
          <w:b/>
          <w:u w:val="single"/>
        </w:rPr>
        <w:t xml:space="preserve">700389</w:t>
      </w:r>
    </w:p>
    <w:p>
      <w:r>
        <w:t xml:space="preserve">@p_zoran Mielestäni on korkea aika lustraatiolle, jotta kaikki kommunistisen puolueen jäseninä toimineet erotetaan.</w:t>
      </w:r>
    </w:p>
    <w:p>
      <w:r>
        <w:rPr>
          <w:b/>
          <w:u w:val="single"/>
        </w:rPr>
        <w:t xml:space="preserve">700390</w:t>
      </w:r>
    </w:p>
    <w:p>
      <w:r>
        <w:t xml:space="preserve">@MarijaDrenovec ja Domobranci, Belogardistit, Uimakaartilaiset ja heidän seuraajansa pelastavat meidät, oi herra!</w:t>
      </w:r>
    </w:p>
    <w:p>
      <w:r>
        <w:rPr>
          <w:b/>
          <w:u w:val="single"/>
        </w:rPr>
        <w:t xml:space="preserve">700391</w:t>
      </w:r>
    </w:p>
    <w:p>
      <w:r>
        <w:t xml:space="preserve">Lykof on vanha tapa, jossa myyjä ja ostaja kaatavat brandyä kaupan päälle. https://t.co/1Ksuo5bxIl</w:t>
      </w:r>
    </w:p>
    <w:p>
      <w:r>
        <w:rPr>
          <w:b/>
          <w:u w:val="single"/>
        </w:rPr>
        <w:t xml:space="preserve">700392</w:t>
      </w:r>
    </w:p>
    <w:p>
      <w:r>
        <w:t xml:space="preserve">@KovacicMlinar No, tätä kutsutaan valtion poliisihenkilöstön "sisäsiittoiseksi" - varis ei nypi variksen silmiä.</w:t>
      </w:r>
    </w:p>
    <w:p>
      <w:r>
        <w:rPr>
          <w:b/>
          <w:u w:val="single"/>
        </w:rPr>
        <w:t xml:space="preserve">700393</w:t>
      </w:r>
    </w:p>
    <w:p>
      <w:r>
        <w:t xml:space="preserve">Potis Kebab -uuni huutokaupataan 8.1.2014.</w:t>
        <w:t xml:space="preserve">Tarjoushinta on 133,33 € http://t.co/yX9DyYihT4</w:t>
        <w:br/>
        <w:t xml:space="preserve">#huutokauppa #uuni #kebab</w:t>
      </w:r>
    </w:p>
    <w:p>
      <w:r>
        <w:rPr>
          <w:b/>
          <w:u w:val="single"/>
        </w:rPr>
        <w:t xml:space="preserve">700394</w:t>
      </w:r>
    </w:p>
    <w:p>
      <w:r>
        <w:t xml:space="preserve">@KatarinaJenko jep, se on itse asiassa muodikasta ratal se. syyttää Kardashian naiset. nähnyt tyttöjä verkkarit ja korkokengät klubeilla.</w:t>
      </w:r>
    </w:p>
    <w:p>
      <w:r>
        <w:rPr>
          <w:b/>
          <w:u w:val="single"/>
        </w:rPr>
        <w:t xml:space="preserve">700395</w:t>
      </w:r>
    </w:p>
    <w:p>
      <w:r>
        <w:t xml:space="preserve">jos @Stanisl15592752 näkee tämän ja litran schmarnicaa sen kanssa, hän tulee hulluksi 😂😂😂😂😋 https://t.co/DOE6QT4qhW</w:t>
      </w:r>
    </w:p>
    <w:p>
      <w:r>
        <w:rPr>
          <w:b/>
          <w:u w:val="single"/>
        </w:rPr>
        <w:t xml:space="preserve">700396</w:t>
      </w:r>
    </w:p>
    <w:p>
      <w:r>
        <w:t xml:space="preserve">@petracj Kyllä, julkaise matkapuhelinnumerosi, niin ei tule tällaisia komplikaatioita :))))</w:t>
      </w:r>
    </w:p>
    <w:p>
      <w:r>
        <w:rPr>
          <w:b/>
          <w:u w:val="single"/>
        </w:rPr>
        <w:t xml:space="preserve">700397</w:t>
      </w:r>
    </w:p>
    <w:p>
      <w:r>
        <w:t xml:space="preserve">@staneC Ja me tikitämme, mutta minä olen liian peloissani sinulle? Sinulla on niitä varmaan noin 70, jos uskallat kertoa minulle.</w:t>
      </w:r>
    </w:p>
    <w:p>
      <w:r>
        <w:rPr>
          <w:b/>
          <w:u w:val="single"/>
        </w:rPr>
        <w:t xml:space="preserve">700398</w:t>
      </w:r>
    </w:p>
    <w:p>
      <w:r>
        <w:t xml:space="preserve">He eivät aio lähteä Sokolcosta edes tuomioistuimen päätöksen jälkeen https://t.co/BBXNWo8zjx.</w:t>
      </w:r>
    </w:p>
    <w:p>
      <w:r>
        <w:rPr>
          <w:b/>
          <w:u w:val="single"/>
        </w:rPr>
        <w:t xml:space="preserve">700399</w:t>
      </w:r>
    </w:p>
    <w:p>
      <w:r>
        <w:t xml:space="preserve">@SlovenijaVsrcu SDS:n pitäisi muodostaa hallitus, kaikki muu on Murgelin "laboratorion" työtä.</w:t>
      </w:r>
    </w:p>
    <w:p>
      <w:r>
        <w:rPr>
          <w:b/>
          <w:u w:val="single"/>
        </w:rPr>
        <w:t xml:space="preserve">700400</w:t>
      </w:r>
    </w:p>
    <w:p>
      <w:r>
        <w:t xml:space="preserve">On kuitenkin totta, että slovenialaiset pelkäävät kommunisteja vielä silloinkin, kun viimeinenkin on kuollut.</w:t>
        <w:br/>
        <w:t xml:space="preserve"> Heidän perseeseensä työnnetään anaalikoukku...</w:t>
      </w:r>
    </w:p>
    <w:p>
      <w:r>
        <w:rPr>
          <w:b/>
          <w:u w:val="single"/>
        </w:rPr>
        <w:t xml:space="preserve">700401</w:t>
      </w:r>
    </w:p>
    <w:p>
      <w:r>
        <w:t xml:space="preserve">@MartinaKenda Jos se on totta! En olisi kysynyt tuota, jos olisin viettänyt viikon ompelukoneen ääressä -</w:t>
      </w:r>
    </w:p>
    <w:p>
      <w:r>
        <w:rPr>
          <w:b/>
          <w:u w:val="single"/>
        </w:rPr>
        <w:t xml:space="preserve">700402</w:t>
      </w:r>
    </w:p>
    <w:p>
      <w:r>
        <w:t xml:space="preserve">@jozevolf jozos, aloitit tämän eilen. mikä tarkalleen ottaen ei ole tavanomainen toimintatapa täällä? :D</w:t>
      </w:r>
    </w:p>
    <w:p>
      <w:r>
        <w:rPr>
          <w:b/>
          <w:u w:val="single"/>
        </w:rPr>
        <w:t xml:space="preserve">700403</w:t>
      </w:r>
    </w:p>
    <w:p>
      <w:r>
        <w:t xml:space="preserve">Tullisodan noidankehät: "Viisaat rakentavat siltoja, mutta tyhmät muureja" #tatrenutek</w:t>
        <w:br/>
        <w:t xml:space="preserve">https://t.co/J18qZcjxZB https://t.co/Cb7jrqQrTI</w:t>
      </w:r>
    </w:p>
    <w:p>
      <w:r>
        <w:rPr>
          <w:b/>
          <w:u w:val="single"/>
        </w:rPr>
        <w:t xml:space="preserve">700404</w:t>
      </w:r>
    </w:p>
    <w:p>
      <w:r>
        <w:t xml:space="preserve">@serlah2017 Jee, jee... Miljoona ongelmaa #Sloveniassa , ja he mokaavat tämän tontin 😕 .</w:t>
      </w:r>
    </w:p>
    <w:p>
      <w:r>
        <w:rPr>
          <w:b/>
          <w:u w:val="single"/>
        </w:rPr>
        <w:t xml:space="preserve">700405</w:t>
      </w:r>
    </w:p>
    <w:p>
      <w:r>
        <w:t xml:space="preserve">@had @EPameten @ZanMahnic Hän tarkistaa vielä, onko hän itse Murgelin kätyri.</w:t>
      </w:r>
    </w:p>
    <w:p>
      <w:r>
        <w:rPr>
          <w:b/>
          <w:u w:val="single"/>
        </w:rPr>
        <w:t xml:space="preserve">700406</w:t>
      </w:r>
    </w:p>
    <w:p>
      <w:r>
        <w:t xml:space="preserve">@savicdomen Minun vuoroni. He hallitsevat kaikkea. Kysy 24kurilta, novo24tv:ltä tai Primc:ltä.</w:t>
      </w:r>
    </w:p>
    <w:p>
      <w:r>
        <w:rPr>
          <w:b/>
          <w:u w:val="single"/>
        </w:rPr>
        <w:t xml:space="preserve">700407</w:t>
      </w:r>
    </w:p>
    <w:p>
      <w:r>
        <w:t xml:space="preserve">Varmista, että sinulla on sairausvakuutus ennen lomaa. https://t.co/OzoeApfS4y.</w:t>
      </w:r>
    </w:p>
    <w:p>
      <w:r>
        <w:rPr>
          <w:b/>
          <w:u w:val="single"/>
        </w:rPr>
        <w:t xml:space="preserve">700408</w:t>
      </w:r>
    </w:p>
    <w:p>
      <w:r>
        <w:t xml:space="preserve">@tanci82 Meikkien puhdistukseen. Nämä eivät siis ole käsien ja pepun kosteuspyyhkeitä, vaan meikinpoistopyyhkeitä. https://t.co/8z1ssq4rfx.</w:t>
      </w:r>
    </w:p>
    <w:p>
      <w:r>
        <w:rPr>
          <w:b/>
          <w:u w:val="single"/>
        </w:rPr>
        <w:t xml:space="preserve">700409</w:t>
      </w:r>
    </w:p>
    <w:p>
      <w:r>
        <w:t xml:space="preserve">@steinbuch @RevijaReporter Minusta tuntuu käytännössä mahdottomalta, että tuomari altistaisi itsensä tällaiselle häpeälle ilman, että häntä palkitaan siitä.</w:t>
        <w:br/>
        <w:t xml:space="preserve"> #KPK</w:t>
      </w:r>
    </w:p>
    <w:p>
      <w:r>
        <w:rPr>
          <w:b/>
          <w:u w:val="single"/>
        </w:rPr>
        <w:t xml:space="preserve">700410</w:t>
      </w:r>
    </w:p>
    <w:p>
      <w:r>
        <w:t xml:space="preserve">Nova24:n osakkeiden ostaminen "ystävällisyydestä" osoittaa, miten slovenialaiset demokraatit ymmärtävät markkinajärjestelmää.</w:t>
      </w:r>
    </w:p>
    <w:p>
      <w:r>
        <w:rPr>
          <w:b/>
          <w:u w:val="single"/>
        </w:rPr>
        <w:t xml:space="preserve">700411</w:t>
      </w:r>
    </w:p>
    <w:p>
      <w:r>
        <w:t xml:space="preserve">Sitä uusi anoppi näyttää paskantaneen hänelle perjantaina Gelin kanssa. Se haisee edelleen savulle, emmekä vieläkään tiedä, mitä se on 😂😂😂😂 https://t.co/wNkgMSoxvC https://t.co/wNkgMSoxvC</w:t>
      </w:r>
    </w:p>
    <w:p>
      <w:r>
        <w:rPr>
          <w:b/>
          <w:u w:val="single"/>
        </w:rPr>
        <w:t xml:space="preserve">700412</w:t>
      </w:r>
    </w:p>
    <w:p>
      <w:r>
        <w:t xml:space="preserve">@MihaMarkic @MarkoJelincic @Fitzroy1985 Tämä twiitti vain todistaa, että olet pinnallinen. Hyvin matala.</w:t>
      </w:r>
    </w:p>
    <w:p>
      <w:r>
        <w:rPr>
          <w:b/>
          <w:u w:val="single"/>
        </w:rPr>
        <w:t xml:space="preserve">700413</w:t>
      </w:r>
    </w:p>
    <w:p>
      <w:r>
        <w:t xml:space="preserve">@SpletnaMladina Olet todella kommunistinen alaluokka. Kerrankin he ovat julkisessa televisiossa asettuneet Janšan puolelle.</w:t>
      </w:r>
    </w:p>
    <w:p>
      <w:r>
        <w:rPr>
          <w:b/>
          <w:u w:val="single"/>
        </w:rPr>
        <w:t xml:space="preserve">700414</w:t>
      </w:r>
    </w:p>
    <w:p>
      <w:r>
        <w:t xml:space="preserve">Syntymäpäiväjuhlat ja kuuluisa lahja, jota kaikki pelkäävät. Lisää videolla :) - http://t.co/hkaYYaVMhu #mojaslovenia</w:t>
      </w:r>
    </w:p>
    <w:p>
      <w:r>
        <w:rPr>
          <w:b/>
          <w:u w:val="single"/>
        </w:rPr>
        <w:t xml:space="preserve">700415</w:t>
      </w:r>
    </w:p>
    <w:p>
      <w:r>
        <w:t xml:space="preserve">VIP-katsomo Planicassa on tyhjä. Paljain jaloin, alasti ja nöyrästi, teidän pitäisi mennä kumartamaan Prevcille, jos ette ole vielä maksaneet lippujanne, te nipot! #samovsloveniji</w:t>
      </w:r>
    </w:p>
    <w:p>
      <w:r>
        <w:rPr>
          <w:b/>
          <w:u w:val="single"/>
        </w:rPr>
        <w:t xml:space="preserve">700416</w:t>
      </w:r>
    </w:p>
    <w:p>
      <w:r>
        <w:t xml:space="preserve">@mitjast @butalskipolicaj @strankaSD Sen lisäksi, että olet epäpätevä, olet myös kansankielellä sanottuna tietämätön buksli.</w:t>
      </w:r>
    </w:p>
    <w:p>
      <w:r>
        <w:rPr>
          <w:b/>
          <w:u w:val="single"/>
        </w:rPr>
        <w:t xml:space="preserve">700417</w:t>
      </w:r>
    </w:p>
    <w:p>
      <w:r>
        <w:t xml:space="preserve">He eivät luultavasti tule luoksemme laskuvarjojen kanssa. Veljeskunnan tasavalta avaa ovensa. Menemme merelle. Quid pro qou. https://t.co/y0Lx080cUr.</w:t>
      </w:r>
    </w:p>
    <w:p>
      <w:r>
        <w:rPr>
          <w:b/>
          <w:u w:val="single"/>
        </w:rPr>
        <w:t xml:space="preserve">700418</w:t>
      </w:r>
    </w:p>
    <w:p>
      <w:r>
        <w:t xml:space="preserve">@carcassonne51 Meille on jälleen heitetty luu pureskeltavaksi, marginaalinen asia. Rahanpesijät on tuotava tänään tutkintatuomarin eteen !</w:t>
      </w:r>
    </w:p>
    <w:p>
      <w:r>
        <w:rPr>
          <w:b/>
          <w:u w:val="single"/>
        </w:rPr>
        <w:t xml:space="preserve">700419</w:t>
      </w:r>
    </w:p>
    <w:p>
      <w:r>
        <w:t xml:space="preserve">Ulkona kuuluvista äänistä päätellen en nouse ylös. Enkä aio myöskään vetää kaihtimia ylös. Koska ei. #bljek</w:t>
      </w:r>
    </w:p>
    <w:p>
      <w:r>
        <w:rPr>
          <w:b/>
          <w:u w:val="single"/>
        </w:rPr>
        <w:t xml:space="preserve">700420</w:t>
      </w:r>
    </w:p>
    <w:p>
      <w:r>
        <w:t xml:space="preserve">@BozidarBiscan @cikibucka Köyhempiä ihmisiä tuskin on. He tuhosivat Velenjen ja syyttivät T6:ta. He antavat veronmaksajille ankkoja...</w:t>
      </w:r>
    </w:p>
    <w:p>
      <w:r>
        <w:rPr>
          <w:b/>
          <w:u w:val="single"/>
        </w:rPr>
        <w:t xml:space="preserve">700421</w:t>
      </w:r>
    </w:p>
    <w:p>
      <w:r>
        <w:t xml:space="preserve">@failedguidedog @KlemenRobnik Olen kiinnostunut tuosta pienestä Logitechin neuvotteluhuonetornista.</w:t>
      </w:r>
    </w:p>
    <w:p>
      <w:r>
        <w:rPr>
          <w:b/>
          <w:u w:val="single"/>
        </w:rPr>
        <w:t xml:space="preserve">700422</w:t>
      </w:r>
    </w:p>
    <w:p>
      <w:r>
        <w:t xml:space="preserve">@UrosWolf @slovenskipanter @Max970 Vielä on aikaa tehdä jotain, kuten he tekisivät. Ei kannata odottaa, tilanne vain pahenee. #idiot 🤢🤮</w:t>
      </w:r>
    </w:p>
    <w:p>
      <w:r>
        <w:rPr>
          <w:b/>
          <w:u w:val="single"/>
        </w:rPr>
        <w:t xml:space="preserve">700423</w:t>
      </w:r>
    </w:p>
    <w:p>
      <w:r>
        <w:t xml:space="preserve">@PSlajnar @armeni_janez No kyllä, mikään ei ole parempi kuin Serpentinšek, mutta ehdottomasti koulutettu apina.</w:t>
      </w:r>
    </w:p>
    <w:p>
      <w:r>
        <w:rPr>
          <w:b/>
          <w:u w:val="single"/>
        </w:rPr>
        <w:t xml:space="preserve">700424</w:t>
      </w:r>
    </w:p>
    <w:p>
      <w:r>
        <w:t xml:space="preserve">Fuglsang voitti etapin, Roglic kasvatti johtoaan Valverdeen nähden. https://t.co/jwY3ogfQHd #vuelta #roglic #pyöräily #pyöräily</w:t>
      </w:r>
    </w:p>
    <w:p>
      <w:r>
        <w:rPr>
          <w:b/>
          <w:u w:val="single"/>
        </w:rPr>
        <w:t xml:space="preserve">700425</w:t>
      </w:r>
    </w:p>
    <w:p>
      <w:r>
        <w:t xml:space="preserve">@petrasovdat American wild orange</w:t>
        <w:br/>
        <w:t xml:space="preserve">Triestessä ne putoavat puista autojen päälle ja suututtavat omistajat :)</w:t>
      </w:r>
    </w:p>
    <w:p>
      <w:r>
        <w:rPr>
          <w:b/>
          <w:u w:val="single"/>
        </w:rPr>
        <w:t xml:space="preserve">700426</w:t>
      </w:r>
    </w:p>
    <w:p>
      <w:r>
        <w:t xml:space="preserve">Pakeneva tuomari tai miksi voimme pelätä kuollaksemme https://t.co/aNG7OSUZYR via @Nova24TV</w:t>
      </w:r>
    </w:p>
    <w:p>
      <w:r>
        <w:rPr>
          <w:b/>
          <w:u w:val="single"/>
        </w:rPr>
        <w:t xml:space="preserve">700427</w:t>
      </w:r>
    </w:p>
    <w:p>
      <w:r>
        <w:t xml:space="preserve">Jos olet oikealla puolella, olet demokraatti. Sinun ei tarvitse olla fasisti. https://t.co/bmnC1oFYQJ.</w:t>
      </w:r>
    </w:p>
    <w:p>
      <w:r>
        <w:rPr>
          <w:b/>
          <w:u w:val="single"/>
        </w:rPr>
        <w:t xml:space="preserve">700428</w:t>
      </w:r>
    </w:p>
    <w:p>
      <w:r>
        <w:t xml:space="preserve">@PrimozP @indijanec @sodnik @Onkraj_ Mestarit hyväksikäyttävät heitä "min"-palkoilla ja huonoilla autoilla.</w:t>
      </w:r>
    </w:p>
    <w:p>
      <w:r>
        <w:rPr>
          <w:b/>
          <w:u w:val="single"/>
        </w:rPr>
        <w:t xml:space="preserve">700429</w:t>
      </w:r>
    </w:p>
    <w:p>
      <w:r>
        <w:t xml:space="preserve">Kiertotalous on sitä, että jaat karnevaaliksi makeisia, jotka lapset ovat saaneet Pakkasvaaralta.</w:t>
      </w:r>
    </w:p>
    <w:p>
      <w:r>
        <w:rPr>
          <w:b/>
          <w:u w:val="single"/>
        </w:rPr>
        <w:t xml:space="preserve">700430</w:t>
      </w:r>
    </w:p>
    <w:p>
      <w:r>
        <w:t xml:space="preserve">Mustalaisnainen ennusti hänelle kohtalokkaan onnettomuuden, ja se tapahtui https://t.co/lpNHTMBWXK</w:t>
      </w:r>
    </w:p>
    <w:p>
      <w:r>
        <w:rPr>
          <w:b/>
          <w:u w:val="single"/>
        </w:rPr>
        <w:t xml:space="preserve">700431</w:t>
      </w:r>
    </w:p>
    <w:p>
      <w:r>
        <w:t xml:space="preserve">@tomltoml Vato korvillesi! Jos "vasemmistopummeja" päästetään hallitukseen, valittaminen on sietämätöntä.</w:t>
        <w:br/>
        <w:br/>
        <w:t xml:space="preserve"> "Äiti, laita seloteippi heidän riivinsä päälle". 😩</w:t>
      </w:r>
    </w:p>
    <w:p>
      <w:r>
        <w:rPr>
          <w:b/>
          <w:u w:val="single"/>
        </w:rPr>
        <w:t xml:space="preserve">700432</w:t>
      </w:r>
    </w:p>
    <w:p>
      <w:r>
        <w:t xml:space="preserve">Kyllä, hän todella on syyllinen tähän kauniiseen kotimaahan, jotta tämän päivän gumperit voivat kusta sen päälle. https://t.co/A7JL2FxOuP</w:t>
      </w:r>
    </w:p>
    <w:p>
      <w:r>
        <w:rPr>
          <w:b/>
          <w:u w:val="single"/>
        </w:rPr>
        <w:t xml:space="preserve">700433</w:t>
      </w:r>
    </w:p>
    <w:p>
      <w:r>
        <w:t xml:space="preserve">@dvladar Joskus työskentelen kahvilasta käsin 14 tuuman näytöllä. Se itse asiassa hidastaa monitehtävän tekemistä ja lisää keskittymistä.</w:t>
      </w:r>
    </w:p>
    <w:p>
      <w:r>
        <w:rPr>
          <w:b/>
          <w:u w:val="single"/>
        </w:rPr>
        <w:t xml:space="preserve">700434</w:t>
      </w:r>
    </w:p>
    <w:p>
      <w:r>
        <w:t xml:space="preserve">@drfilomena Ratsastan samanlaisia lähes koko talven ja alkukevään ja myöhään syksyllä MTB: llä sekä erikoisajoilla.</w:t>
      </w:r>
    </w:p>
    <w:p>
      <w:r>
        <w:rPr>
          <w:b/>
          <w:u w:val="single"/>
        </w:rPr>
        <w:t xml:space="preserve">700435</w:t>
      </w:r>
    </w:p>
    <w:p>
      <w:r>
        <w:t xml:space="preserve">KIRJEIDEN JA PAKETTIEN AVAAMINEN /#2 (LAATIKKOON)+Salaisprojektien ilmoitus!: https://t.co/ZU19ooBZsj via @YouTube</w:t>
      </w:r>
    </w:p>
    <w:p>
      <w:r>
        <w:rPr>
          <w:b/>
          <w:u w:val="single"/>
        </w:rPr>
        <w:t xml:space="preserve">700436</w:t>
      </w:r>
    </w:p>
    <w:p>
      <w:r>
        <w:t xml:space="preserve">@Tevilevi @MiroCerar @vladaRS Natsi-fasistiset symbolit voidaan kieltää vain vasemmistovaihtoehdolla ...</w:t>
      </w:r>
    </w:p>
    <w:p>
      <w:r>
        <w:rPr>
          <w:b/>
          <w:u w:val="single"/>
        </w:rPr>
        <w:t xml:space="preserve">700437</w:t>
      </w:r>
    </w:p>
    <w:p>
      <w:r>
        <w:t xml:space="preserve">Partljič on pyytänyt anteeksi koko APARATĆIKilta, ei vain Kagljerilta.Moraalia on tässä haarassa, PSU:ssa ! https://t.co/QmaatnyFMW</w:t>
      </w:r>
    </w:p>
    <w:p>
      <w:r>
        <w:rPr>
          <w:b/>
          <w:u w:val="single"/>
        </w:rPr>
        <w:t xml:space="preserve">700438</w:t>
      </w:r>
    </w:p>
    <w:p>
      <w:r>
        <w:t xml:space="preserve">Pelaan parhaillaan Biathlon Maniaa. Tule mukaan ja yritä voittaa minut! https://t.co/pVZjxa6olR</w:t>
      </w:r>
    </w:p>
    <w:p>
      <w:r>
        <w:rPr>
          <w:b/>
          <w:u w:val="single"/>
        </w:rPr>
        <w:t xml:space="preserve">700439</w:t>
      </w:r>
    </w:p>
    <w:p>
      <w:r>
        <w:t xml:space="preserve">@JPolh Tykkää tästä. Ja siellä oli toinenkin video. Sain siitä ensimmäisen pelikieltoni - 24 tuntia. https://t.co/TOYL7w19zn</w:t>
      </w:r>
    </w:p>
    <w:p>
      <w:r>
        <w:rPr>
          <w:b/>
          <w:u w:val="single"/>
        </w:rPr>
        <w:t xml:space="preserve">700440</w:t>
      </w:r>
    </w:p>
    <w:p>
      <w:r>
        <w:t xml:space="preserve">@JoAnnaOfArT @zarahrusta Ei, emme ole tasa-arvoisia. Allahin kansa voi tehdä mitä haluaa, mutta vasemmistolaiset taputtavat heille.</w:t>
      </w:r>
    </w:p>
    <w:p>
      <w:r>
        <w:rPr>
          <w:b/>
          <w:u w:val="single"/>
        </w:rPr>
        <w:t xml:space="preserve">700441</w:t>
      </w:r>
    </w:p>
    <w:p>
      <w:r>
        <w:t xml:space="preserve">SD:n kansanedustajaryhmän vierailu Kočevjeen: tutustuminen Intersocks-yritykseen https://t.co/ICuTGrlIG9.</w:t>
      </w:r>
    </w:p>
    <w:p>
      <w:r>
        <w:rPr>
          <w:b/>
          <w:u w:val="single"/>
        </w:rPr>
        <w:t xml:space="preserve">700442</w:t>
      </w:r>
    </w:p>
    <w:p>
      <w:r>
        <w:t xml:space="preserve">@mrevlje @BojanPozar Mikään ei sovi yhteen demokratiassa Helpointa on kirjoittaa pamfletteja.</w:t>
      </w:r>
    </w:p>
    <w:p>
      <w:r>
        <w:rPr>
          <w:b/>
          <w:u w:val="single"/>
        </w:rPr>
        <w:t xml:space="preserve">700443</w:t>
      </w:r>
    </w:p>
    <w:p>
      <w:r>
        <w:t xml:space="preserve">Virallinen: Saksan bruttokansantuote kasvaa 0,1 % kolmannella neljänneksellä ja maa välttää taantuman https://t.co/zDWaICzlXy</w:t>
      </w:r>
    </w:p>
    <w:p>
      <w:r>
        <w:rPr>
          <w:b/>
          <w:u w:val="single"/>
        </w:rPr>
        <w:t xml:space="preserve">700444</w:t>
      </w:r>
    </w:p>
    <w:p>
      <w:r>
        <w:t xml:space="preserve">@Fitzroy1985 Bogdan, ongelma on pumppurakenteissa... Oikeisto haluaisi sulattaa hieman myös Avoyimia. Siinä on koko juju.</w:t>
      </w:r>
    </w:p>
    <w:p>
      <w:r>
        <w:rPr>
          <w:b/>
          <w:u w:val="single"/>
        </w:rPr>
        <w:t xml:space="preserve">700445</w:t>
      </w:r>
    </w:p>
    <w:p>
      <w:r>
        <w:t xml:space="preserve">@vremenolovec mikä on huomisaamun ennuste? Kertoa heille etukäteen...  #hab2020 #preworld #rakican #profifotographers</w:t>
      </w:r>
    </w:p>
    <w:p>
      <w:r>
        <w:rPr>
          <w:b/>
          <w:u w:val="single"/>
        </w:rPr>
        <w:t xml:space="preserve">700446</w:t>
      </w:r>
    </w:p>
    <w:p>
      <w:r>
        <w:t xml:space="preserve">@Libertarec Jankovicin iskulause: Mihin ikinä koskenkaan, se epäonnistuu ilman teidän lisärahojanne, äänestäjät!</w:t>
      </w:r>
    </w:p>
    <w:p>
      <w:r>
        <w:rPr>
          <w:b/>
          <w:u w:val="single"/>
        </w:rPr>
        <w:t xml:space="preserve">700447</w:t>
      </w:r>
    </w:p>
    <w:p>
      <w:r>
        <w:t xml:space="preserve">@Jaka__Dolinar Demokratian sivuvaikutukset ovat ilmeisesti ennustettua pahempia.</w:t>
      </w:r>
    </w:p>
    <w:p>
      <w:r>
        <w:rPr>
          <w:b/>
          <w:u w:val="single"/>
        </w:rPr>
        <w:t xml:space="preserve">700448</w:t>
      </w:r>
    </w:p>
    <w:p>
      <w:r>
        <w:t xml:space="preserve">Janšan keltuaiset: twiittaaminen mediaa vastaan Dijana-tapauksessa https://t.co/gcP0hyJGeY https://t.co/Oam20NnZSB</w:t>
      </w:r>
    </w:p>
    <w:p>
      <w:r>
        <w:rPr>
          <w:b/>
          <w:u w:val="single"/>
        </w:rPr>
        <w:t xml:space="preserve">700449</w:t>
      </w:r>
    </w:p>
    <w:p>
      <w:r>
        <w:t xml:space="preserve">@MihaMarkic @Libertarec miksi ei? jos puhallat kuumaa ilmaa ulos (rakennuksesta), fysiikka pitää, käytäntö on vain huono.</w:t>
      </w:r>
    </w:p>
    <w:p>
      <w:r>
        <w:rPr>
          <w:b/>
          <w:u w:val="single"/>
        </w:rPr>
        <w:t xml:space="preserve">700450</w:t>
      </w:r>
    </w:p>
    <w:p>
      <w:r>
        <w:t xml:space="preserve">@IsmeTsHorjuLa Lego-palikat. Ja suurennuslasi ja yksi kirkas muoviruukku, jotta se voi ahmia heinäsirkkoja, muurahaisia ja muurahaisia. Ja kirjoja.</w:t>
      </w:r>
    </w:p>
    <w:p>
      <w:r>
        <w:rPr>
          <w:b/>
          <w:u w:val="single"/>
        </w:rPr>
        <w:t xml:space="preserve">700451</w:t>
      </w:r>
    </w:p>
    <w:p>
      <w:r>
        <w:t xml:space="preserve">@jozevolf @Plavalka Mrbid, kuka tiesi. Mutta käyttöjärjestelmä on järkyttynyt, kun joku käyttää tällaista aukkoa hyväkseen.</w:t>
      </w:r>
    </w:p>
    <w:p>
      <w:r>
        <w:rPr>
          <w:b/>
          <w:u w:val="single"/>
        </w:rPr>
        <w:t xml:space="preserve">700452</w:t>
      </w:r>
    </w:p>
    <w:p>
      <w:r>
        <w:t xml:space="preserve">@nadkaku @MatejSpehar Nämä kanat ehtivät tehdä jotain. Kaikki ne. He eivät vain tehneet sitä. He kyykyttävät ja täyttävät taskujaan.</w:t>
      </w:r>
    </w:p>
    <w:p>
      <w:r>
        <w:rPr>
          <w:b/>
          <w:u w:val="single"/>
        </w:rPr>
        <w:t xml:space="preserve">700453</w:t>
      </w:r>
    </w:p>
    <w:p>
      <w:r>
        <w:t xml:space="preserve">@FranciDonko @KatarinaUrankar Ciril Pucko on Slovenian kevään suurin petturi.</w:t>
      </w:r>
    </w:p>
    <w:p>
      <w:r>
        <w:rPr>
          <w:b/>
          <w:u w:val="single"/>
        </w:rPr>
        <w:t xml:space="preserve">700454</w:t>
      </w:r>
    </w:p>
    <w:p>
      <w:r>
        <w:t xml:space="preserve">@JazbarMatjaz @TeaTeaTeaTeaTeaTea @uporabnastran Vau, se on niin vilkas! Työntekijät vain lisäävät tunnelmaa. Nämä ovat todelliset markkinat!</w:t>
      </w:r>
    </w:p>
    <w:p>
      <w:r>
        <w:rPr>
          <w:b/>
          <w:u w:val="single"/>
        </w:rPr>
        <w:t xml:space="preserve">700455</w:t>
      </w:r>
    </w:p>
    <w:p>
      <w:r>
        <w:t xml:space="preserve">Šiška-tapauksen sijasta on tekaistuja sisäisiä erimielisyyksiä sumun pitämiseksi alhaalla. BUTB. https://t.co/7plzmDQxDn</w:t>
      </w:r>
    </w:p>
    <w:p>
      <w:r>
        <w:rPr>
          <w:b/>
          <w:u w:val="single"/>
        </w:rPr>
        <w:t xml:space="preserve">700456</w:t>
      </w:r>
    </w:p>
    <w:p>
      <w:r>
        <w:t xml:space="preserve">Ajdovščinassa sinulla ei ole paikkaa, jonne voisit viedä lapsesi. Goriziassa voit viedä hänet ainakin Ajdovščinaan.</w:t>
      </w:r>
    </w:p>
    <w:p>
      <w:r>
        <w:rPr>
          <w:b/>
          <w:u w:val="single"/>
        </w:rPr>
        <w:t xml:space="preserve">700457</w:t>
      </w:r>
    </w:p>
    <w:p>
      <w:r>
        <w:t xml:space="preserve">Puhelin soi kuntosalin pukuhuoneessa. Ystävällinen herrasmies vastaa.</w:t>
        <w:br/>
        <w:t xml:space="preserve"> Sitä seuraa terveiden nivelten mainos.</w:t>
      </w:r>
    </w:p>
    <w:p>
      <w:r>
        <w:rPr>
          <w:b/>
          <w:u w:val="single"/>
        </w:rPr>
        <w:t xml:space="preserve">700458</w:t>
      </w:r>
    </w:p>
    <w:p>
      <w:r>
        <w:t xml:space="preserve">Kun hänen äitinsä oli täysin uupunut, Tibor valmisti itse lempiruokiaan #masterchef https://t.co/7q1GNbkEQv https://t.co/f2jeTnsKj8</w:t>
      </w:r>
    </w:p>
    <w:p>
      <w:r>
        <w:rPr>
          <w:b/>
          <w:u w:val="single"/>
        </w:rPr>
        <w:t xml:space="preserve">700459</w:t>
      </w:r>
    </w:p>
    <w:p>
      <w:r>
        <w:t xml:space="preserve">Pääministeri Janša julkaisee kirjan nimeltä Apherismit, jossa luetellaan kaikki häntä vastaan suunnatut kommunistiset konstit.</w:t>
      </w:r>
    </w:p>
    <w:p>
      <w:r>
        <w:rPr>
          <w:b/>
          <w:u w:val="single"/>
        </w:rPr>
        <w:t xml:space="preserve">700460</w:t>
      </w:r>
    </w:p>
    <w:p>
      <w:r>
        <w:t xml:space="preserve">@slovenskipanter sähköistäminen on todennäköistä, he liittävät niitä ahkerasti verkkoon.</w:t>
      </w:r>
    </w:p>
    <w:p>
      <w:r>
        <w:rPr>
          <w:b/>
          <w:u w:val="single"/>
        </w:rPr>
        <w:t xml:space="preserve">700461</w:t>
      </w:r>
    </w:p>
    <w:p>
      <w:r>
        <w:t xml:space="preserve">@had Tätä kutsutaan projektioksi. Ja ahdistava. Ja mitä... #Elections2018 #recineSDS</w:t>
      </w:r>
    </w:p>
    <w:p>
      <w:r>
        <w:rPr>
          <w:b/>
          <w:u w:val="single"/>
        </w:rPr>
        <w:t xml:space="preserve">700462</w:t>
      </w:r>
    </w:p>
    <w:p>
      <w:r>
        <w:t xml:space="preserve">@RGapari @BernardBrscic @vinkovasle1 Elleivät he ole älykkäitä aikuisia. https://t.co/jEksCLfysO</w:t>
      </w:r>
    </w:p>
    <w:p>
      <w:r>
        <w:rPr>
          <w:b/>
          <w:u w:val="single"/>
        </w:rPr>
        <w:t xml:space="preserve">700463</w:t>
      </w:r>
    </w:p>
    <w:p>
      <w:r>
        <w:t xml:space="preserve">Huomasin, että DxO:lla on uusi ohjelmisto.</w:t>
        <w:t xml:space="preserve">Photo Lab. testaus, ensivaikutelma on ... julma!</w:t>
        <w:br/>
        <w:t xml:space="preserve">mitä voit saada irti yhdestä raakatiedostosta .</w:t>
        <w:t xml:space="preserve">..</w:t>
        <w:br/>
        <w:t xml:space="preserve"> #photographic</w:t>
      </w:r>
    </w:p>
    <w:p>
      <w:r>
        <w:rPr>
          <w:b/>
          <w:u w:val="single"/>
        </w:rPr>
        <w:t xml:space="preserve">700464</w:t>
      </w:r>
    </w:p>
    <w:p>
      <w:r>
        <w:t xml:space="preserve">Hyödynnä uskomaton alennus! Koodi: ASS-1503 #OMNITRONIC ASS-1503 850W RMS Complete Sound System https://t.co/OUo9mIvMvD</w:t>
      </w:r>
    </w:p>
    <w:p>
      <w:r>
        <w:rPr>
          <w:b/>
          <w:u w:val="single"/>
        </w:rPr>
        <w:t xml:space="preserve">700465</w:t>
      </w:r>
    </w:p>
    <w:p>
      <w:r>
        <w:t xml:space="preserve">@had @indijanec @surfon @police_si @LaraUlaVidrih on turvallista ajaa kengät jalassa, jotka eivät liukastu. ei todellakaan paljain jaloin.</w:t>
      </w:r>
    </w:p>
    <w:p>
      <w:r>
        <w:rPr>
          <w:b/>
          <w:u w:val="single"/>
        </w:rPr>
        <w:t xml:space="preserve">700466</w:t>
      </w:r>
    </w:p>
    <w:p>
      <w:r>
        <w:t xml:space="preserve">Kyllä, se on kiila, jos kävelet oikealla rannalla, Volvot jää todennäköisesti sen alle. https://t.co/TLfbDhSJfI</w:t>
      </w:r>
    </w:p>
    <w:p>
      <w:r>
        <w:rPr>
          <w:b/>
          <w:u w:val="single"/>
        </w:rPr>
        <w:t xml:space="preserve">700467</w:t>
      </w:r>
    </w:p>
    <w:p>
      <w:r>
        <w:t xml:space="preserve">@PeterSuhel @vinkovasle1 Kaappaa varsin yleisiä piirteitä..... valehtelu ja manipulointi !</w:t>
      </w:r>
    </w:p>
    <w:p>
      <w:r>
        <w:rPr>
          <w:b/>
          <w:u w:val="single"/>
        </w:rPr>
        <w:t xml:space="preserve">700468</w:t>
      </w:r>
    </w:p>
    <w:p>
      <w:r>
        <w:t xml:space="preserve">@JozeBiscak Siihen asti, kun hän KOSKAAN sallii itselleen tuollaista enää koskaan, tuo vitun kusipää !😡</w:t>
      </w:r>
    </w:p>
    <w:p>
      <w:r>
        <w:rPr>
          <w:b/>
          <w:u w:val="single"/>
        </w:rPr>
        <w:t xml:space="preserve">700469</w:t>
      </w:r>
    </w:p>
    <w:p>
      <w:r>
        <w:t xml:space="preserve">@darkob @KleStrom Sinulle ja Janšalle se on muslimien shiia ja Ustaša. Olet lähellä. https://t.co/SejwnR2m06</w:t>
      </w:r>
    </w:p>
    <w:p>
      <w:r>
        <w:rPr>
          <w:b/>
          <w:u w:val="single"/>
        </w:rPr>
        <w:t xml:space="preserve">700470</w:t>
      </w:r>
    </w:p>
    <w:p>
      <w:r>
        <w:t xml:space="preserve">@kekec68 @MatevzNovak @bostjan_voje @Thomismus @laurakriznik @AljosaSore @Nova24TV Tämä on vahva! Minulla ei ole mitään lisättävää #overandout</w:t>
      </w:r>
    </w:p>
    <w:p>
      <w:r>
        <w:rPr>
          <w:b/>
          <w:u w:val="single"/>
        </w:rPr>
        <w:t xml:space="preserve">700471</w:t>
      </w:r>
    </w:p>
    <w:p>
      <w:r>
        <w:t xml:space="preserve">Loogisesti kaikki edellä mainitut ovat miehiä, mutta sinä olet nainen. 😉😁 https://t.co/tdvVPjtFzM</w:t>
      </w:r>
    </w:p>
    <w:p>
      <w:r>
        <w:rPr>
          <w:b/>
          <w:u w:val="single"/>
        </w:rPr>
        <w:t xml:space="preserve">700472</w:t>
      </w:r>
    </w:p>
    <w:p>
      <w:r>
        <w:t xml:space="preserve">@MladaSlovenija @NeuroVirtu @MatejTonin Kukaan ei enää kuuntele tätä "älyllistä" primitivismiä...</w:t>
      </w:r>
    </w:p>
    <w:p>
      <w:r>
        <w:rPr>
          <w:b/>
          <w:u w:val="single"/>
        </w:rPr>
        <w:t xml:space="preserve">700473</w:t>
      </w:r>
    </w:p>
    <w:p>
      <w:r>
        <w:t xml:space="preserve">@BojanPozar Ja tämä serbialaispaskiainen on tuomarina Sloveniassa. Hänet pitäisi erottaa työpaikastaan, häneltä pitäisi riistää kansalaisuus ja ryömiä takaisin sinne, mistä hän ryömiikin.</w:t>
      </w:r>
    </w:p>
    <w:p>
      <w:r>
        <w:rPr>
          <w:b/>
          <w:u w:val="single"/>
        </w:rPr>
        <w:t xml:space="preserve">700474</w:t>
      </w:r>
    </w:p>
    <w:p>
      <w:r>
        <w:t xml:space="preserve">Yhdysvallat on kuin heinäsirkka. He menevät minne menevät ja tuhoavat kaiken, ...... omien tarpeidensa vuoksi. https://t.co/YwXcMbbdAs.</w:t>
      </w:r>
    </w:p>
    <w:p>
      <w:r>
        <w:rPr>
          <w:b/>
          <w:u w:val="single"/>
        </w:rPr>
        <w:t xml:space="preserve">700475</w:t>
      </w:r>
    </w:p>
    <w:p>
      <w:r>
        <w:t xml:space="preserve">@BineTraven Jos myisimme kondomeja muualla kuin RIS Zagrebissa, meidän ei tarvitsisi kuunnella paljon hölynpölyjä.</w:t>
      </w:r>
    </w:p>
    <w:p>
      <w:r>
        <w:rPr>
          <w:b/>
          <w:u w:val="single"/>
        </w:rPr>
        <w:t xml:space="preserve">700476</w:t>
      </w:r>
    </w:p>
    <w:p>
      <w:r>
        <w:t xml:space="preserve">@ProfAljosa Toisin kuin vastaavankalliilla TPP 6:lla, HS2:lla on myönteinen ympäristövaikutus planeetalle.</w:t>
      </w:r>
    </w:p>
    <w:p>
      <w:r>
        <w:rPr>
          <w:b/>
          <w:u w:val="single"/>
        </w:rPr>
        <w:t xml:space="preserve">700477</w:t>
      </w:r>
    </w:p>
    <w:p>
      <w:r>
        <w:t xml:space="preserve">@BanicGregor Oli Moravia Magna ja Neuvostoliitto. Mutta nykyään kukaan ei enää pönkitä egoaan tällaisilla ylikansallisilla, ylikulttuurisilla luomuksilla.</w:t>
      </w:r>
    </w:p>
    <w:p>
      <w:r>
        <w:rPr>
          <w:b/>
          <w:u w:val="single"/>
        </w:rPr>
        <w:t xml:space="preserve">700478</w:t>
      </w:r>
    </w:p>
    <w:p>
      <w:r>
        <w:t xml:space="preserve">@MarkoSket @zostko @BernardBrscic @JozeJos Mitä jugopaskaa Israelissa tapahtuu? Senkin raukka.</w:t>
      </w:r>
    </w:p>
    <w:p>
      <w:r>
        <w:rPr>
          <w:b/>
          <w:u w:val="single"/>
        </w:rPr>
        <w:t xml:space="preserve">700479</w:t>
      </w:r>
    </w:p>
    <w:p>
      <w:r>
        <w:t xml:space="preserve">Kirjeitä - voitosta voittoon: Antikristus, pelle, Ermenčin ratsia ja journalismin kauneus | Nova24TV https://t.co/LtTYIVLZUJ | Nova24TV https://t.co/LtTYIVLZUJ</w:t>
      </w:r>
    </w:p>
    <w:p>
      <w:r>
        <w:rPr>
          <w:b/>
          <w:u w:val="single"/>
        </w:rPr>
        <w:t xml:space="preserve">700480</w:t>
      </w:r>
    </w:p>
    <w:p>
      <w:r>
        <w:t xml:space="preserve">@Baldrick_57 @KlampferKsenija @vladaRS:n https://t.co/WwMRf4ZyqS puoliksi keitetyt sammakot...hitaasti...</w:t>
      </w:r>
    </w:p>
    <w:p>
      <w:r>
        <w:rPr>
          <w:b/>
          <w:u w:val="single"/>
        </w:rPr>
        <w:t xml:space="preserve">700481</w:t>
      </w:r>
    </w:p>
    <w:p>
      <w:r>
        <w:t xml:space="preserve">@BrezStrahu ...on jo aloittanut sikailun taas chivkansa kanssa...ex-kommari, joka on ollut ja tekee häpeää todellisille kommunisteille!</w:t>
      </w:r>
    </w:p>
    <w:p>
      <w:r>
        <w:rPr>
          <w:b/>
          <w:u w:val="single"/>
        </w:rPr>
        <w:t xml:space="preserve">700482</w:t>
      </w:r>
    </w:p>
    <w:p>
      <w:r>
        <w:t xml:space="preserve">Elävässä ruumiissa se nakertaa sitä hitaasti, mutta se voi neuvotella, tiputetaanko sen kanssa sitruunaa vai Tabascoa. https://t.co/hLZJ4LiSem</w:t>
      </w:r>
    </w:p>
    <w:p>
      <w:r>
        <w:rPr>
          <w:b/>
          <w:u w:val="single"/>
        </w:rPr>
        <w:t xml:space="preserve">700483</w:t>
      </w:r>
    </w:p>
    <w:p>
      <w:r>
        <w:t xml:space="preserve">#MModernseminar: Vuodesta 2018 on tulossa monenlaisen oikeudellisen kehityksen vuosi.</w:t>
        <w:t xml:space="preserve">Tiedätkö, mitä se tarkoittaa?</w:t>
        <w:br/>
        <w:t xml:space="preserve">https://t.co/CLhXBuHeFJ</w:t>
      </w:r>
    </w:p>
    <w:p>
      <w:r>
        <w:rPr>
          <w:b/>
          <w:u w:val="single"/>
        </w:rPr>
        <w:t xml:space="preserve">700484</w:t>
      </w:r>
    </w:p>
    <w:p>
      <w:r>
        <w:t xml:space="preserve">@spagetyuse @mcanzutti Aivan. Ja meidät työnnetään Balkanille. Minulla ei ole yhtään mitään yhteistä "chefurs" -ryhmän kanssa.</w:t>
      </w:r>
    </w:p>
    <w:p>
      <w:r>
        <w:rPr>
          <w:b/>
          <w:u w:val="single"/>
        </w:rPr>
        <w:t xml:space="preserve">700485</w:t>
      </w:r>
    </w:p>
    <w:p>
      <w:r>
        <w:t xml:space="preserve">@eenca Jos olen vitsi kenellekään, olen vitsi teille moottoripyöräilijöille 😍😍😍😃</w:t>
        <w:br/>
        <w:t xml:space="preserve">Kuka tämä muuten on? 😊😋</w:t>
      </w:r>
    </w:p>
    <w:p>
      <w:r>
        <w:rPr>
          <w:b/>
          <w:u w:val="single"/>
        </w:rPr>
        <w:t xml:space="preserve">700486</w:t>
      </w:r>
    </w:p>
    <w:p>
      <w:r>
        <w:t xml:space="preserve">Ihana iltapäivä äitien seurassa. #goldenandsmalltreasures #malltreasures #momtobe @ Little Treasures https://t.co/XSGBpSYh5Y</w:t>
      </w:r>
    </w:p>
    <w:p>
      <w:r>
        <w:rPr>
          <w:b/>
          <w:u w:val="single"/>
        </w:rPr>
        <w:t xml:space="preserve">700487</w:t>
      </w:r>
    </w:p>
    <w:p>
      <w:r>
        <w:t xml:space="preserve">@JazbarMatjaz Et kertonut minulle, että takanasi on burek hieman vasemmalla ja maitoautomaatti.</w:t>
      </w:r>
    </w:p>
    <w:p>
      <w:r>
        <w:rPr>
          <w:b/>
          <w:u w:val="single"/>
        </w:rPr>
        <w:t xml:space="preserve">700488</w:t>
      </w:r>
    </w:p>
    <w:p>
      <w:r>
        <w:t xml:space="preserve">Se ilo tulla ulos toimistosta ja butne este calor.</w:t>
        <w:br/>
        <w:t xml:space="preserve">Se sai minut tukehtumaan ääneen:</w:t>
        <w:br/>
        <w:t xml:space="preserve">https://t.co/gNOGRpZW7x</w:t>
      </w:r>
    </w:p>
    <w:p>
      <w:r>
        <w:rPr>
          <w:b/>
          <w:u w:val="single"/>
        </w:rPr>
        <w:t xml:space="preserve">700489</w:t>
      </w:r>
    </w:p>
    <w:p>
      <w:r>
        <w:t xml:space="preserve">Joskus on kuitenkin helppo antaa sinun vain mennä ja estää kaikki listallasi olevat asiat. Koska mitä vittua minä tarvitsen.</w:t>
      </w:r>
    </w:p>
    <w:p>
      <w:r>
        <w:rPr>
          <w:b/>
          <w:u w:val="single"/>
        </w:rPr>
        <w:t xml:space="preserve">700490</w:t>
      </w:r>
    </w:p>
    <w:p>
      <w:r>
        <w:t xml:space="preserve">Tiedotusvälineiden raportoinnista aiheutuvat kurinpitotoimet https://t.co/aZh3vpDQ3i https://t.co/PXfkV8hRyd https://t.co/PXfkV8hRyd</w:t>
      </w:r>
    </w:p>
    <w:p>
      <w:r>
        <w:rPr>
          <w:b/>
          <w:u w:val="single"/>
        </w:rPr>
        <w:t xml:space="preserve">700491</w:t>
      </w:r>
    </w:p>
    <w:p>
      <w:r>
        <w:t xml:space="preserve">@jocohud Onko sinulla kakkonen? Koska jos teet niin, olet vittuillut iPhone 10:n kanssa. Ja jos sinulla on 1, Nexus 5 on muutenkin vähän mulkku : ).</w:t>
      </w:r>
    </w:p>
    <w:p>
      <w:r>
        <w:rPr>
          <w:b/>
          <w:u w:val="single"/>
        </w:rPr>
        <w:t xml:space="preserve">700492</w:t>
      </w:r>
    </w:p>
    <w:p>
      <w:r>
        <w:t xml:space="preserve">Me tykkäämme tehdä vasemmistoa naurunalaiseksi, mutta pojat on otettava hyvin vakavasti. Kuin 7-vuotias Afrikassa, jolla on Kalashnikov ja perse täynnä huumeita.</w:t>
      </w:r>
    </w:p>
    <w:p>
      <w:r>
        <w:rPr>
          <w:b/>
          <w:u w:val="single"/>
        </w:rPr>
        <w:t xml:space="preserve">700493</w:t>
      </w:r>
    </w:p>
    <w:p>
      <w:r>
        <w:t xml:space="preserve">Uudet aurinkolasit kaikkiin tilanteisiin odottavat sinua optikoillamme.</w:t>
        <w:br/>
        <w:t xml:space="preserve">☀️+🕶️=😎🎉</w:t>
        <w:br/>
        <w:t xml:space="preserve">#Oakley https://t.co/OKxlayWRUC</w:t>
      </w:r>
    </w:p>
    <w:p>
      <w:r>
        <w:rPr>
          <w:b/>
          <w:u w:val="single"/>
        </w:rPr>
        <w:t xml:space="preserve">700494</w:t>
      </w:r>
    </w:p>
    <w:p>
      <w:r>
        <w:t xml:space="preserve">@alesernecl @Oga23 Toki, mutta se luultavasti heittää hänet masennukseen, koska kirkossa eivät käy vain valkoisen ylivallan kannattajat 😎.</w:t>
      </w:r>
    </w:p>
    <w:p>
      <w:r>
        <w:rPr>
          <w:b/>
          <w:u w:val="single"/>
        </w:rPr>
        <w:t xml:space="preserve">700495</w:t>
      </w:r>
    </w:p>
    <w:p>
      <w:r>
        <w:t xml:space="preserve">@ciro_ciril Minä sanon sinulle, vain täydellinen primitivisti, joka käyttää salaista terminologiaa.</w:t>
      </w:r>
    </w:p>
    <w:p>
      <w:r>
        <w:rPr>
          <w:b/>
          <w:u w:val="single"/>
        </w:rPr>
        <w:t xml:space="preserve">700496</w:t>
      </w:r>
    </w:p>
    <w:p>
      <w:r>
        <w:t xml:space="preserve">@SamoGlavan Ehkä pieni oikotie: "Olen onnettomin, kun näen hölmöt onnellisina! "</w:t>
      </w:r>
    </w:p>
    <w:p>
      <w:r>
        <w:rPr>
          <w:b/>
          <w:u w:val="single"/>
        </w:rPr>
        <w:t xml:space="preserve">700497</w:t>
      </w:r>
    </w:p>
    <w:p>
      <w:r>
        <w:t xml:space="preserve">Palo- ja pelastusharjoitus Grosupljen vanhainkodissa: https://t.co/oKgG1gqzRB https://t.co/pfqfeKX8Gd</w:t>
      </w:r>
    </w:p>
    <w:p>
      <w:r>
        <w:rPr>
          <w:b/>
          <w:u w:val="single"/>
        </w:rPr>
        <w:t xml:space="preserve">700498</w:t>
      </w:r>
    </w:p>
    <w:p>
      <w:r>
        <w:t xml:space="preserve">@DamirCrncec @svoboda_govora Tyypillä ei ole ajokorttia. Mutta hän on vaatimaton, vaatimaton.</w:t>
      </w:r>
    </w:p>
    <w:p>
      <w:r>
        <w:rPr>
          <w:b/>
          <w:u w:val="single"/>
        </w:rPr>
        <w:t xml:space="preserve">700499</w:t>
      </w:r>
    </w:p>
    <w:p>
      <w:r>
        <w:t xml:space="preserve">Ainakin naapurimme ovat tietoisia rajavalvonnan ja turvallisuuden merkityksestä.</w:t>
        <w:t xml:space="preserve">#SecureSlovenia #stop #migrants</w:t>
        <w:br/>
        <w:t xml:space="preserve">https://t.co/4ke0tG1PKX https://t.co/4ke0tG1PKX</w:t>
      </w:r>
    </w:p>
    <w:p>
      <w:r>
        <w:rPr>
          <w:b/>
          <w:u w:val="single"/>
        </w:rPr>
        <w:t xml:space="preserve">700500</w:t>
      </w:r>
    </w:p>
    <w:p>
      <w:r>
        <w:t xml:space="preserve">Joulukuussa julkisasiamies suositteli, että unionin tuomioistuin julistautuisi toimivaltaiseksi</w:t>
        <w:br/>
        <w:t xml:space="preserve">https://t.co/VROx9OIoPe https://t.co/VROx9OIoPe</w:t>
      </w:r>
    </w:p>
    <w:p>
      <w:r>
        <w:rPr>
          <w:b/>
          <w:u w:val="single"/>
        </w:rPr>
        <w:t xml:space="preserve">700501</w:t>
      </w:r>
    </w:p>
    <w:p>
      <w:r>
        <w:t xml:space="preserve">SPANJAN POLIISIVÄKIVALTA KATALONIALAISIA VASTAAN</w:t>
        <w:br/>
        <w:t xml:space="preserve">Nuoren katalonialaisnaisen sormet murtuivat yksi kerrallaan poliisien toimesta, jotka raahasivat ja... https://t.co/cpCQOQwoo1</w:t>
      </w:r>
    </w:p>
    <w:p>
      <w:r>
        <w:rPr>
          <w:b/>
          <w:u w:val="single"/>
        </w:rPr>
        <w:t xml:space="preserve">700502</w:t>
      </w:r>
    </w:p>
    <w:p>
      <w:r>
        <w:t xml:space="preserve">Ne teistä, jotka valittavat yhdestä miehestä ja avoliitosta hänen kanssaan, vetäkää syvään henkeä ja olkaa kiitollisia siitä, ettei teillä ole kolmea miestä aivasteluetäisyydellä.</w:t>
      </w:r>
    </w:p>
    <w:p>
      <w:r>
        <w:rPr>
          <w:b/>
          <w:u w:val="single"/>
        </w:rPr>
        <w:t xml:space="preserve">700503</w:t>
      </w:r>
    </w:p>
    <w:p>
      <w:r>
        <w:t xml:space="preserve">@multikultivator @p_zoran He todella ratkaisevat asioita. Mutta he voisivat tehdä sen nopeammin ja päättäväisemmin. Jotta ihmisten ei tarvitsisi ajatella tällaista hölynpölyä.</w:t>
      </w:r>
    </w:p>
    <w:p>
      <w:r>
        <w:rPr>
          <w:b/>
          <w:u w:val="single"/>
        </w:rPr>
        <w:t xml:space="preserve">700504</w:t>
      </w:r>
    </w:p>
    <w:p>
      <w:r>
        <w:t xml:space="preserve">Tästä lähtien jokainen, joka ei peitä kuonoaan yskiessään, joutuu ilman ennakkoilmoitusta hakatuksi samaan kuonoon. 😘</w:t>
      </w:r>
    </w:p>
    <w:p>
      <w:r>
        <w:rPr>
          <w:b/>
          <w:u w:val="single"/>
        </w:rPr>
        <w:t xml:space="preserve">700505</w:t>
      </w:r>
    </w:p>
    <w:p>
      <w:r>
        <w:t xml:space="preserve">Maali! Boom. Miten @NDGorica aisti ja haistoi kaaoksen @nkolimpija-puolustuksessa.</w:t>
      </w:r>
    </w:p>
    <w:p>
      <w:r>
        <w:rPr>
          <w:b/>
          <w:u w:val="single"/>
        </w:rPr>
        <w:t xml:space="preserve">700506</w:t>
      </w:r>
    </w:p>
    <w:p>
      <w:r>
        <w:t xml:space="preserve">@rtztim @MadmSlo @JozeMozina Mitä enemmän, zoki on leikannut vettä, kuumaa vettä, sähköä, päiväkoti😍</w:t>
        <w:br/>
        <w:t xml:space="preserve">Tako VOLivec iz Šiška😂😋</w:t>
      </w:r>
    </w:p>
    <w:p>
      <w:r>
        <w:rPr>
          <w:b/>
          <w:u w:val="single"/>
        </w:rPr>
        <w:t xml:space="preserve">700507</w:t>
      </w:r>
    </w:p>
    <w:p>
      <w:r>
        <w:t xml:space="preserve">Liikkuminen on terveyttä! Työstämme jo Europa Donna Newsin uuden numeron sisältöä. https://t.co/PWat1W8dhJ.</w:t>
      </w:r>
    </w:p>
    <w:p>
      <w:r>
        <w:rPr>
          <w:b/>
          <w:u w:val="single"/>
        </w:rPr>
        <w:t xml:space="preserve">700508</w:t>
      </w:r>
    </w:p>
    <w:p>
      <w:r>
        <w:t xml:space="preserve">@petrasovdat Fuj pinkki. Miten rumia ne olivatkaan 😁. Jos minulla olisi kirga, lähettäisin sen sinulle heti 😇.</w:t>
      </w:r>
    </w:p>
    <w:p>
      <w:r>
        <w:rPr>
          <w:b/>
          <w:u w:val="single"/>
        </w:rPr>
        <w:t xml:space="preserve">700509</w:t>
      </w:r>
    </w:p>
    <w:p>
      <w:r>
        <w:t xml:space="preserve">@Libertarec 3/4 äänestäjistä äänesti pitääkseen äärioikeiston primitiivisen politiikan poissa vallasta.</w:t>
      </w:r>
    </w:p>
    <w:p>
      <w:r>
        <w:rPr>
          <w:b/>
          <w:u w:val="single"/>
        </w:rPr>
        <w:t xml:space="preserve">700510</w:t>
      </w:r>
    </w:p>
    <w:p>
      <w:r>
        <w:t xml:space="preserve">@janbuc8 @navdusenec @klaudi777 @nzs_si No sitten sitäkin häpeällisempää minulle.</w:t>
      </w:r>
    </w:p>
    <w:p>
      <w:r>
        <w:rPr>
          <w:b/>
          <w:u w:val="single"/>
        </w:rPr>
        <w:t xml:space="preserve">700511</w:t>
      </w:r>
    </w:p>
    <w:p>
      <w:r>
        <w:t xml:space="preserve">@shamantheshaman @s9_te @RobertSifrer Jump to Leiden, no. Ehkä löydät ulosteiden joukosta henkistä ravintoa itsellesi.</w:t>
      </w:r>
    </w:p>
    <w:p>
      <w:r>
        <w:rPr>
          <w:b/>
          <w:u w:val="single"/>
        </w:rPr>
        <w:t xml:space="preserve">700512</w:t>
      </w:r>
    </w:p>
    <w:p>
      <w:r>
        <w:t xml:space="preserve">Pelaan parhaillaan Biathlon Maniaa. Tule mukaan ja yritä voittaa minut! https://t.co/VL8Vbwgdwd</w:t>
      </w:r>
    </w:p>
    <w:p>
      <w:r>
        <w:rPr>
          <w:b/>
          <w:u w:val="single"/>
        </w:rPr>
        <w:t xml:space="preserve">700513</w:t>
      </w:r>
    </w:p>
    <w:p>
      <w:r>
        <w:t xml:space="preserve">@crico111 Minulle twiittaajamme Peter keräsi yhden ison lahjapussin. Yksi herne painoi 1960 g. Sen verran se painoi vyötäröllä.🤣🤣🤣</w:t>
      </w:r>
    </w:p>
    <w:p>
      <w:r>
        <w:rPr>
          <w:b/>
          <w:u w:val="single"/>
        </w:rPr>
        <w:t xml:space="preserve">700514</w:t>
      </w:r>
    </w:p>
    <w:p>
      <w:r>
        <w:t xml:space="preserve">@apocalypsedone @NormaMKorosec En tunne Briceljiä. Radikaali islamismi on paha.</w:t>
      </w:r>
    </w:p>
    <w:p>
      <w:r>
        <w:rPr>
          <w:b/>
          <w:u w:val="single"/>
        </w:rPr>
        <w:t xml:space="preserve">700515</w:t>
      </w:r>
    </w:p>
    <w:p>
      <w:r>
        <w:t xml:space="preserve">@nemeth789 @bosstjanz Jopa itävaltalaiset tarjoilijat tulisivat tarjoilemaan pöytiä tämänkaltaisen gnarin takia. 😎</w:t>
      </w:r>
    </w:p>
    <w:p>
      <w:r>
        <w:rPr>
          <w:b/>
          <w:u w:val="single"/>
        </w:rPr>
        <w:t xml:space="preserve">700516</w:t>
      </w:r>
    </w:p>
    <w:p>
      <w:r>
        <w:t xml:space="preserve">Kamnikissa sataa kaatamalla! Näyttää siltä, että Jumala seurasi eilistä yhteenottoa. #vaalit2018 #poptv</w:t>
      </w:r>
    </w:p>
    <w:p>
      <w:r>
        <w:rPr>
          <w:b/>
          <w:u w:val="single"/>
        </w:rPr>
        <w:t xml:space="preserve">700517</w:t>
      </w:r>
    </w:p>
    <w:p>
      <w:r>
        <w:t xml:space="preserve">Mikä on hullumpaa kuin 88km/h alamäessä pyörällä? 23km/h ylämäkeen! Nämä pyöräilijät ovat hulluja!</w:t>
      </w:r>
    </w:p>
    <w:p>
      <w:r>
        <w:rPr>
          <w:b/>
          <w:u w:val="single"/>
        </w:rPr>
        <w:t xml:space="preserve">700518</w:t>
      </w:r>
    </w:p>
    <w:p>
      <w:r>
        <w:t xml:space="preserve">Lanta on lantaa riippumatta siitä, onko sillä sata kultaista kattilaa kaulassaan vai sata Rolexia ranteessaan. https://t.co/U3cEYnEcys.</w:t>
      </w:r>
    </w:p>
    <w:p>
      <w:r>
        <w:rPr>
          <w:b/>
          <w:u w:val="single"/>
        </w:rPr>
        <w:t xml:space="preserve">700519</w:t>
      </w:r>
    </w:p>
    <w:p>
      <w:r>
        <w:t xml:space="preserve">Huomenna bändien konsertit, joita ei kannata jättää väliin!</w:t>
        <w:br/>
        <w:t xml:space="preserve">https://t.co/lrSWHuzuKg http://t.co/37IS0Oy4VX</w:t>
      </w:r>
    </w:p>
    <w:p>
      <w:r>
        <w:rPr>
          <w:b/>
          <w:u w:val="single"/>
        </w:rPr>
        <w:t xml:space="preserve">700520</w:t>
      </w:r>
    </w:p>
    <w:p>
      <w:r>
        <w:t xml:space="preserve">Mlinotest mukautuu markkinoiden tarpeisiin kehittämällä uusia tuotteita https://t.co/crVD1OgsHh #yritykset #businesses</w:t>
      </w:r>
    </w:p>
    <w:p>
      <w:r>
        <w:rPr>
          <w:b/>
          <w:u w:val="single"/>
        </w:rPr>
        <w:t xml:space="preserve">700521</w:t>
      </w:r>
    </w:p>
    <w:p>
      <w:r>
        <w:t xml:space="preserve">VIDEO: Kuvamateriaalia poliisien ja alaikäisen tytön välisestä "hauskanpidosta" poliisipartiolla https://t.co/rP4Xcvw1lH</w:t>
      </w:r>
    </w:p>
    <w:p>
      <w:r>
        <w:rPr>
          <w:b/>
          <w:u w:val="single"/>
        </w:rPr>
        <w:t xml:space="preserve">700522</w:t>
      </w:r>
    </w:p>
    <w:p>
      <w:r>
        <w:t xml:space="preserve">@PerfidiaDonat +1 Voimme perustaa "aiemmin luottokelpoisten" syndikaatin ... ja jotain sellaista kuin "vittu meille" tai "vittu teille".</w:t>
      </w:r>
    </w:p>
    <w:p>
      <w:r>
        <w:rPr>
          <w:b/>
          <w:u w:val="single"/>
        </w:rPr>
        <w:t xml:space="preserve">700523</w:t>
      </w:r>
    </w:p>
    <w:p>
      <w:r>
        <w:t xml:space="preserve">@Elfeanne @Skravzlana @Skravzlana @DellaSpina_si Ja vahvisti, että hänellä on kaikkien aikojen huonoimmat silmälasit! En vain voi ottaa niitä pois 🤓😅😅</w:t>
      </w:r>
    </w:p>
    <w:p>
      <w:r>
        <w:rPr>
          <w:b/>
          <w:u w:val="single"/>
        </w:rPr>
        <w:t xml:space="preserve">700524</w:t>
      </w:r>
    </w:p>
    <w:p>
      <w:r>
        <w:t xml:space="preserve">Naklofeenin ja 2 dcl:n perusteella. Trapista (olutta) Ravistin kolme kertaa liikaa pippuria cacio e pepeen. Leivänpaahdin oli vähällä syttyä tuleen. 😁</w:t>
      </w:r>
    </w:p>
    <w:p>
      <w:r>
        <w:rPr>
          <w:b/>
          <w:u w:val="single"/>
        </w:rPr>
        <w:t xml:space="preserve">700525</w:t>
      </w:r>
    </w:p>
    <w:p>
      <w:r>
        <w:t xml:space="preserve">Mainoskatkon aikana Jože näyttää kaikille uuden puhelimensa :) #allmygoodness https://t.co/MeyRGRfsJT</w:t>
      </w:r>
    </w:p>
    <w:p>
      <w:r>
        <w:rPr>
          <w:b/>
          <w:u w:val="single"/>
        </w:rPr>
        <w:t xml:space="preserve">700526</w:t>
      </w:r>
    </w:p>
    <w:p>
      <w:r>
        <w:t xml:space="preserve">Ja tietenkin jälkiruoka lounaan jälkeen! :)</w:t>
        <w:br/>
        <w:br/>
        <w:t xml:space="preserve"> #gustpikasi https://t.co/RQMTMQZ42t</w:t>
      </w:r>
    </w:p>
    <w:p>
      <w:r>
        <w:rPr>
          <w:b/>
          <w:u w:val="single"/>
        </w:rPr>
        <w:t xml:space="preserve">700527</w:t>
      </w:r>
    </w:p>
    <w:p>
      <w:r>
        <w:t xml:space="preserve">@UZaletelj @Val202 Jos minulla olisi noin pieni jeeppi, minulla olisi neljä ja ehkä yksi lisää retkeilypyörässä.</w:t>
      </w:r>
    </w:p>
    <w:p>
      <w:r>
        <w:rPr>
          <w:b/>
          <w:u w:val="single"/>
        </w:rPr>
        <w:t xml:space="preserve">700528</w:t>
      </w:r>
    </w:p>
    <w:p>
      <w:r>
        <w:t xml:space="preserve">Autoni on jo juhlatuulella - heti kun käynnistän sen, kaikki kojelaudan varoitusvalot syttyvät. 😍🎄</w:t>
      </w:r>
    </w:p>
    <w:p>
      <w:r>
        <w:rPr>
          <w:b/>
          <w:u w:val="single"/>
        </w:rPr>
        <w:t xml:space="preserve">700529</w:t>
      </w:r>
    </w:p>
    <w:p>
      <w:r>
        <w:t xml:space="preserve">@metkav1 Tämä on kommunistinen nuoriso koulutuksessa. Tämänkaltainen menestyksekäs koulutus palkitaan myöhemmin punaisen puolueen jäsenyydellä.</w:t>
      </w:r>
    </w:p>
    <w:p>
      <w:r>
        <w:rPr>
          <w:b/>
          <w:u w:val="single"/>
        </w:rPr>
        <w:t xml:space="preserve">700530</w:t>
      </w:r>
    </w:p>
    <w:p>
      <w:r>
        <w:t xml:space="preserve">@GregaCiglar Grega ciglar saada apua , voi voi voi mitä kaikki naiivit visuaaliset 25€ tunnissa tekevät Sorosin rahastosta !!!!</w:t>
      </w:r>
    </w:p>
    <w:p>
      <w:r>
        <w:rPr>
          <w:b/>
          <w:u w:val="single"/>
        </w:rPr>
        <w:t xml:space="preserve">700531</w:t>
      </w:r>
    </w:p>
    <w:p>
      <w:r>
        <w:t xml:space="preserve">@magrateja Passst ... T2 keskellä Ljubljanaa ei tarjoa valokuitua, vaikka kaikki ympäröivät talot, korttelit, toimistorakennukset ... 🤷♂️</w:t>
      </w:r>
    </w:p>
    <w:p>
      <w:r>
        <w:rPr>
          <w:b/>
          <w:u w:val="single"/>
        </w:rPr>
        <w:t xml:space="preserve">700532</w:t>
      </w:r>
    </w:p>
    <w:p>
      <w:r>
        <w:t xml:space="preserve">Jos kotiarmeija olisi onnistunut puolustamaan Sloveniaa kommunismia vastaan, kukaan Sloveniassa ei puhuisi nykyään sloveeniaa.</w:t>
      </w:r>
    </w:p>
    <w:p>
      <w:r>
        <w:rPr>
          <w:b/>
          <w:u w:val="single"/>
        </w:rPr>
        <w:t xml:space="preserve">700533</w:t>
      </w:r>
    </w:p>
    <w:p>
      <w:r>
        <w:t xml:space="preserve">@strankalevica @LukaMesec Kun totuus on sinulle vihapuhetta. Terveysministeriö ei kuitenkaan tue nuorisoa. Lue lehden vastaus</w:t>
      </w:r>
    </w:p>
    <w:p>
      <w:r>
        <w:rPr>
          <w:b/>
          <w:u w:val="single"/>
        </w:rPr>
        <w:t xml:space="preserve">700534</w:t>
      </w:r>
    </w:p>
    <w:p>
      <w:r>
        <w:t xml:space="preserve">@cnfrmstA Sanotaan - köyhiä pakolaisia auttavien kansalaisjärjestöjen kiusattujen jäsenten sortoviranomaisten toimesta.</w:t>
      </w:r>
    </w:p>
    <w:p>
      <w:r>
        <w:rPr>
          <w:b/>
          <w:u w:val="single"/>
        </w:rPr>
        <w:t xml:space="preserve">700535</w:t>
      </w:r>
    </w:p>
    <w:p>
      <w:r>
        <w:t xml:space="preserve">Coronavirusinfektiota ei ole vielä vahvistettu, testituloksia odotetaan</w:t>
        <w:br/>
        <w:t xml:space="preserve">https://t.co/fya66mS20h https://t.co/fya66mS20h</w:t>
      </w:r>
    </w:p>
    <w:p>
      <w:r>
        <w:rPr>
          <w:b/>
          <w:u w:val="single"/>
        </w:rPr>
        <w:t xml:space="preserve">700536</w:t>
      </w:r>
    </w:p>
    <w:p>
      <w:r>
        <w:t xml:space="preserve">että viranomaiset kehottavat matkustajia odottamaan vähintään kahden metrin päässä raiteista.</w:t>
        <w:br/>
        <w:t xml:space="preserve">E, se ratkaisee ongelman🤦♂️ https://t.co/suOqeQ6RGQ</w:t>
      </w:r>
    </w:p>
    <w:p>
      <w:r>
        <w:rPr>
          <w:b/>
          <w:u w:val="single"/>
        </w:rPr>
        <w:t xml:space="preserve">700537</w:t>
      </w:r>
    </w:p>
    <w:p>
      <w:r>
        <w:t xml:space="preserve">@osamelec hja ...jotkut kyllä jotkut ei - synttärilahjat osaavat olla ilkeitä ja kuunnella mitä multa haluaa</w:t>
      </w:r>
    </w:p>
    <w:p>
      <w:r>
        <w:rPr>
          <w:b/>
          <w:u w:val="single"/>
        </w:rPr>
        <w:t xml:space="preserve">700538</w:t>
      </w:r>
    </w:p>
    <w:p>
      <w:r>
        <w:t xml:space="preserve">Bayern esti Riberyn syntymäpäiväjuhlat #jalkapallo #jalkapallo #ligaprvakov - http://t.co/THFVP4zuFe</w:t>
      </w:r>
    </w:p>
    <w:p>
      <w:r>
        <w:rPr>
          <w:b/>
          <w:u w:val="single"/>
        </w:rPr>
        <w:t xml:space="preserve">700539</w:t>
      </w:r>
    </w:p>
    <w:p>
      <w:r>
        <w:t xml:space="preserve">@JJansaSDS @yronladi @strankalevica Parempi istua parlamentissa kuin "ahdistella" nuoria poikia huoneen pimeässä nurkassa.</w:t>
      </w:r>
    </w:p>
    <w:p>
      <w:r>
        <w:rPr>
          <w:b/>
          <w:u w:val="single"/>
        </w:rPr>
        <w:t xml:space="preserve">700540</w:t>
      </w:r>
    </w:p>
    <w:p>
      <w:r>
        <w:t xml:space="preserve">@registrska, @had, haluan lähettää jotain reg.... arkistoon, ikään kuin olen estynyt...mutta et sinä!🤦♂️🤷♂️</w:t>
      </w:r>
    </w:p>
    <w:p>
      <w:r>
        <w:rPr>
          <w:b/>
          <w:u w:val="single"/>
        </w:rPr>
        <w:t xml:space="preserve">700541</w:t>
      </w:r>
    </w:p>
    <w:p>
      <w:r>
        <w:t xml:space="preserve">@toplovodar @Val202 Haasta oikeuteen erilaiset korvaus- ja selvitysyhtiöt, jotka saavat puhelimesi heti, kun lipsahdat. #nebuloze</w:t>
      </w:r>
    </w:p>
    <w:p>
      <w:r>
        <w:rPr>
          <w:b/>
          <w:u w:val="single"/>
        </w:rPr>
        <w:t xml:space="preserve">700542</w:t>
      </w:r>
    </w:p>
    <w:p>
      <w:r>
        <w:t xml:space="preserve">Vegaanit järkyttivät minua niin paljon, että unohdin ostaa kissalleni herkkuja. Nyt eläin kärsii.</w:t>
      </w:r>
    </w:p>
    <w:p>
      <w:r>
        <w:rPr>
          <w:b/>
          <w:u w:val="single"/>
        </w:rPr>
        <w:t xml:space="preserve">700543</w:t>
      </w:r>
    </w:p>
    <w:p>
      <w:r>
        <w:t xml:space="preserve">@C_Mirkic Vain Garfieldin maailmassa kaikki, mitä ei voi syödä, on roskaa.  Joten et ole varsinaisesti uskottava tuomari.😂</w:t>
      </w:r>
    </w:p>
    <w:p>
      <w:r>
        <w:rPr>
          <w:b/>
          <w:u w:val="single"/>
        </w:rPr>
        <w:t xml:space="preserve">700544</w:t>
      </w:r>
    </w:p>
    <w:p>
      <w:r>
        <w:t xml:space="preserve">Seksuaalisesti vapautunut Peaches näyttävänä johdantona tämän vuoden Pride-paraatiin 🌈🌈🌈🌈https://t.co/Hs7OYmmdb1 https://t.co/EUL7MTwU3t</w:t>
      </w:r>
    </w:p>
    <w:p>
      <w:r>
        <w:rPr>
          <w:b/>
          <w:u w:val="single"/>
        </w:rPr>
        <w:t xml:space="preserve">700545</w:t>
      </w:r>
    </w:p>
    <w:p>
      <w:r>
        <w:t xml:space="preserve">@DrMatoR Eikö isäsi ole vähintään 20 vuotta sinua vanhempi? Sinun on oltava vahvempi!</w:t>
        <w:br/>
        <w:br/>
        <w:t xml:space="preserve"> Tämä lukee kuin hän olisi King Kong.</w:t>
      </w:r>
    </w:p>
    <w:p>
      <w:r>
        <w:rPr>
          <w:b/>
          <w:u w:val="single"/>
        </w:rPr>
        <w:t xml:space="preserve">700546</w:t>
      </w:r>
    </w:p>
    <w:p>
      <w:r>
        <w:t xml:space="preserve">@Urharec siksi on parempi viettää viikonloppu Barbarigassa, koska ensimmäinen pilvi ja räjähdys ei aja sinua kauppoihin ulkomailla. ajattelet kahdesti ennen kuin...</w:t>
      </w:r>
    </w:p>
    <w:p>
      <w:r>
        <w:rPr>
          <w:b/>
          <w:u w:val="single"/>
        </w:rPr>
        <w:t xml:space="preserve">700547</w:t>
      </w:r>
    </w:p>
    <w:p>
      <w:r>
        <w:t xml:space="preserve">@RightHalfBrain @vinkovasle1 @JJansaSDS @strankaSDS Niin, jotkut teistä eivät edes päässeet tänne. Shment.</w:t>
      </w:r>
    </w:p>
    <w:p>
      <w:r>
        <w:rPr>
          <w:b/>
          <w:u w:val="single"/>
        </w:rPr>
        <w:t xml:space="preserve">700548</w:t>
      </w:r>
    </w:p>
    <w:p>
      <w:r>
        <w:t xml:space="preserve">@PrometejDD @tyschew Kääntäjä kirjoittaa sen 'pölynimuri', kun taas futsal-pelaaja sanoo 'pölynimuri' oikein 🙃🙃🙃🙃</w:t>
      </w:r>
    </w:p>
    <w:p>
      <w:r>
        <w:rPr>
          <w:b/>
          <w:u w:val="single"/>
        </w:rPr>
        <w:t xml:space="preserve">700549</w:t>
      </w:r>
    </w:p>
    <w:p>
      <w:r>
        <w:t xml:space="preserve">Kaikki saudeille aseiden myyjät ovat siis hyökänneet Jemeniin. https://t.co/yVS2BrnKlB ...</w:t>
      </w:r>
    </w:p>
    <w:p>
      <w:r>
        <w:rPr>
          <w:b/>
          <w:u w:val="single"/>
        </w:rPr>
        <w:t xml:space="preserve">700550</w:t>
      </w:r>
    </w:p>
    <w:p>
      <w:r>
        <w:t xml:space="preserve">Šarec alkaa olla minusta yhä naurettavampi.</w:t>
        <w:br/>
        <w:t xml:space="preserve">setänsä ja MSM pakottavat hänet</w:t>
        <w:t xml:space="preserve">osoitteeseen</w:t>
        <w:br/>
        <w:t xml:space="preserve"> , ja hän tietää, ettei hän pysty edes johtamaan Kamnikia</w:t>
      </w:r>
    </w:p>
    <w:p>
      <w:r>
        <w:rPr>
          <w:b/>
          <w:u w:val="single"/>
        </w:rPr>
        <w:t xml:space="preserve">700551</w:t>
      </w:r>
    </w:p>
    <w:p>
      <w:r>
        <w:t xml:space="preserve">Turnšk on riisuttava maahan, ja vasta sen jälkeen hänet voidaan asettaa maahan kolmanteen polveen.</w:t>
      </w:r>
    </w:p>
    <w:p>
      <w:r>
        <w:rPr>
          <w:b/>
          <w:u w:val="single"/>
        </w:rPr>
        <w:t xml:space="preserve">700552</w:t>
      </w:r>
    </w:p>
    <w:p>
      <w:r>
        <w:t xml:space="preserve">@MPrtenja Ja sitten on vielä vasemmistopuolue, joka kannattaa normaaleampia vuokrahintoja, senkin kommunistit.</w:t>
      </w:r>
    </w:p>
    <w:p>
      <w:r>
        <w:rPr>
          <w:b/>
          <w:u w:val="single"/>
        </w:rPr>
        <w:t xml:space="preserve">700553</w:t>
      </w:r>
    </w:p>
    <w:p>
      <w:r>
        <w:t xml:space="preserve">Kommunisteilla on hyvä sanonta: käytä, pureskele, sylje ja polta @DamirCrncec</w:t>
      </w:r>
    </w:p>
    <w:p>
      <w:r>
        <w:rPr>
          <w:b/>
          <w:u w:val="single"/>
        </w:rPr>
        <w:t xml:space="preserve">700554</w:t>
      </w:r>
    </w:p>
    <w:p>
      <w:r>
        <w:t xml:space="preserve">Mutta kaikkein naurettavinta on Chandran opportunistinen tasapainoilu... https://t.co/ChZmUKIxjn ...</w:t>
      </w:r>
    </w:p>
    <w:p>
      <w:r>
        <w:rPr>
          <w:b/>
          <w:u w:val="single"/>
        </w:rPr>
        <w:t xml:space="preserve">700555</w:t>
      </w:r>
    </w:p>
    <w:p>
      <w:r>
        <w:t xml:space="preserve">Kannatatteko elämää maassa, jossa ei ole asemarsseja, keltaliivejä ja kuningattaria? https://t.co/MSBGxIqyOk</w:t>
      </w:r>
    </w:p>
    <w:p>
      <w:r>
        <w:rPr>
          <w:b/>
          <w:u w:val="single"/>
        </w:rPr>
        <w:t xml:space="preserve">700556</w:t>
      </w:r>
    </w:p>
    <w:p>
      <w:r>
        <w:t xml:space="preserve">@Pertinacal @slavko41693232 @BojanPozar Vihdoinkin joku uskaltaa kertoa totuuden...bravo rado pezdir.</w:t>
      </w:r>
    </w:p>
    <w:p>
      <w:r>
        <w:rPr>
          <w:b/>
          <w:u w:val="single"/>
        </w:rPr>
        <w:t xml:space="preserve">700557</w:t>
      </w:r>
    </w:p>
    <w:p>
      <w:r>
        <w:t xml:space="preserve">@sasjerko @anzebaselj @matevz_zupancic @Tilens @hajdyXP @petrol_olimpija Mielipiteeni ei ole tasainen, mutta tarpeeksi on tarpeeksi.</w:t>
      </w:r>
    </w:p>
    <w:p>
      <w:r>
        <w:rPr>
          <w:b/>
          <w:u w:val="single"/>
        </w:rPr>
        <w:t xml:space="preserve">700558</w:t>
      </w:r>
    </w:p>
    <w:p>
      <w:r>
        <w:t xml:space="preserve">@miskasmetiska @tasosedova Harvoin ne onnistuvat liukenemaan näin. Se on vain yksi voitto lisää vyön alla. :)</w:t>
      </w:r>
    </w:p>
    <w:p>
      <w:r>
        <w:rPr>
          <w:b/>
          <w:u w:val="single"/>
        </w:rPr>
        <w:t xml:space="preserve">700559</w:t>
      </w:r>
    </w:p>
    <w:p>
      <w:r>
        <w:t xml:space="preserve">@edvardkadic He eivät halua päiväkoteja, mutta he eivät halua stereoita kotiin...  Katkaiskaa heidän sähkönsä välittömästi.</w:t>
      </w:r>
    </w:p>
    <w:p>
      <w:r>
        <w:rPr>
          <w:b/>
          <w:u w:val="single"/>
        </w:rPr>
        <w:t xml:space="preserve">700560</w:t>
      </w:r>
    </w:p>
    <w:p>
      <w:r>
        <w:t xml:space="preserve">@Druga_mladost En halua pumpata renkaita rautatieasemalla ja taivuttaa banaaneja Koperin satamassa..... 🤷🏼♂️</w:t>
      </w:r>
    </w:p>
    <w:p>
      <w:r>
        <w:rPr>
          <w:b/>
          <w:u w:val="single"/>
        </w:rPr>
        <w:t xml:space="preserve">700561</w:t>
      </w:r>
    </w:p>
    <w:p>
      <w:r>
        <w:t xml:space="preserve">@cashkee Minulla on vielä parempi resepti. Hanki minimipalkkainen työ, niin saat heidät eniten sekaisin, he voivat vittuilla tuon tiedon perseelleen.</w:t>
      </w:r>
    </w:p>
    <w:p>
      <w:r>
        <w:rPr>
          <w:b/>
          <w:u w:val="single"/>
        </w:rPr>
        <w:t xml:space="preserve">700562</w:t>
      </w:r>
    </w:p>
    <w:p>
      <w:r>
        <w:t xml:space="preserve">Ensin #auto tietokoneelle, sitten puhutaan #automekaanikko https://t.co/qFRqdYm5ph</w:t>
      </w:r>
    </w:p>
    <w:p>
      <w:r>
        <w:rPr>
          <w:b/>
          <w:u w:val="single"/>
        </w:rPr>
        <w:t xml:space="preserve">700563</w:t>
      </w:r>
    </w:p>
    <w:p>
      <w:r>
        <w:t xml:space="preserve">Pidän @YouTube-videosta https://t.co/ZBbHfeIECB TERVETULOA, VIHREÄ POSTI! (Fordin kunnianosoitus Bullitille, jossa on mukana Steve</w:t>
      </w:r>
    </w:p>
    <w:p>
      <w:r>
        <w:rPr>
          <w:b/>
          <w:u w:val="single"/>
        </w:rPr>
        <w:t xml:space="preserve">700564</w:t>
      </w:r>
    </w:p>
    <w:p>
      <w:r>
        <w:t xml:space="preserve">@hän Hän meni jo #sensuuri #boikotti Zoki antoi periksi @Stolnica vastineeksi luvasta rakentaa parkkihalli torin alle! #kauppiaat</w:t>
      </w:r>
    </w:p>
    <w:p>
      <w:r>
        <w:rPr>
          <w:b/>
          <w:u w:val="single"/>
        </w:rPr>
        <w:t xml:space="preserve">700565</w:t>
      </w:r>
    </w:p>
    <w:p>
      <w:r>
        <w:t xml:space="preserve">Kaaos Espanjan leirissä: valitsija meinasi lopettaa, mutta pelastui tähtipelaajiensa ansiosta https://t.co/1EDOiXfr77 https://t.co/W6RvG6brWS</w:t>
      </w:r>
    </w:p>
    <w:p>
      <w:r>
        <w:rPr>
          <w:b/>
          <w:u w:val="single"/>
        </w:rPr>
        <w:t xml:space="preserve">700566</w:t>
      </w:r>
    </w:p>
    <w:p>
      <w:r>
        <w:t xml:space="preserve">TÄMÄ HELMIKUUSSA, NELJÄ KUUKAUTTA ENNEN KANSALLISIA VAALEJA, PERUSTETTU RYHMÄ, JOLLA EI OLE VIELÄ... https://t.co/fht3r0CR7O ...</w:t>
      </w:r>
    </w:p>
    <w:p>
      <w:r>
        <w:rPr>
          <w:b/>
          <w:u w:val="single"/>
        </w:rPr>
        <w:t xml:space="preserve">700567</w:t>
      </w:r>
    </w:p>
    <w:p>
      <w:r>
        <w:t xml:space="preserve">Peruskoulussa istuin useimmiten ensimmäisellä tai toisella penkillä. Ne olivat synteettisten villapaitojen ja... https://t.co/qfQxwU2tTt...</w:t>
      </w:r>
    </w:p>
    <w:p>
      <w:r>
        <w:rPr>
          <w:b/>
          <w:u w:val="single"/>
        </w:rPr>
        <w:t xml:space="preserve">700568</w:t>
      </w:r>
    </w:p>
    <w:p>
      <w:r>
        <w:t xml:space="preserve">En tunne pelisääntöjä, mutta jos tämä malli noudattaa niitä, ne on uudistettava. Ellei ongelma ole tyypissä 🤔 Alpa minussa 🤔🤔🤔🤔🤔</w:t>
      </w:r>
    </w:p>
    <w:p>
      <w:r>
        <w:rPr>
          <w:b/>
          <w:u w:val="single"/>
        </w:rPr>
        <w:t xml:space="preserve">700569</w:t>
      </w:r>
    </w:p>
    <w:p>
      <w:r>
        <w:t xml:space="preserve">Ljubno ob Savinjassa tehdään kukkasunnuntain buttartteja eli "poticaa" #kukkaviikko #kukkaviikko #buttarice #AlbumSlovenije https://t.co/6lAiBtIpmL</w:t>
      </w:r>
    </w:p>
    <w:p>
      <w:r>
        <w:rPr>
          <w:b/>
          <w:u w:val="single"/>
        </w:rPr>
        <w:t xml:space="preserve">700570</w:t>
      </w:r>
    </w:p>
    <w:p>
      <w:r>
        <w:t xml:space="preserve">Odin vs. Allah: Voittaako norjalainen jumala islamilaisen jumalan taistelussa raiskauskulttuuria vastaan? https://t.co/hrpgfhFSVq via @Nova24TV</w:t>
      </w:r>
    </w:p>
    <w:p>
      <w:r>
        <w:rPr>
          <w:b/>
          <w:u w:val="single"/>
        </w:rPr>
        <w:t xml:space="preserve">700571</w:t>
      </w:r>
    </w:p>
    <w:p>
      <w:r>
        <w:t xml:space="preserve">@Z3MQP Tuo vai ota pois? Minulla on pari säkillistä roskia, keittiö siivottavana, lapsia hoidettavana......</w:t>
      </w:r>
    </w:p>
    <w:p>
      <w:r>
        <w:rPr>
          <w:b/>
          <w:u w:val="single"/>
        </w:rPr>
        <w:t xml:space="preserve">700572</w:t>
      </w:r>
    </w:p>
    <w:p>
      <w:r>
        <w:t xml:space="preserve">@Centrifusion Twitterissä. Twitterissä. Muutama trolli nauraa, kun taas suurin osa ihmisistä ei välitä ja pitää hauskaa.</w:t>
      </w:r>
    </w:p>
    <w:p>
      <w:r>
        <w:rPr>
          <w:b/>
          <w:u w:val="single"/>
        </w:rPr>
        <w:t xml:space="preserve">700573</w:t>
      </w:r>
    </w:p>
    <w:p>
      <w:r>
        <w:t xml:space="preserve">@UrosEsih Ei ihme, sillä sen jälkeen emme ole edistyneet, olemme korkeintaan tulleet kuuliaisemmiksi. #facepalm</w:t>
      </w:r>
    </w:p>
    <w:p>
      <w:r>
        <w:rPr>
          <w:b/>
          <w:u w:val="single"/>
        </w:rPr>
        <w:t xml:space="preserve">700574</w:t>
      </w:r>
    </w:p>
    <w:p>
      <w:r>
        <w:t xml:space="preserve">@BrankoGrims1 Bemti Branko... pomosi pissasi vielä opiskeluaikanaan tässä tiedekunnassa miestenhuoneen vessanpönttöön.</w:t>
        <w:br/>
        <w:t xml:space="preserve"> Sede...</w:t>
      </w:r>
    </w:p>
    <w:p>
      <w:r>
        <w:rPr>
          <w:b/>
          <w:u w:val="single"/>
        </w:rPr>
        <w:t xml:space="preserve">700575</w:t>
      </w:r>
    </w:p>
    <w:p>
      <w:r>
        <w:t xml:space="preserve">@Jure_Bajic Pelkään, että suossa ei ole mitään uutta... Verdenik, Oblak, Stojanović, Prašnikar ... kaukana siitä!</w:t>
      </w:r>
    </w:p>
    <w:p>
      <w:r>
        <w:rPr>
          <w:b/>
          <w:u w:val="single"/>
        </w:rPr>
        <w:t xml:space="preserve">700576</w:t>
      </w:r>
    </w:p>
    <w:p>
      <w:r>
        <w:t xml:space="preserve">@sspacapan @ajitamxy Kuka muu edes noudattaa perustuslakia tässä oudossa maassa?????!!!!</w:t>
      </w:r>
    </w:p>
    <w:p>
      <w:r>
        <w:rPr>
          <w:b/>
          <w:u w:val="single"/>
        </w:rPr>
        <w:t xml:space="preserve">700577</w:t>
      </w:r>
    </w:p>
    <w:p>
      <w:r>
        <w:t xml:space="preserve">Se, että Možina alkoi kirjoittaa Nova24:lle (RTV:n rahoittaman ohjelman tiivistelmä), on itse asiassa luonnollinen kehityskulku. Se oli niin sanotusti kohtalo.</w:t>
      </w:r>
    </w:p>
    <w:p>
      <w:r>
        <w:rPr>
          <w:b/>
          <w:u w:val="single"/>
        </w:rPr>
        <w:t xml:space="preserve">700578</w:t>
      </w:r>
    </w:p>
    <w:p>
      <w:r>
        <w:t xml:space="preserve">@peterjancic He tietävät hemmetin hyvin! Suuri kilpajuoksu toistaa itseään uusilla toimijoilla ja uhreilla!</w:t>
      </w:r>
    </w:p>
    <w:p>
      <w:r>
        <w:rPr>
          <w:b/>
          <w:u w:val="single"/>
        </w:rPr>
        <w:t xml:space="preserve">700579</w:t>
      </w:r>
    </w:p>
    <w:p>
      <w:r>
        <w:t xml:space="preserve">Hei, @millionaire , GnR Vienna on tällä hetkellä loppuunmyyty, ei sillä, etteikö se olisi vielä myynnissä. #radiobob</w:t>
      </w:r>
    </w:p>
    <w:p>
      <w:r>
        <w:rPr>
          <w:b/>
          <w:u w:val="single"/>
        </w:rPr>
        <w:t xml:space="preserve">700580</w:t>
      </w:r>
    </w:p>
    <w:p>
      <w:r>
        <w:t xml:space="preserve">@abejz_no Nämä ovat urbaaneja sotureita, ja he tarvitsevat sotilasluokan koneita ainutlaatuisiin hankkeisiinsa, anteeksi, lapset.</w:t>
      </w:r>
    </w:p>
    <w:p>
      <w:r>
        <w:rPr>
          <w:b/>
          <w:u w:val="single"/>
        </w:rPr>
        <w:t xml:space="preserve">700581</w:t>
      </w:r>
    </w:p>
    <w:p>
      <w:r>
        <w:t xml:space="preserve">Abanka parantaa puolivuotistulosta neljänneksellä viime vuoden vastaavaan ajanjaksoon verrattuna. https://t.co/tQwXsiHI5k</w:t>
      </w:r>
    </w:p>
    <w:p>
      <w:r>
        <w:rPr>
          <w:b/>
          <w:u w:val="single"/>
        </w:rPr>
        <w:t xml:space="preserve">700582</w:t>
      </w:r>
    </w:p>
    <w:p>
      <w:r>
        <w:t xml:space="preserve">SDS tykkää moittia ihmisiä heidän lipsahduksistaan. Heidän lempinimityksensä on "valeopiskelija". Kuka äänestää tällaisia ihmisiä?</w:t>
      </w:r>
    </w:p>
    <w:p>
      <w:r>
        <w:rPr>
          <w:b/>
          <w:u w:val="single"/>
        </w:rPr>
        <w:t xml:space="preserve">700583</w:t>
      </w:r>
    </w:p>
    <w:p>
      <w:r>
        <w:br/>
        <w:br/>
        <w:t xml:space="preserve">kauan kiinalaiset viipyvät Slovenistanissa ennen kuin he huomaavat, että kyseessä on valesijoitus</w:t>
      </w:r>
    </w:p>
    <w:p>
      <w:r>
        <w:rPr>
          <w:b/>
          <w:u w:val="single"/>
        </w:rPr>
        <w:t xml:space="preserve">700584</w:t>
      </w:r>
    </w:p>
    <w:p>
      <w:r>
        <w:t xml:space="preserve">54. minuutilla Rudar siirtyy uudelleen johtoon 1:2. Maalintekijä Žiga Škoflek.</w:t>
        <w:br/>
        <w:br/>
        <w:t xml:space="preserve"> Mura : Rudar Velenje 1:2</w:t>
      </w:r>
    </w:p>
    <w:p>
      <w:r>
        <w:rPr>
          <w:b/>
          <w:u w:val="single"/>
        </w:rPr>
        <w:t xml:space="preserve">700585</w:t>
      </w:r>
    </w:p>
    <w:p>
      <w:r>
        <w:t xml:space="preserve">ALPE ADRIA GREEN - LAPSEMME TULEVAISUUDESTA - Tue meitä https://t.co/RQ5nRvIYhl</w:t>
      </w:r>
    </w:p>
    <w:p>
      <w:r>
        <w:rPr>
          <w:b/>
          <w:u w:val="single"/>
        </w:rPr>
        <w:t xml:space="preserve">700586</w:t>
      </w:r>
    </w:p>
    <w:p>
      <w:r>
        <w:t xml:space="preserve">@JJansaSDS @sarecmarjan Mutta ovatko ruumiit, joissa on ukkosenjousi ja verinen tähti pk? Komunajzarska varda</w:t>
      </w:r>
    </w:p>
    <w:p>
      <w:r>
        <w:rPr>
          <w:b/>
          <w:u w:val="single"/>
        </w:rPr>
        <w:t xml:space="preserve">700587</w:t>
      </w:r>
    </w:p>
    <w:p>
      <w:r>
        <w:t xml:space="preserve">Caplanje paikallaan. He eivät tiedä, miten muuten he voisivat lietsoa antijantilaisuutta. Sillä on merkitystä, että ratkaisua ei ole. https://t.co/IUSQMp9ACv</w:t>
      </w:r>
    </w:p>
    <w:p>
      <w:r>
        <w:rPr>
          <w:b/>
          <w:u w:val="single"/>
        </w:rPr>
        <w:t xml:space="preserve">700588</w:t>
      </w:r>
    </w:p>
    <w:p>
      <w:r>
        <w:t xml:space="preserve">Saattueet - kuorma-autojen muodostamat junat - helpottaisivat merkittävästi liikenneruuhkia ja lisäisivät turvallisuutta moottoriteillä. https://t.co/KPPiuW7xCv.</w:t>
      </w:r>
    </w:p>
    <w:p>
      <w:r>
        <w:rPr>
          <w:b/>
          <w:u w:val="single"/>
        </w:rPr>
        <w:t xml:space="preserve">700589</w:t>
      </w:r>
    </w:p>
    <w:p>
      <w:r>
        <w:t xml:space="preserve">@TomazLisec jp takili pian sytyttää sodan välillämme, vain toinen hyvä laukaisija ja kabum</w:t>
      </w:r>
    </w:p>
    <w:p>
      <w:r>
        <w:rPr>
          <w:b/>
          <w:u w:val="single"/>
        </w:rPr>
        <w:t xml:space="preserve">700590</w:t>
      </w:r>
    </w:p>
    <w:p>
      <w:r>
        <w:t xml:space="preserve">@JernejPikalo Mielestäni jokainen #palvelu. En keksi tällä hetkellä yhtään sellaista, jota voisin olla käyttämättä.</w:t>
      </w:r>
    </w:p>
    <w:p>
      <w:r>
        <w:rPr>
          <w:b/>
          <w:u w:val="single"/>
        </w:rPr>
        <w:t xml:space="preserve">700591</w:t>
      </w:r>
    </w:p>
    <w:p>
      <w:r>
        <w:t xml:space="preserve">Nämä oikeistolaiset ajattelevat, että täällä on ollut vain kommunismia. Natsismi ja fasismi eivät ole käyneet luonamme. Se teki, ja jopa jäi vähän aikaa.😎</w:t>
      </w:r>
    </w:p>
    <w:p>
      <w:r>
        <w:rPr>
          <w:b/>
          <w:u w:val="single"/>
        </w:rPr>
        <w:t xml:space="preserve">700592</w:t>
      </w:r>
    </w:p>
    <w:p>
      <w:r>
        <w:t xml:space="preserve">Kuten he ovat tehneet vuosikymmenien ajan, he piilottavat kaikki huijauksensa ja kavalluksensa, huijauksensa ja varkautensa CONFIDENTIAL-merkinnän alle. https://t.co/ndbJPaXBqS.</w:t>
      </w:r>
    </w:p>
    <w:p>
      <w:r>
        <w:rPr>
          <w:b/>
          <w:u w:val="single"/>
        </w:rPr>
        <w:t xml:space="preserve">700593</w:t>
      </w:r>
    </w:p>
    <w:p>
      <w:r>
        <w:t xml:space="preserve">11. kierroksen viimeisessä ottelussa Aluminij kukisti kotonaan Triglavin 2-0, eivätkä vierailijat ole enää voittamattomia vieraissa. #plts #aluminij</w:t>
      </w:r>
    </w:p>
    <w:p>
      <w:r>
        <w:rPr>
          <w:b/>
          <w:u w:val="single"/>
        </w:rPr>
        <w:t xml:space="preserve">700594</w:t>
      </w:r>
    </w:p>
    <w:p>
      <w:r>
        <w:t xml:space="preserve">Huoneistossa on keittokomero, huone, josta on uloskäynti parvekkeelle, eteinen, kylpyhuone, jossa on wc, varasto &amp;gt;&amp;gt; http://t.co/3bzacrvwPh #realestatea</w:t>
      </w:r>
    </w:p>
    <w:p>
      <w:r>
        <w:rPr>
          <w:b/>
          <w:u w:val="single"/>
        </w:rPr>
        <w:t xml:space="preserve">700595</w:t>
      </w:r>
    </w:p>
    <w:p>
      <w:r>
        <w:t xml:space="preserve">(Mennään kukin valitsemaan oma puolueemme, ja palaan takaisin, riippuen siitä, äänestetäänkö puolesta vai vastaan.)</w:t>
      </w:r>
    </w:p>
    <w:p>
      <w:r>
        <w:rPr>
          <w:b/>
          <w:u w:val="single"/>
        </w:rPr>
        <w:t xml:space="preserve">700596</w:t>
      </w:r>
    </w:p>
    <w:p>
      <w:r>
        <w:t xml:space="preserve">@ZmagoPlemeniti Eh. He saavat tuopin ja litran vodkaa, ja maahanmuuttajat kävelevät heidän ohitseen.</w:t>
      </w:r>
    </w:p>
    <w:p>
      <w:r>
        <w:rPr>
          <w:b/>
          <w:u w:val="single"/>
        </w:rPr>
        <w:t xml:space="preserve">700597</w:t>
      </w:r>
    </w:p>
    <w:p>
      <w:r>
        <w:t xml:space="preserve">@tomltoml He tuhoavat myös Slovenian yhteiskuntaa, joten tämä on katastrofaalinen sosiaalinen katastrofi.</w:t>
      </w:r>
    </w:p>
    <w:p>
      <w:r>
        <w:rPr>
          <w:b/>
          <w:u w:val="single"/>
        </w:rPr>
        <w:t xml:space="preserve">700598</w:t>
      </w:r>
    </w:p>
    <w:p>
      <w:r>
        <w:t xml:space="preserve">Kaikki kommunistit ja vasemmistolaiset, ensimmäisestä viimeiseen, sanoo Anže! https://t.co/LtjkQp3tMc ...</w:t>
      </w:r>
    </w:p>
    <w:p>
      <w:r>
        <w:rPr>
          <w:b/>
          <w:u w:val="single"/>
        </w:rPr>
        <w:t xml:space="preserve">700599</w:t>
      </w:r>
    </w:p>
    <w:p>
      <w:r>
        <w:t xml:space="preserve">@strankaSDS Ilmeisesti ehdotus tehtiin liian huolimattomasti! Virittäytykää muiden osapuolten kanssa!</w:t>
      </w:r>
    </w:p>
    <w:p>
      <w:r>
        <w:rPr>
          <w:b/>
          <w:u w:val="single"/>
        </w:rPr>
        <w:t xml:space="preserve">700600</w:t>
      </w:r>
    </w:p>
    <w:p>
      <w:r>
        <w:t xml:space="preserve">@JsSmRenton @KlemenMesarec Jos kyltit eivät ole kyrillisiä, kukaan ei tajua sitä.</w:t>
      </w:r>
    </w:p>
    <w:p>
      <w:r>
        <w:rPr>
          <w:b/>
          <w:u w:val="single"/>
        </w:rPr>
        <w:t xml:space="preserve">700601</w:t>
      </w:r>
    </w:p>
    <w:p>
      <w:r>
        <w:t xml:space="preserve">@AntonTomazic @RobertKase1 @ZigaTurk Toinen Murgelin messinki lampaan vaatteissa vai vain Pogorelč-virus?</w:t>
      </w:r>
    </w:p>
    <w:p>
      <w:r>
        <w:rPr>
          <w:b/>
          <w:u w:val="single"/>
        </w:rPr>
        <w:t xml:space="preserve">700602</w:t>
      </w:r>
    </w:p>
    <w:p>
      <w:r>
        <w:t xml:space="preserve">Jos @ZigaTurk on estänyt sinut.</w:t>
        <w:br/>
        <w:t xml:space="preserve"> .... voimme ajatella isosti...... kaikki.... https://t.co/XglUKeGbOB</w:t>
      </w:r>
    </w:p>
    <w:p>
      <w:r>
        <w:rPr>
          <w:b/>
          <w:u w:val="single"/>
        </w:rPr>
        <w:t xml:space="preserve">700603</w:t>
      </w:r>
    </w:p>
    <w:p>
      <w:r>
        <w:t xml:space="preserve">Mutta tässä mallissa on täysin yliannostettu arso. Silmiini sattuu. En enää tiedä, mitä etsin. #weather? https://t.co/nJ2K0qLxDW</w:t>
      </w:r>
    </w:p>
    <w:p>
      <w:r>
        <w:rPr>
          <w:b/>
          <w:u w:val="single"/>
        </w:rPr>
        <w:t xml:space="preserve">700604</w:t>
      </w:r>
    </w:p>
    <w:p>
      <w:r>
        <w:t xml:space="preserve">@SamoGlavan @ATBeatris @DamjanTo Pähkinänkuoressa ; aavemainen ääni aavemaisessa ruumiissa. En halua mennä aivoihin.</w:t>
      </w:r>
    </w:p>
    <w:p>
      <w:r>
        <w:rPr>
          <w:b/>
          <w:u w:val="single"/>
        </w:rPr>
        <w:t xml:space="preserve">700605</w:t>
      </w:r>
    </w:p>
    <w:p>
      <w:r>
        <w:t xml:space="preserve">Ja amerikkalaiset loukkaantuvat, koska eivät välitä ...... ja se on taas venäläisten vika....</w:t>
        <w:br/>
        <w:t xml:space="preserve">https://t.co/pv9M2weAEc</w:t>
      </w:r>
    </w:p>
    <w:p>
      <w:r>
        <w:rPr>
          <w:b/>
          <w:u w:val="single"/>
        </w:rPr>
        <w:t xml:space="preserve">700606</w:t>
      </w:r>
    </w:p>
    <w:p>
      <w:r>
        <w:t xml:space="preserve">Vuosi sitten pahasti loukkaantuneena, nyt sateenkaaripaita päällä. Näin se tehdään 💪👏 @alejanvalverde @Movistar_Team https://t.co/iGyvzPzDQl</w:t>
      </w:r>
    </w:p>
    <w:p>
      <w:r>
        <w:rPr>
          <w:b/>
          <w:u w:val="single"/>
        </w:rPr>
        <w:t xml:space="preserve">700607</w:t>
      </w:r>
    </w:p>
    <w:p>
      <w:r>
        <w:t xml:space="preserve">Matkailijoiden on oltava innoissaan, kun he ovat ostaneet vinjetin Slovenian AC:n tilanteesta. Se oli kuitenkin liian halpaa, sillä tilanne autosaattueessa on korvaamaton.</w:t>
      </w:r>
    </w:p>
    <w:p>
      <w:r>
        <w:rPr>
          <w:b/>
          <w:u w:val="single"/>
        </w:rPr>
        <w:t xml:space="preserve">700608</w:t>
      </w:r>
    </w:p>
    <w:p>
      <w:r>
        <w:t xml:space="preserve">Vihollinen tulitti armottomasti pommikoneitamme, jotka pommittivat hänen aluettaan aivan rauhallisesti... ☝ https://t.co/MLKxGecpVd</w:t>
      </w:r>
    </w:p>
    <w:p>
      <w:r>
        <w:rPr>
          <w:b/>
          <w:u w:val="single"/>
        </w:rPr>
        <w:t xml:space="preserve">700609</w:t>
      </w:r>
    </w:p>
    <w:p>
      <w:r>
        <w:t xml:space="preserve">@KorsikaB @BojanPozar Maa, jolla on tällainen sukellusvene, lähettää sen todennäköisemmin mustalaisille kuin Cmerarille - Erjavec!</w:t>
      </w:r>
    </w:p>
    <w:p>
      <w:r>
        <w:rPr>
          <w:b/>
          <w:u w:val="single"/>
        </w:rPr>
        <w:t xml:space="preserve">700610</w:t>
      </w:r>
    </w:p>
    <w:p>
      <w:r>
        <w:t xml:space="preserve">@PlanetSiolnet Sopimattomat kohteliaisuudet. Meidän on lisättävä yritysten kilpailukykyä, patentteja, innovaatioita, halvempaa työvoimaa ja julkista sektoria, ja meidän on...</w:t>
      </w:r>
    </w:p>
    <w:p>
      <w:r>
        <w:rPr>
          <w:b/>
          <w:u w:val="single"/>
        </w:rPr>
        <w:t xml:space="preserve">700611</w:t>
      </w:r>
    </w:p>
    <w:p>
      <w:r>
        <w:t xml:space="preserve">@PerkoBenjamin @JJansaSDS @Libertarec Mutta he nostavat minimipalkkaa... kaikki yhtä köyhyydessä 😊</w:t>
      </w:r>
    </w:p>
    <w:p>
      <w:r>
        <w:rPr>
          <w:b/>
          <w:u w:val="single"/>
        </w:rPr>
        <w:t xml:space="preserve">700612</w:t>
      </w:r>
    </w:p>
    <w:p>
      <w:r>
        <w:t xml:space="preserve">@PetraGreiner @timurbanya @NjamiSushi Jep, ja aitauksessa olevan reiän läpi puristaminen, ja hot dogit, ja palovammat :D</w:t>
      </w:r>
    </w:p>
    <w:p>
      <w:r>
        <w:rPr>
          <w:b/>
          <w:u w:val="single"/>
        </w:rPr>
        <w:t xml:space="preserve">700613</w:t>
      </w:r>
    </w:p>
    <w:p>
      <w:r>
        <w:t xml:space="preserve">Vain vallanhimoinen DAILY JOURNAL voi kirjoittaa tuollaista hölynpölyä. https://t.co/lve5qiF20r</w:t>
      </w:r>
    </w:p>
    <w:p>
      <w:r>
        <w:rPr>
          <w:b/>
          <w:u w:val="single"/>
        </w:rPr>
        <w:t xml:space="preserve">700614</w:t>
      </w:r>
    </w:p>
    <w:p>
      <w:r>
        <w:t xml:space="preserve">@rokschuster lähti drinkille timunjerin kanssa - hän käy kaupassa - minä tapan surua!</w:t>
      </w:r>
    </w:p>
    <w:p>
      <w:r>
        <w:rPr>
          <w:b/>
          <w:u w:val="single"/>
        </w:rPr>
        <w:t xml:space="preserve">700615</w:t>
      </w:r>
    </w:p>
    <w:p>
      <w:r>
        <w:t xml:space="preserve">@Libertarec @butalskipolicaj Buhtelcek, avasit eston oikeasti. Palauta se alkuperäiseen tilaansa.</w:t>
      </w:r>
    </w:p>
    <w:p>
      <w:r>
        <w:rPr>
          <w:b/>
          <w:u w:val="single"/>
        </w:rPr>
        <w:t xml:space="preserve">700616</w:t>
      </w:r>
    </w:p>
    <w:p>
      <w:r>
        <w:t xml:space="preserve">@luka259 @AlanOrlic Saltworks ilman muuta. Kadullamme kaikki julkisista kouluista valmistuneet lapset menestyvät paremmin kuin Waldorf-koulusta valmistuneet.</w:t>
      </w:r>
    </w:p>
    <w:p>
      <w:r>
        <w:rPr>
          <w:b/>
          <w:u w:val="single"/>
        </w:rPr>
        <w:t xml:space="preserve">700617</w:t>
      </w:r>
    </w:p>
    <w:p>
      <w:r>
        <w:t xml:space="preserve">@GregorVirant1 @IgorKrsinar virant ja sinä tosissaan, sinä, joka teit eniten vahinkoa Slovenialle kučanoville.</w:t>
      </w:r>
    </w:p>
    <w:p>
      <w:r>
        <w:rPr>
          <w:b/>
          <w:u w:val="single"/>
        </w:rPr>
        <w:t xml:space="preserve">700618</w:t>
      </w:r>
    </w:p>
    <w:p>
      <w:r>
        <w:t xml:space="preserve">@lucijausaj Sanoin jo kauan sitten, että slovenialaiset ovat balkanisoituneet kahteen etelänosaan, mutta kommunismi on tehnyt vielä enemmän vahinkoa.</w:t>
      </w:r>
    </w:p>
    <w:p>
      <w:r>
        <w:rPr>
          <w:b/>
          <w:u w:val="single"/>
        </w:rPr>
        <w:t xml:space="preserve">700619</w:t>
      </w:r>
    </w:p>
    <w:p>
      <w:r>
        <w:t xml:space="preserve">Tulette shuliini ilman henkilöllisyystodistusta ja haluatte, että annan teille dinaarin? Sori hiiri, nau poissa.#idioti</w:t>
      </w:r>
    </w:p>
    <w:p>
      <w:r>
        <w:rPr>
          <w:b/>
          <w:u w:val="single"/>
        </w:rPr>
        <w:t xml:space="preserve">700620</w:t>
      </w:r>
    </w:p>
    <w:p>
      <w:r>
        <w:t xml:space="preserve">Hukkuvat ihmiset loistavat parhaiten yöllä</w:t>
        <w:br/>
        <w:t xml:space="preserve">kun koti-ikävä vapautuu heistä</w:t>
        <w:br/>
        <w:br/>
        <w:t xml:space="preserve">- Veronika Šoster https://t.co/TYHk0jo6si - Veronika Šoster https://t.co/TYHk0jo6si</w:t>
      </w:r>
    </w:p>
    <w:p>
      <w:r>
        <w:rPr>
          <w:b/>
          <w:u w:val="single"/>
        </w:rPr>
        <w:t xml:space="preserve">700621</w:t>
      </w:r>
    </w:p>
    <w:p>
      <w:r>
        <w:t xml:space="preserve">Miten isoisä merkitään uima-altaassa:</w:t>
        <w:br/>
        <w:t xml:space="preserve">Yhdeltä lapselta saatu uimasuojain toiselle reidelle, toiselta saadut suojalasit toiselle ja vaimolta saatu hiuskuminauha käsivarteen 😂😂</w:t>
      </w:r>
    </w:p>
    <w:p>
      <w:r>
        <w:rPr>
          <w:b/>
          <w:u w:val="single"/>
        </w:rPr>
        <w:t xml:space="preserve">700622</w:t>
      </w:r>
    </w:p>
    <w:p>
      <w:r>
        <w:t xml:space="preserve">Start Slovenia: tuhoutuneen yhteiskunnan puolueellisista teurastajista innovatiiviseksi ja visionääriseksi renessanssiksi https://t.co/8UVpjWMHaI via @Nova24TV</w:t>
      </w:r>
    </w:p>
    <w:p>
      <w:r>
        <w:rPr>
          <w:b/>
          <w:u w:val="single"/>
        </w:rPr>
        <w:t xml:space="preserve">700623</w:t>
      </w:r>
    </w:p>
    <w:p>
      <w:r>
        <w:t xml:space="preserve">@RobertSifrer @Saturday Zatipk. Antautuminen. Minun osaltani, jotta minut voidaan kotiuttaa. 😀</w:t>
      </w:r>
    </w:p>
    <w:p>
      <w:r>
        <w:rPr>
          <w:b/>
          <w:u w:val="single"/>
        </w:rPr>
        <w:t xml:space="preserve">700624</w:t>
      </w:r>
    </w:p>
    <w:p>
      <w:r>
        <w:t xml:space="preserve">@ljnovice1995 @skledar_tv @YouTube Hän, joka tietää ja osaa oikean vinkumisen, on aina paljon tekemistä😜</w:t>
      </w:r>
    </w:p>
    <w:p>
      <w:r>
        <w:rPr>
          <w:b/>
          <w:u w:val="single"/>
        </w:rPr>
        <w:t xml:space="preserve">700625</w:t>
      </w:r>
    </w:p>
    <w:p>
      <w:r>
        <w:t xml:space="preserve">Kaikkein kiukkuisimpia ovat "Pelkäätkö hammaslääkäriä?". Entä lävistykset ja tatuoinnit? Et kai sinä pelkää sitä?". Shh.</w:t>
      </w:r>
    </w:p>
    <w:p>
      <w:r>
        <w:rPr>
          <w:b/>
          <w:u w:val="single"/>
        </w:rPr>
        <w:t xml:space="preserve">700626</w:t>
      </w:r>
    </w:p>
    <w:p>
      <w:r>
        <w:t xml:space="preserve">Myytävänä liiketiloja Piranin keskustassa &amp;gt;&amp;gt; https://t.co/YHrDblPLE4</w:t>
      </w:r>
    </w:p>
    <w:p>
      <w:r>
        <w:rPr>
          <w:b/>
          <w:u w:val="single"/>
        </w:rPr>
        <w:t xml:space="preserve">700627</w:t>
      </w:r>
    </w:p>
    <w:p>
      <w:r>
        <w:t xml:space="preserve">Pojat ja tytöt, näin sprinklerit toimivat:</w:t>
        <w:br/>
        <w:t xml:space="preserve">https://t.co/6mNEiNu4p0 via @YouTube</w:t>
      </w:r>
    </w:p>
    <w:p>
      <w:r>
        <w:rPr>
          <w:b/>
          <w:u w:val="single"/>
        </w:rPr>
        <w:t xml:space="preserve">700628</w:t>
      </w:r>
    </w:p>
    <w:p>
      <w:r>
        <w:t xml:space="preserve">@RosvitaP @ZigaTurk äänestysprosentti on todella katastrofaalinen. Meidän kaikkien pitäisi olla huolissamme tästä. #apatia</w:t>
      </w:r>
    </w:p>
    <w:p>
      <w:r>
        <w:rPr>
          <w:b/>
          <w:u w:val="single"/>
        </w:rPr>
        <w:t xml:space="preserve">700629</w:t>
      </w:r>
    </w:p>
    <w:p>
      <w:r>
        <w:t xml:space="preserve">@Barbara4u2 Älä ole @Barbara4u2, jokainen valhe tulee takaisin kuin bumerangi. #Sloveniavsrcu</w:t>
      </w:r>
    </w:p>
    <w:p>
      <w:r>
        <w:rPr>
          <w:b/>
          <w:u w:val="single"/>
        </w:rPr>
        <w:t xml:space="preserve">700630</w:t>
      </w:r>
    </w:p>
    <w:p>
      <w:r>
        <w:t xml:space="preserve">tomsicanze toiminnassa. #zakonsi #photoprikolica #barman.si #porocnisejembrdo https://t.co/VMK9y9LMig</w:t>
      </w:r>
    </w:p>
    <w:p>
      <w:r>
        <w:rPr>
          <w:b/>
          <w:u w:val="single"/>
        </w:rPr>
        <w:t xml:space="preserve">700631</w:t>
      </w:r>
    </w:p>
    <w:p>
      <w:r>
        <w:t xml:space="preserve">@JulijanHernavs @AljosaNovakovic @peterjancic Tuomme vain seitsemän kuukautta eläkettä varten.</w:t>
      </w:r>
    </w:p>
    <w:p>
      <w:r>
        <w:rPr>
          <w:b/>
          <w:u w:val="single"/>
        </w:rPr>
        <w:t xml:space="preserve">700632</w:t>
      </w:r>
    </w:p>
    <w:p>
      <w:r>
        <w:t xml:space="preserve">Ainoa edellytys ZZB NOV:n jäseneksi pääsemiselle on olla täysin tyhmä. Ja saat höyryävän oluen ja kylmää gulassia!</w:t>
      </w:r>
    </w:p>
    <w:p>
      <w:r>
        <w:rPr>
          <w:b/>
          <w:u w:val="single"/>
        </w:rPr>
        <w:t xml:space="preserve">700633</w:t>
      </w:r>
    </w:p>
    <w:p>
      <w:r>
        <w:t xml:space="preserve">Ptujin ohitustie: Ministeriöt siirtävät vastuun kuin pingispallo https://t.co/MTgQm67bFN https://t.co/MTgQm67bFN</w:t>
      </w:r>
    </w:p>
    <w:p>
      <w:r>
        <w:rPr>
          <w:b/>
          <w:u w:val="single"/>
        </w:rPr>
        <w:t xml:space="preserve">700634</w:t>
      </w:r>
    </w:p>
    <w:p>
      <w:r>
        <w:t xml:space="preserve">Tätä asuntoa on myyty väsymättä jo pitkään.</w:t>
        <w:t xml:space="preserve">todella outoa, että ostajaa ei ole :D</w:t>
        <w:br/>
        <w:br/>
        <w:t xml:space="preserve">https://t.co/tcbX1mZrCz</w:t>
      </w:r>
    </w:p>
    <w:p>
      <w:r>
        <w:rPr>
          <w:b/>
          <w:u w:val="single"/>
        </w:rPr>
        <w:t xml:space="preserve">700635</w:t>
      </w:r>
    </w:p>
    <w:p>
      <w:r>
        <w:t xml:space="preserve">@Skolobrinski Koska älykkyysosamäärissä on valtava ero, tyhmä pysyy pystyssä ja älykäs perääntyy.</w:t>
      </w:r>
    </w:p>
    <w:p>
      <w:r>
        <w:rPr>
          <w:b/>
          <w:u w:val="single"/>
        </w:rPr>
        <w:t xml:space="preserve">700636</w:t>
      </w:r>
    </w:p>
    <w:p>
      <w:r>
        <w:t xml:space="preserve">@MihaOresnik @sarecmarjan Mikä sairas joukko tämä kaveri on. Ja tämän pitäisi olla PV? Yhden vuoden aikana hän ei ole tehnyt MITÄÄN! 🤮</w:t>
      </w:r>
    </w:p>
    <w:p>
      <w:r>
        <w:rPr>
          <w:b/>
          <w:u w:val="single"/>
        </w:rPr>
        <w:t xml:space="preserve">700637</w:t>
      </w:r>
    </w:p>
    <w:p>
      <w:r>
        <w:t xml:space="preserve">@cnfrmstA @ZigaTurk muuten se ei olisi radikaali Sloveniassa. oletko kuullut näyttelystä bridges-hidak? ja hengen horisontit...</w:t>
      </w:r>
    </w:p>
    <w:p>
      <w:r>
        <w:rPr>
          <w:b/>
          <w:u w:val="single"/>
        </w:rPr>
        <w:t xml:space="preserve">700638</w:t>
      </w:r>
    </w:p>
    <w:p>
      <w:r>
        <w:t xml:space="preserve">@RokSrakar Se on periaatteessa valtiontukea AA.... uskomattoman korkeat hinnat, ja on kyseenalaista, jos edes pääset Brysseliin, etenkään tilapäisesti.</w:t>
      </w:r>
    </w:p>
    <w:p>
      <w:r>
        <w:rPr>
          <w:b/>
          <w:u w:val="single"/>
        </w:rPr>
        <w:t xml:space="preserve">700639</w:t>
      </w:r>
    </w:p>
    <w:p>
      <w:r>
        <w:t xml:space="preserve">@monsieursvit Vaatteiden osalta.... kyllä, olen täällä paljain jaloin..... tossujen ja kenkien osalta vannon Cicibanin nimeen.</w:t>
      </w:r>
    </w:p>
    <w:p>
      <w:r>
        <w:rPr>
          <w:b/>
          <w:u w:val="single"/>
        </w:rPr>
        <w:t xml:space="preserve">700640</w:t>
      </w:r>
    </w:p>
    <w:p>
      <w:r>
        <w:t xml:space="preserve">@cashkee @adidas Eh, se ei ole niin paha...kollegani käyttää mustia kenkiä ja valkoisia oppilaita...puhdasta seksiä...😂😂😂😂</w:t>
      </w:r>
    </w:p>
    <w:p>
      <w:r>
        <w:rPr>
          <w:b/>
          <w:u w:val="single"/>
        </w:rPr>
        <w:t xml:space="preserve">700641</w:t>
      </w:r>
    </w:p>
    <w:p>
      <w:r>
        <w:t xml:space="preserve">Bosnia ja Hertsegovinan viranomaiset syyttävät vanhempia, jotka eivät rokottaneet lapsia tuhkarokkoa vastaan https://t.co/zVFKhyPvyy https://t.co/EWQ5uBt2A8 https://t.co/EWQ5uBt2A8</w:t>
      </w:r>
    </w:p>
    <w:p>
      <w:r>
        <w:rPr>
          <w:b/>
          <w:u w:val="single"/>
        </w:rPr>
        <w:t xml:space="preserve">700642</w:t>
      </w:r>
    </w:p>
    <w:p>
      <w:r>
        <w:t xml:space="preserve">Ja mitä muuta...</w:t>
        <w:t xml:space="preserve">Tviittaan kaikki hänen twiittinsä täällä &amp;gt;</w:t>
        <w:br/>
        <w:br/>
        <w:t xml:space="preserve">https://t.co/WstsS42z6I</w:t>
        <w:br/>
        <w:br/>
        <w:t xml:space="preserve">Ja estän. rip https://t.co/dQZqk33gWA</w:t>
      </w:r>
    </w:p>
    <w:p>
      <w:r>
        <w:rPr>
          <w:b/>
          <w:u w:val="single"/>
        </w:rPr>
        <w:t xml:space="preserve">700643</w:t>
      </w:r>
    </w:p>
    <w:p>
      <w:r>
        <w:t xml:space="preserve">Sivullisia vahinkoja ovat vain kuolleet vauvat. Mutta ketä kiinnostaa, kun kyse on kansallisesta terveydenhuollosta. https://t.co/urhPgO3AgO.</w:t>
      </w:r>
    </w:p>
    <w:p>
      <w:r>
        <w:rPr>
          <w:b/>
          <w:u w:val="single"/>
        </w:rPr>
        <w:t xml:space="preserve">700644</w:t>
      </w:r>
    </w:p>
    <w:p>
      <w:r>
        <w:t xml:space="preserve">Jep, vahaus tehty, hiukset värjätty ja kylpyvesi huuhdeltu 💪 #homealone</w:t>
      </w:r>
    </w:p>
    <w:p>
      <w:r>
        <w:rPr>
          <w:b/>
          <w:u w:val="single"/>
        </w:rPr>
        <w:t xml:space="preserve">700645</w:t>
      </w:r>
    </w:p>
    <w:p>
      <w:r>
        <w:t xml:space="preserve">256 valittua kuvaa, ei enää kahvia ja salamaa toukokuussa.</w:t>
        <w:t xml:space="preserve">#photographic #nomadit</w:t>
        <w:br/>
        <w:br/>
        <w:t xml:space="preserve">https://t.co/UlZR6WFlHG</w:t>
      </w:r>
    </w:p>
    <w:p>
      <w:r>
        <w:rPr>
          <w:b/>
          <w:u w:val="single"/>
        </w:rPr>
        <w:t xml:space="preserve">700646</w:t>
      </w:r>
    </w:p>
    <w:p>
      <w:r>
        <w:t xml:space="preserve">Ne sijaitsevat samalla tavalla kuin Nova24:ssä, mutta toiseen suuntaan. Mutta he valehtelevat. Ultravasemmistolaisia valheita.</w:t>
      </w:r>
    </w:p>
    <w:p>
      <w:r>
        <w:rPr>
          <w:b/>
          <w:u w:val="single"/>
        </w:rPr>
        <w:t xml:space="preserve">700647</w:t>
      </w:r>
    </w:p>
    <w:p>
      <w:r>
        <w:t xml:space="preserve">Pahor oli aivan oikeassa reagoidessaan tähän lasten manipulointiyritykseen. https://t.co/oqZLRmonfJ.</w:t>
      </w:r>
    </w:p>
    <w:p>
      <w:r>
        <w:rPr>
          <w:b/>
          <w:u w:val="single"/>
        </w:rPr>
        <w:t xml:space="preserve">700648</w:t>
      </w:r>
    </w:p>
    <w:p>
      <w:r>
        <w:t xml:space="preserve">Huomenna - 11.10. klo 20:00 älä missaa Generatorin Open Eyes -konserttia Siti-teatterissa! 👌 https://t.co/aNAimJWZiM</w:t>
      </w:r>
    </w:p>
    <w:p>
      <w:r>
        <w:rPr>
          <w:b/>
          <w:u w:val="single"/>
        </w:rPr>
        <w:t xml:space="preserve">700649</w:t>
      </w:r>
    </w:p>
    <w:p>
      <w:r>
        <w:t xml:space="preserve">@dvladar [LIVE] PV Slovenialle ei ole ensimmäinen turvallinen maa, johon #arbitrage on vaikuttanut, auttoi.</w:t>
      </w:r>
    </w:p>
    <w:p>
      <w:r>
        <w:rPr>
          <w:b/>
          <w:u w:val="single"/>
        </w:rPr>
        <w:t xml:space="preserve">700650</w:t>
      </w:r>
    </w:p>
    <w:p>
      <w:r>
        <w:t xml:space="preserve">Jos ne, jotka ovat alistuneet Twitterin roskapostiin ja joilla on päänsärkyä, olisivat olleet yhtä ahkeria klikkaamaan kummilapsia tai jotain vastaavaa, lapset olisivat onnellisia.</w:t>
      </w:r>
    </w:p>
    <w:p>
      <w:r>
        <w:rPr>
          <w:b/>
          <w:u w:val="single"/>
        </w:rPr>
        <w:t xml:space="preserve">700651</w:t>
      </w:r>
    </w:p>
    <w:p>
      <w:r>
        <w:t xml:space="preserve">@dusankocevar1 Mutta Podobnikin panos Slovenian poliittisen näyttämön typeryyteen on korvaamaton.</w:t>
      </w:r>
    </w:p>
    <w:p>
      <w:r>
        <w:rPr>
          <w:b/>
          <w:u w:val="single"/>
        </w:rPr>
        <w:t xml:space="preserve">700652</w:t>
      </w:r>
    </w:p>
    <w:p>
      <w:r>
        <w:t xml:space="preserve">Nova Goricassa 75-vuotias naisautoilija pakotti 53-vuotiaan jalankulkijan väistämään etuajo-oikeuden https://t.co/TwpxUY7pph</w:t>
      </w:r>
    </w:p>
    <w:p>
      <w:r>
        <w:rPr>
          <w:b/>
          <w:u w:val="single"/>
        </w:rPr>
        <w:t xml:space="preserve">700653</w:t>
      </w:r>
    </w:p>
    <w:p>
      <w:r>
        <w:t xml:space="preserve">@petrasovdat Et taaskaan ymmärtänyt, koska #unohdit, mitä laskuun oli kirjoitettu, ja aiheutit puoliksi turhaa meteliä. ;)</w:t>
      </w:r>
    </w:p>
    <w:p>
      <w:r>
        <w:rPr>
          <w:b/>
          <w:u w:val="single"/>
        </w:rPr>
        <w:t xml:space="preserve">700654</w:t>
      </w:r>
    </w:p>
    <w:p>
      <w:r>
        <w:t xml:space="preserve">@karmennovak En tiedä, lohduttaako meitä se, että kyse ei ole niinkään mykolaivista kuin turbokapitalismista ja kaveriporukasta.</w:t>
      </w:r>
    </w:p>
    <w:p>
      <w:r>
        <w:rPr>
          <w:b/>
          <w:u w:val="single"/>
        </w:rPr>
        <w:t xml:space="preserve">700655</w:t>
      </w:r>
    </w:p>
    <w:p>
      <w:r>
        <w:t xml:space="preserve">@SiolNEWS @potepuski Vain yksi kone ostaa ne. He voivat viedä ne minne tahansa. Mitä tapahtuu, kun heidät lahjotaan petrodollareilla?</w:t>
      </w:r>
    </w:p>
    <w:p>
      <w:r>
        <w:rPr>
          <w:b/>
          <w:u w:val="single"/>
        </w:rPr>
        <w:t xml:space="preserve">700656</w:t>
      </w:r>
    </w:p>
    <w:p>
      <w:r>
        <w:t xml:space="preserve">ja sitten tulee vielä seitsemän lisää. alkaa olla kuuma. ja tarjoilija tuo koko ajan olutta. #hello! #ruskizur #womenonly</w:t>
      </w:r>
    </w:p>
    <w:p>
      <w:r>
        <w:rPr>
          <w:b/>
          <w:u w:val="single"/>
        </w:rPr>
        <w:t xml:space="preserve">700657</w:t>
      </w:r>
    </w:p>
    <w:p>
      <w:r>
        <w:t xml:space="preserve">Bistrican koripalloilijat juhlivat 80-vuotista menestystään https://t.co/NjPsE5pmZL https://t.co/329vAwgMvO https://t.co/329vAwgMvO</w:t>
      </w:r>
    </w:p>
    <w:p>
      <w:r>
        <w:rPr>
          <w:b/>
          <w:u w:val="single"/>
        </w:rPr>
        <w:t xml:space="preserve">700658</w:t>
      </w:r>
    </w:p>
    <w:p>
      <w:r>
        <w:t xml:space="preserve">Kroatian #pojat karkottivat kuuliaisesti venäläisdiplomaatit. #Slovenian pitäisi pysyä idän ja lännen välissä. @vladaRS</w:t>
      </w:r>
    </w:p>
    <w:p>
      <w:r>
        <w:rPr>
          <w:b/>
          <w:u w:val="single"/>
        </w:rPr>
        <w:t xml:space="preserve">700659</w:t>
      </w:r>
    </w:p>
    <w:p>
      <w:r>
        <w:t xml:space="preserve">Prekmurjen ekososiaaliset maatilat saavat rahaa uuteen kasvuun https://t.co/3hPg4jdF1d.</w:t>
      </w:r>
    </w:p>
    <w:p>
      <w:r>
        <w:rPr>
          <w:b/>
          <w:u w:val="single"/>
        </w:rPr>
        <w:t xml:space="preserve">700660</w:t>
      </w:r>
    </w:p>
    <w:p>
      <w:r>
        <w:t xml:space="preserve">@DobraMrha @FranciKek @Nova24TW Ihmettelen todella, että kukaan edes katsoo tuota möhkäleitä. Jopa propagandakanavana se on epätoivoinen.</w:t>
      </w:r>
    </w:p>
    <w:p>
      <w:r>
        <w:rPr>
          <w:b/>
          <w:u w:val="single"/>
        </w:rPr>
        <w:t xml:space="preserve">700661</w:t>
      </w:r>
    </w:p>
    <w:p>
      <w:r>
        <w:t xml:space="preserve">@duledoz Luulen, että he voisivat pyyhkiä pois isomman hyökkääjän, en tiedä, minulla on tunne, että remontti ei toimi heille.</w:t>
      </w:r>
    </w:p>
    <w:p>
      <w:r>
        <w:rPr>
          <w:b/>
          <w:u w:val="single"/>
        </w:rPr>
        <w:t xml:space="preserve">700662</w:t>
      </w:r>
    </w:p>
    <w:p>
      <w:r>
        <w:t xml:space="preserve">@Margu501 @MatevzNovak @MSalberger @ajitamxy @nimivseeno oikealla ovat kaikki jo estetty keskenään :)</w:t>
        <w:br/>
        <w:t xml:space="preserve"> Mutta sarkasmiin pitäisi lisätä #sarkasmi.</w:t>
      </w:r>
    </w:p>
    <w:p>
      <w:r>
        <w:rPr>
          <w:b/>
          <w:u w:val="single"/>
        </w:rPr>
        <w:t xml:space="preserve">700663</w:t>
      </w:r>
    </w:p>
    <w:p>
      <w:r>
        <w:t xml:space="preserve">Todellisuudessa julistettu tasavalta muuttuu päivä päivältä aavemaisemmaksi, eristäytyneemmäksi ja enemmän Madridin sanelujen armoilla. https://t.co/ugfqGdB5Vl.</w:t>
      </w:r>
    </w:p>
    <w:p>
      <w:r>
        <w:rPr>
          <w:b/>
          <w:u w:val="single"/>
        </w:rPr>
        <w:t xml:space="preserve">700664</w:t>
      </w:r>
    </w:p>
    <w:p>
      <w:r>
        <w:t xml:space="preserve">Tämän vasemmistolaiset mielenosoittajat yleensä jättävät jälkeensä, kun he ovat lopettaneet mielenosoituksen puhtaan ympäristön puolesta. https://t.co/C4BkJC48R7</w:t>
      </w:r>
    </w:p>
    <w:p>
      <w:r>
        <w:rPr>
          <w:b/>
          <w:u w:val="single"/>
        </w:rPr>
        <w:t xml:space="preserve">700665</w:t>
      </w:r>
    </w:p>
    <w:p>
      <w:r>
        <w:t xml:space="preserve">@VojeNotFake ..milloin näille "rauhan" instituutin nitsien ???? -&amp;gt; rauhalle tulee loppu, meidän on itse huolehdittava siitä, mahdollisimman pian !!!</w:t>
      </w:r>
    </w:p>
    <w:p>
      <w:r>
        <w:rPr>
          <w:b/>
          <w:u w:val="single"/>
        </w:rPr>
        <w:t xml:space="preserve">700666</w:t>
      </w:r>
    </w:p>
    <w:p>
      <w:r>
        <w:t xml:space="preserve">Millä huoltoasemalla ja milloin SDS palauttaa puolimiljoonaa, ettei se ole taas tuntemattomana aikana ja paikassa #creditgatea</w:t>
      </w:r>
    </w:p>
    <w:p>
      <w:r>
        <w:rPr>
          <w:b/>
          <w:u w:val="single"/>
        </w:rPr>
        <w:t xml:space="preserve">700667</w:t>
      </w:r>
    </w:p>
    <w:p>
      <w:r>
        <w:t xml:space="preserve">Lähes 300 euron alennus on saatavilla PRO-paketista, joka on kolmen LEDGO LED-paneelin sarja, jossa on erinomainen valovoima, liikkuvuus,... https://t.co/3dK6N31WUy...</w:t>
      </w:r>
    </w:p>
    <w:p>
      <w:r>
        <w:rPr>
          <w:b/>
          <w:u w:val="single"/>
        </w:rPr>
        <w:t xml:space="preserve">700668</w:t>
      </w:r>
    </w:p>
    <w:p>
      <w:r>
        <w:t xml:space="preserve">@zaslovenijo2 Jee, on hyvä, että olen estynyt enkä näe, mutta ei ole vaikea uskoa sanaasi Vinkotin kanssa...</w:t>
      </w:r>
    </w:p>
    <w:p>
      <w:r>
        <w:rPr>
          <w:b/>
          <w:u w:val="single"/>
        </w:rPr>
        <w:t xml:space="preserve">700669</w:t>
      </w:r>
    </w:p>
    <w:p>
      <w:r>
        <w:t xml:space="preserve">@Centrifuzija @IrenaSirena @drfilomena @vitaminC_si Minusta näyttää siltä, että "siili" avautuu siellä ja hän haluaa paperirahaa 🧐</w:t>
      </w:r>
    </w:p>
    <w:p>
      <w:r>
        <w:rPr>
          <w:b/>
          <w:u w:val="single"/>
        </w:rPr>
        <w:t xml:space="preserve">700670</w:t>
      </w:r>
    </w:p>
    <w:p>
      <w:r>
        <w:t xml:space="preserve">Hauck-rattaat, täydellisesti säilyneet ja kauniisti ajetut.</w:t>
        <w:br/>
        <w:t xml:space="preserve"> Sarja sisältää urheiluosion ja vastasyntyneiden korin,... https://t.co/L91AO5e26I</w:t>
      </w:r>
    </w:p>
    <w:p>
      <w:r>
        <w:rPr>
          <w:b/>
          <w:u w:val="single"/>
        </w:rPr>
        <w:t xml:space="preserve">700671</w:t>
      </w:r>
    </w:p>
    <w:p>
      <w:r>
        <w:t xml:space="preserve">@ArtGotar @Skolobrinski he nostavat keinotekoisesti hintojaan tekemällä näin, se on jo vähintään 80 vuotta vanha tarina, joka ei ole ohi lähiaikoina.</w:t>
      </w:r>
    </w:p>
    <w:p>
      <w:r>
        <w:rPr>
          <w:b/>
          <w:u w:val="single"/>
        </w:rPr>
        <w:t xml:space="preserve">700672</w:t>
      </w:r>
    </w:p>
    <w:p>
      <w:r>
        <w:t xml:space="preserve">@TomazLisec Vain heillä (kommunisteilla) on yksinoikeus nyppiä rahaa puista.</w:t>
      </w:r>
    </w:p>
    <w:p>
      <w:r>
        <w:rPr>
          <w:b/>
          <w:u w:val="single"/>
        </w:rPr>
        <w:t xml:space="preserve">700673</w:t>
      </w:r>
    </w:p>
    <w:p>
      <w:r>
        <w:t xml:space="preserve">Stromajer-ihmisen ulosteet - kun tämä smurffi oli munissa, PLO harjoitti terrorismia Acile-Laurossa https://t.co/u47PqdqOQQ</w:t>
      </w:r>
    </w:p>
    <w:p>
      <w:r>
        <w:rPr>
          <w:b/>
          <w:u w:val="single"/>
        </w:rPr>
        <w:t xml:space="preserve">700674</w:t>
      </w:r>
    </w:p>
    <w:p>
      <w:r>
        <w:t xml:space="preserve">"Tiedätkö, mitkä neljä jousipyssyä ovat parhaita? Ne, jotka ovat huviloista."</w:t>
        <w:br/>
        <w:br/>
        <w:t xml:space="preserve"> Slovenian pääministeri.</w:t>
      </w:r>
    </w:p>
    <w:p>
      <w:r>
        <w:rPr>
          <w:b/>
          <w:u w:val="single"/>
        </w:rPr>
        <w:t xml:space="preserve">700675</w:t>
      </w:r>
    </w:p>
    <w:p>
      <w:r>
        <w:t xml:space="preserve">@vanjadolzan @zostko et vieläkään ole sulattanut menneisyyden traumoja? Sankarilliset partisaanit tukahduttivat teidät heti, kun teillä oli siihen mahdollisuus.</w:t>
      </w:r>
    </w:p>
    <w:p>
      <w:r>
        <w:rPr>
          <w:b/>
          <w:u w:val="single"/>
        </w:rPr>
        <w:t xml:space="preserve">700676</w:t>
      </w:r>
    </w:p>
    <w:p>
      <w:r>
        <w:t xml:space="preserve">@bungee75 @Avodovnik @had Hyvät pyöräilijät, ajakaa pyöräkaistojen suuntaan, älkää ajaako hartioilla ja kunnioittakaa risteyksiä #kolesarinpesec</w:t>
      </w:r>
    </w:p>
    <w:p>
      <w:r>
        <w:rPr>
          <w:b/>
          <w:u w:val="single"/>
        </w:rPr>
        <w:t xml:space="preserve">700677</w:t>
      </w:r>
    </w:p>
    <w:p>
      <w:r>
        <w:t xml:space="preserve">@PeterFilec @martinvalic @PeterFilec veloitat ja veloitat. Anna minulle yksi linkki, kiitos, johonkin näistä monista twiiteistä, pls.</w:t>
      </w:r>
    </w:p>
    <w:p>
      <w:r>
        <w:rPr>
          <w:b/>
          <w:u w:val="single"/>
        </w:rPr>
        <w:t xml:space="preserve">700678</w:t>
      </w:r>
    </w:p>
    <w:p>
      <w:r>
        <w:t xml:space="preserve">@Pizama @Odbita @anzet tämä näyttää todella siistiltä. pelkään vain, että kuset ullakolle :)</w:t>
      </w:r>
    </w:p>
    <w:p>
      <w:r>
        <w:rPr>
          <w:b/>
          <w:u w:val="single"/>
        </w:rPr>
        <w:t xml:space="preserve">700679</w:t>
      </w:r>
    </w:p>
    <w:p>
      <w:r>
        <w:t xml:space="preserve">@Stanisl15592752 @hrastelj Käyttäisin kuvia sitten ilmakivääriammuntakilpailun maalitauluina, hehe.</w:t>
      </w:r>
    </w:p>
    <w:p>
      <w:r>
        <w:rPr>
          <w:b/>
          <w:u w:val="single"/>
        </w:rPr>
        <w:t xml:space="preserve">700680</w:t>
      </w:r>
    </w:p>
    <w:p>
      <w:r>
        <w:t xml:space="preserve">Hän on erikoistunut vuohien ampumiseen. Mustassa solmiossa... https://t.co/TQxyredCeD</w:t>
      </w:r>
    </w:p>
    <w:p>
      <w:r>
        <w:rPr>
          <w:b/>
          <w:u w:val="single"/>
        </w:rPr>
        <w:t xml:space="preserve">700681</w:t>
      </w:r>
    </w:p>
    <w:p>
      <w:r>
        <w:t xml:space="preserve">@Tevilevi Belokranjans ei ole koskaan ollut muukalaisvihamielinen! Se on muualta tullutta roskaväkeä.</w:t>
      </w:r>
    </w:p>
    <w:p>
      <w:r>
        <w:rPr>
          <w:b/>
          <w:u w:val="single"/>
        </w:rPr>
        <w:t xml:space="preserve">700682</w:t>
      </w:r>
    </w:p>
    <w:p>
      <w:r>
        <w:t xml:space="preserve">@JelenaJal Niin tein. 27 kiloa ystävällisyyttä, se on uskomatonta. Meillä on ollut pentuja aiemminkin, mutta tämä on ensimmäinen pentu, joka on saatu turvakodista.</w:t>
      </w:r>
    </w:p>
    <w:p>
      <w:r>
        <w:rPr>
          <w:b/>
          <w:u w:val="single"/>
        </w:rPr>
        <w:t xml:space="preserve">700683</w:t>
      </w:r>
    </w:p>
    <w:p>
      <w:r>
        <w:t xml:space="preserve">@dgliha Uusi noutopiste BTC:ssä, uusi järjestelmä, täydellinen kaaos. https://t.co/HAntyBK0nc</w:t>
      </w:r>
    </w:p>
    <w:p>
      <w:r>
        <w:rPr>
          <w:b/>
          <w:u w:val="single"/>
        </w:rPr>
        <w:t xml:space="preserve">700684</w:t>
      </w:r>
    </w:p>
    <w:p>
      <w:r>
        <w:t xml:space="preserve">@MitjaIrsic Mitenköhän 55 kg painava punakasvoinen sohvasoturi Irsic tappelisi?</w:t>
      </w:r>
    </w:p>
    <w:p>
      <w:r>
        <w:rPr>
          <w:b/>
          <w:u w:val="single"/>
        </w:rPr>
        <w:t xml:space="preserve">700685</w:t>
      </w:r>
    </w:p>
    <w:p>
      <w:r>
        <w:t xml:space="preserve">Kun puhelimesi varastetaan ja sinulla on mukavia kollegoita, jotka osallistuvat uuden puhelimen hankkimiseen. https://t.co/UHyyfADLwe</w:t>
      </w:r>
    </w:p>
    <w:p>
      <w:r>
        <w:rPr>
          <w:b/>
          <w:u w:val="single"/>
        </w:rPr>
        <w:t xml:space="preserve">700686</w:t>
      </w:r>
    </w:p>
    <w:p>
      <w:r>
        <w:t xml:space="preserve">@nastja_skopac @termie1 @SiolSPORTAL @bckrka @petrol_olimpija @SiolNEWS ...vielä yksi kukka: alistaa...</w:t>
      </w:r>
    </w:p>
    <w:p>
      <w:r>
        <w:rPr>
          <w:b/>
          <w:u w:val="single"/>
        </w:rPr>
        <w:t xml:space="preserve">700687</w:t>
      </w:r>
    </w:p>
    <w:p>
      <w:r>
        <w:t xml:space="preserve">Visin taistelu kesti 4 tuntia Italian puolella oli yli 600 Zyrtec Itävallan ja Unkarin puolella oli vain 37 merimiestä ja lentäjää.</w:t>
      </w:r>
    </w:p>
    <w:p>
      <w:r>
        <w:rPr>
          <w:b/>
          <w:u w:val="single"/>
        </w:rPr>
        <w:t xml:space="preserve">700688</w:t>
      </w:r>
    </w:p>
    <w:p>
      <w:r>
        <w:t xml:space="preserve">@tviterBOSS @IrenaSirena Etsi itsellesi kirsikkapuu, niin ihmiset Twitterissä eivät käy hermoillesi.</w:t>
      </w:r>
    </w:p>
    <w:p>
      <w:r>
        <w:rPr>
          <w:b/>
          <w:u w:val="single"/>
        </w:rPr>
        <w:t xml:space="preserve">700689</w:t>
      </w:r>
    </w:p>
    <w:p>
      <w:r>
        <w:t xml:space="preserve">Tässä he ovat, 18-vuotiaita, ja jengi, joka määräsi heidät, on häipynyt. https://t.co/v1EZamn2fR</w:t>
      </w:r>
    </w:p>
    <w:p>
      <w:r>
        <w:rPr>
          <w:b/>
          <w:u w:val="single"/>
        </w:rPr>
        <w:t xml:space="preserve">700690</w:t>
      </w:r>
    </w:p>
    <w:p>
      <w:r>
        <w:t xml:space="preserve">Alenka Artnik on saavuttanut uuden hämmästyttävän saavutuksen: kukaan ei ole mennyt syvemmälle! #video https://t.co/H45KdrwK8M via @SiolNEWS</w:t>
      </w:r>
    </w:p>
    <w:p>
      <w:r>
        <w:rPr>
          <w:b/>
          <w:u w:val="single"/>
        </w:rPr>
        <w:t xml:space="preserve">700691</w:t>
      </w:r>
    </w:p>
    <w:p>
      <w:r>
        <w:t xml:space="preserve">@IndijancTecumse @D_Jasmina Potilas suljetulla osastolla Kentällä (pitäisi olla).</w:t>
      </w:r>
    </w:p>
    <w:p>
      <w:r>
        <w:rPr>
          <w:b/>
          <w:u w:val="single"/>
        </w:rPr>
        <w:t xml:space="preserve">700692</w:t>
      </w:r>
    </w:p>
    <w:p>
      <w:r>
        <w:t xml:space="preserve">TÄRKEÄÄ!!! KAIKKIA TARJOAJIA KEHOTETAAN LUKEMAAN TARJOUSKUVAUS UUDELLEEN. https://t.co/K7EpV1RUqt</w:t>
      </w:r>
    </w:p>
    <w:p>
      <w:r>
        <w:rPr>
          <w:b/>
          <w:u w:val="single"/>
        </w:rPr>
        <w:t xml:space="preserve">700693</w:t>
      </w:r>
    </w:p>
    <w:p>
      <w:r>
        <w:t xml:space="preserve">@JozeBizjak @strankalevica Joo, ilman tuhoutunutta valtiosymbolia tai eläintekoa on niitä viime aikoina ollut todella vaikea havaita...</w:t>
      </w:r>
    </w:p>
    <w:p>
      <w:r>
        <w:rPr>
          <w:b/>
          <w:u w:val="single"/>
        </w:rPr>
        <w:t xml:space="preserve">700694</w:t>
      </w:r>
    </w:p>
    <w:p>
      <w:r>
        <w:t xml:space="preserve">Viktor Orban: Eurooppa on nykyään jakautunut islaminuskoisten ja vastustajien välille! https://t.co/IpWVXiZYeS</w:t>
      </w:r>
    </w:p>
    <w:p>
      <w:r>
        <w:rPr>
          <w:b/>
          <w:u w:val="single"/>
        </w:rPr>
        <w:t xml:space="preserve">700695</w:t>
      </w:r>
    </w:p>
    <w:p>
      <w:r>
        <w:t xml:space="preserve">Nähdään tänä iltana hulluimmissa juhlissa Caffe bar Fur-cissa ;)</w:t>
        <w:br/>
        <w:t xml:space="preserve">#gadi #five #furči #anniversary #entrytoobpolnoci https://t.co/LidQnTWbPr</w:t>
      </w:r>
    </w:p>
    <w:p>
      <w:r>
        <w:rPr>
          <w:b/>
          <w:u w:val="single"/>
        </w:rPr>
        <w:t xml:space="preserve">700696</w:t>
      </w:r>
    </w:p>
    <w:p>
      <w:r>
        <w:t xml:space="preserve">@duledoz Sadis syksyllä. Noin 40 X 40 cm:n kuopat. Lisää orgaanista lannoitetta. Päivittäistä kastelua ei tarvita.</w:t>
      </w:r>
    </w:p>
    <w:p>
      <w:r>
        <w:rPr>
          <w:b/>
          <w:u w:val="single"/>
        </w:rPr>
        <w:t xml:space="preserve">700697</w:t>
      </w:r>
    </w:p>
    <w:p>
      <w:r>
        <w:t xml:space="preserve">Italian varapääministeri kutsui heitä idiooteiksi.</w:t>
        <w:br/>
        <w:t xml:space="preserve">https://t.co/v0tllQNwoS https://t.co/v0tllQNwoS</w:t>
      </w:r>
    </w:p>
    <w:p>
      <w:r>
        <w:rPr>
          <w:b/>
          <w:u w:val="single"/>
        </w:rPr>
        <w:t xml:space="preserve">700698</w:t>
      </w:r>
    </w:p>
    <w:p>
      <w:r>
        <w:t xml:space="preserve">@DrzavljanK Vili ei ole mitään syytä huoleen, Cerarin juna ja kaikki hänen paska on jo menossa tasaisesti kohti kuilua, se on pian perillä.</w:t>
      </w:r>
    </w:p>
    <w:p>
      <w:r>
        <w:rPr>
          <w:b/>
          <w:u w:val="single"/>
        </w:rPr>
        <w:t xml:space="preserve">700699</w:t>
      </w:r>
    </w:p>
    <w:p>
      <w:r>
        <w:t xml:space="preserve">@opica @DC43 Ei tietenkään! Kyvyllä, asialistalla ja asemalla on merkitystä, ei sukupuolella. Kiintiöt ovat raiskauspuhetta, joka ei tuota kyvykkäitä naisia.</w:t>
      </w:r>
    </w:p>
    <w:p>
      <w:r>
        <w:rPr>
          <w:b/>
          <w:u w:val="single"/>
        </w:rPr>
        <w:t xml:space="preserve">700700</w:t>
      </w:r>
    </w:p>
    <w:p>
      <w:r>
        <w:t xml:space="preserve">@nadkaku @vapaa_RTV @lucijausaj Keksi, jossa on kaksi tuollaista tarraa, on synti syödä!😋</w:t>
      </w:r>
    </w:p>
    <w:p>
      <w:r>
        <w:rPr>
          <w:b/>
          <w:u w:val="single"/>
        </w:rPr>
        <w:t xml:space="preserve">700701</w:t>
      </w:r>
    </w:p>
    <w:p>
      <w:r>
        <w:t xml:space="preserve">Korvaavuudet:Runko: Perjantai, 8/11/2013JAKSO E3C (PUD)E1B nollasta kolmeen.E1b-oppilaat... http://t.co/0X2kKOizOZ</w:t>
      </w:r>
    </w:p>
    <w:p>
      <w:r>
        <w:rPr>
          <w:b/>
          <w:u w:val="single"/>
        </w:rPr>
        <w:t xml:space="preserve">700702</w:t>
      </w:r>
    </w:p>
    <w:p>
      <w:r>
        <w:t xml:space="preserve">@Jo_AnnaOfArt Kyllä, ja mitä se ratkaisee? Raha kuivuu edelleen, jonot eivät lyhene, palvelut eivät parane..........🤔.</w:t>
      </w:r>
    </w:p>
    <w:p>
      <w:r>
        <w:rPr>
          <w:b/>
          <w:u w:val="single"/>
        </w:rPr>
        <w:t xml:space="preserve">700703</w:t>
      </w:r>
    </w:p>
    <w:p>
      <w:r>
        <w:t xml:space="preserve">Sateisesta maailmanlopusta huolimatta olen myös ensimmäinen osallistuja tämän vuoden liiton sulkemiseen. Pidä peukkuja! #kegelbahn https://t.co/SXD6MmcHN5</w:t>
      </w:r>
    </w:p>
    <w:p>
      <w:r>
        <w:rPr>
          <w:b/>
          <w:u w:val="single"/>
        </w:rPr>
        <w:t xml:space="preserve">700704</w:t>
      </w:r>
    </w:p>
    <w:p>
      <w:r>
        <w:t xml:space="preserve">Olen vakuuttanut autoni Sava-vakuutusyhtiössä ensimmäistä kertaa 3 kertaa...viimeisellä kerralla ja ei enää koskaan.</w:t>
      </w:r>
    </w:p>
    <w:p>
      <w:r>
        <w:rPr>
          <w:b/>
          <w:u w:val="single"/>
        </w:rPr>
        <w:t xml:space="preserve">700705</w:t>
      </w:r>
    </w:p>
    <w:p>
      <w:r>
        <w:t xml:space="preserve">@BracicREGOUC @MitjaIrsic Ei muutosta tottelevaisille, mutta tottelemattomat ovat alastomia ja paljain jaloin alastomuuden sijaan.</w:t>
      </w:r>
    </w:p>
    <w:p>
      <w:r>
        <w:rPr>
          <w:b/>
          <w:u w:val="single"/>
        </w:rPr>
        <w:t xml:space="preserve">700706</w:t>
      </w:r>
    </w:p>
    <w:p>
      <w:r>
        <w:t xml:space="preserve">Olimpija on aloittanut joulukuun hienosti. Kidricialaiset eivät ole kovin hyviä miehiä. #ALUOLIMP</w:t>
      </w:r>
    </w:p>
    <w:p>
      <w:r>
        <w:rPr>
          <w:b/>
          <w:u w:val="single"/>
        </w:rPr>
        <w:t xml:space="preserve">700707</w:t>
      </w:r>
    </w:p>
    <w:p>
      <w:r>
        <w:t xml:space="preserve">Adrian ystävieni ennätykset:</w:t>
        <w:br/>
        <w:t xml:space="preserve">Zürich-Lj 16 tuntia</w:t>
        <w:br/>
        <w:t xml:space="preserve">Sarajevo-Lj vitun Pristinaan</w:t>
        <w:br/>
        <w:t xml:space="preserve"> Se on Adrian loppu, ziher.</w:t>
      </w:r>
    </w:p>
    <w:p>
      <w:r>
        <w:rPr>
          <w:b/>
          <w:u w:val="single"/>
        </w:rPr>
        <w:t xml:space="preserve">700708</w:t>
      </w:r>
    </w:p>
    <w:p>
      <w:r>
        <w:t xml:space="preserve">@NinaGray_ @EffeV @tanci82 Hoferit ovat niin syvältä, että heitin koko laatikon roskiin. Turhaa, tassuttelevat vain kaikkea.</w:t>
      </w:r>
    </w:p>
    <w:p>
      <w:r>
        <w:rPr>
          <w:b/>
          <w:u w:val="single"/>
        </w:rPr>
        <w:t xml:space="preserve">700709</w:t>
      </w:r>
    </w:p>
    <w:p>
      <w:r>
        <w:t xml:space="preserve">@SpelaSpelca Eli hänen täytyy "huijata" omaa pankkia tarinalla, jotta se menee läpi. Mikä saattaa olla kaukana totuudesta.</w:t>
      </w:r>
    </w:p>
    <w:p>
      <w:r>
        <w:rPr>
          <w:b/>
          <w:u w:val="single"/>
        </w:rPr>
        <w:t xml:space="preserve">700710</w:t>
      </w:r>
    </w:p>
    <w:p>
      <w:r>
        <w:t xml:space="preserve">Viiriäinen niin kuuma, että sitä poltetaan Ranskassa🏃💨</w:t>
        <w:br/>
        <w:t xml:space="preserve"/>
        <w:t xml:space="preserve">QH</w:t>
      </w:r>
    </w:p>
    <w:p>
      <w:r>
        <w:rPr>
          <w:b/>
          <w:u w:val="single"/>
        </w:rPr>
        <w:t xml:space="preserve">700711</w:t>
      </w:r>
    </w:p>
    <w:p>
      <w:r>
        <w:t xml:space="preserve">Tuhannet romanialaiset lähtevät jälleen kaduille protestoimaan korruptoitunutta vasemmistohallitusta vastaan</w:t>
        <w:br/>
        <w:t xml:space="preserve">https://t.co/gBQQPfxwl9 https://t.co/8szElEoq4x</w:t>
      </w:r>
    </w:p>
    <w:p>
      <w:r>
        <w:rPr>
          <w:b/>
          <w:u w:val="single"/>
        </w:rPr>
        <w:t xml:space="preserve">700712</w:t>
      </w:r>
    </w:p>
    <w:p>
      <w:r>
        <w:t xml:space="preserve">@tinncu Minulla myös... mutta minulla ei ole halua kokeilla sitä... koska alussa se sattuu niin paljon, ennen kuin keho tottuu siihen... mutta sen jälkeen se on huippua...</w:t>
      </w:r>
    </w:p>
    <w:p>
      <w:r>
        <w:rPr>
          <w:b/>
          <w:u w:val="single"/>
        </w:rPr>
        <w:t xml:space="preserve">700713</w:t>
      </w:r>
    </w:p>
    <w:p>
      <w:r>
        <w:t xml:space="preserve">@mojcav1 @jezandr4 @vladaRS Mutta siinä on myös jotain järkeä. Hän on yksi viimeisistä, joka ei ole vielä saanut palkintoa valheiden ja paskanjauhannan "kirjoittamisesta".</w:t>
      </w:r>
    </w:p>
    <w:p>
      <w:r>
        <w:rPr>
          <w:b/>
          <w:u w:val="single"/>
        </w:rPr>
        <w:t xml:space="preserve">700714</w:t>
      </w:r>
    </w:p>
    <w:p>
      <w:r>
        <w:t xml:space="preserve">Eikö tätä idioottia @JaniModern ole vielä viety Poljeen? Hänellä taitaa olla enemmän elämää kuin kissalla nooo 🤮🤮🤮🤮 #idiotiikka https://t.co/MLhUZvX8o1</w:t>
      </w:r>
    </w:p>
    <w:p>
      <w:r>
        <w:rPr>
          <w:b/>
          <w:u w:val="single"/>
        </w:rPr>
        <w:t xml:space="preserve">700715</w:t>
      </w:r>
    </w:p>
    <w:p>
      <w:r>
        <w:t xml:space="preserve">Yhdysvaltain ja Turkin kiista: Keskinäinen viisumikielto | RTV Slovenia https://t.co/m6Ovarvi05 https://t.co/UpsfOuvNGd https://t.co/UpsfOuvNGd</w:t>
      </w:r>
    </w:p>
    <w:p>
      <w:r>
        <w:rPr>
          <w:b/>
          <w:u w:val="single"/>
        </w:rPr>
        <w:t xml:space="preserve">700716</w:t>
      </w:r>
    </w:p>
    <w:p>
      <w:r>
        <w:t xml:space="preserve">Kun hän oli pieni, leivoimme hänelle hedelmäkakkuja. Nykyään, aikuisena, ainoa asia, jolla on väliä, on #musakapokraljevotortica :)</w:t>
      </w:r>
    </w:p>
    <w:p>
      <w:r>
        <w:rPr>
          <w:b/>
          <w:u w:val="single"/>
        </w:rPr>
        <w:t xml:space="preserve">700717</w:t>
      </w:r>
    </w:p>
    <w:p>
      <w:r>
        <w:t xml:space="preserve">@iztokgartner Pezda... olet todellakin vielä eläkeläinen... ja totta puhuakseni harrastan seksiä 😂😂😂😂</w:t>
      </w:r>
    </w:p>
    <w:p>
      <w:r>
        <w:rPr>
          <w:b/>
          <w:u w:val="single"/>
        </w:rPr>
        <w:t xml:space="preserve">700718</w:t>
      </w:r>
    </w:p>
    <w:p>
      <w:r>
        <w:t xml:space="preserve">@JaniPrednik @strankaSD Klovnit, teidän on parasta piiloutua, koska näytätte aika tyhmiltä😂</w:t>
      </w:r>
    </w:p>
    <w:p>
      <w:r>
        <w:rPr>
          <w:b/>
          <w:u w:val="single"/>
        </w:rPr>
        <w:t xml:space="preserve">700719</w:t>
      </w:r>
    </w:p>
    <w:p>
      <w:r>
        <w:t xml:space="preserve">@cesenj Niin kauan kuin se on serbialaista musiikkia, se on hyvä, pian saatte mineret "uusien asukkaiden" ansiosta ja kuuntelette adhania.</w:t>
      </w:r>
    </w:p>
    <w:p>
      <w:r>
        <w:rPr>
          <w:b/>
          <w:u w:val="single"/>
        </w:rPr>
        <w:t xml:space="preserve">700720</w:t>
      </w:r>
    </w:p>
    <w:p>
      <w:r>
        <w:t xml:space="preserve">Nuoret SLO:ssa; vittu @JernejStromajer, hän oli hämmentynyt. Alla @strankaSD, yläpuolella @NovaSlovenija . . . . https://t.co/ipCsK9EknG</w:t>
      </w:r>
    </w:p>
    <w:p>
      <w:r>
        <w:rPr>
          <w:b/>
          <w:u w:val="single"/>
        </w:rPr>
        <w:t xml:space="preserve">700721</w:t>
      </w:r>
    </w:p>
    <w:p>
      <w:r>
        <w:t xml:space="preserve">@ALUOacademy opiskelijoiden näyttelyt: https://t.co/MgWimQSfpU https://t.co/zwYx25cwRI https://t.co/zwYx25cwRI</w:t>
      </w:r>
    </w:p>
    <w:p>
      <w:r>
        <w:rPr>
          <w:b/>
          <w:u w:val="single"/>
        </w:rPr>
        <w:t xml:space="preserve">700722</w:t>
      </w:r>
    </w:p>
    <w:p>
      <w:r>
        <w:t xml:space="preserve">@sivanosoroginja @uporabnastran @BigWhale @TelekomSlo Kytke hänen antenninsa ja hänellä on ttx.</w:t>
      </w:r>
    </w:p>
    <w:p>
      <w:r>
        <w:rPr>
          <w:b/>
          <w:u w:val="single"/>
        </w:rPr>
        <w:t xml:space="preserve">700723</w:t>
      </w:r>
    </w:p>
    <w:p>
      <w:r>
        <w:t xml:space="preserve">Kommunistit ovat yhtäkkiä muuttuneet psykopaattisista ihmisoikeusloukkaajista suurimmiksi ihmisoikeuksien puolustajiksi. Myös psykopaattisia.</w:t>
      </w:r>
    </w:p>
    <w:p>
      <w:r>
        <w:rPr>
          <w:b/>
          <w:u w:val="single"/>
        </w:rPr>
        <w:t xml:space="preserve">700724</w:t>
      </w:r>
    </w:p>
    <w:p>
      <w:r>
        <w:t xml:space="preserve">@LeOnaJeOna @had kommunistit rikkaalla palkalla veronmaksajien rahoista #hinavci</w:t>
      </w:r>
    </w:p>
    <w:p>
      <w:r>
        <w:rPr>
          <w:b/>
          <w:u w:val="single"/>
        </w:rPr>
        <w:t xml:space="preserve">700725</w:t>
      </w:r>
    </w:p>
    <w:p>
      <w:r>
        <w:t xml:space="preserve">@leaathenatabako Joo #cuckoo-parka, mutta hän rakastaa sinua niin paljon.  Anna hänelle tippa... se heiluttaa häntäänsä paremmin-nopeammin-vahvemmin 😉😉😉</w:t>
      </w:r>
    </w:p>
    <w:p>
      <w:r>
        <w:rPr>
          <w:b/>
          <w:u w:val="single"/>
        </w:rPr>
        <w:t xml:space="preserve">700726</w:t>
      </w:r>
    </w:p>
    <w:p>
      <w:r>
        <w:t xml:space="preserve">@Vrtowc Pobček joutuu hankkimaan pikkuveljen avukseen. Muuten bravo ja kaikkea hyvää äidille ja isälle.</w:t>
      </w:r>
    </w:p>
    <w:p>
      <w:r>
        <w:rPr>
          <w:b/>
          <w:u w:val="single"/>
        </w:rPr>
        <w:t xml:space="preserve">700727</w:t>
      </w:r>
    </w:p>
    <w:p>
      <w:r>
        <w:t xml:space="preserve">Cerarin taistelu loppuun asti: uudesta säälittävästä retoriikasta vihollisten löytämiseksi https://t.co/NeLp9cpUpg https://t.co/RSkugvmWLV</w:t>
      </w:r>
    </w:p>
    <w:p>
      <w:r>
        <w:rPr>
          <w:b/>
          <w:u w:val="single"/>
        </w:rPr>
        <w:t xml:space="preserve">700728</w:t>
      </w:r>
    </w:p>
    <w:p>
      <w:r>
        <w:t xml:space="preserve">@toplovodar @Val202 Eikö ole sääli tuhlata ohjelmaminuutteja, kun mikrofonin takana on ammattitaitoinen ei-bullshitter? Ja se rimmaa ;-)</w:t>
      </w:r>
    </w:p>
    <w:p>
      <w:r>
        <w:rPr>
          <w:b/>
          <w:u w:val="single"/>
        </w:rPr>
        <w:t xml:space="preserve">700729</w:t>
      </w:r>
    </w:p>
    <w:p>
      <w:r>
        <w:t xml:space="preserve">"Painovoima on narttu!" - 3 kuukauden ikäinen lapseni, kun annan hänelle lehmäansan.</w:t>
        <w:br/>
        <w:t xml:space="preserve"> #qotd #parenting</w:t>
      </w:r>
    </w:p>
    <w:p>
      <w:r>
        <w:rPr>
          <w:b/>
          <w:u w:val="single"/>
        </w:rPr>
        <w:t xml:space="preserve">700730</w:t>
      </w:r>
    </w:p>
    <w:p>
      <w:r>
        <w:t xml:space="preserve">@petrasovdat sam dezurnenu se j... mitä voin vain vahvistaa.. he olivat hyvin onnekkaita tuomarin kanssa</w:t>
      </w:r>
    </w:p>
    <w:p>
      <w:r>
        <w:rPr>
          <w:b/>
          <w:u w:val="single"/>
        </w:rPr>
        <w:t xml:space="preserve">700731</w:t>
      </w:r>
    </w:p>
    <w:p>
      <w:r>
        <w:t xml:space="preserve">@RosvitaP Belgradin tuomarit eivät kutsuneet ketään Peterletin hallituksesta puolustukseen. Katalonialaiset tekivät oikein, he antautuivat Belgialle.</w:t>
      </w:r>
    </w:p>
    <w:p>
      <w:r>
        <w:rPr>
          <w:b/>
          <w:u w:val="single"/>
        </w:rPr>
        <w:t xml:space="preserve">700732</w:t>
      </w:r>
    </w:p>
    <w:p>
      <w:r>
        <w:t xml:space="preserve">@MartinaKenda @maks En valita. Voit tehdä monia asioita, mutta et voi olla todella huono. Hän katselee sinua jo niin kovasti, ettei voi sille mitään!</w:t>
      </w:r>
    </w:p>
    <w:p>
      <w:r>
        <w:rPr>
          <w:b/>
          <w:u w:val="single"/>
        </w:rPr>
        <w:t xml:space="preserve">700733</w:t>
      </w:r>
    </w:p>
    <w:p>
      <w:r>
        <w:t xml:space="preserve">@JureMakovec Diplomaattinen Mersuni tänä aamuna. Ja jälleen tiedekunnan ja päiväkodin välisessä risteyksessä Jamovan varrella.</w:t>
      </w:r>
    </w:p>
    <w:p>
      <w:r>
        <w:rPr>
          <w:b/>
          <w:u w:val="single"/>
        </w:rPr>
        <w:t xml:space="preserve">700734</w:t>
      </w:r>
    </w:p>
    <w:p>
      <w:r>
        <w:t xml:space="preserve">@nejkom Ei ihme, että meillä on kaikki pielessä - eihän se voi olla toisin, kun lapsuus on täynnä tällaisia traumoja!</w:t>
      </w:r>
    </w:p>
    <w:p>
      <w:r>
        <w:rPr>
          <w:b/>
          <w:u w:val="single"/>
        </w:rPr>
        <w:t xml:space="preserve">700735</w:t>
      </w:r>
    </w:p>
    <w:p>
      <w:r>
        <w:t xml:space="preserve">TAPAHTUMA-AIKATAULU 12.-14. TAMMIKUU 2018:</w:t>
        <w:br/>
        <w:br/>
        <w:t xml:space="preserve">PERJANTAI 12. TAMMIKUU</w:t>
        <w:br/>
        <w:t xml:space="preserve">17.00, Hotel Mitra</w:t>
        <w:br/>
        <w:t xml:space="preserve">20 Maya-hylkeet ja... https://t</w:t>
      </w:r>
    </w:p>
    <w:p>
      <w:r>
        <w:rPr>
          <w:b/>
          <w:u w:val="single"/>
        </w:rPr>
        <w:t xml:space="preserve">700736</w:t>
      </w:r>
    </w:p>
    <w:p>
      <w:r>
        <w:t xml:space="preserve">Yksi Gobelsi toistaa valhetta niin monta kertaa</w:t>
        <w:br/>
        <w:t xml:space="preserve">uskoo</w:t>
        <w:t xml:space="preserve">itse</w:t>
        <w:t xml:space="preserve">, tyhmä pohjimmiltaan</w:t>
      </w:r>
    </w:p>
    <w:p>
      <w:r>
        <w:rPr>
          <w:b/>
          <w:u w:val="single"/>
        </w:rPr>
        <w:t xml:space="preserve">700737</w:t>
      </w:r>
    </w:p>
    <w:p>
      <w:r>
        <w:t xml:space="preserve">@JozeBiscak @BozoPredalic On vaarallisempaa raiskata lapsia kirkossa. Siellä on koko joukko pedofiilejä.</w:t>
      </w:r>
    </w:p>
    <w:p>
      <w:r>
        <w:rPr>
          <w:b/>
          <w:u w:val="single"/>
        </w:rPr>
        <w:t xml:space="preserve">700738</w:t>
      </w:r>
    </w:p>
    <w:p>
      <w:r>
        <w:t xml:space="preserve">@janezgecc @zaslovenijo2 Tviittisi kertovat minulle, että olet syvällä punaisessa likakaivossa.</w:t>
      </w:r>
    </w:p>
    <w:p>
      <w:r>
        <w:rPr>
          <w:b/>
          <w:u w:val="single"/>
        </w:rPr>
        <w:t xml:space="preserve">700739</w:t>
      </w:r>
    </w:p>
    <w:p>
      <w:r>
        <w:t xml:space="preserve">@Allvis2 "Asiantuntijat" sanovat, että se on väärennös!!!Paperia ehkä, mutta ei rahaa.Ei ainakaan minun mielestäni! https://t.co/FMC9l3v8J6</w:t>
      </w:r>
    </w:p>
    <w:p>
      <w:r>
        <w:rPr>
          <w:b/>
          <w:u w:val="single"/>
        </w:rPr>
        <w:t xml:space="preserve">700740</w:t>
      </w:r>
    </w:p>
    <w:p>
      <w:r>
        <w:t xml:space="preserve">LPP:n naiset ovat ystävällisyyden ja älykkyyden huippua. Joka kuukausi sama tarina.</w:t>
      </w:r>
    </w:p>
    <w:p>
      <w:r>
        <w:rPr>
          <w:b/>
          <w:u w:val="single"/>
        </w:rPr>
        <w:t xml:space="preserve">700741</w:t>
      </w:r>
    </w:p>
    <w:p>
      <w:r>
        <w:t xml:space="preserve">On häpeällistä, että juuri ennen vuotta 2018 katson yhä Piran Bayn sirkusta televisiosta. Kiitos, ennakkotapaus.</w:t>
      </w:r>
    </w:p>
    <w:p>
      <w:r>
        <w:rPr>
          <w:b/>
          <w:u w:val="single"/>
        </w:rPr>
        <w:t xml:space="preserve">700742</w:t>
      </w:r>
    </w:p>
    <w:p>
      <w:r>
        <w:t xml:space="preserve">@Nika_Per että ne ovat siellä ylipäätään.</w:t>
        <w:br/>
        <w:t xml:space="preserve">mutta pohjoinen on kurdialue, ja kurdit viivyttelivät äänestystä ulkomaisten joukkojen karkottamisesta.</w:t>
      </w:r>
    </w:p>
    <w:p>
      <w:r>
        <w:rPr>
          <w:b/>
          <w:u w:val="single"/>
        </w:rPr>
        <w:t xml:space="preserve">700743</w:t>
      </w:r>
    </w:p>
    <w:p>
      <w:r>
        <w:t xml:space="preserve">@KorsikaB tai ainakin hän luulee, että se voidaan tehdä. nyt kun 1000eur eläke kaikille ei riitä, on aloitettava jokin muu meemi.</w:t>
      </w:r>
    </w:p>
    <w:p>
      <w:r>
        <w:rPr>
          <w:b/>
          <w:u w:val="single"/>
        </w:rPr>
        <w:t xml:space="preserve">700744</w:t>
      </w:r>
    </w:p>
    <w:p>
      <w:r>
        <w:t xml:space="preserve">Nuoret maanviljelijät, jos ette tiedä, miten saisitte tytöt töihin... ostakaa heille saappaat 150 eurolla, niin he voivat lähteä 😂 https://t.co/RMXUvBjvKg.</w:t>
      </w:r>
    </w:p>
    <w:p>
      <w:r>
        <w:rPr>
          <w:b/>
          <w:u w:val="single"/>
        </w:rPr>
        <w:t xml:space="preserve">700745</w:t>
      </w:r>
    </w:p>
    <w:p>
      <w:r>
        <w:t xml:space="preserve">@DARS_SI sulkee puolet pikaraitiotiestä Vipavassa mitatakseen tuulensuojan tehokkuutta... täysin tuulettomassa @had #darsovci</w:t>
      </w:r>
    </w:p>
    <w:p>
      <w:r>
        <w:rPr>
          <w:b/>
          <w:u w:val="single"/>
        </w:rPr>
        <w:t xml:space="preserve">700746</w:t>
      </w:r>
    </w:p>
    <w:p>
      <w:r>
        <w:t xml:space="preserve">@O_Suzana Hyvin tehty, se ei toiminut minulle ... Onnistuin kuitenkin vähentämään määrää. Äiti, nämä vanhat kuviot ja mitä naapurit sanovat ...</w:t>
      </w:r>
    </w:p>
    <w:p>
      <w:r>
        <w:rPr>
          <w:b/>
          <w:u w:val="single"/>
        </w:rPr>
        <w:t xml:space="preserve">700747</w:t>
      </w:r>
    </w:p>
    <w:p>
      <w:r>
        <w:t xml:space="preserve">@GlasZaOtroke @IgorPribac @jure_mastnak Et lue kovin hyvin. Se ei ollut raiskausuhkaus.</w:t>
      </w:r>
    </w:p>
    <w:p>
      <w:r>
        <w:rPr>
          <w:b/>
          <w:u w:val="single"/>
        </w:rPr>
        <w:t xml:space="preserve">700748</w:t>
      </w:r>
    </w:p>
    <w:p>
      <w:r>
        <w:t xml:space="preserve">@Celjan_master Pelko ilmassa kumoutuu näkymällä 😊 @MMilena @ModernaKmetica @MiranStajerc @MiranStajerc</w:t>
      </w:r>
    </w:p>
    <w:p>
      <w:r>
        <w:rPr>
          <w:b/>
          <w:u w:val="single"/>
        </w:rPr>
        <w:t xml:space="preserve">700749</w:t>
      </w:r>
    </w:p>
    <w:p>
      <w:r>
        <w:t xml:space="preserve">@jozevolf @Val202 Nuo kaksi minuuttia, kun herään, eivät voi pilata sunnuntaiani!</w:t>
      </w:r>
    </w:p>
    <w:p>
      <w:r>
        <w:rPr>
          <w:b/>
          <w:u w:val="single"/>
        </w:rPr>
        <w:t xml:space="preserve">700750</w:t>
      </w:r>
    </w:p>
    <w:p>
      <w:r>
        <w:t xml:space="preserve">Lähes kahdeksan miljardin ihmisen planeettarutto. Se haisee ja pentuaa, ja se on nopea tappamaan karhuja ja susia. Minua hävettää kuulua tällaiseen sakiin.</w:t>
      </w:r>
    </w:p>
    <w:p>
      <w:r>
        <w:rPr>
          <w:b/>
          <w:u w:val="single"/>
        </w:rPr>
        <w:t xml:space="preserve">700751</w:t>
      </w:r>
    </w:p>
    <w:p>
      <w:r>
        <w:t xml:space="preserve">@cokrad @KARANTANEC @AlojzKovsca DS-puheenjohtajalla on tuki.</w:t>
        <w:br/>
        <w:t xml:space="preserve"> Generaattorit ovat valmiina.</w:t>
        <w:br/>
        <w:t xml:space="preserve"> Pesadia odottaa.</w:t>
        <w:br/>
        <w:t xml:space="preserve"> Sm</w:t>
      </w:r>
    </w:p>
    <w:p>
      <w:r>
        <w:rPr>
          <w:b/>
          <w:u w:val="single"/>
        </w:rPr>
        <w:t xml:space="preserve">700752</w:t>
      </w:r>
    </w:p>
    <w:p>
      <w:r>
        <w:t xml:space="preserve">Sublimaatiotulostin siirtopaperitulostukseen: Mimaki on esitellyt uuden TS5-sublimaatiopisaratulostimen... http://t.co/BVcpkynk...</w:t>
      </w:r>
    </w:p>
    <w:p>
      <w:r>
        <w:rPr>
          <w:b/>
          <w:u w:val="single"/>
        </w:rPr>
        <w:t xml:space="preserve">700753</w:t>
      </w:r>
    </w:p>
    <w:p>
      <w:r>
        <w:t xml:space="preserve">@lednikow Tarvitset todella kuulokkeet tätä varten. Ja paperia ja kyniä ja 20 viikonloppua.</w:t>
      </w:r>
    </w:p>
    <w:p>
      <w:r>
        <w:rPr>
          <w:b/>
          <w:u w:val="single"/>
        </w:rPr>
        <w:t xml:space="preserve">700754</w:t>
      </w:r>
    </w:p>
    <w:p>
      <w:r>
        <w:t xml:space="preserve">Jos sinulla ei ole sähköskootteria, olet puhelimesi sovellus, joka ei ole vielä ottanut käyttöön pimeää tilaa. Puhdista housut kintuissa. #fact</w:t>
      </w:r>
    </w:p>
    <w:p>
      <w:r>
        <w:rPr>
          <w:b/>
          <w:u w:val="single"/>
        </w:rPr>
        <w:t xml:space="preserve">700755</w:t>
      </w:r>
    </w:p>
    <w:p>
      <w:r>
        <w:t xml:space="preserve">@madpixel @embalaza @novax81 @KatarinaDbr Kissa, btw, näyttää siltä, että se on juonut ainakin tuopin.</w:t>
      </w:r>
    </w:p>
    <w:p>
      <w:r>
        <w:rPr>
          <w:b/>
          <w:u w:val="single"/>
        </w:rPr>
        <w:t xml:space="preserve">700756</w:t>
      </w:r>
    </w:p>
    <w:p>
      <w:r>
        <w:t xml:space="preserve">@staneC @mercator_en Tunnen hänet, koska teen siellä ostoksia. Hän on todella yksi ystävällisimmistä myyjistä. Liityn ylistykseen. ✌️</w:t>
      </w:r>
    </w:p>
    <w:p>
      <w:r>
        <w:rPr>
          <w:b/>
          <w:u w:val="single"/>
        </w:rPr>
        <w:t xml:space="preserve">700757</w:t>
      </w:r>
    </w:p>
    <w:p>
      <w:r>
        <w:t xml:space="preserve">Kalliokommentaattori Milovanovic on edelleen melko tylsistynyt eläkkeellä.</w:t>
        <w:br/>
        <w:t xml:space="preserve"> #Methuselah</w:t>
      </w:r>
    </w:p>
    <w:p>
      <w:r>
        <w:rPr>
          <w:b/>
          <w:u w:val="single"/>
        </w:rPr>
        <w:t xml:space="preserve">700758</w:t>
      </w:r>
    </w:p>
    <w:p>
      <w:r>
        <w:t xml:space="preserve">@BojanPozar @policija_si črnkovič propalitet kaikilla alueilla näyttää saaneen raivotautia.........</w:t>
      </w:r>
    </w:p>
    <w:p>
      <w:r>
        <w:rPr>
          <w:b/>
          <w:u w:val="single"/>
        </w:rPr>
        <w:t xml:space="preserve">700759</w:t>
      </w:r>
    </w:p>
    <w:p>
      <w:r>
        <w:t xml:space="preserve">#Spetek: Klo 18:00 Frenk (s)Petek kertoo meille sadun. Kuka ei usko sitä, kuunnelkaa @Val202 .</w:t>
      </w:r>
    </w:p>
    <w:p>
      <w:r>
        <w:rPr>
          <w:b/>
          <w:u w:val="single"/>
        </w:rPr>
        <w:t xml:space="preserve">700760</w:t>
      </w:r>
    </w:p>
    <w:p>
      <w:r>
        <w:t xml:space="preserve">@zaslovenijo2 Täyttä hölynpölyä.</w:t>
        <w:br/>
        <w:t xml:space="preserve"> Mutta oletko lukenut Raamatun Vanhaa testamenttia? Tiedättekö, kuinka paljon väkivaltaa siellä kirjoitetaan?</w:t>
      </w:r>
    </w:p>
    <w:p>
      <w:r>
        <w:rPr>
          <w:b/>
          <w:u w:val="single"/>
        </w:rPr>
        <w:t xml:space="preserve">700761</w:t>
      </w:r>
    </w:p>
    <w:p>
      <w:r>
        <w:t xml:space="preserve">@JanezMeznarec @MuriMursic @vladaRS @dvk_rs Niitä on palautettava, vanhat toimikunnat on korvattu lähes kaikkialla.</w:t>
      </w:r>
    </w:p>
    <w:p>
      <w:r>
        <w:rPr>
          <w:b/>
          <w:u w:val="single"/>
        </w:rPr>
        <w:t xml:space="preserve">700762</w:t>
      </w:r>
    </w:p>
    <w:p>
      <w:r>
        <w:t xml:space="preserve">Muuten, #sheltersofbabylon-ilmoitus: teidät on kutsuttu yleisöopastetulle näyttelykierrokselle lauantaina 6. tammikuuta 2018 klo 17.00. https://t.co/ICSseP5oiR.</w:t>
      </w:r>
    </w:p>
    <w:p>
      <w:r>
        <w:rPr>
          <w:b/>
          <w:u w:val="single"/>
        </w:rPr>
        <w:t xml:space="preserve">700763</w:t>
      </w:r>
    </w:p>
    <w:p>
      <w:r>
        <w:t xml:space="preserve">Tomaž Perovič: Herra @ZaresGregor Golobičin koirapommi. https://t.co/MVnasOXQbc https://t.co/8lde0U50Li</w:t>
      </w:r>
    </w:p>
    <w:p>
      <w:r>
        <w:rPr>
          <w:b/>
          <w:u w:val="single"/>
        </w:rPr>
        <w:t xml:space="preserve">700764</w:t>
      </w:r>
    </w:p>
    <w:p>
      <w:r>
        <w:t xml:space="preserve">@andrazk Kyllä, autohifin kanssa virtajohto kulkee toisella puolella ja signaalikaapelit toisella puolella, joten häiriöitä ei synny.</w:t>
      </w:r>
    </w:p>
    <w:p>
      <w:r>
        <w:rPr>
          <w:b/>
          <w:u w:val="single"/>
        </w:rPr>
        <w:t xml:space="preserve">700765</w:t>
      </w:r>
    </w:p>
    <w:p>
      <w:r>
        <w:t xml:space="preserve">@meteoriterain Kutsun näitä kretiinejä islamisteiksi, koska tunnen melko paljon muslimeja, jotka ovat täysin hyväksyttäviä eivätkä pakota uskontoaan.</w:t>
      </w:r>
    </w:p>
    <w:p>
      <w:r>
        <w:rPr>
          <w:b/>
          <w:u w:val="single"/>
        </w:rPr>
        <w:t xml:space="preserve">700766</w:t>
      </w:r>
    </w:p>
    <w:p>
      <w:r>
        <w:t xml:space="preserve">@LjudmilaNovak olisi osallistunut Pride-karnevaaleihin kuten @ZoranDELA / ei ole hyvä tuottaa pettymystä uskollisille kollegoille puolueessa https://t.co/CSpN3w3LTJ</w:t>
      </w:r>
    </w:p>
    <w:p>
      <w:r>
        <w:rPr>
          <w:b/>
          <w:u w:val="single"/>
        </w:rPr>
        <w:t xml:space="preserve">700767</w:t>
      </w:r>
    </w:p>
    <w:p>
      <w:r>
        <w:t xml:space="preserve">Slalom-kilpailijat päättävät kierroksensa. Adelbodenissa sataa yhä enemmän lunta. Heat 1 alkaa klo 10.30! @TVSLOsport https://t.co/NrhTjyYLxI</w:t>
      </w:r>
    </w:p>
    <w:p>
      <w:r>
        <w:rPr>
          <w:b/>
          <w:u w:val="single"/>
        </w:rPr>
        <w:t xml:space="preserve">700768</w:t>
      </w:r>
    </w:p>
    <w:p>
      <w:r>
        <w:t xml:space="preserve">Tapraun dec-kolahdukset ovat niin kovaäänisiä, että ne herättävät naapurin lapsen, joka on lomalla jossain Gorenjskan alueella.</w:t>
      </w:r>
    </w:p>
    <w:p>
      <w:r>
        <w:rPr>
          <w:b/>
          <w:u w:val="single"/>
        </w:rPr>
        <w:t xml:space="preserve">700769</w:t>
      </w:r>
    </w:p>
    <w:p>
      <w:r>
        <w:t xml:space="preserve">Hyvät pumpparit ! Lepää ja hae raitista ilmaa ! Ensi viikolla revitään taas ! 🔥💪🏼 https://t.co/LhIwNMMQpP</w:t>
      </w:r>
    </w:p>
    <w:p>
      <w:r>
        <w:rPr>
          <w:b/>
          <w:u w:val="single"/>
        </w:rPr>
        <w:t xml:space="preserve">700770</w:t>
      </w:r>
    </w:p>
    <w:p>
      <w:r>
        <w:t xml:space="preserve">Olen kuullut sen pari kertaa, mutta se ei tule korvistani.</w:t>
        <w:t xml:space="preserve">Kyse on yhdestä aallosta, tai jotain</w:t>
        <w:br/>
        <w:t xml:space="preserve">https://t.co/BdzOBVPoUV https://t.co/BdzOBVPoUV</w:t>
      </w:r>
    </w:p>
    <w:p>
      <w:r>
        <w:rPr>
          <w:b/>
          <w:u w:val="single"/>
        </w:rPr>
        <w:t xml:space="preserve">700771</w:t>
      </w:r>
    </w:p>
    <w:p>
      <w:r>
        <w:t xml:space="preserve">@naobrobju Katsokaa, viimeiset karanteenipantterit,.... lämpimämmissä paikoissa 😂😂 https://t.co/T2z2M7UDys</w:t>
      </w:r>
    </w:p>
    <w:p>
      <w:r>
        <w:rPr>
          <w:b/>
          <w:u w:val="single"/>
        </w:rPr>
        <w:t xml:space="preserve">700772</w:t>
      </w:r>
    </w:p>
    <w:p>
      <w:r>
        <w:t xml:space="preserve">@TomazKavcic @FranciDonko @NavadniNimda @domovina Joo, vasemmisto ei voi tehdä niin, koska Ata Kučan kielsi sen.</w:t>
        <w:br/>
        <w:t xml:space="preserve"> Ääliö.</w:t>
      </w:r>
    </w:p>
    <w:p>
      <w:r>
        <w:rPr>
          <w:b/>
          <w:u w:val="single"/>
        </w:rPr>
        <w:t xml:space="preserve">700773</w:t>
      </w:r>
    </w:p>
    <w:p>
      <w:r>
        <w:t xml:space="preserve">No, jos olet jo onnistunut laskemaan sahramit edellisessä kuvassa, kerro minulle, kuinka monta muurahaista on tässä kuvassa :) https://t.co/B5KudQ9muv</w:t>
      </w:r>
    </w:p>
    <w:p>
      <w:r>
        <w:rPr>
          <w:b/>
          <w:u w:val="single"/>
        </w:rPr>
        <w:t xml:space="preserve">700774</w:t>
      </w:r>
    </w:p>
    <w:p>
      <w:r>
        <w:t xml:space="preserve">@maceklj @PortalSpolsi Älä sitten valita, jos et ajattele tehdä asialle jotain.</w:t>
      </w:r>
    </w:p>
    <w:p>
      <w:r>
        <w:rPr>
          <w:b/>
          <w:u w:val="single"/>
        </w:rPr>
        <w:t xml:space="preserve">700775</w:t>
      </w:r>
    </w:p>
    <w:p>
      <w:r>
        <w:t xml:space="preserve">@FrenkMate @agortaa Sielut tulevat pintaan, eikä tietoisuus anna heille rauhaa...</w:t>
        <w:br/>
        <w:t xml:space="preserve"> Tämä kaatopaikka on julman ruumishuoneen vastakkaisella rannalla...</w:t>
      </w:r>
    </w:p>
    <w:p>
      <w:r>
        <w:rPr>
          <w:b/>
          <w:u w:val="single"/>
        </w:rPr>
        <w:t xml:space="preserve">700776</w:t>
      </w:r>
    </w:p>
    <w:p>
      <w:r>
        <w:t xml:space="preserve">Olisin noussut ylös, mutta minulla on päänsärky. Aion heittelehtiä ja kääntyä sängyssä vielä jonkin verran. 😂</w:t>
      </w:r>
    </w:p>
    <w:p>
      <w:r>
        <w:rPr>
          <w:b/>
          <w:u w:val="single"/>
        </w:rPr>
        <w:t xml:space="preserve">700777</w:t>
      </w:r>
    </w:p>
    <w:p>
      <w:r>
        <w:t xml:space="preserve">Yksi ?</w:t>
        <w:br/>
        <w:t xml:space="preserve"> Kuka potkittiin ulos #ZKSU-puolueesta ja aneli sitten, että hänet otettaisiin takaisin?</w:t>
        <w:br/>
        <w:t xml:space="preserve"> #kommunisti</w:t>
      </w:r>
    </w:p>
    <w:p>
      <w:r>
        <w:rPr>
          <w:b/>
          <w:u w:val="single"/>
        </w:rPr>
        <w:t xml:space="preserve">700778</w:t>
      </w:r>
    </w:p>
    <w:p>
      <w:r>
        <w:t xml:space="preserve">Kirsikoiden poimiminen voi olla niin hauska menetelmä... Se voi nopeasti kääntyä päinvastaiseksi... https://t.co/eLbEBXCBrn ...</w:t>
      </w:r>
    </w:p>
    <w:p>
      <w:r>
        <w:rPr>
          <w:b/>
          <w:u w:val="single"/>
        </w:rPr>
        <w:t xml:space="preserve">700779</w:t>
      </w:r>
    </w:p>
    <w:p>
      <w:r>
        <w:t xml:space="preserve">@PerfidiaDonat Nyt olet epäreilu niitä ihmisiä kohtaan, jotka lähettävät ihmiset takaisin sinne, mistä he tulivatkin.</w:t>
      </w:r>
    </w:p>
    <w:p>
      <w:r>
        <w:rPr>
          <w:b/>
          <w:u w:val="single"/>
        </w:rPr>
        <w:t xml:space="preserve">700780</w:t>
      </w:r>
    </w:p>
    <w:p>
      <w:r>
        <w:t xml:space="preserve">Miksi olemme alistuneet siihen, että uudet hautomot ostetaan liikenneruuhkilla ja tekstiviesteillä vuoteen 1919?</w:t>
      </w:r>
    </w:p>
    <w:p>
      <w:r>
        <w:rPr>
          <w:b/>
          <w:u w:val="single"/>
        </w:rPr>
        <w:t xml:space="preserve">700781</w:t>
      </w:r>
    </w:p>
    <w:p>
      <w:r>
        <w:t xml:space="preserve">Ei! Se vahingoittaisi Karel Viktor Erjavecia ja auttaisi syrjäyttämään hänet ministerin paikalta, jos interpellointi tapahtuisi! https://t.co/FVlxH5YUqp ...</w:t>
      </w:r>
    </w:p>
    <w:p>
      <w:r>
        <w:rPr>
          <w:b/>
          <w:u w:val="single"/>
        </w:rPr>
        <w:t xml:space="preserve">700782</w:t>
      </w:r>
    </w:p>
    <w:p>
      <w:r>
        <w:t xml:space="preserve">valitatte sharcin lomasta koalition koordinoinnin aikana? luuletteko todella, että hän tekee/johtaa tätä? #marionetti</w:t>
      </w:r>
    </w:p>
    <w:p>
      <w:r>
        <w:rPr>
          <w:b/>
          <w:u w:val="single"/>
        </w:rPr>
        <w:t xml:space="preserve">700783</w:t>
      </w:r>
    </w:p>
    <w:p>
      <w:r>
        <w:t xml:space="preserve">Euroopan parlamentin jäsenten väitteet nuorten avustajien häirinnästä Euroopan parlamentissa. https://t.co/3COA40qoba</w:t>
      </w:r>
    </w:p>
    <w:p>
      <w:r>
        <w:rPr>
          <w:b/>
          <w:u w:val="single"/>
        </w:rPr>
        <w:t xml:space="preserve">700784</w:t>
      </w:r>
    </w:p>
    <w:p>
      <w:r>
        <w:t xml:space="preserve">kun näet @toplovodarin @BonJovin vieressä laulamassa, olet nähnyt kaiken... #end #ugasniteluč #summyour https://t.co/coLtYKnyYd</w:t>
      </w:r>
    </w:p>
    <w:p>
      <w:r>
        <w:rPr>
          <w:b/>
          <w:u w:val="single"/>
        </w:rPr>
        <w:t xml:space="preserve">700785</w:t>
      </w:r>
    </w:p>
    <w:p>
      <w:r>
        <w:t xml:space="preserve">Ennen heitä kutsuttiin sofisteiksi.</w:t>
        <w:br/>
        <w:t xml:space="preserve"> Nykyään heidät tunnetaan hellästi moderndorfilaisina.</w:t>
        <w:br/>
        <w:t xml:space="preserve">#bucibuc #tarca</w:t>
      </w:r>
    </w:p>
    <w:p>
      <w:r>
        <w:rPr>
          <w:b/>
          <w:u w:val="single"/>
        </w:rPr>
        <w:t xml:space="preserve">700786</w:t>
      </w:r>
    </w:p>
    <w:p>
      <w:r>
        <w:t xml:space="preserve">@BoenaSvoabo @InfoTVSLO RTV:n toimittajat ovat syvän valtion laastareita.</w:t>
        <w:br/>
        <w:t xml:space="preserve"> Kun me hajotamme Deep State, RTV ei ole enää tässä pblikaissa.</w:t>
      </w:r>
    </w:p>
    <w:p>
      <w:r>
        <w:rPr>
          <w:b/>
          <w:u w:val="single"/>
        </w:rPr>
        <w:t xml:space="preserve">700787</w:t>
      </w:r>
    </w:p>
    <w:p>
      <w:r>
        <w:t xml:space="preserve">@adDrapi Tässä on rutari, uskomaton ystävällisyys https://t.co/vNE5RZCtuz</w:t>
      </w:r>
    </w:p>
    <w:p>
      <w:r>
        <w:rPr>
          <w:b/>
          <w:u w:val="single"/>
        </w:rPr>
        <w:t xml:space="preserve">700788</w:t>
      </w:r>
    </w:p>
    <w:p>
      <w:r>
        <w:t xml:space="preserve">He vastaanottavat vuosittain jopa 3 000 pyyntöä ja käyttävät keskimäärin puoli tuntia siihen, että he saavat tuntuman henkilöön (avainsanojen skannaus).</w:t>
        <w:br/>
        <w:br/>
        <w:t xml:space="preserve">Trgotur d.o.o.</w:t>
      </w:r>
    </w:p>
    <w:p>
      <w:r>
        <w:rPr>
          <w:b/>
          <w:u w:val="single"/>
        </w:rPr>
        <w:t xml:space="preserve">700789</w:t>
      </w:r>
    </w:p>
    <w:p>
      <w:r>
        <w:t xml:space="preserve">Kollegamme Aktivni.si-sivustolla ovat laatineet sinulle laskurin, jolla voit laskea optimaalisen kuormitusalueen harjoituksen aikana http://t.co/MJWk4eA1.</w:t>
      </w:r>
    </w:p>
    <w:p>
      <w:r>
        <w:rPr>
          <w:b/>
          <w:u w:val="single"/>
        </w:rPr>
        <w:t xml:space="preserve">700790</w:t>
      </w:r>
    </w:p>
    <w:p>
      <w:r>
        <w:t xml:space="preserve">@illegall_blonde Juuri tänään aggressiivinen chihuahua hyökkäsi kimppuuni kenttätyön aikana ja puri minua takareiteen 😃. Se sattui!</w:t>
      </w:r>
    </w:p>
    <w:p>
      <w:r>
        <w:rPr>
          <w:b/>
          <w:u w:val="single"/>
        </w:rPr>
        <w:t xml:space="preserve">700791</w:t>
      </w:r>
    </w:p>
    <w:p>
      <w:r>
        <w:t xml:space="preserve">@BojankaStern Mikä laillistaminen? Mikä on CI.</w:t>
        <w:br/>
        <w:t xml:space="preserve"> Entäpä ainoa tehokas toimenpide, jolla seksuaalisuutta voidaan vähentää? Se on luultavasti liian vaikeaa😤😢😢.</w:t>
      </w:r>
    </w:p>
    <w:p>
      <w:r>
        <w:rPr>
          <w:b/>
          <w:u w:val="single"/>
        </w:rPr>
        <w:t xml:space="preserve">700792</w:t>
      </w:r>
    </w:p>
    <w:p>
      <w:r>
        <w:t xml:space="preserve">@llisjak on outo kilpailu, koska siinä yhdistetään hölynpölyä, väkivaltaan kehotuksia ja tervettä järkeä.</w:t>
      </w:r>
    </w:p>
    <w:p>
      <w:r>
        <w:rPr>
          <w:b/>
          <w:u w:val="single"/>
        </w:rPr>
        <w:t xml:space="preserve">700793</w:t>
      </w:r>
    </w:p>
    <w:p>
      <w:r>
        <w:t xml:space="preserve">Maahanmuuttajat joutuvat muuttamaan, koska maahanmuuttajat panevat heitä vaakalaudalle. Ei vittu, ei vittu. https://t.co/DsM65H9WwU.</w:t>
      </w:r>
    </w:p>
    <w:p>
      <w:r>
        <w:rPr>
          <w:b/>
          <w:u w:val="single"/>
        </w:rPr>
        <w:t xml:space="preserve">700794</w:t>
      </w:r>
    </w:p>
    <w:p>
      <w:r>
        <w:t xml:space="preserve">@bojan_krajnc Jooj, se ei ole totta, mutta se on.......! Bavčar suoraan ajasta muistotilaisuuteen. Mitä muuta tulemme näkemään?#adijopamet#</w:t>
      </w:r>
    </w:p>
    <w:p>
      <w:r>
        <w:rPr>
          <w:b/>
          <w:u w:val="single"/>
        </w:rPr>
        <w:t xml:space="preserve">700795</w:t>
      </w:r>
    </w:p>
    <w:p>
      <w:r>
        <w:t xml:space="preserve">Muutama sekunti aamulla riittää saadakseni jotain mukavaa ja positiivista päähäni. Mutta päivä menee aivan eri suuntaan ja näytän ahdistusta fakof.</w:t>
      </w:r>
    </w:p>
    <w:p>
      <w:r>
        <w:rPr>
          <w:b/>
          <w:u w:val="single"/>
        </w:rPr>
        <w:t xml:space="preserve">700796</w:t>
      </w:r>
    </w:p>
    <w:p>
      <w:r>
        <w:t xml:space="preserve">@Druga_mladost Näin HPV-virus tekee, eikä sitä leikata. Itävallassa hankitaan viruslääkettä, jota käytetään päivittäin.</w:t>
      </w:r>
    </w:p>
    <w:p>
      <w:r>
        <w:rPr>
          <w:b/>
          <w:u w:val="single"/>
        </w:rPr>
        <w:t xml:space="preserve">700797</w:t>
      </w:r>
    </w:p>
    <w:p>
      <w:r>
        <w:t xml:space="preserve">#Lenovo TS140 palvelin, #LENOVO, #Palvelimet #MEGABITE - #tietokoneet ja #tietokonelaitteet. https://t.co/PSN62gi7tf.</w:t>
      </w:r>
    </w:p>
    <w:p>
      <w:r>
        <w:rPr>
          <w:b/>
          <w:u w:val="single"/>
        </w:rPr>
        <w:t xml:space="preserve">700798</w:t>
      </w:r>
    </w:p>
    <w:p>
      <w:r>
        <w:t xml:space="preserve">@zaslovenijo2 Esimerkiksi islamissa kristittyjä ei tapeta. Mutta jos olet pedofiili, päädyt hyvin nopeasti telkien taakse.</w:t>
      </w:r>
    </w:p>
    <w:p>
      <w:r>
        <w:rPr>
          <w:b/>
          <w:u w:val="single"/>
        </w:rPr>
        <w:t xml:space="preserve">700799</w:t>
      </w:r>
    </w:p>
    <w:p>
      <w:r>
        <w:t xml:space="preserve">@JakaDolinar2 @BojanPozar Koska se on se, minkä vuoksi he pettävät itsensä, alemmuus tulee esiin ja sitten sinun on kompensoitava se jollain.</w:t>
      </w:r>
    </w:p>
    <w:p>
      <w:r>
        <w:rPr>
          <w:b/>
          <w:u w:val="single"/>
        </w:rPr>
        <w:t xml:space="preserve">700800</w:t>
      </w:r>
    </w:p>
    <w:p>
      <w:r>
        <w:t xml:space="preserve">@firbec6 @sarecmarjan @JJansaSDS Miten? Yksinkertaista. Hallitus on mennyt sekaisin. Se ei ole enää hallitus, vaan pellejen sirkus.  🥳🥳🥳🥳</w:t>
      </w:r>
    </w:p>
    <w:p>
      <w:r>
        <w:rPr>
          <w:b/>
          <w:u w:val="single"/>
        </w:rPr>
        <w:t xml:space="preserve">700801</w:t>
      </w:r>
    </w:p>
    <w:p>
      <w:r>
        <w:t xml:space="preserve">Radikaalioikeistojemme ongelma on se, että he olivat ennen radikaalikommunisteja, mutta nykyään he ovat oikeiston häpeäpilkku ja häpäisevät sen.</w:t>
      </w:r>
    </w:p>
    <w:p>
      <w:r>
        <w:rPr>
          <w:b/>
          <w:u w:val="single"/>
        </w:rPr>
        <w:t xml:space="preserve">700802</w:t>
      </w:r>
    </w:p>
    <w:p>
      <w:r>
        <w:t xml:space="preserve">:</w:t>
        <w:br/>
        <w:t xml:space="preserve">Vain pelkkä sitkeys ja tottumus</w:t>
        <w:br/>
        <w:t xml:space="preserve">vievät minut tiheikön läpi</w:t>
      </w:r>
    </w:p>
    <w:p>
      <w:r>
        <w:rPr>
          <w:b/>
          <w:u w:val="single"/>
        </w:rPr>
        <w:t xml:space="preserve">700803</w:t>
      </w:r>
    </w:p>
    <w:p>
      <w:r>
        <w:t xml:space="preserve">@Anja_Hrescak Koska se on keskimäärin laskussa. Emme voi odottaa sen lisääntyvän dramaattisesti täällä.</w:t>
      </w:r>
    </w:p>
    <w:p>
      <w:r>
        <w:rPr>
          <w:b/>
          <w:u w:val="single"/>
        </w:rPr>
        <w:t xml:space="preserve">700804</w:t>
      </w:r>
    </w:p>
    <w:p>
      <w:r>
        <w:t xml:space="preserve">@PureDestiny @NinaGray_ Olen epätoivoinen rotta. Kaikkea pitää kokeilla, kaikkea pitää nähdä 😂🤷♀️.</w:t>
      </w:r>
    </w:p>
    <w:p>
      <w:r>
        <w:rPr>
          <w:b/>
          <w:u w:val="single"/>
        </w:rPr>
        <w:t xml:space="preserve">700805</w:t>
      </w:r>
    </w:p>
    <w:p>
      <w:r>
        <w:t xml:space="preserve">@petra_jansa @JoAnnaOfArT @AlzheimerUltra Sairaille lapsille korkit ja tekstiviestit. GIS!!!</w:t>
      </w:r>
    </w:p>
    <w:p>
      <w:r>
        <w:rPr>
          <w:b/>
          <w:u w:val="single"/>
        </w:rPr>
        <w:t xml:space="preserve">700806</w:t>
      </w:r>
    </w:p>
    <w:p>
      <w:r>
        <w:t xml:space="preserve">Kranjissa partisaanien luut olivat niin hajallaan, että nykyään emme edes tiedä, ovatko monet partisaanit todella siellä... https://t.co/HFJ8ja8JAq...</w:t>
      </w:r>
    </w:p>
    <w:p>
      <w:r>
        <w:rPr>
          <w:b/>
          <w:u w:val="single"/>
        </w:rPr>
        <w:t xml:space="preserve">700807</w:t>
      </w:r>
    </w:p>
    <w:p>
      <w:r>
        <w:t xml:space="preserve">Janicen henki on minulle aina hyvin vahva. Myös monille muille slovenialaisille.... https://t.co/tKkeVe4LVz https://t.co/tKkeVe4LVz</w:t>
      </w:r>
    </w:p>
    <w:p>
      <w:r>
        <w:rPr>
          <w:b/>
          <w:u w:val="single"/>
        </w:rPr>
        <w:t xml:space="preserve">700808</w:t>
      </w:r>
    </w:p>
    <w:p>
      <w:r>
        <w:t xml:space="preserve">Älkää olko kateellisia EU-komissaarin kroatialaiselle vuodatukselle. He eivät ole Venäjän vasalleja. Ja luojan kiitos, he ovat meistä itään.</w:t>
      </w:r>
    </w:p>
    <w:p>
      <w:r>
        <w:rPr>
          <w:b/>
          <w:u w:val="single"/>
        </w:rPr>
        <w:t xml:space="preserve">700809</w:t>
      </w:r>
    </w:p>
    <w:p>
      <w:r>
        <w:t xml:space="preserve">Bensiini/diesel kallistuu, sähkö kallistuu.... mitä muuta voin "tankata" autooni? Toimisiko se skalaarilla? #samask</w:t>
      </w:r>
    </w:p>
    <w:p>
      <w:r>
        <w:rPr>
          <w:b/>
          <w:u w:val="single"/>
        </w:rPr>
        <w:t xml:space="preserve">700810</w:t>
      </w:r>
    </w:p>
    <w:p>
      <w:r>
        <w:t xml:space="preserve">@Nova24TV Koska se on kansainvälisten sosialistien ja heidän hyödyllisten idioottiensa, serbien, etujen mukaista, jotka ovat jo kasvamassa yli oman päänsä.</w:t>
      </w:r>
    </w:p>
    <w:p>
      <w:r>
        <w:rPr>
          <w:b/>
          <w:u w:val="single"/>
        </w:rPr>
        <w:t xml:space="preserve">700811</w:t>
      </w:r>
    </w:p>
    <w:p>
      <w:r>
        <w:t xml:space="preserve">Kun ravistelin murusia pois leivänpaahtimen laatikosta, tajusin, että lasertulostin on sen evoluution seuraaja.</w:t>
      </w:r>
    </w:p>
    <w:p>
      <w:r>
        <w:rPr>
          <w:b/>
          <w:u w:val="single"/>
        </w:rPr>
        <w:t xml:space="preserve">700812</w:t>
      </w:r>
    </w:p>
    <w:p>
      <w:r>
        <w:t xml:space="preserve">Skunkkarit eivät vieläkään vaihda 👕 töiden jälkeen, herran tähden.</w:t>
        <w:br/>
        <w:br/>
        <w:t xml:space="preserve">#tvitizsbufeta</w:t>
      </w:r>
    </w:p>
    <w:p>
      <w:r>
        <w:rPr>
          <w:b/>
          <w:u w:val="single"/>
        </w:rPr>
        <w:t xml:space="preserve">700813</w:t>
      </w:r>
    </w:p>
    <w:p>
      <w:r>
        <w:t xml:space="preserve">@DiMatkovic Naisille suunnattu porno on katastrofi, sen näkee, että se on miesten tekemää.</w:t>
        <w:br/>
        <w:t xml:space="preserve"> #facepalm</w:t>
      </w:r>
    </w:p>
    <w:p>
      <w:r>
        <w:rPr>
          <w:b/>
          <w:u w:val="single"/>
        </w:rPr>
        <w:t xml:space="preserve">700814</w:t>
      </w:r>
    </w:p>
    <w:p>
      <w:r>
        <w:t xml:space="preserve">Kidnappauksesta on pieni askel murhaan tai raiskaukseen. Te, äärivasemmiston kannattajat ja äänestäjät, olette (tulette) syyllisiä.</w:t>
      </w:r>
    </w:p>
    <w:p>
      <w:r>
        <w:rPr>
          <w:b/>
          <w:u w:val="single"/>
        </w:rPr>
        <w:t xml:space="preserve">700815</w:t>
      </w:r>
    </w:p>
    <w:p>
      <w:r>
        <w:t xml:space="preserve">N26 näyttää muuttavan api:tä. Onko kukaan löytänyt mitään? Koska QR-koodia ei käsitellä maksua varten.</w:t>
      </w:r>
    </w:p>
    <w:p>
      <w:r>
        <w:rPr>
          <w:b/>
          <w:u w:val="single"/>
        </w:rPr>
        <w:t xml:space="preserve">700816</w:t>
      </w:r>
    </w:p>
    <w:p>
      <w:r>
        <w:t xml:space="preserve">@had @uros_m @BarbiCD Oletko LJ:ssä? Sinut on kutsuttu rinkelille ja oluelle! #PorscheLJOktoberfest</w:t>
      </w:r>
    </w:p>
    <w:p>
      <w:r>
        <w:rPr>
          <w:b/>
          <w:u w:val="single"/>
        </w:rPr>
        <w:t xml:space="preserve">700817</w:t>
      </w:r>
    </w:p>
    <w:p>
      <w:r>
        <w:t xml:space="preserve">@blagovestGB Hän lähestyy viimeisen tilinteon hetkeä, ja hän silittää yhä kouristellen naamariaan.</w:t>
      </w:r>
    </w:p>
    <w:p>
      <w:r>
        <w:rPr>
          <w:b/>
          <w:u w:val="single"/>
        </w:rPr>
        <w:t xml:space="preserve">700818</w:t>
      </w:r>
    </w:p>
    <w:p>
      <w:r>
        <w:t xml:space="preserve">@karmenca1 @RSustar ma Minusta istrialaiset ovat siellä outoja - mutta lukisimme sinua mielellämme Twitterissä uudelleen.</w:t>
      </w:r>
    </w:p>
    <w:p>
      <w:r>
        <w:rPr>
          <w:b/>
          <w:u w:val="single"/>
        </w:rPr>
        <w:t xml:space="preserve">700819</w:t>
      </w:r>
    </w:p>
    <w:p>
      <w:r>
        <w:t xml:space="preserve">Uusi lumilähetys on tulossa. On liian aikaista sanoa, kuinka runsasta se on. Mutta näyttää siltä, ettei siitä tule kovin paljon https://t.co/5RbgNsZ2Gh</w:t>
      </w:r>
    </w:p>
    <w:p>
      <w:r>
        <w:rPr>
          <w:b/>
          <w:u w:val="single"/>
        </w:rPr>
        <w:t xml:space="preserve">700820</w:t>
      </w:r>
    </w:p>
    <w:p>
      <w:r>
        <w:t xml:space="preserve">Basistin hymy siellä 30. sekunnin tienoilla ... Mona Lisalla ei ole mitään syytä huoleen! Zeal &amp; Ardor - Devil is Fine https://t.co/2UOJMzDBcG #music</w:t>
      </w:r>
    </w:p>
    <w:p>
      <w:r>
        <w:rPr>
          <w:b/>
          <w:u w:val="single"/>
        </w:rPr>
        <w:t xml:space="preserve">700821</w:t>
      </w:r>
    </w:p>
    <w:p>
      <w:r>
        <w:t xml:space="preserve">Pahor on maalattu kommunisti, jota ympäröi vanhojen bolshevikkien vaaliväki. Ja hänen pitäisi olla pienempi paha? En usko. #NiChoice</w:t>
      </w:r>
    </w:p>
    <w:p>
      <w:r>
        <w:rPr>
          <w:b/>
          <w:u w:val="single"/>
        </w:rPr>
        <w:t xml:space="preserve">700822</w:t>
      </w:r>
    </w:p>
    <w:p>
      <w:r>
        <w:t xml:space="preserve">@DarkoErmenc @ZigaTurk Ei, jos sinut pakotetaan myymään. Se on kuin ulosmittaisi talon ja myisi sen kolmanneksella hinnasta.</w:t>
      </w:r>
    </w:p>
    <w:p>
      <w:r>
        <w:rPr>
          <w:b/>
          <w:u w:val="single"/>
        </w:rPr>
        <w:t xml:space="preserve">700823</w:t>
      </w:r>
    </w:p>
    <w:p>
      <w:r>
        <w:t xml:space="preserve">@DobraDrzava @bobsparrow70 @JansaRetweets 🤣🤣🤣🤣Meitä häiritsee, että Dobovšekilla on liian pieni takki.</w:t>
      </w:r>
    </w:p>
    <w:p>
      <w:r>
        <w:rPr>
          <w:b/>
          <w:u w:val="single"/>
        </w:rPr>
        <w:t xml:space="preserve">700824</w:t>
      </w:r>
    </w:p>
    <w:p>
      <w:r>
        <w:t xml:space="preserve">Nappasin 500 tonnia lehtiä, puhalsin ne pois ja vein ne metsään. Ainakin. Nyt lunta voi sataa viisi metriä. Jos hän haluaa.</w:t>
      </w:r>
    </w:p>
    <w:p>
      <w:r>
        <w:rPr>
          <w:b/>
          <w:u w:val="single"/>
        </w:rPr>
        <w:t xml:space="preserve">700825</w:t>
      </w:r>
    </w:p>
    <w:p>
      <w:r>
        <w:t xml:space="preserve">Bushido, samuraiden kunniasääntö. Haastattelu Kulttuurin fokus -ohjelmaan @radioPrvi https://t.co/RctxgHjdvt https://t.co/RctxgHjdvt</w:t>
      </w:r>
    </w:p>
    <w:p>
      <w:r>
        <w:rPr>
          <w:b/>
          <w:u w:val="single"/>
        </w:rPr>
        <w:t xml:space="preserve">700826</w:t>
      </w:r>
    </w:p>
    <w:p>
      <w:r>
        <w:t xml:space="preserve">@AllBriefs Eurooppa on heille luvattu maa. Kukaan ei halua tulla karkotetuksi paratiisista.</w:t>
      </w:r>
    </w:p>
    <w:p>
      <w:r>
        <w:rPr>
          <w:b/>
          <w:u w:val="single"/>
        </w:rPr>
        <w:t xml:space="preserve">700827</w:t>
      </w:r>
    </w:p>
    <w:p>
      <w:r>
        <w:t xml:space="preserve">Aistillisesti selkeä kuin aina. Dynaamisempi ja edistyksellisempi kuin koskaan ennen. Tämä on uusi C-luokan sedan.</w:t>
      </w:r>
    </w:p>
    <w:p>
      <w:r>
        <w:rPr>
          <w:b/>
          <w:u w:val="single"/>
        </w:rPr>
        <w:t xml:space="preserve">700828</w:t>
      </w:r>
    </w:p>
    <w:p>
      <w:r>
        <w:t xml:space="preserve">Mutta se koira asettui Sarcon viereen, senkin paskiainen. SD häpeä, et tule onnistumaan</w:t>
      </w:r>
    </w:p>
    <w:p>
      <w:r>
        <w:rPr>
          <w:b/>
          <w:u w:val="single"/>
        </w:rPr>
        <w:t xml:space="preserve">700829</w:t>
      </w:r>
    </w:p>
    <w:p>
      <w:r>
        <w:t xml:space="preserve">@LahovnikMatej @stricmatic No kyllä. Sinun ei tarvitse olla rikas, jos haluat lähettää muutaman ruplan ulkomaille ja tuhlata vähän rahaa päiväkotimaksuun.</w:t>
      </w:r>
    </w:p>
    <w:p>
      <w:r>
        <w:rPr>
          <w:b/>
          <w:u w:val="single"/>
        </w:rPr>
        <w:t xml:space="preserve">700830</w:t>
      </w:r>
    </w:p>
    <w:p>
      <w:r>
        <w:t xml:space="preserve">@matjazg tämä EMP oli ennen hallituksen varjo päämies..nyt hän näyttää tulleen solariumista.</w:t>
      </w:r>
    </w:p>
    <w:p>
      <w:r>
        <w:rPr>
          <w:b/>
          <w:u w:val="single"/>
        </w:rPr>
        <w:t xml:space="preserve">700831</w:t>
      </w:r>
    </w:p>
    <w:p>
      <w:r>
        <w:t xml:space="preserve">@jdamijan Lue mitä valheita tämä dohta levittää ja kommentoi sitten. Älä alennu hänen tasolleen, se ei sovi sinulle.</w:t>
      </w:r>
    </w:p>
    <w:p>
      <w:r>
        <w:rPr>
          <w:b/>
          <w:u w:val="single"/>
        </w:rPr>
        <w:t xml:space="preserve">700832</w:t>
      </w:r>
    </w:p>
    <w:p>
      <w:r>
        <w:t xml:space="preserve">Juku, jos setäni näkee hullun kissamme, hän haluaa ampua sen uudestaan, ettei se pääse mattoon. https://t.co/GqnSOzkGW5</w:t>
      </w:r>
    </w:p>
    <w:p>
      <w:r>
        <w:rPr>
          <w:b/>
          <w:u w:val="single"/>
        </w:rPr>
        <w:t xml:space="preserve">700833</w:t>
      </w:r>
    </w:p>
    <w:p>
      <w:r>
        <w:t xml:space="preserve">@jezandr4 @hrastelj @Stanisl15592752 Etelässä ei ollut kapitalisteja, mutta heti kun avasit käsityöläisliikkeen, sinusta tuli luokkavihollinen.</w:t>
      </w:r>
    </w:p>
    <w:p>
      <w:r>
        <w:rPr>
          <w:b/>
          <w:u w:val="single"/>
        </w:rPr>
        <w:t xml:space="preserve">700834</w:t>
      </w:r>
    </w:p>
    <w:p>
      <w:r>
        <w:t xml:space="preserve">@DKopse Ei! Lapset näkevät edelleen nälkää, ja Unicefin loiset rikastuvat.</w:t>
      </w:r>
    </w:p>
    <w:p>
      <w:r>
        <w:rPr>
          <w:b/>
          <w:u w:val="single"/>
        </w:rPr>
        <w:t xml:space="preserve">700835</w:t>
      </w:r>
    </w:p>
    <w:p>
      <w:r>
        <w:t xml:space="preserve">Suuri arvonta on alkanut, jossa jokainen osallistuja saa alennuskupongin verkko-ostokseen, 3x ruoanlaitto... http://t.co/UnwxcSQBsh</w:t>
      </w:r>
    </w:p>
    <w:p>
      <w:r>
        <w:rPr>
          <w:b/>
          <w:u w:val="single"/>
        </w:rPr>
        <w:t xml:space="preserve">700836</w:t>
      </w:r>
    </w:p>
    <w:p>
      <w:r>
        <w:t xml:space="preserve">Parkinsonin tauti: kun aivot sanovat kyllä, mutta raajat sanovat ei</w:t>
        <w:br/>
        <w:br/>
        <w:t xml:space="preserve">https://t.co/kLgVCQmybF</w:t>
      </w:r>
    </w:p>
    <w:p>
      <w:r>
        <w:rPr>
          <w:b/>
          <w:u w:val="single"/>
        </w:rPr>
        <w:t xml:space="preserve">700837</w:t>
      </w:r>
    </w:p>
    <w:p>
      <w:r>
        <w:t xml:space="preserve">@MiroGec65 Kyllä, kyllä, selvästi, olen jo ilmoittanut, että millä hinnalla minua on huijattu, en ota enää dieseliä! #BMWM640d</w:t>
      </w:r>
    </w:p>
    <w:p>
      <w:r>
        <w:rPr>
          <w:b/>
          <w:u w:val="single"/>
        </w:rPr>
        <w:t xml:space="preserve">700838</w:t>
      </w:r>
    </w:p>
    <w:p>
      <w:r>
        <w:t xml:space="preserve">@BSkelaSavic @FranciKek Onneksi kutrit eivät halua meitä takaisin, muuten olisimme pulassa. Hölmöjä ja hevosia.</w:t>
      </w:r>
    </w:p>
    <w:p>
      <w:r>
        <w:rPr>
          <w:b/>
          <w:u w:val="single"/>
        </w:rPr>
        <w:t xml:space="preserve">700839</w:t>
      </w:r>
    </w:p>
    <w:p>
      <w:r>
        <w:t xml:space="preserve">@edvardkadic yksi on naisille, toinen ei. kun naisten on ammuttava hyökätäkseen, se on ohi mutkan takana.</w:t>
      </w:r>
    </w:p>
    <w:p>
      <w:r>
        <w:rPr>
          <w:b/>
          <w:u w:val="single"/>
        </w:rPr>
        <w:t xml:space="preserve">700840</w:t>
      </w:r>
    </w:p>
    <w:p>
      <w:r>
        <w:t xml:space="preserve">Luonnonmarjojen etsiminen voi tuoda sinulle lisätuloja https://t.co/10zBzJvIhG via @data_doo https://t.co/fqJvycJxrW</w:t>
      </w:r>
    </w:p>
    <w:p>
      <w:r>
        <w:rPr>
          <w:b/>
          <w:u w:val="single"/>
        </w:rPr>
        <w:t xml:space="preserve">700841</w:t>
      </w:r>
    </w:p>
    <w:p>
      <w:r>
        <w:t xml:space="preserve">@phr3core Jopa erityislapsilla tiedetään vanhempien perinnölliset artikuloimattomuuspiirteet.</w:t>
      </w:r>
    </w:p>
    <w:p>
      <w:r>
        <w:rPr>
          <w:b/>
          <w:u w:val="single"/>
        </w:rPr>
        <w:t xml:space="preserve">700842</w:t>
      </w:r>
    </w:p>
    <w:p>
      <w:r>
        <w:t xml:space="preserve">@slovenskipanter @VaneGosnik Olet täyttä paskaa. Haluat ulkomaalaisten valtaavan Slovenian, kuten kaverisi Hitler halusi.</w:t>
      </w:r>
    </w:p>
    <w:p>
      <w:r>
        <w:rPr>
          <w:b/>
          <w:u w:val="single"/>
        </w:rPr>
        <w:t xml:space="preserve">700843</w:t>
      </w:r>
    </w:p>
    <w:p>
      <w:r>
        <w:t xml:space="preserve">@romunov @adelinawrites Ma kyllä, ja hän halusi heittää bayta ilman kellaria. Missä säilytetään puolet suksista. Entä perunat?</w:t>
      </w:r>
    </w:p>
    <w:p>
      <w:r>
        <w:rPr>
          <w:b/>
          <w:u w:val="single"/>
        </w:rPr>
        <w:t xml:space="preserve">700844</w:t>
      </w:r>
    </w:p>
    <w:p>
      <w:r>
        <w:t xml:space="preserve">@SiolNEWS @potepuski Vain yksi kone ostaa ne. He voivat viedä ne minne tahansa. Mitä tapahtuu, kun heidät lahjotaan petrodollareilla?</w:t>
      </w:r>
    </w:p>
    <w:p>
      <w:r>
        <w:rPr>
          <w:b/>
          <w:u w:val="single"/>
        </w:rPr>
        <w:t xml:space="preserve">700845</w:t>
      </w:r>
    </w:p>
    <w:p>
      <w:r>
        <w:t xml:space="preserve">Nyt puuttuu vain muovitulppien keräyskampanja ulkomailla toimiville lastenkardiologeille: https://t.co/uoiJGhm6wg.</w:t>
      </w:r>
    </w:p>
    <w:p>
      <w:r>
        <w:rPr>
          <w:b/>
          <w:u w:val="single"/>
        </w:rPr>
        <w:t xml:space="preserve">700846</w:t>
      </w:r>
    </w:p>
    <w:p>
      <w:r>
        <w:t xml:space="preserve">@KleStrom @Leon48303573 ensimmäiset kamionit, jotka alkoivat liikkua lännen läpi, olivat itse tarkastettuja udbovisteja.</w:t>
      </w:r>
    </w:p>
    <w:p>
      <w:r>
        <w:rPr>
          <w:b/>
          <w:u w:val="single"/>
        </w:rPr>
        <w:t xml:space="preserve">700847</w:t>
      </w:r>
    </w:p>
    <w:p>
      <w:r>
        <w:t xml:space="preserve">@strankalevica Mutta käyttöoikeussopimukset ovat osa JULKISTA terveydenhuoltoa! Ja niissä on enemmän järjestystä ja tehokkuutta kuin puhtaasti julkisissa laitoksissa!</w:t>
      </w:r>
    </w:p>
    <w:p>
      <w:r>
        <w:rPr>
          <w:b/>
          <w:u w:val="single"/>
        </w:rPr>
        <w:t xml:space="preserve">700848</w:t>
      </w:r>
    </w:p>
    <w:p>
      <w:r>
        <w:t xml:space="preserve">@KilgoreSH5 Paljastakaa perheenvastainen agenda ja rakentakaa hallitus, joka koostuu Slovenian kansakuntaa ja tulevaisuuttamme kunnioittavista ihmisistä! #election2o18</w:t>
      </w:r>
    </w:p>
    <w:p>
      <w:r>
        <w:rPr>
          <w:b/>
          <w:u w:val="single"/>
        </w:rPr>
        <w:t xml:space="preserve">700849</w:t>
      </w:r>
    </w:p>
    <w:p>
      <w:r>
        <w:t xml:space="preserve">Tietääkö kukaan silmälääkäriä, joka on erikoistunut kyynelfilmin mittaamiseen, asiantuntijaa, joka on erikoistunut kyynelfilmin mittaamiseen meksikolaisilla ja turkkilaisilla jatkoilla? Pyydän RT:tä.</w:t>
      </w:r>
    </w:p>
    <w:p>
      <w:r>
        <w:rPr>
          <w:b/>
          <w:u w:val="single"/>
        </w:rPr>
        <w:t xml:space="preserve">700850</w:t>
      </w:r>
    </w:p>
    <w:p>
      <w:r>
        <w:t xml:space="preserve">Täällä epäpätevät tulevat virkaan eivätkä opi mitään. Ne ovat vain meidän sateenkaaremme. https://t.co/AI8YOb5Wtn</w:t>
      </w:r>
    </w:p>
    <w:p>
      <w:r>
        <w:rPr>
          <w:b/>
          <w:u w:val="single"/>
        </w:rPr>
        <w:t xml:space="preserve">700851</w:t>
      </w:r>
    </w:p>
    <w:p>
      <w:r>
        <w:t xml:space="preserve">SYÖMÄÄN pakon edessä köyhän apteekkarin ideologinen toveri Serbian ja sitten on kasvot "esiintyä" TEVE coupe</w:t>
      </w:r>
    </w:p>
    <w:p>
      <w:r>
        <w:rPr>
          <w:b/>
          <w:u w:val="single"/>
        </w:rPr>
        <w:t xml:space="preserve">700852</w:t>
      </w:r>
    </w:p>
    <w:p>
      <w:r>
        <w:t xml:space="preserve">Vuorikiipeilijät ovat hyviä kertomaan, että huippu on vasta puolivälissä.</w:t>
        <w:t xml:space="preserve">laskeutuminen ja tie kotiin.</w:t>
        <w:br/>
        <w:t xml:space="preserve">https://t.co/67NLz1ZZqb https://t.co/67NLz1ZZqb</w:t>
      </w:r>
    </w:p>
    <w:p>
      <w:r>
        <w:rPr>
          <w:b/>
          <w:u w:val="single"/>
        </w:rPr>
        <w:t xml:space="preserve">700853</w:t>
      </w:r>
    </w:p>
    <w:p>
      <w:r>
        <w:t xml:space="preserve">@nkolimpija Milloin tulee haastattelu todellisten @nkmariborin mestareiden kanssa. Vršič ja Cretu ovat todellisia STYERS #fact #drunkzaho #ribeinmeso</w:t>
      </w:r>
    </w:p>
    <w:p>
      <w:r>
        <w:rPr>
          <w:b/>
          <w:u w:val="single"/>
        </w:rPr>
        <w:t xml:space="preserve">700854</w:t>
      </w:r>
    </w:p>
    <w:p>
      <w:r>
        <w:t xml:space="preserve">Janša: Virant, Erjavec ja Žerjav hallitsisivat, mutta SDS:n pitäisi maksaa hinta - @Planetsiolnet http://t.co/VWQRxCw6</w:t>
      </w:r>
    </w:p>
    <w:p>
      <w:r>
        <w:rPr>
          <w:b/>
          <w:u w:val="single"/>
        </w:rPr>
        <w:t xml:space="preserve">700855</w:t>
      </w:r>
    </w:p>
    <w:p>
      <w:r>
        <w:t xml:space="preserve">@DangerDanger707 @anja8_8 @JJansaSDS Se puuttuu sinun päästäsi.</w:t>
      </w:r>
    </w:p>
    <w:p>
      <w:r>
        <w:rPr>
          <w:b/>
          <w:u w:val="single"/>
        </w:rPr>
        <w:t xml:space="preserve">700856</w:t>
      </w:r>
    </w:p>
    <w:p>
      <w:r>
        <w:t xml:space="preserve">@ErikaPlaninsec Butl, ja vielä suurempia butleja ovat hänen äänestäjänsä, ja uskokaa minua, tunnen aika monta heistä!🤮</w:t>
      </w:r>
    </w:p>
    <w:p>
      <w:r>
        <w:rPr>
          <w:b/>
          <w:u w:val="single"/>
        </w:rPr>
        <w:t xml:space="preserve">700857</w:t>
      </w:r>
    </w:p>
    <w:p>
      <w:r>
        <w:t xml:space="preserve">@NKDomzale hyökkää, on peli ja mahdollisuudet, ja @nkmaribor tulee 10 minuuttia myöhemmin keskiviikkona ja boom, stampede. #plts #DOMMAR</w:t>
      </w:r>
    </w:p>
    <w:p>
      <w:r>
        <w:rPr>
          <w:b/>
          <w:u w:val="single"/>
        </w:rPr>
        <w:t xml:space="preserve">700858</w:t>
      </w:r>
    </w:p>
    <w:p>
      <w:r>
        <w:t xml:space="preserve">S: "Olet yksi niistä naisista, jotka odottavat miehiä helvetissä"</w:t>
        <w:br/>
        <w:t xml:space="preserve">Moi: "En odota, teen heille helvettiä maan päällä"</w:t>
        <w:br/>
        <w:t xml:space="preserve">😂</w:t>
      </w:r>
    </w:p>
    <w:p>
      <w:r>
        <w:rPr>
          <w:b/>
          <w:u w:val="single"/>
        </w:rPr>
        <w:t xml:space="preserve">700859</w:t>
      </w:r>
    </w:p>
    <w:p>
      <w:r>
        <w:t xml:space="preserve">Kolme tuntia Adrianmeren moottoritiellä ikkunat auki, ja näytän meduusalta. Kuolla, kun katsot minua.</w:t>
      </w:r>
    </w:p>
    <w:p>
      <w:r>
        <w:rPr>
          <w:b/>
          <w:u w:val="single"/>
        </w:rPr>
        <w:t xml:space="preserve">700860</w:t>
      </w:r>
    </w:p>
    <w:p>
      <w:r>
        <w:t xml:space="preserve">@dusankocevar1 Heitetään ulos kansalliskokouksesta tänään, huomenna lähetetään leirille ja tai ammutaan....</w:t>
      </w:r>
    </w:p>
    <w:p>
      <w:r>
        <w:rPr>
          <w:b/>
          <w:u w:val="single"/>
        </w:rPr>
        <w:t xml:space="preserve">700861</w:t>
      </w:r>
    </w:p>
    <w:p>
      <w:r>
        <w:t xml:space="preserve">Kun kaikki stereotypiat ja ennakkoluulot keskellä Eurooppaa sijaitsevasta "punaisesta diktatuurista" kaatuvat. Miellyttävä yllätys... Niissä on kaikki, mitä suurissa on... #minskjelep</w:t>
      </w:r>
    </w:p>
    <w:p>
      <w:r>
        <w:rPr>
          <w:b/>
          <w:u w:val="single"/>
        </w:rPr>
        <w:t xml:space="preserve">700862</w:t>
      </w:r>
    </w:p>
    <w:p>
      <w:r>
        <w:t xml:space="preserve">@VojeNotFake ..milloin näille "rauhan" instituutin nitsien ???? -&amp;gt; rauhalle tulee loppu, meidän on itse huolehdittava siitä, mahdollisimman pian !!!</w:t>
      </w:r>
    </w:p>
    <w:p>
      <w:r>
        <w:rPr>
          <w:b/>
          <w:u w:val="single"/>
        </w:rPr>
        <w:t xml:space="preserve">700863</w:t>
      </w:r>
    </w:p>
    <w:p>
      <w:r>
        <w:t xml:space="preserve">@LahovnikMatej @ciro_ciril @SonjaRamsak Parasta keskeyttää heidät heidän poissa ollessaan. Rotat pakenevat.</w:t>
      </w:r>
    </w:p>
    <w:p>
      <w:r>
        <w:rPr>
          <w:b/>
          <w:u w:val="single"/>
        </w:rPr>
        <w:t xml:space="preserve">700864</w:t>
      </w:r>
    </w:p>
    <w:p>
      <w:r>
        <w:t xml:space="preserve">@borisvoncina tili ei ole tilapäisesti käytettävissä, koska se rikkoo Twitterin mediakäytäntöä. Lue lisää.</w:t>
      </w:r>
    </w:p>
    <w:p>
      <w:r>
        <w:rPr>
          <w:b/>
          <w:u w:val="single"/>
        </w:rPr>
        <w:t xml:space="preserve">700865</w:t>
      </w:r>
    </w:p>
    <w:p>
      <w:r>
        <w:t xml:space="preserve">@FliserB Lähetä Brankotille valoja hänen kärsimättömien aivojensa sytyttämiseksi ...</w:t>
      </w:r>
    </w:p>
    <w:p>
      <w:r>
        <w:rPr>
          <w:b/>
          <w:u w:val="single"/>
        </w:rPr>
        <w:t xml:space="preserve">700866</w:t>
      </w:r>
    </w:p>
    <w:p>
      <w:r>
        <w:t xml:space="preserve">Tuhoat täysin hihaton markkinat.</w:t>
        <w:br/>
        <w:t xml:space="preserve"> Ensin kiellettiin ilotulitteet, ja nyt vakuutuspetoksia ei enää sallita.</w:t>
      </w:r>
    </w:p>
    <w:p>
      <w:r>
        <w:rPr>
          <w:b/>
          <w:u w:val="single"/>
        </w:rPr>
        <w:t xml:space="preserve">700867</w:t>
      </w:r>
    </w:p>
    <w:p>
      <w:r>
        <w:t xml:space="preserve">@pengovsky @gfajdi Myöhästyneenä tuli mieleeni: *ohjelman toinen kirjoittaja*.</w:t>
        <w:br/>
        <w:t xml:space="preserve"> Mutta se selittää paljon, jos ei kaikkea ...</w:t>
      </w:r>
    </w:p>
    <w:p>
      <w:r>
        <w:rPr>
          <w:b/>
          <w:u w:val="single"/>
        </w:rPr>
        <w:t xml:space="preserve">700868</w:t>
      </w:r>
    </w:p>
    <w:p>
      <w:r>
        <w:t xml:space="preserve">@MatevzNovak Hän on antanut paljon. Enemmän kuin hän ansaitsee. Mutta nyt Euroopasta on tulossa yhdistynyt Saksa, ja he ovat tuskin voittaneet Saksaa.</w:t>
      </w:r>
    </w:p>
    <w:p>
      <w:r>
        <w:rPr>
          <w:b/>
          <w:u w:val="single"/>
        </w:rPr>
        <w:t xml:space="preserve">700869</w:t>
      </w:r>
    </w:p>
    <w:p>
      <w:r>
        <w:t xml:space="preserve">@pergossi @MarkoPavlisic Olet kuulemma pedofiili. Ainakin toivon, ettet työskentele lasten kanssa.</w:t>
      </w:r>
    </w:p>
    <w:p>
      <w:r>
        <w:rPr>
          <w:b/>
          <w:u w:val="single"/>
        </w:rPr>
        <w:t xml:space="preserve">700870</w:t>
      </w:r>
    </w:p>
    <w:p>
      <w:r>
        <w:t xml:space="preserve">@Urskitka Pyydä lääkäriäsi määräämään virolex-voidetta. Se tappaa herpekseni ennätysajassa.</w:t>
      </w:r>
    </w:p>
    <w:p>
      <w:r>
        <w:rPr>
          <w:b/>
          <w:u w:val="single"/>
        </w:rPr>
        <w:t xml:space="preserve">700871</w:t>
      </w:r>
    </w:p>
    <w:p>
      <w:r>
        <w:t xml:space="preserve">Venetsian huippuhinnat Saipanin tai Palaun syrjäisille Tyynenmeren saarille ovat vielä saatavilla! Paluuliput ovat... https://t.co/kvOgzhOjwz</w:t>
      </w:r>
    </w:p>
    <w:p>
      <w:r>
        <w:rPr>
          <w:b/>
          <w:u w:val="single"/>
        </w:rPr>
        <w:t xml:space="preserve">700872</w:t>
      </w:r>
    </w:p>
    <w:p>
      <w:r>
        <w:t xml:space="preserve">@S17ih Bravo! @lojzepeterle aivopesee meidät vastuullisuudesta!?? ENTÄ VASTUUVELVOLLISUUS PYYHITTYJÄ LOIZOJA KOHTAAN? Auttoi tuhoamaan tuhansia ihmishenkiä!</w:t>
      </w:r>
    </w:p>
    <w:p>
      <w:r>
        <w:rPr>
          <w:b/>
          <w:u w:val="single"/>
        </w:rPr>
        <w:t xml:space="preserve">700873</w:t>
      </w:r>
    </w:p>
    <w:p>
      <w:r>
        <w:t xml:space="preserve">@mrevlje Tästä tulee toinen Postojnan luola. Kuljetuksen lisäksi kierros karstiluolissa.</w:t>
      </w:r>
    </w:p>
    <w:p>
      <w:r>
        <w:rPr>
          <w:b/>
          <w:u w:val="single"/>
        </w:rPr>
        <w:t xml:space="preserve">700874</w:t>
      </w:r>
    </w:p>
    <w:p>
      <w:r>
        <w:t xml:space="preserve">@LZelenicic niin Armstrong ommeltiin pyöräilyyn ;) Mutta fakta on, että kukaan ei enää treenaa säröillä ja käristyksillä.</w:t>
      </w:r>
    </w:p>
    <w:p>
      <w:r>
        <w:rPr>
          <w:b/>
          <w:u w:val="single"/>
        </w:rPr>
        <w:t xml:space="preserve">700875</w:t>
      </w:r>
    </w:p>
    <w:p>
      <w:r>
        <w:t xml:space="preserve">@had @MatijaStepisnik @Croatia_hr @AmadriaPark Heillä on melko sekava internet stean</w:t>
      </w:r>
    </w:p>
    <w:p>
      <w:r>
        <w:rPr>
          <w:b/>
          <w:u w:val="single"/>
        </w:rPr>
        <w:t xml:space="preserve">700876</w:t>
      </w:r>
    </w:p>
    <w:p>
      <w:r>
        <w:t xml:space="preserve">Cerar, mene nukkumaan ja sammuta valo takanasi. Se on taas JJ:n vika. Mirko, sinä räjähdät! 💩</w:t>
      </w:r>
    </w:p>
    <w:p>
      <w:r>
        <w:rPr>
          <w:b/>
          <w:u w:val="single"/>
        </w:rPr>
        <w:t xml:space="preserve">700877</w:t>
      </w:r>
    </w:p>
    <w:p>
      <w:r>
        <w:t xml:space="preserve">@Tevilevi @Fitzroy1985 @FranciKek Leikkaa vain ohi, komissaarin käytöstavat eivät tartu! Kääntykää heikkojen puoleen ja ajatelkaa.</w:t>
      </w:r>
    </w:p>
    <w:p>
      <w:r>
        <w:rPr>
          <w:b/>
          <w:u w:val="single"/>
        </w:rPr>
        <w:t xml:space="preserve">700878</w:t>
      </w:r>
    </w:p>
    <w:p>
      <w:r>
        <w:t xml:space="preserve">Loukkaantuneita kuljetetaan Korošicesta, vuoristomajoitus palaa todennäköisesti maan tasalle https://t.co/MLzw6KX01o putem korisnika @KamnikInfo</w:t>
      </w:r>
    </w:p>
    <w:p>
      <w:r>
        <w:rPr>
          <w:b/>
          <w:u w:val="single"/>
        </w:rPr>
        <w:t xml:space="preserve">700879</w:t>
      </w:r>
    </w:p>
    <w:p>
      <w:r>
        <w:t xml:space="preserve">@SiolNEWS @cesenj heidän on parempi kertoa meille, kuinka monta kosmonauttia kuoli syöpään ennen kuin Gagarin toi heidät takaisin.</w:t>
      </w:r>
    </w:p>
    <w:p>
      <w:r>
        <w:rPr>
          <w:b/>
          <w:u w:val="single"/>
        </w:rPr>
        <w:t xml:space="preserve">700880</w:t>
      </w:r>
    </w:p>
    <w:p>
      <w:r>
        <w:t xml:space="preserve">Koska maahanmuuttajilla ei ole papereita, heitä ei voida karkottaa</w:t>
        <w:br/>
        <w:t xml:space="preserve">https://t.co/wnY4cX2VFH https://t.co/2qTHK2eUJ8</w:t>
      </w:r>
    </w:p>
    <w:p>
      <w:r>
        <w:rPr>
          <w:b/>
          <w:u w:val="single"/>
        </w:rPr>
        <w:t xml:space="preserve">700881</w:t>
      </w:r>
    </w:p>
    <w:p>
      <w:r>
        <w:t xml:space="preserve">mutta voisiko joku kavereista sanoa heille, etteivät he saisi enää julkaista rypistyneitä naamojaan kukkuloilta internetissä, varsinkaan tinderissä.</w:t>
      </w:r>
    </w:p>
    <w:p>
      <w:r>
        <w:rPr>
          <w:b/>
          <w:u w:val="single"/>
        </w:rPr>
        <w:t xml:space="preserve">700882</w:t>
      </w:r>
    </w:p>
    <w:p>
      <w:r>
        <w:t xml:space="preserve">Štefan Hadalin äärimmäisissä olosuhteissa kivenheiton päässä ennätyksestä. Onnittelut 💪🇸🇮🎿https://t.co/P9MKguhlGu</w:t>
      </w:r>
    </w:p>
    <w:p>
      <w:r>
        <w:rPr>
          <w:b/>
          <w:u w:val="single"/>
        </w:rPr>
        <w:t xml:space="preserve">700883</w:t>
      </w:r>
    </w:p>
    <w:p>
      <w:r>
        <w:t xml:space="preserve">@yrennia1 @SPusnar @BmMehle Itsenäinen valtio oli hiekkaa silmissä kommunismin ylläpitämiseksi.</w:t>
      </w:r>
    </w:p>
    <w:p>
      <w:r>
        <w:rPr>
          <w:b/>
          <w:u w:val="single"/>
        </w:rPr>
        <w:t xml:space="preserve">700884</w:t>
      </w:r>
    </w:p>
    <w:p>
      <w:r>
        <w:t xml:space="preserve">@ales_primc Tohtorintutkinnon suorittanut loinen on silti loinen, vaikka se piileskelisi laitoksessa, jolla on hieno nimi.</w:t>
        <w:br/>
        <w:t xml:space="preserve"> 👩🎓=🕷</w:t>
      </w:r>
    </w:p>
    <w:p>
      <w:r>
        <w:rPr>
          <w:b/>
          <w:u w:val="single"/>
        </w:rPr>
        <w:t xml:space="preserve">700885</w:t>
      </w:r>
    </w:p>
    <w:p>
      <w:r>
        <w:t xml:space="preserve">Liikenneonnettomuus Koroška-sillalla, pakenevaa kuljettajaa etsitään https://t.co/LBTDp6cHqh</w:t>
      </w:r>
    </w:p>
    <w:p>
      <w:r>
        <w:rPr>
          <w:b/>
          <w:u w:val="single"/>
        </w:rPr>
        <w:t xml:space="preserve">700886</w:t>
      </w:r>
    </w:p>
    <w:p>
      <w:r>
        <w:t xml:space="preserve">Alustavien tietojen mukaan suruväen joukossa syntyy ryntäys, jossa kuolee useita ihmisiä</w:t>
        <w:br/>
        <w:t xml:space="preserve">https://t.co/KFb2G7r2N3</w:t>
      </w:r>
    </w:p>
    <w:p>
      <w:r>
        <w:rPr>
          <w:b/>
          <w:u w:val="single"/>
        </w:rPr>
        <w:t xml:space="preserve">700887</w:t>
      </w:r>
    </w:p>
    <w:p>
      <w:r>
        <w:t xml:space="preserve">@steinbuch, se ei ole totta. Yksi viimeisistä on (oli) tunnettu puolueellinen oikeudenkäynnissä, nyt se on "Jansev" @JanezPogorelec @Shejn2 @Fitzroy1985</w:t>
      </w:r>
    </w:p>
    <w:p>
      <w:r>
        <w:rPr>
          <w:b/>
          <w:u w:val="single"/>
        </w:rPr>
        <w:t xml:space="preserve">700888</w:t>
      </w:r>
    </w:p>
    <w:p>
      <w:r>
        <w:t xml:space="preserve">(haastattelu) Anže Burger, Ekonomisti: Millaisen toimenpidecocktailin tuleva hallitus on sekoittanut meille https://t.co/Nf0tNtg9N7</w:t>
      </w:r>
    </w:p>
    <w:p>
      <w:r>
        <w:rPr>
          <w:b/>
          <w:u w:val="single"/>
        </w:rPr>
        <w:t xml:space="preserve">700889</w:t>
      </w:r>
    </w:p>
    <w:p>
      <w:r>
        <w:t xml:space="preserve">Partisaaniryöstöt eivät iskeneet meihin 75 vuotta sitten.</w:t>
        <w:br/>
        <w:t xml:space="preserve"> Puolueellinen rosvoilu tappaa meidät pysyvästi ja erissä.</w:t>
      </w:r>
    </w:p>
    <w:p>
      <w:r>
        <w:rPr>
          <w:b/>
          <w:u w:val="single"/>
        </w:rPr>
        <w:t xml:space="preserve">700890</w:t>
      </w:r>
    </w:p>
    <w:p>
      <w:r>
        <w:t xml:space="preserve">@nadkaku Nyt on muotia, jopa nuoret ostavat ja käyttävät revittyjä farkkuja.</w:t>
      </w:r>
    </w:p>
    <w:p>
      <w:r>
        <w:rPr>
          <w:b/>
          <w:u w:val="single"/>
        </w:rPr>
        <w:t xml:space="preserve">700891</w:t>
      </w:r>
    </w:p>
    <w:p>
      <w:r>
        <w:t xml:space="preserve">@nadkaku @izvirni @vinkovasle1 snopc:lle niiden pitää olla niin ryppyisiä, että ne juo hyvin. yllä olevat, halkaistut, ovat liian tiukkoja ja mehukkaita 😅</w:t>
      </w:r>
    </w:p>
    <w:p>
      <w:r>
        <w:rPr>
          <w:b/>
          <w:u w:val="single"/>
        </w:rPr>
        <w:t xml:space="preserve">700892</w:t>
      </w:r>
    </w:p>
    <w:p>
      <w:r>
        <w:t xml:space="preserve">@tasosedova sinulla on vaikuttajia kuten viime vuonna, ja kesän aikana valloitat rannat kotimaassa ja ympäri maailmaa.</w:t>
      </w:r>
    </w:p>
    <w:p>
      <w:r>
        <w:rPr>
          <w:b/>
          <w:u w:val="single"/>
        </w:rPr>
        <w:t xml:space="preserve">700893</w:t>
      </w:r>
    </w:p>
    <w:p>
      <w:r>
        <w:t xml:space="preserve">@KatarinaJenko @KlemenRobnik Tämä rahoitetaan sairausvakuutusrahastosta. Jos sinulla ei ole rahaa savukkeisiin, se on piru.</w:t>
      </w:r>
    </w:p>
    <w:p>
      <w:r>
        <w:rPr>
          <w:b/>
          <w:u w:val="single"/>
        </w:rPr>
        <w:t xml:space="preserve">700894</w:t>
      </w:r>
    </w:p>
    <w:p>
      <w:r>
        <w:t xml:space="preserve">Sateiset päivät ovat täydellisiä pakohuonevierailulle! Joukkueet tekivät hienoa työtä! 😎💯</w:t>
      </w:r>
    </w:p>
    <w:p>
      <w:r>
        <w:rPr>
          <w:b/>
          <w:u w:val="single"/>
        </w:rPr>
        <w:t xml:space="preserve">700895</w:t>
      </w:r>
    </w:p>
    <w:p>
      <w:r>
        <w:t xml:space="preserve">Muuten, aivan kuten Kroatia päästää nykyään siirtolaisia Sloveniaan, vuonna 91 JNA päästi panssarivaunuja Sloveniaan erilaisesta sopimuksesta huolimatta.</w:t>
        <w:br/>
        <w:br/>
        <w:t xml:space="preserve"> Kroaatti on varas.</w:t>
      </w:r>
    </w:p>
    <w:p>
      <w:r>
        <w:rPr>
          <w:b/>
          <w:u w:val="single"/>
        </w:rPr>
        <w:t xml:space="preserve">700896</w:t>
      </w:r>
    </w:p>
    <w:p>
      <w:r>
        <w:t xml:space="preserve">@PrometejDD Superbestich. Ja Trumpin minitapaaminen Putinin kanssa ilman toimittajia ja ilman lehdistötilaisuutta.</w:t>
      </w:r>
    </w:p>
    <w:p>
      <w:r>
        <w:rPr>
          <w:b/>
          <w:u w:val="single"/>
        </w:rPr>
        <w:t xml:space="preserve">700897</w:t>
      </w:r>
    </w:p>
    <w:p>
      <w:r>
        <w:t xml:space="preserve">@motobrane @JozeBiscak @freewiseguy Ei ihme, että hukumme, jos kaikki isänmaalliset ovat kuolleet.</w:t>
      </w:r>
    </w:p>
    <w:p>
      <w:r>
        <w:rPr>
          <w:b/>
          <w:u w:val="single"/>
        </w:rPr>
        <w:t xml:space="preserve">700898</w:t>
      </w:r>
    </w:p>
    <w:p>
      <w:r>
        <w:t xml:space="preserve">@OompaLuumpa Tihbod. Puolet siitä, kun olet tavallaan hyväksynyt sen, että herätyskello järjestää aikataulusi, koira alkaa herättää sinut keskellä yötä ja sinun on mentävä paskalle ;)</w:t>
      </w:r>
    </w:p>
    <w:p>
      <w:r>
        <w:rPr>
          <w:b/>
          <w:u w:val="single"/>
        </w:rPr>
        <w:t xml:space="preserve">700899</w:t>
      </w:r>
    </w:p>
    <w:p>
      <w:r>
        <w:t xml:space="preserve">Kamnikin burek dončić nimittää Agroshabedran terveysministeriksi. Kaikki muut ovat paenneet häntä. </w:t>
      </w:r>
    </w:p>
    <w:p>
      <w:r>
        <w:rPr>
          <w:b/>
          <w:u w:val="single"/>
        </w:rPr>
        <w:t xml:space="preserve">700900</w:t>
      </w:r>
    </w:p>
    <w:p>
      <w:r>
        <w:t xml:space="preserve">Pelaan parhaillaan Biathlon Maniaa. Tule mukaan ja yritä voittaa minut! http://t.co/XDR9tnnDf2</w:t>
      </w:r>
    </w:p>
    <w:p>
      <w:r>
        <w:rPr>
          <w:b/>
          <w:u w:val="single"/>
        </w:rPr>
        <w:t xml:space="preserve">700901</w:t>
      </w:r>
    </w:p>
    <w:p>
      <w:r>
        <w:t xml:space="preserve">@DejanSarka @karmennovak @Jinxovje @loobadar Kaksi timanttia kävelee autiomaassa ja ensimmäinen sanoo : "Lei keri köyhä"."</w:t>
      </w:r>
    </w:p>
    <w:p>
      <w:r>
        <w:rPr>
          <w:b/>
          <w:u w:val="single"/>
        </w:rPr>
        <w:t xml:space="preserve">700902</w:t>
      </w:r>
    </w:p>
    <w:p>
      <w:r>
        <w:t xml:space="preserve">@Daj_Manj Hei...Voisin helposti laittaa joitakin flippereitä, tikanheittimiä, biljardipöytiä...tilaa on paljon...</w:t>
      </w:r>
    </w:p>
    <w:p>
      <w:r>
        <w:rPr>
          <w:b/>
          <w:u w:val="single"/>
        </w:rPr>
        <w:t xml:space="preserve">700903</w:t>
      </w:r>
    </w:p>
    <w:p>
      <w:r>
        <w:t xml:space="preserve">@butalskipolicaj @DusanMarkelj @petrasovdat @BStendlar Pedofiili Jansen ja Primcevin piiristä. Ja sinun. Nämä ovat laajoja ympyröitä.</w:t>
      </w:r>
    </w:p>
    <w:p>
      <w:r>
        <w:rPr>
          <w:b/>
          <w:u w:val="single"/>
        </w:rPr>
        <w:t xml:space="preserve">700904</w:t>
      </w:r>
    </w:p>
    <w:p>
      <w:r>
        <w:t xml:space="preserve">@FranciDonko Vain kommunismin aikana he tappoivat omia kansalaisiaan (Venäjä, Kiina, SFRY)!!!!</w:t>
      </w:r>
    </w:p>
    <w:p>
      <w:r>
        <w:rPr>
          <w:b/>
          <w:u w:val="single"/>
        </w:rPr>
        <w:t xml:space="preserve">700905</w:t>
      </w:r>
    </w:p>
    <w:p>
      <w:r>
        <w:t xml:space="preserve">Eilen asennettiin ilmastointi, ja tänään asunnossa on huomattavasti viileämpää. Emmekä ole vielä edes sammuttaneet sitä! Teknologian ihme!</w:t>
      </w:r>
    </w:p>
    <w:p>
      <w:r>
        <w:rPr>
          <w:b/>
          <w:u w:val="single"/>
        </w:rPr>
        <w:t xml:space="preserve">700906</w:t>
      </w:r>
    </w:p>
    <w:p>
      <w:r>
        <w:t xml:space="preserve">@EPameten @m_bostjan Kuten sanoin sinulle , älä käytä homoja väärin, olet "kommunistihomo" ja se ei ole "mukavaa".</w:t>
      </w:r>
    </w:p>
    <w:p>
      <w:r>
        <w:rPr>
          <w:b/>
          <w:u w:val="single"/>
        </w:rPr>
        <w:t xml:space="preserve">700907</w:t>
      </w:r>
    </w:p>
    <w:p>
      <w:r>
        <w:t xml:space="preserve">@titanus64 Luuletko, että häntä ei kuvattu, kun hänet pelastettiin umpihumalassa Komarkusta? He myös ystävällisesti lainasivat hänelle takin hypotermian vuoksi.</w:t>
      </w:r>
    </w:p>
    <w:p>
      <w:r>
        <w:rPr>
          <w:b/>
          <w:u w:val="single"/>
        </w:rPr>
        <w:t xml:space="preserve">700908</w:t>
      </w:r>
    </w:p>
    <w:p>
      <w:r>
        <w:t xml:space="preserve">@MladenPrajdic Kyllä... häntä neuvottiin, että se on hyödytöntä... soita välittömästi poliisille tai toimivaltaiselle tarkastusviranomaiselle. Loogista.</w:t>
      </w:r>
    </w:p>
    <w:p>
      <w:r>
        <w:rPr>
          <w:b/>
          <w:u w:val="single"/>
        </w:rPr>
        <w:t xml:space="preserve">700909</w:t>
      </w:r>
    </w:p>
    <w:p>
      <w:r>
        <w:t xml:space="preserve">Rakettia lukuun ottamatta jokainen näistä tilanteista on saanut minut tuntemaan oloni epämukavaksi. https://t.co/Q5Z3BTF15i</w:t>
      </w:r>
    </w:p>
    <w:p>
      <w:r>
        <w:rPr>
          <w:b/>
          <w:u w:val="single"/>
        </w:rPr>
        <w:t xml:space="preserve">700910</w:t>
      </w:r>
    </w:p>
    <w:p>
      <w:r>
        <w:t xml:space="preserve">@Tevilevi @bugiriba @vladaRS Se, joka kutsuu poliittista oppositiota SODRGA:ksi, on sama kuin se, joka kutsuu pakolaisia GOLAZENiksi.</w:t>
      </w:r>
    </w:p>
    <w:p>
      <w:r>
        <w:rPr>
          <w:b/>
          <w:u w:val="single"/>
        </w:rPr>
        <w:t xml:space="preserve">700911</w:t>
      </w:r>
    </w:p>
    <w:p>
      <w:r>
        <w:t xml:space="preserve">Ammattiliitot ja työnantajat järjestävät toisen kierroksen #sprint https://t.co/EmAAw13gOa</w:t>
      </w:r>
    </w:p>
    <w:p>
      <w:r>
        <w:rPr>
          <w:b/>
          <w:u w:val="single"/>
        </w:rPr>
        <w:t xml:space="preserve">700912</w:t>
      </w:r>
    </w:p>
    <w:p>
      <w:r>
        <w:t xml:space="preserve">@DrMatoR Sinussa täytyy olla jotain vakavasti vialla, jos isäsi moittii sinua kotona tässä iässä... 🤔😂</w:t>
      </w:r>
    </w:p>
    <w:p>
      <w:r>
        <w:rPr>
          <w:b/>
          <w:u w:val="single"/>
        </w:rPr>
        <w:t xml:space="preserve">700913</w:t>
      </w:r>
    </w:p>
    <w:p>
      <w:r>
        <w:t xml:space="preserve">😡 Turnsek vain todistaa sen, mitä hän mielellään väittää: että se ei ollut kuin Neuvostoliitto. On totta, että lumpenproletariaatin etujoukko oli (oli) täällä vallassa.</w:t>
      </w:r>
    </w:p>
    <w:p>
      <w:r>
        <w:rPr>
          <w:b/>
          <w:u w:val="single"/>
        </w:rPr>
        <w:t xml:space="preserve">700914</w:t>
      </w:r>
    </w:p>
    <w:p>
      <w:r>
        <w:t xml:space="preserve">@_Almita__ Tuo on totta... mutta siellä ne ovat. Luulen, että toinen heistä kaatuu.</w:t>
      </w:r>
    </w:p>
    <w:p>
      <w:r>
        <w:rPr>
          <w:b/>
          <w:u w:val="single"/>
        </w:rPr>
        <w:t xml:space="preserve">700915</w:t>
      </w:r>
    </w:p>
    <w:p>
      <w:r>
        <w:t xml:space="preserve">Mitä harvinaisempi sairaus, sitä pienempi on positiivisen testin informatiivinen arvo - enemmän tarpeettomia toimenpiteitä. https://t.co/JkTzKsqBL2.</w:t>
      </w:r>
    </w:p>
    <w:p>
      <w:r>
        <w:rPr>
          <w:b/>
          <w:u w:val="single"/>
        </w:rPr>
        <w:t xml:space="preserve">700916</w:t>
      </w:r>
    </w:p>
    <w:p>
      <w:r>
        <w:t xml:space="preserve">@DFK01 @mat3ja Epäilen, että kumpikaan meistä tuskin jorisi silloin ihmisistä. Ruumiit ovat suolistoa.</w:t>
      </w:r>
    </w:p>
    <w:p>
      <w:r>
        <w:rPr>
          <w:b/>
          <w:u w:val="single"/>
        </w:rPr>
        <w:t xml:space="preserve">700917</w:t>
      </w:r>
    </w:p>
    <w:p>
      <w:r>
        <w:t xml:space="preserve">Tämänpäiväisen Pahorin haastattelun alla olevat kommentit Del. lähettävät nykyisen presidentin kiivaasti Dob. Perisynti on hänen sovittelunsa.</w:t>
      </w:r>
    </w:p>
    <w:p>
      <w:r>
        <w:rPr>
          <w:b/>
          <w:u w:val="single"/>
        </w:rPr>
        <w:t xml:space="preserve">700918</w:t>
      </w:r>
    </w:p>
    <w:p>
      <w:r>
        <w:t xml:space="preserve">@MarjeticaM Julkisen keskustelun hyväksyttävyyden tason lasku on huolestuttavaa. "Siat" vasemmalla, "jälkeenjääneet" oikealla ...</w:t>
      </w:r>
    </w:p>
    <w:p>
      <w:r>
        <w:rPr>
          <w:b/>
          <w:u w:val="single"/>
        </w:rPr>
        <w:t xml:space="preserve">700919</w:t>
      </w:r>
    </w:p>
    <w:p>
      <w:r>
        <w:t xml:space="preserve">@barjanski @creator @DrzavljanD Klikattu. Nähty. Suljettu. Erityisen helvetin piirin arvoinen. Ja suora suihinotto jalankulkijoiden risteyksessä.</w:t>
      </w:r>
    </w:p>
    <w:p>
      <w:r>
        <w:rPr>
          <w:b/>
          <w:u w:val="single"/>
        </w:rPr>
        <w:t xml:space="preserve">700920</w:t>
      </w:r>
    </w:p>
    <w:p>
      <w:r>
        <w:t xml:space="preserve">@strankalevica Meillä on naispuolisia parlamentin jäseniä, jotka valehtelevat ja valehtelevat ja valehtelevat.  KPK:N OMAISUUSRAPORTTI ON KUMOTTU OIKEUDESSA.</w:t>
      </w:r>
    </w:p>
    <w:p>
      <w:r>
        <w:rPr>
          <w:b/>
          <w:u w:val="single"/>
        </w:rPr>
        <w:t xml:space="preserve">700921</w:t>
      </w:r>
    </w:p>
    <w:p>
      <w:r>
        <w:t xml:space="preserve">@jezerska @JernejaJF Lähetin lyhyen pätkän juoksustasi. Se on mainos punaisille nenille.</w:t>
      </w:r>
    </w:p>
    <w:p>
      <w:r>
        <w:rPr>
          <w:b/>
          <w:u w:val="single"/>
        </w:rPr>
        <w:t xml:space="preserve">700922</w:t>
      </w:r>
    </w:p>
    <w:p>
      <w:r>
        <w:t xml:space="preserve">@dragica12 Koska Serpentinšek puhuu parlamentissa eikä palomiesten juhlissa; jälkimmäiset eivät enää ole... https://t.co/AFIWyugSqb</w:t>
      </w:r>
    </w:p>
    <w:p>
      <w:r>
        <w:rPr>
          <w:b/>
          <w:u w:val="single"/>
        </w:rPr>
        <w:t xml:space="preserve">700923</w:t>
      </w:r>
    </w:p>
    <w:p>
      <w:r>
        <w:t xml:space="preserve">@JelenTomaz @fairplay4everSI Joo, tuo kuva sivuun, silmäni palavat....pol ja sanomme jotain.</w:t>
      </w:r>
    </w:p>
    <w:p>
      <w:r>
        <w:rPr>
          <w:b/>
          <w:u w:val="single"/>
        </w:rPr>
        <w:t xml:space="preserve">700924</w:t>
      </w:r>
    </w:p>
    <w:p>
      <w:r>
        <w:t xml:space="preserve">@AnjaKopacMrak Niele sylkesi tai pyydä vihdoin julkisesti anteeksi! Hän osaa mutustella, mutta anteeksipyynnöt eivät ole hänelle vieraita!😠</w:t>
      </w:r>
    </w:p>
    <w:p>
      <w:r>
        <w:rPr>
          <w:b/>
          <w:u w:val="single"/>
        </w:rPr>
        <w:t xml:space="preserve">700925</w:t>
      </w:r>
    </w:p>
    <w:p>
      <w:r>
        <w:t xml:space="preserve">@bungee75 Munat ovat vain myytti. Kokeile ilman niitä. Resepti pannukakkuja ilman munia ja maitoa: https://t.co/pfynKQlouD</w:t>
      </w:r>
    </w:p>
    <w:p>
      <w:r>
        <w:rPr>
          <w:b/>
          <w:u w:val="single"/>
        </w:rPr>
        <w:t xml:space="preserve">700926</w:t>
      </w:r>
    </w:p>
    <w:p>
      <w:r>
        <w:t xml:space="preserve">@p_zoran Mutta. Lainvalvonta. Anteeksi, peittelyn ja vaiston verkostot.</w:t>
      </w:r>
    </w:p>
    <w:p>
      <w:r>
        <w:rPr>
          <w:b/>
          <w:u w:val="single"/>
        </w:rPr>
        <w:t xml:space="preserve">700927</w:t>
      </w:r>
    </w:p>
    <w:p>
      <w:r>
        <w:t xml:space="preserve">@AlHarlamov @OompaLuumpa Odota kovaa merenkäyntiä, mutta purjehdit lahteen!</w:t>
      </w:r>
    </w:p>
    <w:p>
      <w:r>
        <w:rPr>
          <w:b/>
          <w:u w:val="single"/>
        </w:rPr>
        <w:t xml:space="preserve">700928</w:t>
      </w:r>
    </w:p>
    <w:p>
      <w:r>
        <w:t xml:space="preserve">Tänä päivänä 18 vuotta sitten maailmaa kohtasi käsittämätön katastrofi. Läpäisin autokokeeni. #nineteenth</w:t>
      </w:r>
    </w:p>
    <w:p>
      <w:r>
        <w:rPr>
          <w:b/>
          <w:u w:val="single"/>
        </w:rPr>
        <w:t xml:space="preserve">700929</w:t>
      </w:r>
    </w:p>
    <w:p>
      <w:r>
        <w:t xml:space="preserve">@BSkelaSavic Se on alennusmyynti. Kyse on siitä, että asiakas tekee oman valintansa ja ostaa nopeasti.</w:t>
        <w:br/>
        <w:t xml:space="preserve"> Jos et ole kuullut.</w:t>
      </w:r>
    </w:p>
    <w:p>
      <w:r>
        <w:rPr>
          <w:b/>
          <w:u w:val="single"/>
        </w:rPr>
        <w:t xml:space="preserve">700930</w:t>
      </w:r>
    </w:p>
    <w:p>
      <w:r>
        <w:t xml:space="preserve">Ripsiashampoota saa apteekista ja joidenkin ihmisten kannattaa käyttää sitä. https://t.co/chgJXxX5wb.</w:t>
      </w:r>
    </w:p>
    <w:p>
      <w:r>
        <w:rPr>
          <w:b/>
          <w:u w:val="single"/>
        </w:rPr>
        <w:t xml:space="preserve">700931</w:t>
      </w:r>
    </w:p>
    <w:p>
      <w:r>
        <w:t xml:space="preserve">@Skolobrinski Kuinka kourallinen tietoisia slovenialaisia</w:t>
        <w:br/>
        <w:t xml:space="preserve">veloitti superihmisen rodun kotimaisten</w:t>
        <w:br/>
        <w:t xml:space="preserve">kvislingien</w:t>
        <w:t xml:space="preserve">kanssa</w:t>
      </w:r>
    </w:p>
    <w:p>
      <w:r>
        <w:rPr>
          <w:b/>
          <w:u w:val="single"/>
        </w:rPr>
        <w:t xml:space="preserve">700932</w:t>
      </w:r>
    </w:p>
    <w:p>
      <w:r>
        <w:t xml:space="preserve">@markopigac @SvobodaInOdgnst @PlanetTV @BorisPopovicBP En ole nähnyt näin typeriä tuloksia pitkään aikaan.</w:t>
      </w:r>
    </w:p>
    <w:p>
      <w:r>
        <w:rPr>
          <w:b/>
          <w:u w:val="single"/>
        </w:rPr>
        <w:t xml:space="preserve">700933</w:t>
      </w:r>
    </w:p>
    <w:p>
      <w:r>
        <w:t xml:space="preserve">@Libertarec @pengovsky Vasemmistolaiselle mielisairaalle Pengoville ei ole olemassa todellisuutta valeuutisten ulkopuolella.</w:t>
      </w:r>
    </w:p>
    <w:p>
      <w:r>
        <w:rPr>
          <w:b/>
          <w:u w:val="single"/>
        </w:rPr>
        <w:t xml:space="preserve">700934</w:t>
      </w:r>
    </w:p>
    <w:p>
      <w:r>
        <w:t xml:space="preserve">Se outo hetki, kun huomaat olevasi kahden ihmisen välissä, jotka tervehtivät toisiaan kaukaa, ja vilkutat takaisin toiselle heistä.</w:t>
      </w:r>
    </w:p>
    <w:p>
      <w:r>
        <w:rPr>
          <w:b/>
          <w:u w:val="single"/>
        </w:rPr>
        <w:t xml:space="preserve">700935</w:t>
      </w:r>
    </w:p>
    <w:p>
      <w:r>
        <w:t xml:space="preserve">@MarijaSoba @JJansaSDS Olemme saaneet tarpeeksi ilman NSA:ta. Läskiperseet piileskelevät aina nurkan takana!</w:t>
      </w:r>
    </w:p>
    <w:p>
      <w:r>
        <w:rPr>
          <w:b/>
          <w:u w:val="single"/>
        </w:rPr>
        <w:t xml:space="preserve">700936</w:t>
      </w:r>
    </w:p>
    <w:p>
      <w:r>
        <w:t xml:space="preserve">@RadioSLOVENEC @vinkovasle1 vain se ei ole Korlin vika ollenkaan. Eläkeläiset äänestävät häntä yhä uudelleen ja uudelleen.</w:t>
      </w:r>
    </w:p>
    <w:p>
      <w:r>
        <w:rPr>
          <w:b/>
          <w:u w:val="single"/>
        </w:rPr>
        <w:t xml:space="preserve">700937</w:t>
      </w:r>
    </w:p>
    <w:p>
      <w:r>
        <w:t xml:space="preserve">@madpixel Koska uskovaiset itse sanovat niin - auta itseäsi ja Jumala auttaa sinua.Vähän karua minusta, mutta he uskovat silti johonkin superolentoon.</w:t>
      </w:r>
    </w:p>
    <w:p>
      <w:r>
        <w:rPr>
          <w:b/>
          <w:u w:val="single"/>
        </w:rPr>
        <w:t xml:space="preserve">700938</w:t>
      </w:r>
    </w:p>
    <w:p>
      <w:r>
        <w:t xml:space="preserve">@mattramos Asiantuntijat eivät myöskään uskoneet Rogličin onnistuvan. Ja he hämmästelevät Evenepoelia. Pyöräilyä hallitsevat edelleen jotkut oudot dogmit.</w:t>
      </w:r>
    </w:p>
    <w:p>
      <w:r>
        <w:rPr>
          <w:b/>
          <w:u w:val="single"/>
        </w:rPr>
        <w:t xml:space="preserve">700939</w:t>
      </w:r>
    </w:p>
    <w:p>
      <w:r>
        <w:t xml:space="preserve">@petrasovdat @surfon Kun olin Prince-aluksen miehistössä, venetsialaiset löivät vetoa, että he ratsastivat kuminauhoilla aluksen kahden rungon välisen tunnelin läpi.</w:t>
      </w:r>
    </w:p>
    <w:p>
      <w:r>
        <w:rPr>
          <w:b/>
          <w:u w:val="single"/>
        </w:rPr>
        <w:t xml:space="preserve">700940</w:t>
      </w:r>
    </w:p>
    <w:p>
      <w:r>
        <w:t xml:space="preserve">Cerar, kun pysäytätte siirtolaiset Sotla- ja Kolpa-joilla, voitte arvostella Itävaltaa niiden Šentilj-joen harjoituksista.</w:t>
      </w:r>
    </w:p>
    <w:p>
      <w:r>
        <w:rPr>
          <w:b/>
          <w:u w:val="single"/>
        </w:rPr>
        <w:t xml:space="preserve">700941</w:t>
      </w:r>
    </w:p>
    <w:p>
      <w:r>
        <w:t xml:space="preserve">@blackbox28 @rokschuster Laiturilla on anturit, muuten olisin varastanut laiturin.</w:t>
      </w:r>
    </w:p>
    <w:p>
      <w:r>
        <w:rPr>
          <w:b/>
          <w:u w:val="single"/>
        </w:rPr>
        <w:t xml:space="preserve">700942</w:t>
      </w:r>
    </w:p>
    <w:p>
      <w:r>
        <w:t xml:space="preserve">Antaisin uudelle ystävälleni orkidean...</w:t>
        <w:br/>
        <w:t xml:space="preserve"> En tiedä, huomaako hän edes.....</w:t>
        <w:br/>
        <w:t xml:space="preserve"> No, saan sen tänne, mutta mikä se sitten onkaan....</w:t>
      </w:r>
    </w:p>
    <w:p>
      <w:r>
        <w:rPr>
          <w:b/>
          <w:u w:val="single"/>
        </w:rPr>
        <w:t xml:space="preserve">700943</w:t>
      </w:r>
    </w:p>
    <w:p>
      <w:r>
        <w:t xml:space="preserve">"Olen enemmän huolissani ammattimaisista huijareista, jotka ovat asettumassa kryptotalouteen, kuin huijareista" https://t.co/NheH1zLWHX</w:t>
      </w:r>
    </w:p>
    <w:p>
      <w:r>
        <w:rPr>
          <w:b/>
          <w:u w:val="single"/>
        </w:rPr>
        <w:t xml:space="preserve">700944</w:t>
      </w:r>
    </w:p>
    <w:p>
      <w:r>
        <w:t xml:space="preserve">Kommentoi artikkelia Lihataistelu - Uruguaylaiset voittivat argentiinalaiset ennätyksellisesti ... https://t.co/HExAW4AU0w</w:t>
      </w:r>
    </w:p>
    <w:p>
      <w:r>
        <w:rPr>
          <w:b/>
          <w:u w:val="single"/>
        </w:rPr>
        <w:t xml:space="preserve">700945</w:t>
      </w:r>
    </w:p>
    <w:p>
      <w:r>
        <w:t xml:space="preserve">@HanzaVon @SBobovnik @SuzanaLovec Vein hänet kävelylle (kävelylle) ja päädyimme Fabulan Egoon. Nyt olemme mukana. #manica</w:t>
      </w:r>
    </w:p>
    <w:p>
      <w:r>
        <w:rPr>
          <w:b/>
          <w:u w:val="single"/>
        </w:rPr>
        <w:t xml:space="preserve">700946</w:t>
      </w:r>
    </w:p>
    <w:p>
      <w:r>
        <w:t xml:space="preserve">Investoinnit uusien koneiden ja laitteiden hankintaan puunkorjuuta ja puunkorjuuta varten maaseudun kehittämisohjelman 2014-2020 puitteissa vuonna 2017 https://t.co/2GPZpY7ZhR https://t.co/2GPZpY7ZhR</w:t>
      </w:r>
    </w:p>
    <w:p>
      <w:r>
        <w:rPr>
          <w:b/>
          <w:u w:val="single"/>
        </w:rPr>
        <w:t xml:space="preserve">700947</w:t>
      </w:r>
    </w:p>
    <w:p>
      <w:r>
        <w:t xml:space="preserve">@BojanPozar @toplovodar @LukaMesec @strankalevica Vasemmistolaisten on puhuttava laiturilla.</w:t>
      </w:r>
    </w:p>
    <w:p>
      <w:r>
        <w:rPr>
          <w:b/>
          <w:u w:val="single"/>
        </w:rPr>
        <w:t xml:space="preserve">700948</w:t>
      </w:r>
    </w:p>
    <w:p>
      <w:r>
        <w:t xml:space="preserve">Karstin NLB-asiakkaat voivat nyt vastaanottaa palveluja Koperissa tai Nova Goricassa</w:t>
        <w:br/>
        <w:br/>
        <w:t xml:space="preserve">https://t.co/EX8YZ8oyRs https://t.co/EX8YZ8oyRs</w:t>
      </w:r>
    </w:p>
    <w:p>
      <w:r>
        <w:rPr>
          <w:b/>
          <w:u w:val="single"/>
        </w:rPr>
        <w:t xml:space="preserve">700949</w:t>
      </w:r>
    </w:p>
    <w:p>
      <w:r>
        <w:t xml:space="preserve">@butalskipolicaj Mutta ovatko oikeistotrollit nyt sitten jonkun mieliksi :) ? No joo, mutta butaloita ei tunneta aivoista :D</w:t>
      </w:r>
    </w:p>
    <w:p>
      <w:r>
        <w:rPr>
          <w:b/>
          <w:u w:val="single"/>
        </w:rPr>
        <w:t xml:space="preserve">700950</w:t>
      </w:r>
    </w:p>
    <w:p>
      <w:r>
        <w:t xml:space="preserve">Kysymykset ovat. Onko hotellin turvapalvelu vastuussa ampumisesta? https://t.co/J0Naj4iHvm</w:t>
      </w:r>
    </w:p>
    <w:p>
      <w:r>
        <w:rPr>
          <w:b/>
          <w:u w:val="single"/>
        </w:rPr>
        <w:t xml:space="preserve">700951</w:t>
      </w:r>
    </w:p>
    <w:p>
      <w:r>
        <w:t xml:space="preserve">#novzacetek Miten näyttelijä, joka ei tunne taloutta, voi selittää, mitä Sloveniassa on muutettava.</w:t>
      </w:r>
    </w:p>
    <w:p>
      <w:r>
        <w:rPr>
          <w:b/>
          <w:u w:val="single"/>
        </w:rPr>
        <w:t xml:space="preserve">700952</w:t>
      </w:r>
    </w:p>
    <w:p>
      <w:r>
        <w:t xml:space="preserve">Bangladeshiin paenneet Myanmarin pakolaiset pakenevat nyt tulvia https://t.co/h5jVhMPd17</w:t>
      </w:r>
    </w:p>
    <w:p>
      <w:r>
        <w:rPr>
          <w:b/>
          <w:u w:val="single"/>
        </w:rPr>
        <w:t xml:space="preserve">700953</w:t>
      </w:r>
    </w:p>
    <w:p>
      <w:r>
        <w:t xml:space="preserve">KAIKILLE HUVILOILLE! ...Missä olet nyt, keijuni taivaalta, herään yksin aamulla, unissani lupaat minulle tuhat toivetta, kaiken... https://t.co/F3tfadCE3Q...</w:t>
      </w:r>
    </w:p>
    <w:p>
      <w:r>
        <w:rPr>
          <w:b/>
          <w:u w:val="single"/>
        </w:rPr>
        <w:t xml:space="preserve">700954</w:t>
      </w:r>
    </w:p>
    <w:p>
      <w:r>
        <w:t xml:space="preserve">@stanka_d SDS korottaa kaikkien julkisten työntekijöiden palkkoja 40 prosenttia ja y-luokan työntekijöiden palkkoja 55 prosenttia. #janezin sds-populismi</w:t>
      </w:r>
    </w:p>
    <w:p>
      <w:r>
        <w:rPr>
          <w:b/>
          <w:u w:val="single"/>
        </w:rPr>
        <w:t xml:space="preserve">700955</w:t>
      </w:r>
    </w:p>
    <w:p>
      <w:r>
        <w:t xml:space="preserve">Käytön puutteen vuoksi myyn huippulaadukkaan NIKON SB5000-salaman, jossa on kantolaukku ja kaikki lisävarusteet, ja liitän mukaan myös huippulaadukkaat ladattavat akut.</w:t>
      </w:r>
    </w:p>
    <w:p>
      <w:r>
        <w:rPr>
          <w:b/>
          <w:u w:val="single"/>
        </w:rPr>
        <w:t xml:space="preserve">700956</w:t>
      </w:r>
    </w:p>
    <w:p>
      <w:r>
        <w:t xml:space="preserve">Lue huomenna #Objektivista</w:t>
        <w:br/>
        <w:br/>
        <w:t xml:space="preserve">Sosiaalidemokraattien elämäkerran uudet osuudet: kuusi sekavan puolueen puheenjohtajaa https://t.co/CLcitSi8en</w:t>
      </w:r>
    </w:p>
    <w:p>
      <w:r>
        <w:rPr>
          <w:b/>
          <w:u w:val="single"/>
        </w:rPr>
        <w:t xml:space="preserve">700957</w:t>
      </w:r>
    </w:p>
    <w:p>
      <w:r>
        <w:t xml:space="preserve">@miro5ek @RTV_Slovenija Valehtelevat punaniskat peukaloivat kaikkea ja nämä naiivit pahaa-aavistamattomat slovenialaiset uskovat heitä!!!! punaniskat</w:t>
      </w:r>
    </w:p>
    <w:p>
      <w:r>
        <w:rPr>
          <w:b/>
          <w:u w:val="single"/>
        </w:rPr>
        <w:t xml:space="preserve">700958</w:t>
      </w:r>
    </w:p>
    <w:p>
      <w:r>
        <w:t xml:space="preserve">@MiroCerar Koska @MiroCerar on enemmän kuin tuomioistuin, eikö olekin? Todellinen roolimalli! Madonca mikä ubernarsistinen butthurt ei!</w:t>
      </w:r>
    </w:p>
    <w:p>
      <w:r>
        <w:rPr>
          <w:b/>
          <w:u w:val="single"/>
        </w:rPr>
        <w:t xml:space="preserve">700959</w:t>
      </w:r>
    </w:p>
    <w:p>
      <w:r>
        <w:t xml:space="preserve">@an_imo_pectore @leaathenatabut juuri siksi netti voittaa, tilaat kaiken netistä, sitten kotona speglen edessä, joka kokeilee sinua :D</w:t>
      </w:r>
    </w:p>
    <w:p>
      <w:r>
        <w:rPr>
          <w:b/>
          <w:u w:val="single"/>
        </w:rPr>
        <w:t xml:space="preserve">700960</w:t>
      </w:r>
    </w:p>
    <w:p>
      <w:r>
        <w:t xml:space="preserve">HALLITUSSKANDAALI: Ihmisoikeusministeriksi St. Evrissä tulee Klemenčič, joka on interpellation alla siitä, ettei hän ole sanktioinut ihmisoikeusloukkauksia!</w:t>
      </w:r>
    </w:p>
    <w:p>
      <w:r>
        <w:rPr>
          <w:b/>
          <w:u w:val="single"/>
        </w:rPr>
        <w:t xml:space="preserve">700961</w:t>
      </w:r>
    </w:p>
    <w:p>
      <w:r>
        <w:t xml:space="preserve">Keskustelut uuden sponsorin löytämiseksi kokkiohjelmalle ovat alkaneet. Ehkä jo toisessa kuussa uudessa asussa!</w:t>
      </w:r>
    </w:p>
    <w:p>
      <w:r>
        <w:rPr>
          <w:b/>
          <w:u w:val="single"/>
        </w:rPr>
        <w:t xml:space="preserve">700962</w:t>
      </w:r>
    </w:p>
    <w:p>
      <w:r>
        <w:t xml:space="preserve">Onko mitään säälittävämpää kuin tällaiset keltaisen toimittajan twiitit?</w:t>
        <w:t xml:space="preserve">Vain sekoittaakseni paskaa.</w:t>
        <w:br/>
        <w:t xml:space="preserve">https://t.co/PAF7uhtZ9n</w:t>
      </w:r>
    </w:p>
    <w:p>
      <w:r>
        <w:rPr>
          <w:b/>
          <w:u w:val="single"/>
        </w:rPr>
        <w:t xml:space="preserve">700963</w:t>
      </w:r>
    </w:p>
    <w:p>
      <w:r>
        <w:t xml:space="preserve">Klubipihvi kuumalla kivellä #hostilnaStaripisker Sloveniassa #kuivakypsytetty 70 päivää #steakhouse #steak #steak #steak #hotstone https://t.co/AiIOX4yK4T</w:t>
      </w:r>
    </w:p>
    <w:p>
      <w:r>
        <w:rPr>
          <w:b/>
          <w:u w:val="single"/>
        </w:rPr>
        <w:t xml:space="preserve">700964</w:t>
      </w:r>
    </w:p>
    <w:p>
      <w:r>
        <w:t xml:space="preserve">Kahvinkeitin antaa ääniä, kuin se laukaisi suoraan geostationaariselle kiertoradalle 30 sekunnin kuluttua.</w:t>
      </w:r>
    </w:p>
    <w:p>
      <w:r>
        <w:rPr>
          <w:b/>
          <w:u w:val="single"/>
        </w:rPr>
        <w:t xml:space="preserve">700965</w:t>
      </w:r>
    </w:p>
    <w:p>
      <w:r>
        <w:t xml:space="preserve">Parhaat ruoanlaittoavustajat ovat niitä, jotka täyttävät viinilasiasi ahkerasti omasta tahdostaan.</w:t>
      </w:r>
    </w:p>
    <w:p>
      <w:r>
        <w:rPr>
          <w:b/>
          <w:u w:val="single"/>
        </w:rPr>
        <w:t xml:space="preserve">700966</w:t>
      </w:r>
    </w:p>
    <w:p>
      <w:r>
        <w:t xml:space="preserve">Pelaan parhaillaan Biathlon Maniaa. Tule mukaan ja yritä voittaa minut! https://t.co/VL8Vbwgdwd</w:t>
      </w:r>
    </w:p>
    <w:p>
      <w:r>
        <w:rPr>
          <w:b/>
          <w:u w:val="single"/>
        </w:rPr>
        <w:t xml:space="preserve">700967</w:t>
      </w:r>
    </w:p>
    <w:p>
      <w:r>
        <w:t xml:space="preserve">A.Ferlinc ja muut TIESIVÄT MIKSI TYÖSTÄVÄT!!!Ja A.Ferlinc, jos työskentelet jonkin asian puolesta, olet ehdottomasti... https://t.co/Oss5tO6qkX...</w:t>
      </w:r>
    </w:p>
    <w:p>
      <w:r>
        <w:rPr>
          <w:b/>
          <w:u w:val="single"/>
        </w:rPr>
        <w:t xml:space="preserve">700968</w:t>
      </w:r>
    </w:p>
    <w:p>
      <w:r>
        <w:t xml:space="preserve">@iCinober Porvaritossujen puolue... Mirotin mustalaisten puolue... Slovenian mediasirkus... Niin monia mahdollisuuksia, ja he puhuvat nykyaikaisesta keskustasta...</w:t>
      </w:r>
    </w:p>
    <w:p>
      <w:r>
        <w:rPr>
          <w:b/>
          <w:u w:val="single"/>
        </w:rPr>
        <w:t xml:space="preserve">700969</w:t>
      </w:r>
    </w:p>
    <w:p>
      <w:r>
        <w:t xml:space="preserve">@metkav1 Hyvä turvallisuus on ampumista. Metka niittäisi naisia ja lapsia konekiväärillä.</w:t>
      </w:r>
    </w:p>
    <w:p>
      <w:r>
        <w:rPr>
          <w:b/>
          <w:u w:val="single"/>
        </w:rPr>
        <w:t xml:space="preserve">700970</w:t>
      </w:r>
    </w:p>
    <w:p>
      <w:r>
        <w:t xml:space="preserve">@YanchMb @oggctopus @megafotr @Centrifusion @RevolutApp @ZavSava Kyllä, jos saan saman vakuutuksen ilman omavastuuta.</w:t>
      </w:r>
    </w:p>
    <w:p>
      <w:r>
        <w:rPr>
          <w:b/>
          <w:u w:val="single"/>
        </w:rPr>
        <w:t xml:space="preserve">700971</w:t>
      </w:r>
    </w:p>
    <w:p>
      <w:r>
        <w:t xml:space="preserve">@MarjetaKuhar Tämä peukalo ei ole aivan suora. Lastenlääketieteen osalta ehdottomasti ei. Onneksi.</w:t>
      </w:r>
    </w:p>
    <w:p>
      <w:r>
        <w:rPr>
          <w:b/>
          <w:u w:val="single"/>
        </w:rPr>
        <w:t xml:space="preserve">700972</w:t>
      </w:r>
    </w:p>
    <w:p>
      <w:r>
        <w:t xml:space="preserve">Mikään ei ole hauskaa. Tällaiset provokaatiot voivat johtaa ennennäkemättömiin tilanteisiin. On oikein tukahduttaa ne jo alkuunsa.</w:t>
      </w:r>
    </w:p>
    <w:p>
      <w:r>
        <w:rPr>
          <w:b/>
          <w:u w:val="single"/>
        </w:rPr>
        <w:t xml:space="preserve">700973</w:t>
      </w:r>
    </w:p>
    <w:p>
      <w:r>
        <w:t xml:space="preserve">Opiskelijajärjestöjen johtajilla on paljon korkeammat palkat kuin ministereillä ja pääministerillä!  #kdojetunor @TarcaRTVSLO</w:t>
      </w:r>
    </w:p>
    <w:p>
      <w:r>
        <w:rPr>
          <w:b/>
          <w:u w:val="single"/>
        </w:rPr>
        <w:t xml:space="preserve">700974</w:t>
      </w:r>
    </w:p>
    <w:p>
      <w:r>
        <w:t xml:space="preserve">@RobertSifrer Älä viitsi! Menkää Amerikkaan hiomaan. Paljon byrokratiaa, ja siitä kaikesta pitää maksaa.</w:t>
      </w:r>
    </w:p>
    <w:p>
      <w:r>
        <w:rPr>
          <w:b/>
          <w:u w:val="single"/>
        </w:rPr>
        <w:t xml:space="preserve">700975</w:t>
      </w:r>
    </w:p>
    <w:p>
      <w:r>
        <w:t xml:space="preserve">Wikileaks: Drnovšek oli vakuuttunut siitä, että Kučan manipuloi mediaa - @Planetsiolnet http://t.co/QmzwYa59uS</w:t>
      </w:r>
    </w:p>
    <w:p>
      <w:r>
        <w:rPr>
          <w:b/>
          <w:u w:val="single"/>
        </w:rPr>
        <w:t xml:space="preserve">700976</w:t>
      </w:r>
    </w:p>
    <w:p>
      <w:r>
        <w:t xml:space="preserve">@t_andrej @mcanzutti @Platinis2 He saavat sitä eri aggregaattitilassa... kaikki nämä muumit ovat jo (kunnon) infuusiossa...</w:t>
      </w:r>
    </w:p>
    <w:p>
      <w:r>
        <w:rPr>
          <w:b/>
          <w:u w:val="single"/>
        </w:rPr>
        <w:t xml:space="preserve">700977</w:t>
      </w:r>
    </w:p>
    <w:p>
      <w:r>
        <w:t xml:space="preserve">@tfajon @strankaSD Mikä ydinarvo???? RAPTURING eurooppalaiset Kozjejejebci????</w:t>
      </w:r>
    </w:p>
    <w:p>
      <w:r>
        <w:rPr>
          <w:b/>
          <w:u w:val="single"/>
        </w:rPr>
        <w:t xml:space="preserve">700978</w:t>
      </w:r>
    </w:p>
    <w:p>
      <w:r>
        <w:t xml:space="preserve">Mikään ei ole pahempaa kuin törmätä tupakoitsijaan kävelyllä #fuj tai ylenpalttiseen parfyymiin, jonka hajuvesi on mieluiten jo kauan vanhentunut #Bljak #iHate</w:t>
      </w:r>
    </w:p>
    <w:p>
      <w:r>
        <w:rPr>
          <w:b/>
          <w:u w:val="single"/>
        </w:rPr>
        <w:t xml:space="preserve">700979</w:t>
      </w:r>
    </w:p>
    <w:p>
      <w:r>
        <w:t xml:space="preserve">@finance_si Fiksu, demokraatit eivät ymmärrä liiketoiminnan suuntaviivoja ja tekevät sirkusta!</w:t>
      </w:r>
    </w:p>
    <w:p>
      <w:r>
        <w:rPr>
          <w:b/>
          <w:u w:val="single"/>
        </w:rPr>
        <w:t xml:space="preserve">700980</w:t>
      </w:r>
    </w:p>
    <w:p>
      <w:r>
        <w:t xml:space="preserve">Se on taas mäkihyppyä ja tyhjiä kommentteja Staretin kuorsauksen kanssa. Se on ruma!!!</w:t>
      </w:r>
    </w:p>
    <w:p>
      <w:r>
        <w:rPr>
          <w:b/>
          <w:u w:val="single"/>
        </w:rPr>
        <w:t xml:space="preserve">700981</w:t>
      </w:r>
    </w:p>
    <w:p>
      <w:r>
        <w:t xml:space="preserve">@_Almita__ @miskasmetiska Harmi ruoan ja juoman suhteen 🤔, odota vain... ja ota juotavaa!</w:t>
        <w:br/>
        <w:t xml:space="preserve">(kuten oheisesta näkyy, minulla on Gorenjska-geenit)</w:t>
      </w:r>
    </w:p>
    <w:p>
      <w:r>
        <w:rPr>
          <w:b/>
          <w:u w:val="single"/>
        </w:rPr>
        <w:t xml:space="preserve">700982</w:t>
      </w:r>
    </w:p>
    <w:p>
      <w:r>
        <w:t xml:space="preserve">@MatevzNovak @JozeBiscak Vaikka hän olisi käynyt suihkussa, hän haisi silti fretille. Kiva näyttää hänen arvoton ruumiinsa.</w:t>
      </w:r>
    </w:p>
    <w:p>
      <w:r>
        <w:rPr>
          <w:b/>
          <w:u w:val="single"/>
        </w:rPr>
        <w:t xml:space="preserve">700983</w:t>
      </w:r>
    </w:p>
    <w:p>
      <w:r>
        <w:t xml:space="preserve">@Centrifusion Kerro tuolle torin sedälle, että Šarec on toisen maailmansodan aikainen partisaanien konekivääri. Hän rauhoittuu nopeasti :)</w:t>
      </w:r>
    </w:p>
    <w:p>
      <w:r>
        <w:rPr>
          <w:b/>
          <w:u w:val="single"/>
        </w:rPr>
        <w:t xml:space="preserve">700984</w:t>
      </w:r>
    </w:p>
    <w:p>
      <w:r>
        <w:t xml:space="preserve">@UtripLjubljane @JJansaSDS Tämä idiootti ei ollut JNA:ssa eikä Slovenian armeijassa ja nyt hän on viisas. Miksi JNA on kunnia-armeija?</w:t>
      </w:r>
    </w:p>
    <w:p>
      <w:r>
        <w:rPr>
          <w:b/>
          <w:u w:val="single"/>
        </w:rPr>
        <w:t xml:space="preserve">700985</w:t>
      </w:r>
    </w:p>
    <w:p>
      <w:r>
        <w:t xml:space="preserve">@DKopse Lisää Židanin rangaistukset laiminlyönneistä, maksoimme raskaasti TS Ormožille.</w:t>
      </w:r>
    </w:p>
    <w:p>
      <w:r>
        <w:rPr>
          <w:b/>
          <w:u w:val="single"/>
        </w:rPr>
        <w:t xml:space="preserve">700986</w:t>
      </w:r>
    </w:p>
    <w:p>
      <w:r>
        <w:t xml:space="preserve">Hyvää huomenta. Sosialistit kansallistaisivat kaiken, mitä he eivät voi itse luoda. https://t.co/ySm4BTWVoM.</w:t>
      </w:r>
    </w:p>
    <w:p>
      <w:r>
        <w:rPr>
          <w:b/>
          <w:u w:val="single"/>
        </w:rPr>
        <w:t xml:space="preserve">700987</w:t>
      </w:r>
    </w:p>
    <w:p>
      <w:r>
        <w:t xml:space="preserve">Slovenian oikeuslaitos: Yksi poliitikko vangitaan ilman todisteita, toisen raskauttavat todisteet tuhotaan oikeudessa?</w:t>
      </w:r>
    </w:p>
    <w:p>
      <w:r>
        <w:rPr>
          <w:b/>
          <w:u w:val="single"/>
        </w:rPr>
        <w:t xml:space="preserve">700988</w:t>
      </w:r>
    </w:p>
    <w:p>
      <w:r>
        <w:t xml:space="preserve">Slovenialaiset käsipalloilijat jäävät Pariisiin! Voitimme venäläiset toisella puoliajalla! @rzs_si @TVSLOsport #Hand2017</w:t>
      </w:r>
    </w:p>
    <w:p>
      <w:r>
        <w:rPr>
          <w:b/>
          <w:u w:val="single"/>
        </w:rPr>
        <w:t xml:space="preserve">700989</w:t>
      </w:r>
    </w:p>
    <w:p>
      <w:r>
        <w:t xml:space="preserve">Kun jotkut puolustavat avaruusolentoja ja valittavat sosialismista, sosialistit ja avaruusolennot muodostavat yhden globalismin vastaisen solun.</w:t>
      </w:r>
    </w:p>
    <w:p>
      <w:r>
        <w:rPr>
          <w:b/>
          <w:u w:val="single"/>
        </w:rPr>
        <w:t xml:space="preserve">700990</w:t>
      </w:r>
    </w:p>
    <w:p>
      <w:r>
        <w:t xml:space="preserve">@cnfrmstA Niin, niin. Propagandaosastot. Mutta on totta, että oli helpompaa ottaa lomaa.</w:t>
      </w:r>
    </w:p>
    <w:p>
      <w:r>
        <w:rPr>
          <w:b/>
          <w:u w:val="single"/>
        </w:rPr>
        <w:t xml:space="preserve">700991</w:t>
      </w:r>
    </w:p>
    <w:p>
      <w:r>
        <w:t xml:space="preserve">@nejkom @polikarbonat @Plavalka Ääliöille ei ole selvää, että kansa ≠ kansallinen.</w:t>
        <w:br/>
        <w:t xml:space="preserve"> Ja että kansanmusiikki on tuotu itävaltalaisilta/saksalaisilta, -</w:t>
      </w:r>
    </w:p>
    <w:p>
      <w:r>
        <w:rPr>
          <w:b/>
          <w:u w:val="single"/>
        </w:rPr>
        <w:t xml:space="preserve">700992</w:t>
      </w:r>
    </w:p>
    <w:p>
      <w:r>
        <w:t xml:space="preserve">Tämä on erittäin vankka viini. #bagueri #goriškabrda https://t.co/5cAIRTvkyN</w:t>
      </w:r>
    </w:p>
    <w:p>
      <w:r>
        <w:rPr>
          <w:b/>
          <w:u w:val="single"/>
        </w:rPr>
        <w:t xml:space="preserve">700993</w:t>
      </w:r>
    </w:p>
    <w:p>
      <w:r>
        <w:t xml:space="preserve">Minusta näyttää siltä, että kukaan vieraista ei johda ja ole johtanut nykyistä @governmentRS ? Rinnakkainen maa!? #novzacetek</w:t>
      </w:r>
    </w:p>
    <w:p>
      <w:r>
        <w:rPr>
          <w:b/>
          <w:u w:val="single"/>
        </w:rPr>
        <w:t xml:space="preserve">700994</w:t>
      </w:r>
    </w:p>
    <w:p>
      <w:r>
        <w:t xml:space="preserve">Gorenjskan lokit sanovat, että meri on kova. Vihdoinkin kylmän yli 💪 https://t.co/oeBtATLAOT ...</w:t>
      </w:r>
    </w:p>
    <w:p>
      <w:r>
        <w:rPr>
          <w:b/>
          <w:u w:val="single"/>
        </w:rPr>
        <w:t xml:space="preserve">700995</w:t>
      </w:r>
    </w:p>
    <w:p>
      <w:r>
        <w:t xml:space="preserve">@janezgecc @ArcanSimona Tuo ei ole totta. Kaikki mustalaisvauvat laskivat välittömästi aseensa.</w:t>
      </w:r>
    </w:p>
    <w:p>
      <w:r>
        <w:rPr>
          <w:b/>
          <w:u w:val="single"/>
        </w:rPr>
        <w:t xml:space="preserve">700996</w:t>
      </w:r>
    </w:p>
    <w:p>
      <w:r>
        <w:t xml:space="preserve">Yhdysvalloissa se olisi helppoa. Perustuslailliset oikeudet ja muut ääliöt. https://t.co/0qAF9rYu3Q</w:t>
      </w:r>
    </w:p>
    <w:p>
      <w:r>
        <w:rPr>
          <w:b/>
          <w:u w:val="single"/>
        </w:rPr>
        <w:t xml:space="preserve">700997</w:t>
      </w:r>
    </w:p>
    <w:p>
      <w:r>
        <w:t xml:space="preserve">@lucijausaj Hei ... , ei voi olla erityinen kunnia olla näiden kahden isoäidin arvostama.</w:t>
      </w:r>
    </w:p>
    <w:p>
      <w:r>
        <w:rPr>
          <w:b/>
          <w:u w:val="single"/>
        </w:rPr>
        <w:t xml:space="preserve">700998</w:t>
      </w:r>
    </w:p>
    <w:p>
      <w:r>
        <w:t xml:space="preserve">Tänään 20 vuotta sitten laukaistu Cassini-avaruusalus on saattamassa päätökseen Saturnuksen tutkimustehtävänsä... https://t.co/eyScal2bmq ...</w:t>
      </w:r>
    </w:p>
    <w:p>
      <w:r>
        <w:rPr>
          <w:b/>
          <w:u w:val="single"/>
        </w:rPr>
        <w:t xml:space="preserve">700999</w:t>
      </w:r>
    </w:p>
    <w:p>
      <w:r>
        <w:t xml:space="preserve">@crico111 @JiriKocica @Progar5 @tomltoml Banzai !!!!!!..... vielä yksi huuto syvyyksistä, niin kaikki on hiljaa.</w:t>
      </w:r>
    </w:p>
    <w:p>
      <w:r>
        <w:rPr>
          <w:b/>
          <w:u w:val="single"/>
        </w:rPr>
        <w:t xml:space="preserve">701000</w:t>
      </w:r>
    </w:p>
    <w:p>
      <w:r>
        <w:t xml:space="preserve">Borut ja Angelca tasapisteissä - vitut hänestä, niin minä näen heidät. https://t.co/0OgzaZMuDT</w:t>
      </w:r>
    </w:p>
    <w:p>
      <w:r>
        <w:rPr>
          <w:b/>
          <w:u w:val="single"/>
        </w:rPr>
        <w:t xml:space="preserve">701001</w:t>
      </w:r>
    </w:p>
    <w:p>
      <w:r>
        <w:t xml:space="preserve">@JozeMozina @markobandelli @ABratusek @markobandelli olet todella viimeistely! Sinä olet. #fakeperson #looser #manipulaattori #manipulaattori</w:t>
      </w:r>
    </w:p>
    <w:p>
      <w:r>
        <w:rPr>
          <w:b/>
          <w:u w:val="single"/>
        </w:rPr>
        <w:t xml:space="preserve">701002</w:t>
      </w:r>
    </w:p>
    <w:p>
      <w:r>
        <w:t xml:space="preserve">@MitjaIrsic @sarecmarjan Niin kauan kuin 50 prosenttia äänestäjistä on kävelykeppien ja toiminnallisen lukutaidottomuuden kanssa, vasemmistolaisilla ei ole mitään pelättävää vallankaappauksesta.</w:t>
      </w:r>
    </w:p>
    <w:p>
      <w:r>
        <w:rPr>
          <w:b/>
          <w:u w:val="single"/>
        </w:rPr>
        <w:t xml:space="preserve">701003</w:t>
      </w:r>
    </w:p>
    <w:p>
      <w:r>
        <w:t xml:space="preserve">@cikibucka "kunniakansalaisten" kokoelma on lähes täydellinen....the themselves enemies and traitors of Slovenians.</w:t>
      </w:r>
    </w:p>
    <w:p>
      <w:r>
        <w:rPr>
          <w:b/>
          <w:u w:val="single"/>
        </w:rPr>
        <w:t xml:space="preserve">701004</w:t>
      </w:r>
    </w:p>
    <w:p>
      <w:r>
        <w:t xml:space="preserve">Papitkaan eivät ole syyllisiä... eivät pedofiliaan eivätkä miljoonien kavaltamiseen. Slovenia, roistojen paratiisi!</w:t>
      </w:r>
    </w:p>
    <w:p>
      <w:r>
        <w:rPr>
          <w:b/>
          <w:u w:val="single"/>
        </w:rPr>
        <w:t xml:space="preserve">701005</w:t>
      </w:r>
    </w:p>
    <w:p>
      <w:r>
        <w:t xml:space="preserve">@PreglArjan Monikansallisten yritysten virallinen viestintäkieli on englanti, ei serbia.....</w:t>
      </w:r>
    </w:p>
    <w:p>
      <w:r>
        <w:rPr>
          <w:b/>
          <w:u w:val="single"/>
        </w:rPr>
        <w:t xml:space="preserve">701006</w:t>
      </w:r>
    </w:p>
    <w:p>
      <w:r>
        <w:t xml:space="preserve">@strankaSDS @RomanaTomc Eläkkeet huononevat</w:t>
        <w:br/>
        <w:t xml:space="preserve">Eläkkeiden korotuskertoimet ovat alle 1</w:t>
      </w:r>
    </w:p>
    <w:p>
      <w:r>
        <w:rPr>
          <w:b/>
          <w:u w:val="single"/>
        </w:rPr>
        <w:t xml:space="preserve">701007</w:t>
      </w:r>
    </w:p>
    <w:p>
      <w:r>
        <w:t xml:space="preserve">@Jure_Bajic Ljubljana toivottaa kaikki kulttuurit tervetulleiksi avosylin, vain Stajerc on surkea :).</w:t>
      </w:r>
    </w:p>
    <w:p>
      <w:r>
        <w:rPr>
          <w:b/>
          <w:u w:val="single"/>
        </w:rPr>
        <w:t xml:space="preserve">701008</w:t>
      </w:r>
    </w:p>
    <w:p>
      <w:r>
        <w:t xml:space="preserve">Vasemmiston vihanlietsonnan hiipuminen: Machine-manipulaatioista Yakov Fakiin https://t.co/4W8dnwuJpb via @Nova24TV</w:t>
      </w:r>
    </w:p>
    <w:p>
      <w:r>
        <w:rPr>
          <w:b/>
          <w:u w:val="single"/>
        </w:rPr>
        <w:t xml:space="preserve">701009</w:t>
      </w:r>
    </w:p>
    <w:p>
      <w:r>
        <w:t xml:space="preserve">@Nova24TV @Razbyak Erittäin hieno ja hyvin realistinen kuva. Mitä hyötyä meille slovenialaisille on siitä, että siedämme komediaa, karantanialaisten palvelijoiden kansaa.</w:t>
      </w:r>
    </w:p>
    <w:p>
      <w:r>
        <w:rPr>
          <w:b/>
          <w:u w:val="single"/>
        </w:rPr>
        <w:t xml:space="preserve">701010</w:t>
      </w:r>
    </w:p>
    <w:p>
      <w:r>
        <w:t xml:space="preserve">@Agathung osta itsellesi karhukello, se ei kuulemma pelota karhuja pois, mutta on kiva matkamuisto 😀 https://t.co/4FfefRl6Gp</w:t>
      </w:r>
    </w:p>
    <w:p>
      <w:r>
        <w:rPr>
          <w:b/>
          <w:u w:val="single"/>
        </w:rPr>
        <w:t xml:space="preserve">701011</w:t>
      </w:r>
    </w:p>
    <w:p>
      <w:r>
        <w:t xml:space="preserve">#huutokauppa 10x sähköinen hierontapöytä. Huutokauppahinta on 150 € kappaleelta. https://t.co/8r3J8DG9jQ https://t.co/atSoCcmuzn</w:t>
      </w:r>
    </w:p>
    <w:p>
      <w:r>
        <w:rPr>
          <w:b/>
          <w:u w:val="single"/>
        </w:rPr>
        <w:t xml:space="preserve">701012</w:t>
      </w:r>
    </w:p>
    <w:p>
      <w:r>
        <w:t xml:space="preserve">@nejc_berce @pietrodom Berce, tämä on sinun profiilisi, älä ole hassu 😂😂😂😂</w:t>
      </w:r>
    </w:p>
    <w:p>
      <w:r>
        <w:rPr>
          <w:b/>
          <w:u w:val="single"/>
        </w:rPr>
        <w:t xml:space="preserve">701013</w:t>
      </w:r>
    </w:p>
    <w:p>
      <w:r>
        <w:t xml:space="preserve">@vinkovasle1 Rasistiset siat.</w:t>
        <w:br/>
        <w:t xml:space="preserve"> Eikä yksikään näistä 23:sta ole pornografinen.</w:t>
        <w:br/>
        <w:t xml:space="preserve"> Kidutus.</w:t>
      </w:r>
    </w:p>
    <w:p>
      <w:r>
        <w:rPr>
          <w:b/>
          <w:u w:val="single"/>
        </w:rPr>
        <w:t xml:space="preserve">701014</w:t>
      </w:r>
    </w:p>
    <w:p>
      <w:r>
        <w:t xml:space="preserve">@madpixel Tehdään vuodesta 2018 vuosi, jolloin nalkuttaminen nalkuttamisesta nalkuttamisesta on uuvuttavampaa kuin itse nalkuttaminen.</w:t>
      </w:r>
    </w:p>
    <w:p>
      <w:r>
        <w:rPr>
          <w:b/>
          <w:u w:val="single"/>
        </w:rPr>
        <w:t xml:space="preserve">701015</w:t>
      </w:r>
    </w:p>
    <w:p>
      <w:r>
        <w:t xml:space="preserve">@davorvrban Tomaatit ovat ehdottomasti kiellettyjä! Hampurilaisen tuhoaja. https://t.co/kRLJgtvKTF</w:t>
      </w:r>
    </w:p>
    <w:p>
      <w:r>
        <w:rPr>
          <w:b/>
          <w:u w:val="single"/>
        </w:rPr>
        <w:t xml:space="preserve">701016</w:t>
      </w:r>
    </w:p>
    <w:p>
      <w:r>
        <w:t xml:space="preserve">@powersmoothie pofollowed. kunhan ei anna kuuluisuuden nousta nyt hänen päähänsä, niin hän lakkaa kirjoittamasta niin kivoja twiittejä.</w:t>
      </w:r>
    </w:p>
    <w:p>
      <w:r>
        <w:rPr>
          <w:b/>
          <w:u w:val="single"/>
        </w:rPr>
        <w:t xml:space="preserve">701017</w:t>
      </w:r>
    </w:p>
    <w:p>
      <w:r>
        <w:t xml:space="preserve">Mikä hauras oksa pitää jotkut uskomaan, että koulutettu psykopaatti on uhri ja perhekoodin boheemi kannattaja on pahan todellinen lähde.</w:t>
      </w:r>
    </w:p>
    <w:p>
      <w:r>
        <w:rPr>
          <w:b/>
          <w:u w:val="single"/>
        </w:rPr>
        <w:t xml:space="preserve">701018</w:t>
      </w:r>
    </w:p>
    <w:p>
      <w:r>
        <w:t xml:space="preserve">@NavadniNimda @DKopse @MatevzNovak @bostjanperne Mutta näin voimakas saarto ei myöskään ole kestävä.</w:t>
      </w:r>
    </w:p>
    <w:p>
      <w:r>
        <w:rPr>
          <w:b/>
          <w:u w:val="single"/>
        </w:rPr>
        <w:t xml:space="preserve">701019</w:t>
      </w:r>
    </w:p>
    <w:p>
      <w:r>
        <w:t xml:space="preserve">Jotta Maribor saisi mitä ansaitsee!</w:t>
        <w:br/>
        <w:t xml:space="preserve"> Uusi lähetys poliisin pamput ja osa kyynelkaasua. Paina https://t.co/hqZw8M67C0</w:t>
      </w:r>
    </w:p>
    <w:p>
      <w:r>
        <w:rPr>
          <w:b/>
          <w:u w:val="single"/>
        </w:rPr>
        <w:t xml:space="preserve">701020</w:t>
      </w:r>
    </w:p>
    <w:p>
      <w:r>
        <w:t xml:space="preserve">Näen, että innokkaat pyöräilijät täysissä taistelu- ja värikkäissä asuissa pyöräilevät jo innokkaasti.</w:t>
      </w:r>
    </w:p>
    <w:p>
      <w:r>
        <w:rPr>
          <w:b/>
          <w:u w:val="single"/>
        </w:rPr>
        <w:t xml:space="preserve">701021</w:t>
      </w:r>
    </w:p>
    <w:p>
      <w:r>
        <w:t xml:space="preserve">Uudet tuotteemme: https://t.co/o6YWWyNhiP Rojaplast Vegas Lux puutarhakeinu https://t.co/bfsUjwA5Og</w:t>
      </w:r>
    </w:p>
    <w:p>
      <w:r>
        <w:rPr>
          <w:b/>
          <w:u w:val="single"/>
        </w:rPr>
        <w:t xml:space="preserve">701022</w:t>
      </w:r>
    </w:p>
    <w:p>
      <w:r>
        <w:t xml:space="preserve">Tänään myynnissä: #Amazfit GPS-älykello ja #Xiaomi #MiBand2 -ranneke sekä #XperiaXA1 ovat edullisia. https://t.co/MrSAT8NViO.</w:t>
      </w:r>
    </w:p>
    <w:p>
      <w:r>
        <w:rPr>
          <w:b/>
          <w:u w:val="single"/>
        </w:rPr>
        <w:t xml:space="preserve">701023</w:t>
      </w:r>
    </w:p>
    <w:p>
      <w:r>
        <w:t xml:space="preserve">Vasemmistopopulistit. Oikeistopopulistit. Kaikki samat demagogit. Liian monet ihmiset ajattelevat liian usein pääkopallaan. https://t.co/gazqpD1Ert.</w:t>
      </w:r>
    </w:p>
    <w:p>
      <w:r>
        <w:rPr>
          <w:b/>
          <w:u w:val="single"/>
        </w:rPr>
        <w:t xml:space="preserve">701024</w:t>
      </w:r>
    </w:p>
    <w:p>
      <w:r>
        <w:t xml:space="preserve">@bobsparrow70 Olen paennut Abrahamilta kaksi tuntia, mutta kaveri, luulen, että tulet vuotamaan tänään 😀😀😀😀</w:t>
      </w:r>
    </w:p>
    <w:p>
      <w:r>
        <w:rPr>
          <w:b/>
          <w:u w:val="single"/>
        </w:rPr>
        <w:t xml:space="preserve">701025</w:t>
      </w:r>
    </w:p>
    <w:p>
      <w:r>
        <w:t xml:space="preserve">#LED-taskulamppu, LuxPrimera 120, Brennenstuhl, #Brennenstuhl, #Computing Equipment | LED-valaistus #MEGABITE https://t.co/9I2GmzeJut</w:t>
      </w:r>
    </w:p>
    <w:p>
      <w:r>
        <w:rPr>
          <w:b/>
          <w:u w:val="single"/>
        </w:rPr>
        <w:t xml:space="preserve">701026</w:t>
      </w:r>
    </w:p>
    <w:p>
      <w:r>
        <w:t xml:space="preserve">@rokomavh @zaslovenijo2 @had Tämä jälkeenjäänyt vasemmistolainen blokkaa kaiken livenä, mutta ottaa vasemmistolainen kissa, olen järkyttynyt !</w:t>
      </w:r>
    </w:p>
    <w:p>
      <w:r>
        <w:rPr>
          <w:b/>
          <w:u w:val="single"/>
        </w:rPr>
        <w:t xml:space="preserve">701027</w:t>
      </w:r>
    </w:p>
    <w:p>
      <w:r>
        <w:t xml:space="preserve">Kuinka rakastankaan niin sanottuja espanjalaisia tai latinalaisia rytmejä...</w:t>
        <w:br/>
        <w:t xml:space="preserve">Ja reggaton ja vastaavat</w:t>
        <w:br/>
        <w:br/>
        <w:t xml:space="preserve">Iiiiiiiiiiiiiivvvvvvvv</w:t>
      </w:r>
    </w:p>
    <w:p>
      <w:r>
        <w:rPr>
          <w:b/>
          <w:u w:val="single"/>
        </w:rPr>
        <w:t xml:space="preserve">701028</w:t>
      </w:r>
    </w:p>
    <w:p>
      <w:r>
        <w:t xml:space="preserve">@strankaSDS @rogla jos joku kysyy, miksi ei ole lähetystä, se ei ole !!!! jokaista messua varten ulvot, jos se ei ole televisiossa...</w:t>
      </w:r>
    </w:p>
    <w:p>
      <w:r>
        <w:rPr>
          <w:b/>
          <w:u w:val="single"/>
        </w:rPr>
        <w:t xml:space="preserve">701029</w:t>
      </w:r>
    </w:p>
    <w:p>
      <w:r>
        <w:t xml:space="preserve">@caplcapinski @peterstrovs @Istefan1975 Vaatekaapista päätellen he näyttävät hyvältä yhdessä. 💄👠🐦🍅</w:t>
      </w:r>
    </w:p>
    <w:p>
      <w:r>
        <w:rPr>
          <w:b/>
          <w:u w:val="single"/>
        </w:rPr>
        <w:t xml:space="preserve">701030</w:t>
      </w:r>
    </w:p>
    <w:p>
      <w:r>
        <w:t xml:space="preserve">@BojanPozar @nkmaribor @KanglerFranc Tule....dismantle niitä ja kokoa ne siellä missä asut. Me kaikki tiedämme, mikä tutkien tarkoitus oli...</w:t>
      </w:r>
    </w:p>
    <w:p>
      <w:r>
        <w:rPr>
          <w:b/>
          <w:u w:val="single"/>
        </w:rPr>
        <w:t xml:space="preserve">701031</w:t>
      </w:r>
    </w:p>
    <w:p>
      <w:r>
        <w:t xml:space="preserve">Mladinassa heitä ei ole voitu lahjoa, koska heidät on ostettu jo kauan sitten. https://t.co/HIahHaS2fD.</w:t>
      </w:r>
    </w:p>
    <w:p>
      <w:r>
        <w:rPr>
          <w:b/>
          <w:u w:val="single"/>
        </w:rPr>
        <w:t xml:space="preserve">701032</w:t>
      </w:r>
    </w:p>
    <w:p>
      <w:r>
        <w:t xml:space="preserve">@PrahNeza Aivan oikein! Kauppojen ei pitäisi sulkea vain sunnuntaisin, vaan kaikkina päivinä! 😂😂😂</w:t>
      </w:r>
    </w:p>
    <w:p>
      <w:r>
        <w:rPr>
          <w:b/>
          <w:u w:val="single"/>
        </w:rPr>
        <w:t xml:space="preserve">701033</w:t>
      </w:r>
    </w:p>
    <w:p>
      <w:r>
        <w:t xml:space="preserve">BLOG FASHION LA MIRIAM - Muodikas trenssitakki - ajaton muotikappale naisen vaatekaapissa!</w:t>
        <w:br/>
        <w:t xml:space="preserve"> Kun sinulla ei todellakaan ole aikaa ajatella... https://t.co/AcufjpGhss ...</w:t>
      </w:r>
    </w:p>
    <w:p>
      <w:r>
        <w:rPr>
          <w:b/>
          <w:u w:val="single"/>
        </w:rPr>
        <w:t xml:space="preserve">701034</w:t>
      </w:r>
    </w:p>
    <w:p>
      <w:r>
        <w:t xml:space="preserve">@Miha_Sch @megafotr Ajattelin juuri avata väärennetyn tilin TW:ssä. Yksi oikeistopuolue. Vittu, koska minulla ei ole koko päivää aikaa trollata heitä.</w:t>
      </w:r>
    </w:p>
    <w:p>
      <w:r>
        <w:rPr>
          <w:b/>
          <w:u w:val="single"/>
        </w:rPr>
        <w:t xml:space="preserve">701035</w:t>
      </w:r>
    </w:p>
    <w:p>
      <w:r>
        <w:t xml:space="preserve">Tarkastuksessa todettiin, että lapsia suojeltiin laittomasti Kengurun lastenkodissa https://t.co/oEDXB68m0u #mladiucitelj #kasvattaja #kasvattaja</w:t>
      </w:r>
    </w:p>
    <w:p>
      <w:r>
        <w:rPr>
          <w:b/>
          <w:u w:val="single"/>
        </w:rPr>
        <w:t xml:space="preserve">701036</w:t>
      </w:r>
    </w:p>
    <w:p>
      <w:r>
        <w:t xml:space="preserve">Portugalilaiset juhlivat EM-kisojen toista loppuotteluaan 3:2-voitolla venäläisistä, jossa tuomaritoiminta oli hieman sekaisin. #FutsalEURO</w:t>
      </w:r>
    </w:p>
    <w:p>
      <w:r>
        <w:rPr>
          <w:b/>
          <w:u w:val="single"/>
        </w:rPr>
        <w:t xml:space="preserve">701037</w:t>
      </w:r>
    </w:p>
    <w:p>
      <w:r>
        <w:t xml:space="preserve">@MeksiBramak @JozeJerovsek Kommunistinen likakaivo on tehnyt Brankosta aivokuolleen. Vai onko hän aina ollut tällainen?</w:t>
      </w:r>
    </w:p>
    <w:p>
      <w:r>
        <w:rPr>
          <w:b/>
          <w:u w:val="single"/>
        </w:rPr>
        <w:t xml:space="preserve">701038</w:t>
      </w:r>
    </w:p>
    <w:p>
      <w:r>
        <w:t xml:space="preserve">@rokzagar Ota meihin yhteyttä yksityisesti, niin katsomme asiaa! 😊 https://t.co/B81lPkbpi3</w:t>
      </w:r>
    </w:p>
    <w:p>
      <w:r>
        <w:rPr>
          <w:b/>
          <w:u w:val="single"/>
        </w:rPr>
        <w:t xml:space="preserve">701039</w:t>
      </w:r>
    </w:p>
    <w:p>
      <w:r>
        <w:t xml:space="preserve">@AlojzKovsca @FranciKek Satuttaa hänen c...c tämän vuoksi. On tärkeää, että kaikki mahdolliset hallinnon viholliset puhdistetaan.</w:t>
      </w:r>
    </w:p>
    <w:p>
      <w:r>
        <w:rPr>
          <w:b/>
          <w:u w:val="single"/>
        </w:rPr>
        <w:t xml:space="preserve">701040</w:t>
      </w:r>
    </w:p>
    <w:p>
      <w:r>
        <w:t xml:space="preserve">Osallistumissäännöt arvontaan Esteettiset hammaslääketieteelliset laitteet arvontaan! https://t.co/oKOrJQpi1u https://t.co/rgYZAxq14r</w:t>
      </w:r>
    </w:p>
    <w:p>
      <w:r>
        <w:rPr>
          <w:b/>
          <w:u w:val="single"/>
        </w:rPr>
        <w:t xml:space="preserve">701041</w:t>
      </w:r>
    </w:p>
    <w:p>
      <w:r>
        <w:t xml:space="preserve">@RevijaReporter @MareAndi @mrevlje Loinen ottaa haltuunsa kaikki isännän järjestelmät, se ei käytä omia järjestelmiään.</w:t>
      </w:r>
    </w:p>
    <w:p>
      <w:r>
        <w:rPr>
          <w:b/>
          <w:u w:val="single"/>
        </w:rPr>
        <w:t xml:space="preserve">701042</w:t>
      </w:r>
    </w:p>
    <w:p>
      <w:r>
        <w:t xml:space="preserve">@MihaZakelj @Gospod_profesor @_seeke @burecare @JureKastelic Antakaa klinikan kykyjenetsijöiden tehdä työnsä ja tuoda 5 pelaajaa tuolla rahalla.</w:t>
      </w:r>
    </w:p>
    <w:p>
      <w:r>
        <w:rPr>
          <w:b/>
          <w:u w:val="single"/>
        </w:rPr>
        <w:t xml:space="preserve">701043</w:t>
      </w:r>
    </w:p>
    <w:p>
      <w:r>
        <w:t xml:space="preserve">@PreglArjan Hyvä herra, kysy läheiseltä islamilaiselta yhteisöltä maallistumisesta.</w:t>
      </w:r>
    </w:p>
    <w:p>
      <w:r>
        <w:rPr>
          <w:b/>
          <w:u w:val="single"/>
        </w:rPr>
        <w:t xml:space="preserve">701044</w:t>
      </w:r>
    </w:p>
    <w:p>
      <w:r>
        <w:t xml:space="preserve">@MihaZejn @anajud13 Allekirjoitan hydrasecin ja linexin. Ja ihmettelen garamysiinin käyttöaihetta.</w:t>
      </w:r>
    </w:p>
    <w:p>
      <w:r>
        <w:rPr>
          <w:b/>
          <w:u w:val="single"/>
        </w:rPr>
        <w:t xml:space="preserve">701045</w:t>
      </w:r>
    </w:p>
    <w:p>
      <w:r>
        <w:t xml:space="preserve">@pikapoka_jelen @Nova24TV Hän on vielä pahempi MB--CVIKL</w:t>
        <w:br/>
        <w:t xml:space="preserve">Hän on pelkkä huijari ja lupaa olla tekemättä mitään #womenrecogniseyoungyears</w:t>
      </w:r>
    </w:p>
    <w:p>
      <w:r>
        <w:rPr>
          <w:b/>
          <w:u w:val="single"/>
        </w:rPr>
        <w:t xml:space="preserve">701046</w:t>
      </w:r>
    </w:p>
    <w:p>
      <w:r>
        <w:t xml:space="preserve">Voimme pyytää evoluutiolta anteeksi kaikkea sitä aikaa, joka meiltä on kulunut siihen, että kaikkien sen ponnistelujen jälkeen olemme päätyneet täydellisiksi ääliöiksi. #weatheralert</w:t>
      </w:r>
    </w:p>
    <w:p>
      <w:r>
        <w:rPr>
          <w:b/>
          <w:u w:val="single"/>
        </w:rPr>
        <w:t xml:space="preserve">701047</w:t>
      </w:r>
    </w:p>
    <w:p>
      <w:r>
        <w:t xml:space="preserve">Varovaisuutta diffuusorien ja eteeristen öljyjen kanssa, jos sinulla on kissoja! https://t.co/yXZV7Dfarm</w:t>
      </w:r>
    </w:p>
    <w:p>
      <w:r>
        <w:rPr>
          <w:b/>
          <w:u w:val="single"/>
        </w:rPr>
        <w:t xml:space="preserve">701048</w:t>
      </w:r>
    </w:p>
    <w:p>
      <w:r>
        <w:t xml:space="preserve">Pahor: Aurasin maata Instagramissa. Tietenkään minua ei aina ymmärretty #tuomio #radioFirst</w:t>
      </w:r>
    </w:p>
    <w:p>
      <w:r>
        <w:rPr>
          <w:b/>
          <w:u w:val="single"/>
        </w:rPr>
        <w:t xml:space="preserve">701049</w:t>
      </w:r>
    </w:p>
    <w:p>
      <w:r>
        <w:t xml:space="preserve">@TV3_F1 Kunnia tiimille ja siitä, että mainokset ovat vähemmän häiritseviä katsojille, huolimatta orf- ja rtl-pimennyksistä teidän puolellanne.</w:t>
      </w:r>
    </w:p>
    <w:p>
      <w:r>
        <w:rPr>
          <w:b/>
          <w:u w:val="single"/>
        </w:rPr>
        <w:t xml:space="preserve">701050</w:t>
      </w:r>
    </w:p>
    <w:p>
      <w:r>
        <w:t xml:space="preserve">Pelaan parhaillaan Biathlon Maniaa. Tule mukaan ja yritä voittaa minut! https://t.co/PKMK0Qw7rr</w:t>
      </w:r>
    </w:p>
    <w:p>
      <w:r>
        <w:rPr>
          <w:b/>
          <w:u w:val="single"/>
        </w:rPr>
        <w:t xml:space="preserve">701051</w:t>
      </w:r>
    </w:p>
    <w:p>
      <w:r>
        <w:t xml:space="preserve">Tabun ylimääräisessä tarkastuksessa ei havaittu sääntöjenvastaisuuksia https://t.co/vgGQNOJHWb</w:t>
      </w:r>
    </w:p>
    <w:p>
      <w:r>
        <w:rPr>
          <w:b/>
          <w:u w:val="single"/>
        </w:rPr>
        <w:t xml:space="preserve">701052</w:t>
      </w:r>
    </w:p>
    <w:p>
      <w:r>
        <w:t xml:space="preserve">Kyyhkyset ovat aina ärsyttäneet minua. Nyt kun katson, kun se paistuu katolla, haluaisin avata autotallin, jotta se voisi vähän viilentyä.</w:t>
      </w:r>
    </w:p>
    <w:p>
      <w:r>
        <w:rPr>
          <w:b/>
          <w:u w:val="single"/>
        </w:rPr>
        <w:t xml:space="preserve">701053</w:t>
      </w:r>
    </w:p>
    <w:p>
      <w:r>
        <w:t xml:space="preserve">@Adornoisdead @D_Jasmina Tiesin, että se oli jotain, joka oli halpaa ja aivoja kolisevaa...😈😜😜</w:t>
      </w:r>
    </w:p>
    <w:p>
      <w:r>
        <w:rPr>
          <w:b/>
          <w:u w:val="single"/>
        </w:rPr>
        <w:t xml:space="preserve">701054</w:t>
      </w:r>
    </w:p>
    <w:p>
      <w:r>
        <w:t xml:space="preserve">Mariborin asukkaat karkottavat talven pois suurella karnevaalilla! Iloinen juhlinta alkaa 21. helmikuuta KLUB PLUS:ssa... http://t.co/dTvwY6f5wa</w:t>
      </w:r>
    </w:p>
    <w:p>
      <w:r>
        <w:rPr>
          <w:b/>
          <w:u w:val="single"/>
        </w:rPr>
        <w:t xml:space="preserve">701055</w:t>
      </w:r>
    </w:p>
    <w:p>
      <w:r>
        <w:t xml:space="preserve">Erittäin hieno päivitys, mutta en silti ymmärrä, miksi ostaisit terveemmät farkut. Mieluummin lyön ne itse pois. https://t.co/F2khqzxDEF</w:t>
      </w:r>
    </w:p>
    <w:p>
      <w:r>
        <w:rPr>
          <w:b/>
          <w:u w:val="single"/>
        </w:rPr>
        <w:t xml:space="preserve">701056</w:t>
      </w:r>
    </w:p>
    <w:p>
      <w:r>
        <w:t xml:space="preserve">@FranciKek @Pertinacal Kek mikset ole vähän hiljaa. Jos olet sairas, ja luulen, että olet, mene pikaisesti psykiatrille.</w:t>
      </w:r>
    </w:p>
    <w:p>
      <w:r>
        <w:rPr>
          <w:b/>
          <w:u w:val="single"/>
        </w:rPr>
        <w:t xml:space="preserve">701057</w:t>
      </w:r>
    </w:p>
    <w:p>
      <w:r>
        <w:t xml:space="preserve">@BozoPredalic @Alex4Aleksandra @sarecmarjan Jos kommunisteja ja partisaaneja ei olisi ollut, et olisi siellä missä olet tänään.....</w:t>
      </w:r>
    </w:p>
    <w:p>
      <w:r>
        <w:rPr>
          <w:b/>
          <w:u w:val="single"/>
        </w:rPr>
        <w:t xml:space="preserve">701058</w:t>
      </w:r>
    </w:p>
    <w:p>
      <w:r>
        <w:t xml:space="preserve">@Svet_KanalA @sarecmarjan @strankaSDS Minkälaisia ääliömäisiä</w:t>
        <w:br/>
        <w:t xml:space="preserve">kysymyksiä nämä ovat?!</w:t>
      </w:r>
    </w:p>
    <w:p>
      <w:r>
        <w:rPr>
          <w:b/>
          <w:u w:val="single"/>
        </w:rPr>
        <w:t xml:space="preserve">701059</w:t>
      </w:r>
    </w:p>
    <w:p>
      <w:r>
        <w:t xml:space="preserve">Serbit jakavat kroaatteja ja slovenialaisia, ja he tekevät sen käskystä! #butn https://t.co/mN1vBvPhE0</w:t>
      </w:r>
    </w:p>
    <w:p>
      <w:r>
        <w:rPr>
          <w:b/>
          <w:u w:val="single"/>
        </w:rPr>
        <w:t xml:space="preserve">701060</w:t>
      </w:r>
    </w:p>
    <w:p>
      <w:r>
        <w:t xml:space="preserve">Niille, jotka analysoivat Mariborin käsipallo-"kansojen" tapahtumaa.Jos vain tietäisitte, millaisia selkäsaunoja he saivat tuon tapahtuman jälkeen! #desnisktremism</w:t>
      </w:r>
    </w:p>
    <w:p>
      <w:r>
        <w:rPr>
          <w:b/>
          <w:u w:val="single"/>
        </w:rPr>
        <w:t xml:space="preserve">701061</w:t>
      </w:r>
    </w:p>
    <w:p>
      <w:r>
        <w:t xml:space="preserve">Kehotan Slovenian tasavallan hallitusta optimoimaan toisen raiteen taloudellisen kannattavuuden, sillä muuten tämä kipeästi kaivattu hanke epäonnistuu. #Pleaders_Page.</w:t>
      </w:r>
    </w:p>
    <w:p>
      <w:r>
        <w:rPr>
          <w:b/>
          <w:u w:val="single"/>
        </w:rPr>
        <w:t xml:space="preserve">701062</w:t>
      </w:r>
    </w:p>
    <w:p>
      <w:r>
        <w:t xml:space="preserve">Jos et pidä musiikista ja äänistä, lataa tai lataa uudelleen! Taisin juoda liikaa viedessäni :)</w:t>
      </w:r>
    </w:p>
    <w:p>
      <w:r>
        <w:rPr>
          <w:b/>
          <w:u w:val="single"/>
        </w:rPr>
        <w:t xml:space="preserve">701063</w:t>
      </w:r>
    </w:p>
    <w:p>
      <w:r>
        <w:t xml:space="preserve">Vain surkeat tai kenties roistopoliitikot rakentavat maata, jossa on siirtolaisia, joilla on kainalosauvat tai pommit kädessään. https://t.co/Tp8KoAs8v4.</w:t>
      </w:r>
    </w:p>
    <w:p>
      <w:r>
        <w:rPr>
          <w:b/>
          <w:u w:val="single"/>
        </w:rPr>
        <w:t xml:space="preserve">701064</w:t>
      </w:r>
    </w:p>
    <w:p>
      <w:r>
        <w:t xml:space="preserve">@SolaUrgence @GregorProsen Vanhat verenpaineesta kärsivät äidit tarvitsevat lämpimän sanan ja kevyen yöunen.</w:t>
      </w:r>
    </w:p>
    <w:p>
      <w:r>
        <w:rPr>
          <w:b/>
          <w:u w:val="single"/>
        </w:rPr>
        <w:t xml:space="preserve">701065</w:t>
      </w:r>
    </w:p>
    <w:p>
      <w:r>
        <w:t xml:space="preserve">Uskon, että hammaskiven puhdistaminen koirasalongeissa on halpaa. Kysymys on siitä, onko se laadukasta. https://t.co/D2bbNFoJwt.</w:t>
      </w:r>
    </w:p>
    <w:p>
      <w:r>
        <w:rPr>
          <w:b/>
          <w:u w:val="single"/>
        </w:rPr>
        <w:t xml:space="preserve">701066</w:t>
      </w:r>
    </w:p>
    <w:p>
      <w:r>
        <w:t xml:space="preserve">Lapsi kuoli sydänleikkausta odottaessaan | Slovenske novosti https://t.co/vnGtOI8D8b https://t.co/1BlqsiKJ5O https://t.co/1BlqsiKJ5O</w:t>
      </w:r>
    </w:p>
    <w:p>
      <w:r>
        <w:rPr>
          <w:b/>
          <w:u w:val="single"/>
        </w:rPr>
        <w:t xml:space="preserve">701067</w:t>
      </w:r>
    </w:p>
    <w:p>
      <w:r>
        <w:t xml:space="preserve">Pelaan parhaillaan Biathlon Maniaa. Tule mukaan ja yritä voittaa minut! https://t.co/PKMK0QNIiZ</w:t>
      </w:r>
    </w:p>
    <w:p>
      <w:r>
        <w:rPr>
          <w:b/>
          <w:u w:val="single"/>
        </w:rPr>
        <w:t xml:space="preserve">701068</w:t>
      </w:r>
    </w:p>
    <w:p>
      <w:r>
        <w:t xml:space="preserve">@skyslovenia @petrol Boutique pumput; mitä jos kaikki on kalliimpaa putiikissa, jopa suklaa....</w:t>
      </w:r>
    </w:p>
    <w:p>
      <w:r>
        <w:rPr>
          <w:b/>
          <w:u w:val="single"/>
        </w:rPr>
        <w:t xml:space="preserve">701069</w:t>
      </w:r>
    </w:p>
    <w:p>
      <w:r>
        <w:t xml:space="preserve">@Primoz_Kovacic Lobbaus täydellä teholla siis. Dars ei taida vielä edes ajatella olevansa yllättynyt.</w:t>
      </w:r>
    </w:p>
    <w:p>
      <w:r>
        <w:rPr>
          <w:b/>
          <w:u w:val="single"/>
        </w:rPr>
        <w:t xml:space="preserve">701070</w:t>
      </w:r>
    </w:p>
    <w:p>
      <w:r>
        <w:t xml:space="preserve">Laillisesti valittujen edustajien pelottelu on räikeä hyökkäys yksilöä vastaan ja suora uhka kaikille, jotka vielä liittyisivät liittoon.</w:t>
      </w:r>
    </w:p>
    <w:p>
      <w:r>
        <w:rPr>
          <w:b/>
          <w:u w:val="single"/>
        </w:rPr>
        <w:t xml:space="preserve">701071</w:t>
      </w:r>
    </w:p>
    <w:p>
      <w:r>
        <w:t xml:space="preserve">@pongiSLO minun IG isäni tarjoaa minulle jatkuvasti seurata häntä. ja olemme jossain NOPE!</w:t>
      </w:r>
    </w:p>
    <w:p>
      <w:r>
        <w:rPr>
          <w:b/>
          <w:u w:val="single"/>
        </w:rPr>
        <w:t xml:space="preserve">701072</w:t>
      </w:r>
    </w:p>
    <w:p>
      <w:r>
        <w:t xml:space="preserve">@Nika_Per @JazbarMatjaz Miksi suostutella LISÄÄ? Lisää vakuuttaminen tuhoaa planeettamme.</w:t>
      </w:r>
    </w:p>
    <w:p>
      <w:r>
        <w:rPr>
          <w:b/>
          <w:u w:val="single"/>
        </w:rPr>
        <w:t xml:space="preserve">701073</w:t>
      </w:r>
    </w:p>
    <w:p>
      <w:r>
        <w:t xml:space="preserve">kaikki hyvät asiat kuolleista -</w:t>
        <w:br/>
        <w:br/>
        <w:t xml:space="preserve">Silvo oli lempeä, yksinkertainen ja ujo poika. Hän rakasti äitiään hyvin paljon.</w:t>
      </w:r>
    </w:p>
    <w:p>
      <w:r>
        <w:rPr>
          <w:b/>
          <w:u w:val="single"/>
        </w:rPr>
        <w:t xml:space="preserve">701074</w:t>
      </w:r>
    </w:p>
    <w:p>
      <w:r>
        <w:t xml:space="preserve">@MatevzNovak Pidä. He auttoivat myös terrori-iskujen aikana. Mutta he eivät voineet estää heitä...</w:t>
      </w:r>
    </w:p>
    <w:p>
      <w:r>
        <w:rPr>
          <w:b/>
          <w:u w:val="single"/>
        </w:rPr>
        <w:t xml:space="preserve">701075</w:t>
      </w:r>
    </w:p>
    <w:p>
      <w:r>
        <w:t xml:space="preserve">LD Systems STINGER MIX 6 A G2 - 6,5" aktiivinen PA-kaiutin 4-kanavaisella mikserillä, 242,10€, LD SYSTEMS, LDMIX6AG2 https://t.co/tYWUnzBU2l</w:t>
      </w:r>
    </w:p>
    <w:p>
      <w:r>
        <w:rPr>
          <w:b/>
          <w:u w:val="single"/>
        </w:rPr>
        <w:t xml:space="preserve">701076</w:t>
      </w:r>
    </w:p>
    <w:p>
      <w:r>
        <w:t xml:space="preserve">Muista vain! Niillä on ylimääräinen tunnelimaksu, joka päivä jokaisesta matkasta. Se tuo heille myös rahaa! https://t.co/ahyKI4pNAc</w:t>
      </w:r>
    </w:p>
    <w:p>
      <w:r>
        <w:rPr>
          <w:b/>
          <w:u w:val="single"/>
        </w:rPr>
        <w:t xml:space="preserve">701077</w:t>
      </w:r>
    </w:p>
    <w:p>
      <w:r>
        <w:t xml:space="preserve">@DarkoAP Ihmisen aivot voivat korvata puuttuvat kirjaimet ja lukea viestin kuin keksi! :D https://t.co/l18VUiVfA8</w:t>
      </w:r>
    </w:p>
    <w:p>
      <w:r>
        <w:rPr>
          <w:b/>
          <w:u w:val="single"/>
        </w:rPr>
        <w:t xml:space="preserve">701078</w:t>
      </w:r>
    </w:p>
    <w:p>
      <w:r>
        <w:t xml:space="preserve">@JazbarMatjaz mutta imuroitko sinä lattian kotona?Epäilen, että vain ne, jotka eivät imuroi lattiaa kotona, kannattavat tätä. https://t.co/RO5gxG0PWc.</w:t>
      </w:r>
    </w:p>
    <w:p>
      <w:r>
        <w:rPr>
          <w:b/>
          <w:u w:val="single"/>
        </w:rPr>
        <w:t xml:space="preserve">701079</w:t>
      </w:r>
    </w:p>
    <w:p>
      <w:r>
        <w:t xml:space="preserve">@leaathenatabako @Posta_Slovenije @petrol Vähän vitsi, vain vakavasti heillä on Mariborin keskustassa porukkaa lähetyksillä, joten he eivät näe sisään 😐😊</w:t>
      </w:r>
    </w:p>
    <w:p>
      <w:r>
        <w:rPr>
          <w:b/>
          <w:u w:val="single"/>
        </w:rPr>
        <w:t xml:space="preserve">701080</w:t>
      </w:r>
    </w:p>
    <w:p>
      <w:r>
        <w:t xml:space="preserve">#photo 84-vuotias ajoi kaupan ikkunaan ja törmäsi sitten taloon | Dnevnik https://t.co/QK3dhoOf3G https://t.co/3Pvsj7QdTj</w:t>
      </w:r>
    </w:p>
    <w:p>
      <w:r>
        <w:rPr>
          <w:b/>
          <w:u w:val="single"/>
        </w:rPr>
        <w:t xml:space="preserve">701081</w:t>
      </w:r>
    </w:p>
    <w:p>
      <w:r>
        <w:t xml:space="preserve">@jozevolf MS Teams. Kun luulee, ettei MS voi tehdä mitään pahempaa, se tuo esiin tämän paskan paskasta.</w:t>
      </w:r>
    </w:p>
    <w:p>
      <w:r>
        <w:rPr>
          <w:b/>
          <w:u w:val="single"/>
        </w:rPr>
        <w:t xml:space="preserve">701082</w:t>
      </w:r>
    </w:p>
    <w:p>
      <w:r>
        <w:t xml:space="preserve">@LahovnikMatej @BorutPahor Ei, hänet valittiin, koska hän on nainen, jolla on miehen tukka.</w:t>
      </w:r>
    </w:p>
    <w:p>
      <w:r>
        <w:rPr>
          <w:b/>
          <w:u w:val="single"/>
        </w:rPr>
        <w:t xml:space="preserve">701083</w:t>
      </w:r>
    </w:p>
    <w:p>
      <w:r>
        <w:t xml:space="preserve">@dbbonjovi @SportTVvitter @NKCelje He ovat voittaneet Krčanen vain kerran yhdeksässä pelissä tähän mennessä, mutta he ovat suosikkeja.</w:t>
      </w:r>
    </w:p>
    <w:p>
      <w:r>
        <w:rPr>
          <w:b/>
          <w:u w:val="single"/>
        </w:rPr>
        <w:t xml:space="preserve">701084</w:t>
      </w:r>
    </w:p>
    <w:p>
      <w:r>
        <w:t xml:space="preserve">@ZigaTurk Naamarit ovat ehdottomasti irtoamassa. Eikä ihmisten kasvoilta vaan poliittisten puolueiden kasvoilta, mikä on paljon pahempaa.</w:t>
      </w:r>
    </w:p>
    <w:p>
      <w:r>
        <w:rPr>
          <w:b/>
          <w:u w:val="single"/>
        </w:rPr>
        <w:t xml:space="preserve">701085</w:t>
      </w:r>
    </w:p>
    <w:p>
      <w:r>
        <w:t xml:space="preserve">@PocivalsekZ Hankkikaa laiskoille sosiaaliturva ja pankaa heidät töihin, niin työvoimaongelmia ei enää ole. https://t.co/0ulfQcK4Ev</w:t>
      </w:r>
    </w:p>
    <w:p>
      <w:r>
        <w:rPr>
          <w:b/>
          <w:u w:val="single"/>
        </w:rPr>
        <w:t xml:space="preserve">701086</w:t>
      </w:r>
    </w:p>
    <w:p>
      <w:r>
        <w:t xml:space="preserve">Kommunistiset tiedemiehet väittävät, että tämä on paras tallennus matelijoista. http://t.co/hq9Yr30Zps.</w:t>
      </w:r>
    </w:p>
    <w:p>
      <w:r>
        <w:rPr>
          <w:b/>
          <w:u w:val="single"/>
        </w:rPr>
        <w:t xml:space="preserve">701087</w:t>
      </w:r>
    </w:p>
    <w:p>
      <w:r>
        <w:t xml:space="preserve">@iamAnej aha, se on 2-3 kertaa päivässä meillä, myös siksi, että minulla on suljettu ovi tai avoimet ikkunat ja kaikki muut menisivät kävelylle.</w:t>
      </w:r>
    </w:p>
    <w:p>
      <w:r>
        <w:rPr>
          <w:b/>
          <w:u w:val="single"/>
        </w:rPr>
        <w:t xml:space="preserve">701088</w:t>
      </w:r>
    </w:p>
    <w:p>
      <w:r>
        <w:t xml:space="preserve">Slovenian hallitus ja teidän sikapaskanne!</w:t>
        <w:br/>
        <w:br/>
        <w:t xml:space="preserve">Rikos rikos rikos rikos,</w:t>
        <w:br/>
        <w:t xml:space="preserve">hallitsee kaikkia roskaväkeä,</w:t>
        <w:br/>
        <w:t xml:space="preserve">ainoa paikka, jossa voi piiloutua, on Denaar!</w:t>
        <w:br/>
        <w:br/>
        <w:t xml:space="preserve"> Kaikki kun... https://t.co/Ujn8fqrh4V</w:t>
      </w:r>
    </w:p>
    <w:p>
      <w:r>
        <w:rPr>
          <w:b/>
          <w:u w:val="single"/>
        </w:rPr>
        <w:t xml:space="preserve">701089</w:t>
      </w:r>
    </w:p>
    <w:p>
      <w:r>
        <w:t xml:space="preserve">@petrasovdat Minun on myönnettävä, että tämä toimi minulle. Tai se oli vain niin uskomatonta, etteivät aivoni halunneet rekisteröidä sitä.</w:t>
      </w:r>
    </w:p>
    <w:p>
      <w:r>
        <w:rPr>
          <w:b/>
          <w:u w:val="single"/>
        </w:rPr>
        <w:t xml:space="preserve">701090</w:t>
      </w:r>
    </w:p>
    <w:p>
      <w:r>
        <w:t xml:space="preserve">Uudet ministerit asetetaan parlamenttiin @SpletnaMladina http://t.co/T5ysrWryj8 http://t.co/T5ysrWryj8</w:t>
      </w:r>
    </w:p>
    <w:p>
      <w:r>
        <w:rPr>
          <w:b/>
          <w:u w:val="single"/>
        </w:rPr>
        <w:t xml:space="preserve">701091</w:t>
      </w:r>
    </w:p>
    <w:p>
      <w:r>
        <w:t xml:space="preserve">Minun on myönnettävä, että me lollbertaristit pidämme SDS:stä paljon enemmän kuin suvaitsevainen Weber, joka on suvaitsematon nationalisteja kohtaan.</w:t>
      </w:r>
    </w:p>
    <w:p>
      <w:r>
        <w:rPr>
          <w:b/>
          <w:u w:val="single"/>
        </w:rPr>
        <w:t xml:space="preserve">701092</w:t>
      </w:r>
    </w:p>
    <w:p>
      <w:r>
        <w:t xml:space="preserve">Miksi Franta ei ollut Titanicissa?</w:t>
        <w:br/>
        <w:t xml:space="preserve"> Koska hän on niin ääliö, että pelastaisi kaikki . . . . . 🧐</w:t>
      </w:r>
    </w:p>
    <w:p>
      <w:r>
        <w:rPr>
          <w:b/>
          <w:u w:val="single"/>
        </w:rPr>
        <w:t xml:space="preserve">701093</w:t>
      </w:r>
    </w:p>
    <w:p>
      <w:r>
        <w:t xml:space="preserve">@PSlajnar @Leon48303573 No, puhdistan uunin soodalla ja laitan sen pesukoneeseen silloin tällöin.</w:t>
      </w:r>
    </w:p>
    <w:p>
      <w:r>
        <w:rPr>
          <w:b/>
          <w:u w:val="single"/>
        </w:rPr>
        <w:t xml:space="preserve">701094</w:t>
      </w:r>
    </w:p>
    <w:p>
      <w:r>
        <w:t xml:space="preserve">En voi uskoa, miten niin mukavat twitteratit voivat olla niin mukavia ihmisiä.</w:t>
      </w:r>
    </w:p>
    <w:p>
      <w:r>
        <w:rPr>
          <w:b/>
          <w:u w:val="single"/>
        </w:rPr>
        <w:t xml:space="preserve">701095</w:t>
      </w:r>
    </w:p>
    <w:p>
      <w:r>
        <w:t xml:space="preserve">Ketään ei sensuroida ja maalataan, kuten kommunistiset perustajaisät tekivät sunnuntaipalvojille. https://t.co/yhjCst2YXq</w:t>
      </w:r>
    </w:p>
    <w:p>
      <w:r>
        <w:rPr>
          <w:b/>
          <w:u w:val="single"/>
        </w:rPr>
        <w:t xml:space="preserve">701096</w:t>
      </w:r>
    </w:p>
    <w:p>
      <w:r>
        <w:t xml:space="preserve">@KatarinaDbr Jp, olen oppinut paljon uusia asioita viime vuosina.  He eivät ole vielä edes kuulleet joulupukista.</w:t>
      </w:r>
    </w:p>
    <w:p>
      <w:r>
        <w:rPr>
          <w:b/>
          <w:u w:val="single"/>
        </w:rPr>
        <w:t xml:space="preserve">701097</w:t>
      </w:r>
    </w:p>
    <w:p>
      <w:r>
        <w:t xml:space="preserve">@FrenkMate @lucijausaj @zostko mutta kohta muslimit hyppäävät kaaliinsa asemiin , heillä on korkein syntyvyysaste</w:t>
      </w:r>
    </w:p>
    <w:p>
      <w:r>
        <w:rPr>
          <w:b/>
          <w:u w:val="single"/>
        </w:rPr>
        <w:t xml:space="preserve">701098</w:t>
      </w:r>
    </w:p>
    <w:p>
      <w:r>
        <w:t xml:space="preserve">@petrasovdat @finance_si Me pyöräilijät kuljemme kaikki autuaasti ohi rasittamattomien enkelien kanssa.</w:t>
      </w:r>
    </w:p>
    <w:p>
      <w:r>
        <w:rPr>
          <w:b/>
          <w:u w:val="single"/>
        </w:rPr>
        <w:t xml:space="preserve">701099</w:t>
      </w:r>
    </w:p>
    <w:p>
      <w:r>
        <w:t xml:space="preserve">Hanzi on tehtäviensä tasalla. Kun rtv-maksu laukeaa, anna heidän tukehtua. Korruptoituneet!</w:t>
      </w:r>
    </w:p>
    <w:p>
      <w:r>
        <w:rPr>
          <w:b/>
          <w:u w:val="single"/>
        </w:rPr>
        <w:t xml:space="preserve">701100</w:t>
      </w:r>
    </w:p>
    <w:p>
      <w:r>
        <w:t xml:space="preserve">Sytytä kynttilä kommunistisen vallankumouksen uhrien muistoksi. https://t.co/KoYe05Lo8n.</w:t>
      </w:r>
    </w:p>
    <w:p>
      <w:r>
        <w:rPr>
          <w:b/>
          <w:u w:val="single"/>
        </w:rPr>
        <w:t xml:space="preserve">701101</w:t>
      </w:r>
    </w:p>
    <w:p>
      <w:r>
        <w:t xml:space="preserve">@etilometri @cesenj mutta ne on oikeasti hölmöjä. ja ne on nuoleskelijoita koska ne ajaa itse täysin eri tavalla ja turhilla saattajilla!</w:t>
      </w:r>
    </w:p>
    <w:p>
      <w:r>
        <w:rPr>
          <w:b/>
          <w:u w:val="single"/>
        </w:rPr>
        <w:t xml:space="preserve">701102</w:t>
      </w:r>
    </w:p>
    <w:p>
      <w:r>
        <w:t xml:space="preserve">@RealJDamjan: "En ole nukkunut silmänräpäystäkään enkä malta odottaa, että nämä tunteet katoavat."</w:t>
        <w:br/>
        <w:t xml:space="preserve"> https://t.co/ORM4zocBGn #jumping @TeamSlovenia</w:t>
      </w:r>
    </w:p>
    <w:p>
      <w:r>
        <w:rPr>
          <w:b/>
          <w:u w:val="single"/>
        </w:rPr>
        <w:t xml:space="preserve">701103</w:t>
      </w:r>
    </w:p>
    <w:p>
      <w:r>
        <w:t xml:space="preserve">@leaathenatabako Tämä on ihan vitun.... Olisin tuonut sinulle jotain, mutta lompakkoni on selvästi lävistetty...</w:t>
      </w:r>
    </w:p>
    <w:p>
      <w:r>
        <w:rPr>
          <w:b/>
          <w:u w:val="single"/>
        </w:rPr>
        <w:t xml:space="preserve">701104</w:t>
      </w:r>
    </w:p>
    <w:p>
      <w:r>
        <w:t xml:space="preserve">Yksi slovenialainen laulaja, kaksi slovenialaista kuoroa.</w:t>
        <w:br/>
        <w:t xml:space="preserve"> Yksi slovenialainen - yksi mielipide, kaksi slovenialaista - kaksi puoluetta.</w:t>
      </w:r>
    </w:p>
    <w:p>
      <w:r>
        <w:rPr>
          <w:b/>
          <w:u w:val="single"/>
        </w:rPr>
        <w:t xml:space="preserve">701105</w:t>
      </w:r>
    </w:p>
    <w:p>
      <w:r>
        <w:t xml:space="preserve">Se, kun olet ryypiskelemässä ja mimmi ajaa ohi sonnin kanssa 😀 https://t.co/s5hH5hhs7D.</w:t>
      </w:r>
    </w:p>
    <w:p>
      <w:r>
        <w:rPr>
          <w:b/>
          <w:u w:val="single"/>
        </w:rPr>
        <w:t xml:space="preserve">701106</w:t>
      </w:r>
    </w:p>
    <w:p>
      <w:r>
        <w:t xml:space="preserve">Vasemmisto on vielä uskonnollisempi kuin edeltäjänsä. #religionopijzaljudstvo</w:t>
      </w:r>
    </w:p>
    <w:p>
      <w:r>
        <w:rPr>
          <w:b/>
          <w:u w:val="single"/>
        </w:rPr>
        <w:t xml:space="preserve">701107</w:t>
      </w:r>
    </w:p>
    <w:p>
      <w:r>
        <w:t xml:space="preserve">@RobertSifrer @Saturday Zatipk. Antautuminen. Minun osaltani, jotta minut voidaan kotiuttaa. 😀</w:t>
      </w:r>
    </w:p>
    <w:p>
      <w:r>
        <w:rPr>
          <w:b/>
          <w:u w:val="single"/>
        </w:rPr>
        <w:t xml:space="preserve">701108</w:t>
      </w:r>
    </w:p>
    <w:p>
      <w:r>
        <w:t xml:space="preserve">@freewiseguy @xxx24241454 Olen SDS:n jäsen. Onko oikeudenkäyntini puolueeton, riippumaton ja oikeudenmukainen. Mutta vitut siitä. Inshallah.</w:t>
      </w:r>
    </w:p>
    <w:p>
      <w:r>
        <w:rPr>
          <w:b/>
          <w:u w:val="single"/>
        </w:rPr>
        <w:t xml:space="preserve">701109</w:t>
      </w:r>
    </w:p>
    <w:p>
      <w:r>
        <w:t xml:space="preserve">@BlogSlovenija @nadkaku Joten pysäköi Zetorcekisi kaupan eteen. Ei heitä haittaa.</w:t>
      </w:r>
    </w:p>
    <w:p>
      <w:r>
        <w:rPr>
          <w:b/>
          <w:u w:val="single"/>
        </w:rPr>
        <w:t xml:space="preserve">701110</w:t>
      </w:r>
    </w:p>
    <w:p>
      <w:r>
        <w:t xml:space="preserve">@BozoPredalic Uuden vuoden jälkeen vähimmäiseläke on Itävallassa 1200 euroa, Sloveniassa keskipalkka ei ole niin korkea. Kauan eläköön kommunismi</w:t>
      </w:r>
    </w:p>
    <w:p>
      <w:r>
        <w:rPr>
          <w:b/>
          <w:u w:val="single"/>
        </w:rPr>
        <w:t xml:space="preserve">701111</w:t>
      </w:r>
    </w:p>
    <w:p>
      <w:r>
        <w:t xml:space="preserve">@annianni246 @Pika_So Mikä syyhy?!! Pelätään HIV:tä ja hepatiittia,mutta tbc...syyhy on enemmän huvin vuoksi kuin oikeasti.</w:t>
      </w:r>
    </w:p>
    <w:p>
      <w:r>
        <w:rPr>
          <w:b/>
          <w:u w:val="single"/>
        </w:rPr>
        <w:t xml:space="preserve">701112</w:t>
      </w:r>
    </w:p>
    <w:p>
      <w:r>
        <w:t xml:space="preserve">SDS huomautti slovenialaisten välinpitämättömyydestä Katanecin ja Zahovičin välistä eripuraa kohtaan. "Valitse puoli!" komentaa piarovecia.</w:t>
      </w:r>
    </w:p>
    <w:p>
      <w:r>
        <w:rPr>
          <w:b/>
          <w:u w:val="single"/>
        </w:rPr>
        <w:t xml:space="preserve">701113</w:t>
      </w:r>
    </w:p>
    <w:p>
      <w:r>
        <w:t xml:space="preserve">@MojePodravje Kumpi on isompi luihu s......a.Possu on älykkäämpi kuin nämä kaksi yhdessä.</w:t>
      </w:r>
    </w:p>
    <w:p>
      <w:r>
        <w:rPr>
          <w:b/>
          <w:u w:val="single"/>
        </w:rPr>
        <w:t xml:space="preserve">701114</w:t>
      </w:r>
    </w:p>
    <w:p>
      <w:r>
        <w:t xml:space="preserve">@KovacRebeka @KARANTANEC Sosialistinen oikeudellinen "talli "otti hänet takaisin,aivan kuten parlamentissa nähdyt valitsemattomat kansanedustajat❗️BUTALS!</w:t>
      </w:r>
    </w:p>
    <w:p>
      <w:r>
        <w:rPr>
          <w:b/>
          <w:u w:val="single"/>
        </w:rPr>
        <w:t xml:space="preserve">701115</w:t>
      </w:r>
    </w:p>
    <w:p>
      <w:r>
        <w:t xml:space="preserve">Cdi Universum - Aikuisopisto etsii uutta henkilökuntaa - http://t.co/bk8TEn3lEH #työllistäminen</w:t>
      </w:r>
    </w:p>
    <w:p>
      <w:r>
        <w:rPr>
          <w:b/>
          <w:u w:val="single"/>
        </w:rPr>
        <w:t xml:space="preserve">701116</w:t>
      </w:r>
    </w:p>
    <w:p>
      <w:r>
        <w:t xml:space="preserve">kaksi maahanmuuttajaa söi lounasta keskellä Ljubljanaa, kyykyssä, ilman ruokailuvälineitä /jp, tämä on todellinen viesti eräästä slovenialaisesta verkkomediasta.</w:t>
      </w:r>
    </w:p>
    <w:p>
      <w:r>
        <w:rPr>
          <w:b/>
          <w:u w:val="single"/>
        </w:rPr>
        <w:t xml:space="preserve">701117</w:t>
      </w:r>
    </w:p>
    <w:p>
      <w:r>
        <w:t xml:space="preserve">@VaneGosnik Oxymoron = kansalaisjärjestöt valtion rahoittamissa tiloissa.</w:t>
      </w:r>
    </w:p>
    <w:p>
      <w:r>
        <w:rPr>
          <w:b/>
          <w:u w:val="single"/>
        </w:rPr>
        <w:t xml:space="preserve">701118</w:t>
      </w:r>
    </w:p>
    <w:p>
      <w:r>
        <w:t xml:space="preserve">SDS:n naiset käyttävät myös uusia raiskauksenvastaisia housuja siirtolaisjoukkojen pelossa. #soldout https://t.co/FUDH93PGx8</w:t>
      </w:r>
    </w:p>
    <w:p>
      <w:r>
        <w:rPr>
          <w:b/>
          <w:u w:val="single"/>
        </w:rPr>
        <w:t xml:space="preserve">701119</w:t>
      </w:r>
    </w:p>
    <w:p>
      <w:r>
        <w:t xml:space="preserve">@Libertarec @JJansaSDS Mutta ovatko nykyiset vasemmistolaiset yhtään erilaisia? Ei, he ovat pahempia, ja idiootit ja opportunistit äänestävät heitä.</w:t>
      </w:r>
    </w:p>
    <w:p>
      <w:r>
        <w:rPr>
          <w:b/>
          <w:u w:val="single"/>
        </w:rPr>
        <w:t xml:space="preserve">701120</w:t>
      </w:r>
    </w:p>
    <w:p>
      <w:r>
        <w:t xml:space="preserve">Olen juuri syönyt tomaatin, jolla on makua. Aurinko on siinä. #omnomnomnom https://t.co/M78XRJv3ik</w:t>
      </w:r>
    </w:p>
    <w:p>
      <w:r>
        <w:rPr>
          <w:b/>
          <w:u w:val="single"/>
        </w:rPr>
        <w:t xml:space="preserve">701121</w:t>
      </w:r>
    </w:p>
    <w:p>
      <w:r>
        <w:t xml:space="preserve">Voitimme Trbovljen kotona, mutta tänään lähdemme matkalle RK Dol TKI Hrastnikin vieraaksi, joka on 3. sijalla... https://t.co/1a0kpLarA7</w:t>
      </w:r>
    </w:p>
    <w:p>
      <w:r>
        <w:rPr>
          <w:b/>
          <w:u w:val="single"/>
        </w:rPr>
        <w:t xml:space="preserve">701122</w:t>
      </w:r>
    </w:p>
    <w:p>
      <w:r>
        <w:t xml:space="preserve">@MatevzNovak @freewiseguy @BorutPahor Vitut sellaisista liittolaisista, jotka pommittavat sijoittajaa ja vaativat sinua työskentelemään heidän kanssaan.</w:t>
      </w:r>
    </w:p>
    <w:p>
      <w:r>
        <w:rPr>
          <w:b/>
          <w:u w:val="single"/>
        </w:rPr>
        <w:t xml:space="preserve">701123</w:t>
      </w:r>
    </w:p>
    <w:p>
      <w:r>
        <w:t xml:space="preserve">Myrsky: Grajena- ja Rogoznica-joet nousevat kaksi metriä! https://t.co/uCN2MmNWsv</w:t>
      </w:r>
    </w:p>
    <w:p>
      <w:r>
        <w:rPr>
          <w:b/>
          <w:u w:val="single"/>
        </w:rPr>
        <w:t xml:space="preserve">701124</w:t>
      </w:r>
    </w:p>
    <w:p>
      <w:r>
        <w:t xml:space="preserve">Vasemmistolaiset lisäävät jatkuvasti vihaansa ja suvaitsemattomuuttaan toisinajattelijoita kohtaan, ja sitten he ovat yllättyneitä siitä, että joku muistaa lähettää kirjepommeja.</w:t>
      </w:r>
    </w:p>
    <w:p>
      <w:r>
        <w:rPr>
          <w:b/>
          <w:u w:val="single"/>
        </w:rPr>
        <w:t xml:space="preserve">701125</w:t>
      </w:r>
    </w:p>
    <w:p>
      <w:r>
        <w:t xml:space="preserve">@BRajgelj Kuten herrasmies sanoi, työnnä se perseeseesi, nuolaise missä haluat, imetä koirasi... mitä tahansa, mutta tee se asuntosi seinien takana!</w:t>
      </w:r>
    </w:p>
    <w:p>
      <w:r>
        <w:rPr>
          <w:b/>
          <w:u w:val="single"/>
        </w:rPr>
        <w:t xml:space="preserve">701126</w:t>
      </w:r>
    </w:p>
    <w:p>
      <w:r>
        <w:t xml:space="preserve">Älä koskaan, missään tapauksessa, ota unilääkettä ja piristävää ainetta samana yönä!</w:t>
      </w:r>
    </w:p>
    <w:p>
      <w:r>
        <w:rPr>
          <w:b/>
          <w:u w:val="single"/>
        </w:rPr>
        <w:t xml:space="preserve">701127</w:t>
      </w:r>
    </w:p>
    <w:p>
      <w:r>
        <w:t xml:space="preserve">@RevijaReporter Bravo SDV ääliöt, on aika päästä pois entisestä hallinnosta, olemme jo uudella vuosituhannella - mutta emme uudella vuosituhannella.</w:t>
      </w:r>
    </w:p>
    <w:p>
      <w:r>
        <w:rPr>
          <w:b/>
          <w:u w:val="single"/>
        </w:rPr>
        <w:t xml:space="preserve">701128</w:t>
      </w:r>
    </w:p>
    <w:p>
      <w:r>
        <w:t xml:space="preserve">@AntonPeinkiher @VaneGosnik Jugonostalginen, tuomittu valehtelija levittää taas nebuloitaan:</w:t>
        <w:br/>
        <w:t xml:space="preserve">https://t.co/gx1uEaDMjT</w:t>
      </w:r>
    </w:p>
    <w:p>
      <w:r>
        <w:rPr>
          <w:b/>
          <w:u w:val="single"/>
        </w:rPr>
        <w:t xml:space="preserve">701129</w:t>
      </w:r>
    </w:p>
    <w:p>
      <w:r>
        <w:t xml:space="preserve">Jalankulkijat, johdinautot, raitiovaunut, pyöräilijät ja muutamat muut ajoneuvot vaihtavat helposti etuoikeutta https://t.co/EktPeAMwJm.</w:t>
      </w:r>
    </w:p>
    <w:p>
      <w:r>
        <w:rPr>
          <w:b/>
          <w:u w:val="single"/>
        </w:rPr>
        <w:t xml:space="preserve">701130</w:t>
      </w:r>
    </w:p>
    <w:p>
      <w:r>
        <w:t xml:space="preserve">@BojanPozar @policija_si @vecer Julkaiseminen kesti kauan. 2 kokonaista kuukautta, uskomatonta epäpätevyyttä.</w:t>
      </w:r>
    </w:p>
    <w:p>
      <w:r>
        <w:rPr>
          <w:b/>
          <w:u w:val="single"/>
        </w:rPr>
        <w:t xml:space="preserve">701131</w:t>
      </w:r>
    </w:p>
    <w:p>
      <w:r>
        <w:t xml:space="preserve">@tradicijaslo ..samaan aikaan, toisessa ministeriössä, valtiota kynitään maitomiehen avulla - bademaistre ja opportunistinen ministeri Karlov.</w:t>
      </w:r>
    </w:p>
    <w:p>
      <w:r>
        <w:rPr>
          <w:b/>
          <w:u w:val="single"/>
        </w:rPr>
        <w:t xml:space="preserve">701132</w:t>
      </w:r>
    </w:p>
    <w:p>
      <w:r>
        <w:t xml:space="preserve">@meteoriterain Japajade. Ratkaisemme enemmän tai vähemmän ongelmia jalkaväen aseiden kanssa. Tarvitsemme S-400:n 🤣.</w:t>
      </w:r>
    </w:p>
    <w:p>
      <w:r>
        <w:rPr>
          <w:b/>
          <w:u w:val="single"/>
        </w:rPr>
        <w:t xml:space="preserve">701133</w:t>
      </w:r>
    </w:p>
    <w:p>
      <w:r>
        <w:t xml:space="preserve">Johtaja nuorelle työntekijälle:</w:t>
        <w:br/>
        <w:t xml:space="preserve">-Olen hyvin pahoillani, että joudun irtisanomaan sinut. Olet ollut minulle kuin poika: laiska, ajattelematon ja kiittämätön.</w:t>
      </w:r>
    </w:p>
    <w:p>
      <w:r>
        <w:rPr>
          <w:b/>
          <w:u w:val="single"/>
        </w:rPr>
        <w:t xml:space="preserve">701134</w:t>
      </w:r>
    </w:p>
    <w:p>
      <w:r>
        <w:t xml:space="preserve">@alojztetickovi3 @potepuski @Pika_So mistä tiedät sen? laitoitko ne sisään? Onko sinulla todisteita? Menetkö sinne kolmen päivän päästä? Olet siis tyhmä kuin qrac?</w:t>
      </w:r>
    </w:p>
    <w:p>
      <w:r>
        <w:rPr>
          <w:b/>
          <w:u w:val="single"/>
        </w:rPr>
        <w:t xml:space="preserve">701135</w:t>
      </w:r>
    </w:p>
    <w:p>
      <w:r>
        <w:t xml:space="preserve">@MojcaJereb @termie1 Hän on hieman sekaisin siitä, että hänen jumaluutensa on Aleksandrialaisen tytär, ja hieman tuskallisen kateellinen isoäidilleni, jonka kanssa olen todella läheinen.</w:t>
      </w:r>
    </w:p>
    <w:p>
      <w:r>
        <w:rPr>
          <w:b/>
          <w:u w:val="single"/>
        </w:rPr>
        <w:t xml:space="preserve">701136</w:t>
      </w:r>
    </w:p>
    <w:p>
      <w:r>
        <w:t xml:space="preserve">@zostko Kylmä pizza ei ole kaikkein maukkain, saati sitten kylmä lisuke!😎</w:t>
      </w:r>
    </w:p>
    <w:p>
      <w:r>
        <w:rPr>
          <w:b/>
          <w:u w:val="single"/>
        </w:rPr>
        <w:t xml:space="preserve">701137</w:t>
      </w:r>
    </w:p>
    <w:p>
      <w:r>
        <w:t xml:space="preserve">@zarahrusta @Medeja_7 tämä on se ohjelman kohta, jonka olet nauhoittanut sirulle....</w:t>
        <w:br/>
        <w:t xml:space="preserve">et voi puhua mistään muusta</w:t>
      </w:r>
    </w:p>
    <w:p>
      <w:r>
        <w:rPr>
          <w:b/>
          <w:u w:val="single"/>
        </w:rPr>
        <w:t xml:space="preserve">701138</w:t>
      </w:r>
    </w:p>
    <w:p>
      <w:r>
        <w:t xml:space="preserve">@lenci53 @dialogos_si @vmatijevec Ma ei ei ei, mikä tätä pientä olentoa vaivaa, toivottavasti se ei ole mitään pahempaa, anna pikkuisen parantua nopeasti.</w:t>
      </w:r>
    </w:p>
    <w:p>
      <w:r>
        <w:rPr>
          <w:b/>
          <w:u w:val="single"/>
        </w:rPr>
        <w:t xml:space="preserve">701139</w:t>
      </w:r>
    </w:p>
    <w:p>
      <w:r>
        <w:t xml:space="preserve">@DamjanTo Laitteiden tuhoaminen toimittajien eikä asiantuntijoiden edessä ei herätä luottamusta. Kommunismi on valhe.</w:t>
      </w:r>
    </w:p>
    <w:p>
      <w:r>
        <w:rPr>
          <w:b/>
          <w:u w:val="single"/>
        </w:rPr>
        <w:t xml:space="preserve">701140</w:t>
      </w:r>
    </w:p>
    <w:p>
      <w:r>
        <w:t xml:space="preserve">@cashkee vittu, en ehkä saa housuja perseelleni. pannukakkuja ja pannukakkuja ja hiiriä!</w:t>
      </w:r>
    </w:p>
    <w:p>
      <w:r>
        <w:rPr>
          <w:b/>
          <w:u w:val="single"/>
        </w:rPr>
        <w:t xml:space="preserve">701141</w:t>
      </w:r>
    </w:p>
    <w:p>
      <w:r>
        <w:t xml:space="preserve">@SBobovnik @MatijaStepisnik Herra Bobovnik, kaksi henkilöä, Jakič ja V.Vasle, estivät minut.    Olet mielenkiintoisessa seurassa</w:t>
      </w:r>
    </w:p>
    <w:p>
      <w:r>
        <w:rPr>
          <w:b/>
          <w:u w:val="single"/>
        </w:rPr>
        <w:t xml:space="preserve">701142</w:t>
      </w:r>
    </w:p>
    <w:p>
      <w:r>
        <w:t xml:space="preserve">Vasemmistolaiset eivät vieläkään pääse yli hyökkääjän tappiosta‼️ https://t.co/FkxfOPztsH</w:t>
      </w:r>
    </w:p>
    <w:p>
      <w:r>
        <w:rPr>
          <w:b/>
          <w:u w:val="single"/>
        </w:rPr>
        <w:t xml:space="preserve">701143</w:t>
      </w:r>
    </w:p>
    <w:p>
      <w:r>
        <w:t xml:space="preserve">En tiedä, miksi juuri minä kuulun bolsjakin nosecken ryhmään. Mutta tiedän, että ihmisillä ei ole makua ja että heillä on ällöttävät kärryt.</w:t>
      </w:r>
    </w:p>
    <w:p>
      <w:r>
        <w:rPr>
          <w:b/>
          <w:u w:val="single"/>
        </w:rPr>
        <w:t xml:space="preserve">701144</w:t>
      </w:r>
    </w:p>
    <w:p>
      <w:r>
        <w:t xml:space="preserve">@strankaSDS @vladaRS @jelka_godec Palkat ovat liian korkeat, siivu ei romahda ja kukoistaa. Kerrankin niin paljon!</w:t>
      </w:r>
    </w:p>
    <w:p>
      <w:r>
        <w:rPr>
          <w:b/>
          <w:u w:val="single"/>
        </w:rPr>
        <w:t xml:space="preserve">701145</w:t>
      </w:r>
    </w:p>
    <w:p>
      <w:r>
        <w:t xml:space="preserve">Ilmaiset elvytys- (TPO) ja defibrillaattorikurssit (AED) osana Euroopan elvytyspäivää 2017 https://t.co/Nm2Zkax2gc https://t.co/Nm2Zkax2gc</w:t>
      </w:r>
    </w:p>
    <w:p>
      <w:r>
        <w:rPr>
          <w:b/>
          <w:u w:val="single"/>
        </w:rPr>
        <w:t xml:space="preserve">701146</w:t>
      </w:r>
    </w:p>
    <w:p>
      <w:r>
        <w:t xml:space="preserve">@MervicVanda @Prisank9 Jokainen kommunisti on parhaimmillaan, kun hän on Ayatutthayan kommunisti.</w:t>
      </w:r>
    </w:p>
    <w:p>
      <w:r>
        <w:rPr>
          <w:b/>
          <w:u w:val="single"/>
        </w:rPr>
        <w:t xml:space="preserve">701147</w:t>
      </w:r>
    </w:p>
    <w:p>
      <w:r>
        <w:t xml:space="preserve">Illan kohokohta: Uroš ja Luka ripustivat symbolisesti käsipallotossunsa naulakkoon #rokometnasimfonija https://t.co/w2azMUvlIA https://t.co/w2azMUvlIA</w:t>
      </w:r>
    </w:p>
    <w:p>
      <w:r>
        <w:rPr>
          <w:b/>
          <w:u w:val="single"/>
        </w:rPr>
        <w:t xml:space="preserve">701148</w:t>
      </w:r>
    </w:p>
    <w:p>
      <w:r>
        <w:t xml:space="preserve">@rrookk10 Ehdotamme, että estät käyttäjän. Pyydämme anteeksi hänen puolestaan ja toivomme, että löydät ostajan pian :)</w:t>
      </w:r>
    </w:p>
    <w:p>
      <w:r>
        <w:rPr>
          <w:b/>
          <w:u w:val="single"/>
        </w:rPr>
        <w:t xml:space="preserve">701149</w:t>
      </w:r>
    </w:p>
    <w:p>
      <w:r>
        <w:t xml:space="preserve">Jotkut pormestarit kaatavat puita, toiset sulkevat uima-altaita, toiset pystyttävät paraesteettistä ikebanaa ja jotkut tekevät kaikkea... https://t.co/J0NRFipXNQ...</w:t>
      </w:r>
    </w:p>
    <w:p>
      <w:r>
        <w:rPr>
          <w:b/>
          <w:u w:val="single"/>
        </w:rPr>
        <w:t xml:space="preserve">701150</w:t>
      </w:r>
    </w:p>
    <w:p>
      <w:r>
        <w:t xml:space="preserve">@NMauhler @zajc_si Entä jos saamme liikennettä? Eikö olisi parempi, että Mura-joella olisi vesivoimaa ja Sava-joen kaltainen laskeva voimala.</w:t>
        <w:br/>
        <w:t xml:space="preserve"> Paikallinen.</w:t>
      </w:r>
    </w:p>
    <w:p>
      <w:r>
        <w:rPr>
          <w:b/>
          <w:u w:val="single"/>
        </w:rPr>
        <w:t xml:space="preserve">701151</w:t>
      </w:r>
    </w:p>
    <w:p>
      <w:r>
        <w:t xml:space="preserve">Ensimmäinen maastossani. Käteni tärisi, ääneni tärisi... Trifunovic on ystävällisin koskaan! https://t.co/kyU2gbpO5d</w:t>
      </w:r>
    </w:p>
    <w:p>
      <w:r>
        <w:rPr>
          <w:b/>
          <w:u w:val="single"/>
        </w:rPr>
        <w:t xml:space="preserve">701152</w:t>
      </w:r>
    </w:p>
    <w:p>
      <w:r>
        <w:t xml:space="preserve">#NaDanasnjiDan Vuonna 1941 aloitti lähetyksensä Radio Kričač, joka oli toisen maailmansodan aikana miehitetyssä Ljubljanassa sijainnut Vapautusrintaman laiton radioasema.</w:t>
      </w:r>
    </w:p>
    <w:p>
      <w:r>
        <w:rPr>
          <w:b/>
          <w:u w:val="single"/>
        </w:rPr>
        <w:t xml:space="preserve">701153</w:t>
      </w:r>
    </w:p>
    <w:p>
      <w:r>
        <w:t xml:space="preserve">@Daj_Manj @police_si Jos he haluaisivat karkottaa hänet, olen varma, että löytyisi potilas, joka veisi hänet kansalliskokoukseen.</w:t>
      </w:r>
    </w:p>
    <w:p>
      <w:r>
        <w:rPr>
          <w:b/>
          <w:u w:val="single"/>
        </w:rPr>
        <w:t xml:space="preserve">701154</w:t>
      </w:r>
    </w:p>
    <w:p>
      <w:r>
        <w:t xml:space="preserve">@ToneMartinjak @NeuroVirtu Utopistinen sosialismi Janšan jälkeen.Juuri sitä, mitä luettelit.</w:t>
      </w:r>
    </w:p>
    <w:p>
      <w:r>
        <w:rPr>
          <w:b/>
          <w:u w:val="single"/>
        </w:rPr>
        <w:t xml:space="preserve">701155</w:t>
      </w:r>
    </w:p>
    <w:p>
      <w:r>
        <w:t xml:space="preserve">@BojanPozar @strankaSD @Dnevnik_si @SuzanaP24ur He potkivat tämän vielä enemmän kuin Prešiček.</w:t>
      </w:r>
    </w:p>
    <w:p>
      <w:r>
        <w:rPr>
          <w:b/>
          <w:u w:val="single"/>
        </w:rPr>
        <w:t xml:space="preserve">701156</w:t>
      </w:r>
    </w:p>
    <w:p>
      <w:r>
        <w:t xml:space="preserve">https://t.co/RBLa2XRMiG Seppeleenlaskuseremoniaa säestivät Slovenian armeijan kaartin tervehdykset, poliisin puhallinorkesterin soitto ja laulajakvartetti.</w:t>
      </w:r>
    </w:p>
    <w:p>
      <w:r>
        <w:rPr>
          <w:b/>
          <w:u w:val="single"/>
        </w:rPr>
        <w:t xml:space="preserve">701157</w:t>
      </w:r>
    </w:p>
    <w:p>
      <w:r>
        <w:t xml:space="preserve">Oksensin suuttimen päälle. Ja puoli tusinaa kertaa takaisin kuilulle. https://t.co/0ONKEBgEFI</w:t>
      </w:r>
    </w:p>
    <w:p>
      <w:r>
        <w:rPr>
          <w:b/>
          <w:u w:val="single"/>
        </w:rPr>
        <w:t xml:space="preserve">701158</w:t>
      </w:r>
    </w:p>
    <w:p>
      <w:r>
        <w:t xml:space="preserve">@tretjeoko @eenca @RokSrakar Koska se simuloi harjoittelua korkeammalla. Juoksen ammattiurheilijoiden kanssa, mutta en Šmarnan vapaa-ajan urheilijoiden kanssa.</w:t>
      </w:r>
    </w:p>
    <w:p>
      <w:r>
        <w:rPr>
          <w:b/>
          <w:u w:val="single"/>
        </w:rPr>
        <w:t xml:space="preserve">701159</w:t>
      </w:r>
    </w:p>
    <w:p>
      <w:r>
        <w:t xml:space="preserve">@frelih_igor @tretjeoko Ja me kaikki näemme samaa unta ja syömme gulassia kattilasta.</w:t>
      </w:r>
    </w:p>
    <w:p>
      <w:r>
        <w:rPr>
          <w:b/>
          <w:u w:val="single"/>
        </w:rPr>
        <w:t xml:space="preserve">701160</w:t>
      </w:r>
    </w:p>
    <w:p>
      <w:r>
        <w:t xml:space="preserve">Tiedättekö mitä, se on perverssi oikeuslaitos maassa, joka ei laita raiskaajaa telkien taakse. Sanon vain tämän.</w:t>
      </w:r>
    </w:p>
    <w:p>
      <w:r>
        <w:rPr>
          <w:b/>
          <w:u w:val="single"/>
        </w:rPr>
        <w:t xml:space="preserve">701161</w:t>
      </w:r>
    </w:p>
    <w:p>
      <w:r>
        <w:t xml:space="preserve">Mutta voinko laittaa teestä saadut höyhenet kompostiin? Tiedän, googlaa se, mutta en ole löytänyt mitään.</w:t>
      </w:r>
    </w:p>
    <w:p>
      <w:r>
        <w:rPr>
          <w:b/>
          <w:u w:val="single"/>
        </w:rPr>
        <w:t xml:space="preserve">701162</w:t>
      </w:r>
    </w:p>
    <w:p>
      <w:r>
        <w:t xml:space="preserve">Mariborissa hänellä ei ole ansioluettelonsa ja omaisuustodistustensa perusteella juurikaan mahdollisuuksia. Ja luojan kiitos, ettei MB:llä ole omia tehtaita. https://t.co/XFTO7du3DJ.</w:t>
      </w:r>
    </w:p>
    <w:p>
      <w:r>
        <w:rPr>
          <w:b/>
          <w:u w:val="single"/>
        </w:rPr>
        <w:t xml:space="preserve">701163</w:t>
      </w:r>
    </w:p>
    <w:p>
      <w:r>
        <w:t xml:space="preserve">@vladohribar @Libertarec. Koska totuus ei ole vasemmistolle, @had käytti sitten Zhidan-tekniikkaa, hän esti minut.</w:t>
      </w:r>
    </w:p>
    <w:p>
      <w:r>
        <w:rPr>
          <w:b/>
          <w:u w:val="single"/>
        </w:rPr>
        <w:t xml:space="preserve">701164</w:t>
      </w:r>
    </w:p>
    <w:p>
      <w:r>
        <w:t xml:space="preserve">@miha21212 Sinun olisi pitänyt kysyä tuota 30 vuotta sitten, jolloin ei ollut nykyaikaisia, herkkiä koneita ja laitteita.... Ja PB 💉 ☺️</w:t>
      </w:r>
    </w:p>
    <w:p>
      <w:r>
        <w:rPr>
          <w:b/>
          <w:u w:val="single"/>
        </w:rPr>
        <w:t xml:space="preserve">701165</w:t>
      </w:r>
    </w:p>
    <w:p>
      <w:r>
        <w:t xml:space="preserve">@GrankoB @NormaMKorosec @TinoMamic @Pertinacal @TV3_SI @levica Mikä sinua vaivaa, malli, miksi pelottelet häntä tuollaisilla kohtauksilla?</w:t>
      </w:r>
    </w:p>
    <w:p>
      <w:r>
        <w:rPr>
          <w:b/>
          <w:u w:val="single"/>
        </w:rPr>
        <w:t xml:space="preserve">701166</w:t>
      </w:r>
    </w:p>
    <w:p>
      <w:r>
        <w:t xml:space="preserve">@Libertarec Vaarallisimpia olet sinä ja kaltaisesi. He tekevät historiasta sen, mitä se on!</w:t>
      </w:r>
    </w:p>
    <w:p>
      <w:r>
        <w:rPr>
          <w:b/>
          <w:u w:val="single"/>
        </w:rPr>
        <w:t xml:space="preserve">701167</w:t>
      </w:r>
    </w:p>
    <w:p>
      <w:r>
        <w:t xml:space="preserve">Myöhästyjät, voitte vielä katsoa 39. jakson #Buchkasista.</w:t>
        <w:br/>
        <w:br/>
        <w:t xml:space="preserve">https://t.co/ue2mCiCOE3 https://t.co/dvbkoIgASU</w:t>
      </w:r>
    </w:p>
    <w:p>
      <w:r>
        <w:rPr>
          <w:b/>
          <w:u w:val="single"/>
        </w:rPr>
        <w:t xml:space="preserve">701168</w:t>
      </w:r>
    </w:p>
    <w:p>
      <w:r>
        <w:t xml:space="preserve">@petrasovdat @JazbarMatjaz Voisitko lähettää minulle sähköpostia, jotta näkisin, kuka on menossa kotiin, jotta kaupungin liikennevalot eivät olisi niin sumeat?</w:t>
      </w:r>
    </w:p>
    <w:p>
      <w:r>
        <w:rPr>
          <w:b/>
          <w:u w:val="single"/>
        </w:rPr>
        <w:t xml:space="preserve">701169</w:t>
      </w:r>
    </w:p>
    <w:p>
      <w:r>
        <w:t xml:space="preserve">@lucijausaj a) naiivi</w:t>
        <w:br/>
        <w:t xml:space="preserve">b) seuraa politiikkaa vain pintapuolisesti</w:t>
        <w:br/>
        <w:t xml:space="preserve">c) tuntee vaistomaisesti vetoa roistoihin</w:t>
      </w:r>
    </w:p>
    <w:p>
      <w:r>
        <w:rPr>
          <w:b/>
          <w:u w:val="single"/>
        </w:rPr>
        <w:t xml:space="preserve">701170</w:t>
      </w:r>
    </w:p>
    <w:p>
      <w:r>
        <w:t xml:space="preserve">Minulla on puhelimessani sijainnin ja sään synkronointi, ja se näyttää minulle Lontoon sääennusteen. Ensimmäinen Buta-puhelin.</w:t>
      </w:r>
    </w:p>
    <w:p>
      <w:r>
        <w:rPr>
          <w:b/>
          <w:u w:val="single"/>
        </w:rPr>
        <w:t xml:space="preserve">701171</w:t>
      </w:r>
    </w:p>
    <w:p>
      <w:r>
        <w:t xml:space="preserve">Hyvä, kaivetaanko raidetta 2 lapioilla vai lusikoilla? Cmera istutti lapion, teetti mallin, ja siinä kaikki. Millainen liite? Mihin?😈</w:t>
      </w:r>
    </w:p>
    <w:p>
      <w:r>
        <w:rPr>
          <w:b/>
          <w:u w:val="single"/>
        </w:rPr>
        <w:t xml:space="preserve">701172</w:t>
      </w:r>
    </w:p>
    <w:p>
      <w:r>
        <w:t xml:space="preserve">@MazzoVanKlein ma olet hänen hiljainen faninsa... mainitset Generalissimosta ja kaikesta häneen liittyvästä melko usein. #sublime</w:t>
      </w:r>
    </w:p>
    <w:p>
      <w:r>
        <w:rPr>
          <w:b/>
          <w:u w:val="single"/>
        </w:rPr>
        <w:t xml:space="preserve">701173</w:t>
      </w:r>
    </w:p>
    <w:p>
      <w:r>
        <w:t xml:space="preserve">@tasosedova @Bennetova_liza Aivan. Kaikki muuttuu maultaan niin konkreettisesti...yäk.</w:t>
      </w:r>
    </w:p>
    <w:p>
      <w:r>
        <w:rPr>
          <w:b/>
          <w:u w:val="single"/>
        </w:rPr>
        <w:t xml:space="preserve">701174</w:t>
      </w:r>
    </w:p>
    <w:p>
      <w:r>
        <w:t xml:space="preserve">Ptuj : Äänestys kunnan talousarviosta karitsan silmin https://t.co/Vd5gZ1DgvK</w:t>
      </w:r>
    </w:p>
    <w:p>
      <w:r>
        <w:rPr>
          <w:b/>
          <w:u w:val="single"/>
        </w:rPr>
        <w:t xml:space="preserve">701175</w:t>
      </w:r>
    </w:p>
    <w:p>
      <w:r>
        <w:t xml:space="preserve">2 kaveria liukuu veden halki valtavan puhallettavan joutsenen kyydissä. Ei kuvaa, koska olen huolissani mielenterveydestäsi.</w:t>
      </w:r>
    </w:p>
    <w:p>
      <w:r>
        <w:rPr>
          <w:b/>
          <w:u w:val="single"/>
        </w:rPr>
        <w:t xml:space="preserve">701176</w:t>
      </w:r>
    </w:p>
    <w:p>
      <w:r>
        <w:t xml:space="preserve">@norakrava haha...luultavasti turistit sihisevät ja herjaavat häntä...koska Ljubljanan asukkaat äänestävät mieluummin häntä.</w:t>
      </w:r>
    </w:p>
    <w:p>
      <w:r>
        <w:rPr>
          <w:b/>
          <w:u w:val="single"/>
        </w:rPr>
        <w:t xml:space="preserve">701177</w:t>
      </w:r>
    </w:p>
    <w:p>
      <w:r>
        <w:t xml:space="preserve">Sir Hubert Pustotnikin tilalta. Sitä ei aina ole varastossa, mutta sitä kannattaa odottaa. #bestcheese</w:t>
      </w:r>
    </w:p>
    <w:p>
      <w:r>
        <w:rPr>
          <w:b/>
          <w:u w:val="single"/>
        </w:rPr>
        <w:t xml:space="preserve">701178</w:t>
      </w:r>
    </w:p>
    <w:p>
      <w:r>
        <w:t xml:space="preserve">Mariborin markkinoilla on uusia ongelmia: valittu suunnittelija eroaa tekijänoikeuksiin liittyvän oikeudellisen ongelman vuoksi. https://t.co/w3hg3WQmeX.</w:t>
      </w:r>
    </w:p>
    <w:p>
      <w:r>
        <w:rPr>
          <w:b/>
          <w:u w:val="single"/>
        </w:rPr>
        <w:t xml:space="preserve">701179</w:t>
      </w:r>
    </w:p>
    <w:p>
      <w:r>
        <w:t xml:space="preserve">@ErikaPlaninsec @Fredom1161 Ei vitsi FBI:n kanssa Kun he tarttuvat sinuun, he menevät varkauteen !!!! Udba voi piiloutua !!!</w:t>
      </w:r>
    </w:p>
    <w:p>
      <w:r>
        <w:rPr>
          <w:b/>
          <w:u w:val="single"/>
        </w:rPr>
        <w:t xml:space="preserve">701180</w:t>
      </w:r>
    </w:p>
    <w:p>
      <w:r>
        <w:t xml:space="preserve">Mohammedin hyökkäykset ovat yleistymässä ja yhä lähempänä ja lähempänä meitä!!! https://t.co/1ImqdLoMiK</w:t>
      </w:r>
    </w:p>
    <w:p>
      <w:r>
        <w:rPr>
          <w:b/>
          <w:u w:val="single"/>
        </w:rPr>
        <w:t xml:space="preserve">701181</w:t>
      </w:r>
    </w:p>
    <w:p>
      <w:r>
        <w:t xml:space="preserve">@blagovestGB ...samaan aikaan alkaa loisten ja haitallisten isäntäeläinten "proto-eläinten" metsästys ...ja vainoaminen slovenialaisilta isänniltä ....</w:t>
      </w:r>
    </w:p>
    <w:p>
      <w:r>
        <w:rPr>
          <w:b/>
          <w:u w:val="single"/>
        </w:rPr>
        <w:t xml:space="preserve">701182</w:t>
      </w:r>
    </w:p>
    <w:p>
      <w:r>
        <w:t xml:space="preserve">@Opta_Zabar on aika julkaista vakavia valeuutisia. Se tapahtuu niin helposti ja ilman lähdeviittausta, että kaikki ovat hämillään.</w:t>
      </w:r>
    </w:p>
    <w:p>
      <w:r>
        <w:rPr>
          <w:b/>
          <w:u w:val="single"/>
        </w:rPr>
        <w:t xml:space="preserve">701183</w:t>
      </w:r>
    </w:p>
    <w:p>
      <w:r>
        <w:t xml:space="preserve">Kommunistien julmuudet Slovenian kansaa kohtaan on lopetettava, partisaani Jože Košorog todistaa #Prićenci https://t.co/djakdYACEm -sivustolla.</w:t>
      </w:r>
    </w:p>
    <w:p>
      <w:r>
        <w:rPr>
          <w:b/>
          <w:u w:val="single"/>
        </w:rPr>
        <w:t xml:space="preserve">701184</w:t>
      </w:r>
    </w:p>
    <w:p>
      <w:r>
        <w:t xml:space="preserve">Budapestin mielenosoittajat huutavat "Fidesz-mafia" https://t.co/V84HYucp3J via @SiolNEWS</w:t>
      </w:r>
    </w:p>
    <w:p>
      <w:r>
        <w:rPr>
          <w:b/>
          <w:u w:val="single"/>
        </w:rPr>
        <w:t xml:space="preserve">701185</w:t>
      </w:r>
    </w:p>
    <w:p>
      <w:r>
        <w:t xml:space="preserve">Betoniviidakko...mutta tässä KP:n asuinalueella olisi vaikea kasvattaa voikukkia ?! https://t.co/G8laakipM3</w:t>
      </w:r>
    </w:p>
    <w:p>
      <w:r>
        <w:rPr>
          <w:b/>
          <w:u w:val="single"/>
        </w:rPr>
        <w:t xml:space="preserve">701186</w:t>
      </w:r>
    </w:p>
    <w:p>
      <w:r>
        <w:t xml:space="preserve">Polkupyörät lastattu yhteen autoon, rantatavarat toiseen. Perheen miespuolinen osa ensimmäiseen furoon, naispuolinen osa toiseen. #taklemamo tänä viikonloppuna 💪</w:t>
      </w:r>
    </w:p>
    <w:p>
      <w:r>
        <w:rPr>
          <w:b/>
          <w:u w:val="single"/>
        </w:rPr>
        <w:t xml:space="preserve">701187</w:t>
      </w:r>
    </w:p>
    <w:p>
      <w:r>
        <w:t xml:space="preserve">Matkailijoiden määrä kasvaa, koska ihmisten on täytettävä Instagram-kuvansa. #instaturistit</w:t>
      </w:r>
    </w:p>
    <w:p>
      <w:r>
        <w:rPr>
          <w:b/>
          <w:u w:val="single"/>
        </w:rPr>
        <w:t xml:space="preserve">701188</w:t>
      </w:r>
    </w:p>
    <w:p>
      <w:r>
        <w:t xml:space="preserve">@radioGA__GA Onko Sašo Hribar raitistunut sen jälkeen, kun hän voitti Salaman Lj:n Tivolin altaassa !?</w:t>
      </w:r>
    </w:p>
    <w:p>
      <w:r>
        <w:rPr>
          <w:b/>
          <w:u w:val="single"/>
        </w:rPr>
        <w:t xml:space="preserve">701189</w:t>
      </w:r>
    </w:p>
    <w:p>
      <w:r>
        <w:t xml:space="preserve">@SrdanKuret @KanglerFranc @petra_jansa @peterjancic Se johtuu siitä, että sinulla on MULTI-kultivaattori moniviljelyn sijaan! 😀</w:t>
      </w:r>
    </w:p>
    <w:p>
      <w:r>
        <w:rPr>
          <w:b/>
          <w:u w:val="single"/>
        </w:rPr>
        <w:t xml:space="preserve">701190</w:t>
      </w:r>
    </w:p>
    <w:p>
      <w:r>
        <w:t xml:space="preserve">Nämä pyörremyrskyturbiinit voivat tuottaa 24/7 sähköä kymmenille kodeille. https://t.co/wFGKES8KNB</w:t>
      </w:r>
    </w:p>
    <w:p>
      <w:r>
        <w:rPr>
          <w:b/>
          <w:u w:val="single"/>
        </w:rPr>
        <w:t xml:space="preserve">701191</w:t>
      </w:r>
    </w:p>
    <w:p>
      <w:r>
        <w:t xml:space="preserve">@domoljub1 ensin ääliö, sitten janšatv, nyt patriootti... vitsailemalla joulun tai uudenvuodenaaton kanssa, se tuo aina esiin tämän köyhän mustan paskiaisen...</w:t>
      </w:r>
    </w:p>
    <w:p>
      <w:r>
        <w:rPr>
          <w:b/>
          <w:u w:val="single"/>
        </w:rPr>
        <w:t xml:space="preserve">701192</w:t>
      </w:r>
    </w:p>
    <w:p>
      <w:r>
        <w:t xml:space="preserve">@jozevolf Täällä näet kaiken pahan punaisen lipun (värin)! Silti uiminen on meille kielletty! 😜</w:t>
      </w:r>
    </w:p>
    <w:p>
      <w:r>
        <w:rPr>
          <w:b/>
          <w:u w:val="single"/>
        </w:rPr>
        <w:t xml:space="preserve">701193</w:t>
      </w:r>
    </w:p>
    <w:p>
      <w:r>
        <w:t xml:space="preserve">Jalkapallolipun myyminen samaan hintaan kuin sen ostit, ei ole mustaa työtä... se on huono liiketoimintamalli.</w:t>
      </w:r>
    </w:p>
    <w:p>
      <w:r>
        <w:rPr>
          <w:b/>
          <w:u w:val="single"/>
        </w:rPr>
        <w:t xml:space="preserve">701194</w:t>
      </w:r>
    </w:p>
    <w:p>
      <w:r>
        <w:t xml:space="preserve">POSTISYYTÄJÄT kirjoittavat ANONYMISEN kirjeen. Joka on täynnä canglerismia.</w:t>
        <w:t xml:space="preserve">#pakajsitijafukjen</w:t>
        <w:br/>
        <w:t xml:space="preserve">https://t.co/Zrj97tyT83 https://t.co/Zrj97tyT83</w:t>
      </w:r>
    </w:p>
    <w:p>
      <w:r>
        <w:rPr>
          <w:b/>
          <w:u w:val="single"/>
        </w:rPr>
        <w:t xml:space="preserve">701195</w:t>
      </w:r>
    </w:p>
    <w:p>
      <w:r>
        <w:t xml:space="preserve">Kuinka paljon enemmän maksan nyt sairausvakuutuksesta? Onko kukaan vielä tehnyt laskelmia? https://t.co/A6TYoXCcSL</w:t>
      </w:r>
    </w:p>
    <w:p>
      <w:r>
        <w:rPr>
          <w:b/>
          <w:u w:val="single"/>
        </w:rPr>
        <w:t xml:space="preserve">701196</w:t>
      </w:r>
    </w:p>
    <w:p>
      <w:r>
        <w:t xml:space="preserve">Hänestä tuli humanitaarinen. Se on tällä hetkellä maailman tuottoisinta työtä. https://t.co/l1E5ln0eNj https://t.co/l1E5ln0eNj</w:t>
      </w:r>
    </w:p>
    <w:p>
      <w:r>
        <w:rPr>
          <w:b/>
          <w:u w:val="single"/>
        </w:rPr>
        <w:t xml:space="preserve">701197</w:t>
      </w:r>
    </w:p>
    <w:p>
      <w:r>
        <w:t xml:space="preserve">Terrorin vuodet Slovenians and the First World War https://t.co/5zxqNsuxX9 via @wordpressdotcom</w:t>
      </w:r>
    </w:p>
    <w:p>
      <w:r>
        <w:rPr>
          <w:b/>
          <w:u w:val="single"/>
        </w:rPr>
        <w:t xml:space="preserve">701198</w:t>
      </w:r>
    </w:p>
    <w:p>
      <w:r>
        <w:t xml:space="preserve">@SVesel @mrevlje Näyttää siltä, että he odottavat "eristämisen" toistuvan. Ja sitten se itkee ja valittaa taas...</w:t>
      </w:r>
    </w:p>
    <w:p>
      <w:r>
        <w:rPr>
          <w:b/>
          <w:u w:val="single"/>
        </w:rPr>
        <w:t xml:space="preserve">701199</w:t>
      </w:r>
    </w:p>
    <w:p>
      <w:r>
        <w:t xml:space="preserve">Aivoni menevät lukkoon noin puolessa välissä videota... Hullu https://t.co/OnDHN0MDWi</w:t>
      </w:r>
    </w:p>
    <w:p>
      <w:r>
        <w:rPr>
          <w:b/>
          <w:u w:val="single"/>
        </w:rPr>
        <w:t xml:space="preserve">701200</w:t>
      </w:r>
    </w:p>
    <w:p>
      <w:r>
        <w:t xml:space="preserve">@Slovenskavojska Serpentinskas hallitus ja pääesikunta rakentavat SAF:n vahvuutta uusilla saappailla ja Kroati uusilla taisteluajoneuvoilla!</w:t>
      </w:r>
    </w:p>
    <w:p>
      <w:r>
        <w:rPr>
          <w:b/>
          <w:u w:val="single"/>
        </w:rPr>
        <w:t xml:space="preserve">701201</w:t>
      </w:r>
    </w:p>
    <w:p>
      <w:r>
        <w:t xml:space="preserve">Olen paistatellut luonnonvaraisissa mansikoissa tänä viikonloppuna.</w:t>
        <w:br/>
        <w:t xml:space="preserve"> Ja ne ovat pioneita.</w:t>
        <w:br/>
        <w:t xml:space="preserve"> Ja illat tuoksuvat bongarilta.</w:t>
        <w:br/>
        <w:t xml:space="preserve"> 💛 https://t.co/7FSqCcg4ri</w:t>
      </w:r>
    </w:p>
    <w:p>
      <w:r>
        <w:rPr>
          <w:b/>
          <w:u w:val="single"/>
        </w:rPr>
        <w:t xml:space="preserve">701202</w:t>
      </w:r>
    </w:p>
    <w:p>
      <w:r>
        <w:t xml:space="preserve">@t_celestina voisitko olla menemättä?!!? täällä on lunta, kamppailemme lukumerkin, eri possujen ja niin edelleen kanssa. #fovš</w:t>
      </w:r>
    </w:p>
    <w:p>
      <w:r>
        <w:rPr>
          <w:b/>
          <w:u w:val="single"/>
        </w:rPr>
        <w:t xml:space="preserve">701203</w:t>
      </w:r>
    </w:p>
    <w:p>
      <w:r>
        <w:t xml:space="preserve">@DragoZad @MatejTonin Laitetaan tankkerit ja muut suuret rahdinkuljettajat kuntoon ...</w:t>
      </w:r>
    </w:p>
    <w:p>
      <w:r>
        <w:rPr>
          <w:b/>
          <w:u w:val="single"/>
        </w:rPr>
        <w:t xml:space="preserve">701204</w:t>
      </w:r>
    </w:p>
    <w:p>
      <w:r>
        <w:t xml:space="preserve">Jonot, korruptio, lääkäripula. Älä hätäänny, kaikki on kunnossa terveydenhuollossa. #butale</w:t>
      </w:r>
    </w:p>
    <w:p>
      <w:r>
        <w:rPr>
          <w:b/>
          <w:u w:val="single"/>
        </w:rPr>
        <w:t xml:space="preserve">701205</w:t>
      </w:r>
    </w:p>
    <w:p>
      <w:r>
        <w:t xml:space="preserve">Tarvitsen:</w:t>
        <w:br/>
        <w:t xml:space="preserve">- sinko</w:t>
        <w:br/>
        <w:t xml:space="preserve">- liekinheittimen</w:t>
        <w:br/>
        <w:t xml:space="preserve">- maitojauhetta</w:t>
        <w:br/>
        <w:br/>
        <w:t xml:space="preserve">Voin tehdä oman Molotovin cocktailin.</w:t>
      </w:r>
    </w:p>
    <w:p>
      <w:r>
        <w:rPr>
          <w:b/>
          <w:u w:val="single"/>
        </w:rPr>
        <w:t xml:space="preserve">701206</w:t>
      </w:r>
    </w:p>
    <w:p>
      <w:r>
        <w:t xml:space="preserve">Fanit, jotka murskaavat ja murskaavat, EIVÄT ole faneja. Ne ovat häpeäksi. #MariborVsMura</w:t>
      </w:r>
    </w:p>
    <w:p>
      <w:r>
        <w:rPr>
          <w:b/>
          <w:u w:val="single"/>
        </w:rPr>
        <w:t xml:space="preserve">701207</w:t>
      </w:r>
    </w:p>
    <w:p>
      <w:r>
        <w:t xml:space="preserve">Koska olen 90-prosenttisen varma, etten tunne häntä, kysyn häneltä, mistä hän on kotoisin, ja hän kertoo sen minulle, mutta en silti tiedä. Niinpä minä pyöräytän.</w:t>
      </w:r>
    </w:p>
    <w:p>
      <w:r>
        <w:rPr>
          <w:b/>
          <w:u w:val="single"/>
        </w:rPr>
        <w:t xml:space="preserve">701208</w:t>
      </w:r>
    </w:p>
    <w:p>
      <w:r>
        <w:t xml:space="preserve">@gfajdi Mitäs tiedät, jos arcniat eivät tuhoa maksaasi vielä enemmän kuin vanha kunnon alkoholi... :)</w:t>
      </w:r>
    </w:p>
    <w:p>
      <w:r>
        <w:rPr>
          <w:b/>
          <w:u w:val="single"/>
        </w:rPr>
        <w:t xml:space="preserve">701209</w:t>
      </w:r>
    </w:p>
    <w:p>
      <w:r>
        <w:t xml:space="preserve">@janeztu @KilgoreSH5 @policija_si jos poliisi ei tee niin on aika avata fojbe taas ja alkaa taas heittää niitä sisälle ja tulee rauha ;)</w:t>
      </w:r>
    </w:p>
    <w:p>
      <w:r>
        <w:rPr>
          <w:b/>
          <w:u w:val="single"/>
        </w:rPr>
        <w:t xml:space="preserve">701210</w:t>
      </w:r>
    </w:p>
    <w:p>
      <w:r>
        <w:t xml:space="preserve">Ostetut lentoliput.</w:t>
        <w:br/>
        <w:t xml:space="preserve"> Haluaisin muuttaa ne yksisuuntaisiksi. #Slovenistan #politiikkaSI</w:t>
      </w:r>
    </w:p>
    <w:p>
      <w:r>
        <w:rPr>
          <w:b/>
          <w:u w:val="single"/>
        </w:rPr>
        <w:t xml:space="preserve">701211</w:t>
      </w:r>
    </w:p>
    <w:p>
      <w:r>
        <w:t xml:space="preserve">Palanut ulkorakennus - https://t.co/H7JwaUC0rV https://t.co/uS8gjZwzK4</w:t>
      </w:r>
    </w:p>
    <w:p>
      <w:r>
        <w:rPr>
          <w:b/>
          <w:u w:val="single"/>
        </w:rPr>
        <w:t xml:space="preserve">701212</w:t>
      </w:r>
    </w:p>
    <w:p>
      <w:r>
        <w:t xml:space="preserve">@GregaCiglar Gregi! Hiljaa, juo maitoa, pese hampaat ja mene nukkumaan piirretyn jälkeen 🐥. Annan sinulle tabuja, senkin harhapentu. #Soon</w:t>
      </w:r>
    </w:p>
    <w:p>
      <w:r>
        <w:rPr>
          <w:b/>
          <w:u w:val="single"/>
        </w:rPr>
        <w:t xml:space="preserve">701213</w:t>
      </w:r>
    </w:p>
    <w:p>
      <w:r>
        <w:t xml:space="preserve">Tätä Janša on korostanut - kaikki tuomarit eivät ole osa rikosoikeusjärjestelmää. Agitprop yrittää ulvoa "mutta täällä se uskoo". https://t.co/jMVpwepFIm.</w:t>
      </w:r>
    </w:p>
    <w:p>
      <w:r>
        <w:rPr>
          <w:b/>
          <w:u w:val="single"/>
        </w:rPr>
        <w:t xml:space="preserve">701214</w:t>
      </w:r>
    </w:p>
    <w:p>
      <w:r>
        <w:t xml:space="preserve">@London_Lady_Joo, mutta he riitelevät, heittelevät sateenvarjoja ja aurinkovarjoja pensasaitojen yli!</w:t>
      </w:r>
    </w:p>
    <w:p>
      <w:r>
        <w:rPr>
          <w:b/>
          <w:u w:val="single"/>
        </w:rPr>
        <w:t xml:space="preserve">701215</w:t>
      </w:r>
    </w:p>
    <w:p>
      <w:r>
        <w:t xml:space="preserve">251 peliautomaattia 🎰ter 2 elektronista rulettipöytää amerikkalaisessa loungessa...ja...live-pelejä ranskalaisessa loungessa😎 - ylpeyden tunne</w:t>
      </w:r>
    </w:p>
    <w:p>
      <w:r>
        <w:rPr>
          <w:b/>
          <w:u w:val="single"/>
        </w:rPr>
        <w:t xml:space="preserve">701216</w:t>
      </w:r>
    </w:p>
    <w:p>
      <w:r>
        <w:t xml:space="preserve">@petrasovdat @FranklFin @adria_airways Heitä auttaa se, että viime päivinä ei ole ollut yhtään sanomalehteä, joka ei olisi kirjoittanut siitä, että he tulevat epäonnistumaan.</w:t>
      </w:r>
    </w:p>
    <w:p>
      <w:r>
        <w:rPr>
          <w:b/>
          <w:u w:val="single"/>
        </w:rPr>
        <w:t xml:space="preserve">701217</w:t>
      </w:r>
    </w:p>
    <w:p>
      <w:r>
        <w:t xml:space="preserve">@BesenKotPes @mojcav1 @Nova24TV Tarvitsen tekstityksen, koska en ymmärrä sitä puoliksi f*ckin' d*ck😄</w:t>
      </w:r>
    </w:p>
    <w:p>
      <w:r>
        <w:rPr>
          <w:b/>
          <w:u w:val="single"/>
        </w:rPr>
        <w:t xml:space="preserve">701218</w:t>
      </w:r>
    </w:p>
    <w:p>
      <w:r>
        <w:t xml:space="preserve">@JazbarMatjaz @TeaTeaTeaTeaTeaTea @uporabnastran Vau, se on niin vilkas! Työntekijät vain lisäävät tunnelmaa. Nämä ovat todelliset markkinat!</w:t>
      </w:r>
    </w:p>
    <w:p>
      <w:r>
        <w:rPr>
          <w:b/>
          <w:u w:val="single"/>
        </w:rPr>
        <w:t xml:space="preserve">701219</w:t>
      </w:r>
    </w:p>
    <w:p>
      <w:r>
        <w:t xml:space="preserve">Katsokaa nyt tätä... kaikki *mahtavat hänen perseeseensä*. Ja Jumala varjelkoon, ettei kukaan auttaisi.</w:t>
      </w:r>
    </w:p>
    <w:p>
      <w:r>
        <w:rPr>
          <w:b/>
          <w:u w:val="single"/>
        </w:rPr>
        <w:t xml:space="preserve">701220</w:t>
      </w:r>
    </w:p>
    <w:p>
      <w:r>
        <w:t xml:space="preserve">@apocalypsedone @tomltoml @bolfenk1 Kaikkeen tottuu, mutta tällainen trollaus on vielä uutta.</w:t>
      </w:r>
    </w:p>
    <w:p>
      <w:r>
        <w:rPr>
          <w:b/>
          <w:u w:val="single"/>
        </w:rPr>
        <w:t xml:space="preserve">701221</w:t>
      </w:r>
    </w:p>
    <w:p>
      <w:r>
        <w:t xml:space="preserve">@EventimSi @jkmcnk @Kobrowsky @megafotr Sinun ja tapahtumajärjestäjän pitäisi tavata provisiota varten, ei ripustaa kustannuksia ostajalle.</w:t>
      </w:r>
    </w:p>
    <w:p>
      <w:r>
        <w:rPr>
          <w:b/>
          <w:u w:val="single"/>
        </w:rPr>
        <w:t xml:space="preserve">701222</w:t>
      </w:r>
    </w:p>
    <w:p>
      <w:r>
        <w:t xml:space="preserve">Sinulla on iso plussa, jos olet vainonnut, mutta suurin plussa on, jos olet auttanut terroristeja pesemään miljardeja dollareita ja saanut heidät ostamaan maapähkinöitä, ladyfingers.</w:t>
      </w:r>
    </w:p>
    <w:p>
      <w:r>
        <w:rPr>
          <w:b/>
          <w:u w:val="single"/>
        </w:rPr>
        <w:t xml:space="preserve">701223</w:t>
      </w:r>
    </w:p>
    <w:p>
      <w:r>
        <w:t xml:space="preserve">Jankovicin petoksesta Grepiä vastaan nostettu kanne raukeaa, koska yritys on jo kauan sitten lopettanut toimintansa https://t.co/vQiER4XMEn https://t.co/z6zTBgY6eZ</w:t>
      </w:r>
    </w:p>
    <w:p>
      <w:r>
        <w:rPr>
          <w:b/>
          <w:u w:val="single"/>
        </w:rPr>
        <w:t xml:space="preserve">701224</w:t>
      </w:r>
    </w:p>
    <w:p>
      <w:r>
        <w:t xml:space="preserve">"Sormia nuolevaa" kanaa ensimmäistä kertaa Sloveniassa https://t.co/oWmNDUuun6 https://t.co/RqgW5L2pnK https://t.co/RqgW5L2pnK</w:t>
      </w:r>
    </w:p>
    <w:p>
      <w:r>
        <w:rPr>
          <w:b/>
          <w:u w:val="single"/>
        </w:rPr>
        <w:t xml:space="preserve">701225</w:t>
      </w:r>
    </w:p>
    <w:p>
      <w:r>
        <w:t xml:space="preserve">Applen iTV tallentaa jopa 4 UHF-asemaa, ja se voidaan kytkeä mihin tahansa pistorasiaan. Spy snapshot: http://t.co/1nGdVqyq!</w:t>
      </w:r>
    </w:p>
    <w:p>
      <w:r>
        <w:rPr>
          <w:b/>
          <w:u w:val="single"/>
        </w:rPr>
        <w:t xml:space="preserve">701226</w:t>
      </w:r>
    </w:p>
    <w:p>
      <w:r>
        <w:t xml:space="preserve">@MareAndi @Je_rca Pointti on muualla. Joko sinulla on järki päässäsi tai sitten ei. Tottelevaisimpia ovat kuitenkin aina olleet sinikeltaiset.</w:t>
      </w:r>
    </w:p>
    <w:p>
      <w:r>
        <w:rPr>
          <w:b/>
          <w:u w:val="single"/>
        </w:rPr>
        <w:t xml:space="preserve">701227</w:t>
      </w:r>
    </w:p>
    <w:p>
      <w:r>
        <w:t xml:space="preserve">@PetraGreiner @MladenPrajdic Tiedän, kyllä, huono vitsi ... se toimi paremmin päässäni :D #nisemSePopilJutranjeKave</w:t>
      </w:r>
    </w:p>
    <w:p>
      <w:r>
        <w:rPr>
          <w:b/>
          <w:u w:val="single"/>
        </w:rPr>
        <w:t xml:space="preserve">701228</w:t>
      </w:r>
    </w:p>
    <w:p>
      <w:r>
        <w:t xml:space="preserve">Ilmeisesti @LukaMesec itkee yhä sen jälkeen, kun taloustieteilijät valitsivat hänet. #novzacetek</w:t>
      </w:r>
    </w:p>
    <w:p>
      <w:r>
        <w:rPr>
          <w:b/>
          <w:u w:val="single"/>
        </w:rPr>
        <w:t xml:space="preserve">701229</w:t>
      </w:r>
    </w:p>
    <w:p>
      <w:r>
        <w:t xml:space="preserve">Pelaan parhaillaan Biathlon Maniaa. Tule mukaan ja yritä voittaa minut! https://t.co/pLg4OmC31Q</w:t>
      </w:r>
    </w:p>
    <w:p>
      <w:r>
        <w:rPr>
          <w:b/>
          <w:u w:val="single"/>
        </w:rPr>
        <w:t xml:space="preserve">701230</w:t>
      </w:r>
    </w:p>
    <w:p>
      <w:r>
        <w:t xml:space="preserve">Yhdestä korvakuulokkeesta, joka on kytketty #stringsattached, kuulen CUT MY LIFE... ja laitan molemmat kiinni ja TÄYDELLISESTI TULEN. Jälleen koko toimisto kuulee minut.</w:t>
      </w:r>
    </w:p>
    <w:p>
      <w:r>
        <w:rPr>
          <w:b/>
          <w:u w:val="single"/>
        </w:rPr>
        <w:t xml:space="preserve">701231</w:t>
      </w:r>
    </w:p>
    <w:p>
      <w:r>
        <w:t xml:space="preserve">:D Heillä olisi ehdollinen, koska olen varma, että Yhdysvallat joutuu vetämään ne pois! :) https://t.co/fzap89gUvH</w:t>
      </w:r>
    </w:p>
    <w:p>
      <w:r>
        <w:rPr>
          <w:b/>
          <w:u w:val="single"/>
        </w:rPr>
        <w:t xml:space="preserve">701232</w:t>
      </w:r>
    </w:p>
    <w:p>
      <w:r>
        <w:t xml:space="preserve">@strankalevica Sosialismi! Niiden henkilöiden lonkerot, jotka valitettavasti määräävät kohtalostamme, ovat liian pitkät! Ja sinä tiedät sen!</w:t>
      </w:r>
    </w:p>
    <w:p>
      <w:r>
        <w:rPr>
          <w:b/>
          <w:u w:val="single"/>
        </w:rPr>
        <w:t xml:space="preserve">701233</w:t>
      </w:r>
    </w:p>
    <w:p>
      <w:r>
        <w:t xml:space="preserve">@InterestingSci1 En uskaltaisi ajaa kiiloja tähän ohueen kivikerrokseen!!!</w:t>
      </w:r>
    </w:p>
    <w:p>
      <w:r>
        <w:rPr>
          <w:b/>
          <w:u w:val="single"/>
        </w:rPr>
        <w:t xml:space="preserve">701234</w:t>
      </w:r>
    </w:p>
    <w:p>
      <w:r>
        <w:t xml:space="preserve">Kauden jälkeinen myynti: EU-jäsenyyden jälkeen Kroatian jalkapallo kriisissä kuten Slovenian #fuzbal #jalkapallo #jalkapallo #jalkapallo #ligaprvakov - http://t.co/wlwcgYhE</w:t>
      </w:r>
    </w:p>
    <w:p>
      <w:r>
        <w:rPr>
          <w:b/>
          <w:u w:val="single"/>
        </w:rPr>
        <w:t xml:space="preserve">701235</w:t>
      </w:r>
    </w:p>
    <w:p>
      <w:r>
        <w:t xml:space="preserve">@lucijausaj ei vähän- Ainakin hän unohti "totuus"-rallien väitetään, että heillä oli jopa serbi toimeenpanevan neuvoston puheenjohtajana ennen sitä.</w:t>
      </w:r>
    </w:p>
    <w:p>
      <w:r>
        <w:rPr>
          <w:b/>
          <w:u w:val="single"/>
        </w:rPr>
        <w:t xml:space="preserve">701236</w:t>
      </w:r>
    </w:p>
    <w:p>
      <w:r>
        <w:t xml:space="preserve">Totalitaariset toimenpiteet eivät ole koskaan vakuuttaneet ketään siitä, että ne tuovat vapautta, oikeusvaltiota, järjestystä.</w:t>
        <w:br/>
        <w:t xml:space="preserve">https://t.co/zvp7QgVk1C</w:t>
      </w:r>
    </w:p>
    <w:p>
      <w:r>
        <w:rPr>
          <w:b/>
          <w:u w:val="single"/>
        </w:rPr>
        <w:t xml:space="preserve">701237</w:t>
      </w:r>
    </w:p>
    <w:p>
      <w:r>
        <w:t xml:space="preserve">@WednesdaySMC on antautumisen partaalla. Jos olisin @MiroCerar, menisin apteekkiin hakemaan unilääkkeitä. Heti, heti, heti, päivystävälle apteekille.</w:t>
      </w:r>
    </w:p>
    <w:p>
      <w:r>
        <w:rPr>
          <w:b/>
          <w:u w:val="single"/>
        </w:rPr>
        <w:t xml:space="preserve">701238</w:t>
      </w:r>
    </w:p>
    <w:p>
      <w:r>
        <w:t xml:space="preserve">@Panonska_ Mutta tämä uimapukujen ostoprosessi.... voidaanko tätä dokumentoida valokuvin? Pyydän kollegaa.... khm...</w:t>
      </w:r>
    </w:p>
    <w:p>
      <w:r>
        <w:rPr>
          <w:b/>
          <w:u w:val="single"/>
        </w:rPr>
        <w:t xml:space="preserve">701239</w:t>
      </w:r>
    </w:p>
    <w:p>
      <w:r>
        <w:t xml:space="preserve">@JozeBizjak @MSarlah Dražgožin taistelu on ensimmäinen kerta, kun gozarit eivät paenneet saksalaisia. He piileskelivät pelkurimaisesti paikallisten kanssa.</w:t>
      </w:r>
    </w:p>
    <w:p>
      <w:r>
        <w:rPr>
          <w:b/>
          <w:u w:val="single"/>
        </w:rPr>
        <w:t xml:space="preserve">701240</w:t>
      </w:r>
    </w:p>
    <w:p>
      <w:r>
        <w:t xml:space="preserve">Sellaista viilausta, jossa puhdistat nännisi lenkin aikana ja lähdet sitten taas seuraavalle #juoksulle meikkaamatta niitä. #amater</w:t>
      </w:r>
    </w:p>
    <w:p>
      <w:r>
        <w:rPr>
          <w:b/>
          <w:u w:val="single"/>
        </w:rPr>
        <w:t xml:space="preserve">701241</w:t>
      </w:r>
    </w:p>
    <w:p>
      <w:r>
        <w:t xml:space="preserve">@BojanPozar @t_celestina @RTV_Slovenija Mutta on mielenkiintoista vetää tämä ajattelutapa esiin, kun on oikeistohallitus #seeni</w:t>
      </w:r>
    </w:p>
    <w:p>
      <w:r>
        <w:rPr>
          <w:b/>
          <w:u w:val="single"/>
        </w:rPr>
        <w:t xml:space="preserve">701242</w:t>
      </w:r>
    </w:p>
    <w:p>
      <w:r>
        <w:t xml:space="preserve">@Moj_ca Eh, 400 grammaa varten sinun tarvitsee vain nuolla lusikkaa useita kertoja työskentelyn aikana. Pystyn hoitamaan sen.</w:t>
      </w:r>
    </w:p>
    <w:p>
      <w:r>
        <w:rPr>
          <w:b/>
          <w:u w:val="single"/>
        </w:rPr>
        <w:t xml:space="preserve">701243</w:t>
      </w:r>
    </w:p>
    <w:p>
      <w:r>
        <w:t xml:space="preserve">Viiniköynnökset ovat taas kantaneet Nostakaamme malja itsellemme Nostakaamme malja Rakkaudelle kotimaamme Kun veremme on neito; että Jumala sinua, maanmies, puukottaisi, Millaisia hyviä ihmisiä me olemme.</w:t>
      </w:r>
    </w:p>
    <w:p>
      <w:r>
        <w:rPr>
          <w:b/>
          <w:u w:val="single"/>
        </w:rPr>
        <w:t xml:space="preserve">701244</w:t>
      </w:r>
    </w:p>
    <w:p>
      <w:r>
        <w:t xml:space="preserve">@butalskipolicaj @MatevzNovak He sulkevat ja rajoittavat liikennettä. Näet sen, kun pääset pois vukojebinasta, mutta siihen asti pysy vain rauhallisena.</w:t>
      </w:r>
    </w:p>
    <w:p>
      <w:r>
        <w:rPr>
          <w:b/>
          <w:u w:val="single"/>
        </w:rPr>
        <w:t xml:space="preserve">701245</w:t>
      </w:r>
    </w:p>
    <w:p>
      <w:r>
        <w:t xml:space="preserve">#PaŠeTo: Lapsi ei tarvitse vääristymiä, meidän ei tarvitse seistä, sylkeä tai syödä vanukasta, jotta lapsi ymmärtäisi... https://t.co/ejgHqnuhSq ...</w:t>
      </w:r>
    </w:p>
    <w:p>
      <w:r>
        <w:rPr>
          <w:b/>
          <w:u w:val="single"/>
        </w:rPr>
        <w:t xml:space="preserve">701246</w:t>
      </w:r>
    </w:p>
    <w:p>
      <w:r>
        <w:t xml:space="preserve">"Valokopio sähköpostista" 🤯. Hups, "valokopio" jäisi silti jotenkin henkiin ...</w:t>
      </w:r>
    </w:p>
    <w:p>
      <w:r>
        <w:rPr>
          <w:b/>
          <w:u w:val="single"/>
        </w:rPr>
        <w:t xml:space="preserve">701247</w:t>
      </w:r>
    </w:p>
    <w:p>
      <w:r>
        <w:t xml:space="preserve">Pubecin ja Slovenske Novicen arvonnan voittajien vierailut järjestetään... https://t.co/31M8C7AnEU...</w:t>
      </w:r>
    </w:p>
    <w:p>
      <w:r>
        <w:rPr>
          <w:b/>
          <w:u w:val="single"/>
        </w:rPr>
        <w:t xml:space="preserve">701248</w:t>
      </w:r>
    </w:p>
    <w:p>
      <w:r>
        <w:t xml:space="preserve">Hyökkäyksen kohteeksi joutuneen säiliöaluksen miehistö näki lentävän esineen https://t.co/jYXjSEpf7h https://t.co/VTeJkFBANY</w:t>
      </w:r>
    </w:p>
    <w:p>
      <w:r>
        <w:rPr>
          <w:b/>
          <w:u w:val="single"/>
        </w:rPr>
        <w:t xml:space="preserve">701249</w:t>
      </w:r>
    </w:p>
    <w:p>
      <w:r>
        <w:t xml:space="preserve">#RTSLO#tarca prima.Kaikki jotka katsovat vain nacionalkaa voivat kuulla mitä hän teki tänään.Rouva.Kaikki te jotka äänestitte tätä paskiaista ja ette jamrat😎😎🤑🤑🤑🤑.</w:t>
      </w:r>
    </w:p>
    <w:p>
      <w:r>
        <w:rPr>
          <w:b/>
          <w:u w:val="single"/>
        </w:rPr>
        <w:t xml:space="preserve">701250</w:t>
      </w:r>
    </w:p>
    <w:p>
      <w:r>
        <w:t xml:space="preserve">Rinteillä soitetun musiikin perusteella laskettelijoilla on ylivoimaisesti huonoin musiikkimaku.</w:t>
        <w:br/>
        <w:br/>
        <w:t xml:space="preserve"> MUTTA... https://t.co/U2vM6cSEUE</w:t>
      </w:r>
    </w:p>
    <w:p>
      <w:r>
        <w:rPr>
          <w:b/>
          <w:u w:val="single"/>
        </w:rPr>
        <w:t xml:space="preserve">701251</w:t>
      </w:r>
    </w:p>
    <w:p>
      <w:r>
        <w:t xml:space="preserve">Luuletteko, että natsien juhlia suvaittaisiin Saksassa yhtä paljon kuin kommunistien juhlia suvaitaan täällä?</w:t>
        <w:br/>
        <w:t xml:space="preserve"> #rdecazvezda #keycross #sarec #kučan</w:t>
      </w:r>
    </w:p>
    <w:p>
      <w:r>
        <w:rPr>
          <w:b/>
          <w:u w:val="single"/>
        </w:rPr>
        <w:t xml:space="preserve">701252</w:t>
      </w:r>
    </w:p>
    <w:p>
      <w:r>
        <w:t xml:space="preserve">@RLjubljana Terve ja hyvin informoitu ihminen suhtautuu sisäänrakennetusti vastenmielisesti totalitaarisiin järjestelmiin. Totalitarismia ei tarvitse kokea itse!</w:t>
      </w:r>
    </w:p>
    <w:p>
      <w:r>
        <w:rPr>
          <w:b/>
          <w:u w:val="single"/>
        </w:rPr>
        <w:t xml:space="preserve">701253</w:t>
      </w:r>
    </w:p>
    <w:p>
      <w:r>
        <w:t xml:space="preserve">36' Hodžić laukoo maalin yli rangaistusalueen reunalta.</w:t>
        <w:br/>
        <w:br/>
        <w:t xml:space="preserve"> NK Brda 0-0 @NDGorica</w:t>
      </w:r>
    </w:p>
    <w:p>
      <w:r>
        <w:rPr>
          <w:b/>
          <w:u w:val="single"/>
        </w:rPr>
        <w:t xml:space="preserve">701254</w:t>
      </w:r>
    </w:p>
    <w:p>
      <w:r>
        <w:t xml:space="preserve">Saksalaisten pakollisia sairausvakuutusmaksuja alennetaan ensi vuonna. Voiko @sarecmarjan tarkistaa Merkeliltä tänään, miten tämä tehdään?</w:t>
      </w:r>
    </w:p>
    <w:p>
      <w:r>
        <w:rPr>
          <w:b/>
          <w:u w:val="single"/>
        </w:rPr>
        <w:t xml:space="preserve">701255</w:t>
      </w:r>
    </w:p>
    <w:p>
      <w:r>
        <w:t xml:space="preserve">@TinoMamic Korjaan itseäni kieliopillisesti ! Vehnä ei integroidu. Varovainen maanviljelijä poistaa sen. Kaikkea hyvää !</w:t>
      </w:r>
    </w:p>
    <w:p>
      <w:r>
        <w:rPr>
          <w:b/>
          <w:u w:val="single"/>
        </w:rPr>
        <w:t xml:space="preserve">701256</w:t>
      </w:r>
    </w:p>
    <w:p>
      <w:r>
        <w:t xml:space="preserve">Ei, kiitos. Mikä futuristinen hotelli, puhtaudestaan huolimatta se näyttää futuristiselta JNA:n kasarmilta. #fujtourism 😖 https://t.co/lDF7rJMlmJ https://t.co/lDF7rJMlmJ</w:t>
      </w:r>
    </w:p>
    <w:p>
      <w:r>
        <w:rPr>
          <w:b/>
          <w:u w:val="single"/>
        </w:rPr>
        <w:t xml:space="preserve">701257</w:t>
      </w:r>
    </w:p>
    <w:p>
      <w:r>
        <w:t xml:space="preserve">En olisi koskaan uskonut, että Janša kehuu Wajdeja Venezuelan kommunisteiksi. Samaan aikaan Görziassa SDS on todennäköisesti koalitiossa. #narobesvet</w:t>
      </w:r>
    </w:p>
    <w:p>
      <w:r>
        <w:rPr>
          <w:b/>
          <w:u w:val="single"/>
        </w:rPr>
        <w:t xml:space="preserve">701258</w:t>
      </w:r>
    </w:p>
    <w:p>
      <w:r>
        <w:t xml:space="preserve">Siksi oli suuri pelko lustraatiota kohtaan.Siksi partisaani Bučar sanoi: "Vain kuolleena yli minut". https://t.co/Pvgcw4ZxJD.</w:t>
      </w:r>
    </w:p>
    <w:p>
      <w:r>
        <w:rPr>
          <w:b/>
          <w:u w:val="single"/>
        </w:rPr>
        <w:t xml:space="preserve">701259</w:t>
      </w:r>
    </w:p>
    <w:p>
      <w:r>
        <w:t xml:space="preserve">luokkakaverini muotoilukoulusta työskenteli myös ihmisten kanssa, jos saan sanoa, ensin Ljubljanan ruumishuoneella ja sitten pornoelokuvissa #plane 😃</w:t>
      </w:r>
    </w:p>
    <w:p>
      <w:r>
        <w:rPr>
          <w:b/>
          <w:u w:val="single"/>
        </w:rPr>
        <w:t xml:space="preserve">701260</w:t>
      </w:r>
    </w:p>
    <w:p>
      <w:r>
        <w:t xml:space="preserve">@DusanVrecek @Fitzroy1985 Kyllä, minusta "omat aivot" on liian antelias nimitys copy-paste-amerikkalaisille konservatiiveille.</w:t>
      </w:r>
    </w:p>
    <w:p>
      <w:r>
        <w:rPr>
          <w:b/>
          <w:u w:val="single"/>
        </w:rPr>
        <w:t xml:space="preserve">701261</w:t>
      </w:r>
    </w:p>
    <w:p>
      <w:r>
        <w:t xml:space="preserve">@NeuroVirtu Täydellinen epäoikeudenmukaisuus, viisi tuomaria, hyvät palkat ja he pelaavat uhkapeliä pelaajien kohtalolla,Buffon mielestäni, se maksaa huomenna täysin</w:t>
      </w:r>
    </w:p>
    <w:p>
      <w:r>
        <w:rPr>
          <w:b/>
          <w:u w:val="single"/>
        </w:rPr>
        <w:t xml:space="preserve">701262</w:t>
      </w:r>
    </w:p>
    <w:p>
      <w:r>
        <w:t xml:space="preserve">kun limaiset vasemmistolaiset ja limaiset burnoutit hiljenevät https://t.co/A2yQ0JRywG</w:t>
      </w:r>
    </w:p>
    <w:p>
      <w:r>
        <w:rPr>
          <w:b/>
          <w:u w:val="single"/>
        </w:rPr>
        <w:t xml:space="preserve">701263</w:t>
      </w:r>
    </w:p>
    <w:p>
      <w:r>
        <w:t xml:space="preserve">@petrasovdat @cikibucka @bojansimm Parempi kirjoittaa salanimellä, koska TV-eliitti kutsuu vieraita, jotka usein levittävät" NEWS RACE" !?</w:t>
      </w:r>
    </w:p>
    <w:p>
      <w:r>
        <w:rPr>
          <w:b/>
          <w:u w:val="single"/>
        </w:rPr>
        <w:t xml:space="preserve">701264</w:t>
      </w:r>
    </w:p>
    <w:p>
      <w:r>
        <w:t xml:space="preserve">Lasten vuoksi käytämme #chip #chip sijaan #bum #bumbar #houdre #runkl...jne. tämän eliitin edustajat.... 😉</w:t>
      </w:r>
    </w:p>
    <w:p>
      <w:r>
        <w:rPr>
          <w:b/>
          <w:u w:val="single"/>
        </w:rPr>
        <w:t xml:space="preserve">701265</w:t>
      </w:r>
    </w:p>
    <w:p>
      <w:r>
        <w:t xml:space="preserve">@RevijaReporter Hän luultavasti ajattelee aivopestyjä ihmisiä, jotka eivät ajattele kuten hän.</w:t>
      </w:r>
    </w:p>
    <w:p>
      <w:r>
        <w:rPr>
          <w:b/>
          <w:u w:val="single"/>
        </w:rPr>
        <w:t xml:space="preserve">701266</w:t>
      </w:r>
    </w:p>
    <w:p>
      <w:r>
        <w:t xml:space="preserve">@YanchMb @KatarinaDbr @aleksandertusek @medeja Missä nyt? Ymmärsin, että näin ei ole, paitsi täällä, koska he eivät osaa hoitaa tällaisia potilaita.</w:t>
      </w:r>
    </w:p>
    <w:p>
      <w:r>
        <w:rPr>
          <w:b/>
          <w:u w:val="single"/>
        </w:rPr>
        <w:t xml:space="preserve">701267</w:t>
      </w:r>
    </w:p>
    <w:p>
      <w:r>
        <w:t xml:space="preserve">@MarkoFratnik @krtmen @MarTin98766959 Tarina demareiden lähdöstä kommareiden varjossa Hyvää huomenta yhdistyneet Balkanin valtiot ja kommarit takaisin satulaan.</w:t>
      </w:r>
    </w:p>
    <w:p>
      <w:r>
        <w:rPr>
          <w:b/>
          <w:u w:val="single"/>
        </w:rPr>
        <w:t xml:space="preserve">701268</w:t>
      </w:r>
    </w:p>
    <w:p>
      <w:r>
        <w:t xml:space="preserve">Hän on suolannut aivojaan koko ikänsä, ja tämä on uusi huippu!!! https://t.co/eeIrh1AXw6</w:t>
      </w:r>
    </w:p>
    <w:p>
      <w:r>
        <w:rPr>
          <w:b/>
          <w:u w:val="single"/>
        </w:rPr>
        <w:t xml:space="preserve">701269</w:t>
      </w:r>
    </w:p>
    <w:p>
      <w:r>
        <w:t xml:space="preserve">Muistiinpano itselleni: kun seuraavan kerran lähden SŽ:n kanssa tämänpäiväisen kaltaiselle retkelle, minun on otettava mukaani varasähköä.</w:t>
      </w:r>
    </w:p>
    <w:p>
      <w:r>
        <w:rPr>
          <w:b/>
          <w:u w:val="single"/>
        </w:rPr>
        <w:t xml:space="preserve">701270</w:t>
      </w:r>
    </w:p>
    <w:p>
      <w:r>
        <w:t xml:space="preserve">Gorizian KB1909:n ja Mladinan hallintoneuvostosta DUTB:hen perustettu uusi virka https://t.co/qT48QclM8B.</w:t>
      </w:r>
    </w:p>
    <w:p>
      <w:r>
        <w:rPr>
          <w:b/>
          <w:u w:val="single"/>
        </w:rPr>
        <w:t xml:space="preserve">701271</w:t>
      </w:r>
    </w:p>
    <w:p>
      <w:r>
        <w:t xml:space="preserve">Hienoa. Jos hänellä ei ole tutkintoa, joten häntä ei palkata ja palkataan joku pätevämpi, heidän on estettävä kansanedustajien pääsy. https://t.co/G3Bu1rXqTH.</w:t>
      </w:r>
    </w:p>
    <w:p>
      <w:r>
        <w:rPr>
          <w:b/>
          <w:u w:val="single"/>
        </w:rPr>
        <w:t xml:space="preserve">701272</w:t>
      </w:r>
    </w:p>
    <w:p>
      <w:r>
        <w:t xml:space="preserve">@JureKastelic @instagram Se tulee olemaan pitkä odotus...ellet suunnittele yhtä paria raskaita paitoja...Tiedän, että käyttäisin surffausversiota, jossa on mesh-selkä...sinä?</w:t>
      </w:r>
    </w:p>
    <w:p>
      <w:r>
        <w:rPr>
          <w:b/>
          <w:u w:val="single"/>
        </w:rPr>
        <w:t xml:space="preserve">701273</w:t>
      </w:r>
    </w:p>
    <w:p>
      <w:r>
        <w:t xml:space="preserve">Pelaan parhaillaan Biathlon Maniaa. Tule mukaan ja yritä voittaa minut! https://t.co/pLg4OmC31Q</w:t>
      </w:r>
    </w:p>
    <w:p>
      <w:r>
        <w:rPr>
          <w:b/>
          <w:u w:val="single"/>
        </w:rPr>
        <w:t xml:space="preserve">701274</w:t>
      </w:r>
    </w:p>
    <w:p>
      <w:r>
        <w:t xml:space="preserve">@AljosaDragas Vammainen lapsi, jota käytetään väärin maahanmuuttajamielisten poliitikkojen poliittisten tavoitteiden vuoksi.</w:t>
      </w:r>
    </w:p>
    <w:p>
      <w:r>
        <w:rPr>
          <w:b/>
          <w:u w:val="single"/>
        </w:rPr>
        <w:t xml:space="preserve">701275</w:t>
      </w:r>
    </w:p>
    <w:p>
      <w:r>
        <w:t xml:space="preserve">@leaathenatabako He sanovat, että kyyneleet pesevät sielun.  Joskus valittaminen on terapeuttista, eikö olekin?</w:t>
      </w:r>
    </w:p>
    <w:p>
      <w:r>
        <w:rPr>
          <w:b/>
          <w:u w:val="single"/>
        </w:rPr>
        <w:t xml:space="preserve">701276</w:t>
      </w:r>
    </w:p>
    <w:p>
      <w:r>
        <w:t xml:space="preserve">@FranciKek @Matija_S @Twitter Sitten Golobič voisi auttaa. Kerro hänelle, plis, että olen estynyt ;)</w:t>
      </w:r>
    </w:p>
    <w:p>
      <w:r>
        <w:rPr>
          <w:b/>
          <w:u w:val="single"/>
        </w:rPr>
        <w:t xml:space="preserve">701277</w:t>
      </w:r>
    </w:p>
    <w:p>
      <w:r>
        <w:t xml:space="preserve">Sähköisen avustajan käyttömahdollisuus, tuetun asunnon käyttömahdollisuus. Potejto-peruna. #nebuloze @toplovodar</w:t>
      </w:r>
    </w:p>
    <w:p>
      <w:r>
        <w:rPr>
          <w:b/>
          <w:u w:val="single"/>
        </w:rPr>
        <w:t xml:space="preserve">701278</w:t>
      </w:r>
    </w:p>
    <w:p>
      <w:r>
        <w:t xml:space="preserve">Valokuvauskokemuksesta tulevalla Noteilla on tulossa kaikkien aikojen paras. ➡ https://t.co/3iUvHzPRL2 #Tehnik https://t.co/ZJClapJvay</w:t>
      </w:r>
    </w:p>
    <w:p>
      <w:r>
        <w:rPr>
          <w:b/>
          <w:u w:val="single"/>
        </w:rPr>
        <w:t xml:space="preserve">701279</w:t>
      </w:r>
    </w:p>
    <w:p>
      <w:r>
        <w:t xml:space="preserve">(VIDEO) Voiko poliisi ryhtyä toimenpiteisiin, jos kuvaat tiellä ajavan yliajajan ja lähetät kuvamateriaalin heille? https://t.co/Nfd7Pdr1LY</w:t>
      </w:r>
    </w:p>
    <w:p>
      <w:r>
        <w:rPr>
          <w:b/>
          <w:u w:val="single"/>
        </w:rPr>
        <w:t xml:space="preserve">701280</w:t>
      </w:r>
    </w:p>
    <w:p>
      <w:r>
        <w:t xml:space="preserve">Uusi peli, vanha skenaario. @RKCPL:n käsipalloilijat voittivat @GorenjeVelenjen. #DP https://t.co/ct78u9F7Cm</w:t>
      </w:r>
    </w:p>
    <w:p>
      <w:r>
        <w:rPr>
          <w:b/>
          <w:u w:val="single"/>
        </w:rPr>
        <w:t xml:space="preserve">701281</w:t>
      </w:r>
    </w:p>
    <w:p>
      <w:r>
        <w:t xml:space="preserve">@tomltoml Nössöt ovat yksinkertaisempia. Ne sopivat jugonostalgikoille, mutta myös muhamettilaisille.</w:t>
      </w:r>
    </w:p>
    <w:p>
      <w:r>
        <w:rPr>
          <w:b/>
          <w:u w:val="single"/>
        </w:rPr>
        <w:t xml:space="preserve">701282</w:t>
      </w:r>
    </w:p>
    <w:p>
      <w:r>
        <w:t xml:space="preserve">@ToneMartinjak @ZigaTurk Kuka ääliö laski tuon seppeleen? Jos siinä sanottaisiin "sankarit", ne olisivat edes etäisesti loogisia, mutta näin... oksentaa!</w:t>
      </w:r>
    </w:p>
    <w:p>
      <w:r>
        <w:rPr>
          <w:b/>
          <w:u w:val="single"/>
        </w:rPr>
        <w:t xml:space="preserve">701283</w:t>
      </w:r>
    </w:p>
    <w:p>
      <w:r>
        <w:t xml:space="preserve">Tämän päivän lehdessä toimittaja Anžin todistaa jälleen kerran, että laittomilla maahanmuuttajilla on runsaasti käteistä, he eivät ole köyhiä eivätkä pakene sotaa.</w:t>
      </w:r>
    </w:p>
    <w:p>
      <w:r>
        <w:rPr>
          <w:b/>
          <w:u w:val="single"/>
        </w:rPr>
        <w:t xml:space="preserve">701284</w:t>
      </w:r>
    </w:p>
    <w:p>
      <w:r>
        <w:t xml:space="preserve">@vinkovasle1 @lucijausaj @PrinasalkaZlata Mutta häntä häiritsee se, että hän mainitsee määrät kaikkialla.</w:t>
      </w:r>
    </w:p>
    <w:p>
      <w:r>
        <w:rPr>
          <w:b/>
          <w:u w:val="single"/>
        </w:rPr>
        <w:t xml:space="preserve">701285</w:t>
      </w:r>
    </w:p>
    <w:p>
      <w:r>
        <w:t xml:space="preserve">@lukavalas Oletko koskaan antanut puhelinnumeroa pienellä painatuksella järjestetyssä arvonnassa ;) Tiedäthän, ne "osu autoon" -liput :D</w:t>
      </w:r>
    </w:p>
    <w:p>
      <w:r>
        <w:rPr>
          <w:b/>
          <w:u w:val="single"/>
        </w:rPr>
        <w:t xml:space="preserve">701286</w:t>
      </w:r>
    </w:p>
    <w:p>
      <w:r>
        <w:t xml:space="preserve">Jumalan kansa, tämä ei ole rakettitiedettä, ei, vaan tämänkaltaisen työn perusasioita.</w:t>
        <w:br/>
        <w:br/>
        <w:t xml:space="preserve"> Nainen on selvästi pahimman luokan ammatti-idiootti. https://t.co/AjW2O0KQsW.</w:t>
      </w:r>
    </w:p>
    <w:p>
      <w:r>
        <w:rPr>
          <w:b/>
          <w:u w:val="single"/>
        </w:rPr>
        <w:t xml:space="preserve">701287</w:t>
      </w:r>
    </w:p>
    <w:p>
      <w:r>
        <w:t xml:space="preserve">@petrasovdat Minä ripottelen itseäni tuhkalla!</w:t>
        <w:br/>
        <w:t xml:space="preserve"> Myönnän, että ... Minulla on ongelma niiden kanssa, jotka käyvät hänen konserteissaan ja ihailevat häntä!</w:t>
      </w:r>
    </w:p>
    <w:p>
      <w:r>
        <w:rPr>
          <w:b/>
          <w:u w:val="single"/>
        </w:rPr>
        <w:t xml:space="preserve">701288</w:t>
      </w:r>
    </w:p>
    <w:p>
      <w:r>
        <w:t xml:space="preserve">@KatarinaDbr He tarvitsevat kansalaiskasvatusta koulussa. Ja vanhemmat, jotka osaavat kertoa heille jotain. Vittu, vittu, vittu, vittu, vittu!</w:t>
      </w:r>
    </w:p>
    <w:p>
      <w:r>
        <w:rPr>
          <w:b/>
          <w:u w:val="single"/>
        </w:rPr>
        <w:t xml:space="preserve">701289</w:t>
      </w:r>
    </w:p>
    <w:p>
      <w:r>
        <w:t xml:space="preserve">Ohitetaan 150kmh:n nopeudella, yli 300m:n matkalla sarakkeessa seisoen. Idiootti!!! https://t.co/jaro5B5FMG</w:t>
      </w:r>
    </w:p>
    <w:p>
      <w:r>
        <w:rPr>
          <w:b/>
          <w:u w:val="single"/>
        </w:rPr>
        <w:t xml:space="preserve">701290</w:t>
      </w:r>
    </w:p>
    <w:p>
      <w:r>
        <w:t xml:space="preserve">@NovicaMihajlo @rokomavh Mutta jos pidät Remingtonin haulikoista, oletko jälkeenjäänyt?</w:t>
      </w:r>
    </w:p>
    <w:p>
      <w:r>
        <w:rPr>
          <w:b/>
          <w:u w:val="single"/>
        </w:rPr>
        <w:t xml:space="preserve">701291</w:t>
      </w:r>
    </w:p>
    <w:p>
      <w:r>
        <w:t xml:space="preserve">@MorskaKvacka @ZenskaSi sigurn aiemmin kuin gluteeniton ruoka ja porkkanat. ainakin sinusten osalta. ja omani ovat varsin vaativia ;)</w:t>
      </w:r>
    </w:p>
    <w:p>
      <w:r>
        <w:rPr>
          <w:b/>
          <w:u w:val="single"/>
        </w:rPr>
        <w:t xml:space="preserve">701292</w:t>
      </w:r>
    </w:p>
    <w:p>
      <w:r>
        <w:t xml:space="preserve">Birsa tekee maalin tärkeästä voitosta #jalkapallo #jalkapallo #ligaprvakov - http://t.co/vmIXyUFI</w:t>
      </w:r>
    </w:p>
    <w:p>
      <w:r>
        <w:rPr>
          <w:b/>
          <w:u w:val="single"/>
        </w:rPr>
        <w:t xml:space="preserve">701293</w:t>
      </w:r>
    </w:p>
    <w:p>
      <w:r>
        <w:t xml:space="preserve">Cmerar, ole hiljaa. Cmerko-JJ-Viki-konnaliitto ei vain toiminut. Serpentinšek on kaatanut teidät, joten olkaa isoisä ja eroakaa.</w:t>
      </w:r>
    </w:p>
    <w:p>
      <w:r>
        <w:rPr>
          <w:b/>
          <w:u w:val="single"/>
        </w:rPr>
        <w:t xml:space="preserve">701294</w:t>
      </w:r>
    </w:p>
    <w:p>
      <w:r>
        <w:t xml:space="preserve">@FrenkMate @tradicijaslo @prgadp Mitä te mulkoilette ja olette kaikki oikeistohuoria. @vsezadenar</w:t>
      </w:r>
    </w:p>
    <w:p>
      <w:r>
        <w:rPr>
          <w:b/>
          <w:u w:val="single"/>
        </w:rPr>
        <w:t xml:space="preserve">701295</w:t>
      </w:r>
    </w:p>
    <w:p>
      <w:r>
        <w:t xml:space="preserve">Olen samaa mieltä. Ja sitten kuunnellaan hänen primitivisminsä. https://t.co/be1ioCJWlv.</w:t>
      </w:r>
    </w:p>
    <w:p>
      <w:r>
        <w:rPr>
          <w:b/>
          <w:u w:val="single"/>
        </w:rPr>
        <w:t xml:space="preserve">701296</w:t>
      </w:r>
    </w:p>
    <w:p>
      <w:r>
        <w:t xml:space="preserve">@toplovodar Luulen, että Radan teki arjalaisen rodun jutun, ainakin murhaajaksi epäillyn. Hän jätti terveet ja vahvat sairaiksi, mutta ...</w:t>
      </w:r>
    </w:p>
    <w:p>
      <w:r>
        <w:rPr>
          <w:b/>
          <w:u w:val="single"/>
        </w:rPr>
        <w:t xml:space="preserve">701297</w:t>
      </w:r>
    </w:p>
    <w:p>
      <w:r>
        <w:t xml:space="preserve">@petrasovdat @schoo666 @KatarinaDbr Mah, tiedät miten se menee - "monta isoäitiä, monta lasta"</w:t>
        <w:br/>
        <w:br/>
        <w:t xml:space="preserve">En tiedä, haluammeko minun olevan sulake :)</w:t>
      </w:r>
    </w:p>
    <w:p>
      <w:r>
        <w:rPr>
          <w:b/>
          <w:u w:val="single"/>
        </w:rPr>
        <w:t xml:space="preserve">701298</w:t>
      </w:r>
    </w:p>
    <w:p>
      <w:r>
        <w:t xml:space="preserve">Viidellä tämän lukukauden kuudesta kurssista on harjoitukset, ja aion vaeltaa ympäri maailmaa kolmen viikon ajan. Näiden kahden väkijoukon risteys on pieni katastrofi.</w:t>
      </w:r>
    </w:p>
    <w:p>
      <w:r>
        <w:rPr>
          <w:b/>
          <w:u w:val="single"/>
        </w:rPr>
        <w:t xml:space="preserve">701299</w:t>
      </w:r>
    </w:p>
    <w:p>
      <w:r>
        <w:t xml:space="preserve">@mikstone1 Silloin se oli diktatuuri, nyt se on demokratia. Sitten se kakkasi vessoihin, nyt se kakkaa kaikkialle!</w:t>
      </w:r>
    </w:p>
    <w:p>
      <w:r>
        <w:rPr>
          <w:b/>
          <w:u w:val="single"/>
        </w:rPr>
        <w:t xml:space="preserve">701300</w:t>
      </w:r>
    </w:p>
    <w:p>
      <w:r>
        <w:t xml:space="preserve">Käsipallo: Heikentynyt Ormož lähellä mutta kaukana pisteistä https://t.co/EPz53SZ2az</w:t>
      </w:r>
    </w:p>
    <w:p>
      <w:r>
        <w:rPr>
          <w:b/>
          <w:u w:val="single"/>
        </w:rPr>
        <w:t xml:space="preserve">701301</w:t>
      </w:r>
    </w:p>
    <w:p>
      <w:r>
        <w:t xml:space="preserve">@mr_foto @davey007 Grobnikissa saat yhden taksikyydin, jotta näet, saako peto mitään adrenaliinia :P</w:t>
      </w:r>
    </w:p>
    <w:p>
      <w:r>
        <w:rPr>
          <w:b/>
          <w:u w:val="single"/>
        </w:rPr>
        <w:t xml:space="preserve">701302</w:t>
      </w:r>
    </w:p>
    <w:p>
      <w:r>
        <w:t xml:space="preserve">@LahovnikMatej @IKelvisar Pyöräilin Kamnik Bistricaan tänään iltapäivällä, autoja kaikkialla.</w:t>
      </w:r>
    </w:p>
    <w:p>
      <w:r>
        <w:rPr>
          <w:b/>
          <w:u w:val="single"/>
        </w:rPr>
        <w:t xml:space="preserve">701303</w:t>
      </w:r>
    </w:p>
    <w:p>
      <w:r>
        <w:t xml:space="preserve">Itse asiassa olemme saaneet tietää, että Slovenia turvataan Bosnian rahoilla. Suunnilleen kuten muuri, jonka meksikolaiset aikovat maksaa?</w:t>
      </w:r>
    </w:p>
    <w:p>
      <w:r>
        <w:rPr>
          <w:b/>
          <w:u w:val="single"/>
        </w:rPr>
        <w:t xml:space="preserve">701304</w:t>
      </w:r>
    </w:p>
    <w:p>
      <w:r>
        <w:t xml:space="preserve">@kopacevs @strankalevica lista roistoporvarillisesta punakamarillasta UNSMIL https://t.co/daNCOcss5q</w:t>
      </w:r>
    </w:p>
    <w:p>
      <w:r>
        <w:rPr>
          <w:b/>
          <w:u w:val="single"/>
        </w:rPr>
        <w:t xml:space="preserve">701305</w:t>
      </w:r>
    </w:p>
    <w:p>
      <w:r>
        <w:t xml:space="preserve">@MarkoFratnik @mcanzutti Olet todella tyhmä etkä osaa laskea matematiikkaa SNS:llä oli ääniä varalla, joten yksi SDS:n ääni ei olisi merkinnyt mitään, capiris.</w:t>
      </w:r>
    </w:p>
    <w:p>
      <w:r>
        <w:rPr>
          <w:b/>
          <w:u w:val="single"/>
        </w:rPr>
        <w:t xml:space="preserve">701306</w:t>
      </w:r>
    </w:p>
    <w:p>
      <w:r>
        <w:t xml:space="preserve">@DC43 ... näistä "pyramideista" ... (Ja jos menette, raportoikaa takaisin. Kuvamateriaalia ja kaikkea! Kunhan se lämpenee.:))))</w:t>
      </w:r>
    </w:p>
    <w:p>
      <w:r>
        <w:rPr>
          <w:b/>
          <w:u w:val="single"/>
        </w:rPr>
        <w:t xml:space="preserve">701307</w:t>
      </w:r>
    </w:p>
    <w:p>
      <w:r>
        <w:t xml:space="preserve">@Matej_Klaric Maassamme ei ole objektiivisia ja laadukkaita tiedotusvälineitä, politiikka on tuhonnut ne kaikki painostuksellaan... paitsi ehkä tv3 ja Požar...</w:t>
      </w:r>
    </w:p>
    <w:p>
      <w:r>
        <w:rPr>
          <w:b/>
          <w:u w:val="single"/>
        </w:rPr>
        <w:t xml:space="preserve">701308</w:t>
      </w:r>
    </w:p>
    <w:p>
      <w:r>
        <w:t xml:space="preserve">He ovat todella idiootteja...mutta Euroopan maat eivät voi sopia laittomasta maahanmuutosta, mutta kaikki maat sopivat??#ProtislovenskaGovernment</w:t>
      </w:r>
    </w:p>
    <w:p>
      <w:r>
        <w:rPr>
          <w:b/>
          <w:u w:val="single"/>
        </w:rPr>
        <w:t xml:space="preserve">701309</w:t>
      </w:r>
    </w:p>
    <w:p>
      <w:r>
        <w:t xml:space="preserve">@jzazlok @petra_jansa Mercator on kallein naapuri, sanoin vuosia sitten, ja se on edelleen totta.</w:t>
      </w:r>
    </w:p>
    <w:p>
      <w:r>
        <w:rPr>
          <w:b/>
          <w:u w:val="single"/>
        </w:rPr>
        <w:t xml:space="preserve">701310</w:t>
      </w:r>
    </w:p>
    <w:p>
      <w:r>
        <w:t xml:space="preserve">@JernejStromajer He eivät näe fasisteja siellä. Mutta nyt, 70 vuotta totalitarismin päättymisen jälkeen, me tarkkailemme teitä edelleen.</w:t>
      </w:r>
    </w:p>
    <w:p>
      <w:r>
        <w:rPr>
          <w:b/>
          <w:u w:val="single"/>
        </w:rPr>
        <w:t xml:space="preserve">701311</w:t>
      </w:r>
    </w:p>
    <w:p>
      <w:r>
        <w:t xml:space="preserve">@t_celestina @PolonaKS Joo, lappasin ovelle asti, mutta puolivälissä höyrystyin. Mitä helvettiä, vanhukset.</w:t>
      </w:r>
    </w:p>
    <w:p>
      <w:r>
        <w:rPr>
          <w:b/>
          <w:u w:val="single"/>
        </w:rPr>
        <w:t xml:space="preserve">701312</w:t>
      </w:r>
    </w:p>
    <w:p>
      <w:r>
        <w:t xml:space="preserve">@JJansaSDS Tai koska vasemmistolaiset haluavat sinne itsenäisyyttä, se on hänen.</w:t>
      </w:r>
    </w:p>
    <w:p>
      <w:r>
        <w:rPr>
          <w:b/>
          <w:u w:val="single"/>
        </w:rPr>
        <w:t xml:space="preserve">701313</w:t>
      </w:r>
    </w:p>
    <w:p>
      <w:r>
        <w:t xml:space="preserve">@termie1 Kyllä, ne ovat samasta... jotkut ovat Trznec Mosten suunnasta ja jotkut Kajuhovasta.</w:t>
      </w:r>
    </w:p>
    <w:p>
      <w:r>
        <w:rPr>
          <w:b/>
          <w:u w:val="single"/>
        </w:rPr>
        <w:t xml:space="preserve">701314</w:t>
      </w:r>
    </w:p>
    <w:p>
      <w:r>
        <w:t xml:space="preserve">@bostjanperne @lesjakb Ydinkärjet vedetään pian pois Turkista, mikä on ollut Putinin pitkäaikainen suunnitelma. #incirlik</w:t>
      </w:r>
    </w:p>
    <w:p>
      <w:r>
        <w:rPr>
          <w:b/>
          <w:u w:val="single"/>
        </w:rPr>
        <w:t xml:space="preserve">701315</w:t>
      </w:r>
    </w:p>
    <w:p>
      <w:r>
        <w:t xml:space="preserve">Akuilla on kilpailija: nesteytetyn ilman energiavarasto https://t.co/uKcqzTSXOl https://t.co/wfeWWxvCgN https://t.co/wfeWWxvCgN</w:t>
      </w:r>
    </w:p>
    <w:p>
      <w:r>
        <w:rPr>
          <w:b/>
          <w:u w:val="single"/>
        </w:rPr>
        <w:t xml:space="preserve">701316</w:t>
      </w:r>
    </w:p>
    <w:p>
      <w:r>
        <w:t xml:space="preserve">Kroatia, Euroopan viimeinen primitivismin ja fasismin linnake!</w:t>
        <w:br/>
        <w:t xml:space="preserve">https://t.co/ufSCWnKAfI</w:t>
      </w:r>
    </w:p>
    <w:p>
      <w:r>
        <w:rPr>
          <w:b/>
          <w:u w:val="single"/>
        </w:rPr>
        <w:t xml:space="preserve">701317</w:t>
      </w:r>
    </w:p>
    <w:p>
      <w:r>
        <w:t xml:space="preserve">Kiinan rautatiet ja kiinalaiset junat. Ja tehdään selväksi, että tämä ei saa virtansa tuulimyllyistä ja aurinkopaneeleista. https://t.co/jEsaBvmFm3.</w:t>
      </w:r>
    </w:p>
    <w:p>
      <w:r>
        <w:rPr>
          <w:b/>
          <w:u w:val="single"/>
        </w:rPr>
        <w:t xml:space="preserve">701318</w:t>
      </w:r>
    </w:p>
    <w:p>
      <w:r>
        <w:t xml:space="preserve">Paasto ja suolen puhdistus puhdistavat kehoa https://t.co/v6jxsVn3rf https://t.co/q7xK9z3rP7 https://t.co/q7xK9z3rP7</w:t>
      </w:r>
    </w:p>
    <w:p>
      <w:r>
        <w:rPr>
          <w:b/>
          <w:u w:val="single"/>
        </w:rPr>
        <w:t xml:space="preserve">701319</w:t>
      </w:r>
    </w:p>
    <w:p>
      <w:r>
        <w:t xml:space="preserve">Slovenia on byrokratian vanki. Kuinka kauan Ikea kuuntelee tätä hölynpölyä???? https://t.co/cVq5sZhWWG</w:t>
      </w:r>
    </w:p>
    <w:p>
      <w:r>
        <w:rPr>
          <w:b/>
          <w:u w:val="single"/>
        </w:rPr>
        <w:t xml:space="preserve">701320</w:t>
      </w:r>
    </w:p>
    <w:p>
      <w:r>
        <w:t xml:space="preserve">@marinmedak @rokschuster @bademajster 50 on paljon purjeveneessä, jossa on myrskypurjeet, se alkaa saada niitä.</w:t>
      </w:r>
    </w:p>
    <w:p>
      <w:r>
        <w:rPr>
          <w:b/>
          <w:u w:val="single"/>
        </w:rPr>
        <w:t xml:space="preserve">701321</w:t>
      </w:r>
    </w:p>
    <w:p>
      <w:r>
        <w:t xml:space="preserve">Aikoinaan meillä kaikilla oli sellainen kylpyhuoneessa hammastahnan, isoisäni viiksivärin ripsivärin ja setäni hajuveden ohella... https://t.co/9ccIXeqHlf</w:t>
      </w:r>
    </w:p>
    <w:p>
      <w:r>
        <w:rPr>
          <w:b/>
          <w:u w:val="single"/>
        </w:rPr>
        <w:t xml:space="preserve">701322</w:t>
      </w:r>
    </w:p>
    <w:p>
      <w:r>
        <w:t xml:space="preserve">Pelaan parhaillaan Biathlon Maniaa. Tule mukaan ja yritä voittaa minut! https://t.co/PKw55SdG6v</w:t>
      </w:r>
    </w:p>
    <w:p>
      <w:r>
        <w:rPr>
          <w:b/>
          <w:u w:val="single"/>
        </w:rPr>
        <w:t xml:space="preserve">701323</w:t>
      </w:r>
    </w:p>
    <w:p>
      <w:r>
        <w:t xml:space="preserve">Tuskin pyysimme, että meille tuotaisiin öljyä. Mutta olimme jo aika lähellä loppua.</w:t>
      </w:r>
    </w:p>
    <w:p>
      <w:r>
        <w:rPr>
          <w:b/>
          <w:u w:val="single"/>
        </w:rPr>
        <w:t xml:space="preserve">701324</w:t>
      </w:r>
    </w:p>
    <w:p>
      <w:r>
        <w:t xml:space="preserve">Jumala on jakanut idiootit tasaisesti eri poliittisille puolille. https://t.co/s9QMiBCh60</w:t>
      </w:r>
    </w:p>
    <w:p>
      <w:r>
        <w:rPr>
          <w:b/>
          <w:u w:val="single"/>
        </w:rPr>
        <w:t xml:space="preserve">701325</w:t>
      </w:r>
    </w:p>
    <w:p>
      <w:r>
        <w:t xml:space="preserve">@MHacek Tilaisuutta saada vitsisi parhaaseen katseluaikaan valtakunnalliseen televisioon ei kannata hukata.</w:t>
      </w:r>
    </w:p>
    <w:p>
      <w:r>
        <w:rPr>
          <w:b/>
          <w:u w:val="single"/>
        </w:rPr>
        <w:t xml:space="preserve">701326</w:t>
      </w:r>
    </w:p>
    <w:p>
      <w:r>
        <w:t xml:space="preserve">Ha ha hän on oikea malli parlamentille ja kaikki hänen ympärillään ovat hiljaa ???? Butalat ovat paikalla https://t.co/V1i6zAzqqD</w:t>
      </w:r>
    </w:p>
    <w:p>
      <w:r>
        <w:rPr>
          <w:b/>
          <w:u w:val="single"/>
        </w:rPr>
        <w:t xml:space="preserve">701327</w:t>
      </w:r>
    </w:p>
    <w:p>
      <w:r>
        <w:t xml:space="preserve">@bojannavodnik1 mitä muuta heillä on pestä? ovatko he ostaneet uuden pesukoneen?  Bosh uskoi hänen satuunsa 🤣.</w:t>
      </w:r>
    </w:p>
    <w:p>
      <w:r>
        <w:rPr>
          <w:b/>
          <w:u w:val="single"/>
        </w:rPr>
        <w:t xml:space="preserve">701328</w:t>
      </w:r>
    </w:p>
    <w:p>
      <w:r>
        <w:t xml:space="preserve">***WEEKLY GUIDE***</w:t>
        <w:br/>
        <w:br/>
        <w:t xml:space="preserve">10.2. klo 10.00</w:t>
        <w:br/>
        <w:t xml:space="preserve">GLAVKO JA ZBRK: LUNOŽER,</w:t>
        <w:br/>
        <w:t xml:space="preserve">isännöi Bimboteater</w:t>
        <w:br/>
        <w:br/>
        <w:t xml:space="preserve">10.2. klo 20.00... https://t.co/fb6BPTG6kc</w:t>
      </w:r>
    </w:p>
    <w:p>
      <w:r>
        <w:rPr>
          <w:b/>
          <w:u w:val="single"/>
        </w:rPr>
        <w:t xml:space="preserve">701329</w:t>
      </w:r>
    </w:p>
    <w:p>
      <w:r>
        <w:t xml:space="preserve">Toivotan Slovenian poliiseille rajalla, erityisesti merirajalla, rauhallista huomista #arbitraža</w:t>
      </w:r>
    </w:p>
    <w:p>
      <w:r>
        <w:rPr>
          <w:b/>
          <w:u w:val="single"/>
        </w:rPr>
        <w:t xml:space="preserve">701330</w:t>
      </w:r>
    </w:p>
    <w:p>
      <w:r>
        <w:t xml:space="preserve">@AlzheimerUltra @VaneGosnik Ehkä siksi, että hyökkäyksen tekijä asuu ilmeisesti samassa talossa?</w:t>
        <w:br/>
        <w:br/>
        <w:t xml:space="preserve">Raivostunut nuoleskelija painaa</w:t>
        <w:br/>
        <w:br/>
        <w:t xml:space="preserve">🦌😤👊💥😵</w:t>
      </w:r>
    </w:p>
    <w:p>
      <w:r>
        <w:rPr>
          <w:b/>
          <w:u w:val="single"/>
        </w:rPr>
        <w:t xml:space="preserve">701331</w:t>
      </w:r>
    </w:p>
    <w:p>
      <w:r>
        <w:t xml:space="preserve">Täällä se on syntipukki, mutta Yhdysvalloissa se on niin vitun idiootti, että sitä ei voi olla pelkäämättä. https://t.co/2MCTeqkEie.</w:t>
      </w:r>
    </w:p>
    <w:p>
      <w:r>
        <w:rPr>
          <w:b/>
          <w:u w:val="single"/>
        </w:rPr>
        <w:t xml:space="preserve">701332</w:t>
      </w:r>
    </w:p>
    <w:p>
      <w:r>
        <w:t xml:space="preserve">@opica selittää eron Don't Bashin ja sarkastisten onnittelujen ja tervetulotoivotusten välillä.  Sama tw tw slangi.  Emme ole kaikki peppuja</w:t>
      </w:r>
    </w:p>
    <w:p>
      <w:r>
        <w:rPr>
          <w:b/>
          <w:u w:val="single"/>
        </w:rPr>
        <w:t xml:space="preserve">701333</w:t>
      </w:r>
    </w:p>
    <w:p>
      <w:r>
        <w:t xml:space="preserve">@SrdanKuret @LjuboMakovec @BojanPozar @sarecmarjan @vladaRS @strankaDeSUS et tee tarpeeksi häpäistäksesi tätä maata.</w:t>
      </w:r>
    </w:p>
    <w:p>
      <w:r>
        <w:rPr>
          <w:b/>
          <w:u w:val="single"/>
        </w:rPr>
        <w:t xml:space="preserve">701334</w:t>
      </w:r>
    </w:p>
    <w:p>
      <w:r>
        <w:t xml:space="preserve">@Matej_Klaric Alojz podre, Orhidelian lehdistön mestari.</w:t>
        <w:br/>
        <w:t xml:space="preserve"> Olimia Spa -kylpylän työntekijöiden kiristäminen</w:t>
      </w:r>
    </w:p>
    <w:p>
      <w:r>
        <w:rPr>
          <w:b/>
          <w:u w:val="single"/>
        </w:rPr>
        <w:t xml:space="preserve">701335</w:t>
      </w:r>
    </w:p>
    <w:p>
      <w:r>
        <w:t xml:space="preserve">"Missä ikinä menetkin ja sinut toivotetaan tervetulleeksi, syö sitä, mitä sinulle tarjotaan." (Luuk. 10:8) https://t.co/RcgGLziJ3k</w:t>
      </w:r>
    </w:p>
    <w:p>
      <w:r>
        <w:rPr>
          <w:b/>
          <w:u w:val="single"/>
        </w:rPr>
        <w:t xml:space="preserve">701336</w:t>
      </w:r>
    </w:p>
    <w:p>
      <w:r>
        <w:t xml:space="preserve">@AllBriefs Ikää pitäisi nostaa, ei laskea. 25 kun aivot kehittyvät.</w:t>
      </w:r>
    </w:p>
    <w:p>
      <w:r>
        <w:rPr>
          <w:b/>
          <w:u w:val="single"/>
        </w:rPr>
        <w:t xml:space="preserve">701337</w:t>
      </w:r>
    </w:p>
    <w:p>
      <w:r>
        <w:t xml:space="preserve">Joma-huppari Fan Club Zavas -jäsenille vain 29,90€. Normaali hinta 41,36. Oletko jo jäsen? Rekisteröidy... http://t.co/B5RIPNsH1C</w:t>
      </w:r>
    </w:p>
    <w:p>
      <w:r>
        <w:rPr>
          <w:b/>
          <w:u w:val="single"/>
        </w:rPr>
        <w:t xml:space="preserve">701338</w:t>
      </w:r>
    </w:p>
    <w:p>
      <w:r>
        <w:t xml:space="preserve">Heidän tarvitsee vain laittaa klux-lakit päähänsä, niin he olisivat täydellisiä butareita... 👎 https://t.co/i5SHLZ0IZB</w:t>
      </w:r>
    </w:p>
    <w:p>
      <w:r>
        <w:rPr>
          <w:b/>
          <w:u w:val="single"/>
        </w:rPr>
        <w:t xml:space="preserve">701339</w:t>
      </w:r>
    </w:p>
    <w:p>
      <w:r>
        <w:t xml:space="preserve">@strankalevica SD on taas koko universumin päässä sosiaalidemokratiasta 😝</w:t>
        <w:br/>
        <w:br/>
        <w:t xml:space="preserve">#PROkapitalistit #PROneoliberalistit #neverPROfessionals</w:t>
      </w:r>
    </w:p>
    <w:p>
      <w:r>
        <w:rPr>
          <w:b/>
          <w:u w:val="single"/>
        </w:rPr>
        <w:t xml:space="preserve">701340</w:t>
      </w:r>
    </w:p>
    <w:p>
      <w:r>
        <w:t xml:space="preserve">Penkki: Likar, Curk, Celcer, Tomiček, Lipušček, Tesija, Bužinel, Jermol, Džuzdanović, Gulič, Nagode.</w:t>
      </w:r>
    </w:p>
    <w:p>
      <w:r>
        <w:rPr>
          <w:b/>
          <w:u w:val="single"/>
        </w:rPr>
        <w:t xml:space="preserve">701341</w:t>
      </w:r>
    </w:p>
    <w:p>
      <w:r>
        <w:t xml:space="preserve">@Vu1c4n0 @Mateja13152294 He eivät tuo sitä ympäriinsä. Samasta bruttomäärästä brutto saa paljon suuremman nettoarvon.</w:t>
      </w:r>
    </w:p>
    <w:p>
      <w:r>
        <w:rPr>
          <w:b/>
          <w:u w:val="single"/>
        </w:rPr>
        <w:t xml:space="preserve">701342</w:t>
      </w:r>
    </w:p>
    <w:p>
      <w:r>
        <w:t xml:space="preserve">@JoAnnaOfArc1 @lbna69 @simon_kuzma ..nonstop pois järjestyksestä...varmistettu...koska he ostavat vanhoja munia....</w:t>
      </w:r>
    </w:p>
    <w:p>
      <w:r>
        <w:rPr>
          <w:b/>
          <w:u w:val="single"/>
        </w:rPr>
        <w:t xml:space="preserve">701343</w:t>
      </w:r>
    </w:p>
    <w:p>
      <w:r>
        <w:t xml:space="preserve">trudeau on idiootti. mitä tämä kaveri oikein puuhaa? vitun kusipää. https://t.co/sS6phnWivP.</w:t>
      </w:r>
    </w:p>
    <w:p>
      <w:r>
        <w:rPr>
          <w:b/>
          <w:u w:val="single"/>
        </w:rPr>
        <w:t xml:space="preserve">701344</w:t>
      </w:r>
    </w:p>
    <w:p>
      <w:r>
        <w:t xml:space="preserve">11.200 allekirjoitusta teurastusta vastaan! Kuinka moni on @governmentRS:n puolesta? https://t.co/DYA9W1FIZY</w:t>
      </w:r>
    </w:p>
    <w:p>
      <w:r>
        <w:rPr>
          <w:b/>
          <w:u w:val="single"/>
        </w:rPr>
        <w:t xml:space="preserve">701345</w:t>
      </w:r>
    </w:p>
    <w:p>
      <w:r>
        <w:t xml:space="preserve">Kun näkee kuvia, jotka olisivat taas kauniita yhdellä valokuvaajan liikkeellä, mutta ei voi tehdä asialle mitään, koska se ei ole sinun taistelusi 😅🤓</w:t>
      </w:r>
    </w:p>
    <w:p>
      <w:r>
        <w:rPr>
          <w:b/>
          <w:u w:val="single"/>
        </w:rPr>
        <w:t xml:space="preserve">701346</w:t>
      </w:r>
    </w:p>
    <w:p>
      <w:r>
        <w:t xml:space="preserve">Maatilalla tarkastetaan, koska navetassa on liikaa pääskyjä: Poistakaa ne! https://t.co/UUgzSMQVqW</w:t>
      </w:r>
    </w:p>
    <w:p>
      <w:r>
        <w:rPr>
          <w:b/>
          <w:u w:val="single"/>
        </w:rPr>
        <w:t xml:space="preserve">701347</w:t>
      </w:r>
    </w:p>
    <w:p>
      <w:r>
        <w:t xml:space="preserve">Kuka on kurvikas malli, joka esitteli pikkuhousunsa punaisella matolla? #photo https://t.co/bJ3wZEgNze</w:t>
      </w:r>
    </w:p>
    <w:p>
      <w:r>
        <w:rPr>
          <w:b/>
          <w:u w:val="single"/>
        </w:rPr>
        <w:t xml:space="preserve">701348</w:t>
      </w:r>
    </w:p>
    <w:p>
      <w:r>
        <w:t xml:space="preserve">Jotain makeaa kylmän talvipäivän karkottamiseen #pohjat #loce #lukamestarikakku</w:t>
      </w:r>
    </w:p>
    <w:p>
      <w:r>
        <w:rPr>
          <w:b/>
          <w:u w:val="single"/>
        </w:rPr>
        <w:t xml:space="preserve">701349</w:t>
      </w:r>
    </w:p>
    <w:p>
      <w:r>
        <w:t xml:space="preserve">@MiroCerar @MinHealth jos olette tosissanne, säätäkää väärinkäytösten paljastajille asianmukainen lainsäädäntö! Nyt te sikanisoitte heidät.</w:t>
      </w:r>
    </w:p>
    <w:p>
      <w:r>
        <w:rPr>
          <w:b/>
          <w:u w:val="single"/>
        </w:rPr>
        <w:t xml:space="preserve">701350</w:t>
      </w:r>
    </w:p>
    <w:p>
      <w:r>
        <w:t xml:space="preserve">@Andrazus Itse asiassa näin he tuhoavat nimensä ja "kodin" tittelin...</w:t>
        <w:br/>
        <w:br/>
        <w:t xml:space="preserve"> Kunpa ahneus ei olisi niin yleinen ajuri.</w:t>
      </w:r>
    </w:p>
    <w:p>
      <w:r>
        <w:rPr>
          <w:b/>
          <w:u w:val="single"/>
        </w:rPr>
        <w:t xml:space="preserve">701351</w:t>
      </w:r>
    </w:p>
    <w:p>
      <w:r>
        <w:t xml:space="preserve">Slovenian tiedotusvälineet ja Twitter saavat tuntemaan, että vaalit pidetään Sloveniassa eikä naapurimaassa. #butale</w:t>
      </w:r>
    </w:p>
    <w:p>
      <w:r>
        <w:rPr>
          <w:b/>
          <w:u w:val="single"/>
        </w:rPr>
        <w:t xml:space="preserve">701352</w:t>
      </w:r>
    </w:p>
    <w:p>
      <w:r>
        <w:t xml:space="preserve">83' Bobičanec pääsee yksin Sorčanin maalin eteen, mutta hänen voimakas laukauksensa boksiin ohjautuu verkkoon.</w:t>
        <w:t xml:space="preserve">#plts</w:t>
        <w:br/>
        <w:br/>
        <w:t xml:space="preserve">@nsmura_ms 2-0 @NDGorica</w:t>
      </w:r>
    </w:p>
    <w:p>
      <w:r>
        <w:rPr>
          <w:b/>
          <w:u w:val="single"/>
        </w:rPr>
        <w:t xml:space="preserve">701353</w:t>
      </w:r>
    </w:p>
    <w:p>
      <w:r>
        <w:t xml:space="preserve">#TänäänTänä päivänä vuonna 1941 perustettiin imperialismin vastainen rintama, joka myöhemmin nimettiin uudelleen Slovenian kansan vapautusrintamaksi (OF).</w:t>
      </w:r>
    </w:p>
    <w:p>
      <w:r>
        <w:rPr>
          <w:b/>
          <w:u w:val="single"/>
        </w:rPr>
        <w:t xml:space="preserve">701354</w:t>
      </w:r>
    </w:p>
    <w:p>
      <w:r>
        <w:t xml:space="preserve">Mutta olisihan se liian vaikeaa sammuttaa sanattoman väkijoukon mikrofoneja? #judgement #2track</w:t>
      </w:r>
    </w:p>
    <w:p>
      <w:r>
        <w:rPr>
          <w:b/>
          <w:u w:val="single"/>
        </w:rPr>
        <w:t xml:space="preserve">701355</w:t>
      </w:r>
    </w:p>
    <w:p>
      <w:r>
        <w:t xml:space="preserve">Suodattamaton näkymä Ragin ikkunasta vai miten selität oravalle kahdessa sekunnissa, ettet halua sen tekevän mitään? #newcity https://t.co/JqldSoBAB3</w:t>
      </w:r>
    </w:p>
    <w:p>
      <w:r>
        <w:rPr>
          <w:b/>
          <w:u w:val="single"/>
        </w:rPr>
        <w:t xml:space="preserve">701356</w:t>
      </w:r>
    </w:p>
    <w:p>
      <w:r>
        <w:t xml:space="preserve">@Jure_Bajic @24ur_com Vielä parempi on puoliksi vampyyri, puoliksi naudanlihagulassi. Hieman sekaisin😍😍😍😍😍</w:t>
      </w:r>
    </w:p>
    <w:p>
      <w:r>
        <w:rPr>
          <w:b/>
          <w:u w:val="single"/>
        </w:rPr>
        <w:t xml:space="preserve">701357</w:t>
      </w:r>
    </w:p>
    <w:p>
      <w:r>
        <w:t xml:space="preserve">Menin metsään hetkeksi. Löysin kaksi pientä tissiä, kaksi kettua, kahdeksan syyrialaista ja kaksi afganistanilaista.</w:t>
      </w:r>
    </w:p>
    <w:p>
      <w:r>
        <w:rPr>
          <w:b/>
          <w:u w:val="single"/>
        </w:rPr>
        <w:t xml:space="preserve">701358</w:t>
      </w:r>
    </w:p>
    <w:p>
      <w:r>
        <w:t xml:space="preserve">Lähettäkää hölmö Vilfano, pederendorfer ja vuohi Bratušková sekä vasemmiston hölmöt välittömästi Palestiinaan. Ensimmäisellä koneella. Ja anna heidän pysyä siellä</w:t>
      </w:r>
    </w:p>
    <w:p>
      <w:r>
        <w:rPr>
          <w:b/>
          <w:u w:val="single"/>
        </w:rPr>
        <w:t xml:space="preserve">701359</w:t>
      </w:r>
    </w:p>
    <w:p>
      <w:r>
        <w:t xml:space="preserve">Verisuonitukokset: Ministeri näkee löydökset kostona</w:t>
        <w:br/>
        <w:t xml:space="preserve">https://t.co/qqaj2XbigA https://t.co/qqaj2XbigA</w:t>
      </w:r>
    </w:p>
    <w:p>
      <w:r>
        <w:rPr>
          <w:b/>
          <w:u w:val="single"/>
        </w:rPr>
        <w:t xml:space="preserve">701360</w:t>
      </w:r>
    </w:p>
    <w:p>
      <w:r>
        <w:t xml:space="preserve">@AlexNotfake @BojanPozar @markobandelli @Twitter @DrzavljanK kommunistilapsi, hän ei voi auttaa.</w:t>
      </w:r>
    </w:p>
    <w:p>
      <w:r>
        <w:rPr>
          <w:b/>
          <w:u w:val="single"/>
        </w:rPr>
        <w:t xml:space="preserve">701361</w:t>
      </w:r>
    </w:p>
    <w:p>
      <w:r>
        <w:t xml:space="preserve">@freeeky @KatarinaJenko Ei lukihäiriöhoitoa teini-ikäisille, jotka nykyään liimaavat tapetteja vinoutuneille seinille, mikä on jo kauan sitten ohi !??</w:t>
      </w:r>
    </w:p>
    <w:p>
      <w:r>
        <w:rPr>
          <w:b/>
          <w:u w:val="single"/>
        </w:rPr>
        <w:t xml:space="preserve">701362</w:t>
      </w:r>
    </w:p>
    <w:p>
      <w:r>
        <w:t xml:space="preserve">[KUVAT 📸 ] Näinä päivinä maailman suosituimpiin kuuluvan show'n kaksi tanssisolistia vieraili talvi-idyllissä ... ⬇️ https://t.co/HP9BJ25niE</w:t>
      </w:r>
    </w:p>
    <w:p>
      <w:r>
        <w:rPr>
          <w:b/>
          <w:u w:val="single"/>
        </w:rPr>
        <w:t xml:space="preserve">701363</w:t>
      </w:r>
    </w:p>
    <w:p>
      <w:r>
        <w:t xml:space="preserve">@EffeV @ninasft Hei, sinun pitäisi hävetä, olet liian ääliö hajottaaksesi koko kylpyhuoneen. :D</w:t>
      </w:r>
    </w:p>
    <w:p>
      <w:r>
        <w:rPr>
          <w:b/>
          <w:u w:val="single"/>
        </w:rPr>
        <w:t xml:space="preserve">701364</w:t>
      </w:r>
    </w:p>
    <w:p>
      <w:r>
        <w:t xml:space="preserve">@jezerska @karmenca1 Vanhempani kaivoivat yhden metsästä ja istuttivat sen kotiin. Se kukoisti loppuun asti.</w:t>
      </w:r>
    </w:p>
    <w:p>
      <w:r>
        <w:rPr>
          <w:b/>
          <w:u w:val="single"/>
        </w:rPr>
        <w:t xml:space="preserve">701365</w:t>
      </w:r>
    </w:p>
    <w:p>
      <w:r>
        <w:t xml:space="preserve">@hrastelj @Mauhlerca Mene Samsoniin Kamnikissa. He neuvovat, mitä ja miten.</w:t>
      </w:r>
    </w:p>
    <w:p>
      <w:r>
        <w:rPr>
          <w:b/>
          <w:u w:val="single"/>
        </w:rPr>
        <w:t xml:space="preserve">701366</w:t>
      </w:r>
    </w:p>
    <w:p>
      <w:r>
        <w:t xml:space="preserve">@cashkee Ja energiayhtiöt tulisivat kaikki omille teilleen, jotkut aurinkopaneeleilla, toiset ydinvoimaloilla.</w:t>
      </w:r>
    </w:p>
    <w:p>
      <w:r>
        <w:rPr>
          <w:b/>
          <w:u w:val="single"/>
        </w:rPr>
        <w:t xml:space="preserve">701367</w:t>
      </w:r>
    </w:p>
    <w:p>
      <w:r>
        <w:t xml:space="preserve">Kuinka paljon Yhdysvaltain senaatin äänestykset maksoivat telealalle? Halpaa. https://t.co/LOC0gduIdm #resimonet</w:t>
      </w:r>
    </w:p>
    <w:p>
      <w:r>
        <w:rPr>
          <w:b/>
          <w:u w:val="single"/>
        </w:rPr>
        <w:t xml:space="preserve">701368</w:t>
      </w:r>
    </w:p>
    <w:p>
      <w:r>
        <w:t xml:space="preserve">@MarkoPavlisic @surfon @Hrastnikov Marko ole varovainen ja hiljaa, ettei keiju jahtaa sinua, siellä on oikeita miehiä.</w:t>
      </w:r>
    </w:p>
    <w:p>
      <w:r>
        <w:rPr>
          <w:b/>
          <w:u w:val="single"/>
        </w:rPr>
        <w:t xml:space="preserve">701369</w:t>
      </w:r>
    </w:p>
    <w:p>
      <w:r>
        <w:t xml:space="preserve">@Kersterin12 Kyllä. Sammutat tietokoneen, television, puhelimen, radion, ovikellon... Unohdinko jotain muuta? Ja laitat melunvaimentimet korviin...</w:t>
      </w:r>
    </w:p>
    <w:p>
      <w:r>
        <w:rPr>
          <w:b/>
          <w:u w:val="single"/>
        </w:rPr>
        <w:t xml:space="preserve">701370</w:t>
      </w:r>
    </w:p>
    <w:p>
      <w:r>
        <w:t xml:space="preserve">#LigaNovaKBM: Katsomme jatkoajan Domžalessa!!! @HeliosSuns - @bckrka 89:89. @kzs_si #MiSmoHelios #brezvasninas https://t.co/v4AjMYJCXW https://t.co/v4AjMYJCXW</w:t>
      </w:r>
    </w:p>
    <w:p>
      <w:r>
        <w:rPr>
          <w:b/>
          <w:u w:val="single"/>
        </w:rPr>
        <w:t xml:space="preserve">701371</w:t>
      </w:r>
    </w:p>
    <w:p>
      <w:r>
        <w:t xml:space="preserve">@illegall_blonde Se on hyväksi psyykelle ja se antaa myös hyvää kollageenikuitua, jos ei muuta, jotta nykyaikaiset naiset saisivat hyvän harjoituksen.</w:t>
      </w:r>
    </w:p>
    <w:p>
      <w:r>
        <w:rPr>
          <w:b/>
          <w:u w:val="single"/>
        </w:rPr>
        <w:t xml:space="preserve">701372</w:t>
      </w:r>
    </w:p>
    <w:p>
      <w:r>
        <w:t xml:space="preserve">Näytämme kaikki kokaiiniriippuvaisilta, kun lähdemme Trojan Innistä. #SugarSips</w:t>
      </w:r>
    </w:p>
    <w:p>
      <w:r>
        <w:rPr>
          <w:b/>
          <w:u w:val="single"/>
        </w:rPr>
        <w:t xml:space="preserve">701373</w:t>
      </w:r>
    </w:p>
    <w:p>
      <w:r>
        <w:t xml:space="preserve">Slovenialaisen satelliitin laukaisua lykätään tarjouskilpailuongelmien vuoksi.</w:t>
        <w:br/>
        <w:br/>
        <w:t xml:space="preserve">https://t.co/7HFPAbnAEx https://t.co/QR0ipML0sF https://t.co/QR0ipML0sF</w:t>
      </w:r>
    </w:p>
    <w:p>
      <w:r>
        <w:rPr>
          <w:b/>
          <w:u w:val="single"/>
        </w:rPr>
        <w:t xml:space="preserve">701374</w:t>
      </w:r>
    </w:p>
    <w:p>
      <w:r>
        <w:t xml:space="preserve">Telemach tarkastelee Zasavjen EVJ Elektropromin horisontissa viidettä telealan yritysostoa tänä vuonna https://t.co/dSdl7JZo6G</w:t>
      </w:r>
    </w:p>
    <w:p>
      <w:r>
        <w:rPr>
          <w:b/>
          <w:u w:val="single"/>
        </w:rPr>
        <w:t xml:space="preserve">701375</w:t>
      </w:r>
    </w:p>
    <w:p>
      <w:r>
        <w:t xml:space="preserve">#epilog pitääkö meidän todella myydä kaikki? Kaikki pääoma pois Sloveniasta? Yksi panimo suljetaan. Entä työntekijät?</w:t>
      </w:r>
    </w:p>
    <w:p>
      <w:r>
        <w:rPr>
          <w:b/>
          <w:u w:val="single"/>
        </w:rPr>
        <w:t xml:space="preserve">701376</w:t>
      </w:r>
    </w:p>
    <w:p>
      <w:r>
        <w:t xml:space="preserve">Laatikosta hän löysi keksipussit keksejä varten.</w:t>
        <w:br/>
        <w:t xml:space="preserve"> Nyt suolaa ja pippuria on lisätty.</w:t>
      </w:r>
    </w:p>
    <w:p>
      <w:r>
        <w:rPr>
          <w:b/>
          <w:u w:val="single"/>
        </w:rPr>
        <w:t xml:space="preserve">701377</w:t>
      </w:r>
    </w:p>
    <w:p>
      <w:r>
        <w:t xml:space="preserve">@Dnevnik_si Huonolle kapitalistille ei jää muuta vaihtoehtoa kuin määritellä itsensä hyväksi kommunistiksi. Ja sitten kaikki menee perinteisesti päin helvettiä......</w:t>
      </w:r>
    </w:p>
    <w:p>
      <w:r>
        <w:rPr>
          <w:b/>
          <w:u w:val="single"/>
        </w:rPr>
        <w:t xml:space="preserve">701378</w:t>
      </w:r>
    </w:p>
    <w:p>
      <w:r>
        <w:t xml:space="preserve">@LeOnaJeOna @APodobnik Terapeuttini leikkasi annokseni puoleen, seuraava vielä enemmän.</w:t>
      </w:r>
    </w:p>
    <w:p>
      <w:r>
        <w:rPr>
          <w:b/>
          <w:u w:val="single"/>
        </w:rPr>
        <w:t xml:space="preserve">701379</w:t>
      </w:r>
    </w:p>
    <w:p>
      <w:r>
        <w:t xml:space="preserve">Mitä jos rakennuskoneet ovat jo siellä... antakaa heidän ohjata toinen raide PIRANSKY HALLIIN ja rauha tulee....</w:t>
      </w:r>
    </w:p>
    <w:p>
      <w:r>
        <w:rPr>
          <w:b/>
          <w:u w:val="single"/>
        </w:rPr>
        <w:t xml:space="preserve">701380</w:t>
      </w:r>
    </w:p>
    <w:p>
      <w:r>
        <w:t xml:space="preserve">@Medeja_7 Siksi se on komission hattu,joka UDBE:n ja kääpiön avulla yhdistää Janez Janšan ja irangate!!!!.</w:t>
      </w:r>
    </w:p>
    <w:p>
      <w:r>
        <w:rPr>
          <w:b/>
          <w:u w:val="single"/>
        </w:rPr>
        <w:t xml:space="preserve">701381</w:t>
      </w:r>
    </w:p>
    <w:p>
      <w:r>
        <w:t xml:space="preserve">@missnymphee Vanhoja varastoja on täydennettävä. Kevään ja talven varastomyynnit ja siinä kaikki.</w:t>
      </w:r>
    </w:p>
    <w:p>
      <w:r>
        <w:rPr>
          <w:b/>
          <w:u w:val="single"/>
        </w:rPr>
        <w:t xml:space="preserve">701382</w:t>
      </w:r>
    </w:p>
    <w:p>
      <w:r>
        <w:t xml:space="preserve">@Pertinacal @lojzepeterle @NovaSlovenia kampanja elää kansalliskokouksessa. Veronmaksajien kustannuksella. Toivon, että he allekirjoittavat kampanjan.</w:t>
      </w:r>
    </w:p>
    <w:p>
      <w:r>
        <w:rPr>
          <w:b/>
          <w:u w:val="single"/>
        </w:rPr>
        <w:t xml:space="preserve">701383</w:t>
      </w:r>
    </w:p>
    <w:p>
      <w:r>
        <w:t xml:space="preserve">Jos tämä Jumala todella ilmestyisi, oikeistolaiset naulitsisivat hänet taas ristille.#stava https://t.co/9xLhQyezo2</w:t>
      </w:r>
    </w:p>
    <w:p>
      <w:r>
        <w:rPr>
          <w:b/>
          <w:u w:val="single"/>
        </w:rPr>
        <w:t xml:space="preserve">701384</w:t>
      </w:r>
    </w:p>
    <w:p>
      <w:r>
        <w:t xml:space="preserve">Poliisit pyytävät apua pankkikorttipetoksen kanssa - tunnistatko epäillyn? https://t.co/R50XbNFtEB https://t.co/aRxMHCRzMv</w:t>
      </w:r>
    </w:p>
    <w:p>
      <w:r>
        <w:rPr>
          <w:b/>
          <w:u w:val="single"/>
        </w:rPr>
        <w:t xml:space="preserve">701385</w:t>
      </w:r>
    </w:p>
    <w:p>
      <w:r>
        <w:t xml:space="preserve">@Njokifestival Nk kety emmi bistrica, 3snl pohjoiseen...ihanteellinen läpimurto...maksamme hieman, mutta ei säännöllisesti..tuo paperit :)</w:t>
      </w:r>
    </w:p>
    <w:p>
      <w:r>
        <w:rPr>
          <w:b/>
          <w:u w:val="single"/>
        </w:rPr>
        <w:t xml:space="preserve">701386</w:t>
      </w:r>
    </w:p>
    <w:p>
      <w:r>
        <w:t xml:space="preserve">@cesenj Multiculti jugo varjanta - surullinen. Tilanne on pahenemassa. Rukoukset moskeijasta</w:t>
      </w:r>
    </w:p>
    <w:p>
      <w:r>
        <w:rPr>
          <w:b/>
          <w:u w:val="single"/>
        </w:rPr>
        <w:t xml:space="preserve">701387</w:t>
      </w:r>
    </w:p>
    <w:p>
      <w:r>
        <w:t xml:space="preserve">@24ur_com Heille maksetaan siitä ja se on osa heidän liiketoimintaansa, joten älä itke...😂</w:t>
      </w:r>
    </w:p>
    <w:p>
      <w:r>
        <w:rPr>
          <w:b/>
          <w:u w:val="single"/>
        </w:rPr>
        <w:t xml:space="preserve">701388</w:t>
      </w:r>
    </w:p>
    <w:p>
      <w:r>
        <w:t xml:space="preserve">PAIKALLISET PALVELIJAT DE:ssä antavat laittomasti AZILIA Mutta tapahtuuko näin myös täällä? Kuka tekee rahaa turvapaikanhakijoilla? https://t.co/0pnkVDMtVJ</w:t>
      </w:r>
    </w:p>
    <w:p>
      <w:r>
        <w:rPr>
          <w:b/>
          <w:u w:val="single"/>
        </w:rPr>
        <w:t xml:space="preserve">701389</w:t>
      </w:r>
    </w:p>
    <w:p>
      <w:r>
        <w:t xml:space="preserve">@lucijausaj Jumala meitä auttakoon, meitä hallitsevat shitholes....bruh https://t.co/E1IWRTJy4v</w:t>
      </w:r>
    </w:p>
    <w:p>
      <w:r>
        <w:rPr>
          <w:b/>
          <w:u w:val="single"/>
        </w:rPr>
        <w:t xml:space="preserve">701390</w:t>
      </w:r>
    </w:p>
    <w:p>
      <w:r>
        <w:t xml:space="preserve">Valkoinen lumihiutale tulee päähäni ja kas, katson ulos ja näen ne 🙂 #ljubljana #lumihiutaleet</w:t>
      </w:r>
    </w:p>
    <w:p>
      <w:r>
        <w:rPr>
          <w:b/>
          <w:u w:val="single"/>
        </w:rPr>
        <w:t xml:space="preserve">701391</w:t>
      </w:r>
    </w:p>
    <w:p>
      <w:r>
        <w:t xml:space="preserve">#poljanskadolina on hieno juttu, mutta joskus on kiva vaihtaa maastoa 🏃🏼♀️ https://t.co/xnkt8vgQvh</w:t>
      </w:r>
    </w:p>
    <w:p>
      <w:r>
        <w:rPr>
          <w:b/>
          <w:u w:val="single"/>
        </w:rPr>
        <w:t xml:space="preserve">701392</w:t>
      </w:r>
    </w:p>
    <w:p>
      <w:r>
        <w:t xml:space="preserve">Miksi #kauppojen pitäisi olla kiinni sunnuntaisin, jotkut ihmiset ovat niin kiireisiä, että he voivat tehdä ostoksia vain sunnuntaisin.</w:t>
      </w:r>
    </w:p>
    <w:p>
      <w:r>
        <w:rPr>
          <w:b/>
          <w:u w:val="single"/>
        </w:rPr>
        <w:t xml:space="preserve">701393</w:t>
      </w:r>
    </w:p>
    <w:p>
      <w:r>
        <w:t xml:space="preserve">@MitjaIrsic @NavadniNimda Punaisen kapteenisi on muodostettava hallitus, mutta siihen asti hän voi tanssia pyörää...</w:t>
      </w:r>
    </w:p>
    <w:p>
      <w:r>
        <w:rPr>
          <w:b/>
          <w:u w:val="single"/>
        </w:rPr>
        <w:t xml:space="preserve">701394</w:t>
      </w:r>
    </w:p>
    <w:p>
      <w:r>
        <w:t xml:space="preserve">@73cesar Miksi sitten taistelijoita aina elää, jos he ovat yhtä iloisia kuin dihadistit, että he pääsevät taivaaseen mahdollisimman pian?</w:t>
      </w:r>
    </w:p>
    <w:p>
      <w:r>
        <w:rPr>
          <w:b/>
          <w:u w:val="single"/>
        </w:rPr>
        <w:t xml:space="preserve">701395</w:t>
      </w:r>
    </w:p>
    <w:p>
      <w:r>
        <w:t xml:space="preserve">@Jazzersky @Sinopski1 @jdamijan Ei, italialaiset olisivat vetäytyneet Triesteen, ja Kansallispalatsi olisi rakennettu uudelleen ja lippumme olisi liehunut.</w:t>
      </w:r>
    </w:p>
    <w:p>
      <w:r>
        <w:rPr>
          <w:b/>
          <w:u w:val="single"/>
        </w:rPr>
        <w:t xml:space="preserve">701396</w:t>
      </w:r>
    </w:p>
    <w:p>
      <w:r>
        <w:t xml:space="preserve">@PrahNeza @umijosek 7.23 sparkiran, 7.28 postemplal, 7.30 shihtin alku :)</w:t>
      </w:r>
    </w:p>
    <w:p>
      <w:r>
        <w:rPr>
          <w:b/>
          <w:u w:val="single"/>
        </w:rPr>
        <w:t xml:space="preserve">701397</w:t>
      </w:r>
    </w:p>
    <w:p>
      <w:r>
        <w:t xml:space="preserve">Se, kun tiedät, että sinun olisi pitänyt mennä nukkumaan jo kauan sitten. Ja aivosi eivät tee yhteistyötä. https://t.co/sjKJerVXYe</w:t>
      </w:r>
    </w:p>
    <w:p>
      <w:r>
        <w:rPr>
          <w:b/>
          <w:u w:val="single"/>
        </w:rPr>
        <w:t xml:space="preserve">701398</w:t>
      </w:r>
    </w:p>
    <w:p>
      <w:r>
        <w:t xml:space="preserve">Antaisin munuaiseni juuri nyt jogurttipallosta ja kulhosta Stracciatellaa Mariborin Lastovkasta.</w:t>
      </w:r>
    </w:p>
    <w:p>
      <w:r>
        <w:rPr>
          <w:b/>
          <w:u w:val="single"/>
        </w:rPr>
        <w:t xml:space="preserve">701399</w:t>
      </w:r>
    </w:p>
    <w:p>
      <w:r>
        <w:t xml:space="preserve">RSloRabian huijari ja MSM vastustavat ihmisten tappamista ja ampumista USA:ssa, mutta ☆support☆ köyhyyttä ja 'maahanmuuttajaterroria' SLO:ssa ja EU:ssa...?</w:t>
      </w:r>
    </w:p>
    <w:p>
      <w:r>
        <w:rPr>
          <w:b/>
          <w:u w:val="single"/>
        </w:rPr>
        <w:t xml:space="preserve">701400</w:t>
      </w:r>
    </w:p>
    <w:p>
      <w:r>
        <w:t xml:space="preserve">@MetkaSmole @AlojzKovsca Epäuskottava, nyt piilossa siipien takana. Hän tietää paljon vihasta. Priviligirancek</w:t>
      </w:r>
    </w:p>
    <w:p>
      <w:r>
        <w:rPr>
          <w:b/>
          <w:u w:val="single"/>
        </w:rPr>
        <w:t xml:space="preserve">701401</w:t>
      </w:r>
    </w:p>
    <w:p>
      <w:r>
        <w:t xml:space="preserve">@AnaOstricki Puhdas normaali valkosipuli. Sipulit paistetaan laardissa ja sitten maksassa. Ja suolaa lopussa, jotta ne eivät ole kovia :)</w:t>
      </w:r>
    </w:p>
    <w:p>
      <w:r>
        <w:rPr>
          <w:b/>
          <w:u w:val="single"/>
        </w:rPr>
        <w:t xml:space="preserve">701402</w:t>
      </w:r>
    </w:p>
    <w:p>
      <w:r>
        <w:t xml:space="preserve">@leaathenatabako Onko sinulla noin korkeat korkokengät ?  En pääse enää edes vessaan... Vuosia sitten... tanssin koko päivän ja koko yön.</w:t>
      </w:r>
    </w:p>
    <w:p>
      <w:r>
        <w:rPr>
          <w:b/>
          <w:u w:val="single"/>
        </w:rPr>
        <w:t xml:space="preserve">701403</w:t>
      </w:r>
    </w:p>
    <w:p>
      <w:r>
        <w:t xml:space="preserve">@IsmeTsHorjuLa @jozevolf @TheArtemida Jos nainen haluaa tehdä isoisänsä hulluksi - nylon! Verkko osuu keskelle.</w:t>
      </w:r>
    </w:p>
    <w:p>
      <w:r>
        <w:rPr>
          <w:b/>
          <w:u w:val="single"/>
        </w:rPr>
        <w:t xml:space="preserve">701404</w:t>
      </w:r>
    </w:p>
    <w:p>
      <w:r>
        <w:t xml:space="preserve">Š: Pyydän teitä selittämään tämän minulle. Joten, sinun vuoksesi.</w:t>
        <w:br/>
        <w:t xml:space="preserve"> T: Ymmärretty.</w:t>
        <w:br/>
        <w:t xml:space="preserve"> Teen hyvän vaikutuksen uuteen pomoon. 🙈</w:t>
      </w:r>
    </w:p>
    <w:p>
      <w:r>
        <w:rPr>
          <w:b/>
          <w:u w:val="single"/>
        </w:rPr>
        <w:t xml:space="preserve">701405</w:t>
      </w:r>
    </w:p>
    <w:p>
      <w:r>
        <w:t xml:space="preserve">Lopuksi nostakaamme malja ystävillemme Jumala maamme meille riita karkotetaan maailmasta Kuinka monta päivää se vie teiltä pojat maineikkaan äidin</w:t>
      </w:r>
    </w:p>
    <w:p>
      <w:r>
        <w:rPr>
          <w:b/>
          <w:u w:val="single"/>
        </w:rPr>
        <w:t xml:space="preserve">701406</w:t>
      </w:r>
    </w:p>
    <w:p>
      <w:r>
        <w:t xml:space="preserve">Maassa, jossa poliisin tärkein tehtävä on suojella gangstereita, Florjančič on varmasti sopiva valinta. https://t.co/0ZJ1hM2EGE.</w:t>
      </w:r>
    </w:p>
    <w:p>
      <w:r>
        <w:rPr>
          <w:b/>
          <w:u w:val="single"/>
        </w:rPr>
        <w:t xml:space="preserve">701407</w:t>
      </w:r>
    </w:p>
    <w:p>
      <w:r>
        <w:t xml:space="preserve">Miehet ovat paikoillaan. Kuka järkkyy? Tietokilpailu alkakoon. #bitkaparov https://t.co/BY52p9pIQ0</w:t>
      </w:r>
    </w:p>
    <w:p>
      <w:r>
        <w:rPr>
          <w:b/>
          <w:u w:val="single"/>
        </w:rPr>
        <w:t xml:space="preserve">701408</w:t>
      </w:r>
    </w:p>
    <w:p>
      <w:r>
        <w:t xml:space="preserve">Väärä sähköpostiosoite, ei puhelinta ja ulkomaille lähteminen. Paniikki ja sydänkohtaus samaan aikaan. Ja luojan kiitos FB:stä, koska meidän kaikkien on oltava siellä.</w:t>
      </w:r>
    </w:p>
    <w:p>
      <w:r>
        <w:rPr>
          <w:b/>
          <w:u w:val="single"/>
        </w:rPr>
        <w:t xml:space="preserve">701409</w:t>
      </w:r>
    </w:p>
    <w:p>
      <w:r>
        <w:t xml:space="preserve">@Nova24TV Ei vain saman "vakuutusyhtiön" kanssa, joka kieltäytyy maksamasta loukkaantuneille palomiehille!</w:t>
      </w:r>
    </w:p>
    <w:p>
      <w:r>
        <w:rPr>
          <w:b/>
          <w:u w:val="single"/>
        </w:rPr>
        <w:t xml:space="preserve">701410</w:t>
      </w:r>
    </w:p>
    <w:p>
      <w:r>
        <w:t xml:space="preserve">@crico111 @MarkoSket @prisrcna1 Erik Brecelj tulee Brecljen perheestä. Todellinen sukutaulu.</w:t>
      </w:r>
    </w:p>
    <w:p>
      <w:r>
        <w:rPr>
          <w:b/>
          <w:u w:val="single"/>
        </w:rPr>
        <w:t xml:space="preserve">701411</w:t>
      </w:r>
    </w:p>
    <w:p>
      <w:r>
        <w:t xml:space="preserve">@dragica12 @Medeja_7 Mutta tämä @Medeja_7 on todella tyhmä. Hän laittaa minut syrjään ja vastaa sitten minulle.</w:t>
      </w:r>
    </w:p>
    <w:p>
      <w:r>
        <w:rPr>
          <w:b/>
          <w:u w:val="single"/>
        </w:rPr>
        <w:t xml:space="preserve">701412</w:t>
      </w:r>
    </w:p>
    <w:p>
      <w:r>
        <w:t xml:space="preserve">@Pertinacal @Faktor_com @ZoranDELA @KanglerFranc @RomanVodeb Luulen, että tämä on syy Logarin osallistumattomuuteen ohjelmassa:</w:t>
        <w:br/>
        <w:br/>
        <w:t xml:space="preserve">https://t.co/EJqxFlq29r</w:t>
      </w:r>
    </w:p>
    <w:p>
      <w:r>
        <w:rPr>
          <w:b/>
          <w:u w:val="single"/>
        </w:rPr>
        <w:t xml:space="preserve">701413</w:t>
      </w:r>
    </w:p>
    <w:p>
      <w:r>
        <w:t xml:space="preserve">Televisiota katsellessani sain selville, että Games Without Borders on herätetty henkiin ... kerosiinista. Muistaako kukaan heitä?!</w:t>
      </w:r>
    </w:p>
    <w:p>
      <w:r>
        <w:rPr>
          <w:b/>
          <w:u w:val="single"/>
        </w:rPr>
        <w:t xml:space="preserve">701414</w:t>
      </w:r>
    </w:p>
    <w:p>
      <w:r>
        <w:t xml:space="preserve">Hemmo, hemmo, kuinka monta "jabarofania" luulet tulevan Anfieldille Bežigrad Sevenin jälkeen https://t.co/Jtar9hPyXt</w:t>
      </w:r>
    </w:p>
    <w:p>
      <w:r>
        <w:rPr>
          <w:b/>
          <w:u w:val="single"/>
        </w:rPr>
        <w:t xml:space="preserve">701415</w:t>
      </w:r>
    </w:p>
    <w:p>
      <w:r>
        <w:t xml:space="preserve">@1uncorrect maksaa tehdystä työstä tai työstä...sosialistiset työpaikat laiskoille..yäk.</w:t>
      </w:r>
    </w:p>
    <w:p>
      <w:r>
        <w:rPr>
          <w:b/>
          <w:u w:val="single"/>
        </w:rPr>
        <w:t xml:space="preserve">701416</w:t>
      </w:r>
    </w:p>
    <w:p>
      <w:r>
        <w:t xml:space="preserve">@mihazorz Teet hänelle vääryyttä. Ensin hän pysäköi, sitten he piirsivät pyörätien. Auto punainen, huopa valkoinen.</w:t>
      </w:r>
    </w:p>
    <w:p>
      <w:r>
        <w:rPr>
          <w:b/>
          <w:u w:val="single"/>
        </w:rPr>
        <w:t xml:space="preserve">701417</w:t>
      </w:r>
    </w:p>
    <w:p>
      <w:r>
        <w:t xml:space="preserve">@A_Kolednik @JJansaSDS @SiolNEWS Hän tarkoitti tietysti Furmania, mutta gourmet ei ole huono tapa saada viisaammat känniin.</w:t>
      </w:r>
    </w:p>
    <w:p>
      <w:r>
        <w:rPr>
          <w:b/>
          <w:u w:val="single"/>
        </w:rPr>
        <w:t xml:space="preserve">701418</w:t>
      </w:r>
    </w:p>
    <w:p>
      <w:r>
        <w:t xml:space="preserve">@tedvanet Hän vinkkasi Novi Poljanen internetistä ja pian sain puhelun, että se ei ole parempi Poljanessa... #verkko</w:t>
      </w:r>
    </w:p>
    <w:p>
      <w:r>
        <w:rPr>
          <w:b/>
          <w:u w:val="single"/>
        </w:rPr>
        <w:t xml:space="preserve">701419</w:t>
      </w:r>
    </w:p>
    <w:p>
      <w:r>
        <w:t xml:space="preserve">@StendlerBostjan Sinä laiska sika, sinulla ei ole oikeutta kutsua ketään laiskaksi, koska kukaan ei päihitä sinua laiskuudessa.</w:t>
      </w:r>
    </w:p>
    <w:p>
      <w:r>
        <w:rPr>
          <w:b/>
          <w:u w:val="single"/>
        </w:rPr>
        <w:t xml:space="preserve">701420</w:t>
      </w:r>
    </w:p>
    <w:p>
      <w:r>
        <w:t xml:space="preserve">@MatevzNovak Ajattelen ystävääni Boris Pahoria, kommunistia, joka kävi läpi leirit ja josta tuli kommunistien uhri.</w:t>
      </w:r>
    </w:p>
    <w:p>
      <w:r>
        <w:rPr>
          <w:b/>
          <w:u w:val="single"/>
        </w:rPr>
        <w:t xml:space="preserve">701421</w:t>
      </w:r>
    </w:p>
    <w:p>
      <w:r>
        <w:t xml:space="preserve">Tänään jatkamme italialaisten pizzojen trilogiaa. Tervetuloa yritykseemme. Rautatien varrella -tiimi https://t.co/vyGcsY3Ueu</w:t>
      </w:r>
    </w:p>
    <w:p>
      <w:r>
        <w:rPr>
          <w:b/>
          <w:u w:val="single"/>
        </w:rPr>
        <w:t xml:space="preserve">701422</w:t>
      </w:r>
    </w:p>
    <w:p>
      <w:r>
        <w:t xml:space="preserve">@roksa007 @mijavmuca @leaathenatabako Ei ole ! Mutta haluat, että hän saa reiän vatsaan. Ota vain rauhallisesti ja hitaasti aspiriinia. Parempi Coldrex.</w:t>
      </w:r>
    </w:p>
    <w:p>
      <w:r>
        <w:rPr>
          <w:b/>
          <w:u w:val="single"/>
        </w:rPr>
        <w:t xml:space="preserve">701423</w:t>
      </w:r>
    </w:p>
    <w:p>
      <w:r>
        <w:t xml:space="preserve">Velkojan olisi muutettava itseään. Tässä ei ollut mitään järkeä. Maalivahdin vaihtaminen aktiivisessa tasapelissä?! Hän melkein pilasi kaiken.</w:t>
      </w:r>
    </w:p>
    <w:p>
      <w:r>
        <w:rPr>
          <w:b/>
          <w:u w:val="single"/>
        </w:rPr>
        <w:t xml:space="preserve">701424</w:t>
      </w:r>
    </w:p>
    <w:p>
      <w:r>
        <w:t xml:space="preserve">Telemach Jos aiotte tehdä kyselyn, tehkää se ammattimaisesti ja ilman raiskauksia ja vaatimuksia gsm-numerosta #telemach #spletnaanketa #odjavusebom</w:t>
      </w:r>
    </w:p>
    <w:p>
      <w:r>
        <w:rPr>
          <w:b/>
          <w:u w:val="single"/>
        </w:rPr>
        <w:t xml:space="preserve">701425</w:t>
      </w:r>
    </w:p>
    <w:p>
      <w:r>
        <w:t xml:space="preserve">Ruho. Kuvan kanssa. Jalkojen kanssa. Menneisyyden ja halumme aiheuttaman kuoleman kanssa. https://t.co/6Z24bItW5O.</w:t>
      </w:r>
    </w:p>
    <w:p>
      <w:r>
        <w:rPr>
          <w:b/>
          <w:u w:val="single"/>
        </w:rPr>
        <w:t xml:space="preserve">701426</w:t>
      </w:r>
    </w:p>
    <w:p>
      <w:r>
        <w:t xml:space="preserve">Luvut ovat armottomia: Euroopassa kristityt kuolevat nopeammin kuin heitä syntyy, mutta päinvastoin on tilanne uskonnottomien ja muslimien kohdalla https://t.co/JJJhumDbjG https://t.co/JJJhumDbjG</w:t>
      </w:r>
    </w:p>
    <w:p>
      <w:r>
        <w:rPr>
          <w:b/>
          <w:u w:val="single"/>
        </w:rPr>
        <w:t xml:space="preserve">701427</w:t>
      </w:r>
    </w:p>
    <w:p>
      <w:r>
        <w:t xml:space="preserve">#UN #NGOs kehottaa hallitusta toimimaan ennakoivasti Eurooppa-neuvoston kokouksessa https://t.co/1kFOtaAO5R</w:t>
      </w:r>
    </w:p>
    <w:p>
      <w:r>
        <w:rPr>
          <w:b/>
          <w:u w:val="single"/>
        </w:rPr>
        <w:t xml:space="preserve">701428</w:t>
      </w:r>
    </w:p>
    <w:p>
      <w:r>
        <w:t xml:space="preserve">@MarjeticaM @surfon @robilesnik @petra_cj Sitten erilaiset @Matej_Klaricit lentävät sisään ja sekoittavat paskaa kuten aina.</w:t>
      </w:r>
    </w:p>
    <w:p>
      <w:r>
        <w:rPr>
          <w:b/>
          <w:u w:val="single"/>
        </w:rPr>
        <w:t xml:space="preserve">701429</w:t>
      </w:r>
    </w:p>
    <w:p>
      <w:r>
        <w:t xml:space="preserve">@dejandular @MladenPrajdic Kaikki yhteiset pöpöt ovat vielä orgaanisen vaservageenin jälkeen kolloidisella hopealla. Kohdistetaan chakrat *hyllyissä*.</w:t>
      </w:r>
    </w:p>
    <w:p>
      <w:r>
        <w:rPr>
          <w:b/>
          <w:u w:val="single"/>
        </w:rPr>
        <w:t xml:space="preserve">701430</w:t>
      </w:r>
    </w:p>
    <w:p>
      <w:r>
        <w:t xml:space="preserve">@Nova24TV Joten voimme pitää "kapriiseja" paikoillaan? Uusi huijaus!Tällä kertaa "vanhoilla kasvoilla"!</w:t>
      </w:r>
    </w:p>
    <w:p>
      <w:r>
        <w:rPr>
          <w:b/>
          <w:u w:val="single"/>
        </w:rPr>
        <w:t xml:space="preserve">701431</w:t>
      </w:r>
    </w:p>
    <w:p>
      <w:r>
        <w:t xml:space="preserve">KUVAT JA VIDEO: Kun näet tämän seksikkään lentopalloilijan, unohdat jalkapallon, käsipallon ja koripallon https://t.co/IKEsZQp5yz</w:t>
      </w:r>
    </w:p>
    <w:p>
      <w:r>
        <w:rPr>
          <w:b/>
          <w:u w:val="single"/>
        </w:rPr>
        <w:t xml:space="preserve">701432</w:t>
      </w:r>
    </w:p>
    <w:p>
      <w:r>
        <w:t xml:space="preserve">On tapahtumassa valtava ympäristökatastrofi, josta lähes kukaan ei tiedä https://t.co/mDeCG2w7Px via @SiolNEWS Hiekkaa perustuslakiin!</w:t>
      </w:r>
    </w:p>
    <w:p>
      <w:r>
        <w:rPr>
          <w:b/>
          <w:u w:val="single"/>
        </w:rPr>
        <w:t xml:space="preserve">701433</w:t>
      </w:r>
    </w:p>
    <w:p>
      <w:r>
        <w:t xml:space="preserve">Influenssaepidemia aluksella ja matkustajien karanteeni.  Näin zombieapokalypsit yleensä alkavat. https://t.co/4ePF04gs4s</w:t>
      </w:r>
    </w:p>
    <w:p>
      <w:r>
        <w:rPr>
          <w:b/>
          <w:u w:val="single"/>
        </w:rPr>
        <w:t xml:space="preserve">701434</w:t>
      </w:r>
    </w:p>
    <w:p>
      <w:r>
        <w:t xml:space="preserve">Kolme päivää opiskelijabileitä on takana, ja tänään on vuorossa CRAZY Cirkus: Drums, please! - Live Improvisation by Frankko s... https://t.co/Z2fnTIEkMJ ...</w:t>
      </w:r>
    </w:p>
    <w:p>
      <w:r>
        <w:rPr>
          <w:b/>
          <w:u w:val="single"/>
        </w:rPr>
        <w:t xml:space="preserve">701435</w:t>
      </w:r>
    </w:p>
    <w:p>
      <w:r>
        <w:t xml:space="preserve">Golemac ja @SaniBecirovic aikoinaan joukkuetoverit LJ:ssä, nyt valmentaja ja urheilujohtaja @KKCedOL @rtvslo https://t.co/YpoWPbBrEY</w:t>
      </w:r>
    </w:p>
    <w:p>
      <w:r>
        <w:rPr>
          <w:b/>
          <w:u w:val="single"/>
        </w:rPr>
        <w:t xml:space="preserve">701436</w:t>
      </w:r>
    </w:p>
    <w:p>
      <w:r>
        <w:t xml:space="preserve">Häpeä... poliisin kaksinaismoralismi... hallituspuolueet tukevat tällaista poliisitoimintaa https://t.co/vEJq73up6R</w:t>
      </w:r>
    </w:p>
    <w:p>
      <w:r>
        <w:rPr>
          <w:b/>
          <w:u w:val="single"/>
        </w:rPr>
        <w:t xml:space="preserve">701437</w:t>
      </w:r>
    </w:p>
    <w:p>
      <w:r>
        <w:t xml:space="preserve">@Libertarec En tiedä, miksi he eivät olleet johdonmukaisia, he eivät tappaneet kaikkia pettureita, mikä olisi ollut ainoa oikea ratkaisu.</w:t>
      </w:r>
    </w:p>
    <w:p>
      <w:r>
        <w:rPr>
          <w:b/>
          <w:u w:val="single"/>
        </w:rPr>
        <w:t xml:space="preserve">701438</w:t>
      </w:r>
    </w:p>
    <w:p>
      <w:r>
        <w:t xml:space="preserve">Tässä monsuunissa on se hyvä puoli, että se ei ole kuuma. Huonona puolena ovat hieman märät nilkat</w:t>
      </w:r>
    </w:p>
    <w:p>
      <w:r>
        <w:rPr>
          <w:b/>
          <w:u w:val="single"/>
        </w:rPr>
        <w:t xml:space="preserve">701439</w:t>
      </w:r>
    </w:p>
    <w:p>
      <w:r>
        <w:t xml:space="preserve">16' Velikonja ensin hienolla pelillä rangaistusalueella, sitten rutiininomainen viimeistely johtoon.</w:t>
        <w:br/>
        <w:br/>
        <w:t xml:space="preserve"> Budafoki MTE 0-1 @NDGorica @NDGorica</w:t>
      </w:r>
    </w:p>
    <w:p>
      <w:r>
        <w:rPr>
          <w:b/>
          <w:u w:val="single"/>
        </w:rPr>
        <w:t xml:space="preserve">701440</w:t>
      </w:r>
    </w:p>
    <w:p>
      <w:r>
        <w:t xml:space="preserve">@AnkaLesar @TinkaraOblak tämä on tuttu. jos katsot vähän, voit nähdä minun byte :)</w:t>
      </w:r>
    </w:p>
    <w:p>
      <w:r>
        <w:rPr>
          <w:b/>
          <w:u w:val="single"/>
        </w:rPr>
        <w:t xml:space="preserve">701441</w:t>
      </w:r>
    </w:p>
    <w:p>
      <w:r>
        <w:t xml:space="preserve">@had Olet lukenut tätä rec:tä uskomattoman kauan ja olet aivan samoilla linjoilla heidän kanssaan. Yksinkertaisesti sanottuna.</w:t>
      </w:r>
    </w:p>
    <w:p>
      <w:r>
        <w:rPr>
          <w:b/>
          <w:u w:val="single"/>
        </w:rPr>
        <w:t xml:space="preserve">701442</w:t>
      </w:r>
    </w:p>
    <w:p>
      <w:r>
        <w:t xml:space="preserve">@MarliMarkez @NeuroVirtu Koiran hoitoa ei tarvitse ymmärtää. Jos hän on synnyttänyt, anna hänen imettää.</w:t>
      </w:r>
    </w:p>
    <w:p>
      <w:r>
        <w:rPr>
          <w:b/>
          <w:u w:val="single"/>
        </w:rPr>
        <w:t xml:space="preserve">701443</w:t>
      </w:r>
    </w:p>
    <w:p>
      <w:r>
        <w:t xml:space="preserve">@Hrastnikov Ei ole ongelma myöskään vuohille. Lehmät sietävät kylmää muutenkin paremmin kuin lämpöä. Lunta ei tule paljon.</w:t>
      </w:r>
    </w:p>
    <w:p>
      <w:r>
        <w:rPr>
          <w:b/>
          <w:u w:val="single"/>
        </w:rPr>
        <w:t xml:space="preserve">701444</w:t>
      </w:r>
    </w:p>
    <w:p>
      <w:r>
        <w:t xml:space="preserve">@PametnaRit Olisin tehnyt sen viime vuonna myös, jos se ei olisi ollut loukkaantumisia, erityisesti Stamkos. Heillä on kaikki mahdollisuudet mestaruuteen, mutta se riippuu siitä, miten he ovat keväällä.  Kuch on narttu</w:t>
      </w:r>
    </w:p>
    <w:p>
      <w:r>
        <w:rPr>
          <w:b/>
          <w:u w:val="single"/>
        </w:rPr>
        <w:t xml:space="preserve">701445</w:t>
      </w:r>
    </w:p>
    <w:p>
      <w:r>
        <w:t xml:space="preserve">@Ljubljanskigrad Tänään suosittelen teitä. Molemmat ikkunat toimivat, ja tytöt olivat erittäin nopeita. Onnittelut!</w:t>
      </w:r>
    </w:p>
    <w:p>
      <w:r>
        <w:rPr>
          <w:b/>
          <w:u w:val="single"/>
        </w:rPr>
        <w:t xml:space="preserve">701446</w:t>
      </w:r>
    </w:p>
    <w:p>
      <w:r>
        <w:t xml:space="preserve">Kaukosäätimeni putosi sohvan taakse.</w:t>
        <w:br/>
        <w:t xml:space="preserve"> Nova 24 on ilmestynyt ja luokkatoverini on jutussa, jossa toimittaja sanoi, että työntekijä on kuningas?</w:t>
      </w:r>
    </w:p>
    <w:p>
      <w:r>
        <w:rPr>
          <w:b/>
          <w:u w:val="single"/>
        </w:rPr>
        <w:t xml:space="preserve">701447</w:t>
      </w:r>
    </w:p>
    <w:p>
      <w:r>
        <w:t xml:space="preserve">@tomltoml Koska he saavat sinut alushousuihisi asti.He ovat kaiken pahan mestareita, sinusta tulee koditon.</w:t>
      </w:r>
    </w:p>
    <w:p>
      <w:r>
        <w:rPr>
          <w:b/>
          <w:u w:val="single"/>
        </w:rPr>
        <w:t xml:space="preserve">701448</w:t>
      </w:r>
    </w:p>
    <w:p>
      <w:r>
        <w:t xml:space="preserve">Tosiasia on, että olen ensimmäistä kertaa vanhempainillassa ja päädyn vanhempien maailmaan. Olen vitun ääliö.</w:t>
      </w:r>
    </w:p>
    <w:p>
      <w:r>
        <w:rPr>
          <w:b/>
          <w:u w:val="single"/>
        </w:rPr>
        <w:t xml:space="preserve">701449</w:t>
      </w:r>
    </w:p>
    <w:p>
      <w:r>
        <w:t xml:space="preserve">@MladenPrajdic @ModernaKmetica Olemme järjestäytymättömiä, liikaa tanssia, liian vähän polkupyöriä, liian hikinen työvoima ilman loppua.</w:t>
      </w:r>
    </w:p>
    <w:p>
      <w:r>
        <w:rPr>
          <w:b/>
          <w:u w:val="single"/>
        </w:rPr>
        <w:t xml:space="preserve">701450</w:t>
      </w:r>
    </w:p>
    <w:p>
      <w:r>
        <w:t xml:space="preserve">@lenci53 Aivan oikein! Miksei ekologisuus riitä heille? Ja mihin se loppuu - pian he alkavat vaatia, että annamme heille lisää teraania ja merlot'ta!</w:t>
      </w:r>
    </w:p>
    <w:p>
      <w:r>
        <w:rPr>
          <w:b/>
          <w:u w:val="single"/>
        </w:rPr>
        <w:t xml:space="preserve">701451</w:t>
      </w:r>
    </w:p>
    <w:p>
      <w:r>
        <w:t xml:space="preserve">@SturmG Ja arvasit sen ensimmäisenä? 😀 Kuinka usein kävit siellä 20 vuotta sitten?</w:t>
      </w:r>
    </w:p>
    <w:p>
      <w:r>
        <w:rPr>
          <w:b/>
          <w:u w:val="single"/>
        </w:rPr>
        <w:t xml:space="preserve">701452</w:t>
      </w:r>
    </w:p>
    <w:p>
      <w:r>
        <w:t xml:space="preserve">@Mauhlerca Esittelemässä pörröisiä Smoggy-äidin poikia. Katastrofaalinen video.</w:t>
      </w:r>
    </w:p>
    <w:p>
      <w:r>
        <w:rPr>
          <w:b/>
          <w:u w:val="single"/>
        </w:rPr>
        <w:t xml:space="preserve">701453</w:t>
      </w:r>
    </w:p>
    <w:p>
      <w:r>
        <w:t xml:space="preserve">20-vuotias pyöräilijä törmää jalankulkijaan, ja sitten tapahtuu näin. Hänet vietiin sairaalaan. https://t.co/bXatDeZyj4</w:t>
      </w:r>
    </w:p>
    <w:p>
      <w:r>
        <w:rPr>
          <w:b/>
          <w:u w:val="single"/>
        </w:rPr>
        <w:t xml:space="preserve">701454</w:t>
      </w:r>
    </w:p>
    <w:p>
      <w:r>
        <w:t xml:space="preserve">Kummisetä ja ystävä kulkevat psykiatrian osaston ohi, kun nainen ikkunassa sanoo kummisetälleni...voi miten kaunis olet, mutta kummisetäni ystävä on yhä täällä.</w:t>
      </w:r>
    </w:p>
    <w:p>
      <w:r>
        <w:rPr>
          <w:b/>
          <w:u w:val="single"/>
        </w:rPr>
        <w:t xml:space="preserve">701455</w:t>
      </w:r>
    </w:p>
    <w:p>
      <w:r>
        <w:t xml:space="preserve">Ne on kuvattu hyvin. Suuri wahhabilaisten derby Qatarille. https://t.co/zydHMMT9j8</w:t>
      </w:r>
    </w:p>
    <w:p>
      <w:r>
        <w:rPr>
          <w:b/>
          <w:u w:val="single"/>
        </w:rPr>
        <w:t xml:space="preserve">701456</w:t>
      </w:r>
    </w:p>
    <w:p>
      <w:r>
        <w:t xml:space="preserve">@magrateja @xsaiter Toiminta seuraa minua. :/ 4 + 2 opiskelijaa aiheuttaa vähemmän häiriötä kuin yksi. :)</w:t>
      </w:r>
    </w:p>
    <w:p>
      <w:r>
        <w:rPr>
          <w:b/>
          <w:u w:val="single"/>
        </w:rPr>
        <w:t xml:space="preserve">701457</w:t>
      </w:r>
    </w:p>
    <w:p>
      <w:r>
        <w:t xml:space="preserve">@zelenilka En muistanut. Minun on tehtävä kuulokkeista installaatio... seinälle kiinnitettynä.</w:t>
      </w:r>
    </w:p>
    <w:p>
      <w:r>
        <w:rPr>
          <w:b/>
          <w:u w:val="single"/>
        </w:rPr>
        <w:t xml:space="preserve">701458</w:t>
      </w:r>
    </w:p>
    <w:p>
      <w:r>
        <w:t xml:space="preserve">Voit skannata</w:t>
        <w:br/>
        <w:t xml:space="preserve">lähes mitä tahansa</w:t>
        <w:br/>
        <w:t xml:space="preserve">Tarvitaan vain</w:t>
        <w:br/>
        <w:br/>
        <w:t xml:space="preserve"> riimitajun</w:t>
        <w:t xml:space="preserve"> puute</w:t>
      </w:r>
    </w:p>
    <w:p>
      <w:r>
        <w:rPr>
          <w:b/>
          <w:u w:val="single"/>
        </w:rPr>
        <w:t xml:space="preserve">701459</w:t>
      </w:r>
    </w:p>
    <w:p>
      <w:r>
        <w:t xml:space="preserve">@Z_Nusa @1nekorektna @ZigaTurk Tänään on niin sateista, että minun oli mentävä mäen yli kotiin.</w:t>
      </w:r>
    </w:p>
    <w:p>
      <w:r>
        <w:rPr>
          <w:b/>
          <w:u w:val="single"/>
        </w:rPr>
        <w:t xml:space="preserve">701460</w:t>
      </w:r>
    </w:p>
    <w:p>
      <w:r>
        <w:t xml:space="preserve">@cnfrmstA @tubalkain @notaneffigy En ole lainkaan yllättynyt. Laitan vain ixipsilonismin asiayhteyteen. En muuten aloittanut Janšasta.</w:t>
      </w:r>
    </w:p>
    <w:p>
      <w:r>
        <w:rPr>
          <w:b/>
          <w:u w:val="single"/>
        </w:rPr>
        <w:t xml:space="preserve">701461</w:t>
      </w:r>
    </w:p>
    <w:p>
      <w:r>
        <w:t xml:space="preserve">Bolognaan lähtevät opiskelijat, älkää unohtako sairaanhoitokorttia, eurooppalaista sairaanhoitokorttia... https://t.co/DhxaZU3gXH</w:t>
      </w:r>
    </w:p>
    <w:p>
      <w:r>
        <w:rPr>
          <w:b/>
          <w:u w:val="single"/>
        </w:rPr>
        <w:t xml:space="preserve">701462</w:t>
      </w:r>
    </w:p>
    <w:p>
      <w:r>
        <w:t xml:space="preserve">@Bite84303401 Se on yksi selkeä vaatimus, että muut vasemmistopuolueet tukevat häntä ehdoitta! Karl kiristää kuten aina!</w:t>
      </w:r>
    </w:p>
    <w:p>
      <w:r>
        <w:rPr>
          <w:b/>
          <w:u w:val="single"/>
        </w:rPr>
        <w:t xml:space="preserve">701463</w:t>
      </w:r>
    </w:p>
    <w:p>
      <w:r>
        <w:t xml:space="preserve">Isä, mihin laitoit ruohonleikkurin akun? Hän sanoo: "En tiedä. Meille tulee sama kysymys. Isä: Se on täällä!</w:t>
      </w:r>
    </w:p>
    <w:p>
      <w:r>
        <w:rPr>
          <w:b/>
          <w:u w:val="single"/>
        </w:rPr>
        <w:t xml:space="preserve">701464</w:t>
      </w:r>
    </w:p>
    <w:p>
      <w:r>
        <w:t xml:space="preserve">Tuo on hieno ele, mutta täällä he vain varastavat ja varastavat ja pilaavat tilan ja saavat palkkioksi suuria summia rahaa. https://t.co/NnO8Aasw1o</w:t>
      </w:r>
    </w:p>
    <w:p>
      <w:r>
        <w:rPr>
          <w:b/>
          <w:u w:val="single"/>
        </w:rPr>
        <w:t xml:space="preserve">701465</w:t>
      </w:r>
    </w:p>
    <w:p>
      <w:r>
        <w:t xml:space="preserve">@MStrovs @petra_jansa Šarec pitää pussia, Cerar täyttää sen... siksi hallituksen muodostamisen estäminen.</w:t>
      </w:r>
    </w:p>
    <w:p>
      <w:r>
        <w:rPr>
          <w:b/>
          <w:u w:val="single"/>
        </w:rPr>
        <w:t xml:space="preserve">701466</w:t>
      </w:r>
    </w:p>
    <w:p>
      <w:r>
        <w:t xml:space="preserve">paljon rahoitusta, ampumisia ja presidenttejä.</w:t>
        <w:br/>
        <w:t xml:space="preserve">Etsi nenäliinat ja katso upeat pienet häät Črnomeljista. https://t.co/3Y6SnA7Ep1</w:t>
      </w:r>
    </w:p>
    <w:p>
      <w:r>
        <w:rPr>
          <w:b/>
          <w:u w:val="single"/>
        </w:rPr>
        <w:t xml:space="preserve">701467</w:t>
      </w:r>
    </w:p>
    <w:p>
      <w:r>
        <w:t xml:space="preserve">@cesenj Voje kirjoitti kauniisti, että koska Trump ei enää anna dollareita ekoterroristeille, meillä on taas normaali talvi</w:t>
      </w:r>
    </w:p>
    <w:p>
      <w:r>
        <w:rPr>
          <w:b/>
          <w:u w:val="single"/>
        </w:rPr>
        <w:t xml:space="preserve">701468</w:t>
      </w:r>
    </w:p>
    <w:p>
      <w:r>
        <w:t xml:space="preserve">PAPAMOBIILI: Edesmenneen paavin liittyminen Twitteriin ei ole niin järkyttävää 2000 vuotta vanhojen näkemysten valossa, sanovat sosiaalisen median gurut.</w:t>
      </w:r>
    </w:p>
    <w:p>
      <w:r>
        <w:rPr>
          <w:b/>
          <w:u w:val="single"/>
        </w:rPr>
        <w:t xml:space="preserve">701469</w:t>
      </w:r>
    </w:p>
    <w:p>
      <w:r>
        <w:t xml:space="preserve">@anzet @juregodler se on totta. mutta sinä nostat kaiken uudelle tasolle. jos voit vaivautua sen kanssa tietysti.</w:t>
      </w:r>
    </w:p>
    <w:p>
      <w:r>
        <w:rPr>
          <w:b/>
          <w:u w:val="single"/>
        </w:rPr>
        <w:t xml:space="preserve">701470</w:t>
      </w:r>
    </w:p>
    <w:p>
      <w:r>
        <w:t xml:space="preserve">@Bojana61654450 @strankaSDS Bojana, olin jo huolissani siitä, että olet myös sähköinen.</w:t>
      </w:r>
    </w:p>
    <w:p>
      <w:r>
        <w:rPr>
          <w:b/>
          <w:u w:val="single"/>
        </w:rPr>
        <w:t xml:space="preserve">701471</w:t>
      </w:r>
    </w:p>
    <w:p>
      <w:r>
        <w:t xml:space="preserve">@an_lj_16 Ei, Twitterissä ei voi vakuuttaa ketään. Argumenttien painolastin alla jääräpäiset ovat alkaneet sekoittaa käsitteitä entisestään.</w:t>
      </w:r>
    </w:p>
    <w:p>
      <w:r>
        <w:rPr>
          <w:b/>
          <w:u w:val="single"/>
        </w:rPr>
        <w:t xml:space="preserve">701472</w:t>
      </w:r>
    </w:p>
    <w:p>
      <w:r>
        <w:t xml:space="preserve">@RomanVodeb @SiolNEWS Erittäin mielenkiintoinen. Onko edes mahdollista, että tyttö "raitistuu"? Koska se johtaa vain lisää henkistä ahdistusta ja hulluutta.</w:t>
      </w:r>
    </w:p>
    <w:p>
      <w:r>
        <w:rPr>
          <w:b/>
          <w:u w:val="single"/>
        </w:rPr>
        <w:t xml:space="preserve">701473</w:t>
      </w:r>
    </w:p>
    <w:p>
      <w:r>
        <w:t xml:space="preserve">@LaMaliqi Varkaus on itse asiassa melkoinen ongelma. Ehdotan kuumaa vartijaa jokaiseen myymälään. Aivan kuten Pariisissa. 😁</w:t>
      </w:r>
    </w:p>
    <w:p>
      <w:r>
        <w:rPr>
          <w:b/>
          <w:u w:val="single"/>
        </w:rPr>
        <w:t xml:space="preserve">701474</w:t>
      </w:r>
    </w:p>
    <w:p>
      <w:r>
        <w:t xml:space="preserve">NP trapetsi L: Myydään NP trapetsi istuen, koko L. https://t.co/7VFXqd2fwl https://t.co/tVgvc4lHxF https://t.co/tVgvc4lHxF</w:t>
      </w:r>
    </w:p>
    <w:p>
      <w:r>
        <w:rPr>
          <w:b/>
          <w:u w:val="single"/>
        </w:rPr>
        <w:t xml:space="preserve">701475</w:t>
      </w:r>
    </w:p>
    <w:p>
      <w:r>
        <w:t xml:space="preserve">@SVesel @NormaMKorosec Tällainen alhainen hemmottelu on epäkypsää ja lapsellista! Gojko oli oikeassa twiittaillessaan!</w:t>
      </w:r>
    </w:p>
    <w:p>
      <w:r>
        <w:rPr>
          <w:b/>
          <w:u w:val="single"/>
        </w:rPr>
        <w:t xml:space="preserve">701476</w:t>
      </w:r>
    </w:p>
    <w:p>
      <w:r>
        <w:t xml:space="preserve">Kuinka tuhota 150 miljoonaa kolmessa kuukaudessa: esimerkkejä slovenialaisesta kryptoskenestä https://t.co/0KplkJf2Md</w:t>
      </w:r>
    </w:p>
    <w:p>
      <w:r>
        <w:rPr>
          <w:b/>
          <w:u w:val="single"/>
        </w:rPr>
        <w:t xml:space="preserve">701477</w:t>
      </w:r>
    </w:p>
    <w:p>
      <w:r>
        <w:t xml:space="preserve">KUVAT: OTO-elokuva täytti Radgona-linnan sisäpihan - https://t.co/H7JwaUC0rV https://t.co/KAEdPjumpZ https://t.co/KAEdPjumpZ</w:t>
      </w:r>
    </w:p>
    <w:p>
      <w:r>
        <w:rPr>
          <w:b/>
          <w:u w:val="single"/>
        </w:rPr>
        <w:t xml:space="preserve">701478</w:t>
      </w:r>
    </w:p>
    <w:p>
      <w:r>
        <w:t xml:space="preserve">Mikseivät he voineet estää sitä? Miksi häntä ei pidätetty? Milloin he vihdoinkin asettavat fyysisiä esteitä tällaisten omankädenoikeuden harjoittajien tielle?</w:t>
      </w:r>
    </w:p>
    <w:p>
      <w:r>
        <w:rPr>
          <w:b/>
          <w:u w:val="single"/>
        </w:rPr>
        <w:t xml:space="preserve">701479</w:t>
      </w:r>
    </w:p>
    <w:p>
      <w:r>
        <w:t xml:space="preserve">Parhaat ja omaperäisimmät vegi-pizzat, joita olen koskaan syönyt. #kesäloma #njami</w:t>
      </w:r>
    </w:p>
    <w:p>
      <w:r>
        <w:rPr>
          <w:b/>
          <w:u w:val="single"/>
        </w:rPr>
        <w:t xml:space="preserve">701480</w:t>
      </w:r>
    </w:p>
    <w:p>
      <w:r>
        <w:t xml:space="preserve">Kuka voisi unohtaa kauniisti tehtyä Nana-pikkuapinaa tai sitä, miten hauskaa on kiivetä alas Dinosauruksen huipulta! https://t.co/SF3lK1kED9</w:t>
      </w:r>
    </w:p>
    <w:p>
      <w:r>
        <w:rPr>
          <w:b/>
          <w:u w:val="single"/>
        </w:rPr>
        <w:t xml:space="preserve">701481</w:t>
      </w:r>
    </w:p>
    <w:p>
      <w:r>
        <w:t xml:space="preserve">Cardelin pojanpoika srebrenican kansanmurhasta. ei mitään kauheasta luolasta https://t.co/C3KjqjiR1f</w:t>
      </w:r>
    </w:p>
    <w:p>
      <w:r>
        <w:rPr>
          <w:b/>
          <w:u w:val="single"/>
        </w:rPr>
        <w:t xml:space="preserve">701482</w:t>
      </w:r>
    </w:p>
    <w:p>
      <w:r>
        <w:t xml:space="preserve">@sodnik @strankalevica Parempi olla parlamentissa kuin sen ulkopuolella. Olemme demokratia.</w:t>
      </w:r>
    </w:p>
    <w:p>
      <w:r>
        <w:rPr>
          <w:b/>
          <w:u w:val="single"/>
        </w:rPr>
        <w:t xml:space="preserve">701483</w:t>
      </w:r>
    </w:p>
    <w:p>
      <w:r>
        <w:t xml:space="preserve">Katsokaa nyt, heillä on vain sisältöä toteemimuseossa! @MuseumNOMaribor #Maister https://t.co/hPGMyHhFZR</w:t>
      </w:r>
    </w:p>
    <w:p>
      <w:r>
        <w:rPr>
          <w:b/>
          <w:u w:val="single"/>
        </w:rPr>
        <w:t xml:space="preserve">701484</w:t>
      </w:r>
    </w:p>
    <w:p>
      <w:r>
        <w:t xml:space="preserve">Se ei pysty suojelemaan edes omaa identiteettiään, saati sitten kansallista rajaa. https://t.co/a0pQPMMdZl.</w:t>
      </w:r>
    </w:p>
    <w:p>
      <w:r>
        <w:rPr>
          <w:b/>
          <w:u w:val="single"/>
        </w:rPr>
        <w:t xml:space="preserve">701485</w:t>
      </w:r>
    </w:p>
    <w:p>
      <w:r>
        <w:t xml:space="preserve">@cashkee Ja energiayhtiöt tulisivat kaikki omille teilleen, jotkut aurinkopaneeleilla, toiset ydinvoimaloilla.</w:t>
      </w:r>
    </w:p>
    <w:p>
      <w:r>
        <w:rPr>
          <w:b/>
          <w:u w:val="single"/>
        </w:rPr>
        <w:t xml:space="preserve">701486</w:t>
      </w:r>
    </w:p>
    <w:p>
      <w:r>
        <w:t xml:space="preserve">@petracj Jos se on kevyt, ok, mutta jotkut eivät todellakaan sovellu lämpöön ja sisätiloihin. 🤢</w:t>
      </w:r>
    </w:p>
    <w:p>
      <w:r>
        <w:rPr>
          <w:b/>
          <w:u w:val="single"/>
        </w:rPr>
        <w:t xml:space="preserve">701487</w:t>
      </w:r>
    </w:p>
    <w:p>
      <w:r>
        <w:t xml:space="preserve">@BigWhale @Centrifusion Tämän twiitin sivullinen vahinko on, että se putosi kuoriini. Korvaamatonta! #SweetSweetGate</w:t>
      </w:r>
    </w:p>
    <w:p>
      <w:r>
        <w:rPr>
          <w:b/>
          <w:u w:val="single"/>
        </w:rPr>
        <w:t xml:space="preserve">701488</w:t>
      </w:r>
    </w:p>
    <w:p>
      <w:r>
        <w:t xml:space="preserve">@surfon @Fitzroy1985 @DenisBolcina Bau bavu, ensimmäinen asia, joka on sanottava, on enemmän aitoja ja kylän erikoisryhmiä, jotka kävelevät niitä pitkin.</w:t>
      </w:r>
    </w:p>
    <w:p>
      <w:r>
        <w:rPr>
          <w:b/>
          <w:u w:val="single"/>
        </w:rPr>
        <w:t xml:space="preserve">701489</w:t>
      </w:r>
    </w:p>
    <w:p>
      <w:r>
        <w:t xml:space="preserve">@Baldrick_57 @zaslovenijo2 @NovaSlovenija @strankaSDS Okei hienoa...mutta on mielenkiintoista, että pomosi takia et voi twiitata etu- ja sukunimelläsi...</w:t>
      </w:r>
    </w:p>
    <w:p>
      <w:r>
        <w:rPr>
          <w:b/>
          <w:u w:val="single"/>
        </w:rPr>
        <w:t xml:space="preserve">701490</w:t>
      </w:r>
    </w:p>
    <w:p>
      <w:r>
        <w:t xml:space="preserve">@lotus2700 @PreglArjan Mutta he ovat tulleet järkiinsä</w:t>
        <w:br/>
        <w:t xml:space="preserve">enemmän</w:t>
        <w:t xml:space="preserve">kuin Slovenclni rdecncli</w:t>
      </w:r>
    </w:p>
    <w:p>
      <w:r>
        <w:rPr>
          <w:b/>
          <w:u w:val="single"/>
        </w:rPr>
        <w:t xml:space="preserve">701491</w:t>
      </w:r>
    </w:p>
    <w:p>
      <w:r>
        <w:t xml:space="preserve">Säänneltyjen moottoripolttoaineiden, lyijyttömän 95-oktaanisen bensiinin ja dieselin, hinnat ovat nousseet keskiyöllä. https://t.co/m19gxWY3xp</w:t>
      </w:r>
    </w:p>
    <w:p>
      <w:r>
        <w:rPr>
          <w:b/>
          <w:u w:val="single"/>
        </w:rPr>
        <w:t xml:space="preserve">701492</w:t>
      </w:r>
    </w:p>
    <w:p>
      <w:r>
        <w:t xml:space="preserve">[Exclusive] Välikohtaus lähellä Kočevje: Maahanmuuttajat mukana taistelussa, ambulanssi paikalla https://t.co/3ir2dLlHoF via @Nova24TV</w:t>
      </w:r>
    </w:p>
    <w:p>
      <w:r>
        <w:rPr>
          <w:b/>
          <w:u w:val="single"/>
        </w:rPr>
        <w:t xml:space="preserve">701493</w:t>
      </w:r>
    </w:p>
    <w:p>
      <w:r>
        <w:t xml:space="preserve">Mutta nyt, kun meillä on oikeistohallitus, voimmeko nipistää persettämme Brysselissä?</w:t>
      </w:r>
    </w:p>
    <w:p>
      <w:r>
        <w:rPr>
          <w:b/>
          <w:u w:val="single"/>
        </w:rPr>
        <w:t xml:space="preserve">701494</w:t>
      </w:r>
    </w:p>
    <w:p>
      <w:r>
        <w:t xml:space="preserve">@schoo666 @KatarinaDbr @Tomi__Ce @t_celestina Nyt on aika alkaa polttaa jäänteitä puutarhassa.</w:t>
      </w:r>
    </w:p>
    <w:p>
      <w:r>
        <w:rPr>
          <w:b/>
          <w:u w:val="single"/>
        </w:rPr>
        <w:t xml:space="preserve">701495</w:t>
      </w:r>
    </w:p>
    <w:p>
      <w:r>
        <w:t xml:space="preserve">@sarecmarjan Miksi ei ollut mitään reaktiota, kun Lara Jankovic huusi Drazgosyssa aseiden ja pistimiesten keskellä, että sovintoa ei tule,</w:t>
      </w:r>
    </w:p>
    <w:p>
      <w:r>
        <w:rPr>
          <w:b/>
          <w:u w:val="single"/>
        </w:rPr>
        <w:t xml:space="preserve">701496</w:t>
      </w:r>
    </w:p>
    <w:p>
      <w:r>
        <w:t xml:space="preserve">Katalonian kansanäänestys osoitti, että itsenäisyys voidaan saavuttaa vasta imperiumien häviämisen jälkeen: AO ensimmäisen sodan jälkeen, Kolmas valtakunta toisen sodan jälkeen ja kommunismi kylmän sodan jälkeen.</w:t>
      </w:r>
    </w:p>
    <w:p>
      <w:r>
        <w:rPr>
          <w:b/>
          <w:u w:val="single"/>
        </w:rPr>
        <w:t xml:space="preserve">701497</w:t>
      </w:r>
    </w:p>
    <w:p>
      <w:r>
        <w:t xml:space="preserve">Mitä suuremmat markkinat, sitä enemmän vaikutusvaltaa meillä on tietämys- ja vaihtomarkkinoilla. Pelko pienentää meitä @Bulc_EU #EUdialogues</w:t>
      </w:r>
    </w:p>
    <w:p>
      <w:r>
        <w:rPr>
          <w:b/>
          <w:u w:val="single"/>
        </w:rPr>
        <w:t xml:space="preserve">701498</w:t>
      </w:r>
    </w:p>
    <w:p>
      <w:r>
        <w:t xml:space="preserve">Nostakoon kätensä ylös se, joka lukee Ilka Štuhecin uuden valmentajan sukunimen oikein ensimmäisellä kerralla. #Abplanalp</w:t>
      </w:r>
    </w:p>
    <w:p>
      <w:r>
        <w:rPr>
          <w:b/>
          <w:u w:val="single"/>
        </w:rPr>
        <w:t xml:space="preserve">701499</w:t>
      </w:r>
    </w:p>
    <w:p>
      <w:r>
        <w:t xml:space="preserve">@petracj Naiset saavat jalkojen pidennyksiä, rintojen suurennuksia, vaginoplastioita, pakaroiden nostoja, pakaroiden nostoja tosielämässä.....</w:t>
      </w:r>
    </w:p>
    <w:p>
      <w:r>
        <w:rPr>
          <w:b/>
          <w:u w:val="single"/>
        </w:rPr>
        <w:t xml:space="preserve">701500</w:t>
      </w:r>
    </w:p>
    <w:p>
      <w:r>
        <w:t xml:space="preserve">Myymäläapulainen sanoi, että saat rahasi takaisin vain, jos maksat käteisellä. Maksoin @mercator_en-kortillani.</w:t>
      </w:r>
    </w:p>
    <w:p>
      <w:r>
        <w:rPr>
          <w:b/>
          <w:u w:val="single"/>
        </w:rPr>
        <w:t xml:space="preserve">701501</w:t>
      </w:r>
    </w:p>
    <w:p>
      <w:r>
        <w:t xml:space="preserve">@mrevlje @strankaSDS @hladnikp @EvaIrglL Ette usko tätä. Brglez kutsui DZ:n ylimääräisen istunnon koolle tälle päivälle - MKC:n interpellointi.</w:t>
      </w:r>
    </w:p>
    <w:p>
      <w:r>
        <w:rPr>
          <w:b/>
          <w:u w:val="single"/>
        </w:rPr>
        <w:t xml:space="preserve">701502</w:t>
      </w:r>
    </w:p>
    <w:p>
      <w:r>
        <w:t xml:space="preserve">@PivovarnaUnion Entä ne, joilla on yhtäläinen kyky käyttää vasenta ja oikeaa kättä? Juovatko he olutta vähentääkseen henkistä potentiaaliaan ja kuollakseen nopeammin?</w:t>
      </w:r>
    </w:p>
    <w:p>
      <w:r>
        <w:rPr>
          <w:b/>
          <w:u w:val="single"/>
        </w:rPr>
        <w:t xml:space="preserve">701503</w:t>
      </w:r>
    </w:p>
    <w:p>
      <w:r>
        <w:t xml:space="preserve">Kryptovaluutat saavat yhä enemmän huomiota yritysrahoituksen maailmassa. https://t.co/sCAM2Tjj4g</w:t>
      </w:r>
    </w:p>
    <w:p>
      <w:r>
        <w:rPr>
          <w:b/>
          <w:u w:val="single"/>
        </w:rPr>
        <w:t xml:space="preserve">701504</w:t>
      </w:r>
    </w:p>
    <w:p>
      <w:r>
        <w:t xml:space="preserve">@steinbuch Jotkut eivät ole vieläkään tajunneet, että islam on sosialismin ohella lännen suurin vihollinen.</w:t>
      </w:r>
    </w:p>
    <w:p>
      <w:r>
        <w:rPr>
          <w:b/>
          <w:u w:val="single"/>
        </w:rPr>
        <w:t xml:space="preserve">701505</w:t>
      </w:r>
    </w:p>
    <w:p>
      <w:r>
        <w:t xml:space="preserve">@RadioSLOVENEC yritti , paska kuin ja niiden mölinä , haisee homeelle ... :)</w:t>
      </w:r>
    </w:p>
    <w:p>
      <w:r>
        <w:rPr>
          <w:b/>
          <w:u w:val="single"/>
        </w:rPr>
        <w:t xml:space="preserve">701506</w:t>
      </w:r>
    </w:p>
    <w:p>
      <w:r>
        <w:t xml:space="preserve">#pivnicaunion Ja se istuu ja sopii, ja nolo pimeä muki on yhä vähemmän ja vähemmän.</w:t>
      </w:r>
    </w:p>
    <w:p>
      <w:r>
        <w:rPr>
          <w:b/>
          <w:u w:val="single"/>
        </w:rPr>
        <w:t xml:space="preserve">701507</w:t>
      </w:r>
    </w:p>
    <w:p>
      <w:r>
        <w:t xml:space="preserve">@MarkoBukovec Onko laulajalla taas niitä pitkiä psykoterapeuttisia tunnustuksia ennen biisejä? :)</w:t>
      </w:r>
    </w:p>
    <w:p>
      <w:r>
        <w:rPr>
          <w:b/>
          <w:u w:val="single"/>
        </w:rPr>
        <w:t xml:space="preserve">701508</w:t>
      </w:r>
    </w:p>
    <w:p>
      <w:r>
        <w:t xml:space="preserve">Panić heiluttaa jo verkkoja punavalkoisessa pelipaidassa - Entinen Olimpijan nuorisopelaaja - https://t.co/QGh9tHSJJb</w:t>
      </w:r>
    </w:p>
    <w:p>
      <w:r>
        <w:rPr>
          <w:b/>
          <w:u w:val="single"/>
        </w:rPr>
        <w:t xml:space="preserve">701509</w:t>
      </w:r>
    </w:p>
    <w:p>
      <w:r>
        <w:t xml:space="preserve">Toml</w:t>
        <w:br/>
        <w:t xml:space="preserve">Presidentinvaalit lykkäävät Koperin pormestarin oikeudenkäyntiä</w:t>
        <w:br/>
        <w:t xml:space="preserve"> Kommunistijengi, oikeisto joutuu vankilaan ennen vaaleja.</w:t>
      </w:r>
    </w:p>
    <w:p>
      <w:r>
        <w:rPr>
          <w:b/>
          <w:u w:val="single"/>
        </w:rPr>
        <w:t xml:space="preserve">701510</w:t>
      </w:r>
    </w:p>
    <w:p>
      <w:r>
        <w:t xml:space="preserve">@SpotTheLoon2010 @PANDAquatics Lentopallon harrastaja. He katselivat liikaa televisiota, se oli vain mestaruuskilpailuja.</w:t>
      </w:r>
    </w:p>
    <w:p>
      <w:r>
        <w:rPr>
          <w:b/>
          <w:u w:val="single"/>
        </w:rPr>
        <w:t xml:space="preserve">701511</w:t>
      </w:r>
    </w:p>
    <w:p>
      <w:r>
        <w:t xml:space="preserve">@potepuski @vinkovasle1 Bolan! Aivan sairasta! Kuva ei valehtele. Alan päästä yli tällaisten arvostelujen tunteesta...</w:t>
      </w:r>
    </w:p>
    <w:p>
      <w:r>
        <w:rPr>
          <w:b/>
          <w:u w:val="single"/>
        </w:rPr>
        <w:t xml:space="preserve">701512</w:t>
      </w:r>
    </w:p>
    <w:p>
      <w:r>
        <w:t xml:space="preserve">@NavadniNimda @metkav1 Ja sitten laiskat kusipäät saavat potkuja tässä takapajuisessa mustavalkoisessa maailmassa!</w:t>
      </w:r>
    </w:p>
    <w:p>
      <w:r>
        <w:rPr>
          <w:b/>
          <w:u w:val="single"/>
        </w:rPr>
        <w:t xml:space="preserve">701513</w:t>
      </w:r>
    </w:p>
    <w:p>
      <w:r>
        <w:t xml:space="preserve">@mrevlje @SVesel @Delo Mutta se on totta... Mutta se jättää meille, jotka vielä nukumme, pienen toivon siitä, että tilanne paranee.</w:t>
      </w:r>
    </w:p>
    <w:p>
      <w:r>
        <w:rPr>
          <w:b/>
          <w:u w:val="single"/>
        </w:rPr>
        <w:t xml:space="preserve">701514</w:t>
      </w:r>
    </w:p>
    <w:p>
      <w:r>
        <w:t xml:space="preserve">@JedrtJF Joku (ok minä) todennäköisesti aiheuttaisi onnettomuuden yrittäessään instata tätä kuvatekstiä.</w:t>
      </w:r>
    </w:p>
    <w:p>
      <w:r>
        <w:rPr>
          <w:b/>
          <w:u w:val="single"/>
        </w:rPr>
        <w:t xml:space="preserve">701515</w:t>
      </w:r>
    </w:p>
    <w:p>
      <w:r>
        <w:t xml:space="preserve">@indijanec Olen poliittinen luuseri, sanon sen niin kuin näen sen. Pubin viisastelija 😇😂😇😇</w:t>
      </w:r>
    </w:p>
    <w:p>
      <w:r>
        <w:rPr>
          <w:b/>
          <w:u w:val="single"/>
        </w:rPr>
        <w:t xml:space="preserve">701516</w:t>
      </w:r>
    </w:p>
    <w:p>
      <w:r>
        <w:t xml:space="preserve">Häpeä! Näin tuomarit ryöstivät Slovenian | Žurnal24 https://t.co/Np3cqfznIa https://t.co/I1uv9lZH7l</w:t>
      </w:r>
    </w:p>
    <w:p>
      <w:r>
        <w:rPr>
          <w:b/>
          <w:u w:val="single"/>
        </w:rPr>
        <w:t xml:space="preserve">701517</w:t>
      </w:r>
    </w:p>
    <w:p>
      <w:r>
        <w:t xml:space="preserve">@kostinmozeg Ja maalata chuppasi kirkkaan vaaleanpunaiseksi - Sirkin hengessä. #influenserkapato</w:t>
      </w:r>
    </w:p>
    <w:p>
      <w:r>
        <w:rPr>
          <w:b/>
          <w:u w:val="single"/>
        </w:rPr>
        <w:t xml:space="preserve">701518</w:t>
      </w:r>
    </w:p>
    <w:p>
      <w:r>
        <w:t xml:space="preserve">@JasminaCehnar Vielä yksi asia: isäni kuoli syliini! En todellakaan EI siedä sitä ja nielaise sitä! 👍U FIGHT 👍 https://t.co/BvPLTQVXYx</w:t>
      </w:r>
    </w:p>
    <w:p>
      <w:r>
        <w:rPr>
          <w:b/>
          <w:u w:val="single"/>
        </w:rPr>
        <w:t xml:space="preserve">701519</w:t>
      </w:r>
    </w:p>
    <w:p>
      <w:r>
        <w:t xml:space="preserve">Jelinciciä ei vessat häiritse - toki hän on tottunut hajuun ja roskiin omalta takapihaltaan #kipTita</w:t>
      </w:r>
    </w:p>
    <w:p>
      <w:r>
        <w:rPr>
          <w:b/>
          <w:u w:val="single"/>
        </w:rPr>
        <w:t xml:space="preserve">701520</w:t>
      </w:r>
    </w:p>
    <w:p>
      <w:r>
        <w:t xml:space="preserve">@had Voit tilata niitä kyltin valmistajalta, niitä myydään myös lahjatavarakaupoissa, näin ne BTC.ju Hala A:ssa kellarissa.</w:t>
      </w:r>
    </w:p>
    <w:p>
      <w:r>
        <w:rPr>
          <w:b/>
          <w:u w:val="single"/>
        </w:rPr>
        <w:t xml:space="preserve">701521</w:t>
      </w:r>
    </w:p>
    <w:p>
      <w:r>
        <w:t xml:space="preserve">@Che27Che @MarjeticaM @luksuz Jos julkinen eristys tarkoittaa tällaisia rajoituksia, kukaan normaali ei halua julkista eristystä.</w:t>
      </w:r>
    </w:p>
    <w:p>
      <w:r>
        <w:rPr>
          <w:b/>
          <w:u w:val="single"/>
        </w:rPr>
        <w:t xml:space="preserve">701522</w:t>
      </w:r>
    </w:p>
    <w:p>
      <w:r>
        <w:t xml:space="preserve">Goričko sunnuntaina sateessa, luonnon kukinta ja herääminen.</w:t>
        <w:br/>
        <w:br/>
        <w:t xml:space="preserve"> @VisitPomurje @SloveniaInfo https://t.co/Y9R0tmtOAR</w:t>
      </w:r>
    </w:p>
    <w:p>
      <w:r>
        <w:rPr>
          <w:b/>
          <w:u w:val="single"/>
        </w:rPr>
        <w:t xml:space="preserve">701523</w:t>
      </w:r>
    </w:p>
    <w:p>
      <w:r>
        <w:t xml:space="preserve">Pitäisikö minun ostaa (ja näin ollen pyyhkiä kaikki kerralla) 4 valmiiksi pakattua donitsia vai mennä pitkään jonoon 1:lle. #krofastedilemea</w:t>
      </w:r>
    </w:p>
    <w:p>
      <w:r>
        <w:rPr>
          <w:b/>
          <w:u w:val="single"/>
        </w:rPr>
        <w:t xml:space="preserve">701524</w:t>
      </w:r>
    </w:p>
    <w:p>
      <w:r>
        <w:t xml:space="preserve">Ei se mitään, mutta joko hän saa myrkytyksen tai ripulin.... https://t.co/fh3ntd12bg.</w:t>
      </w:r>
    </w:p>
    <w:p>
      <w:r>
        <w:rPr>
          <w:b/>
          <w:u w:val="single"/>
        </w:rPr>
        <w:t xml:space="preserve">701525</w:t>
      </w:r>
    </w:p>
    <w:p>
      <w:r>
        <w:t xml:space="preserve">"Isä, tuletko mukaani katsomaan poikasia?" "Ei, aion vain pitää vähän hauskaa serkkujeni kanssa."</w:t>
      </w:r>
    </w:p>
    <w:p>
      <w:r>
        <w:rPr>
          <w:b/>
          <w:u w:val="single"/>
        </w:rPr>
        <w:t xml:space="preserve">701526</w:t>
      </w:r>
    </w:p>
    <w:p>
      <w:r>
        <w:t xml:space="preserve">Poliisi varoittaa: Tätä autoa ajavat murtovarkaat! #photo https://t.co/HJ4EhhYYcS</w:t>
      </w:r>
    </w:p>
    <w:p>
      <w:r>
        <w:rPr>
          <w:b/>
          <w:u w:val="single"/>
        </w:rPr>
        <w:t xml:space="preserve">701527</w:t>
      </w:r>
    </w:p>
    <w:p>
      <w:r>
        <w:t xml:space="preserve">@had Mutta eikö se ole jo ohi? Olen hieman poissa tolaltani, koska estin tuon Vladimirin tai mikä hän olikaan.</w:t>
      </w:r>
    </w:p>
    <w:p>
      <w:r>
        <w:rPr>
          <w:b/>
          <w:u w:val="single"/>
        </w:rPr>
        <w:t xml:space="preserve">701528</w:t>
      </w:r>
    </w:p>
    <w:p>
      <w:r>
        <w:t xml:space="preserve">Vain Glavan ETV:ssä hölmöistä, kusipäistä, punaisista ja muista asioista, jotka eivät ole meidän ylpeytemme:https://t.co/po9Yi4vYuA</w:t>
      </w:r>
    </w:p>
    <w:p>
      <w:r>
        <w:rPr>
          <w:b/>
          <w:u w:val="single"/>
        </w:rPr>
        <w:t xml:space="preserve">701529</w:t>
      </w:r>
    </w:p>
    <w:p>
      <w:r>
        <w:t xml:space="preserve">Miljardit ovat lentäneet vuosikaudet, ja nyt tiedotusvälineet ovat todenneet, että ongelma on 100 000 euron eroraha ja Audi. #Glavina #SDH #media #vau #vitsi #vitsi</w:t>
      </w:r>
    </w:p>
    <w:p>
      <w:r>
        <w:rPr>
          <w:b/>
          <w:u w:val="single"/>
        </w:rPr>
        <w:t xml:space="preserve">701530</w:t>
      </w:r>
    </w:p>
    <w:p>
      <w:r>
        <w:t xml:space="preserve">@VodaBlatoKri @jkmcnk @LidlSLO Laita lusikallinen sitruunaa koneeseen, äläkä vaivaudu. :P</w:t>
      </w:r>
    </w:p>
    <w:p>
      <w:r>
        <w:rPr>
          <w:b/>
          <w:u w:val="single"/>
        </w:rPr>
        <w:t xml:space="preserve">701531</w:t>
      </w:r>
    </w:p>
    <w:p>
      <w:r>
        <w:t xml:space="preserve">@TomTrampus @tomltoml DL:ssä oli vain muutama todella hyvä, mutta Virant on pahempi roisto...</w:t>
      </w:r>
    </w:p>
    <w:p>
      <w:r>
        <w:rPr>
          <w:b/>
          <w:u w:val="single"/>
        </w:rPr>
        <w:t xml:space="preserve">701532</w:t>
      </w:r>
    </w:p>
    <w:p>
      <w:r>
        <w:t xml:space="preserve">@list_novi @dreychee Katsokaa #kauhu valitsijamiesten tilastoja, kuinka monta vittumaista slovenialaista asuu Sloveniassa?</w:t>
      </w:r>
    </w:p>
    <w:p>
      <w:r>
        <w:rPr>
          <w:b/>
          <w:u w:val="single"/>
        </w:rPr>
        <w:t xml:space="preserve">701533</w:t>
      </w:r>
    </w:p>
    <w:p>
      <w:r>
        <w:t xml:space="preserve">@JozeBiscak @strankaSDS @Nova24TV Urska Cepin on TOP-valinta. Ne, jotka eivät ole käyneet hieronnassa, eivät ymmärrä. #onjkonjk</w:t>
      </w:r>
    </w:p>
    <w:p>
      <w:r>
        <w:rPr>
          <w:b/>
          <w:u w:val="single"/>
        </w:rPr>
        <w:t xml:space="preserve">701534</w:t>
      </w:r>
    </w:p>
    <w:p>
      <w:r>
        <w:t xml:space="preserve">@luka259 @NuckinFutsSlo Potolazis vain, jos sanot, että se oli teräshorn city pickup ketnco-vaihteilla.</w:t>
      </w:r>
    </w:p>
    <w:p>
      <w:r>
        <w:rPr>
          <w:b/>
          <w:u w:val="single"/>
        </w:rPr>
        <w:t xml:space="preserve">701535</w:t>
      </w:r>
    </w:p>
    <w:p>
      <w:r>
        <w:t xml:space="preserve">@robertklinc Näetkö projektin, jonka otin vastuulleni, on suurimmat viivästykset ja epärealistiset määräajat.</w:t>
      </w:r>
    </w:p>
    <w:p>
      <w:r>
        <w:rPr>
          <w:b/>
          <w:u w:val="single"/>
        </w:rPr>
        <w:t xml:space="preserve">701536</w:t>
      </w:r>
    </w:p>
    <w:p>
      <w:r>
        <w:t xml:space="preserve">Linja-autot, joiden olisi pitänyt kuljettaa pakolaisia Sentiljin rautatieasemalta kokoontumiskeskukseen, jäivät tyhjinä kohti Mb:tä. Pakolaiset räjäytetään</w:t>
      </w:r>
    </w:p>
    <w:p>
      <w:r>
        <w:rPr>
          <w:b/>
          <w:u w:val="single"/>
        </w:rPr>
        <w:t xml:space="preserve">701537</w:t>
      </w:r>
    </w:p>
    <w:p>
      <w:r>
        <w:t xml:space="preserve">@RagnarBelial ... spr mutta mitään ei todellakaan tapahdu, sitten tyhmin vaihtoehto putoaa esiin😏</w:t>
      </w:r>
    </w:p>
    <w:p>
      <w:r>
        <w:rPr>
          <w:b/>
          <w:u w:val="single"/>
        </w:rPr>
        <w:t xml:space="preserve">701538</w:t>
      </w:r>
    </w:p>
    <w:p>
      <w:r>
        <w:t xml:space="preserve">Pelaan parhaillaan Biathlon Maniaa. Tule mukaan ja yritä voittaa minut! https://t.co/PKMK0Qw7rr</w:t>
      </w:r>
    </w:p>
    <w:p>
      <w:r>
        <w:rPr>
          <w:b/>
          <w:u w:val="single"/>
        </w:rPr>
        <w:t xml:space="preserve">701539</w:t>
      </w:r>
    </w:p>
    <w:p>
      <w:r>
        <w:t xml:space="preserve">@ZigaTurk Avain on se, että oman kansakuntansa pettureita ei koskaan kuntouteta.</w:t>
      </w:r>
    </w:p>
    <w:p>
      <w:r>
        <w:rPr>
          <w:b/>
          <w:u w:val="single"/>
        </w:rPr>
        <w:t xml:space="preserve">701540</w:t>
      </w:r>
    </w:p>
    <w:p>
      <w:r>
        <w:t xml:space="preserve">Rouva, näytätte niin pieneltä kasvotusten ja nuoremmalta. https://t.co/GUu2Z97j4O.</w:t>
      </w:r>
    </w:p>
    <w:p>
      <w:r>
        <w:rPr>
          <w:b/>
          <w:u w:val="single"/>
        </w:rPr>
        <w:t xml:space="preserve">701541</w:t>
      </w:r>
    </w:p>
    <w:p>
      <w:r>
        <w:t xml:space="preserve">Minun on ostettava isompi auto.....tämä tavaratila käy hiljalleen liian pieneksi..............hahahahahahahaha!!!!! http://t.co/AEDtGmEh</w:t>
      </w:r>
    </w:p>
    <w:p>
      <w:r>
        <w:rPr>
          <w:b/>
          <w:u w:val="single"/>
        </w:rPr>
        <w:t xml:space="preserve">701542</w:t>
      </w:r>
    </w:p>
    <w:p>
      <w:r>
        <w:t xml:space="preserve">Kuinka paljon kuivausrumpua täytit?</w:t>
        <w:br/>
        <w:br/>
        <w:t xml:space="preserve"> Vielä on tilaa...</w:t>
        <w:br/>
        <w:br/>
        <w:t xml:space="preserve"> Mnja, Tut haulikolle ei.😂 https://t.co/VrvJSPpqkQ https://t.co/VrvJSPpqkQ</w:t>
      </w:r>
    </w:p>
    <w:p>
      <w:r>
        <w:rPr>
          <w:b/>
          <w:u w:val="single"/>
        </w:rPr>
        <w:t xml:space="preserve">701543</w:t>
      </w:r>
    </w:p>
    <w:p>
      <w:r>
        <w:t xml:space="preserve">Nouskaa, nouskaa, kansani,</w:t>
        <w:br/>
        <w:t xml:space="preserve">,</w:t>
        <w:t xml:space="preserve">tähän päivään asti tallattu tomuun.</w:t>
        <w:br/>
        <w:t xml:space="preserve">Sinun päiväsi ei ole enää tuhkakeskiviikko,</w:t>
        <w:br/>
        <w:t xml:space="preserve">sinun päiväsi on ylösnousemuksen päivä!</w:t>
        <w:br/>
        <w:br/>
        <w:t xml:space="preserve">(Simon Gregorčič muistista)</w:t>
      </w:r>
    </w:p>
    <w:p>
      <w:r>
        <w:rPr>
          <w:b/>
          <w:u w:val="single"/>
        </w:rPr>
        <w:t xml:space="preserve">701544</w:t>
      </w:r>
    </w:p>
    <w:p>
      <w:r>
        <w:t xml:space="preserve">Kyllä, suljetaan tie kuvauksia varten ruuhka-aikaan. Eikö olekin heidän ongelmansa, että ihmiset haluavat mennä töihin?! Idiootit.</w:t>
      </w:r>
    </w:p>
    <w:p>
      <w:r>
        <w:rPr>
          <w:b/>
          <w:u w:val="single"/>
        </w:rPr>
        <w:t xml:space="preserve">701545</w:t>
      </w:r>
    </w:p>
    <w:p>
      <w:r>
        <w:t xml:space="preserve">@phr3core @petrasovdat @tadejtadej Köttbullar! Vaikka ruotsalainen keittiö ei olekaan loistava, tämä on yksi valoisista poikkeuksista.</w:t>
      </w:r>
    </w:p>
    <w:p>
      <w:r>
        <w:rPr>
          <w:b/>
          <w:u w:val="single"/>
        </w:rPr>
        <w:t xml:space="preserve">701546</w:t>
      </w:r>
    </w:p>
    <w:p>
      <w:r>
        <w:t xml:space="preserve">Ota heidän uhrinsa armollisesti vastaan</w:t>
        <w:br/>
        <w:t xml:space="preserve">ja vuodata armosi Slovenian</w:t>
        <w:br/>
        <w:t xml:space="preserve">ja koko Slovenian</w:t>
        <w:t xml:space="preserve">ylle</w:t>
        <w:t xml:space="preserve">. https://t.co/8srYJK0CXA</w:t>
      </w:r>
    </w:p>
    <w:p>
      <w:r>
        <w:rPr>
          <w:b/>
          <w:u w:val="single"/>
        </w:rPr>
        <w:t xml:space="preserve">701547</w:t>
      </w:r>
    </w:p>
    <w:p>
      <w:r>
        <w:t xml:space="preserve">Muistaako kukaan #petersill-jutun myötä #TES6:n, josta emme nykyään tiedä, kuinka paljon se maksoi?</w:t>
        <w:br/>
        <w:t xml:space="preserve"> Samoin käy #2TIR:n kanssa!</w:t>
        <w:br/>
        <w:t xml:space="preserve"> #pattern #millionongoralidol</w:t>
      </w:r>
    </w:p>
    <w:p>
      <w:r>
        <w:rPr>
          <w:b/>
          <w:u w:val="single"/>
        </w:rPr>
        <w:t xml:space="preserve">701548</w:t>
      </w:r>
    </w:p>
    <w:p>
      <w:r>
        <w:t xml:space="preserve">@IPirkovic Lukekaa rohkaisuksi vasemmanpuoleinen merkintä ja jättäkää oikeanpuoleinen huomiotta, koska sen on kirjoittanut aivopesty miesparka. Jatkakaa samaan malliin ja onnea!</w:t>
      </w:r>
    </w:p>
    <w:p>
      <w:r>
        <w:rPr>
          <w:b/>
          <w:u w:val="single"/>
        </w:rPr>
        <w:t xml:space="preserve">701549</w:t>
      </w:r>
    </w:p>
    <w:p>
      <w:r>
        <w:t xml:space="preserve">Parkinsonin tauti: kun aivot sanovat kyllä, mutta raajat sanovat ei</w:t>
        <w:br/>
        <w:br/>
        <w:t xml:space="preserve">https://t.co/kLgVCQmybF</w:t>
      </w:r>
    </w:p>
    <w:p>
      <w:r>
        <w:rPr>
          <w:b/>
          <w:u w:val="single"/>
        </w:rPr>
        <w:t xml:space="preserve">701550</w:t>
      </w:r>
    </w:p>
    <w:p>
      <w:r>
        <w:t xml:space="preserve">@list_novi Kun mies ylittää 50 vuotta, yksi hänen tärkeimmistä geeneistään toimii niin, että hän rakastaa naudanlihavamppeja, naudanlihamusiikkia ja Janšaa.</w:t>
      </w:r>
    </w:p>
    <w:p>
      <w:r>
        <w:rPr>
          <w:b/>
          <w:u w:val="single"/>
        </w:rPr>
        <w:t xml:space="preserve">701551</w:t>
      </w:r>
    </w:p>
    <w:p>
      <w:r>
        <w:t xml:space="preserve">Tämä #WTSocial on toistaiseksi enemmänkin beta-vaiheessa. Vielä ei ole edes mobiilisovellusta. Mutta tiedotusvälineet kehuvat sitä jo (jälleen yhdeksi) Facebookin tappajaksi.</w:t>
      </w:r>
    </w:p>
    <w:p>
      <w:r>
        <w:rPr>
          <w:b/>
          <w:u w:val="single"/>
        </w:rPr>
        <w:t xml:space="preserve">701552</w:t>
      </w:r>
    </w:p>
    <w:p>
      <w:r>
        <w:t xml:space="preserve">@IgorZavrsnik Hän on aina ollut pummeja, tunnen hänet entisestä kaveripiiristään.</w:t>
      </w:r>
    </w:p>
    <w:p>
      <w:r>
        <w:rPr>
          <w:b/>
          <w:u w:val="single"/>
        </w:rPr>
        <w:t xml:space="preserve">701553</w:t>
      </w:r>
    </w:p>
    <w:p>
      <w:r>
        <w:t xml:space="preserve">tulos 70 minuutin Bauhausissa olon jälkeen: 0 tuotetta ostettu. 0 konsulttia nähty.</w:t>
        <w:br/>
        <w:br/>
        <w:t xml:space="preserve">bigfoot ohitti minut juuri yksisarvisella</w:t>
      </w:r>
    </w:p>
    <w:p>
      <w:r>
        <w:rPr>
          <w:b/>
          <w:u w:val="single"/>
        </w:rPr>
        <w:t xml:space="preserve">701554</w:t>
      </w:r>
    </w:p>
    <w:p>
      <w:r>
        <w:t xml:space="preserve">@toplovodar Tule, kuvittele sirkustyöläisten työjuhla. Miten se toimii miekan syöjille? Mikä heitä oikeasti kiinnostaa?</w:t>
      </w:r>
    </w:p>
    <w:p>
      <w:r>
        <w:rPr>
          <w:b/>
          <w:u w:val="single"/>
        </w:rPr>
        <w:t xml:space="preserve">701555</w:t>
      </w:r>
    </w:p>
    <w:p>
      <w:r>
        <w:t xml:space="preserve">Hyvää huomenta, ystävät, kannattajat, taistelijat, vanhat pierut (hik) ja nörtit.</w:t>
        <w:br/>
        <w:t xml:space="preserve"> Miten viikko meni?</w:t>
        <w:br/>
        <w:t xml:space="preserve"> Tohtori Fabricio... https://t.co/p0B5elsebr</w:t>
      </w:r>
    </w:p>
    <w:p>
      <w:r>
        <w:rPr>
          <w:b/>
          <w:u w:val="single"/>
        </w:rPr>
        <w:t xml:space="preserve">701556</w:t>
      </w:r>
    </w:p>
    <w:p>
      <w:r>
        <w:t xml:space="preserve">Se toimii, kunnes massat kyllästyvät siihen! Sitten he saavat hieman järjestystä! https://t.co/vf7rKTM7i0</w:t>
      </w:r>
    </w:p>
    <w:p>
      <w:r>
        <w:rPr>
          <w:b/>
          <w:u w:val="single"/>
        </w:rPr>
        <w:t xml:space="preserve">701557</w:t>
      </w:r>
    </w:p>
    <w:p>
      <w:r>
        <w:t xml:space="preserve">Židan palaa pianonsoiton pariin muutaman vuoden kuluttua, kun huomataan, kuinka paljon hän on vahingoittanut Sloveniaa (Teran, Kranjska makkara...). #Novzacetek</w:t>
      </w:r>
    </w:p>
    <w:p>
      <w:r>
        <w:rPr>
          <w:b/>
          <w:u w:val="single"/>
        </w:rPr>
        <w:t xml:space="preserve">701558</w:t>
      </w:r>
    </w:p>
    <w:p>
      <w:r>
        <w:t xml:space="preserve">Terme Jezerčica 3*! 3 päivän loma puolihoidolla, hieronta, rajoittamaton uinti ja sauna, 2 hengelle +... https://t.co/0RjCOAUB8p https://t.co/0RjCOAUB8p</w:t>
      </w:r>
    </w:p>
    <w:p>
      <w:r>
        <w:rPr>
          <w:b/>
          <w:u w:val="single"/>
        </w:rPr>
        <w:t xml:space="preserve">701559</w:t>
      </w:r>
    </w:p>
    <w:p>
      <w:r>
        <w:t xml:space="preserve">@marinmedak Odota, 3,000,000x3=9,000,000/365=24,658 Niin paljon kahvia pitäisi keittää ja myydä päivässä. Sen pitäisi näyttää aika hämmentävältä.</w:t>
      </w:r>
    </w:p>
    <w:p>
      <w:r>
        <w:rPr>
          <w:b/>
          <w:u w:val="single"/>
        </w:rPr>
        <w:t xml:space="preserve">701560</w:t>
      </w:r>
    </w:p>
    <w:p>
      <w:r>
        <w:t xml:space="preserve">@Posta_Slovenije @dusancaf Et lukenut kirjoitusta kovin hyvin ja vastauksesi on täysin riittämätön.</w:t>
      </w:r>
    </w:p>
    <w:p>
      <w:r>
        <w:rPr>
          <w:b/>
          <w:u w:val="single"/>
        </w:rPr>
        <w:t xml:space="preserve">701561</w:t>
      </w:r>
    </w:p>
    <w:p>
      <w:r>
        <w:t xml:space="preserve">@UroKac @drVinkoGorenak Tämä on myös vastaus golazin ja partisaanilaulujen ystäville leirinuotion äärellä...</w:t>
      </w:r>
    </w:p>
    <w:p>
      <w:r>
        <w:rPr>
          <w:b/>
          <w:u w:val="single"/>
        </w:rPr>
        <w:t xml:space="preserve">701562</w:t>
      </w:r>
    </w:p>
    <w:p>
      <w:r>
        <w:t xml:space="preserve">@prisrcna1 @MartinTincek En tunne ketään, joka olisi samanlainen kuin kommunistit, jotka kusivat minua (mobbing).</w:t>
      </w:r>
    </w:p>
    <w:p>
      <w:r>
        <w:rPr>
          <w:b/>
          <w:u w:val="single"/>
        </w:rPr>
        <w:t xml:space="preserve">701563</w:t>
      </w:r>
    </w:p>
    <w:p>
      <w:r>
        <w:t xml:space="preserve">Farmerin lehmät ovat kauniita, kun ne laiduntavat Logessa!</w:t>
        <w:t xml:space="preserve">#koulua varten</w:t>
        <w:br/>
        <w:t xml:space="preserve">#Log tai #Ločnica</w:t>
        <w:br/>
        <w:t xml:space="preserve">#lehmät</w:t>
      </w:r>
    </w:p>
    <w:p>
      <w:r>
        <w:rPr>
          <w:b/>
          <w:u w:val="single"/>
        </w:rPr>
        <w:t xml:space="preserve">701564</w:t>
      </w:r>
    </w:p>
    <w:p>
      <w:r>
        <w:t xml:space="preserve">@PSlajnar @BineTraven Kyse on myös maalaisjärjestä.... miksi kommunistit sitten murhasivat raa'asti niin monia slovenialaisia intellektuelleja?</w:t>
      </w:r>
    </w:p>
    <w:p>
      <w:r>
        <w:rPr>
          <w:b/>
          <w:u w:val="single"/>
        </w:rPr>
        <w:t xml:space="preserve">701565</w:t>
      </w:r>
    </w:p>
    <w:p>
      <w:r>
        <w:t xml:space="preserve">@pjur11 @butalskipolicaj @NIP44258070 @Matej_Klaric @JJansaSDS sosialismi on pitkä ja piinaava tie kapitalismista takaisin kapitalismiin.</w:t>
      </w:r>
    </w:p>
    <w:p>
      <w:r>
        <w:rPr>
          <w:b/>
          <w:u w:val="single"/>
        </w:rPr>
        <w:t xml:space="preserve">701566</w:t>
      </w:r>
    </w:p>
    <w:p>
      <w:r>
        <w:t xml:space="preserve">@BojanPozar @ZidanDejan @ZmagoPlemeniti @MiroCerar @MatjaNemec Siitä tulee värikäs... komedia.</w:t>
      </w:r>
    </w:p>
    <w:p>
      <w:r>
        <w:rPr>
          <w:b/>
          <w:u w:val="single"/>
        </w:rPr>
        <w:t xml:space="preserve">701567</w:t>
      </w:r>
    </w:p>
    <w:p>
      <w:r>
        <w:t xml:space="preserve">Sloveniassa rekisteröity pinserinpentu, joka on kadonnut turvakodista Zagrebissa. Kaipaako kukaan häntä? https://t.co/t3EchBhSU6</w:t>
      </w:r>
    </w:p>
    <w:p>
      <w:r>
        <w:rPr>
          <w:b/>
          <w:u w:val="single"/>
        </w:rPr>
        <w:t xml:space="preserve">701568</w:t>
      </w:r>
    </w:p>
    <w:p>
      <w:r>
        <w:t xml:space="preserve">#NovaZvezda @PlanetTV otitko yleisön bg:hen kuvauksia varten vai ovatko he paikallisia?</w:t>
      </w:r>
    </w:p>
    <w:p>
      <w:r>
        <w:rPr>
          <w:b/>
          <w:u w:val="single"/>
        </w:rPr>
        <w:t xml:space="preserve">701569</w:t>
      </w:r>
    </w:p>
    <w:p>
      <w:r>
        <w:t xml:space="preserve">@KilgoreSH5 @MarjetkaLeke1 @LahovnikMatej @Margu501 Selittäkää...Mistä lähtien ja miten Janša on fasisti!!!!</w:t>
      </w:r>
    </w:p>
    <w:p>
      <w:r>
        <w:rPr>
          <w:b/>
          <w:u w:val="single"/>
        </w:rPr>
        <w:t xml:space="preserve">701570</w:t>
      </w:r>
    </w:p>
    <w:p>
      <w:r>
        <w:t xml:space="preserve">@BanicGregor 12. kuussa kaikki 300 miljoonaa katoavat maagisesti. #pantry</w:t>
      </w:r>
    </w:p>
    <w:p>
      <w:r>
        <w:rPr>
          <w:b/>
          <w:u w:val="single"/>
        </w:rPr>
        <w:t xml:space="preserve">701571</w:t>
      </w:r>
    </w:p>
    <w:p>
      <w:r>
        <w:t xml:space="preserve">Lapsityövoiman käyttö Yhdysvalloissa ei ole suinkaan menneisyyttä, vaan se vaatii edelleen uhrauksia https://t.co/uWd7OGRNfP https://t.co/y9XAInvDPP https://t.co/y9XAInvDPP</w:t>
      </w:r>
    </w:p>
    <w:p>
      <w:r>
        <w:rPr>
          <w:b/>
          <w:u w:val="single"/>
        </w:rPr>
        <w:t xml:space="preserve">701572</w:t>
      </w:r>
    </w:p>
    <w:p>
      <w:r>
        <w:t xml:space="preserve">***WEEKLY GUIDE***</w:t>
        <w:br/>
        <w:br/>
        <w:t xml:space="preserve">10.2. klo 10.00</w:t>
        <w:br/>
        <w:t xml:space="preserve">GLAVKO JA ZBRK: LUNOŽER,</w:t>
        <w:br/>
        <w:t xml:space="preserve">isännöi Bimboteater</w:t>
        <w:br/>
        <w:br/>
        <w:t xml:space="preserve">10.2. klo 20.00... https://t.co/fb6BPTG6kc</w:t>
      </w:r>
    </w:p>
    <w:p>
      <w:r>
        <w:rPr>
          <w:b/>
          <w:u w:val="single"/>
        </w:rPr>
        <w:t xml:space="preserve">701573</w:t>
      </w:r>
    </w:p>
    <w:p>
      <w:r>
        <w:t xml:space="preserve">@STA_novice On... vihreän sopimuksen myötä naapurini haisee joka päivä, kun hän polttaa roskia keskusasemalla, ettekä te tiedä, miten se ratkaistaan.</w:t>
      </w:r>
    </w:p>
    <w:p>
      <w:r>
        <w:rPr>
          <w:b/>
          <w:u w:val="single"/>
        </w:rPr>
        <w:t xml:space="preserve">701574</w:t>
      </w:r>
    </w:p>
    <w:p>
      <w:r>
        <w:t xml:space="preserve">@lukavalas @petrasovdat Ok ok, mausta ei voi keskustella. Mutta tämä ei todellakaan ole paskaa.</w:t>
      </w:r>
    </w:p>
    <w:p>
      <w:r>
        <w:rPr>
          <w:b/>
          <w:u w:val="single"/>
        </w:rPr>
        <w:t xml:space="preserve">701575</w:t>
      </w:r>
    </w:p>
    <w:p>
      <w:r>
        <w:t xml:space="preserve">@BCreader Merimies sai huonon laivan, jonka ruumassa on rottia. Täällä suuri Seneca itkisi vielä. Aiemmat merimiehet tiesivät suunnan taskuunsa😈</w:t>
      </w:r>
    </w:p>
    <w:p>
      <w:r>
        <w:rPr>
          <w:b/>
          <w:u w:val="single"/>
        </w:rPr>
        <w:t xml:space="preserve">701576</w:t>
      </w:r>
    </w:p>
    <w:p>
      <w:r>
        <w:t xml:space="preserve">@darinkatrkov Shattered dreams. Harmi. Älä anna sen sattua liikaa. Ei sielu eikä lantio.</w:t>
      </w:r>
    </w:p>
    <w:p>
      <w:r>
        <w:rPr>
          <w:b/>
          <w:u w:val="single"/>
        </w:rPr>
        <w:t xml:space="preserve">701577</w:t>
      </w:r>
    </w:p>
    <w:p>
      <w:r>
        <w:t xml:space="preserve">Valtio on jälleen kerran huolehtinut omasta perseestään ja nostanut rikkaimpien palkkoja, ANANAS on unohtanut. @vladaRS #sampovem #sampovem</w:t>
      </w:r>
    </w:p>
    <w:p>
      <w:r>
        <w:rPr>
          <w:b/>
          <w:u w:val="single"/>
        </w:rPr>
        <w:t xml:space="preserve">701578</w:t>
      </w:r>
    </w:p>
    <w:p>
      <w:r>
        <w:t xml:space="preserve">@AlesCerin @BorutPahor oli sentään hieman itsevarmempi, mutta cmerar ei pääse omasta nahastaan.</w:t>
      </w:r>
    </w:p>
    <w:p>
      <w:r>
        <w:rPr>
          <w:b/>
          <w:u w:val="single"/>
        </w:rPr>
        <w:t xml:space="preserve">701579</w:t>
      </w:r>
    </w:p>
    <w:p>
      <w:r>
        <w:t xml:space="preserve">Klopp: Olen nöyrä, pysyn Borussiassa loppuun asti #jalkapallo #jalkapallo #ligaprvakov - http://t.co/xUVG2IGf</w:t>
      </w:r>
    </w:p>
    <w:p>
      <w:r>
        <w:rPr>
          <w:b/>
          <w:u w:val="single"/>
        </w:rPr>
        <w:t xml:space="preserve">701580</w:t>
      </w:r>
    </w:p>
    <w:p>
      <w:r>
        <w:t xml:space="preserve">@Darko_Bulat @Jo_AnnaOfArt Myös minun valintani, vain FN: ssä minulla on anatominen ote, ja ammumme kiväärin enemmän tähtäimellä kuin diopterilla.</w:t>
      </w:r>
    </w:p>
    <w:p>
      <w:r>
        <w:rPr>
          <w:b/>
          <w:u w:val="single"/>
        </w:rPr>
        <w:t xml:space="preserve">701581</w:t>
      </w:r>
    </w:p>
    <w:p>
      <w:r>
        <w:t xml:space="preserve">VIDEOLÄHETYS ASKELEIDEN JÄLJILTÄ: ANTON TOMAŽIČ, TODELLINEN KEVÄÄN MURTAJA</w:t>
        <w:br/>
        <w:t xml:space="preserve">https://t.co/V2FpgBwgLL</w:t>
      </w:r>
    </w:p>
    <w:p>
      <w:r>
        <w:rPr>
          <w:b/>
          <w:u w:val="single"/>
        </w:rPr>
        <w:t xml:space="preserve">701582</w:t>
      </w:r>
    </w:p>
    <w:p>
      <w:r>
        <w:t xml:space="preserve">@iztokgartner Toivottavasti ei:) polveni eivät olleet rikki ensimmäisellä kerralla, kun rullaluistelin. Kun ensimmäisen kerran rullaluistelin rullaluistinten edessä, kyllä:) 1x.</w:t>
      </w:r>
    </w:p>
    <w:p>
      <w:r>
        <w:rPr>
          <w:b/>
          <w:u w:val="single"/>
        </w:rPr>
        <w:t xml:space="preserve">701583</w:t>
      </w:r>
    </w:p>
    <w:p>
      <w:r>
        <w:t xml:space="preserve">@petrasovdat Voiko se enää laskea? GRVG on joka tapauksessa hyödyllinen vain muiden arvopapereiden voittojen verokompensoinnissa.</w:t>
      </w:r>
    </w:p>
    <w:p>
      <w:r>
        <w:rPr>
          <w:b/>
          <w:u w:val="single"/>
        </w:rPr>
        <w:t xml:space="preserve">701584</w:t>
      </w:r>
    </w:p>
    <w:p>
      <w:r>
        <w:t xml:space="preserve">@JozeBiscak näitkö tuon... yksi köyhä palestiinalainen kainalosauvoilla... mutta lepakot oli ammuttu... hän spurtasi kuin Bolt...</w:t>
      </w:r>
    </w:p>
    <w:p>
      <w:r>
        <w:rPr>
          <w:b/>
          <w:u w:val="single"/>
        </w:rPr>
        <w:t xml:space="preserve">701585</w:t>
      </w:r>
    </w:p>
    <w:p>
      <w:r>
        <w:t xml:space="preserve">@DRprlek Ma Olen nyt häiriintynyt jostain, jota aloin haalistua pelaamaan, mutta se on pitkillä peukaloilla viipale usein.</w:t>
      </w:r>
    </w:p>
    <w:p>
      <w:r>
        <w:rPr>
          <w:b/>
          <w:u w:val="single"/>
        </w:rPr>
        <w:t xml:space="preserve">701586</w:t>
      </w:r>
    </w:p>
    <w:p>
      <w:r>
        <w:t xml:space="preserve">@vinkovasle1 @JozeBiscak Koska tämä ei ollut ensimmäinen kerta DNS:ltä, en ymmärrä, miksi et haasta tätä hölynpölyä kerran oikeudessa.</w:t>
      </w:r>
    </w:p>
    <w:p>
      <w:r>
        <w:rPr>
          <w:b/>
          <w:u w:val="single"/>
        </w:rPr>
        <w:t xml:space="preserve">701587</w:t>
      </w:r>
    </w:p>
    <w:p>
      <w:r>
        <w:t xml:space="preserve">@LahovnikMatej @JJansaSDS Alkaa olla säälittävää...</w:t>
        <w:br/>
        <w:t xml:space="preserve"> Se osoittaa, miten flegmaattisia he ovat...</w:t>
      </w:r>
    </w:p>
    <w:p>
      <w:r>
        <w:rPr>
          <w:b/>
          <w:u w:val="single"/>
        </w:rPr>
        <w:t xml:space="preserve">701588</w:t>
      </w:r>
    </w:p>
    <w:p>
      <w:r>
        <w:t xml:space="preserve">@Jaka__Dolinar Turkkilaiset eivät tunne nykyaikaista sodankäyntiä!Kun saksalaiset näkevät partisaanit 45'he purskahtavat nauruun,olen varma❗️.</w:t>
      </w:r>
    </w:p>
    <w:p>
      <w:r>
        <w:rPr>
          <w:b/>
          <w:u w:val="single"/>
        </w:rPr>
        <w:t xml:space="preserve">701589</w:t>
      </w:r>
    </w:p>
    <w:p>
      <w:r>
        <w:t xml:space="preserve">Mitä tansanialaiset laittavat kaapeleihin, jotta puhelin sulaa yöllä latauksen aikana?? 😱</w:t>
      </w:r>
    </w:p>
    <w:p>
      <w:r>
        <w:rPr>
          <w:b/>
          <w:u w:val="single"/>
        </w:rPr>
        <w:t xml:space="preserve">701590</w:t>
      </w:r>
    </w:p>
    <w:p>
      <w:r>
        <w:t xml:space="preserve">@tiskraba Ei apina, nämä voivat olla ystävällisiä. Lippulaiva primitiivien joukossa. Ainakin mitä olen nähnyt ...</w:t>
      </w:r>
    </w:p>
    <w:p>
      <w:r>
        <w:rPr>
          <w:b/>
          <w:u w:val="single"/>
        </w:rPr>
        <w:t xml:space="preserve">701591</w:t>
      </w:r>
    </w:p>
    <w:p>
      <w:r>
        <w:t xml:space="preserve">@KilgoreSH5 @zaslovenijo2 Minua alkoi hieman polttaa, kun luin teidän kiistatonta viisauttanne. En kadehdi ketään sellaista kirjekaveria.</w:t>
      </w:r>
    </w:p>
    <w:p>
      <w:r>
        <w:rPr>
          <w:b/>
          <w:u w:val="single"/>
        </w:rPr>
        <w:t xml:space="preserve">701592</w:t>
      </w:r>
    </w:p>
    <w:p>
      <w:r>
        <w:t xml:space="preserve">@zorko_eva @jelka_godec Tietenkin hänellä on. Hän tietää myös tarkalleen, kuka sen lukee ja kuka on niin tyhmä, että uskoo sen.</w:t>
      </w:r>
    </w:p>
    <w:p>
      <w:r>
        <w:rPr>
          <w:b/>
          <w:u w:val="single"/>
        </w:rPr>
        <w:t xml:space="preserve">701593</w:t>
      </w:r>
    </w:p>
    <w:p>
      <w:r>
        <w:t xml:space="preserve">Vasemmistolainen idiootti, jota kuuntelevat vain katsojat, jotka sokeasti uskovat RTV:tä https://t.co/n4dRkP6pCy</w:t>
      </w:r>
    </w:p>
    <w:p>
      <w:r>
        <w:rPr>
          <w:b/>
          <w:u w:val="single"/>
        </w:rPr>
        <w:t xml:space="preserve">701594</w:t>
      </w:r>
    </w:p>
    <w:p>
      <w:r>
        <w:t xml:space="preserve">Uudet ikkunat ja ovet vaikuttavat talon arvoon http://nepremicnine-mysloveniarealestate.blogspot.com</w:t>
      </w:r>
    </w:p>
    <w:p>
      <w:r>
        <w:rPr>
          <w:b/>
          <w:u w:val="single"/>
        </w:rPr>
        <w:t xml:space="preserve">701595</w:t>
      </w:r>
    </w:p>
    <w:p>
      <w:r>
        <w:t xml:space="preserve">@NovicaMihajlo BTC oli alkuperäinen julkinen varasto.Mermalan ja Frankfurtin osakkeiden listautumisen myötä ..ulkomainen pääoma kiinnostui... otti ohjat käsiinsä.</w:t>
      </w:r>
    </w:p>
    <w:p>
      <w:r>
        <w:rPr>
          <w:b/>
          <w:u w:val="single"/>
        </w:rPr>
        <w:t xml:space="preserve">701596</w:t>
      </w:r>
    </w:p>
    <w:p>
      <w:r>
        <w:t xml:space="preserve">@HanzaVon @BojanPozar näitä mutantteja on reilusti yli sata... ja on paljon ihmisiä, jotka eivät saa katsoa sormiensa alle...</w:t>
      </w:r>
    </w:p>
    <w:p>
      <w:r>
        <w:rPr>
          <w:b/>
          <w:u w:val="single"/>
        </w:rPr>
        <w:t xml:space="preserve">701597</w:t>
      </w:r>
    </w:p>
    <w:p>
      <w:r>
        <w:t xml:space="preserve">Celjen liikemiehen velkoja ei pyyhitä pois - hän veti pikaveneen ja auton pois velkojilta https://t.co/lmkOfL68rh</w:t>
      </w:r>
    </w:p>
    <w:p>
      <w:r>
        <w:rPr>
          <w:b/>
          <w:u w:val="single"/>
        </w:rPr>
        <w:t xml:space="preserve">701598</w:t>
      </w:r>
    </w:p>
    <w:p>
      <w:r>
        <w:t xml:space="preserve">Miten voimme mitata ja säädellä hajua, kun paras havaintolaite on edelleen ihmisen nenä? @SpletnaMladina https://t.co/EzvlMLi8Uf</w:t>
      </w:r>
    </w:p>
    <w:p>
      <w:r>
        <w:rPr>
          <w:b/>
          <w:u w:val="single"/>
        </w:rPr>
        <w:t xml:space="preserve">701599</w:t>
      </w:r>
    </w:p>
    <w:p>
      <w:r>
        <w:t xml:space="preserve">Miten inhottavaa on, että räkänokka, jolla on perse täynnä kaikkea, pilkkaa sitä, että joku on adoptoitu... En osaa edes ilmaista sitä...</w:t>
      </w:r>
    </w:p>
    <w:p>
      <w:r>
        <w:rPr>
          <w:b/>
          <w:u w:val="single"/>
        </w:rPr>
        <w:t xml:space="preserve">701600</w:t>
      </w:r>
    </w:p>
    <w:p>
      <w:r>
        <w:t xml:space="preserve">SDS:n kannattajat pääomittavat puoluetta massiivisesti. Vaalien jälkeen he saavat vaalitappion "osingon" massoittain.#vaalit2018🇸.</w:t>
      </w:r>
    </w:p>
    <w:p>
      <w:r>
        <w:rPr>
          <w:b/>
          <w:u w:val="single"/>
        </w:rPr>
        <w:t xml:space="preserve">701601</w:t>
      </w:r>
    </w:p>
    <w:p>
      <w:r>
        <w:t xml:space="preserve">@FranciDonko @SiolNEWS Vasemmistolle, kansakunnan pettureille, kaikki isänmaalliset ovat vihollisia ja ääriaineksia.</w:t>
      </w:r>
    </w:p>
    <w:p>
      <w:r>
        <w:rPr>
          <w:b/>
          <w:u w:val="single"/>
        </w:rPr>
        <w:t xml:space="preserve">701602</w:t>
      </w:r>
    </w:p>
    <w:p>
      <w:r>
        <w:t xml:space="preserve">@Janko91369988 Jos he puolustaisivat rajaa, heitä ei tarvitsisi ajaa takaa, koska he eivät olisi siellä.</w:t>
      </w:r>
    </w:p>
    <w:p>
      <w:r>
        <w:rPr>
          <w:b/>
          <w:u w:val="single"/>
        </w:rPr>
        <w:t xml:space="preserve">701603</w:t>
      </w:r>
    </w:p>
    <w:p>
      <w:r>
        <w:t xml:space="preserve">Lisätty todellisuus logistiikassa: testasimme älylaseja https://t.co/zokfBtPoyV</w:t>
      </w:r>
    </w:p>
    <w:p>
      <w:r>
        <w:rPr>
          <w:b/>
          <w:u w:val="single"/>
        </w:rPr>
        <w:t xml:space="preserve">701604</w:t>
      </w:r>
    </w:p>
    <w:p>
      <w:r>
        <w:t xml:space="preserve">En muista enää termodynamiikkaa, mutta olen melko varma, että on olemassa laki, joka sanoo, että kello yhdeltä ei voi saada tylsää napsautusta.</w:t>
      </w:r>
    </w:p>
    <w:p>
      <w:r>
        <w:rPr>
          <w:b/>
          <w:u w:val="single"/>
        </w:rPr>
        <w:t xml:space="preserve">701605</w:t>
      </w:r>
    </w:p>
    <w:p>
      <w:r>
        <w:t xml:space="preserve">@kjaklic ..ja mitä nyt? Kuka voi muuttaa tämän? Kaapattu maa kulkee omaa tietään...</w:t>
      </w:r>
    </w:p>
    <w:p>
      <w:r>
        <w:rPr>
          <w:b/>
          <w:u w:val="single"/>
        </w:rPr>
        <w:t xml:space="preserve">701606</w:t>
      </w:r>
    </w:p>
    <w:p>
      <w:r>
        <w:t xml:space="preserve">@Bojana61654450 Antaisin hänelle tämän. Vain tammikuussa... ja jos haluaisin kiertää, ottaisin kapulan hänelle...</w:t>
      </w:r>
    </w:p>
    <w:p>
      <w:r>
        <w:rPr>
          <w:b/>
          <w:u w:val="single"/>
        </w:rPr>
        <w:t xml:space="preserve">701607</w:t>
      </w:r>
    </w:p>
    <w:p>
      <w:r>
        <w:t xml:space="preserve">Hammaslääkäriasemien potilaat maksavat hammasröntgenkuvat usein itse - https://t.co/ij7ztxFamu - https://t.co/gbraLtO6xf</w:t>
      </w:r>
    </w:p>
    <w:p>
      <w:r>
        <w:rPr>
          <w:b/>
          <w:u w:val="single"/>
        </w:rPr>
        <w:t xml:space="preserve">701608</w:t>
      </w:r>
    </w:p>
    <w:p>
      <w:r>
        <w:t xml:space="preserve">@davision @slozeleznice Nopeampia junia tarvitaan enemmänkin kuin nopeampia junia - jotta junat, jotka voivat kulkea 140 tai 160, eivät kulje 80:llä :)</w:t>
      </w:r>
    </w:p>
    <w:p>
      <w:r>
        <w:rPr>
          <w:b/>
          <w:u w:val="single"/>
        </w:rPr>
        <w:t xml:space="preserve">701609</w:t>
      </w:r>
    </w:p>
    <w:p>
      <w:r>
        <w:t xml:space="preserve">"Jos soitan kelloa nyt, kuningas Matias herää armeijansa kanssa hallitsemaan meitä, ja talonpoika pääsee taas viljelemään maata." "Jos minä soitan kelloa nyt, kuningas Matias herää armeijansa kanssa hallitsemaan meitä, ja talonpoika voi taas viljellä maata."</w:t>
        <w:br/>
        <w:t xml:space="preserve"> (Fran Milczynski) #quote</w:t>
      </w:r>
    </w:p>
    <w:p>
      <w:r>
        <w:rPr>
          <w:b/>
          <w:u w:val="single"/>
        </w:rPr>
        <w:t xml:space="preserve">701610</w:t>
      </w:r>
    </w:p>
    <w:p>
      <w:r>
        <w:t xml:space="preserve">Äh, iltasatu idiooteille. Todellisuudessa on ollut ja on jatkossakin niin, että "kun purjehdus loppuu, purjehdus loppuu". https://t.co/xVjdw2DooV.</w:t>
      </w:r>
    </w:p>
    <w:p>
      <w:r>
        <w:rPr>
          <w:b/>
          <w:u w:val="single"/>
        </w:rPr>
        <w:t xml:space="preserve">701611</w:t>
      </w:r>
    </w:p>
    <w:p>
      <w:r>
        <w:t xml:space="preserve">Pelaan parhaillaan Biathlon Maniaa. Tule mukaan ja yritä voittaa minut! https://t.co/qlJpihSCKL</w:t>
      </w:r>
    </w:p>
    <w:p>
      <w:r>
        <w:rPr>
          <w:b/>
          <w:u w:val="single"/>
        </w:rPr>
        <w:t xml:space="preserve">701612</w:t>
      </w:r>
    </w:p>
    <w:p>
      <w:r>
        <w:t xml:space="preserve">@DKosir7 @p_zoran ? Äiti esti minut, koska hän pelkää minua, mitä hän taas sanoo. Onko hänen nenänsä taas suoristunut?</w:t>
      </w:r>
    </w:p>
    <w:p>
      <w:r>
        <w:rPr>
          <w:b/>
          <w:u w:val="single"/>
        </w:rPr>
        <w:t xml:space="preserve">701613</w:t>
      </w:r>
    </w:p>
    <w:p>
      <w:r>
        <w:t xml:space="preserve">Primoz, kiitos unohtumattomista kolmesta viikosta. @rogla #giroditalia2019 https://t.co/KnCcgz6ZOh</w:t>
      </w:r>
    </w:p>
    <w:p>
      <w:r>
        <w:rPr>
          <w:b/>
          <w:u w:val="single"/>
        </w:rPr>
        <w:t xml:space="preserve">701614</w:t>
      </w:r>
    </w:p>
    <w:p>
      <w:r>
        <w:t xml:space="preserve">On todella surullista, mitä Ranskassa ja EU:ssa tapahtuu.... Nämä maahanmuuttajat on ajettava pois https://t.co/EawCpfnuKl.</w:t>
      </w:r>
    </w:p>
    <w:p>
      <w:r>
        <w:rPr>
          <w:b/>
          <w:u w:val="single"/>
        </w:rPr>
        <w:t xml:space="preserve">701615</w:t>
      </w:r>
    </w:p>
    <w:p>
      <w:r>
        <w:t xml:space="preserve">jos sinulla on täysi pakkomielle janšaan, ja vieläpä rikollinen, sinulla ei ole mitään pelättävää oikeudessa, koska olet laillisesti syytön! https://t.co/i74VLxrs7r ...</w:t>
      </w:r>
    </w:p>
    <w:p>
      <w:r>
        <w:rPr>
          <w:b/>
          <w:u w:val="single"/>
        </w:rPr>
        <w:t xml:space="preserve">701616</w:t>
      </w:r>
    </w:p>
    <w:p>
      <w:r>
        <w:t xml:space="preserve">@Nova24TV Häpeä häntä, parannus tulee aina.Tonin pysäytä hänet ennen kuin hän tuhoaa sinut.</w:t>
      </w:r>
    </w:p>
    <w:p>
      <w:r>
        <w:rPr>
          <w:b/>
          <w:u w:val="single"/>
        </w:rPr>
        <w:t xml:space="preserve">701617</w:t>
      </w:r>
    </w:p>
    <w:p>
      <w:r>
        <w:t xml:space="preserve">Nostakaamme malja sille, joka on iloisin Ei ole olemassa nuorta naista Maailman riidat karkotetaan, jotka hukuttavat sikiön Uusi Jumala on se, mikä tekee meistä hyviä ihmisiä</w:t>
      </w:r>
    </w:p>
    <w:p>
      <w:r>
        <w:rPr>
          <w:b/>
          <w:u w:val="single"/>
        </w:rPr>
        <w:t xml:space="preserve">701618</w:t>
      </w:r>
    </w:p>
    <w:p>
      <w:r>
        <w:t xml:space="preserve">Valitse lehti ja saat lahjan! https://t.co/U3QOsZdRSa https://t.co/Tgk9PzavPg</w:t>
      </w:r>
    </w:p>
    <w:p>
      <w:r>
        <w:rPr>
          <w:b/>
          <w:u w:val="single"/>
        </w:rPr>
        <w:t xml:space="preserve">701619</w:t>
      </w:r>
    </w:p>
    <w:p>
      <w:r>
        <w:t xml:space="preserve">Tasavallan presidentti Borut Pahor ja pormestari Andrej Fištravec ovat juuri laskeneet Snagan lajittelulaitoksen peruskiven.</w:t>
      </w:r>
    </w:p>
    <w:p>
      <w:r>
        <w:rPr>
          <w:b/>
          <w:u w:val="single"/>
        </w:rPr>
        <w:t xml:space="preserve">701620</w:t>
      </w:r>
    </w:p>
    <w:p>
      <w:r>
        <w:t xml:space="preserve">Pelaan parhaillaan Biathlon Maniaa. Tule mukaan ja yritä voittaa minut! http://t.co/PKMK0Qw7rr</w:t>
      </w:r>
    </w:p>
    <w:p>
      <w:r>
        <w:rPr>
          <w:b/>
          <w:u w:val="single"/>
        </w:rPr>
        <w:t xml:space="preserve">701621</w:t>
      </w:r>
    </w:p>
    <w:p>
      <w:r>
        <w:t xml:space="preserve">@cesenj @IgorZavrsnik Kun hän kirjoittaa ajatuskääreitä, hän laittaa aina Brainstentin päälle. Laite toimii sisäisesti. #vacuumhelper https://t.co/iCvoADgeUV</w:t>
      </w:r>
    </w:p>
    <w:p>
      <w:r>
        <w:rPr>
          <w:b/>
          <w:u w:val="single"/>
        </w:rPr>
        <w:t xml:space="preserve">701622</w:t>
      </w:r>
    </w:p>
    <w:p>
      <w:r>
        <w:t xml:space="preserve">Törmäyksen aiheuttama kaistan sulkeminen Celjan keskustan ja Celjan länsiosan välillä aiheuttaa ruuhkaa Celjan keskustan ja Celjan länsiosan terminaalien välillä. #liikennettä</w:t>
      </w:r>
    </w:p>
    <w:p>
      <w:r>
        <w:rPr>
          <w:b/>
          <w:u w:val="single"/>
        </w:rPr>
        <w:t xml:space="preserve">701623</w:t>
      </w:r>
    </w:p>
    <w:p>
      <w:r>
        <w:t xml:space="preserve">Myrsky iskee rannikolle. Katso mitä kaikkea tapahtui! https://t.co/PNKd98ghWq</w:t>
      </w:r>
    </w:p>
    <w:p>
      <w:r>
        <w:rPr>
          <w:b/>
          <w:u w:val="single"/>
        </w:rPr>
        <w:t xml:space="preserve">701624</w:t>
      </w:r>
    </w:p>
    <w:p>
      <w:r>
        <w:t xml:space="preserve">Kommentit sanovat enemmän kuin tuhat sanaa. https://t.co/rDUZNb7Mgg #kommentit Artikkeli ilman kommenttia on kuin mies ilman j****.</w:t>
      </w:r>
    </w:p>
    <w:p>
      <w:r>
        <w:rPr>
          <w:b/>
          <w:u w:val="single"/>
        </w:rPr>
        <w:t xml:space="preserve">701625</w:t>
      </w:r>
    </w:p>
    <w:p>
      <w:r>
        <w:t xml:space="preserve">Miksi hoitotarvikkeet ovat kalliimpia? Jotkut ostavat sen "Mercatorista", toiset "Hoferista" #simplkpasul #judgement</w:t>
      </w:r>
    </w:p>
    <w:p>
      <w:r>
        <w:rPr>
          <w:b/>
          <w:u w:val="single"/>
        </w:rPr>
        <w:t xml:space="preserve">701626</w:t>
      </w:r>
    </w:p>
    <w:p>
      <w:r>
        <w:t xml:space="preserve">Laukaus ammuttu.</w:t>
        <w:br/>
        <w:br/>
        <w:t xml:space="preserve"> Vain yhden päivän ajan, @had ... toistaiseksi! :P https://t.co/2xWSzRjk5Z https://t.co/2xWSzRjk5Z</w:t>
      </w:r>
    </w:p>
    <w:p>
      <w:r>
        <w:rPr>
          <w:b/>
          <w:u w:val="single"/>
        </w:rPr>
        <w:t xml:space="preserve">701627</w:t>
      </w:r>
    </w:p>
    <w:p>
      <w:r>
        <w:t xml:space="preserve">Planet TV:n vastakkainasettelu, koroke korokkeesta. Pahor on laiturissa - Šarec on statistina!</w:t>
      </w:r>
    </w:p>
    <w:p>
      <w:r>
        <w:rPr>
          <w:b/>
          <w:u w:val="single"/>
        </w:rPr>
        <w:t xml:space="preserve">701628</w:t>
      </w:r>
    </w:p>
    <w:p>
      <w:r>
        <w:t xml:space="preserve">Miister @RomanJakic on puhunut PO:n synnytyssairaalan johtajan kanssa 1 tehokkaamman generaattorin toimittamisesta. http://t.co/1cmK59vpF6.</w:t>
      </w:r>
    </w:p>
    <w:p>
      <w:r>
        <w:rPr>
          <w:b/>
          <w:u w:val="single"/>
        </w:rPr>
        <w:t xml:space="preserve">701629</w:t>
      </w:r>
    </w:p>
    <w:p>
      <w:r>
        <w:t xml:space="preserve">SLO:n käsipalloilijat eivät loista, mutta johtavat puolalaisia vastaan 13:11. https://t.co/MZvzfpKhKc</w:t>
      </w:r>
    </w:p>
    <w:p>
      <w:r>
        <w:rPr>
          <w:b/>
          <w:u w:val="single"/>
        </w:rPr>
        <w:t xml:space="preserve">701630</w:t>
      </w:r>
    </w:p>
    <w:p>
      <w:r>
        <w:t xml:space="preserve">@MikeDjomba Emme voi elää ilman Krhiniä ...</w:t>
        <w:br/>
        <w:br/>
        <w:t xml:space="preserve"> Ei tarvitse laskea. Hakkaa Itävalta sunnuntaina sielun puolesta, sitten rauhaa marraskuuhun asti.</w:t>
      </w:r>
    </w:p>
    <w:p>
      <w:r>
        <w:rPr>
          <w:b/>
          <w:u w:val="single"/>
        </w:rPr>
        <w:t xml:space="preserve">701631</w:t>
      </w:r>
    </w:p>
    <w:p>
      <w:r>
        <w:t xml:space="preserve">@nejkom @Matej_Klaric Ei millään pahalla, nimi makedonia on heidän. Mutta ei vain heidän. Tietenkin se, mitä he nyt tavoittelevat, on täysin järjetöntä.</w:t>
      </w:r>
    </w:p>
    <w:p>
      <w:r>
        <w:rPr>
          <w:b/>
          <w:u w:val="single"/>
        </w:rPr>
        <w:t xml:space="preserve">701632</w:t>
      </w:r>
    </w:p>
    <w:p>
      <w:r>
        <w:t xml:space="preserve">@GPreac Olla vai olla olematta? Hän on yhä sydämeltään juhlija. Silti 12 000 kilometrin päässä syvällä kapitalismissa hän orgasmeja totaliqr Titolle.</w:t>
      </w:r>
    </w:p>
    <w:p>
      <w:r>
        <w:rPr>
          <w:b/>
          <w:u w:val="single"/>
        </w:rPr>
        <w:t xml:space="preserve">701633</w:t>
      </w:r>
    </w:p>
    <w:p>
      <w:r>
        <w:t xml:space="preserve">Jos et pidä musiikista ja äänistä, lataa tai lataa uudelleen! Taisin juoda liikaa viedessäni :)</w:t>
      </w:r>
    </w:p>
    <w:p>
      <w:r>
        <w:rPr>
          <w:b/>
          <w:u w:val="single"/>
        </w:rPr>
        <w:t xml:space="preserve">701634</w:t>
      </w:r>
    </w:p>
    <w:p>
      <w:r>
        <w:t xml:space="preserve">Meidän pitäisi vakavasti rajoittaa katsojien määrää tällaisissa kiipeilykohteissa!!!!. Tämä ei ole normaalia!!! #TDFTVS</w:t>
      </w:r>
    </w:p>
    <w:p>
      <w:r>
        <w:rPr>
          <w:b/>
          <w:u w:val="single"/>
        </w:rPr>
        <w:t xml:space="preserve">701635</w:t>
      </w:r>
    </w:p>
    <w:p>
      <w:r>
        <w:t xml:space="preserve">@klekljarica55 ... se potkaisi minua perseelle. Se, että kunnanvaltuutettuna kannatat eläinten tappamista ... vain Sloveniassa.</w:t>
      </w:r>
    </w:p>
    <w:p>
      <w:r>
        <w:rPr>
          <w:b/>
          <w:u w:val="single"/>
        </w:rPr>
        <w:t xml:space="preserve">701636</w:t>
      </w:r>
    </w:p>
    <w:p>
      <w:r>
        <w:t xml:space="preserve">@YanchMb @oggctopus Busted :D Itäisemmästä Steiermarkista kotoisin olevat steiermarkilaiset itse hylkäävät meidät steiermarkilaisina :)</w:t>
      </w:r>
    </w:p>
    <w:p>
      <w:r>
        <w:rPr>
          <w:b/>
          <w:u w:val="single"/>
        </w:rPr>
        <w:t xml:space="preserve">701637</w:t>
      </w:r>
    </w:p>
    <w:p>
      <w:r>
        <w:t xml:space="preserve">Viikon huutokaupat! Autot, asunnot, Kroatian rannikko, osakkeet ja paljon muuta! 💡 https://t.co/8h1n03QNjO #auction #auctionweekly http://t.co/azxZQeQWjM</w:t>
      </w:r>
    </w:p>
    <w:p>
      <w:r>
        <w:rPr>
          <w:b/>
          <w:u w:val="single"/>
        </w:rPr>
        <w:t xml:space="preserve">701638</w:t>
      </w:r>
    </w:p>
    <w:p>
      <w:r>
        <w:t xml:space="preserve">@madpixel @Chuppacadabra Miten @police_si liittyy tähän? He turvaavat laitosta, kuten on oikein. Sinun ei tarvitse purkaa sitä heihin.</w:t>
      </w:r>
    </w:p>
    <w:p>
      <w:r>
        <w:rPr>
          <w:b/>
          <w:u w:val="single"/>
        </w:rPr>
        <w:t xml:space="preserve">701639</w:t>
      </w:r>
    </w:p>
    <w:p>
      <w:r>
        <w:t xml:space="preserve">minihuone 350 plus kulut. ihmiset ovat tulleet täysin hulluiksi, varsinkin ne, jotka haluavat vuokrata sen. ja niille, jotka vuokraavat sitä.</w:t>
      </w:r>
    </w:p>
    <w:p>
      <w:r>
        <w:rPr>
          <w:b/>
          <w:u w:val="single"/>
        </w:rPr>
        <w:t xml:space="preserve">701640</w:t>
      </w:r>
    </w:p>
    <w:p>
      <w:r>
        <w:t xml:space="preserve">@iamAnej hyvää päivänjatkoa! Jos voit tehdä pihvin ilman perunoita, se on siistiä ...jos leipä ja ranskalaiset ovat sinulle liikaa.</w:t>
      </w:r>
    </w:p>
    <w:p>
      <w:r>
        <w:rPr>
          <w:b/>
          <w:u w:val="single"/>
        </w:rPr>
        <w:t xml:space="preserve">701641</w:t>
      </w:r>
    </w:p>
    <w:p>
      <w:r>
        <w:t xml:space="preserve">Mutta eikö Barbicalle ole kerrottu, että "Erasmuksen ja vaeltajan" löytäminen on mahdoton tehtävä? Ja sellaista.</w:t>
      </w:r>
    </w:p>
    <w:p>
      <w:r>
        <w:rPr>
          <w:b/>
          <w:u w:val="single"/>
        </w:rPr>
        <w:t xml:space="preserve">701642</w:t>
      </w:r>
    </w:p>
    <w:p>
      <w:r>
        <w:t xml:space="preserve">@SikkPuppi Kuulen, että partisaanit vittuilivat aika paljon. Tiedän sen suvussa periytyneiden tarinoiden perusteella. 🤭</w:t>
      </w:r>
    </w:p>
    <w:p>
      <w:r>
        <w:rPr>
          <w:b/>
          <w:u w:val="single"/>
        </w:rPr>
        <w:t xml:space="preserve">701643</w:t>
      </w:r>
    </w:p>
    <w:p>
      <w:r>
        <w:t xml:space="preserve">Flanderin futsalstudiossa heillä on pöydällä sileä olut. Hengitys on kuollut. #worldcup</w:t>
      </w:r>
    </w:p>
    <w:p>
      <w:r>
        <w:rPr>
          <w:b/>
          <w:u w:val="single"/>
        </w:rPr>
        <w:t xml:space="preserve">701644</w:t>
      </w:r>
    </w:p>
    <w:p>
      <w:r>
        <w:t xml:space="preserve">@scharlatanja aha...no sitten se otettiin sotoren ulkopuolella. Mutta sinä et pelkää punaisia tähtiä yhtä paljon kuin Haklkrajci...minä pelkään.</w:t>
      </w:r>
    </w:p>
    <w:p>
      <w:r>
        <w:rPr>
          <w:b/>
          <w:u w:val="single"/>
        </w:rPr>
        <w:t xml:space="preserve">701645</w:t>
      </w:r>
    </w:p>
    <w:p>
      <w:r>
        <w:t xml:space="preserve">@AllBriefs ihmiset voivat ottaa paljon kunniaa tilanteesta sellaisena kuin se on.</w:t>
      </w:r>
    </w:p>
    <w:p>
      <w:r>
        <w:rPr>
          <w:b/>
          <w:u w:val="single"/>
        </w:rPr>
        <w:t xml:space="preserve">701646</w:t>
      </w:r>
    </w:p>
    <w:p>
      <w:r>
        <w:t xml:space="preserve">@Nova24TV iffur päättää slovenialaisten kohtalosta.... kuinka kauan vielä kärsimme tästä paskasta?</w:t>
      </w:r>
    </w:p>
    <w:p>
      <w:r>
        <w:rPr>
          <w:b/>
          <w:u w:val="single"/>
        </w:rPr>
        <w:t xml:space="preserve">701647</w:t>
      </w:r>
    </w:p>
    <w:p>
      <w:r>
        <w:t xml:space="preserve">@_aney what u nid from #postliegend in Špilfeld/Sentilj.... or a friend from there.</w:t>
      </w:r>
    </w:p>
    <w:p>
      <w:r>
        <w:rPr>
          <w:b/>
          <w:u w:val="single"/>
        </w:rPr>
        <w:t xml:space="preserve">701648</w:t>
      </w:r>
    </w:p>
    <w:p>
      <w:r>
        <w:t xml:space="preserve">@pjur11 @Komanovmulc @Matej_Klaric @Rok_Novak Teillä on paras muukalaisviha.</w:t>
      </w:r>
    </w:p>
    <w:p>
      <w:r>
        <w:rPr>
          <w:b/>
          <w:u w:val="single"/>
        </w:rPr>
        <w:t xml:space="preserve">701649</w:t>
      </w:r>
    </w:p>
    <w:p>
      <w:r>
        <w:t xml:space="preserve">@Maxova68 Jos se ei mene alas, älä heitä sitä pois. Voit nukkua hänen kanssaan 😁.</w:t>
      </w:r>
    </w:p>
    <w:p>
      <w:r>
        <w:rPr>
          <w:b/>
          <w:u w:val="single"/>
        </w:rPr>
        <w:t xml:space="preserve">701650</w:t>
      </w:r>
    </w:p>
    <w:p>
      <w:r>
        <w:t xml:space="preserve">@Turinek @PrinasalkaZlata Nämä kätilöt, jotka muistavat 30 vuoden kuluttua, että heitä käytettiin seksuaalisesti hyväksi, ovat vain rahan perässä!  Antakaa heidän todistaa se, jos he voivat❗️.</w:t>
      </w:r>
    </w:p>
    <w:p>
      <w:r>
        <w:rPr>
          <w:b/>
          <w:u w:val="single"/>
        </w:rPr>
        <w:t xml:space="preserve">701651</w:t>
      </w:r>
    </w:p>
    <w:p>
      <w:r>
        <w:t xml:space="preserve">@magrateja @davidkovic @gfajdi En tiedä, mistä se tuli (se ei ole minun keksintöni, olin mulatti), mutta: a paedrsko udruženje mladih amatera.</w:t>
      </w:r>
    </w:p>
    <w:p>
      <w:r>
        <w:rPr>
          <w:b/>
          <w:u w:val="single"/>
        </w:rPr>
        <w:t xml:space="preserve">701652</w:t>
      </w:r>
    </w:p>
    <w:p>
      <w:r>
        <w:t xml:space="preserve">@MervicVanda @Prisank9 Jokainen kommunisti on parhaimmillaan, kun hän on Ayatutthayan kommunisti.</w:t>
      </w:r>
    </w:p>
    <w:p>
      <w:r>
        <w:rPr>
          <w:b/>
          <w:u w:val="single"/>
        </w:rPr>
        <w:t xml:space="preserve">701653</w:t>
      </w:r>
    </w:p>
    <w:p>
      <w:r>
        <w:t xml:space="preserve">Mariborin poliisilaitos ilmoittaa, että eilen kello 16.44 poliisille ilmoitettiin kuolleesta ruumiista, jonka ohikulkijat olivat havainneet... https://t.co/61A84zTtYB</w:t>
      </w:r>
    </w:p>
    <w:p>
      <w:r>
        <w:rPr>
          <w:b/>
          <w:u w:val="single"/>
        </w:rPr>
        <w:t xml:space="preserve">701654</w:t>
      </w:r>
    </w:p>
    <w:p>
      <w:r>
        <w:t xml:space="preserve">@SturmG @Z3MQP Mah, minulla on eläkkeitä kolmessa yrityksessä. Minun pitäisi sulautua, mutta pelkään paperitöitä.</w:t>
      </w:r>
    </w:p>
    <w:p>
      <w:r>
        <w:rPr>
          <w:b/>
          <w:u w:val="single"/>
        </w:rPr>
        <w:t xml:space="preserve">701655</w:t>
      </w:r>
    </w:p>
    <w:p>
      <w:r>
        <w:t xml:space="preserve">@Darko_Bulat @hladnikp @CHIMPSINSOCKS Minä löisin häntä korviin ja lähettäisin hänet takaisin kouluun!</w:t>
      </w:r>
    </w:p>
    <w:p>
      <w:r>
        <w:rPr>
          <w:b/>
          <w:u w:val="single"/>
        </w:rPr>
        <w:t xml:space="preserve">701656</w:t>
      </w:r>
    </w:p>
    <w:p>
      <w:r>
        <w:t xml:space="preserve">Terrorismi on pahuutta Žužemberkin kunnan vuonna 1998 tapahtuneen perustamisen jälkeen kulkeman matkan pituus on kadehdittava ja vilpittömästi kiitettävä.</w:t>
      </w:r>
    </w:p>
    <w:p>
      <w:r>
        <w:rPr>
          <w:b/>
          <w:u w:val="single"/>
        </w:rPr>
        <w:t xml:space="preserve">701657</w:t>
      </w:r>
    </w:p>
    <w:p>
      <w:r>
        <w:t xml:space="preserve">Sorosin palkkasoturi Zaev ja poliisin sortotoimet isänmaallisia vastaan https://t.co/xCEqlFOOAf</w:t>
      </w:r>
    </w:p>
    <w:p>
      <w:r>
        <w:rPr>
          <w:b/>
          <w:u w:val="single"/>
        </w:rPr>
        <w:t xml:space="preserve">701658</w:t>
      </w:r>
    </w:p>
    <w:p>
      <w:r>
        <w:t xml:space="preserve">Maisemointi ja kunnossapito, nurmikaistaleiden asentaminen, kastelujärjestelmät, Primož Majcen, Osredn: https://t.co/N9bBHuBpNE kautta.</w:t>
      </w:r>
    </w:p>
    <w:p>
      <w:r>
        <w:rPr>
          <w:b/>
          <w:u w:val="single"/>
        </w:rPr>
        <w:t xml:space="preserve">701659</w:t>
      </w:r>
    </w:p>
    <w:p>
      <w:r>
        <w:t xml:space="preserve">Ilmeisesti eurooppalaiset tuuliviirit (maahanmuuttajien ystävät) ovat vakuuttuneita siitä, että taksinkuljettajien teurastaminen on oikeiston salaliitto.</w:t>
      </w:r>
    </w:p>
    <w:p>
      <w:r>
        <w:rPr>
          <w:b/>
          <w:u w:val="single"/>
        </w:rPr>
        <w:t xml:space="preserve">701660</w:t>
      </w:r>
    </w:p>
    <w:p>
      <w:r>
        <w:t xml:space="preserve">@Diphenbachia En tiedä, miksi Spomenkaa ja Svetlanaa käytetään lasten pelotteluun?Meillä slovenialaisilla on oma Pehta tätä tarkoitusta varten.</w:t>
      </w:r>
    </w:p>
    <w:p>
      <w:r>
        <w:rPr>
          <w:b/>
          <w:u w:val="single"/>
        </w:rPr>
        <w:t xml:space="preserve">701661</w:t>
      </w:r>
    </w:p>
    <w:p>
      <w:r>
        <w:t xml:space="preserve">@KatarinaJenko @gregorbeslic Olisi vielä suurempi moka, jos minulla olisi aviomies ja lapsia eikä minulla olisi rakasta.</w:t>
      </w:r>
    </w:p>
    <w:p>
      <w:r>
        <w:rPr>
          <w:b/>
          <w:u w:val="single"/>
        </w:rPr>
        <w:t xml:space="preserve">701662</w:t>
      </w:r>
    </w:p>
    <w:p>
      <w:r>
        <w:t xml:space="preserve">Parempi #liikenneturvallisuus #kestävän #kehityksen ja #liikkuvuuden kannalta .... https://t.co/9dTt38pr7y https://t.co/9dTt38pr7y</w:t>
      </w:r>
    </w:p>
    <w:p>
      <w:r>
        <w:rPr>
          <w:b/>
          <w:u w:val="single"/>
        </w:rPr>
        <w:t xml:space="preserve">701663</w:t>
      </w:r>
    </w:p>
    <w:p>
      <w:r>
        <w:t xml:space="preserve">@powersmoothie pofollowed. kunhan ei anna kuuluisuuden nousta nyt hänen päähänsä, niin hän lakkaa kirjoittamasta niin kivoja twiittejä.</w:t>
      </w:r>
    </w:p>
    <w:p>
      <w:r>
        <w:rPr>
          <w:b/>
          <w:u w:val="single"/>
        </w:rPr>
        <w:t xml:space="preserve">701664</w:t>
      </w:r>
    </w:p>
    <w:p>
      <w:r>
        <w:t xml:space="preserve">Ensin he ampuvat paskaa, ja kun se tulee takaisin bumerangin muodossa, he kutsuvat sitä provokaatioksi.</w:t>
      </w:r>
    </w:p>
    <w:p>
      <w:r>
        <w:rPr>
          <w:b/>
          <w:u w:val="single"/>
        </w:rPr>
        <w:t xml:space="preserve">701665</w:t>
      </w:r>
    </w:p>
    <w:p>
      <w:r>
        <w:t xml:space="preserve">@MarkoPavlisic Ja mistä muistit Calvon. Minulla on sinut pienissä aivoissa, kun kuljeskelit käytävillä ja joit aamukahvia: Calvo, ...</w:t>
      </w:r>
    </w:p>
    <w:p>
      <w:r>
        <w:rPr>
          <w:b/>
          <w:u w:val="single"/>
        </w:rPr>
        <w:t xml:space="preserve">701666</w:t>
      </w:r>
    </w:p>
    <w:p>
      <w:r>
        <w:t xml:space="preserve">@BernardBrscic @JJansaSDS Lue vähän kultakalasta ennen kuin puhut hölynpölyä</w:t>
      </w:r>
    </w:p>
    <w:p>
      <w:r>
        <w:rPr>
          <w:b/>
          <w:u w:val="single"/>
        </w:rPr>
        <w:t xml:space="preserve">701667</w:t>
      </w:r>
    </w:p>
    <w:p>
      <w:r>
        <w:t xml:space="preserve">Se on vähän kuin käsite. Pää hiekkaan (betoniin?) ja perse ylös. https://t.co/QFrC2ABLxL.</w:t>
      </w:r>
    </w:p>
    <w:p>
      <w:r>
        <w:rPr>
          <w:b/>
          <w:u w:val="single"/>
        </w:rPr>
        <w:t xml:space="preserve">701668</w:t>
      </w:r>
    </w:p>
    <w:p>
      <w:r>
        <w:t xml:space="preserve">@tweet_fairy odota, jossain tuolla, jokaisella pitäisi olla sellainen täysi-ikäisyyteen mennessä. siitä eteenpäin vittuilu alkaa, kun ei voi enää piiloutua vanhempiensa taakse.</w:t>
      </w:r>
    </w:p>
    <w:p>
      <w:r>
        <w:rPr>
          <w:b/>
          <w:u w:val="single"/>
        </w:rPr>
        <w:t xml:space="preserve">701669</w:t>
      </w:r>
    </w:p>
    <w:p>
      <w:r>
        <w:t xml:space="preserve">@Fitzroy1985 @RobertKase1 @NortzDr @SvitBrinovsek @Libertarec Entä vanhentumisaika - jolloin todisteet heitetään pois postista ja ne on tuhottava.</w:t>
      </w:r>
    </w:p>
    <w:p>
      <w:r>
        <w:rPr>
          <w:b/>
          <w:u w:val="single"/>
        </w:rPr>
        <w:t xml:space="preserve">701670</w:t>
      </w:r>
    </w:p>
    <w:p>
      <w:r>
        <w:t xml:space="preserve">Valitettavasti taistelu valloittajista vapauttamiseksi jatkuu edelleen. Ja hallituksessa istuu kansallispettureita. https://t.co/EAirV6FnF0</w:t>
      </w:r>
    </w:p>
    <w:p>
      <w:r>
        <w:rPr>
          <w:b/>
          <w:u w:val="single"/>
        </w:rPr>
        <w:t xml:space="preserve">701671</w:t>
      </w:r>
    </w:p>
    <w:p>
      <w:r>
        <w:t xml:space="preserve">Jos haluat miljonääriksi,</w:t>
        <w:br/>
        <w:t xml:space="preserve">hanki ensin ympyrä.</w:t>
        <w:br/>
        <w:t xml:space="preserve">Ja se rimmaa.</w:t>
        <w:br/>
        <w:t xml:space="preserve"> #sampovem #nebuloze</w:t>
      </w:r>
    </w:p>
    <w:p>
      <w:r>
        <w:rPr>
          <w:b/>
          <w:u w:val="single"/>
        </w:rPr>
        <w:t xml:space="preserve">701672</w:t>
      </w:r>
    </w:p>
    <w:p>
      <w:r>
        <w:t xml:space="preserve">Olin yllättynyt nähdessäni, että krypto on edes tulossa suunnitteluun. https://t.co/x6HgI1zQc9</w:t>
      </w:r>
    </w:p>
    <w:p>
      <w:r>
        <w:rPr>
          <w:b/>
          <w:u w:val="single"/>
        </w:rPr>
        <w:t xml:space="preserve">701673</w:t>
      </w:r>
    </w:p>
    <w:p>
      <w:r>
        <w:t xml:space="preserve">#Nebulose on @Val202 : Ovatko vardistit, vahtarit ja kyläkaartilaiset mitään muuta kuin pahempi materiaali?</w:t>
      </w:r>
    </w:p>
    <w:p>
      <w:r>
        <w:rPr>
          <w:b/>
          <w:u w:val="single"/>
        </w:rPr>
        <w:t xml:space="preserve">701674</w:t>
      </w:r>
    </w:p>
    <w:p>
      <w:r>
        <w:t xml:space="preserve">Heynckes hylkäsi kaikkien aikojen rikkaimman tarjouksen! #jalkapallo #jalkapallo #ligaprvakov - http://t.co/rxGb2if9ux</w:t>
      </w:r>
    </w:p>
    <w:p>
      <w:r>
        <w:rPr>
          <w:b/>
          <w:u w:val="single"/>
        </w:rPr>
        <w:t xml:space="preserve">701675</w:t>
      </w:r>
    </w:p>
    <w:p>
      <w:r>
        <w:t xml:space="preserve">@Nova24TV Hän esti meidät kaikki, jotka haisevat oikealta. Ilmeisesti vasemmisto nauttii salaa oikeiston paheista.</w:t>
      </w:r>
    </w:p>
    <w:p>
      <w:r>
        <w:rPr>
          <w:b/>
          <w:u w:val="single"/>
        </w:rPr>
        <w:t xml:space="preserve">701676</w:t>
      </w:r>
    </w:p>
    <w:p>
      <w:r>
        <w:t xml:space="preserve">@tasosedova @GobaFunk Olen Venetsiassa. Gps on valitettavasti täysin hyödytön täällä Cayes-saarilla.</w:t>
      </w:r>
    </w:p>
    <w:p>
      <w:r>
        <w:rPr>
          <w:b/>
          <w:u w:val="single"/>
        </w:rPr>
        <w:t xml:space="preserve">701677</w:t>
      </w:r>
    </w:p>
    <w:p>
      <w:r>
        <w:t xml:space="preserve">Muuttaako digitaalinen media aivojamme? Prof. Zvezdan Pirtosekin luento Slovenian Matrixissa. Kyllä. https://t.co/0TjhZTdtfR</w:t>
      </w:r>
    </w:p>
    <w:p>
      <w:r>
        <w:rPr>
          <w:b/>
          <w:u w:val="single"/>
        </w:rPr>
        <w:t xml:space="preserve">701678</w:t>
      </w:r>
    </w:p>
    <w:p>
      <w:r>
        <w:t xml:space="preserve">Ensinnäkin laittomia maahanmuuttajia peiteltiin. Nyt kun tämä ei ole enää mahdollista, he yrittävät esittää tämän rikoksen romanttisena tarinana. https://t.co/FoJQ9QYANu.</w:t>
      </w:r>
    </w:p>
    <w:p>
      <w:r>
        <w:rPr>
          <w:b/>
          <w:u w:val="single"/>
        </w:rPr>
        <w:t xml:space="preserve">701679</w:t>
      </w:r>
    </w:p>
    <w:p>
      <w:r>
        <w:t xml:space="preserve">"Mitä/miten he voivat tehdä meille, he voivat tehdä meille" #politiikka #politiikka #fake #diplomi #spricevalo</w:t>
      </w:r>
    </w:p>
    <w:p>
      <w:r>
        <w:rPr>
          <w:b/>
          <w:u w:val="single"/>
        </w:rPr>
        <w:t xml:space="preserve">701680</w:t>
      </w:r>
    </w:p>
    <w:p>
      <w:r>
        <w:t xml:space="preserve">Tässä on kahvi ja juoma!!! #Wiena #Metallica @Metallica https://t.co/No0mAT2q3n</w:t>
      </w:r>
    </w:p>
    <w:p>
      <w:r>
        <w:rPr>
          <w:b/>
          <w:u w:val="single"/>
        </w:rPr>
        <w:t xml:space="preserve">701681</w:t>
      </w:r>
    </w:p>
    <w:p>
      <w:r>
        <w:t xml:space="preserve">@Matej_Klaric @GregorVirant1 Kyseessä oli Kreikan pelastaminen eli saksalaisten pankkien pelastaminen.</w:t>
      </w:r>
    </w:p>
    <w:p>
      <w:r>
        <w:rPr>
          <w:b/>
          <w:u w:val="single"/>
        </w:rPr>
        <w:t xml:space="preserve">701682</w:t>
      </w:r>
    </w:p>
    <w:p>
      <w:r>
        <w:t xml:space="preserve">@steinbuch @mrevlje Ja miksi sallimme sen? Vai mitä me voimme tehdä? Kyse on kuitenkin Sloveniastamme ja tulevaisuudestamme.</w:t>
      </w:r>
    </w:p>
    <w:p>
      <w:r>
        <w:rPr>
          <w:b/>
          <w:u w:val="single"/>
        </w:rPr>
        <w:t xml:space="preserve">701683</w:t>
      </w:r>
    </w:p>
    <w:p>
      <w:r>
        <w:t xml:space="preserve">15 minuutin kuluttua menin ulos. Se oli kuin lukion päättäjäiset. Paitsi että läpäisin GCSE-kokeet. #magneticresonance</w:t>
      </w:r>
    </w:p>
    <w:p>
      <w:r>
        <w:rPr>
          <w:b/>
          <w:u w:val="single"/>
        </w:rPr>
        <w:t xml:space="preserve">701684</w:t>
      </w:r>
    </w:p>
    <w:p>
      <w:r>
        <w:t xml:space="preserve">@TurizemLJ Sääli... Muuten Kamnik ei kuulosta huonolta. Ehkä junalla se on matka. 👍</w:t>
      </w:r>
    </w:p>
    <w:p>
      <w:r>
        <w:rPr>
          <w:b/>
          <w:u w:val="single"/>
        </w:rPr>
        <w:t xml:space="preserve">701685</w:t>
      </w:r>
    </w:p>
    <w:p>
      <w:r>
        <w:t xml:space="preserve">Asekauppias ja hampaaton, @strankaSDS @NovaSlovenia tonin,,,, milloin fuku taas,</w:t>
        <w:br/>
        <w:t xml:space="preserve">peterle edelleen kateissa.</w:t>
        <w:t xml:space="preserve">Ma,</w:t>
        <w:br/>
        <w:br/>
        <w:t xml:space="preserve">SAM🌵🐎</w:t>
      </w:r>
    </w:p>
    <w:p>
      <w:r>
        <w:rPr>
          <w:b/>
          <w:u w:val="single"/>
        </w:rPr>
        <w:t xml:space="preserve">701686</w:t>
      </w:r>
    </w:p>
    <w:p>
      <w:r>
        <w:t xml:space="preserve">Ensin esiaste Portorožin venesataman kanssa.</w:t>
        <w:br/>
        <w:t xml:space="preserve"> Sirkusmixologin myynti jatkuu 😎! https://t.co/S6ZoPQ5BbV!</w:t>
      </w:r>
    </w:p>
    <w:p>
      <w:r>
        <w:rPr>
          <w:b/>
          <w:u w:val="single"/>
        </w:rPr>
        <w:t xml:space="preserve">701687</w:t>
      </w:r>
    </w:p>
    <w:p>
      <w:r>
        <w:t xml:space="preserve">@oggctopus @MihaMarkic @nad_bogom Pitäisikö Pahoria kannattaneiden kusipäiden pelätä Kamnikin puolesta? Bumerangi, senkin ääliöt!</w:t>
      </w:r>
    </w:p>
    <w:p>
      <w:r>
        <w:rPr>
          <w:b/>
          <w:u w:val="single"/>
        </w:rPr>
        <w:t xml:space="preserve">701688</w:t>
      </w:r>
    </w:p>
    <w:p>
      <w:r>
        <w:t xml:space="preserve">ZZB:n - kansanmurhaavan, kansojen vastaisen ja totalitaarisen järjestön - välittömän lakkauttamisen puolesta! https://t.co/P17lj0chIp</w:t>
      </w:r>
    </w:p>
    <w:p>
      <w:r>
        <w:rPr>
          <w:b/>
          <w:u w:val="single"/>
        </w:rPr>
        <w:t xml:space="preserve">701689</w:t>
      </w:r>
    </w:p>
    <w:p>
      <w:r>
        <w:t xml:space="preserve">@tyschew @SBNation Sb nation on huonojen asioiden huippulähde. Romahdus, Rewimder, Beef histroy, ... se kaikki on nähtävä!</w:t>
      </w:r>
    </w:p>
    <w:p>
      <w:r>
        <w:rPr>
          <w:b/>
          <w:u w:val="single"/>
        </w:rPr>
        <w:t xml:space="preserve">701690</w:t>
      </w:r>
    </w:p>
    <w:p>
      <w:r>
        <w:t xml:space="preserve">Miksi SDS tarvitsee lähes puoli miljoonaa kätköilijää, jos sen äänestäjäkunta pysähtyy.</w:t>
        <w:br/>
        <w:t xml:space="preserve"> Se on vain 20+% butthurttia, me muut poltamme heidän lippunsa.</w:t>
      </w:r>
    </w:p>
    <w:p>
      <w:r>
        <w:rPr>
          <w:b/>
          <w:u w:val="single"/>
        </w:rPr>
        <w:t xml:space="preserve">701691</w:t>
      </w:r>
    </w:p>
    <w:p>
      <w:r>
        <w:t xml:space="preserve">@desnosticni @Agathung Aivan oikein!?1 Kommunisteilta. Me tiedämme miten, rov. Siinä kaikki mitä aion sanoa.</w:t>
      </w:r>
    </w:p>
    <w:p>
      <w:r>
        <w:rPr>
          <w:b/>
          <w:u w:val="single"/>
        </w:rPr>
        <w:t xml:space="preserve">701692</w:t>
      </w:r>
    </w:p>
    <w:p>
      <w:r>
        <w:t xml:space="preserve">@danesjenovdan millä perusteella hän on rasisti ja muukalaisvihamielinen? antakaa yhden suuren miehen selittää se.</w:t>
      </w:r>
    </w:p>
    <w:p>
      <w:r>
        <w:rPr>
          <w:b/>
          <w:u w:val="single"/>
        </w:rPr>
        <w:t xml:space="preserve">701693</w:t>
      </w:r>
    </w:p>
    <w:p>
      <w:r>
        <w:t xml:space="preserve">@PSlajnar Tämä Buddha tekee elämästäni jo nyt kurjaa.Seuraa esi-isiäsi, mitä siihen tulee.</w:t>
      </w:r>
    </w:p>
    <w:p>
      <w:r>
        <w:rPr>
          <w:b/>
          <w:u w:val="single"/>
        </w:rPr>
        <w:t xml:space="preserve">701694</w:t>
      </w:r>
    </w:p>
    <w:p>
      <w:r>
        <w:t xml:space="preserve">@Platinis2 @tomltoml Eikö olekin mielenkiintoista, että kommunistit asettavat meidät aina huonompaan osaan maita?</w:t>
      </w:r>
    </w:p>
    <w:p>
      <w:r>
        <w:rPr>
          <w:b/>
          <w:u w:val="single"/>
        </w:rPr>
        <w:t xml:space="preserve">701695</w:t>
      </w:r>
    </w:p>
    <w:p>
      <w:r>
        <w:t xml:space="preserve">Olen mielettömän innoissani silitellessäni rättejä tänään iltapäivällä.</w:t>
        <w:br/>
        <w:t xml:space="preserve"> Mutta vain siksi, että voin vihdoin katsoa elokuvan sen vierestä ilman syyllisyydentuntoa.</w:t>
      </w:r>
    </w:p>
    <w:p>
      <w:r>
        <w:rPr>
          <w:b/>
          <w:u w:val="single"/>
        </w:rPr>
        <w:t xml:space="preserve">701696</w:t>
      </w:r>
    </w:p>
    <w:p>
      <w:r>
        <w:t xml:space="preserve">@JureBrankovic Piaven nousu ja liian pitkät logistiikkalinjat pysäyttivät AO-Saksan jalkaväen tunkeutumisen.</w:t>
      </w:r>
    </w:p>
    <w:p>
      <w:r>
        <w:rPr>
          <w:b/>
          <w:u w:val="single"/>
        </w:rPr>
        <w:t xml:space="preserve">701697</w:t>
      </w:r>
    </w:p>
    <w:p>
      <w:r>
        <w:t xml:space="preserve">Viisaat sanovat, että olemme kaikki samasta pesästä, ja kun satutat jotakuta, satutat itseäsi.</w:t>
        <w:br/>
        <w:t xml:space="preserve"> Hyviä unia, ystäväni.</w:t>
      </w:r>
    </w:p>
    <w:p>
      <w:r>
        <w:rPr>
          <w:b/>
          <w:u w:val="single"/>
        </w:rPr>
        <w:t xml:space="preserve">701698</w:t>
      </w:r>
    </w:p>
    <w:p>
      <w:r>
        <w:t xml:space="preserve">Jennifer Lawrence on vaarallinen viettelijätär Red Sparrow'n uudessa trailerissa! https://t.co/D9mz5kXQRg https://t.co/wXncKHEUoI</w:t>
      </w:r>
    </w:p>
    <w:p>
      <w:r>
        <w:rPr>
          <w:b/>
          <w:u w:val="single"/>
        </w:rPr>
        <w:t xml:space="preserve">701699</w:t>
      </w:r>
    </w:p>
    <w:p>
      <w:r>
        <w:t xml:space="preserve">Silti kaikki typerykset marssivat, koska he ovat mädän kommunismin klooneja, joilla on sisäänrakennettu aivoproteesi https://t.co/PJoFkU60vO</w:t>
      </w:r>
    </w:p>
    <w:p>
      <w:r>
        <w:rPr>
          <w:b/>
          <w:u w:val="single"/>
        </w:rPr>
        <w:t xml:space="preserve">701700</w:t>
      </w:r>
    </w:p>
    <w:p>
      <w:r>
        <w:t xml:space="preserve">Kirjoitin 30 vuotta sitten, että rakennamme ilmastointilaitteita idästä tulevia kuorma-autoja varten. Ja? Katsokaa niitä! Nyt heille on 3, 4 ... kaistaa? https://t.co/7tqr4XSRko</w:t>
      </w:r>
    </w:p>
    <w:p>
      <w:r>
        <w:rPr>
          <w:b/>
          <w:u w:val="single"/>
        </w:rPr>
        <w:t xml:space="preserve">701701</w:t>
      </w:r>
    </w:p>
    <w:p>
      <w:r>
        <w:t xml:space="preserve">@Libertarec @Nebodigatreba2 Liberi, oletko liikkeellä? Ei olisi pahitteeksi, jos liikuttaisit joskus inhottavan läskiä laiskanpulskeaa persettäsi.</w:t>
      </w:r>
    </w:p>
    <w:p>
      <w:r>
        <w:rPr>
          <w:b/>
          <w:u w:val="single"/>
        </w:rPr>
        <w:t xml:space="preserve">701702</w:t>
      </w:r>
    </w:p>
    <w:p>
      <w:r>
        <w:t xml:space="preserve">@paradaplesa @NovakBozidar @StrankaLMS Hän ei ole Mariborista, hän ei ole.</w:t>
        <w:br/>
        <w:t xml:space="preserve"> Muuten preussilaiset ovat arvokkaita.</w:t>
      </w:r>
    </w:p>
    <w:p>
      <w:r>
        <w:rPr>
          <w:b/>
          <w:u w:val="single"/>
        </w:rPr>
        <w:t xml:space="preserve">701703</w:t>
      </w:r>
    </w:p>
    <w:p>
      <w:r>
        <w:t xml:space="preserve">Venäläinen, Kreml, Lenin-Stalinin kommunismi oli... https://t.co/yYnG0iA6CW</w:t>
      </w:r>
    </w:p>
    <w:p>
      <w:r>
        <w:rPr>
          <w:b/>
          <w:u w:val="single"/>
        </w:rPr>
        <w:t xml:space="preserve">701704</w:t>
      </w:r>
    </w:p>
    <w:p>
      <w:r>
        <w:t xml:space="preserve">@petra_jansa @dragica12 @JakaDolinar2 Joo, mitä kehuttavaa tässä naisessa on, katso vain kampausta.</w:t>
      </w:r>
    </w:p>
    <w:p>
      <w:r>
        <w:rPr>
          <w:b/>
          <w:u w:val="single"/>
        </w:rPr>
        <w:t xml:space="preserve">701705</w:t>
      </w:r>
    </w:p>
    <w:p>
      <w:r>
        <w:t xml:space="preserve">kun muutama vuosi sitten siirryimme "putkista" yhä pienempiin puhelimiin, kukaan ei ajatellut, että ne olisivat taas isompia ja isompia ja laatikkomaisia #jebiga</w:t>
      </w:r>
    </w:p>
    <w:p>
      <w:r>
        <w:rPr>
          <w:b/>
          <w:u w:val="single"/>
        </w:rPr>
        <w:t xml:space="preserve">701706</w:t>
      </w:r>
    </w:p>
    <w:p>
      <w:r>
        <w:t xml:space="preserve">Joten naiset, jos teillä on oikea, pitäkää siitä kiinni. Nämä uudet eivät ole enää "oikeita isoisiä"! https://t.co/juar0VmUUn</w:t>
      </w:r>
    </w:p>
    <w:p>
      <w:r>
        <w:rPr>
          <w:b/>
          <w:u w:val="single"/>
        </w:rPr>
        <w:t xml:space="preserve">701707</w:t>
      </w:r>
    </w:p>
    <w:p>
      <w:r>
        <w:t xml:space="preserve">Miten ahdasmielinen ihmisen täytyy olla, jos heittää ilotulitteita jouluaattona, vähintäänkin ääliö.</w:t>
      </w:r>
    </w:p>
    <w:p>
      <w:r>
        <w:rPr>
          <w:b/>
          <w:u w:val="single"/>
        </w:rPr>
        <w:t xml:space="preserve">701708</w:t>
      </w:r>
    </w:p>
    <w:p>
      <w:r>
        <w:t xml:space="preserve">@jkmcnk Ei, ei. Muuten monilla ihmisillä on salasana "fukatijenasegeslokdornefukatajeteslo". :D</w:t>
      </w:r>
    </w:p>
    <w:p>
      <w:r>
        <w:rPr>
          <w:b/>
          <w:u w:val="single"/>
        </w:rPr>
        <w:t xml:space="preserve">701709</w:t>
      </w:r>
    </w:p>
    <w:p>
      <w:r>
        <w:t xml:space="preserve">@sivanosoroginja Tämän päivän moraalia: liikaa sokeria automaatin tuotteissa 🤣🤣🤣</w:t>
      </w:r>
    </w:p>
    <w:p>
      <w:r>
        <w:rPr>
          <w:b/>
          <w:u w:val="single"/>
        </w:rPr>
        <w:t xml:space="preserve">701710</w:t>
      </w:r>
    </w:p>
    <w:p>
      <w:r>
        <w:t xml:space="preserve">@stanka_d Syytteen nostaminen Slovenian Newsin päätoimittajaa vastaan. Niin kauan kuin valtavirran tiedotusvälineet jatkavat fasistien lausuntojen julkaisemista, meistä ei ole apua.</w:t>
      </w:r>
    </w:p>
    <w:p>
      <w:r>
        <w:rPr>
          <w:b/>
          <w:u w:val="single"/>
        </w:rPr>
        <w:t xml:space="preserve">701711</w:t>
      </w:r>
    </w:p>
    <w:p>
      <w:r>
        <w:t xml:space="preserve">Punaisesta valkoiseen... Märät juhlat märkänä päivänä #harvest https://t.co/SHtM1kSXRa</w:t>
      </w:r>
    </w:p>
    <w:p>
      <w:r>
        <w:rPr>
          <w:b/>
          <w:u w:val="single"/>
        </w:rPr>
        <w:t xml:space="preserve">701712</w:t>
      </w:r>
    </w:p>
    <w:p>
      <w:r>
        <w:t xml:space="preserve">Palomies Samo joutui sanomaan hyvästit. Taitaa olla liikaa poikia piirretyissä ... Tämä maailma on todella menossa helvettiin. #sampovem</w:t>
      </w:r>
    </w:p>
    <w:p>
      <w:r>
        <w:rPr>
          <w:b/>
          <w:u w:val="single"/>
        </w:rPr>
        <w:t xml:space="preserve">701713</w:t>
      </w:r>
    </w:p>
    <w:p>
      <w:r>
        <w:t xml:space="preserve">@freefox52 Slovenialaisen musiikin balkanistuminen. Hip hopin kautta, jota tuskin voi kutsua musiikiksi.</w:t>
      </w:r>
    </w:p>
    <w:p>
      <w:r>
        <w:rPr>
          <w:b/>
          <w:u w:val="single"/>
        </w:rPr>
        <w:t xml:space="preserve">701714</w:t>
      </w:r>
    </w:p>
    <w:p>
      <w:r>
        <w:t xml:space="preserve">Cirman löytää kourallisesta pallonmurtajia todisteita toimivasta integraatiosta... #bolano #demagogue https://t.co/Rp0vmlFZFo via @SiolNEWS</w:t>
      </w:r>
    </w:p>
    <w:p>
      <w:r>
        <w:rPr>
          <w:b/>
          <w:u w:val="single"/>
        </w:rPr>
        <w:t xml:space="preserve">701715</w:t>
      </w:r>
    </w:p>
    <w:p>
      <w:r>
        <w:t xml:space="preserve">Jo nyt, jo nyt, vain nuo ovat supermyrkyllisiä ja mielettömän tyhmiä. https://t.co/cKOqUicysu.</w:t>
      </w:r>
    </w:p>
    <w:p>
      <w:r>
        <w:rPr>
          <w:b/>
          <w:u w:val="single"/>
        </w:rPr>
        <w:t xml:space="preserve">701716</w:t>
      </w:r>
    </w:p>
    <w:p>
      <w:r>
        <w:t xml:space="preserve">@Blaz_88 @EPameten @JozeJerovsek Ainoa asia, joka on perseestä, on se, että Šiško tukee vasemmistoa. . .</w:t>
        <w:t xml:space="preserve">.</w:t>
        <w:br/>
        <w:t xml:space="preserve">Ja Kipinän luettavaksi .</w:t>
      </w:r>
    </w:p>
    <w:p>
      <w:r>
        <w:rPr>
          <w:b/>
          <w:u w:val="single"/>
        </w:rPr>
        <w:t xml:space="preserve">701717</w:t>
      </w:r>
    </w:p>
    <w:p>
      <w:r>
        <w:t xml:space="preserve">Ironista kyllä, mainokset eivät edes näkyneet näytöllä, josta heidät oli kielletty, koska ne olivat liian korkealla, aivan kuin valonheitin, joka häiritsi laajempaa ympäristöä.</w:t>
      </w:r>
    </w:p>
    <w:p>
      <w:r>
        <w:rPr>
          <w:b/>
          <w:u w:val="single"/>
        </w:rPr>
        <w:t xml:space="preserve">701718</w:t>
      </w:r>
    </w:p>
    <w:p>
      <w:r>
        <w:t xml:space="preserve">SAF-kvintetti sekä Slovenian ja Venäjän kaartin yksiköt: http://t.co/47aomPll7c via @YouTube</w:t>
      </w:r>
    </w:p>
    <w:p>
      <w:r>
        <w:rPr>
          <w:b/>
          <w:u w:val="single"/>
        </w:rPr>
        <w:t xml:space="preserve">701719</w:t>
      </w:r>
    </w:p>
    <w:p>
      <w:r>
        <w:t xml:space="preserve">Pieni tauko ei koskaan tee pahaa :) Klikkaa tästä ja hemmottele itseäsi upealla tauolla https://t.co/pewPKNNglj</w:t>
      </w:r>
    </w:p>
    <w:p>
      <w:r>
        <w:rPr>
          <w:b/>
          <w:u w:val="single"/>
        </w:rPr>
        <w:t xml:space="preserve">701720</w:t>
      </w:r>
    </w:p>
    <w:p>
      <w:r>
        <w:t xml:space="preserve">CR7 miesten alusvaatteet, jotka tarjoavat mukavuutta kaikissa tilanteissa https://t.co/MM7GMXDl59</w:t>
      </w:r>
    </w:p>
    <w:p>
      <w:r>
        <w:rPr>
          <w:b/>
          <w:u w:val="single"/>
        </w:rPr>
        <w:t xml:space="preserve">701721</w:t>
      </w:r>
    </w:p>
    <w:p>
      <w:r>
        <w:t xml:space="preserve">@UrosPotocnik @andrejcus Nyt kun Senčar on eronnut, Majnikilla ei ole enää tavoitetta 🤣.</w:t>
      </w:r>
    </w:p>
    <w:p>
      <w:r>
        <w:rPr>
          <w:b/>
          <w:u w:val="single"/>
        </w:rPr>
        <w:t xml:space="preserve">701722</w:t>
      </w:r>
    </w:p>
    <w:p>
      <w:r>
        <w:t xml:space="preserve">Bulgaria: 11 pelaajaa pidätetty ottelurikoksista #jalkapallo #jalkapallo #ligaprvakov - http://t.co/l3XBTU84</w:t>
      </w:r>
    </w:p>
    <w:p>
      <w:r>
        <w:rPr>
          <w:b/>
          <w:u w:val="single"/>
        </w:rPr>
        <w:t xml:space="preserve">701723</w:t>
      </w:r>
    </w:p>
    <w:p>
      <w:r>
        <w:t xml:space="preserve">@vinkovasle1 @strankaSD Anna hänen mennä nokkosta poimimaan - ensimmäinen, jonka hän poimii, hän leipoo sen...</w:t>
      </w:r>
    </w:p>
    <w:p>
      <w:r>
        <w:rPr>
          <w:b/>
          <w:u w:val="single"/>
        </w:rPr>
        <w:t xml:space="preserve">701724</w:t>
      </w:r>
    </w:p>
    <w:p>
      <w:r>
        <w:t xml:space="preserve">@JozeMozina Toivon, että se resonoi vähintään yhtä paljon kuin Jančárin essee: Egyptiläiset liharuukut! Slovenialaiset eivät ole oppineet tarpeeksi jälkimmäisestä!</w:t>
      </w:r>
    </w:p>
    <w:p>
      <w:r>
        <w:rPr>
          <w:b/>
          <w:u w:val="single"/>
        </w:rPr>
        <w:t xml:space="preserve">701725</w:t>
      </w:r>
    </w:p>
    <w:p>
      <w:r>
        <w:t xml:space="preserve">[JOB] #Työpaikka #Työpaikka: Field Commercialist - m/f https://t.co/l7ippnPC5A Region:#osrednjeslovenska in category: #commerce #sales</w:t>
      </w:r>
    </w:p>
    <w:p>
      <w:r>
        <w:rPr>
          <w:b/>
          <w:u w:val="single"/>
        </w:rPr>
        <w:t xml:space="preserve">701726</w:t>
      </w:r>
    </w:p>
    <w:p>
      <w:r>
        <w:t xml:space="preserve">@gorskilev @ajitamxy @boriscipot1 @Delo @Dnevnik_si @vecer @SpletnaMladina Kyllä, ei ole suurempaa nautintoa kuin pyyhkiä persettä poliitikon kanssa...</w:t>
      </w:r>
    </w:p>
    <w:p>
      <w:r>
        <w:rPr>
          <w:b/>
          <w:u w:val="single"/>
        </w:rPr>
        <w:t xml:space="preserve">701727</w:t>
      </w:r>
    </w:p>
    <w:p>
      <w:r>
        <w:t xml:space="preserve">@RTV_Slovenian hallinto ei kutsu ketään demaripuolueiden edustajia studioon #Drnovšekia käsittelevään #tarc-ohjelmaan. Jambrek on oikeustieteellisen tiedekunnan CPS:n entinen sihteeri.</w:t>
      </w:r>
    </w:p>
    <w:p>
      <w:r>
        <w:rPr>
          <w:b/>
          <w:u w:val="single"/>
        </w:rPr>
        <w:t xml:space="preserve">701728</w:t>
      </w:r>
    </w:p>
    <w:p>
      <w:r>
        <w:t xml:space="preserve">@KlemenMesarec Luulen, että lakia muutetaan pian siten, että oikeuspoliisit voivat ryhtyä hoitamaan oikeusvirkaa. He vartioivat kenttää jo muutenkin</w:t>
      </w:r>
    </w:p>
    <w:p>
      <w:r>
        <w:rPr>
          <w:b/>
          <w:u w:val="single"/>
        </w:rPr>
        <w:t xml:space="preserve">701729</w:t>
      </w:r>
    </w:p>
    <w:p>
      <w:r>
        <w:t xml:space="preserve">Lue mielenkiintoinen artikkeli Zavarovalnica Triglavin toteuttamista ennaltaehkäisevistä toimista #zavarovalnicatriglav https://t.co/75TAVziwOA</w:t>
      </w:r>
    </w:p>
    <w:p>
      <w:r>
        <w:rPr>
          <w:b/>
          <w:u w:val="single"/>
        </w:rPr>
        <w:t xml:space="preserve">701730</w:t>
      </w:r>
    </w:p>
    <w:p>
      <w:r>
        <w:t xml:space="preserve">Egg roikkuu puutarhakeinu | roikkuva tuoli | Puutarhakeinut https://t.co/mGzUfH1t1x</w:t>
      </w:r>
    </w:p>
    <w:p>
      <w:r>
        <w:rPr>
          <w:b/>
          <w:u w:val="single"/>
        </w:rPr>
        <w:t xml:space="preserve">701731</w:t>
      </w:r>
    </w:p>
    <w:p>
      <w:r>
        <w:t xml:space="preserve">Bryssel parantaa Slovenian näkymiä: BKT kasvaa tänä vuonna 4,7 prosenttia https://t.co/U8Te3kQwRf</w:t>
      </w:r>
    </w:p>
    <w:p>
      <w:r>
        <w:rPr>
          <w:b/>
          <w:u w:val="single"/>
        </w:rPr>
        <w:t xml:space="preserve">701732</w:t>
      </w:r>
    </w:p>
    <w:p>
      <w:r>
        <w:t xml:space="preserve">@vladarsi @andrazk Noin 12s käyttökelpoista tajuntaa tässä korkeudessa ilman lisähappea. Tuskin tarpeeksi aikaa kylmetä kunnolla.</w:t>
      </w:r>
    </w:p>
    <w:p>
      <w:r>
        <w:rPr>
          <w:b/>
          <w:u w:val="single"/>
        </w:rPr>
        <w:t xml:space="preserve">701733</w:t>
      </w:r>
    </w:p>
    <w:p>
      <w:r>
        <w:t xml:space="preserve">@sodnik Loistava professori, jolle Titania McGarth lähetetään postdociksi.</w:t>
      </w:r>
    </w:p>
    <w:p>
      <w:r>
        <w:rPr>
          <w:b/>
          <w:u w:val="single"/>
        </w:rPr>
        <w:t xml:space="preserve">701734</w:t>
      </w:r>
    </w:p>
    <w:p>
      <w:r>
        <w:t xml:space="preserve">@anitandrensek Niin kauan kuin he hallitsevat ajoneuvoja, joita he voivat ajaa. Hienoa. On vaikea tietää, milloin he vaarantavat jonkun. Joukko sivistymättömiä!</w:t>
      </w:r>
    </w:p>
    <w:p>
      <w:r>
        <w:rPr>
          <w:b/>
          <w:u w:val="single"/>
        </w:rPr>
        <w:t xml:space="preserve">701735</w:t>
      </w:r>
    </w:p>
    <w:p>
      <w:r>
        <w:t xml:space="preserve">@Tevilevi @MuriMursic @petra_jansa Tule pikku tissi, mene takaisin hostelliin, siellä ei ole internetiä, ja voit vain paskoa pekille.</w:t>
      </w:r>
    </w:p>
    <w:p>
      <w:r>
        <w:rPr>
          <w:b/>
          <w:u w:val="single"/>
        </w:rPr>
        <w:t xml:space="preserve">701736</w:t>
      </w:r>
    </w:p>
    <w:p>
      <w:r>
        <w:t xml:space="preserve">@rgrilec IMHO lunta ei tule, vaan se nousee nyt sulan maan mukana. Kokemukseni mukaan se ei ole siellä enää sen jälkeen. :) Muuten jää vain vähän vajaaksi. :DDD</w:t>
      </w:r>
    </w:p>
    <w:p>
      <w:r>
        <w:rPr>
          <w:b/>
          <w:u w:val="single"/>
        </w:rPr>
        <w:t xml:space="preserve">701737</w:t>
      </w:r>
    </w:p>
    <w:p>
      <w:r>
        <w:t xml:space="preserve">@p_palsonia @RLjubljana @DesaLevstek Pikkuhiljaa olemme harmaita luonnollisten yhdistyksen puolesta 😁.</w:t>
      </w:r>
    </w:p>
    <w:p>
      <w:r>
        <w:rPr>
          <w:b/>
          <w:u w:val="single"/>
        </w:rPr>
        <w:t xml:space="preserve">701738</w:t>
      </w:r>
    </w:p>
    <w:p>
      <w:r>
        <w:t xml:space="preserve">@IphigenieNoemi Urheiluvedot lyödään postissa, ei deodorantissa. Ei olla puoliksi #tietämätön</w:t>
      </w:r>
    </w:p>
    <w:p>
      <w:r>
        <w:rPr>
          <w:b/>
          <w:u w:val="single"/>
        </w:rPr>
        <w:t xml:space="preserve">701739</w:t>
      </w:r>
    </w:p>
    <w:p>
      <w:r>
        <w:t xml:space="preserve">Ei ole parempaa tunnetta kuin tietää, ettei herätyskello herätä aamulla.</w:t>
        <w:br/>
        <w:br/>
        <w:t xml:space="preserve">Mukavaa ja rentoa aamua. 🤗</w:t>
      </w:r>
    </w:p>
    <w:p>
      <w:r>
        <w:rPr>
          <w:b/>
          <w:u w:val="single"/>
        </w:rPr>
        <w:t xml:space="preserve">701740</w:t>
      </w:r>
    </w:p>
    <w:p>
      <w:r>
        <w:t xml:space="preserve">Kesäkuussa he vetivät valokuidun putkien läpi... yhteyttä ei ole vieläkään mahdollista muodostaa. Jebo vas @TelekomSlo</w:t>
      </w:r>
    </w:p>
    <w:p>
      <w:r>
        <w:rPr>
          <w:b/>
          <w:u w:val="single"/>
        </w:rPr>
        <w:t xml:space="preserve">701741</w:t>
      </w:r>
    </w:p>
    <w:p>
      <w:r>
        <w:t xml:space="preserve">Laser-värimonitoimilaitteetLaser-värimonitoimilaitteetLaser-värilaitteetLaser-värilaitteetLaser-värilaitteet Kulutustarvikkeet https://t.co/7nS0A8wsMx</w:t>
      </w:r>
    </w:p>
    <w:p>
      <w:r>
        <w:rPr>
          <w:b/>
          <w:u w:val="single"/>
        </w:rPr>
        <w:t xml:space="preserve">701742</w:t>
      </w:r>
    </w:p>
    <w:p>
      <w:r>
        <w:t xml:space="preserve">@MatijaStepisnik toinen kommunistilapsi, joka luulee, että maailma alkoi vuonna 45.</w:t>
      </w:r>
    </w:p>
    <w:p>
      <w:r>
        <w:rPr>
          <w:b/>
          <w:u w:val="single"/>
        </w:rPr>
        <w:t xml:space="preserve">701743</w:t>
      </w:r>
    </w:p>
    <w:p>
      <w:r>
        <w:t xml:space="preserve">Kapteeni kiittää jokaista Lynxiä suuresta voitosta - https://t.co/l9BY9phroa https://t.co/8xgQLDAjmc https://t.co/8xgQLDAjmc</w:t>
      </w:r>
    </w:p>
    <w:p>
      <w:r>
        <w:rPr>
          <w:b/>
          <w:u w:val="single"/>
        </w:rPr>
        <w:t xml:space="preserve">701744</w:t>
      </w:r>
    </w:p>
    <w:p>
      <w:r>
        <w:t xml:space="preserve">Ensiluokkaisten vasemmistolaisten lapset ovat itsevarmoja. Vain taivas on heidän yläpuolellaan. https://t.co/HiEAwg9ing</w:t>
      </w:r>
    </w:p>
    <w:p>
      <w:r>
        <w:rPr>
          <w:b/>
          <w:u w:val="single"/>
        </w:rPr>
        <w:t xml:space="preserve">701745</w:t>
      </w:r>
    </w:p>
    <w:p>
      <w:r>
        <w:t xml:space="preserve">@JureBrankovic Tärkeintä on, että ne työnnetään kriisiin niiden kumimunien takia, mutta kun kyseessä on halpa futr paras on prjatli</w:t>
      </w:r>
    </w:p>
    <w:p>
      <w:r>
        <w:rPr>
          <w:b/>
          <w:u w:val="single"/>
        </w:rPr>
        <w:t xml:space="preserve">701746</w:t>
      </w:r>
    </w:p>
    <w:p>
      <w:r>
        <w:t xml:space="preserve">@BrankoGrims1 Sarca valitsi epäpätevän Pristinan lääkärin, älkäämme huijatko itseämme.</w:t>
      </w:r>
    </w:p>
    <w:p>
      <w:r>
        <w:rPr>
          <w:b/>
          <w:u w:val="single"/>
        </w:rPr>
        <w:t xml:space="preserve">701747</w:t>
      </w:r>
    </w:p>
    <w:p>
      <w:r>
        <w:t xml:space="preserve">Barca-kannattajien viesteistä päätellen... pitäisikö #Kane saada nyt kultainen hanhi?! #nebuloze</w:t>
      </w:r>
    </w:p>
    <w:p>
      <w:r>
        <w:rPr>
          <w:b/>
          <w:u w:val="single"/>
        </w:rPr>
        <w:t xml:space="preserve">701748</w:t>
      </w:r>
    </w:p>
    <w:p>
      <w:r>
        <w:t xml:space="preserve">Ei näy loppua vasemmiston vaatimukselle, että "valtio" myisi #NlbBankomat...Centrifuge on täydessä vauhdissa #mafia...cc https://t.co/7Dqvrffhrw</w:t>
      </w:r>
    </w:p>
    <w:p>
      <w:r>
        <w:rPr>
          <w:b/>
          <w:u w:val="single"/>
        </w:rPr>
        <w:t xml:space="preserve">701749</w:t>
      </w:r>
    </w:p>
    <w:p>
      <w:r>
        <w:t xml:space="preserve">zoran janković on yksi rehellisimmistä slovenialaisista, sanoi gašpar gašpar parlamentissa.</w:t>
      </w:r>
    </w:p>
    <w:p>
      <w:r>
        <w:rPr>
          <w:b/>
          <w:u w:val="single"/>
        </w:rPr>
        <w:t xml:space="preserve">701750</w:t>
      </w:r>
    </w:p>
    <w:p>
      <w:r>
        <w:t xml:space="preserve">@VojeNotFake Se on todellakin kondomi, kuten burka.</w:t>
        <w:br/>
        <w:t xml:space="preserve"> Niinpä laitoin burkan kaluni päälle.</w:t>
        <w:br/>
        <w:t xml:space="preserve"> Ja Allah.</w:t>
      </w:r>
    </w:p>
    <w:p>
      <w:r>
        <w:rPr>
          <w:b/>
          <w:u w:val="single"/>
        </w:rPr>
        <w:t xml:space="preserve">701751</w:t>
      </w:r>
    </w:p>
    <w:p>
      <w:r>
        <w:t xml:space="preserve">Rakennat itsellesi lahden, jotta voit olla rauhassa, eikä kukaan pissaa vieressäsi. https://t.co/3HPnR2gWEI.</w:t>
      </w:r>
    </w:p>
    <w:p>
      <w:r>
        <w:rPr>
          <w:b/>
          <w:u w:val="single"/>
        </w:rPr>
        <w:t xml:space="preserve">701752</w:t>
      </w:r>
    </w:p>
    <w:p>
      <w:r>
        <w:t xml:space="preserve">@mrevlje Koska ei ole koskaan ollut kenenkään edun mukaista päästää vakuutusyhtiöitä mukaan.</w:t>
      </w:r>
    </w:p>
    <w:p>
      <w:r>
        <w:rPr>
          <w:b/>
          <w:u w:val="single"/>
        </w:rPr>
        <w:t xml:space="preserve">701753</w:t>
      </w:r>
    </w:p>
    <w:p>
      <w:r>
        <w:t xml:space="preserve">@Alex4aleksandra siihen tottuu. mene nukkumaan illalla ja aamulla klo 2 tervehtimään Orbania Unkarissa.....</w:t>
      </w:r>
    </w:p>
    <w:p>
      <w:r>
        <w:rPr>
          <w:b/>
          <w:u w:val="single"/>
        </w:rPr>
        <w:t xml:space="preserve">701754</w:t>
      </w:r>
    </w:p>
    <w:p>
      <w:r>
        <w:t xml:space="preserve">@edvardkadic Pobalinin Eldeesin kaltainen vastaaminen ja paasaaminen. Hän ei yltänyt polvilleen Turkuun.</w:t>
      </w:r>
    </w:p>
    <w:p>
      <w:r>
        <w:rPr>
          <w:b/>
          <w:u w:val="single"/>
        </w:rPr>
        <w:t xml:space="preserve">701755</w:t>
      </w:r>
    </w:p>
    <w:p>
      <w:r>
        <w:t xml:space="preserve">@Pocivasek Ehkä tarkoituksena on vain lisätä tietoisuutta verkossa esiintyvästä katastrofaalisesta kieliopin tasosta.</w:t>
      </w:r>
    </w:p>
    <w:p>
      <w:r>
        <w:rPr>
          <w:b/>
          <w:u w:val="single"/>
        </w:rPr>
        <w:t xml:space="preserve">701756</w:t>
      </w:r>
    </w:p>
    <w:p>
      <w:r>
        <w:t xml:space="preserve">@Libertarec 24h; NY: ssä meidän pitäisi!?? Puoliperävaunun kuljettaja ajoi pyöräilijöiden väliin" #naj_bi kuvien ja videomateriaalin kera.</w:t>
      </w:r>
    </w:p>
    <w:p>
      <w:r>
        <w:rPr>
          <w:b/>
          <w:u w:val="single"/>
        </w:rPr>
        <w:t xml:space="preserve">701757</w:t>
      </w:r>
    </w:p>
    <w:p>
      <w:r>
        <w:t xml:space="preserve">@kdojetam @MartinValic Syö paprikaa ja sipulia. C-vitamiini riittää keripukin hoitoon. Kenelläkään normaalisti syövällä ei ole sitä.</w:t>
      </w:r>
    </w:p>
    <w:p>
      <w:r>
        <w:rPr>
          <w:b/>
          <w:u w:val="single"/>
        </w:rPr>
        <w:t xml:space="preserve">701758</w:t>
      </w:r>
    </w:p>
    <w:p>
      <w:r>
        <w:t xml:space="preserve">@dratpirsna Käyttekö usein Tehnoloskin alueella? Kysyn, jotta tiedän kannattaako brikettejä kantaa mukana :)</w:t>
      </w:r>
    </w:p>
    <w:p>
      <w:r>
        <w:rPr>
          <w:b/>
          <w:u w:val="single"/>
        </w:rPr>
        <w:t xml:space="preserve">701759</w:t>
      </w:r>
    </w:p>
    <w:p>
      <w:r>
        <w:t xml:space="preserve">Vastasiko @JernejStromajer @strankaSD ?!</w:t>
        <w:t xml:space="preserve">Paljastamme, mitä hänelle tehtiin Dražgošen paraatin jälkeen.</w:t>
        <w:br/>
        <w:t xml:space="preserve">https://t.co/vEmJqFvnPw</w:t>
      </w:r>
    </w:p>
    <w:p>
      <w:r>
        <w:rPr>
          <w:b/>
          <w:u w:val="single"/>
        </w:rPr>
        <w:t xml:space="preserve">701760</w:t>
      </w:r>
    </w:p>
    <w:p>
      <w:r>
        <w:t xml:space="preserve">@RagnarBelial @CorvusArcticus @PreglArjan @opica Fascistoidismia on pelättävä, vastalääkkeenä on kulttuurien sekoittuminen.</w:t>
      </w:r>
    </w:p>
    <w:p>
      <w:r>
        <w:rPr>
          <w:b/>
          <w:u w:val="single"/>
        </w:rPr>
        <w:t xml:space="preserve">701761</w:t>
      </w:r>
    </w:p>
    <w:p>
      <w:r>
        <w:t xml:space="preserve">jos joku ei tiedä, miten ryömiä hallituksen perseeseen... katsokoon Črnčeciä... hän on ammattilainen!</w:t>
      </w:r>
    </w:p>
    <w:p>
      <w:r>
        <w:rPr>
          <w:b/>
          <w:u w:val="single"/>
        </w:rPr>
        <w:t xml:space="preserve">701762</w:t>
      </w:r>
    </w:p>
    <w:p>
      <w:r>
        <w:t xml:space="preserve">Minusta näyttää kuitenkin siltä, että Erika on nykyään hyvin "kurinalainen". Hänellä ei ole edellisen kohteen maksua.</w:t>
      </w:r>
    </w:p>
    <w:p>
      <w:r>
        <w:rPr>
          <w:b/>
          <w:u w:val="single"/>
        </w:rPr>
        <w:t xml:space="preserve">701763</w:t>
      </w:r>
    </w:p>
    <w:p>
      <w:r>
        <w:t xml:space="preserve">Pop TV häviää sujuvasti oikeusjutun RTV Sloveniaa vastaan. Katsojat ovat edelleen samat: https://t.co/AiRJzsiXt1 https://t.co/3kF0KVS11l</w:t>
      </w:r>
    </w:p>
    <w:p>
      <w:r>
        <w:rPr>
          <w:b/>
          <w:u w:val="single"/>
        </w:rPr>
        <w:t xml:space="preserve">701764</w:t>
      </w:r>
    </w:p>
    <w:p>
      <w:r>
        <w:t xml:space="preserve">@Onkraj_ @CZCBZ He olisivat itsepäisiä kusipäitä, mutta samalla he ovat herkkiä mimosoja. Tele-ihmiset ovat vitsi. ♿</w:t>
      </w:r>
    </w:p>
    <w:p>
      <w:r>
        <w:rPr>
          <w:b/>
          <w:u w:val="single"/>
        </w:rPr>
        <w:t xml:space="preserve">701765</w:t>
      </w:r>
    </w:p>
    <w:p>
      <w:r>
        <w:t xml:space="preserve">@DC43 Eikö hänellä ole sellaista? Niinkö? Sitten hänen ei pitäisi tuomita ja verottaa liikemiehiä! Äärimmäisen typerää!</w:t>
      </w:r>
    </w:p>
    <w:p>
      <w:r>
        <w:rPr>
          <w:b/>
          <w:u w:val="single"/>
        </w:rPr>
        <w:t xml:space="preserve">701766</w:t>
      </w:r>
    </w:p>
    <w:p>
      <w:r>
        <w:t xml:space="preserve">Min. @RomanJakic: SAF tuhosi 615 000 KIK Kamnikin esinettä ja poltti yli 21 000 kiloa mustaruutia.</w:t>
      </w:r>
    </w:p>
    <w:p>
      <w:r>
        <w:rPr>
          <w:b/>
          <w:u w:val="single"/>
        </w:rPr>
        <w:t xml:space="preserve">701767</w:t>
      </w:r>
    </w:p>
    <w:p>
      <w:r>
        <w:t xml:space="preserve">Ei ole epätavallista nähdä luokkataistelua @StudioCity_:ssä. Mutta se, että ARS:ssa ylistetään Venäjän vallankumouksen suuria saavutuksia, on minulle uutta.</w:t>
      </w:r>
    </w:p>
    <w:p>
      <w:r>
        <w:rPr>
          <w:b/>
          <w:u w:val="single"/>
        </w:rPr>
        <w:t xml:space="preserve">701768</w:t>
      </w:r>
    </w:p>
    <w:p>
      <w:r>
        <w:t xml:space="preserve">Auta meitä maksamaan luonnonvaraisten kissanpentujen sterilointi ja kastrointi! Miten? Lahjoittamalla tämän sivun kohteita... https://t.co/0Kb4vrUju0</w:t>
      </w:r>
    </w:p>
    <w:p>
      <w:r>
        <w:rPr>
          <w:b/>
          <w:u w:val="single"/>
        </w:rPr>
        <w:t xml:space="preserve">701769</w:t>
      </w:r>
    </w:p>
    <w:p>
      <w:r>
        <w:t xml:space="preserve">Turvakodit täynnä, mutta jotkut vielä niin mielellään kasvattavat sekoituksia kotona, Katastrofi ei https://t.co/9ysubwrDv3</w:t>
      </w:r>
    </w:p>
    <w:p>
      <w:r>
        <w:rPr>
          <w:b/>
          <w:u w:val="single"/>
        </w:rPr>
        <w:t xml:space="preserve">701770</w:t>
      </w:r>
    </w:p>
    <w:p>
      <w:r>
        <w:t xml:space="preserve">@JelenaJal @leaathenatabaco Meidän labradorinnoutajamme myös. Kun hän hieroo saksanpähkinöitä kakkua varten, hän tarkkailee, milloin pähkinä putoaa lattialle.</w:t>
      </w:r>
    </w:p>
    <w:p>
      <w:r>
        <w:rPr>
          <w:b/>
          <w:u w:val="single"/>
        </w:rPr>
        <w:t xml:space="preserve">701771</w:t>
      </w:r>
    </w:p>
    <w:p>
      <w:r>
        <w:t xml:space="preserve">@murekar Tämän tyttöparan kauhea hyväksikäyttö on häikäilemätöntä, tai hänen sanoin: Kuinka he kehtaavat?!</w:t>
      </w:r>
    </w:p>
    <w:p>
      <w:r>
        <w:rPr>
          <w:b/>
          <w:u w:val="single"/>
        </w:rPr>
        <w:t xml:space="preserve">701772</w:t>
      </w:r>
    </w:p>
    <w:p>
      <w:r>
        <w:t xml:space="preserve">@Stanisl15592752 Slavc sinut laitetaan hautaan ruotsalaisen poliisin toimesta...Toivotan sinulle pikaista paranemista...</w:t>
      </w:r>
    </w:p>
    <w:p>
      <w:r>
        <w:rPr>
          <w:b/>
          <w:u w:val="single"/>
        </w:rPr>
        <w:t xml:space="preserve">701773</w:t>
      </w:r>
    </w:p>
    <w:p>
      <w:r>
        <w:t xml:space="preserve">Pelaan parhaillaan Biathlon Maniaa. Tule mukaan ja yritä voittaa minut! https://t.co/VL8Vbwgdwd</w:t>
      </w:r>
    </w:p>
    <w:p>
      <w:r>
        <w:rPr>
          <w:b/>
          <w:u w:val="single"/>
        </w:rPr>
        <w:t xml:space="preserve">701774</w:t>
      </w:r>
    </w:p>
    <w:p>
      <w:r>
        <w:t xml:space="preserve">@DC43 Sitä tämä tarjoussivu ajaa, helpompi myydä kuin huippupaska kaupunkiliikennettä.</w:t>
      </w:r>
    </w:p>
    <w:p>
      <w:r>
        <w:rPr>
          <w:b/>
          <w:u w:val="single"/>
        </w:rPr>
        <w:t xml:space="preserve">701775</w:t>
      </w:r>
    </w:p>
    <w:p>
      <w:r>
        <w:t xml:space="preserve">@JelenaJal Samaan aikaan monilta vanhuksilta ja sairailta ihmisiltä on viety lääkkeet ja niiden kustannukset ovat nousseet.</w:t>
      </w:r>
    </w:p>
    <w:p>
      <w:r>
        <w:rPr>
          <w:b/>
          <w:u w:val="single"/>
        </w:rPr>
        <w:t xml:space="preserve">701776</w:t>
      </w:r>
    </w:p>
    <w:p>
      <w:r>
        <w:t xml:space="preserve">#newback G. Plibersek Viisaita sanoja. Janša tekee juuri sitä, mistä sinä puhut.</w:t>
      </w:r>
    </w:p>
    <w:p>
      <w:r>
        <w:rPr>
          <w:b/>
          <w:u w:val="single"/>
        </w:rPr>
        <w:t xml:space="preserve">701777</w:t>
      </w:r>
    </w:p>
    <w:p>
      <w:r>
        <w:t xml:space="preserve">@pongiSLO Lue lisää Surun loppumisesta. Päädyin pyyhkimään naamion pois kaulaltani. 🙂</w:t>
      </w:r>
    </w:p>
    <w:p>
      <w:r>
        <w:rPr>
          <w:b/>
          <w:u w:val="single"/>
        </w:rPr>
        <w:t xml:space="preserve">701778</w:t>
      </w:r>
    </w:p>
    <w:p>
      <w:r>
        <w:t xml:space="preserve">Se on vain ihmisen tapa reagoida ja toivoa, että joku muu tarttuu siihen! https://t.co/5Lf3vCT07q ...</w:t>
      </w:r>
    </w:p>
    <w:p>
      <w:r>
        <w:rPr>
          <w:b/>
          <w:u w:val="single"/>
        </w:rPr>
        <w:t xml:space="preserve">701779</w:t>
      </w:r>
    </w:p>
    <w:p>
      <w:r>
        <w:t xml:space="preserve">Jotkut säästävät ohjaamalla potilaita @ukclj:hen toiset siirtävät lääkäreitä Dubaihin #klokocovnik</w:t>
      </w:r>
    </w:p>
    <w:p>
      <w:r>
        <w:rPr>
          <w:b/>
          <w:u w:val="single"/>
        </w:rPr>
        <w:t xml:space="preserve">701780</w:t>
      </w:r>
    </w:p>
    <w:p>
      <w:r>
        <w:t xml:space="preserve">@MiranStajerc @Selestenje Luulen, että äitini on onneton, psykiatrit kohtelivat häntä väärin... Alkoholi yksinään on aivan eri asia kuin unettomuus.</w:t>
      </w:r>
    </w:p>
    <w:p>
      <w:r>
        <w:rPr>
          <w:b/>
          <w:u w:val="single"/>
        </w:rPr>
        <w:t xml:space="preserve">701781</w:t>
      </w:r>
    </w:p>
    <w:p>
      <w:r>
        <w:t xml:space="preserve">Ortocruiserit ovat kaikki uniikkeja, Žiga #murkslin tekemiä, ensimmäinen muotti leikattiin hänen kotiovestaan #ORTOlongboard http://t.co/CDKi08Ov6p</w:t>
      </w:r>
    </w:p>
    <w:p>
      <w:r>
        <w:rPr>
          <w:b/>
          <w:u w:val="single"/>
        </w:rPr>
        <w:t xml:space="preserve">701782</w:t>
      </w:r>
    </w:p>
    <w:p>
      <w:r>
        <w:t xml:space="preserve">Pelaan parhaillaan Biathlon Maniaa. Tule mukaan ja yritä voittaa minut! https://t.co/VL8Vbwgdwd</w:t>
      </w:r>
    </w:p>
    <w:p>
      <w:r>
        <w:rPr>
          <w:b/>
          <w:u w:val="single"/>
        </w:rPr>
        <w:t xml:space="preserve">701783</w:t>
      </w:r>
    </w:p>
    <w:p>
      <w:r>
        <w:t xml:space="preserve">@Skravzlana Minulla ei ole kokemusta siitä, mutta voin suositella valeriantippoja. Ne ovat loistavia, jopa nukkumiseen.</w:t>
      </w:r>
    </w:p>
    <w:p>
      <w:r>
        <w:rPr>
          <w:b/>
          <w:u w:val="single"/>
        </w:rPr>
        <w:t xml:space="preserve">701784</w:t>
      </w:r>
    </w:p>
    <w:p>
      <w:r>
        <w:t xml:space="preserve">Parempi myöhään kuin ei milloinkaan, eikö niin?</w:t>
        <w:t xml:space="preserve">;)</w:t>
        <w:br/>
        <w:br/>
        <w:t xml:space="preserve">#breakfast #gustpikasi https://t.co/Le7DnY48Zj</w:t>
      </w:r>
    </w:p>
    <w:p>
      <w:r>
        <w:rPr>
          <w:b/>
          <w:u w:val="single"/>
        </w:rPr>
        <w:t xml:space="preserve">701785</w:t>
      </w:r>
    </w:p>
    <w:p>
      <w:r>
        <w:t xml:space="preserve">Twitter on tuskainen, koska en tiedä mistä suurin osa riidoista on kyse, koska puolet SDS:n ihmisistä blokkaa minut 😁.</w:t>
      </w:r>
    </w:p>
    <w:p>
      <w:r>
        <w:rPr>
          <w:b/>
          <w:u w:val="single"/>
        </w:rPr>
        <w:t xml:space="preserve">701786</w:t>
      </w:r>
    </w:p>
    <w:p>
      <w:r>
        <w:t xml:space="preserve">@AndrejKokot Kuten monta kertaa aiemmin sanottu/ olen aseiden suuri vastustaja! Muistan elokuvan, en voi olla ajattelematta...</w:t>
      </w:r>
    </w:p>
    <w:p>
      <w:r>
        <w:rPr>
          <w:b/>
          <w:u w:val="single"/>
        </w:rPr>
        <w:t xml:space="preserve">701787</w:t>
      </w:r>
    </w:p>
    <w:p>
      <w:r>
        <w:t xml:space="preserve">@petra_jansa @IgorPribac Tällä Pribacilla on tarpeeksi aikaa, hänen pitäisi ottaa kameransa ja mennä Kolpaan. Aikooko hän manipuloida jotakin, joka järkyttää slovenialaisia lampaita?</w:t>
      </w:r>
    </w:p>
    <w:p>
      <w:r>
        <w:rPr>
          <w:b/>
          <w:u w:val="single"/>
        </w:rPr>
        <w:t xml:space="preserve">701788</w:t>
      </w:r>
    </w:p>
    <w:p>
      <w:r>
        <w:t xml:space="preserve">@petrasovdat Ostin vain tavun johonkin muuhun, mutta en mihinkään muuhun, varsinkaan en uuteen autoon 😉</w:t>
      </w:r>
    </w:p>
    <w:p>
      <w:r>
        <w:rPr>
          <w:b/>
          <w:u w:val="single"/>
        </w:rPr>
        <w:t xml:space="preserve">701789</w:t>
      </w:r>
    </w:p>
    <w:p>
      <w:r>
        <w:t xml:space="preserve">@marinmedak @rokschuster @bademajster 50 on paljon purjeveneessä, jossa on myrskypurjeet, se alkaa saada niitä.</w:t>
      </w:r>
    </w:p>
    <w:p>
      <w:r>
        <w:rPr>
          <w:b/>
          <w:u w:val="single"/>
        </w:rPr>
        <w:t xml:space="preserve">701790</w:t>
      </w:r>
    </w:p>
    <w:p>
      <w:r>
        <w:t xml:space="preserve">@JJansaSDS @RevijaReporter "Lehdistön" juorut kulmabuffetista. Shurla ja Kršinar myyvät itseään kuin presstituutit.</w:t>
      </w:r>
    </w:p>
    <w:p>
      <w:r>
        <w:rPr>
          <w:b/>
          <w:u w:val="single"/>
        </w:rPr>
        <w:t xml:space="preserve">701791</w:t>
      </w:r>
    </w:p>
    <w:p>
      <w:r>
        <w:t xml:space="preserve">@strankaSD @DejanLevanic Eikö tämä ole se Muršiçka, joka kiistanalaisesti osti kommunisteilleen punaisia takkeja?</w:t>
      </w:r>
    </w:p>
    <w:p>
      <w:r>
        <w:rPr>
          <w:b/>
          <w:u w:val="single"/>
        </w:rPr>
        <w:t xml:space="preserve">701792</w:t>
      </w:r>
    </w:p>
    <w:p>
      <w:r>
        <w:t xml:space="preserve">Skootterin kuljettaja, jolla oli kypärä päässään, nähtiin. Hän näytti yhä kurjalta, mutta ainakin hän oli hieman turvallisemmassa tilassa. Toisin kuin me muut.</w:t>
      </w:r>
    </w:p>
    <w:p>
      <w:r>
        <w:rPr>
          <w:b/>
          <w:u w:val="single"/>
        </w:rPr>
        <w:t xml:space="preserve">701793</w:t>
      </w:r>
    </w:p>
    <w:p>
      <w:r>
        <w:t xml:space="preserve">@MStrovs Mutta he ovat epäonnisia, koska Junker ei ole enää presidentti! Uusi presidentti ei nipistele miesten isoja takamuksia kuten edeltäjänsä.</w:t>
      </w:r>
    </w:p>
    <w:p>
      <w:r>
        <w:rPr>
          <w:b/>
          <w:u w:val="single"/>
        </w:rPr>
        <w:t xml:space="preserve">701794</w:t>
      </w:r>
    </w:p>
    <w:p>
      <w:r>
        <w:t xml:space="preserve">Beltincin ja Odrancin välinen derby houkutteli eilen #3SNL-otteluun 750 katsojaa. Kuva: @Pomurec https://t.co/efWIyFZ0IU</w:t>
      </w:r>
    </w:p>
    <w:p>
      <w:r>
        <w:rPr>
          <w:b/>
          <w:u w:val="single"/>
        </w:rPr>
        <w:t xml:space="preserve">701795</w:t>
      </w:r>
    </w:p>
    <w:p>
      <w:r>
        <w:t xml:space="preserve">@ales_primc, mutta sinun hössötyksesi puolueellisista juhlapyhistä, joita useimmat meistä juhlivat, on hieno, tiedätkö, hän, joka tarttuu miekkaan....</w:t>
      </w:r>
    </w:p>
    <w:p>
      <w:r>
        <w:rPr>
          <w:b/>
          <w:u w:val="single"/>
        </w:rPr>
        <w:t xml:space="preserve">701796</w:t>
      </w:r>
    </w:p>
    <w:p>
      <w:r>
        <w:t xml:space="preserve">Tiedätkö, mikä on katastrofi? Johtajanne, jonka asetitte esimerkiksi Palomalle upottamaan sen!Tai myymään SP.PLOVBE" ääliö!</w:t>
      </w:r>
    </w:p>
    <w:p>
      <w:r>
        <w:rPr>
          <w:b/>
          <w:u w:val="single"/>
        </w:rPr>
        <w:t xml:space="preserve">701797</w:t>
      </w:r>
    </w:p>
    <w:p>
      <w:r>
        <w:t xml:space="preserve">@AljosaDragas @petrasovdat On vielä parempi, jos muistat sen ennen nukkumaanmenoa.</w:t>
      </w:r>
    </w:p>
    <w:p>
      <w:r>
        <w:rPr>
          <w:b/>
          <w:u w:val="single"/>
        </w:rPr>
        <w:t xml:space="preserve">701798</w:t>
      </w:r>
    </w:p>
    <w:p>
      <w:r>
        <w:t xml:space="preserve">Maahanmuuttajat pakottavat rajamme, joten vastaisku on täysin perusteltua. https://t.co/dtrzfehT4z.</w:t>
      </w:r>
    </w:p>
    <w:p>
      <w:r>
        <w:rPr>
          <w:b/>
          <w:u w:val="single"/>
        </w:rPr>
        <w:t xml:space="preserve">701799</w:t>
      </w:r>
    </w:p>
    <w:p>
      <w:r>
        <w:t xml:space="preserve">@MiglicB @petramsc @JumboVismaRoad Mutta sinun ei tarvitse nukahtaa paita päällä! Tiesit, että tuulee... :( #LaVuelta19</w:t>
      </w:r>
    </w:p>
    <w:p>
      <w:r>
        <w:rPr>
          <w:b/>
          <w:u w:val="single"/>
        </w:rPr>
        <w:t xml:space="preserve">701800</w:t>
      </w:r>
    </w:p>
    <w:p>
      <w:r>
        <w:t xml:space="preserve">Tiedotusvälineet Sloveniassa - rikollisten, poliitikkojen ja "barbaarien" joukossa</w:t>
        <w:br/>
        <w:t xml:space="preserve">https://t.co/KuFBqKpk2G</w:t>
      </w:r>
    </w:p>
    <w:p>
      <w:r>
        <w:rPr>
          <w:b/>
          <w:u w:val="single"/>
        </w:rPr>
        <w:t xml:space="preserve">701801</w:t>
      </w:r>
    </w:p>
    <w:p>
      <w:r>
        <w:t xml:space="preserve">{SKANDAALI24!</w:t>
        <w:br/>
        <w:t xml:space="preserve"> Slovenian poliisi ruohonjuuritasolla, ulkomaalaiset rahanpesun vuoksi NLB:ssä https://t.co/93qpwhHxvV</w:t>
      </w:r>
    </w:p>
    <w:p>
      <w:r>
        <w:rPr>
          <w:b/>
          <w:u w:val="single"/>
        </w:rPr>
        <w:t xml:space="preserve">701802</w:t>
      </w:r>
    </w:p>
    <w:p>
      <w:r>
        <w:t xml:space="preserve">@t_celestina @KatarinaDbr Eläköön pancetta! Jumalten lihavat perseet, kuten jotkut runollisesti sanovat.</w:t>
      </w:r>
    </w:p>
    <w:p>
      <w:r>
        <w:rPr>
          <w:b/>
          <w:u w:val="single"/>
        </w:rPr>
        <w:t xml:space="preserve">701803</w:t>
      </w:r>
    </w:p>
    <w:p>
      <w:r>
        <w:t xml:space="preserve">VZMD:n vakavat varoitukset SDH:n hallintoelimille ennen tänään ilmoitettua NKBM:n myyntiä häpeällisin ja haitallisin ehdoin http://t.co/raXdyHyAKB</w:t>
      </w:r>
    </w:p>
    <w:p>
      <w:r>
        <w:rPr>
          <w:b/>
          <w:u w:val="single"/>
        </w:rPr>
        <w:t xml:space="preserve">701804</w:t>
      </w:r>
    </w:p>
    <w:p>
      <w:r>
        <w:t xml:space="preserve">@EPameten Meidän presidenttimme on karvaton, hän kertoo kaikille päin naamaa, mitä he haluavat. Se, että hän on poliittisesti epäkorrekti, ei tee hänestä roistoa.</w:t>
      </w:r>
    </w:p>
    <w:p>
      <w:r>
        <w:rPr>
          <w:b/>
          <w:u w:val="single"/>
        </w:rPr>
        <w:t xml:space="preserve">701805</w:t>
      </w:r>
    </w:p>
    <w:p>
      <w:r>
        <w:t xml:space="preserve">@SumAndreja @tfajon @MailOnline He eivät todellakaan tunne sitä fensi sosekissaan ja suojatuissa toimistorakennuksissaan ja yksityiskouluissaan.</w:t>
      </w:r>
    </w:p>
    <w:p>
      <w:r>
        <w:rPr>
          <w:b/>
          <w:u w:val="single"/>
        </w:rPr>
        <w:t xml:space="preserve">701806</w:t>
      </w:r>
    </w:p>
    <w:p>
      <w:r>
        <w:t xml:space="preserve">@GoranBracic @24ur_com @24UR @rtvslo Ja kuka kutsui tämän ääliön studioon??? Todennäköisesti luottoa haluava toimittaja...😜😂🤑🤑🤑🤑</w:t>
      </w:r>
    </w:p>
    <w:p>
      <w:r>
        <w:rPr>
          <w:b/>
          <w:u w:val="single"/>
        </w:rPr>
        <w:t xml:space="preserve">701807</w:t>
      </w:r>
    </w:p>
    <w:p>
      <w:r>
        <w:t xml:space="preserve">Mutta hänen aivopesunsa ei ole juurikaan auttanut, varsinkaan vihapuheiden osalta? https://t.co/sGsOIuILMb</w:t>
      </w:r>
    </w:p>
    <w:p>
      <w:r>
        <w:rPr>
          <w:b/>
          <w:u w:val="single"/>
        </w:rPr>
        <w:t xml:space="preserve">701808</w:t>
      </w:r>
    </w:p>
    <w:p>
      <w:r>
        <w:t xml:space="preserve">@dtadejd @fzagorc Ei tietenkään. Se, että malli oli "piilossa" 10 päivää, on ensimmäinen osoitus tästä. Eikä pigologi tunne heitä enää.</w:t>
      </w:r>
    </w:p>
    <w:p>
      <w:r>
        <w:rPr>
          <w:b/>
          <w:u w:val="single"/>
        </w:rPr>
        <w:t xml:space="preserve">701809</w:t>
      </w:r>
    </w:p>
    <w:p>
      <w:r>
        <w:t xml:space="preserve">Käynnistätkö sovelluksen? ASO:n (App Store Optimisation) tulisi olla kasvusi perusta https://t.co/PKGRuekLjx via @smashingmag https://t.co/KTPr4zGSei</w:t>
      </w:r>
    </w:p>
    <w:p>
      <w:r>
        <w:rPr>
          <w:b/>
          <w:u w:val="single"/>
        </w:rPr>
        <w:t xml:space="preserve">701810</w:t>
      </w:r>
    </w:p>
    <w:p>
      <w:r>
        <w:t xml:space="preserve">@ErikaPlaninsec @metkav1 @Ziebane @Stanisl15592752 Sitten olet kuin hyödykevarastot, sokeri ja laardi.</w:t>
      </w:r>
    </w:p>
    <w:p>
      <w:r>
        <w:rPr>
          <w:b/>
          <w:u w:val="single"/>
        </w:rPr>
        <w:t xml:space="preserve">701811</w:t>
      </w:r>
    </w:p>
    <w:p>
      <w:r>
        <w:t xml:space="preserve">@BojanPozar @BojanDobovsek Jos populismi olisi syytteeseenpanokelpoista, päätyisitte molemmat Golemiin.</w:t>
      </w:r>
    </w:p>
    <w:p>
      <w:r>
        <w:rPr>
          <w:b/>
          <w:u w:val="single"/>
        </w:rPr>
        <w:t xml:space="preserve">701812</w:t>
      </w:r>
    </w:p>
    <w:p>
      <w:r>
        <w:t xml:space="preserve">@sspacapan @penzionist12 jos äänestäjät eivät valitse oikeistoa kesäkuussa, tästä lauseesta tulee totuus.</w:t>
      </w:r>
    </w:p>
    <w:p>
      <w:r>
        <w:rPr>
          <w:b/>
          <w:u w:val="single"/>
        </w:rPr>
        <w:t xml:space="preserve">701813</w:t>
      </w:r>
    </w:p>
    <w:p>
      <w:r>
        <w:t xml:space="preserve">Yksi astenikko saa pyhimyksen hehkutuksen ja kaksivuotiaat nousevat kaikessa marttyyriudessaan #tuomioi</w:t>
      </w:r>
    </w:p>
    <w:p>
      <w:r>
        <w:rPr>
          <w:b/>
          <w:u w:val="single"/>
        </w:rPr>
        <w:t xml:space="preserve">701814</w:t>
      </w:r>
    </w:p>
    <w:p>
      <w:r>
        <w:t xml:space="preserve">@illegall_blonde Kymmenen heistä asettuu kentälle ja he jäävät ilman yhtään maalia 😂😂😂😂</w:t>
      </w:r>
    </w:p>
    <w:p>
      <w:r>
        <w:rPr>
          <w:b/>
          <w:u w:val="single"/>
        </w:rPr>
        <w:t xml:space="preserve">701815</w:t>
      </w:r>
    </w:p>
    <w:p>
      <w:r>
        <w:t xml:space="preserve">Vegafest: Vegaanisia herkkuja täynnä olevat myyntikojut houkuttelevat yli 10 000 kävijää https://t.co/I6kdTbZTDL https://t.co/S8XG55nPXP</w:t>
      </w:r>
    </w:p>
    <w:p>
      <w:r>
        <w:rPr>
          <w:b/>
          <w:u w:val="single"/>
        </w:rPr>
        <w:t xml:space="preserve">701816</w:t>
      </w:r>
    </w:p>
    <w:p>
      <w:r>
        <w:t xml:space="preserve">Grazin lentokenttä, 1h lento Amsterdamiin 😃 Tunnelma on jo violetti ja bitlovia 👍</w:t>
      </w:r>
    </w:p>
    <w:p>
      <w:r>
        <w:rPr>
          <w:b/>
          <w:u w:val="single"/>
        </w:rPr>
        <w:t xml:space="preserve">701817</w:t>
      </w:r>
    </w:p>
    <w:p>
      <w:r>
        <w:t xml:space="preserve">@tomltoml @vladaRS Punaiset apinat, ja nyt, hölmöjen laivalla, suuri määrä monivärisiä rottia!</w:t>
      </w:r>
    </w:p>
    <w:p>
      <w:r>
        <w:rPr>
          <w:b/>
          <w:u w:val="single"/>
        </w:rPr>
        <w:t xml:space="preserve">701818</w:t>
      </w:r>
    </w:p>
    <w:p>
      <w:r>
        <w:t xml:space="preserve">@PametnaRit Heitä on uhkailtava, niin ehkä jotain tapahtuu. Postitetaanpa sitä kirjallista viestintää 😁</w:t>
      </w:r>
    </w:p>
    <w:p>
      <w:r>
        <w:rPr>
          <w:b/>
          <w:u w:val="single"/>
        </w:rPr>
        <w:t xml:space="preserve">701819</w:t>
      </w:r>
    </w:p>
    <w:p>
      <w:r>
        <w:t xml:space="preserve">@BozoPredalic @strankaSDS Älä mokaa. SD on vähemmän vitsi kuin sinä. He ovat avoimia sosialisteja. Sinä olet salattu.</w:t>
      </w:r>
    </w:p>
    <w:p>
      <w:r>
        <w:rPr>
          <w:b/>
          <w:u w:val="single"/>
        </w:rPr>
        <w:t xml:space="preserve">701820</w:t>
      </w:r>
    </w:p>
    <w:p>
      <w:r>
        <w:t xml:space="preserve">@Libertarec He huijaavat itseään BTC: n ( krypto-ostot ) ensimmäisellä sijalla tämän todellisen bitcoinin ( BTC ) kanssa. #secondplacesaleballs</w:t>
      </w:r>
    </w:p>
    <w:p>
      <w:r>
        <w:rPr>
          <w:b/>
          <w:u w:val="single"/>
        </w:rPr>
        <w:t xml:space="preserve">701821</w:t>
      </w:r>
    </w:p>
    <w:p>
      <w:r>
        <w:t xml:space="preserve">Ohjelma kolesterolista ja statiineista. Järkyttäviä väitteitä, jos ne ovat totta. Eilen 21. marraskuuta TV SLO 2:ssa klo 20:00.</w:t>
      </w:r>
    </w:p>
    <w:p>
      <w:r>
        <w:rPr>
          <w:b/>
          <w:u w:val="single"/>
        </w:rPr>
        <w:t xml:space="preserve">701822</w:t>
      </w:r>
    </w:p>
    <w:p>
      <w:r>
        <w:t xml:space="preserve">@Tami777 outoa he eivät kokeile, mitkä pillerit ovat parhaita tammikuun masennukseen?</w:t>
      </w:r>
    </w:p>
    <w:p>
      <w:r>
        <w:rPr>
          <w:b/>
          <w:u w:val="single"/>
        </w:rPr>
        <w:t xml:space="preserve">701823</w:t>
      </w:r>
    </w:p>
    <w:p>
      <w:r>
        <w:t xml:space="preserve">@strankaSDS @KDanijel ei enää myönnytyksiä, jos se ei toimi näin, ilmoittakaa unionille, jos se ei vieläkään auta, voima auttaa.</w:t>
      </w:r>
    </w:p>
    <w:p>
      <w:r>
        <w:rPr>
          <w:b/>
          <w:u w:val="single"/>
        </w:rPr>
        <w:t xml:space="preserve">701824</w:t>
      </w:r>
    </w:p>
    <w:p>
      <w:r>
        <w:t xml:space="preserve">@MarkoFratnik @BlockBrane @SSN_pr @00bb26303079e14e7 @Dominik007 pyörii taitavasti tässä ympyrässä...ja @00bb26303079e14e7 tietää myös paljon.</w:t>
      </w:r>
    </w:p>
    <w:p>
      <w:r>
        <w:rPr>
          <w:b/>
          <w:u w:val="single"/>
        </w:rPr>
        <w:t xml:space="preserve">701825</w:t>
      </w:r>
    </w:p>
    <w:p>
      <w:r>
        <w:t xml:space="preserve">(KUVAGALLERIA) Katsokaa, millaista saastaa laittomat maahanmuuttajat jättävät jälkeensä! https://t.co/mo1SJ1m5eb via @Nova24TV</w:t>
      </w:r>
    </w:p>
    <w:p>
      <w:r>
        <w:rPr>
          <w:b/>
          <w:u w:val="single"/>
        </w:rPr>
        <w:t xml:space="preserve">701826</w:t>
      </w:r>
    </w:p>
    <w:p>
      <w:r>
        <w:t xml:space="preserve">@JozeBiscak @PrinasalkaZlata @RevijaReporter ...deviants 🤡on the cover selling the magazine ;)</w:t>
      </w:r>
    </w:p>
    <w:p>
      <w:r>
        <w:rPr>
          <w:b/>
          <w:u w:val="single"/>
        </w:rPr>
        <w:t xml:space="preserve">701827</w:t>
      </w:r>
    </w:p>
    <w:p>
      <w:r>
        <w:t xml:space="preserve">Täysin asiaan liittymätön twiitti. Miten saat poltetun maidon hajun pois asunnostasi? Tyttöystävälle ainakin.</w:t>
      </w:r>
    </w:p>
    <w:p>
      <w:r>
        <w:rPr>
          <w:b/>
          <w:u w:val="single"/>
        </w:rPr>
        <w:t xml:space="preserve">701828</w:t>
      </w:r>
    </w:p>
    <w:p>
      <w:r>
        <w:t xml:space="preserve">@2pir_a @Libertarec Tietenkin kaikki on sielläkin pelkkää paskaa. Gorenc vankilaan kaikista hänen tilaamistaan murhista, loput on savupommi.</w:t>
      </w:r>
    </w:p>
    <w:p>
      <w:r>
        <w:rPr>
          <w:b/>
          <w:u w:val="single"/>
        </w:rPr>
        <w:t xml:space="preserve">701829</w:t>
      </w:r>
    </w:p>
    <w:p>
      <w:r>
        <w:t xml:space="preserve">Lahjahevosta ei katsota hampaisiin.</w:t>
        <w:br/>
        <w:t xml:space="preserve"> Hammaslääkäri kertoo, että paikkauksesta ei peritä lisämaksua.</w:t>
      </w:r>
    </w:p>
    <w:p>
      <w:r>
        <w:rPr>
          <w:b/>
          <w:u w:val="single"/>
        </w:rPr>
        <w:t xml:space="preserve">701830</w:t>
      </w:r>
    </w:p>
    <w:p>
      <w:r>
        <w:t xml:space="preserve">Burkinit ovat tulevaisuuden uimapuku - sinun ei tarvitse vahata, et välitä selluliitista ja muista esteettisistä puutteista. #sampovem</w:t>
      </w:r>
    </w:p>
    <w:p>
      <w:r>
        <w:rPr>
          <w:b/>
          <w:u w:val="single"/>
        </w:rPr>
        <w:t xml:space="preserve">701831</w:t>
      </w:r>
    </w:p>
    <w:p>
      <w:r>
        <w:t xml:space="preserve">Myös EU:n jäsenvaltiot kannattavat Bulcovan komissaariehdokkuutta. SDS varoitti, että kyseessä on EU:n räikeä yhteisöllistäminen ja kučanistaminen.</w:t>
      </w:r>
    </w:p>
    <w:p>
      <w:r>
        <w:rPr>
          <w:b/>
          <w:u w:val="single"/>
        </w:rPr>
        <w:t xml:space="preserve">701832</w:t>
      </w:r>
    </w:p>
    <w:p>
      <w:r>
        <w:t xml:space="preserve">@JiriKocica @AltR_Paulin Ok. On kuitenkin eroa sen välillä, tulevatko eteläamerikkalaiset Yhdysvaltoihin vai tulevatko muslimit Aasiasta ja Afrikasta Eurooppaan.</w:t>
      </w:r>
    </w:p>
    <w:p>
      <w:r>
        <w:rPr>
          <w:b/>
          <w:u w:val="single"/>
        </w:rPr>
        <w:t xml:space="preserve">701833</w:t>
      </w:r>
    </w:p>
    <w:p>
      <w:r>
        <w:t xml:space="preserve">@Mendijkendij Joko joku halusi esitellä sinut tai teki virheen. Lähetä heille sähköpostia ja selitä, kysy.</w:t>
      </w:r>
    </w:p>
    <w:p>
      <w:r>
        <w:rPr>
          <w:b/>
          <w:u w:val="single"/>
        </w:rPr>
        <w:t xml:space="preserve">701834</w:t>
      </w:r>
    </w:p>
    <w:p>
      <w:r>
        <w:t xml:space="preserve">@slovenskipanter Eh, tuollainen hintti itkisi kylmässä hökkelissä, vanha sellanen filantrooppinen hyväntekeväisyysmielinen ei-laskija ottaa hänet vastaan</w:t>
      </w:r>
    </w:p>
    <w:p>
      <w:r>
        <w:rPr>
          <w:b/>
          <w:u w:val="single"/>
        </w:rPr>
        <w:t xml:space="preserve">701835</w:t>
      </w:r>
    </w:p>
    <w:p>
      <w:r>
        <w:t xml:space="preserve">Mutta tiedättekö eron valtion protokollan ja terroristien välillä? Terroristien kanssa voi ehkä neuvotella jotain. 😂😂 https://t.co/nswwEETIaB</w:t>
      </w:r>
    </w:p>
    <w:p>
      <w:r>
        <w:rPr>
          <w:b/>
          <w:u w:val="single"/>
        </w:rPr>
        <w:t xml:space="preserve">701836</w:t>
      </w:r>
    </w:p>
    <w:p>
      <w:r>
        <w:t xml:space="preserve">Tutkimus: Solut kommunikoivat ja tekevät yhteisiä päätöksiä https://t.co/YfRUmaiHNh</w:t>
      </w:r>
    </w:p>
    <w:p>
      <w:r>
        <w:rPr>
          <w:b/>
          <w:u w:val="single"/>
        </w:rPr>
        <w:t xml:space="preserve">701837</w:t>
      </w:r>
    </w:p>
    <w:p>
      <w:r>
        <w:t xml:space="preserve">@Val202 Fasaaninpyöritys, straftaaminen, sullominen, silittäminen, teurastaminen jne.Nämä hetket jäävät jokaisen lukiolaisen mieleen hulluuden hetkinä.</w:t>
      </w:r>
    </w:p>
    <w:p>
      <w:r>
        <w:rPr>
          <w:b/>
          <w:u w:val="single"/>
        </w:rPr>
        <w:t xml:space="preserve">701838</w:t>
      </w:r>
    </w:p>
    <w:p>
      <w:r>
        <w:t xml:space="preserve">@Bashi_B Joo, se ei ole jään yli turvallisuudessa 😉 Mutta se on hornet kauden loppuun mennessä...</w:t>
      </w:r>
    </w:p>
    <w:p>
      <w:r>
        <w:rPr>
          <w:b/>
          <w:u w:val="single"/>
        </w:rPr>
        <w:t xml:space="preserve">701839</w:t>
      </w:r>
    </w:p>
    <w:p>
      <w:r>
        <w:t xml:space="preserve">@GBWallac3 @BozidarBiscan @mojcav1 selvä, ei selvä, mustat ihmiset joutuvat piirtämään kaiken joka tapauksessa, vaikka niin on vaikea saada mitään heidän koviin bitteihinsä</w:t>
      </w:r>
    </w:p>
    <w:p>
      <w:r>
        <w:rPr>
          <w:b/>
          <w:u w:val="single"/>
        </w:rPr>
        <w:t xml:space="preserve">701840</w:t>
      </w:r>
    </w:p>
    <w:p>
      <w:r>
        <w:t xml:space="preserve">@ena_sonia @JakaDolinar2 @BineTraven ... kommunistit eivät tunnusta Slovenian tasavallan perustuslakituomioistuimen päätöksiä.</w:t>
      </w:r>
    </w:p>
    <w:p>
      <w:r>
        <w:rPr>
          <w:b/>
          <w:u w:val="single"/>
        </w:rPr>
        <w:t xml:space="preserve">701841</w:t>
      </w:r>
    </w:p>
    <w:p>
      <w:r>
        <w:t xml:space="preserve">Slovenian köyhät ovat äänestäneet sosialisteja 27 vuoden ajan. Ja he ovat edelleen köyhiä!!!!!</w:t>
      </w:r>
    </w:p>
    <w:p>
      <w:r>
        <w:rPr>
          <w:b/>
          <w:u w:val="single"/>
        </w:rPr>
        <w:t xml:space="preserve">701842</w:t>
      </w:r>
    </w:p>
    <w:p>
      <w:r>
        <w:t xml:space="preserve">@p_zoran Aivan!</w:t>
        <w:br/>
        <w:br/>
        <w:t xml:space="preserve"> Koska he arvostavat meitä, he arvostavat rahojamme vielä enemmän!</w:t>
        <w:br/>
        <w:t xml:space="preserve"> Koruptoland ist wunderbar, einfach wunderbar.</w:t>
        <w:br/>
        <w:br/>
        <w:t xml:space="preserve"> Bong</w:t>
      </w:r>
    </w:p>
    <w:p>
      <w:r>
        <w:rPr>
          <w:b/>
          <w:u w:val="single"/>
        </w:rPr>
        <w:t xml:space="preserve">701843</w:t>
      </w:r>
    </w:p>
    <w:p>
      <w:r>
        <w:t xml:space="preserve">Jankovič auttaa henkilökohtaisesti JJ:tä voittamaan. Nyt vastustajat tiivistävät rivejään entisestään. #vaalit2018 #vaalit</w:t>
      </w:r>
    </w:p>
    <w:p>
      <w:r>
        <w:rPr>
          <w:b/>
          <w:u w:val="single"/>
        </w:rPr>
        <w:t xml:space="preserve">701844</w:t>
      </w:r>
    </w:p>
    <w:p>
      <w:r>
        <w:t xml:space="preserve">@LeskovecEi kammotuksia, jotka tuovat hirviöitä yhteiskunnan perusyksikköön, perheeseen!🤭</w:t>
      </w:r>
    </w:p>
    <w:p>
      <w:r>
        <w:rPr>
          <w:b/>
          <w:u w:val="single"/>
        </w:rPr>
        <w:t xml:space="preserve">701845</w:t>
      </w:r>
    </w:p>
    <w:p>
      <w:r>
        <w:t xml:space="preserve">Äskettäin Kreikassa SERIZA-puolue voitti</w:t>
        <w:br/>
        <w:t xml:space="preserve">He ovat menneet niin pitkälle, että he aikovat nyt muuttaa nimensä SheRizaksi</w:t>
      </w:r>
    </w:p>
    <w:p>
      <w:r>
        <w:rPr>
          <w:b/>
          <w:u w:val="single"/>
        </w:rPr>
        <w:t xml:space="preserve">701846</w:t>
      </w:r>
    </w:p>
    <w:p>
      <w:r>
        <w:t xml:space="preserve">Objektiivisesti katsottuna ministeriösihteeri on ministeriössä, eikä hänellä ole varaa tehdä tällaisia vitsejä etiketin vuoksi. https://t.co/2VZyCr6yxf.</w:t>
      </w:r>
    </w:p>
    <w:p>
      <w:r>
        <w:rPr>
          <w:b/>
          <w:u w:val="single"/>
        </w:rPr>
        <w:t xml:space="preserve">701847</w:t>
      </w:r>
    </w:p>
    <w:p>
      <w:r>
        <w:t xml:space="preserve">@Plavalka Mutta polttaminen on läsnä kaikissa ammateissa. Meidän on vain nähtävä näyttelijät läheltä ja useammin.</w:t>
      </w:r>
    </w:p>
    <w:p>
      <w:r>
        <w:rPr>
          <w:b/>
          <w:u w:val="single"/>
        </w:rPr>
        <w:t xml:space="preserve">701848</w:t>
      </w:r>
    </w:p>
    <w:p>
      <w:r>
        <w:t xml:space="preserve">@Partisangirl @Fitzroy1985 Myös se, että on harhaisen lahkon jäseniä ja patrioottien kannattajien paramecium 🤑😎</w:t>
      </w:r>
    </w:p>
    <w:p>
      <w:r>
        <w:rPr>
          <w:b/>
          <w:u w:val="single"/>
        </w:rPr>
        <w:t xml:space="preserve">701849</w:t>
      </w:r>
    </w:p>
    <w:p>
      <w:r>
        <w:t xml:space="preserve">@Bojana61654450 @spagetyuse Jotkut ihmiset tulevat hulluiksi, kun he menettävät absoluuttisen vallan ja etuoikeuden rahalähetykseen. Niin klassikot opettavat meille.</w:t>
      </w:r>
    </w:p>
    <w:p>
      <w:r>
        <w:rPr>
          <w:b/>
          <w:u w:val="single"/>
        </w:rPr>
        <w:t xml:space="preserve">701850</w:t>
      </w:r>
    </w:p>
    <w:p>
      <w:r>
        <w:t xml:space="preserve">@JurePoglajen @DBabosek @Zvezaborcev_NOB Valheet ja manipulointi lisääntyvät. Vielä pahempaa kuin yugan aikana.</w:t>
      </w:r>
    </w:p>
    <w:p>
      <w:r>
        <w:rPr>
          <w:b/>
          <w:u w:val="single"/>
        </w:rPr>
        <w:t xml:space="preserve">701851</w:t>
      </w:r>
    </w:p>
    <w:p>
      <w:r>
        <w:t xml:space="preserve">Kolme ajattelijaa, jotka ovat lähimpänä ajatteluani, ovat Buddha la, Stokrates, Kungfucius, Platon pira ja Arestrotl.</w:t>
      </w:r>
    </w:p>
    <w:p>
      <w:r>
        <w:rPr>
          <w:b/>
          <w:u w:val="single"/>
        </w:rPr>
        <w:t xml:space="preserve">701852</w:t>
      </w:r>
    </w:p>
    <w:p>
      <w:r>
        <w:t xml:space="preserve">@Medeja_7 @FrenkMate ... on taas vanhojen kasvojen aika. Jotkut pukeutuvat kääpiöksi, toiset kyyhkyksi, toiset ...</w:t>
      </w:r>
    </w:p>
    <w:p>
      <w:r>
        <w:rPr>
          <w:b/>
          <w:u w:val="single"/>
        </w:rPr>
        <w:t xml:space="preserve">701853</w:t>
      </w:r>
    </w:p>
    <w:p>
      <w:r>
        <w:t xml:space="preserve">Baijerin raja on sulkeutumassa, Itävallan raja on jo onnistunut, ja Slovenian rajan on pysyttävä suljettuna. #dominoeffect https://t.co/tsL5VFmTZP</w:t>
      </w:r>
    </w:p>
    <w:p>
      <w:r>
        <w:rPr>
          <w:b/>
          <w:u w:val="single"/>
        </w:rPr>
        <w:t xml:space="preserve">701854</w:t>
      </w:r>
    </w:p>
    <w:p>
      <w:r>
        <w:t xml:space="preserve">POLL!</w:t>
        <w:br/>
        <w:br/>
        <w:t xml:space="preserve"> Miltä näyttäisi vatulanpoikasen ja KAIKKIRASKAAN pukin välinen yhteenotto?</w:t>
        <w:br/>
        <w:br/>
        <w:t xml:space="preserve"> Olisiko kyseessä taistelu vai veljeily?</w:t>
      </w:r>
    </w:p>
    <w:p>
      <w:r>
        <w:rPr>
          <w:b/>
          <w:u w:val="single"/>
        </w:rPr>
        <w:t xml:space="preserve">701855</w:t>
      </w:r>
    </w:p>
    <w:p>
      <w:r>
        <w:t xml:space="preserve">@DamjanTo @Domovina_je Entä tällainen teltta, onko se edelleen sallittu? https://t.co/CU1X2Mamvf</w:t>
      </w:r>
    </w:p>
    <w:p>
      <w:r>
        <w:rPr>
          <w:b/>
          <w:u w:val="single"/>
        </w:rPr>
        <w:t xml:space="preserve">701856</w:t>
      </w:r>
    </w:p>
    <w:p>
      <w:r>
        <w:t xml:space="preserve">KULUTTAJAT: Luut, liikaa jäätä, ammoniakin haju. Varovaisuutta paikallispolitiikassa.</w:t>
      </w:r>
    </w:p>
    <w:p>
      <w:r>
        <w:rPr>
          <w:b/>
          <w:u w:val="single"/>
        </w:rPr>
        <w:t xml:space="preserve">701857</w:t>
      </w:r>
    </w:p>
    <w:p>
      <w:r>
        <w:t xml:space="preserve">@DeFlasker @Pertinacal @vladaRS Älä loukkaa Halo-väkeä. Minusta vaikuttaa siltä, että näillä Che Guevaroilla on Ljubljanassa enemmän kannattajia.</w:t>
      </w:r>
    </w:p>
    <w:p>
      <w:r>
        <w:rPr>
          <w:b/>
          <w:u w:val="single"/>
        </w:rPr>
        <w:t xml:space="preserve">701858</w:t>
      </w:r>
    </w:p>
    <w:p>
      <w:r>
        <w:t xml:space="preserve">@ValdijPeric @marijanli Antaa heidän kävellä ja jättää pääskyset rauhaan, butaarit hillitsemättä!</w:t>
      </w:r>
    </w:p>
    <w:p>
      <w:r>
        <w:rPr>
          <w:b/>
          <w:u w:val="single"/>
        </w:rPr>
        <w:t xml:space="preserve">701859</w:t>
      </w:r>
    </w:p>
    <w:p>
      <w:r>
        <w:t xml:space="preserve">@vinkovasle1 Mutta ei myöskään Ibarurin kommunismia. Jopa väärennetty marsalkka on siellä trollaamassa ihmisiä #VivaTitek</w:t>
      </w:r>
    </w:p>
    <w:p>
      <w:r>
        <w:rPr>
          <w:b/>
          <w:u w:val="single"/>
        </w:rPr>
        <w:t xml:space="preserve">701860</w:t>
      </w:r>
    </w:p>
    <w:p>
      <w:r>
        <w:t xml:space="preserve">Slovenistan! Työntäkää päänne ulos keskiarvosta, niin palautamme sen takaisin. TSO:n toimistoon on tullut useita puheluita, joissa on kommentoitu... http://t.co/D20AEYRznR...</w:t>
      </w:r>
    </w:p>
    <w:p>
      <w:r>
        <w:rPr>
          <w:b/>
          <w:u w:val="single"/>
        </w:rPr>
        <w:t xml:space="preserve">701861</w:t>
      </w:r>
    </w:p>
    <w:p>
      <w:r>
        <w:t xml:space="preserve">Ketään, joka ajattelee säästävänsä rahaa lasten hyväksi, ei kannata sylkeä päin naamaa. #largeedruzine</w:t>
      </w:r>
    </w:p>
    <w:p>
      <w:r>
        <w:rPr>
          <w:b/>
          <w:u w:val="single"/>
        </w:rPr>
        <w:t xml:space="preserve">701862</w:t>
      </w:r>
    </w:p>
    <w:p>
      <w:r>
        <w:t xml:space="preserve">Meidän oikeistomme on täysin muslimivastaisia, mutta samaan aikaan he ovat muslimisoineet kaikki kreikkalaiset yhdellä iskulla.</w:t>
      </w:r>
    </w:p>
    <w:p>
      <w:r>
        <w:rPr>
          <w:b/>
          <w:u w:val="single"/>
        </w:rPr>
        <w:t xml:space="preserve">701863</w:t>
      </w:r>
    </w:p>
    <w:p>
      <w:r>
        <w:t xml:space="preserve">FURS selittää, milloin arvonlisävero on maksettava! #kryptovaluutat #yrittäjyys https://t.co/QHY9mEMDsS via @data_doo https://t.co/hGHPi1wPMh https://t.co/hGHPi1wPMh</w:t>
      </w:r>
    </w:p>
    <w:p>
      <w:r>
        <w:rPr>
          <w:b/>
          <w:u w:val="single"/>
        </w:rPr>
        <w:t xml:space="preserve">701864</w:t>
      </w:r>
    </w:p>
    <w:p>
      <w:r>
        <w:t xml:space="preserve">@bmz9453 En ole "salaliittoteoreetikko", mutta minua kiehtoo silti se, miten "ulkopuoliset ystävät" ovat mukana kapinoiden nettitaustassa.</w:t>
      </w:r>
    </w:p>
    <w:p>
      <w:r>
        <w:rPr>
          <w:b/>
          <w:u w:val="single"/>
        </w:rPr>
        <w:t xml:space="preserve">701865</w:t>
      </w:r>
    </w:p>
    <w:p>
      <w:r>
        <w:t xml:space="preserve">Mikä on sen tausta, että Pogačnikin tuomioistuin salaa naisopiskelijoiden raiskaukset?</w:t>
        <w:br/>
        <w:t xml:space="preserve">https://t.co/w3qB0KqCNQ https://t.co/mtAZZrmj5y</w:t>
      </w:r>
    </w:p>
    <w:p>
      <w:r>
        <w:rPr>
          <w:b/>
          <w:u w:val="single"/>
        </w:rPr>
        <w:t xml:space="preserve">701866</w:t>
      </w:r>
    </w:p>
    <w:p>
      <w:r>
        <w:t xml:space="preserve">@sivanosoroginja tällaisilla opetuksilla setäni ahdistaisivat minua...:D...Mieluummin jätän kaljun pääni ja parrani...:D</w:t>
      </w:r>
    </w:p>
    <w:p>
      <w:r>
        <w:rPr>
          <w:b/>
          <w:u w:val="single"/>
        </w:rPr>
        <w:t xml:space="preserve">701867</w:t>
      </w:r>
    </w:p>
    <w:p>
      <w:r>
        <w:t xml:space="preserve">KUVAT: Hotizan lapset ovat rikkaampia remontoidun päiväkodin myötä - https://t.co/H7JwaUC0rV https://t.co/8Mnvkpyebt https://t.co/8Mnvkpyebt</w:t>
      </w:r>
    </w:p>
    <w:p>
      <w:r>
        <w:rPr>
          <w:b/>
          <w:u w:val="single"/>
        </w:rPr>
        <w:t xml:space="preserve">701868</w:t>
      </w:r>
    </w:p>
    <w:p>
      <w:r>
        <w:t xml:space="preserve">@petra_jansa @Nova24TV Ennen kaikkea Slovenian valtio ei voi päästä siitä eroon. Mies on manipuloija kaikkine seurauksineen.</w:t>
      </w:r>
    </w:p>
    <w:p>
      <w:r>
        <w:rPr>
          <w:b/>
          <w:u w:val="single"/>
        </w:rPr>
        <w:t xml:space="preserve">701869</w:t>
      </w:r>
    </w:p>
    <w:p>
      <w:r>
        <w:t xml:space="preserve">@Libertarec @strankaSDS @Democracy1 Tietenkin. Ilman kapinaa ei olisi mitään ripustettavaa. Ja SDS:n propaganda meni hyviin tarkoituksiin.</w:t>
      </w:r>
    </w:p>
    <w:p>
      <w:r>
        <w:rPr>
          <w:b/>
          <w:u w:val="single"/>
        </w:rPr>
        <w:t xml:space="preserve">701870</w:t>
      </w:r>
    </w:p>
    <w:p>
      <w:r>
        <w:t xml:space="preserve">Istuin tänään pöydän ääressä. Vegaanin kanssa. Kuka on ollut taimenia aiemmin. Ja sitten hän levitti siskonsa raguakin. Leivän kanssa.</w:t>
      </w:r>
    </w:p>
    <w:p>
      <w:r>
        <w:rPr>
          <w:b/>
          <w:u w:val="single"/>
        </w:rPr>
        <w:t xml:space="preserve">701871</w:t>
      </w:r>
    </w:p>
    <w:p>
      <w:r>
        <w:t xml:space="preserve">On parasta olla hiljaa, koska heidän valehteleva mediansa saa heidät joka tapauksessa ulos pulasta. https://t.co/4dUuVmkLfj.</w:t>
      </w:r>
    </w:p>
    <w:p>
      <w:r>
        <w:rPr>
          <w:b/>
          <w:u w:val="single"/>
        </w:rPr>
        <w:t xml:space="preserve">701872</w:t>
      </w:r>
    </w:p>
    <w:p>
      <w:r>
        <w:t xml:space="preserve">Tällä viikolla ND:ssä: "Olen kokki, en foodie" - Olet tervetullut kahville: Emilija Pavlič ja hänen vinkkinsä terveellisiin aterioihin</w:t>
      </w:r>
    </w:p>
    <w:p>
      <w:r>
        <w:rPr>
          <w:b/>
          <w:u w:val="single"/>
        </w:rPr>
        <w:t xml:space="preserve">701873</w:t>
      </w:r>
    </w:p>
    <w:p>
      <w:r>
        <w:t xml:space="preserve">@Bennetova_liza Olin vakuuttunut siitä, että näin ei tapahdu todellisuudessa, vaan vain verkossa.</w:t>
        <w:br/>
        <w:t xml:space="preserve"> Onko hän selventänyt mitään tänään?</w:t>
      </w:r>
    </w:p>
    <w:p>
      <w:r>
        <w:rPr>
          <w:b/>
          <w:u w:val="single"/>
        </w:rPr>
        <w:t xml:space="preserve">701874</w:t>
      </w:r>
    </w:p>
    <w:p>
      <w:r>
        <w:t xml:space="preserve">Toivon vain, että bensiini ja diesel ovat halvempia kuin AT:ssa, koska silloin joiltakin loppuvat ammukset.....</w:t>
      </w:r>
    </w:p>
    <w:p>
      <w:r>
        <w:rPr>
          <w:b/>
          <w:u w:val="single"/>
        </w:rPr>
        <w:t xml:space="preserve">701875</w:t>
      </w:r>
    </w:p>
    <w:p>
      <w:r>
        <w:t xml:space="preserve">@R_Rakus lukec olisi voinut auttaa setäänsä maatilalla, mutta hän on laiska ja on kadonnut opankovićin syliin.</w:t>
      </w:r>
    </w:p>
    <w:p>
      <w:r>
        <w:rPr>
          <w:b/>
          <w:u w:val="single"/>
        </w:rPr>
        <w:t xml:space="preserve">701876</w:t>
      </w:r>
    </w:p>
    <w:p>
      <w:r>
        <w:t xml:space="preserve">@Sport_Klub_Slo Heidän pitäisi saada toimittajansa kuntoon, jotta he eivät kirjoittaisi hölynpölyä. Enkä hyväksy Zlatkon sanoja edes vahingossa.</w:t>
      </w:r>
    </w:p>
    <w:p>
      <w:r>
        <w:rPr>
          <w:b/>
          <w:u w:val="single"/>
        </w:rPr>
        <w:t xml:space="preserve">701877</w:t>
      </w:r>
    </w:p>
    <w:p>
      <w:r>
        <w:t xml:space="preserve">Osa äitini puutarhan tomaateista ja paprikoista. Lokakuun lopussa. En aio kiintyä. https://t.co/2Efq3ru7Jw</w:t>
      </w:r>
    </w:p>
    <w:p>
      <w:r>
        <w:rPr>
          <w:b/>
          <w:u w:val="single"/>
        </w:rPr>
        <w:t xml:space="preserve">701878</w:t>
      </w:r>
    </w:p>
    <w:p>
      <w:r>
        <w:t xml:space="preserve">@LottaS10 @drfilomena Vasemmiston suurin ongelma ei ole tyhjä sydän vaan tyhjä pää.</w:t>
      </w:r>
    </w:p>
    <w:p>
      <w:r>
        <w:rPr>
          <w:b/>
          <w:u w:val="single"/>
        </w:rPr>
        <w:t xml:space="preserve">701879</w:t>
      </w:r>
    </w:p>
    <w:p>
      <w:r>
        <w:t xml:space="preserve">@PodnarSimon @MetkaSmole Joten voit löytää itsesi jo hedelmätarhasta, koska tiedät, että siellä ei ole mitään myrkyllistä.</w:t>
      </w:r>
    </w:p>
    <w:p>
      <w:r>
        <w:rPr>
          <w:b/>
          <w:u w:val="single"/>
        </w:rPr>
        <w:t xml:space="preserve">701880</w:t>
      </w:r>
    </w:p>
    <w:p>
      <w:r>
        <w:t xml:space="preserve">Tällä tulostustekniikalla voitaisiin tulostaa monia uusia biofarmaseuttisia, kosmeettisia ja elintarviketuotteita. https://t.co/VM22FmmRGf.</w:t>
      </w:r>
    </w:p>
    <w:p>
      <w:r>
        <w:rPr>
          <w:b/>
          <w:u w:val="single"/>
        </w:rPr>
        <w:t xml:space="preserve">701881</w:t>
      </w:r>
    </w:p>
    <w:p>
      <w:r>
        <w:t xml:space="preserve">@JakaJavornik @NPoglajen Aika sairas, kyllä. Parempi, todella parempi, säästää sinut.</w:t>
      </w:r>
    </w:p>
    <w:p>
      <w:r>
        <w:rPr>
          <w:b/>
          <w:u w:val="single"/>
        </w:rPr>
        <w:t xml:space="preserve">701882</w:t>
      </w:r>
    </w:p>
    <w:p>
      <w:r>
        <w:t xml:space="preserve">@BlogSlovenia Voi ei! Arthemender hoidosta putikan nonetille (Dragon isä)!</w:t>
      </w:r>
    </w:p>
    <w:p>
      <w:r>
        <w:rPr>
          <w:b/>
          <w:u w:val="single"/>
        </w:rPr>
        <w:t xml:space="preserve">701883</w:t>
      </w:r>
    </w:p>
    <w:p>
      <w:r>
        <w:t xml:space="preserve">@petrasovdat Tämä on silloin, kun ne ovat vielä kuivausrummussa ja siten lähimpänä kättä. Vaatekaapissa ne tietenkin höyrytetään.</w:t>
      </w:r>
    </w:p>
    <w:p>
      <w:r>
        <w:rPr>
          <w:b/>
          <w:u w:val="single"/>
        </w:rPr>
        <w:t xml:space="preserve">701884</w:t>
      </w:r>
    </w:p>
    <w:p>
      <w:r>
        <w:t xml:space="preserve">@BigWhale sanoo sen sitten viimeisen kerran. Minä hoidan sen. Aivan kuten hän ei kerro kenellekään olevansa mustalainen tai bosnialainen tai mitään muutakaan.</w:t>
      </w:r>
    </w:p>
    <w:p>
      <w:r>
        <w:rPr>
          <w:b/>
          <w:u w:val="single"/>
        </w:rPr>
        <w:t xml:space="preserve">701885</w:t>
      </w:r>
    </w:p>
    <w:p>
      <w:r>
        <w:t xml:space="preserve">Mitä tulee kierrätykseen, niin mielestäni eniten kierrätystä itsenäisyyden jälkeen on tapahtunut degeneroituneessa vasemmistossa.</w:t>
      </w:r>
    </w:p>
    <w:p>
      <w:r>
        <w:rPr>
          <w:b/>
          <w:u w:val="single"/>
        </w:rPr>
        <w:t xml:space="preserve">701886</w:t>
      </w:r>
    </w:p>
    <w:p>
      <w:r>
        <w:t xml:space="preserve">@andrejLac Kansakunta, joka tuli ulos kansanäänestyksestä itse tekee samaa kaikille muille. Muuten se on rappeutunut ja tuhoon tuomittu.</w:t>
      </w:r>
    </w:p>
    <w:p>
      <w:r>
        <w:rPr>
          <w:b/>
          <w:u w:val="single"/>
        </w:rPr>
        <w:t xml:space="preserve">701887</w:t>
      </w:r>
    </w:p>
    <w:p>
      <w:r>
        <w:t xml:space="preserve">@juremes Valitettavasti he ovat tästä tietoisia ja pistävät opportunistisesti sormensa peliin joka tapauksessa. Tiedotusvälineet eivät ymmärrä sitä, että se on heillekin tuttu juttu.</w:t>
      </w:r>
    </w:p>
    <w:p>
      <w:r>
        <w:rPr>
          <w:b/>
          <w:u w:val="single"/>
        </w:rPr>
        <w:t xml:space="preserve">701888</w:t>
      </w:r>
    </w:p>
    <w:p>
      <w:r>
        <w:t xml:space="preserve">He polttivat itsensä loppuun jo kauan sitten. Tämä mainos on vain uusi vahvistus sille, että "toimittaja" on myyty vasemmistolle! https://t.co/QyM72kpGZa ...</w:t>
      </w:r>
    </w:p>
    <w:p>
      <w:r>
        <w:rPr>
          <w:b/>
          <w:u w:val="single"/>
        </w:rPr>
        <w:t xml:space="preserve">701889</w:t>
      </w:r>
    </w:p>
    <w:p>
      <w:r>
        <w:t xml:space="preserve">@nejkom @MatjazLicer @ZaresGregor Ongelma on, että jos se ei ole Mahnić, se on joku muu. #cretenization</w:t>
      </w:r>
    </w:p>
    <w:p>
      <w:r>
        <w:rPr>
          <w:b/>
          <w:u w:val="single"/>
        </w:rPr>
        <w:t xml:space="preserve">701890</w:t>
      </w:r>
    </w:p>
    <w:p>
      <w:r>
        <w:t xml:space="preserve">Kroatian pysäköintivirhemaksut. Näin käy, jos et maksa tähtitieteellisen suurta sakkoa. https://t.co/GqqgAs04ty https://t.co/NCwzih128e</w:t>
      </w:r>
    </w:p>
    <w:p>
      <w:r>
        <w:rPr>
          <w:b/>
          <w:u w:val="single"/>
        </w:rPr>
        <w:t xml:space="preserve">701891</w:t>
      </w:r>
    </w:p>
    <w:p>
      <w:r>
        <w:t xml:space="preserve">Vuosi valheita ja murhia, näyttelijä ja vanhus eivät tiedä paremmasta. Omavaraisuus ja vapaamatkustajuus, toivottavasti olet aloittanut. https://t.co/Diy7omhfsx</w:t>
      </w:r>
    </w:p>
    <w:p>
      <w:r>
        <w:rPr>
          <w:b/>
          <w:u w:val="single"/>
        </w:rPr>
        <w:t xml:space="preserve">701892</w:t>
      </w:r>
    </w:p>
    <w:p>
      <w:r>
        <w:t xml:space="preserve">On siistiä kirjoittaa "0-100 puolessa sekunnissa" tällaiseen tapahtumaan.</w:t>
        <w:br/>
        <w:t xml:space="preserve"> Hihi, miten helvetin luova kaveri oletkaan. Kusipää. https://t.co/b4dBHRHkoP</w:t>
      </w:r>
    </w:p>
    <w:p>
      <w:r>
        <w:rPr>
          <w:b/>
          <w:u w:val="single"/>
        </w:rPr>
        <w:t xml:space="preserve">701893</w:t>
      </w:r>
    </w:p>
    <w:p>
      <w:r>
        <w:t xml:space="preserve">Euroopan parlamentin jäsenet halpojen puhelujen puolesta EU:ssa https://t.co/e2XrUmUPAr #EUface @EP_Slovenija @ECinSlovenia</w:t>
      </w:r>
    </w:p>
    <w:p>
      <w:r>
        <w:rPr>
          <w:b/>
          <w:u w:val="single"/>
        </w:rPr>
        <w:t xml:space="preserve">701894</w:t>
      </w:r>
    </w:p>
    <w:p>
      <w:r>
        <w:t xml:space="preserve">Viikonloppuretki Dubliniin joulukuussa! Meno-paluuliput Venetsiasta + 3 yötä alkaen 139 €/hlö!</w:t>
        <w:br/>
        <w:t xml:space="preserve"> Lue lisää: https://t.co/gt18nJ4kJq</w:t>
      </w:r>
    </w:p>
    <w:p>
      <w:r>
        <w:rPr>
          <w:b/>
          <w:u w:val="single"/>
        </w:rPr>
        <w:t xml:space="preserve">701895</w:t>
      </w:r>
    </w:p>
    <w:p>
      <w:r>
        <w:t xml:space="preserve">Emme ehkä pian enää tarvitse kompaktikameroita https://t.co/gQFyUGBa0Z</w:t>
      </w:r>
    </w:p>
    <w:p>
      <w:r>
        <w:rPr>
          <w:b/>
          <w:u w:val="single"/>
        </w:rPr>
        <w:t xml:space="preserve">701896</w:t>
      </w:r>
    </w:p>
    <w:p>
      <w:r>
        <w:t xml:space="preserve">@MarkoJuhant @nada568352656 Lastenlasten ja lastenlastentyttärentyttären kädet ovat myös kultaiset, yleensä suklaasta makeat ....</w:t>
      </w:r>
    </w:p>
    <w:p>
      <w:r>
        <w:rPr>
          <w:b/>
          <w:u w:val="single"/>
        </w:rPr>
        <w:t xml:space="preserve">701897</w:t>
      </w:r>
    </w:p>
    <w:p>
      <w:r>
        <w:t xml:space="preserve">Paranna terveyttäsi, vahvista aivojasi ja sydäntäsi ja ehkäise vakavia sairauksia! https://t.co/q3EmBHLqKW</w:t>
      </w:r>
    </w:p>
    <w:p>
      <w:r>
        <w:rPr>
          <w:b/>
          <w:u w:val="single"/>
        </w:rPr>
        <w:t xml:space="preserve">701898</w:t>
      </w:r>
    </w:p>
    <w:p>
      <w:r>
        <w:t xml:space="preserve">"Verhoutuneet pilvet peittivät huiput ja samettiset sumut peittivät laakson" tai Gorenjskassa: "Dons se pa prou za en kurc kej vid, ejga."</w:t>
      </w:r>
    </w:p>
    <w:p>
      <w:r>
        <w:rPr>
          <w:b/>
          <w:u w:val="single"/>
        </w:rPr>
        <w:t xml:space="preserve">701899</w:t>
      </w:r>
    </w:p>
    <w:p>
      <w:r>
        <w:t xml:space="preserve">Ennen annoit ystävällesi parranajo- ja partahöyrysetin, ja se oli siinä.</w:t>
        <w:br/>
        <w:t xml:space="preserve"> Nykyään kaikki ovat parrakkaita hipstereitä, ja me olemme neuvottomia.</w:t>
      </w:r>
    </w:p>
    <w:p>
      <w:r>
        <w:rPr>
          <w:b/>
          <w:u w:val="single"/>
        </w:rPr>
        <w:t xml:space="preserve">701900</w:t>
      </w:r>
    </w:p>
    <w:p>
      <w:r>
        <w:t xml:space="preserve">Parempi taistella ja hävitä,</w:t>
        <w:br/>
        <w:t xml:space="preserve">kuin olla taistelematta ollenkaan 😉😉 https://t.co/nwzo4LnVzd</w:t>
      </w:r>
    </w:p>
    <w:p>
      <w:r>
        <w:rPr>
          <w:b/>
          <w:u w:val="single"/>
        </w:rPr>
        <w:t xml:space="preserve">701901</w:t>
      </w:r>
    </w:p>
    <w:p>
      <w:r>
        <w:t xml:space="preserve">Olen jo syönyt 2 palaa lämmintä kotitekoista vaaleaa leipää, ja aion syödä vielä ainakin 2 palaa. #badass</w:t>
      </w:r>
    </w:p>
    <w:p>
      <w:r>
        <w:rPr>
          <w:b/>
          <w:u w:val="single"/>
        </w:rPr>
        <w:t xml:space="preserve">701902</w:t>
      </w:r>
    </w:p>
    <w:p>
      <w:r>
        <w:t xml:space="preserve">Jukra, miten vihaankaan kaikkien puolustuslajien ääriaineksia. Aivan kuin emme olisi ihmisiä! Lukittujen sinetöijät!</w:t>
      </w:r>
    </w:p>
    <w:p>
      <w:r>
        <w:rPr>
          <w:b/>
          <w:u w:val="single"/>
        </w:rPr>
        <w:t xml:space="preserve">701903</w:t>
      </w:r>
    </w:p>
    <w:p>
      <w:r>
        <w:t xml:space="preserve">Ehkä ne ovat Fajonka, Tomička ja Makarovička, vetäkää hattu alas. https://t.co/cG270DeMy0</w:t>
      </w:r>
    </w:p>
    <w:p>
      <w:r>
        <w:rPr>
          <w:b/>
          <w:u w:val="single"/>
        </w:rPr>
        <w:t xml:space="preserve">701904</w:t>
      </w:r>
    </w:p>
    <w:p>
      <w:r>
        <w:t xml:space="preserve">Asunto varattu, lähden tällä viikolla, sitten hyppään pyörän selkään ja lähden.</w:t>
      </w:r>
    </w:p>
    <w:p>
      <w:r>
        <w:rPr>
          <w:b/>
          <w:u w:val="single"/>
        </w:rPr>
        <w:t xml:space="preserve">701905</w:t>
      </w:r>
    </w:p>
    <w:p>
      <w:r>
        <w:t xml:space="preserve">@valovarka #kretenparkira-viruksen hotspot on bežigradin takana ja se leviää muualle Ljubljanaan.</w:t>
      </w:r>
    </w:p>
    <w:p>
      <w:r>
        <w:rPr>
          <w:b/>
          <w:u w:val="single"/>
        </w:rPr>
        <w:t xml:space="preserve">701906</w:t>
      </w:r>
    </w:p>
    <w:p>
      <w:r>
        <w:t xml:space="preserve">@andrejkaroli @jamesblake Mutta oliko sen tarkoitus olla? :) Minusta se muistuttaa enemmänkin hyvää lasillista punaviiniä ja savuketta.</w:t>
      </w:r>
    </w:p>
    <w:p>
      <w:r>
        <w:rPr>
          <w:b/>
          <w:u w:val="single"/>
        </w:rPr>
        <w:t xml:space="preserve">701907</w:t>
      </w:r>
    </w:p>
    <w:p>
      <w:r>
        <w:t xml:space="preserve">@DFK01 @MetkaSmole @MarkoSket Kuten sanoin...hanki psykiatrista apua, koska jokin on vialla sinussa.....</w:t>
      </w:r>
    </w:p>
    <w:p>
      <w:r>
        <w:rPr>
          <w:b/>
          <w:u w:val="single"/>
        </w:rPr>
        <w:t xml:space="preserve">701908</w:t>
      </w:r>
    </w:p>
    <w:p>
      <w:r>
        <w:t xml:space="preserve">Kiehtova löytö Gosposvetska cesta: myöhäisroomalainen nekropoli, jossa on yli 350 luurankohautausta https://t.co/bcDpQ02JDz</w:t>
      </w:r>
    </w:p>
    <w:p>
      <w:r>
        <w:rPr>
          <w:b/>
          <w:u w:val="single"/>
        </w:rPr>
        <w:t xml:space="preserve">701909</w:t>
      </w:r>
    </w:p>
    <w:p>
      <w:r>
        <w:t xml:space="preserve">@tomcee_4_mdd_L @Tomi__Ce @C_Mirkic @strankalevica Vauvat itkevät, kun heiltä loppuvat sanat. Istunto on pian ohi...</w:t>
      </w:r>
    </w:p>
    <w:p>
      <w:r>
        <w:rPr>
          <w:b/>
          <w:u w:val="single"/>
        </w:rPr>
        <w:t xml:space="preserve">701910</w:t>
      </w:r>
    </w:p>
    <w:p>
      <w:r>
        <w:t xml:space="preserve">#Ylijännitesuoja #Hugo! bel, 19.500 A, #Brennenstuhl, #MEGABITE - #tietokoneet ja #tietokonelaitteet. https://t.co/OT44Dq4lJ2.</w:t>
      </w:r>
    </w:p>
    <w:p>
      <w:r>
        <w:rPr>
          <w:b/>
          <w:u w:val="single"/>
        </w:rPr>
        <w:t xml:space="preserve">701911</w:t>
      </w:r>
    </w:p>
    <w:p>
      <w:r>
        <w:t xml:space="preserve">... älkääkä unohtako turvata/suojata matkatavaroitanne autossa asianmukaisesti 👍 https://t.co/E3M1sUCXjM.</w:t>
      </w:r>
    </w:p>
    <w:p>
      <w:r>
        <w:rPr>
          <w:b/>
          <w:u w:val="single"/>
        </w:rPr>
        <w:t xml:space="preserve">701912</w:t>
      </w:r>
    </w:p>
    <w:p>
      <w:r>
        <w:t xml:space="preserve">kommunismi paloi ruumiin viimeiseen soluun. kozina, häpeä, kypsä eristykseen https://t.co/hsxtiqKQ40</w:t>
      </w:r>
    </w:p>
    <w:p>
      <w:r>
        <w:rPr>
          <w:b/>
          <w:u w:val="single"/>
        </w:rPr>
        <w:t xml:space="preserve">701913</w:t>
      </w:r>
    </w:p>
    <w:p>
      <w:r>
        <w:t xml:space="preserve">@th0r Mutta onko se kuin maksaminen kontaktittomalla kortilla? Katsovatko he minua oudosti, jos menen kassapäätteen yli puhelimeni kanssa? :)</w:t>
      </w:r>
    </w:p>
    <w:p>
      <w:r>
        <w:rPr>
          <w:b/>
          <w:u w:val="single"/>
        </w:rPr>
        <w:t xml:space="preserve">701914</w:t>
      </w:r>
    </w:p>
    <w:p>
      <w:r>
        <w:t xml:space="preserve">@Tejchy3 @mclion Turvallisin tapa on kuivata, jauhaa varovasti ja hävittää veitsen kärjellä.</w:t>
      </w:r>
    </w:p>
    <w:p>
      <w:r>
        <w:rPr>
          <w:b/>
          <w:u w:val="single"/>
        </w:rPr>
        <w:t xml:space="preserve">701915</w:t>
      </w:r>
    </w:p>
    <w:p>
      <w:r>
        <w:t xml:space="preserve">Nämä toimistot ja myymälät voi ostaa huutokaupasta: https://t.co/f6ftcwVYrZ https://t.co/8on1y4Jr4E.</w:t>
      </w:r>
    </w:p>
    <w:p>
      <w:r>
        <w:rPr>
          <w:b/>
          <w:u w:val="single"/>
        </w:rPr>
        <w:t xml:space="preserve">701916</w:t>
      </w:r>
    </w:p>
    <w:p>
      <w:r>
        <w:t xml:space="preserve">@AnzeLog @Pertinacal Mistä lähtien SĐS on siteerannut RTV:n lähteitä? Eikö tämä ole hallintomedia, joka kirjoittaa vain valheita? Missä Nora24TV on?</w:t>
      </w:r>
    </w:p>
    <w:p>
      <w:r>
        <w:rPr>
          <w:b/>
          <w:u w:val="single"/>
        </w:rPr>
        <w:t xml:space="preserve">701917</w:t>
      </w:r>
    </w:p>
    <w:p>
      <w:r>
        <w:t xml:space="preserve">Ja 4 tuntia myöhemmin he myönsivät ja vahvistivat tapauksen. Ja sinä taas myit valheen totuuden nimissä... https://t.co/klbFTMoXlQ...</w:t>
      </w:r>
    </w:p>
    <w:p>
      <w:r>
        <w:rPr>
          <w:b/>
          <w:u w:val="single"/>
        </w:rPr>
        <w:t xml:space="preserve">701918</w:t>
      </w:r>
    </w:p>
    <w:p>
      <w:r>
        <w:t xml:space="preserve">Kiitos #Hoferin, tiedän nyt, kuinka monta 51 g anjovista on pakattu purkkiin. https://t.co/P5jgJKj4o8.</w:t>
      </w:r>
    </w:p>
    <w:p>
      <w:r>
        <w:rPr>
          <w:b/>
          <w:u w:val="single"/>
        </w:rPr>
        <w:t xml:space="preserve">701919</w:t>
      </w:r>
    </w:p>
    <w:p>
      <w:r>
        <w:t xml:space="preserve">Toki, mutta lampaat eksyvät nopeasti ilman paimenta, tarkistettu https://t.co/lvDcI27VAV.</w:t>
      </w:r>
    </w:p>
    <w:p>
      <w:r>
        <w:rPr>
          <w:b/>
          <w:u w:val="single"/>
        </w:rPr>
        <w:t xml:space="preserve">701920</w:t>
      </w:r>
    </w:p>
    <w:p>
      <w:r>
        <w:t xml:space="preserve">@Val202 @toplovodar Mutta on myös järkevää osoittaa budjettivaroja näin mielenkiintoiselle investointialalle.</w:t>
      </w:r>
    </w:p>
    <w:p>
      <w:r>
        <w:rPr>
          <w:b/>
          <w:u w:val="single"/>
        </w:rPr>
        <w:t xml:space="preserve">701921</w:t>
      </w:r>
    </w:p>
    <w:p>
      <w:r>
        <w:t xml:space="preserve">@mcanzutti He ovat enemmän huolissaan erilaisista comboista ja haarukoista "tuoreen" sperman saamiseksi!🥳</w:t>
      </w:r>
    </w:p>
    <w:p>
      <w:r>
        <w:rPr>
          <w:b/>
          <w:u w:val="single"/>
        </w:rPr>
        <w:t xml:space="preserve">701922</w:t>
      </w:r>
    </w:p>
    <w:p>
      <w:r>
        <w:t xml:space="preserve">@JJansaSDS @lucijausaj Hitaasti mutta selvästi kommunistihallinnon korruptio tulee esiin. Sloveniassa, huomioikaa.</w:t>
      </w:r>
    </w:p>
    <w:p>
      <w:r>
        <w:rPr>
          <w:b/>
          <w:u w:val="single"/>
        </w:rPr>
        <w:t xml:space="preserve">701923</w:t>
      </w:r>
    </w:p>
    <w:p>
      <w:r>
        <w:t xml:space="preserve">Kasvit ovat älykkäämpiä kuin eläimet, mutta vegaanitappajat murhaavat niitä järjettömästi. #sarkasmia https://t.co/NDrknz4IUA</w:t>
      </w:r>
    </w:p>
    <w:p>
      <w:r>
        <w:rPr>
          <w:b/>
          <w:u w:val="single"/>
        </w:rPr>
        <w:t xml:space="preserve">701924</w:t>
      </w:r>
    </w:p>
    <w:p>
      <w:r>
        <w:t xml:space="preserve">@lukavalas @surfon Oikeistolainen huomaa, että kristinusko on samaa paskaa kuin islam!😂🤣🤷♂️</w:t>
      </w:r>
    </w:p>
    <w:p>
      <w:r>
        <w:rPr>
          <w:b/>
          <w:u w:val="single"/>
        </w:rPr>
        <w:t xml:space="preserve">701925</w:t>
      </w:r>
    </w:p>
    <w:p>
      <w:r>
        <w:t xml:space="preserve">@wildduckMb @sarecmarjan Laita Greznica-tv päälle ja tuijota ruutua kaljupää palomiehen kunniaksi!</w:t>
      </w:r>
    </w:p>
    <w:p>
      <w:r>
        <w:rPr>
          <w:b/>
          <w:u w:val="single"/>
        </w:rPr>
        <w:t xml:space="preserve">701926</w:t>
      </w:r>
    </w:p>
    <w:p>
      <w:r>
        <w:t xml:space="preserve">@LottaS10 @LjudmilaNovak Lotta, sinulla ei ole mitään fiksumpaa tekemistä kuin sylkeä kasvoihin latteuksilla ja demagogialla. #commutocorrists</w:t>
      </w:r>
    </w:p>
    <w:p>
      <w:r>
        <w:rPr>
          <w:b/>
          <w:u w:val="single"/>
        </w:rPr>
        <w:t xml:space="preserve">701927</w:t>
      </w:r>
    </w:p>
    <w:p>
      <w:r>
        <w:t xml:space="preserve">@ZigaTurk @lukavalas Taiteen julkinen rahoitus on ilmeisesti joillekin kiistanalaisempaa kuin pedofiilit :)</w:t>
      </w:r>
    </w:p>
    <w:p>
      <w:r>
        <w:rPr>
          <w:b/>
          <w:u w:val="single"/>
        </w:rPr>
        <w:t xml:space="preserve">701928</w:t>
      </w:r>
    </w:p>
    <w:p>
      <w:r>
        <w:t xml:space="preserve">@mgajver @JozeBizjak Mutta tulivatko he lapioimaan lantaa? Olisin kaatanut heidän päälleen lantaa ja ajanut heidät pois haarukoilla.</w:t>
      </w:r>
    </w:p>
    <w:p>
      <w:r>
        <w:rPr>
          <w:b/>
          <w:u w:val="single"/>
        </w:rPr>
        <w:t xml:space="preserve">701929</w:t>
      </w:r>
    </w:p>
    <w:p>
      <w:r>
        <w:t xml:space="preserve">Kun kansanäänestyksiä käynnistävät vastuuttomat ääliöt, jotka eivät kykene esittämään näkemyksiään perustellusti, on vaikea saavuttaa päätösvaltaisuutta.</w:t>
      </w:r>
    </w:p>
    <w:p>
      <w:r>
        <w:rPr>
          <w:b/>
          <w:u w:val="single"/>
        </w:rPr>
        <w:t xml:space="preserve">701930</w:t>
      </w:r>
    </w:p>
    <w:p>
      <w:r>
        <w:t xml:space="preserve">@osolnik70 prpizdu pyörällään oli pulssi 220 ja laukoi kuin Rajmond Debevec makuuasennossa...mitä idiootteja nämä tuomarit ovatkaan</w:t>
      </w:r>
    </w:p>
    <w:p>
      <w:r>
        <w:rPr>
          <w:b/>
          <w:u w:val="single"/>
        </w:rPr>
        <w:t xml:space="preserve">701931</w:t>
      </w:r>
    </w:p>
    <w:p>
      <w:r>
        <w:t xml:space="preserve">@LazarjevPolzek He tajusivat, että kuukautiset haisee, kun he haistoivat käytetyn hajustetun tyynyn.</w:t>
      </w:r>
    </w:p>
    <w:p>
      <w:r>
        <w:rPr>
          <w:b/>
          <w:u w:val="single"/>
        </w:rPr>
        <w:t xml:space="preserve">701932</w:t>
      </w:r>
    </w:p>
    <w:p>
      <w:r>
        <w:t xml:space="preserve">@staneskufca @Jaka__Dolinar Hän on tarkoituksella idiootti, koska se on ainoa tapa, jolla hän tietää, miten tehdä rahaa,....</w:t>
      </w:r>
    </w:p>
    <w:p>
      <w:r>
        <w:rPr>
          <w:b/>
          <w:u w:val="single"/>
        </w:rPr>
        <w:t xml:space="preserve">701933</w:t>
      </w:r>
    </w:p>
    <w:p>
      <w:r>
        <w:t xml:space="preserve">olet niellyt liian vähän tai liian monta pilleriä, juo kaksi litraa vettä https://t.co/UkeKM6TSnw</w:t>
      </w:r>
    </w:p>
    <w:p>
      <w:r>
        <w:rPr>
          <w:b/>
          <w:u w:val="single"/>
        </w:rPr>
        <w:t xml:space="preserve">701934</w:t>
      </w:r>
    </w:p>
    <w:p>
      <w:r>
        <w:t xml:space="preserve">LMŠ: Talouden myrskyisät reaktiot koalitiosopimuksen sisältöön ovat ennenaikaisia https://t.co/46vRzOaPiY</w:t>
      </w:r>
    </w:p>
    <w:p>
      <w:r>
        <w:rPr>
          <w:b/>
          <w:u w:val="single"/>
        </w:rPr>
        <w:t xml:space="preserve">701935</w:t>
      </w:r>
    </w:p>
    <w:p>
      <w:r>
        <w:t xml:space="preserve">Yhtenäisyysliitto - pidämme siitä, että teette meistä yhtä köyhiä | Nova24TV</w:t>
        <w:br/>
        <w:t xml:space="preserve">https://t.co/GChAHT7K4l https://t.co/GChAHT7K4l</w:t>
      </w:r>
    </w:p>
    <w:p>
      <w:r>
        <w:rPr>
          <w:b/>
          <w:u w:val="single"/>
        </w:rPr>
        <w:t xml:space="preserve">701936</w:t>
      </w:r>
    </w:p>
    <w:p>
      <w:r>
        <w:t xml:space="preserve">@jozevolf se on totta, äidit tekevät jo halvaantuneita lapsistaan käärimällä heidät pumpuliin.</w:t>
      </w:r>
    </w:p>
    <w:p>
      <w:r>
        <w:rPr>
          <w:b/>
          <w:u w:val="single"/>
        </w:rPr>
        <w:t xml:space="preserve">701937</w:t>
      </w:r>
    </w:p>
    <w:p>
      <w:r>
        <w:t xml:space="preserve">Dinamo Zagrebin pomo ammuttiin, nyt valmentaja pahoinpideltiin raa'asti https://t.co/g48ZvDOV4y https://t.co/G9KZtTkaQx</w:t>
      </w:r>
    </w:p>
    <w:p>
      <w:r>
        <w:rPr>
          <w:b/>
          <w:u w:val="single"/>
        </w:rPr>
        <w:t xml:space="preserve">701938</w:t>
      </w:r>
    </w:p>
    <w:p>
      <w:r>
        <w:t xml:space="preserve">Ei mitään, poltan kitaran.</w:t>
        <w:br/>
        <w:t xml:space="preserve">Promises, The Cranberries.</w:t>
        <w:br/>
        <w:t xml:space="preserve">Se on tämän päivän #kipinä</w:t>
      </w:r>
    </w:p>
    <w:p>
      <w:r>
        <w:rPr>
          <w:b/>
          <w:u w:val="single"/>
        </w:rPr>
        <w:t xml:space="preserve">701939</w:t>
      </w:r>
    </w:p>
    <w:p>
      <w:r>
        <w:t xml:space="preserve">@lucijausaj @cikibucka Tämä ääliö ei olisi pitkään ministerinä Trumpin hallituksessa.</w:t>
      </w:r>
    </w:p>
    <w:p>
      <w:r>
        <w:rPr>
          <w:b/>
          <w:u w:val="single"/>
        </w:rPr>
        <w:t xml:space="preserve">701940</w:t>
      </w:r>
    </w:p>
    <w:p>
      <w:r>
        <w:t xml:space="preserve">@DzaniB1984 @JJansaSDS niin et saa potkua perseeseen kun katsot: "miehittäjien" yhteistyö kommunistien kanssa http://t.co/oXHRGtIXLD</w:t>
      </w:r>
    </w:p>
    <w:p>
      <w:r>
        <w:rPr>
          <w:b/>
          <w:u w:val="single"/>
        </w:rPr>
        <w:t xml:space="preserve">701941</w:t>
      </w:r>
    </w:p>
    <w:p>
      <w:r>
        <w:t xml:space="preserve">Se tarkoittaa, että Sorosin piiriin kuuluville kansalaisjärjestöille maksetaan siitä, että ne lobbaavat heitä. Mitä se sitten tarkoittaakin. https://t.co/EUwoV1b3ki</w:t>
      </w:r>
    </w:p>
    <w:p>
      <w:r>
        <w:rPr>
          <w:b/>
          <w:u w:val="single"/>
        </w:rPr>
        <w:t xml:space="preserve">701942</w:t>
      </w:r>
    </w:p>
    <w:p>
      <w:r>
        <w:t xml:space="preserve">Miten vaikutusvaltainen Pater Tolj pelasti Agrokorin väitteellä, jota sillä ei ollut https://t.co/xKL71jtvFR</w:t>
      </w:r>
    </w:p>
    <w:p>
      <w:r>
        <w:rPr>
          <w:b/>
          <w:u w:val="single"/>
        </w:rPr>
        <w:t xml:space="preserve">701943</w:t>
      </w:r>
    </w:p>
    <w:p>
      <w:r>
        <w:t xml:space="preserve">@D_Jasmina Oliko minulla burgundinpunainen toppi hillan päällä ja ajelin leggingsit?</w:t>
        <w:t xml:space="preserve">Tai:</w:t>
        <w:br/>
        <w:t xml:space="preserve">https://t.co/a57SkdmlvT</w:t>
      </w:r>
    </w:p>
    <w:p>
      <w:r>
        <w:rPr>
          <w:b/>
          <w:u w:val="single"/>
        </w:rPr>
        <w:t xml:space="preserve">701944</w:t>
      </w:r>
    </w:p>
    <w:p>
      <w:r>
        <w:t xml:space="preserve">@ciro_ciril Ciro älä pelkää, sinut estetään myös TW:ssä, ei vain FB:ssä. Olet täyttä paskaa.</w:t>
      </w:r>
    </w:p>
    <w:p>
      <w:r>
        <w:rPr>
          <w:b/>
          <w:u w:val="single"/>
        </w:rPr>
        <w:t xml:space="preserve">701945</w:t>
      </w:r>
    </w:p>
    <w:p>
      <w:r>
        <w:t xml:space="preserve">@faruksehic70 Se on niin auringonpaistetta ponoretto. Seuraavalla kerralla kun menen keihäkalastamaan, minun täytyy ottaa mukaan aurinkorasvaa ja hyttyskarkotetta 😂.</w:t>
      </w:r>
    </w:p>
    <w:p>
      <w:r>
        <w:rPr>
          <w:b/>
          <w:u w:val="single"/>
        </w:rPr>
        <w:t xml:space="preserve">701946</w:t>
      </w:r>
    </w:p>
    <w:p>
      <w:r>
        <w:t xml:space="preserve">@MATJADRAKSLER @strankaSDS Ja silti pormestari tuo Severinin sinun takapihallesi ... mutta ei mitään sinulle!😀 #salute</w:t>
      </w:r>
    </w:p>
    <w:p>
      <w:r>
        <w:rPr>
          <w:b/>
          <w:u w:val="single"/>
        </w:rPr>
        <w:t xml:space="preserve">701947</w:t>
      </w:r>
    </w:p>
    <w:p>
      <w:r>
        <w:t xml:space="preserve">Kaveri, jolla on mikronet, ryntää alas Litostrojska R8 vähintään sata, katso sinua, olet ääliö.</w:t>
      </w:r>
    </w:p>
    <w:p>
      <w:r>
        <w:rPr>
          <w:b/>
          <w:u w:val="single"/>
        </w:rPr>
        <w:t xml:space="preserve">701948</w:t>
      </w:r>
    </w:p>
    <w:p>
      <w:r>
        <w:t xml:space="preserve">Baban sahauksessa on myös tykki, joka ilmoittaa karnevaalien alkamisesta. Tänä vuonna se tuodaan aina Vurberkista asti. https://t.co/vWNThxVQHW https://t.co/vWNThxVQHW</w:t>
      </w:r>
    </w:p>
    <w:p>
      <w:r>
        <w:rPr>
          <w:b/>
          <w:u w:val="single"/>
        </w:rPr>
        <w:t xml:space="preserve">701949</w:t>
      </w:r>
    </w:p>
    <w:p>
      <w:r>
        <w:t xml:space="preserve">@stanka_d No, vielä kaksi tällaista uhrin vastaista twiittiä, ja Mozinan haastattelusta tulee yhden tunnin sijasta kaksi tai kolme tuntia pitkä.</w:t>
      </w:r>
    </w:p>
    <w:p>
      <w:r>
        <w:rPr>
          <w:b/>
          <w:u w:val="single"/>
        </w:rPr>
        <w:t xml:space="preserve">701950</w:t>
      </w:r>
    </w:p>
    <w:p>
      <w:r>
        <w:t xml:space="preserve">@JulijanaBizjakM Jotta et twiittaisi hölynpölyä, lue mitä kaikkea pomosi Erjavec on tehnyt ...... https://t.co/DtjIVkoZU9</w:t>
      </w:r>
    </w:p>
    <w:p>
      <w:r>
        <w:rPr>
          <w:b/>
          <w:u w:val="single"/>
        </w:rPr>
        <w:t xml:space="preserve">701951</w:t>
      </w:r>
    </w:p>
    <w:p>
      <w:r>
        <w:t xml:space="preserve">@SlovenijaVsrcu Voi herran tähden, mutta he eivät "lajittele jätteitä"... Siksi "kunta" ei vie niitä pois... 🤔🙄</w:t>
      </w:r>
    </w:p>
    <w:p>
      <w:r>
        <w:rPr>
          <w:b/>
          <w:u w:val="single"/>
        </w:rPr>
        <w:t xml:space="preserve">701952</w:t>
      </w:r>
    </w:p>
    <w:p>
      <w:r>
        <w:t xml:space="preserve">Ja niin pallo päätyi verkkoon juuri ennen erotuomarin pilliin vihellystä....  🤣</w:t>
      </w:r>
    </w:p>
    <w:p>
      <w:r>
        <w:rPr>
          <w:b/>
          <w:u w:val="single"/>
        </w:rPr>
        <w:t xml:space="preserve">701953</w:t>
      </w:r>
    </w:p>
    <w:p>
      <w:r>
        <w:t xml:space="preserve">@NeuroVirt 1/2 NC:stä ei ole huolissaan Antifasta sinänsä, vaan heidän butthurt-käyttäytymisestään, kun he käännyttävät ihmisiä pois - hän kutsuu sitä oikeiston voimaannuttamiseksi.</w:t>
      </w:r>
    </w:p>
    <w:p>
      <w:r>
        <w:rPr>
          <w:b/>
          <w:u w:val="single"/>
        </w:rPr>
        <w:t xml:space="preserve">701954</w:t>
      </w:r>
    </w:p>
    <w:p>
      <w:r>
        <w:t xml:space="preserve">Kutsun kaikki ne, jotka vaativat sotaa ja aseita, läppäturnaukseen. Kaksi kehässä olevaa vastustajaa läimäyttää toisiaan vuorotellen (by... https://t.co/F3iQPsNcSi</w:t>
      </w:r>
    </w:p>
    <w:p>
      <w:r>
        <w:rPr>
          <w:b/>
          <w:u w:val="single"/>
        </w:rPr>
        <w:t xml:space="preserve">701955</w:t>
      </w:r>
    </w:p>
    <w:p>
      <w:r>
        <w:t xml:space="preserve">Muistin fiktiivinen potentiaali: miten muslimit Sloveniassa kouluttavat jo itsemurhapommittajia https://t.co/0a9UanX0Cv https://t.co/biXHy8pz1z</w:t>
      </w:r>
    </w:p>
    <w:p>
      <w:r>
        <w:rPr>
          <w:b/>
          <w:u w:val="single"/>
        </w:rPr>
        <w:t xml:space="preserve">701956</w:t>
      </w:r>
    </w:p>
    <w:p>
      <w:r>
        <w:t xml:space="preserve">Pohjois-Korea laukaisi kaksi uutta ohjusta https://t.co/J7X7jzov2n https://t.co/2hUfiDoGDA https://t.co/2hUfiDoGDA</w:t>
      </w:r>
    </w:p>
    <w:p>
      <w:r>
        <w:rPr>
          <w:b/>
          <w:u w:val="single"/>
        </w:rPr>
        <w:t xml:space="preserve">701957</w:t>
      </w:r>
    </w:p>
    <w:p>
      <w:r>
        <w:t xml:space="preserve">Agrokor häviää taistelun Serbiassa, langetetaanko tuomio Sloveniassa? Tuomioistuimemme päättää, että slovenialaiset joutuvat kärsimään.</w:t>
      </w:r>
    </w:p>
    <w:p>
      <w:r>
        <w:rPr>
          <w:b/>
          <w:u w:val="single"/>
        </w:rPr>
        <w:t xml:space="preserve">701958</w:t>
      </w:r>
    </w:p>
    <w:p>
      <w:r>
        <w:t xml:space="preserve">@had Koko istunto... koska hän oli siellä, ihmiset ovat nössöjä. Jos hän ei olisi ollut siellä, ihmiset olisivat valittaneet.</w:t>
      </w:r>
    </w:p>
    <w:p>
      <w:r>
        <w:rPr>
          <w:b/>
          <w:u w:val="single"/>
        </w:rPr>
        <w:t xml:space="preserve">701959</w:t>
      </w:r>
    </w:p>
    <w:p>
      <w:r>
        <w:t xml:space="preserve">Jože Pučnikin kuolemasta on kulunut kymmenen vuotta. Asiantuntijoiden mukaan propaganda käyttää häntä jatkossakin hyväkseen.</w:t>
      </w:r>
    </w:p>
    <w:p>
      <w:r>
        <w:rPr>
          <w:b/>
          <w:u w:val="single"/>
        </w:rPr>
        <w:t xml:space="preserve">701960</w:t>
      </w:r>
    </w:p>
    <w:p>
      <w:r>
        <w:t xml:space="preserve">Tarvitaanko lisää todisteita siitä, että valtavirran vasemmistolaiset ovat Euroopan suurimpia radikaalin islamin liittolaisia? https://t.co/MbALdDB31k</w:t>
      </w:r>
    </w:p>
    <w:p>
      <w:r>
        <w:rPr>
          <w:b/>
          <w:u w:val="single"/>
        </w:rPr>
        <w:t xml:space="preserve">701961</w:t>
      </w:r>
    </w:p>
    <w:p>
      <w:r>
        <w:t xml:space="preserve">Vaalidebakeli ei vienyt Ceraria ja Erjavecia, mutta vei Zidanšekin https://t.co/ckriP9dV16 via @Nova24TV</w:t>
      </w:r>
    </w:p>
    <w:p>
      <w:r>
        <w:rPr>
          <w:b/>
          <w:u w:val="single"/>
        </w:rPr>
        <w:t xml:space="preserve">701962</w:t>
      </w:r>
    </w:p>
    <w:p>
      <w:r>
        <w:t xml:space="preserve">@petra_jansa Koska. He istuvat uutistoimituksissa odottamassa, että kučanit soittavat heille ja kertovat, miten heidän pitäisi ajatella.</w:t>
      </w:r>
    </w:p>
    <w:p>
      <w:r>
        <w:rPr>
          <w:b/>
          <w:u w:val="single"/>
        </w:rPr>
        <w:t xml:space="preserve">701963</w:t>
      </w:r>
    </w:p>
    <w:p>
      <w:r>
        <w:t xml:space="preserve">@schoo666 @pesubreg Miesten kellon yläosa. Meidän on vain keksittävä, että Huawei Health voi siirtää tietonsa Stravaan, ja me voitamme.</w:t>
      </w:r>
    </w:p>
    <w:p>
      <w:r>
        <w:rPr>
          <w:b/>
          <w:u w:val="single"/>
        </w:rPr>
        <w:t xml:space="preserve">701964</w:t>
      </w:r>
    </w:p>
    <w:p>
      <w:r>
        <w:t xml:space="preserve">@RevijaReporter Baba on sanansa mittainen mies. Olisi mieluummin Šarcin kanssa ja olisi sammakko - mutta ei Janšan kanssa.</w:t>
      </w:r>
    </w:p>
    <w:p>
      <w:r>
        <w:rPr>
          <w:b/>
          <w:u w:val="single"/>
        </w:rPr>
        <w:t xml:space="preserve">701965</w:t>
      </w:r>
    </w:p>
    <w:p>
      <w:r>
        <w:t xml:space="preserve">@hrastelj Feder tekee 100 tunnissa. Hänestä voisi helposti tulla sisäministeri. Vain päästäksesi panemaan ja nussimaan tyttöä.</w:t>
      </w:r>
    </w:p>
    <w:p>
      <w:r>
        <w:rPr>
          <w:b/>
          <w:u w:val="single"/>
        </w:rPr>
        <w:t xml:space="preserve">701966</w:t>
      </w:r>
    </w:p>
    <w:p>
      <w:r>
        <w:t xml:space="preserve">Älkää unohtako, että sateen ja kuumuuden jälkeen vuotuinen lämpimän veden kunnostus on tulossa pian :-)</w:t>
      </w:r>
    </w:p>
    <w:p>
      <w:r>
        <w:rPr>
          <w:b/>
          <w:u w:val="single"/>
        </w:rPr>
        <w:t xml:space="preserve">701967</w:t>
      </w:r>
    </w:p>
    <w:p>
      <w:r>
        <w:t xml:space="preserve">Goool! Maalintekijä.</w:t>
      </w:r>
    </w:p>
    <w:p>
      <w:r>
        <w:rPr>
          <w:b/>
          <w:u w:val="single"/>
        </w:rPr>
        <w:t xml:space="preserve">701968</w:t>
      </w:r>
    </w:p>
    <w:p>
      <w:r>
        <w:t xml:space="preserve">@Fitzroy1985 @matjazk31 @Stolnica bogdan no seri :) näyttää siltä, että tarvitset kaksi desimaalia ;) tai kirkkoherran :D ;)</w:t>
      </w:r>
    </w:p>
    <w:p>
      <w:r>
        <w:rPr>
          <w:b/>
          <w:u w:val="single"/>
        </w:rPr>
        <w:t xml:space="preserve">701969</w:t>
      </w:r>
    </w:p>
    <w:p>
      <w:r>
        <w:t xml:space="preserve">@petracj Katson myös myöhään. On parempi olla menemättä 24kuriin. Olen nyt niin hermostunut, että aion sammuttaa kaiken ja mennä nukkumaan. ;-)</w:t>
      </w:r>
    </w:p>
    <w:p>
      <w:r>
        <w:rPr>
          <w:b/>
          <w:u w:val="single"/>
        </w:rPr>
        <w:t xml:space="preserve">701970</w:t>
      </w:r>
    </w:p>
    <w:p>
      <w:r>
        <w:t xml:space="preserve">Jos tämän mekaanisen haasteen 30 päivän jälkeen et halua harrastaa seksiä, olet kypsä psykiatrille https://t.co/AvbjyPkEXz.</w:t>
      </w:r>
    </w:p>
    <w:p>
      <w:r>
        <w:rPr>
          <w:b/>
          <w:u w:val="single"/>
        </w:rPr>
        <w:t xml:space="preserve">701971</w:t>
      </w:r>
    </w:p>
    <w:p>
      <w:r>
        <w:t xml:space="preserve">Koji qurac, @RTV_Slovenia? Miksi zafuq sanoo Euroopan karsinnat englanniksi paljon studiossasi? Vitun kansallinen televisio... päällä.</w:t>
      </w:r>
    </w:p>
    <w:p>
      <w:r>
        <w:rPr>
          <w:b/>
          <w:u w:val="single"/>
        </w:rPr>
        <w:t xml:space="preserve">701972</w:t>
      </w:r>
    </w:p>
    <w:p>
      <w:r>
        <w:t xml:space="preserve">Köyhien luova ryöstö, joka on yhä alttiimpi vasemmiston manipuloinnille https://t.co/HdZfWjKgu9</w:t>
      </w:r>
    </w:p>
    <w:p>
      <w:r>
        <w:rPr>
          <w:b/>
          <w:u w:val="single"/>
        </w:rPr>
        <w:t xml:space="preserve">701973</w:t>
      </w:r>
    </w:p>
    <w:p>
      <w:r>
        <w:t xml:space="preserve">@ZmagoPlemeniti Ehkä olisin käyttänyt Yhdysvaltain perustuslain 2. lisäystä, se ei ole tavallista palvelijakansoissa.</w:t>
      </w:r>
    </w:p>
    <w:p>
      <w:r>
        <w:rPr>
          <w:b/>
          <w:u w:val="single"/>
        </w:rPr>
        <w:t xml:space="preserve">701974</w:t>
      </w:r>
    </w:p>
    <w:p>
      <w:r>
        <w:t xml:space="preserve">Kurpitsan pyörittely- ja pilailukilpailu. Hyvin tehty #Tarca Harmi, sillä tämä ohjelma on luultavasti terveydenhuollon korruption vastaisen toiminnan huippu.</w:t>
      </w:r>
    </w:p>
    <w:p>
      <w:r>
        <w:rPr>
          <w:b/>
          <w:u w:val="single"/>
        </w:rPr>
        <w:t xml:space="preserve">701975</w:t>
      </w:r>
    </w:p>
    <w:p>
      <w:r>
        <w:t xml:space="preserve">Jani ei osaa tehdä isoa pamahdusta, vain pientä pierua. Tuo kuulumaton, haiseva Tihomir... https://t.co/GEIArelkHL...</w:t>
      </w:r>
    </w:p>
    <w:p>
      <w:r>
        <w:rPr>
          <w:b/>
          <w:u w:val="single"/>
        </w:rPr>
        <w:t xml:space="preserve">701976</w:t>
      </w:r>
    </w:p>
    <w:p>
      <w:r>
        <w:t xml:space="preserve">@MajaBentura Koko Slo-politiikan huippu vuodesta 1991 on niin kyllästynyt ja kietoutunut kommunistiseen menneisyyteen ja palveluihin, että se on todella kaikki UDBA!</w:t>
      </w:r>
    </w:p>
    <w:p>
      <w:r>
        <w:rPr>
          <w:b/>
          <w:u w:val="single"/>
        </w:rPr>
        <w:t xml:space="preserve">701977</w:t>
      </w:r>
    </w:p>
    <w:p>
      <w:r>
        <w:t xml:space="preserve">@iztokgartner Olet todella loukannut tunteitani...</w:t>
        <w:br/>
        <w:t xml:space="preserve"> Minulla oli kerran "tasco", josta pidin todella paljon...</w:t>
        <w:br/>
        <w:t xml:space="preserve"> Ja nyt kerrot, ettei se ollutkaan tasca 😏😏😏</w:t>
      </w:r>
    </w:p>
    <w:p>
      <w:r>
        <w:rPr>
          <w:b/>
          <w:u w:val="single"/>
        </w:rPr>
        <w:t xml:space="preserve">701978</w:t>
      </w:r>
    </w:p>
    <w:p>
      <w:r>
        <w:t xml:space="preserve">Toivon kovasti, että emme elä sellaisessa maassa ja että poliisi kumoaa tämän. https://t.co/StssjRF6Pu.</w:t>
      </w:r>
    </w:p>
    <w:p>
      <w:r>
        <w:rPr>
          <w:b/>
          <w:u w:val="single"/>
        </w:rPr>
        <w:t xml:space="preserve">701979</w:t>
      </w:r>
    </w:p>
    <w:p>
      <w:r>
        <w:t xml:space="preserve">Pelaan parhaillaan Biathlon Maniaa. Tule mukaan ja yritä voittaa minut! https://t.co/VL8Vbwgdwd</w:t>
      </w:r>
    </w:p>
    <w:p>
      <w:r>
        <w:rPr>
          <w:b/>
          <w:u w:val="single"/>
        </w:rPr>
        <w:t xml:space="preserve">701980</w:t>
      </w:r>
    </w:p>
    <w:p>
      <w:r>
        <w:t xml:space="preserve">Joulupaketit ovat nyt saatavilla! Nauti tästä erikoistarjouksesta! https://t.co/Bp7ldCoMDj https://t.co/M8vXDtacSc</w:t>
      </w:r>
    </w:p>
    <w:p>
      <w:r>
        <w:rPr>
          <w:b/>
          <w:u w:val="single"/>
        </w:rPr>
        <w:t xml:space="preserve">701981</w:t>
      </w:r>
    </w:p>
    <w:p>
      <w:r>
        <w:t xml:space="preserve">Luin Nežmahia ja ymmärrän, että Jankovič olisi voinut kehittää parannuskeinon syöpään, mutta se olisi silti ollut Nežmahin epäonnistuminen.</w:t>
      </w:r>
    </w:p>
    <w:p>
      <w:r>
        <w:rPr>
          <w:b/>
          <w:u w:val="single"/>
        </w:rPr>
        <w:t xml:space="preserve">701982</w:t>
      </w:r>
    </w:p>
    <w:p>
      <w:r>
        <w:t xml:space="preserve">Jos joku haluaa mennä tänään Grazin #Muse-tapahtumaan, minulla on yksi seniorilippu, ja myyn sen erittäin halvalla. RT sateen loppumista varten, tai jotain?</w:t>
      </w:r>
    </w:p>
    <w:p>
      <w:r>
        <w:rPr>
          <w:b/>
          <w:u w:val="single"/>
        </w:rPr>
        <w:t xml:space="preserve">701983</w:t>
      </w:r>
    </w:p>
    <w:p>
      <w:r>
        <w:t xml:space="preserve">mutta Šarciin ei tuoda palomiehiä #vaalit17 #vaalit #arenaza2</w:t>
      </w:r>
    </w:p>
    <w:p>
      <w:r>
        <w:rPr>
          <w:b/>
          <w:u w:val="single"/>
        </w:rPr>
        <w:t xml:space="preserve">701984</w:t>
      </w:r>
    </w:p>
    <w:p>
      <w:r>
        <w:t xml:space="preserve">Krč ja Zoki ovat kavereita. Tapaus on suunnattu syyttäjän räyhäämiseen, hän ei ole vielä capir...#fact näitä on tulossa lisää teidän tiellenne</w:t>
      </w:r>
    </w:p>
    <w:p>
      <w:r>
        <w:rPr>
          <w:b/>
          <w:u w:val="single"/>
        </w:rPr>
        <w:t xml:space="preserve">701985</w:t>
      </w:r>
    </w:p>
    <w:p>
      <w:r>
        <w:t xml:space="preserve">@rokomavh @zaslovenijo2 @had Tämä jälkeenjäänyt vasemmistolainen blokkaa kaiken livenä, mutta ottaa vasemmistolainen kissa, olen järkyttynyt !</w:t>
      </w:r>
    </w:p>
    <w:p>
      <w:r>
        <w:rPr>
          <w:b/>
          <w:u w:val="single"/>
        </w:rPr>
        <w:t xml:space="preserve">701986</w:t>
      </w:r>
    </w:p>
    <w:p>
      <w:r>
        <w:t xml:space="preserve">@dratpirsna @Marjan_Podobnik Lej.... Sinä käytät dataa, hän käyttää tunteita.....</w:t>
      </w:r>
    </w:p>
    <w:p>
      <w:r>
        <w:rPr>
          <w:b/>
          <w:u w:val="single"/>
        </w:rPr>
        <w:t xml:space="preserve">701987</w:t>
      </w:r>
    </w:p>
    <w:p>
      <w:r>
        <w:t xml:space="preserve">@JernejStromajer @strankaSD ha ha ha ha ha ha miten olisi käydä messussa yhdessä sunnuntaisin. Lotmerk-parka, jos hän valitsee tällaisen miehen pormestariksi.</w:t>
      </w:r>
    </w:p>
    <w:p>
      <w:r>
        <w:rPr>
          <w:b/>
          <w:u w:val="single"/>
        </w:rPr>
        <w:t xml:space="preserve">701988</w:t>
      </w:r>
    </w:p>
    <w:p>
      <w:r>
        <w:t xml:space="preserve">@Matej_Klaric Työntekijät eivät ole tottelemattomia. Vallanpitäjät ovat laittaneet yrittäjät kadulle varkaiden ideoillanne veronkorotuksista!</w:t>
      </w:r>
    </w:p>
    <w:p>
      <w:r>
        <w:rPr>
          <w:b/>
          <w:u w:val="single"/>
        </w:rPr>
        <w:t xml:space="preserve">701989</w:t>
      </w:r>
    </w:p>
    <w:p>
      <w:r>
        <w:t xml:space="preserve">@leaathenatabako Muualla ne ovat glassier jaloissa, täällä ne ovat perseitä myöten mudassa!</w:t>
      </w:r>
    </w:p>
    <w:p>
      <w:r>
        <w:rPr>
          <w:b/>
          <w:u w:val="single"/>
        </w:rPr>
        <w:t xml:space="preserve">701990</w:t>
      </w:r>
    </w:p>
    <w:p>
      <w:r>
        <w:t xml:space="preserve">Video RD Herz Šmartnon ja RK Jeruzalem Ormožin välisestä ottelusta, joka päättyi vierailijoiden voittoon 26:28. #herzsmartno... https://t.co/nNBl6YHtFX</w:t>
      </w:r>
    </w:p>
    <w:p>
      <w:r>
        <w:rPr>
          <w:b/>
          <w:u w:val="single"/>
        </w:rPr>
        <w:t xml:space="preserve">701991</w:t>
      </w:r>
    </w:p>
    <w:p>
      <w:r>
        <w:t xml:space="preserve">@GloriaPorcupine @tanci82 Ha, joo. Tunnen kaksi kolmikkoa. Jotka taistelevat yhä siitä, kumpi käyttää nappia enemmän väärin. 🙄</w:t>
      </w:r>
    </w:p>
    <w:p>
      <w:r>
        <w:rPr>
          <w:b/>
          <w:u w:val="single"/>
        </w:rPr>
        <w:t xml:space="preserve">701992</w:t>
      </w:r>
    </w:p>
    <w:p>
      <w:r>
        <w:t xml:space="preserve">Eikö teille ole selvää, että he haluavat tuhota meidät slovenialaiset kansakuntana?!!!! https://t.co/46cA3DDDvQ https://t.co/46cA3DDDvQ</w:t>
      </w:r>
    </w:p>
    <w:p>
      <w:r>
        <w:rPr>
          <w:b/>
          <w:u w:val="single"/>
        </w:rPr>
        <w:t xml:space="preserve">701993</w:t>
      </w:r>
    </w:p>
    <w:p>
      <w:r>
        <w:t xml:space="preserve">@polikarbonat Keskimääräinen kaikilta osin, mutta ei niin huono kuin tämä vanha (jota luultavasti käytän edelleen, koska sen valokenno kuoli juuri).</w:t>
      </w:r>
    </w:p>
    <w:p>
      <w:r>
        <w:rPr>
          <w:b/>
          <w:u w:val="single"/>
        </w:rPr>
        <w:t xml:space="preserve">701994</w:t>
      </w:r>
    </w:p>
    <w:p>
      <w:r>
        <w:t xml:space="preserve">Tärkein kebab-paikkamme (ei yhtään jonossa) myöntää #kebab-myynnin laskeneen merkittävästi</w:t>
      </w:r>
    </w:p>
    <w:p>
      <w:r>
        <w:rPr>
          <w:b/>
          <w:u w:val="single"/>
        </w:rPr>
        <w:t xml:space="preserve">701995</w:t>
      </w:r>
    </w:p>
    <w:p>
      <w:r>
        <w:t xml:space="preserve">Onko sinulla jo tossut päiväkotiin? 🤔 ATTIPAS-tossut ovat loistava valinta!</w:t>
        <w:t xml:space="preserve">😉 Valitse parisi osoitteessa:</w:t>
        <w:br/>
        <w:t xml:space="preserve">https://t.co/HejsUqnTss 😍</w:t>
      </w:r>
    </w:p>
    <w:p>
      <w:r>
        <w:rPr>
          <w:b/>
          <w:u w:val="single"/>
        </w:rPr>
        <w:t xml:space="preserve">701996</w:t>
      </w:r>
    </w:p>
    <w:p>
      <w:r>
        <w:t xml:space="preserve">@petrasovdat @MSarlah @butalskipolicaj Vapautuminen vaatii uhrauksia, esim. Petra.🤣</w:t>
      </w:r>
    </w:p>
    <w:p>
      <w:r>
        <w:rPr>
          <w:b/>
          <w:u w:val="single"/>
        </w:rPr>
        <w:t xml:space="preserve">701997</w:t>
      </w:r>
    </w:p>
    <w:p>
      <w:r>
        <w:t xml:space="preserve">Kirjoitat miehelle, että adoptio ei ole sama asia kuin holhous (lapsenlapsesta ei voi tulla laillisesti poikaa), ja hän estää sinua ... Mikään ei ole selvää ... @KajzerFranc</w:t>
      </w:r>
    </w:p>
    <w:p>
      <w:r>
        <w:rPr>
          <w:b/>
          <w:u w:val="single"/>
        </w:rPr>
        <w:t xml:space="preserve">701998</w:t>
      </w:r>
    </w:p>
    <w:p>
      <w:r>
        <w:t xml:space="preserve">@GregorKos @Pertinacal @TarcaRTVSLO Tämä ei ole liikemies. Hän on tavallinen mafian sotilas.</w:t>
      </w:r>
    </w:p>
    <w:p>
      <w:r>
        <w:rPr>
          <w:b/>
          <w:u w:val="single"/>
        </w:rPr>
        <w:t xml:space="preserve">701999</w:t>
      </w:r>
    </w:p>
    <w:p>
      <w:r>
        <w:t xml:space="preserve">Näin poliittiset amatöörit tekevät...</w:t>
        <w:br/>
        <w:br/>
        <w:t xml:space="preserve"> Se, että on valta olla vastaan, on hölynpölyä https://t.co/nEuQCY5sFt putem korisnika @Časnik</w:t>
      </w:r>
    </w:p>
    <w:p>
      <w:r>
        <w:rPr>
          <w:b/>
          <w:u w:val="single"/>
        </w:rPr>
        <w:t xml:space="preserve">702000</w:t>
      </w:r>
    </w:p>
    <w:p>
      <w:r>
        <w:t xml:space="preserve">@JozeMozina @markobandelli @ABratusek Ja btw - "kaikki aikanaan" näyttää olevan tulossa @sarecmarjanin ja hänen säälittävän ferajnansa siipirikko.</w:t>
      </w:r>
    </w:p>
    <w:p>
      <w:r>
        <w:rPr>
          <w:b/>
          <w:u w:val="single"/>
        </w:rPr>
        <w:t xml:space="preserve">702001</w:t>
      </w:r>
    </w:p>
    <w:p>
      <w:r>
        <w:t xml:space="preserve">@StendlerBostjan Juuttunut kuonoosi, te epäkuolleet runkkarit, kuten te todella nostatte kannen minulle...</w:t>
      </w:r>
    </w:p>
    <w:p>
      <w:r>
        <w:rPr>
          <w:b/>
          <w:u w:val="single"/>
        </w:rPr>
        <w:t xml:space="preserve">702002</w:t>
      </w:r>
    </w:p>
    <w:p>
      <w:r>
        <w:t xml:space="preserve">Vihreän auringon löytötavarat:</w:t>
        <w:br/>
        <w:br/>
        <w:t xml:space="preserve">- musta naisten ONLY-takki</w:t>
        <w:br/>
        <w:t xml:space="preserve">- viininpunainen aprikoosi</w:t>
        <w:br/>
        <w:t xml:space="preserve">- punainen aprikoosi</w:t>
        <w:br/>
        <w:t xml:space="preserve">- pieni musta riipus</w:t>
        <w:br/>
        <w:br/>
        <w:t xml:space="preserve">Tuletko tänään katsomaan?</w:t>
      </w:r>
    </w:p>
    <w:p>
      <w:r>
        <w:rPr>
          <w:b/>
          <w:u w:val="single"/>
        </w:rPr>
        <w:t xml:space="preserve">702003</w:t>
      </w:r>
    </w:p>
    <w:p>
      <w:r>
        <w:t xml:space="preserve">Kansallinen NMR-keskus avautuu entistä enemmän maailmalle uudella spektrometrillä https://t.co/cnMZ9UGoT5 #tiede @kemiallinen @tiede</w:t>
      </w:r>
    </w:p>
    <w:p>
      <w:r>
        <w:rPr>
          <w:b/>
          <w:u w:val="single"/>
        </w:rPr>
        <w:t xml:space="preserve">702004</w:t>
      </w:r>
    </w:p>
    <w:p>
      <w:r>
        <w:t xml:space="preserve">Mitä järkeä on siinä, että joillakin miehillä on pitkä kynsi? Katselen yhtä juuri nyt... ja hän on tehnyt sen. 😱😱😱</w:t>
      </w:r>
    </w:p>
    <w:p>
      <w:r>
        <w:rPr>
          <w:b/>
          <w:u w:val="single"/>
        </w:rPr>
        <w:t xml:space="preserve">702005</w:t>
      </w:r>
    </w:p>
    <w:p>
      <w:r>
        <w:t xml:space="preserve">Mielenkiintoista, miten Marsin kolonisaatio-aiheesta on tulossa yhä enemmän valtavirtaa. Psykologinen valmistautuminen planeetan kapitalistiseen tuhoamiseen?</w:t>
      </w:r>
    </w:p>
    <w:p>
      <w:r>
        <w:rPr>
          <w:b/>
          <w:u w:val="single"/>
        </w:rPr>
        <w:t xml:space="preserve">702006</w:t>
      </w:r>
    </w:p>
    <w:p>
      <w:r>
        <w:t xml:space="preserve">@zaslovenijo2 @dreychee Kuono ei määritelmän mukaan löydä munan karvoja. Korkeintaan kokonainen turkki.</w:t>
      </w:r>
    </w:p>
    <w:p>
      <w:r>
        <w:rPr>
          <w:b/>
          <w:u w:val="single"/>
        </w:rPr>
        <w:t xml:space="preserve">702007</w:t>
      </w:r>
    </w:p>
    <w:p>
      <w:r>
        <w:t xml:space="preserve">@zaslovenijo2 Jumalan vasemmistolainen, Eurooppa kuuluu eurooppalaisille, muutatte vain heidän luokseen !</w:t>
      </w:r>
    </w:p>
    <w:p>
      <w:r>
        <w:rPr>
          <w:b/>
          <w:u w:val="single"/>
        </w:rPr>
        <w:t xml:space="preserve">702008</w:t>
      </w:r>
    </w:p>
    <w:p>
      <w:r>
        <w:t xml:space="preserve">@hadhad ihmiset itse eivät todellakaan ole normaaleja! Poliisit eivät ota heitä kiinni, poliisit eivät nai rehellisiä ihmisiä, jotka ovat tutkassa keskellä katuja.</w:t>
      </w:r>
    </w:p>
    <w:p>
      <w:r>
        <w:rPr>
          <w:b/>
          <w:u w:val="single"/>
        </w:rPr>
        <w:t xml:space="preserve">702009</w:t>
      </w:r>
    </w:p>
    <w:p>
      <w:r>
        <w:t xml:space="preserve">@lucijausaj Puuttuvat "köyhät" maahanmuuttajat, joita puukotetaan ja raiskataan ympäri Eurooppaa.</w:t>
      </w:r>
    </w:p>
    <w:p>
      <w:r>
        <w:rPr>
          <w:b/>
          <w:u w:val="single"/>
        </w:rPr>
        <w:t xml:space="preserve">702010</w:t>
      </w:r>
    </w:p>
    <w:p>
      <w:r>
        <w:t xml:space="preserve">Miten voidaan alentaa jotain, joka on jo nyt alle vähimmäistason? #bonusestimategovernment https://t.co/kx0umBQ9Rm</w:t>
      </w:r>
    </w:p>
    <w:p>
      <w:r>
        <w:rPr>
          <w:b/>
          <w:u w:val="single"/>
        </w:rPr>
        <w:t xml:space="preserve">702011</w:t>
      </w:r>
    </w:p>
    <w:p>
      <w:r>
        <w:t xml:space="preserve">@zaslovenijo2 Mutta vieläkö sinä haukut Twitteriä, senkin fallic-provokaattori? Etkö mieluummin osallistuisi sloveenin kielen kurssille.</w:t>
      </w:r>
    </w:p>
    <w:p>
      <w:r>
        <w:rPr>
          <w:b/>
          <w:u w:val="single"/>
        </w:rPr>
        <w:t xml:space="preserve">702012</w:t>
      </w:r>
    </w:p>
    <w:p>
      <w:r>
        <w:t xml:space="preserve">Diktatuurit eivät koskaan luovu vallasta vapaaehtoisesti, JJ:n on todella aika sanoa hyvästit.</w:t>
      </w:r>
    </w:p>
    <w:p>
      <w:r>
        <w:rPr>
          <w:b/>
          <w:u w:val="single"/>
        </w:rPr>
        <w:t xml:space="preserve">702013</w:t>
      </w:r>
    </w:p>
    <w:p>
      <w:r>
        <w:t xml:space="preserve">Koska kampaajani on jotenkin ihmeen kaupalla kadonnut, menen nyt kadun varrelle katsomaan, saanko kampaukseni tehtyä 10 eurolla.</w:t>
      </w:r>
    </w:p>
    <w:p>
      <w:r>
        <w:rPr>
          <w:b/>
          <w:u w:val="single"/>
        </w:rPr>
        <w:t xml:space="preserve">702014</w:t>
      </w:r>
    </w:p>
    <w:p>
      <w:r>
        <w:t xml:space="preserve">@drfilomena Kiitos , me rakastamme kotimaata ja kieltä meiltä 🇸🇮! Fsak aika se voidaan ryöstää meiltä kommarit ja muut ....</w:t>
      </w:r>
    </w:p>
    <w:p>
      <w:r>
        <w:rPr>
          <w:b/>
          <w:u w:val="single"/>
        </w:rPr>
        <w:t xml:space="preserve">702015</w:t>
      </w:r>
    </w:p>
    <w:p>
      <w:r>
        <w:t xml:space="preserve">@tolemamo He eivät päästäneet häntä menemään, kun hän halusi kasvaa ja pilkkoa lonkeroita ympäriinsä, mutta he käskivät hänen rentoutua hieman, jotta hän ei menisi hulluksi.</w:t>
      </w:r>
    </w:p>
    <w:p>
      <w:r>
        <w:rPr>
          <w:b/>
          <w:u w:val="single"/>
        </w:rPr>
        <w:t xml:space="preserve">702016</w:t>
      </w:r>
    </w:p>
    <w:p>
      <w:r>
        <w:t xml:space="preserve">Maanantai alkoi sateella ja melko alhaisilla lämpötiloilla. Servatius, toinen jäämies, on todellinen jäämies.</w:t>
      </w:r>
    </w:p>
    <w:p>
      <w:r>
        <w:rPr>
          <w:b/>
          <w:u w:val="single"/>
        </w:rPr>
        <w:t xml:space="preserve">702017</w:t>
      </w:r>
    </w:p>
    <w:p>
      <w:r>
        <w:t xml:space="preserve">@BRajgelj @vecer Hienoa työtä...työttömille tutkinnon suorittaneille vallankumouksellisille ja maailman pelastajille, uusien sukupuolten ja miesten kuukautisten keksijöille...</w:t>
      </w:r>
    </w:p>
    <w:p>
      <w:r>
        <w:rPr>
          <w:b/>
          <w:u w:val="single"/>
        </w:rPr>
        <w:t xml:space="preserve">702018</w:t>
      </w:r>
    </w:p>
    <w:p>
      <w:r>
        <w:t xml:space="preserve">@GK_SLO_EU Joukossamme on paljon lampaita.... ja Ninamedia on myös hyvin aktiivinen tässä asiassa.</w:t>
      </w:r>
    </w:p>
    <w:p>
      <w:r>
        <w:rPr>
          <w:b/>
          <w:u w:val="single"/>
        </w:rPr>
        <w:t xml:space="preserve">702019</w:t>
      </w:r>
    </w:p>
    <w:p>
      <w:r>
        <w:t xml:space="preserve">@MarijaSoba @SlovenskiTlacan Hylätyn paskakasan arvoinen, jonka päälle ei kelpaa edes koiran kusta.</w:t>
      </w:r>
    </w:p>
    <w:p>
      <w:r>
        <w:rPr>
          <w:b/>
          <w:u w:val="single"/>
        </w:rPr>
        <w:t xml:space="preserve">702020</w:t>
      </w:r>
    </w:p>
    <w:p>
      <w:r>
        <w:t xml:space="preserve">Tämä tarkistettu 9 @PlanetTV:ssä on todiste siitä, että media tekee poliitikoista hölmöjä. Ja ihmiset. Vaalit eivät ole PR:n tietokilpailu.</w:t>
      </w:r>
    </w:p>
    <w:p>
      <w:r>
        <w:rPr>
          <w:b/>
          <w:u w:val="single"/>
        </w:rPr>
        <w:t xml:space="preserve">702021</w:t>
      </w:r>
    </w:p>
    <w:p>
      <w:r>
        <w:t xml:space="preserve">He vain päästävät hallinnon paskanpuhujat RTVSLO-ohjelmaan. Vaihtoehtoinen politiikka on Sloveniassa täydellisessä mediasulussa. https://t.co/EzKVeS40Fw.</w:t>
      </w:r>
    </w:p>
    <w:p>
      <w:r>
        <w:rPr>
          <w:b/>
          <w:u w:val="single"/>
        </w:rPr>
        <w:t xml:space="preserve">702022</w:t>
      </w:r>
    </w:p>
    <w:p>
      <w:r>
        <w:t xml:space="preserve">Kuinka paljon @JazbarMatjaz maksoi Dnevnikille tästä häpeämättömästä propagandasta?!? Korruptiota!😅😅 https://t.co/O24ZDQxel0</w:t>
      </w:r>
    </w:p>
    <w:p>
      <w:r>
        <w:rPr>
          <w:b/>
          <w:u w:val="single"/>
        </w:rPr>
        <w:t xml:space="preserve">702023</w:t>
      </w:r>
    </w:p>
    <w:p>
      <w:r>
        <w:t xml:space="preserve">Lopeta kiinteistön vuokraaminen?! Notaarit kieltäytyvät hyväksymästä vuokrasopimuksia ilman asumistodistusta! https://t.co/d4zLxWkGj7 https://t.co/d4zLxWkGj7</w:t>
      </w:r>
    </w:p>
    <w:p>
      <w:r>
        <w:rPr>
          <w:b/>
          <w:u w:val="single"/>
        </w:rPr>
        <w:t xml:space="preserve">702024</w:t>
      </w:r>
    </w:p>
    <w:p>
      <w:r>
        <w:t xml:space="preserve">@Delo tämä ei tule menemään hyvin arvioijien kanssa, koska nyt meidän "katalonialaiset taistelijamme" on asetettu "espanjalaisia" vastaan.</w:t>
      </w:r>
    </w:p>
    <w:p>
      <w:r>
        <w:rPr>
          <w:b/>
          <w:u w:val="single"/>
        </w:rPr>
        <w:t xml:space="preserve">702025</w:t>
      </w:r>
    </w:p>
    <w:p>
      <w:r>
        <w:t xml:space="preserve">@FranciKek Hän on täysin merkityksetön hahmo, joka on vähemmän tärkeä kuin tarzan persekarvoillaan.</w:t>
      </w:r>
    </w:p>
    <w:p>
      <w:r>
        <w:rPr>
          <w:b/>
          <w:u w:val="single"/>
        </w:rPr>
        <w:t xml:space="preserve">702026</w:t>
      </w:r>
    </w:p>
    <w:p>
      <w:r>
        <w:t xml:space="preserve">"Taustalta tulevalla sedällä" voi olla myös hyvin konkreettinen "painoarvo" johtuen siitä terrorista, jota tällä hetkellä "jäädytetty" SKP on salaa harjoittanut ja harjoittaa edelleen !</w:t>
      </w:r>
    </w:p>
    <w:p>
      <w:r>
        <w:rPr>
          <w:b/>
          <w:u w:val="single"/>
        </w:rPr>
        <w:t xml:space="preserve">702027</w:t>
      </w:r>
    </w:p>
    <w:p>
      <w:r>
        <w:t xml:space="preserve">@SrecniLuka @Bojana61654450 @BojanPozar Pohorjen ihmiset olivat petoksen uhreja! Tiedämme, ketkä olivat pettureita, ja syylliset palaavat paikalle......</w:t>
      </w:r>
    </w:p>
    <w:p>
      <w:r>
        <w:rPr>
          <w:b/>
          <w:u w:val="single"/>
        </w:rPr>
        <w:t xml:space="preserve">702028</w:t>
      </w:r>
    </w:p>
    <w:p>
      <w:r>
        <w:t xml:space="preserve">#huutokauppa Miesten, naisten ja muiden jalkineiden (urheilujalkineet, talvikengät, tossut, tossut, kouluttajat jne.) varasto. Huutokauppahinta = 3 000 euroa. https://t.co/5vN6U3A4p3.</w:t>
      </w:r>
    </w:p>
    <w:p>
      <w:r>
        <w:rPr>
          <w:b/>
          <w:u w:val="single"/>
        </w:rPr>
        <w:t xml:space="preserve">702029</w:t>
      </w:r>
    </w:p>
    <w:p>
      <w:r>
        <w:t xml:space="preserve">Kun annat sikafarmarin johtaa maatalouspolitiikkaa, saat HR:n parhaan naapurin.</w:t>
      </w:r>
    </w:p>
    <w:p>
      <w:r>
        <w:rPr>
          <w:b/>
          <w:u w:val="single"/>
        </w:rPr>
        <w:t xml:space="preserve">702030</w:t>
      </w:r>
    </w:p>
    <w:p>
      <w:r>
        <w:t xml:space="preserve">On yhä ilmeisempää, että nuoret ja Weber ovat tehneet oman maalin, jota he eivät voi korvata.</w:t>
      </w:r>
    </w:p>
    <w:p>
      <w:r>
        <w:rPr>
          <w:b/>
          <w:u w:val="single"/>
        </w:rPr>
        <w:t xml:space="preserve">702031</w:t>
      </w:r>
    </w:p>
    <w:p>
      <w:r>
        <w:t xml:space="preserve">@MazzoVanKlein @Fraklichi @surfon Jos minulla on enemmän, putoan hampaisiin! 😂</w:t>
      </w:r>
    </w:p>
    <w:p>
      <w:r>
        <w:rPr>
          <w:b/>
          <w:u w:val="single"/>
        </w:rPr>
        <w:t xml:space="preserve">702032</w:t>
      </w:r>
    </w:p>
    <w:p>
      <w:r>
        <w:t xml:space="preserve">🚴🏊⚽️ Aktiivilomat ja 20 % alennus. Lähellä merta ja monia mahdollisuuksia monipuoliseen lomailuun (retket, urheilu,... https://t.co/wdZD8QbB53... https://t.co/wdZD8QbB53</w:t>
      </w:r>
    </w:p>
    <w:p>
      <w:r>
        <w:rPr>
          <w:b/>
          <w:u w:val="single"/>
        </w:rPr>
        <w:t xml:space="preserve">702033</w:t>
      </w:r>
    </w:p>
    <w:p>
      <w:r>
        <w:t xml:space="preserve">@TomTrampus @PrinasalkaZlata @lucijausaj @Libertarec Kuka haluaa, tietää kuka kuuluu minne. En hyväksy teeskentelyä.</w:t>
      </w:r>
    </w:p>
    <w:p>
      <w:r>
        <w:rPr>
          <w:b/>
          <w:u w:val="single"/>
        </w:rPr>
        <w:t xml:space="preserve">702034</w:t>
      </w:r>
    </w:p>
    <w:p>
      <w:r>
        <w:t xml:space="preserve">@Dr_Eclectic Rokotteita ei myöskään anneta suonensisäisesti, vaan ne pistetään lihakseen.</w:t>
      </w:r>
    </w:p>
    <w:p>
      <w:r>
        <w:rPr>
          <w:b/>
          <w:u w:val="single"/>
        </w:rPr>
        <w:t xml:space="preserve">702035</w:t>
      </w:r>
    </w:p>
    <w:p>
      <w:r>
        <w:t xml:space="preserve">Slovenialaiset ÄLYKKÄÄT ovat kvasi-älykkäitä...!!!!</w:t>
        <w:br/>
        <w:t xml:space="preserve"> Nimeä minulle ainakin YKSI...!!!!!</w:t>
        <w:br/>
        <w:t xml:space="preserve"> Jos olisit kommunisti tai kyllä olet... https://t.co/YyUhLC1WQH</w:t>
      </w:r>
    </w:p>
    <w:p>
      <w:r>
        <w:rPr>
          <w:b/>
          <w:u w:val="single"/>
        </w:rPr>
        <w:t xml:space="preserve">702036</w:t>
      </w:r>
    </w:p>
    <w:p>
      <w:r>
        <w:t xml:space="preserve">Tuomari lähettää Cosbyn kotiarestiin, hänen on pidettävä ranneketta https://t.co/n3dUums7YW</w:t>
      </w:r>
    </w:p>
    <w:p>
      <w:r>
        <w:rPr>
          <w:b/>
          <w:u w:val="single"/>
        </w:rPr>
        <w:t xml:space="preserve">702037</w:t>
      </w:r>
    </w:p>
    <w:p>
      <w:r>
        <w:t xml:space="preserve">Pelaan parhaillaan Biathlon Maniaa. Tule mukaan ja yritä voittaa minut! https://t.co/VL8Vbwgdwd</w:t>
      </w:r>
    </w:p>
    <w:p>
      <w:r>
        <w:rPr>
          <w:b/>
          <w:u w:val="single"/>
        </w:rPr>
        <w:t xml:space="preserve">702038</w:t>
      </w:r>
    </w:p>
    <w:p>
      <w:r>
        <w:t xml:space="preserve">harmaahiuksiselta mieheltä voisi odottaa enemmän järkeä... mutta järki ei ole hiuksissa... https://t.co/k0g10exsYv via @Nova24TV</w:t>
      </w:r>
    </w:p>
    <w:p>
      <w:r>
        <w:rPr>
          <w:b/>
          <w:u w:val="single"/>
        </w:rPr>
        <w:t xml:space="preserve">702039</w:t>
      </w:r>
    </w:p>
    <w:p>
      <w:r>
        <w:t xml:space="preserve">Myyjä kysyi minulta, etsinkö tanssiaispukua. https://t.co/BmNI9aGejm.</w:t>
      </w:r>
    </w:p>
    <w:p>
      <w:r>
        <w:rPr>
          <w:b/>
          <w:u w:val="single"/>
        </w:rPr>
        <w:t xml:space="preserve">702040</w:t>
      </w:r>
    </w:p>
    <w:p>
      <w:r>
        <w:t xml:space="preserve">@VidaKocjan Uuuh, tämä saa varmasti paljon medianäkyvyyttä. Antaa hänen tuoda maahanmuuttajien roskat näyttämön eteen🤓</w:t>
      </w:r>
    </w:p>
    <w:p>
      <w:r>
        <w:rPr>
          <w:b/>
          <w:u w:val="single"/>
        </w:rPr>
        <w:t xml:space="preserve">702041</w:t>
      </w:r>
    </w:p>
    <w:p>
      <w:r>
        <w:t xml:space="preserve">@GregaCiglar @DKosterca Grega, anteeksi, twiitti oli suunnattu jollekin idiootille keskustelussa, joka mainitsi, että saksalaiset v***ttavat chefurkaa.</w:t>
      </w:r>
    </w:p>
    <w:p>
      <w:r>
        <w:rPr>
          <w:b/>
          <w:u w:val="single"/>
        </w:rPr>
        <w:t xml:space="preserve">702042</w:t>
      </w:r>
    </w:p>
    <w:p>
      <w:r>
        <w:t xml:space="preserve">@rokjarc @lbna69 @jzazlok Olen kusessa. Ainoastaan raja oli Dobovec, jos en erehdy. Vastaanottokeskus oli entisessä Betty-salissa.</w:t>
      </w:r>
    </w:p>
    <w:p>
      <w:r>
        <w:rPr>
          <w:b/>
          <w:u w:val="single"/>
        </w:rPr>
        <w:t xml:space="preserve">702043</w:t>
      </w:r>
    </w:p>
    <w:p>
      <w:r>
        <w:t xml:space="preserve">@lukavalas Golobičin ei tarvinnut todistaa UE Sevnicalle, että hän on ammatiltaan maanviljelijä, se on selvää ensi silmäyksellä 😎</w:t>
      </w:r>
    </w:p>
    <w:p>
      <w:r>
        <w:rPr>
          <w:b/>
          <w:u w:val="single"/>
        </w:rPr>
        <w:t xml:space="preserve">702044</w:t>
      </w:r>
    </w:p>
    <w:p>
      <w:r>
        <w:t xml:space="preserve">@tretjeoko Minkä tahansa hallituksen terveysministeri voidaan kohtuullisesti interpelloida milloin tahansa. Tämä on terveydenhuoltomme tila...</w:t>
      </w:r>
    </w:p>
    <w:p>
      <w:r>
        <w:rPr>
          <w:b/>
          <w:u w:val="single"/>
        </w:rPr>
        <w:t xml:space="preserve">702045</w:t>
      </w:r>
    </w:p>
    <w:p>
      <w:r>
        <w:t xml:space="preserve">@AndrejArh mah, meemit eivät oikein ole minun juttuni, olen suodattanut ne pois /r/ :P :P</w:t>
      </w:r>
    </w:p>
    <w:p>
      <w:r>
        <w:rPr>
          <w:b/>
          <w:u w:val="single"/>
        </w:rPr>
        <w:t xml:space="preserve">702046</w:t>
      </w:r>
    </w:p>
    <w:p>
      <w:r>
        <w:t xml:space="preserve">En tiedä kumpi on oudompaa, Rastodorin banaanimainokset vai #7days-mainos yhteistyössä Euroliigan kanssa?! #badtaste</w:t>
      </w:r>
    </w:p>
    <w:p>
      <w:r>
        <w:rPr>
          <w:b/>
          <w:u w:val="single"/>
        </w:rPr>
        <w:t xml:space="preserve">702047</w:t>
      </w:r>
    </w:p>
    <w:p>
      <w:r>
        <w:t xml:space="preserve">@rokomavh @FinancnaUPR Koska dominoiva kusipää on myöntänyt huijaavansa. Hänet vain kirjataan ylös. Pari vuotta kylmässä...</w:t>
      </w:r>
    </w:p>
    <w:p>
      <w:r>
        <w:rPr>
          <w:b/>
          <w:u w:val="single"/>
        </w:rPr>
        <w:t xml:space="preserve">702048</w:t>
      </w:r>
    </w:p>
    <w:p>
      <w:r>
        <w:t xml:space="preserve">Yhdysvaltain ja Turkin kiista: Keskinäinen viisumikielto | RTV Slovenia https://t.co/m6Ovarvi05 https://t.co/UpsfOuvNGd https://t.co/UpsfOuvNGd</w:t>
      </w:r>
    </w:p>
    <w:p>
      <w:r>
        <w:rPr>
          <w:b/>
          <w:u w:val="single"/>
        </w:rPr>
        <w:t xml:space="preserve">702049</w:t>
      </w:r>
    </w:p>
    <w:p>
      <w:r>
        <w:t xml:space="preserve">Lue kuluvan viikon viikkohoroskooppi alla olevasta linkistä!</w:t>
        <w:br/>
        <w:t xml:space="preserve">♉♊♋♌♍♎♏♐♑�</w:t>
        <w:t xml:space="preserve">�♓</w:t>
        <w:br/>
        <w:t xml:space="preserve"/>
      </w:r>
    </w:p>
    <w:p>
      <w:r>
        <w:rPr>
          <w:b/>
          <w:u w:val="single"/>
        </w:rPr>
        <w:t xml:space="preserve">702050</w:t>
      </w:r>
    </w:p>
    <w:p>
      <w:r>
        <w:t xml:space="preserve">@Mateja_Rose Nyt vaihtoehtona on useimmiten vain markkinoilla olevat kohtuuttoman korkeat vuokrat. Siksi se on todella katastrofi.</w:t>
      </w:r>
    </w:p>
    <w:p>
      <w:r>
        <w:rPr>
          <w:b/>
          <w:u w:val="single"/>
        </w:rPr>
        <w:t xml:space="preserve">702051</w:t>
      </w:r>
    </w:p>
    <w:p>
      <w:r>
        <w:t xml:space="preserve">Aina kun Posočjessa jyrisee, italialaiset pakenevat ehdollisesti ja refleksinomaisesti kohti Piavea.</w:t>
      </w:r>
    </w:p>
    <w:p>
      <w:r>
        <w:rPr>
          <w:b/>
          <w:u w:val="single"/>
        </w:rPr>
        <w:t xml:space="preserve">702052</w:t>
      </w:r>
    </w:p>
    <w:p>
      <w:r>
        <w:t xml:space="preserve">@barjanski @DiMatkovic Tuo on totta, mutta älä tee sitä lähes tyhjän bensakanisterin vieressä. #kaboom</w:t>
      </w:r>
    </w:p>
    <w:p>
      <w:r>
        <w:rPr>
          <w:b/>
          <w:u w:val="single"/>
        </w:rPr>
        <w:t xml:space="preserve">702053</w:t>
      </w:r>
    </w:p>
    <w:p>
      <w:r>
        <w:t xml:space="preserve">@nimivseeno @JozeMozina @Nova24TV tit turnšek on blasé,puolustaa sinnikkäästi kommunistisen roskaväen toimia 75 vuoden jälkeen❗️</w:t>
      </w:r>
    </w:p>
    <w:p>
      <w:r>
        <w:rPr>
          <w:b/>
          <w:u w:val="single"/>
        </w:rPr>
        <w:t xml:space="preserve">702054</w:t>
      </w:r>
    </w:p>
    <w:p>
      <w:r>
        <w:t xml:space="preserve">@ANJABAHZIBERT @lajnar_EU Kovat huumeet kriminalisoivat lain, koska se puuttuu korkeimpiin vallanhaaroihin...poliisi, rikollisten pitäisi mieluummin katsoa ympärilleen.</w:t>
      </w:r>
    </w:p>
    <w:p>
      <w:r>
        <w:rPr>
          <w:b/>
          <w:u w:val="single"/>
        </w:rPr>
        <w:t xml:space="preserve">702055</w:t>
      </w:r>
    </w:p>
    <w:p>
      <w:r>
        <w:t xml:space="preserve">@RobertSifrer Älä viitsi! Menkää Amerikkaan hiomaan. Paljon byrokratiaa, ja siitä kaikesta pitää maksaa.</w:t>
      </w:r>
    </w:p>
    <w:p>
      <w:r>
        <w:rPr>
          <w:b/>
          <w:u w:val="single"/>
        </w:rPr>
        <w:t xml:space="preserve">702056</w:t>
      </w:r>
    </w:p>
    <w:p>
      <w:r>
        <w:t xml:space="preserve">@JozeBiscak @Gen_ID_SLO Todennäköisesti turvapaikanhakijat ja maahanmuuttajat menisivät lähimmälle pohjois- tai länsirajalle.</w:t>
      </w:r>
    </w:p>
    <w:p>
      <w:r>
        <w:rPr>
          <w:b/>
          <w:u w:val="single"/>
        </w:rPr>
        <w:t xml:space="preserve">702057</w:t>
      </w:r>
    </w:p>
    <w:p>
      <w:r>
        <w:t xml:space="preserve">@DKopse @JJansaSDS E minun Sony, milloin vasemmisto on koskaan tehnyt sitä, mitä he lupasivat. He tuntevat "Bandiero rosso".</w:t>
      </w:r>
    </w:p>
    <w:p>
      <w:r>
        <w:rPr>
          <w:b/>
          <w:u w:val="single"/>
        </w:rPr>
        <w:t xml:space="preserve">702058</w:t>
      </w:r>
    </w:p>
    <w:p>
      <w:r>
        <w:t xml:space="preserve">@gnila_slovenija Toisaalta kuka tahansa mulkku voi tarjoilla verisen paistipihvin, vaikka hänellä ei olisi kolmen vuoden pitopalvelun tutkintoa.</w:t>
      </w:r>
    </w:p>
    <w:p>
      <w:r>
        <w:rPr>
          <w:b/>
          <w:u w:val="single"/>
        </w:rPr>
        <w:t xml:space="preserve">702059</w:t>
      </w:r>
    </w:p>
    <w:p>
      <w:r>
        <w:t xml:space="preserve">Kaupungin pulssi: kiirehtivät väkijoukot, äänekkäät koululaiset, muusikko postitoimistossa, heitteillejätetyt tupakantumpit, ruuhkaiset kärryt, kadun kuninkaat...</w:t>
      </w:r>
    </w:p>
    <w:p>
      <w:r>
        <w:rPr>
          <w:b/>
          <w:u w:val="single"/>
        </w:rPr>
        <w:t xml:space="preserve">702060</w:t>
      </w:r>
    </w:p>
    <w:p>
      <w:r>
        <w:t xml:space="preserve">@aleksandertusek @KatarinaJenko @_bosonoga keltainen salama Aydovasta ei ole mitään, mikä vastaa etsimääsi.</w:t>
      </w:r>
    </w:p>
    <w:p>
      <w:r>
        <w:rPr>
          <w:b/>
          <w:u w:val="single"/>
        </w:rPr>
        <w:t xml:space="preserve">702061</w:t>
      </w:r>
    </w:p>
    <w:p>
      <w:r>
        <w:t xml:space="preserve">@crnkovic @MiroCerar Bedasto. Atomipommeja ei voi "heittää" minnekään.</w:t>
      </w:r>
    </w:p>
    <w:p>
      <w:r>
        <w:rPr>
          <w:b/>
          <w:u w:val="single"/>
        </w:rPr>
        <w:t xml:space="preserve">702062</w:t>
      </w:r>
    </w:p>
    <w:p>
      <w:r>
        <w:t xml:space="preserve">@MajdarMay Taidat vieläkin itkeä ja ruikuttaa tällaisesta poazista? Vain 8 prosenttia meistä vastustaa... tällaista rahoitusta. Sanotte tukevanne sitä.</w:t>
      </w:r>
    </w:p>
    <w:p>
      <w:r>
        <w:rPr>
          <w:b/>
          <w:u w:val="single"/>
        </w:rPr>
        <w:t xml:space="preserve">702063</w:t>
      </w:r>
    </w:p>
    <w:p>
      <w:r>
        <w:t xml:space="preserve">@NavadniNimda @SamoGlavan Pakettien käsittelypalvelu???? Se on kuin tilaisi kahvin ja saisi laskun tiskaamisesta!</w:t>
      </w:r>
    </w:p>
    <w:p>
      <w:r>
        <w:rPr>
          <w:b/>
          <w:u w:val="single"/>
        </w:rPr>
        <w:t xml:space="preserve">702064</w:t>
      </w:r>
    </w:p>
    <w:p>
      <w:r>
        <w:t xml:space="preserve">Kommentti uutiseen: Sosiaalinen kauppa Mariborissa sulkee vihdoin ovensa... https://t.co/5y0fhyqaK7</w:t>
      </w:r>
    </w:p>
    <w:p>
      <w:r>
        <w:rPr>
          <w:b/>
          <w:u w:val="single"/>
        </w:rPr>
        <w:t xml:space="preserve">702065</w:t>
      </w:r>
    </w:p>
    <w:p>
      <w:r>
        <w:t xml:space="preserve">@DrLevch @BokiNachbar tämä on vaaleanpunaisessa meckatorissa. niihin, joissa ei ole sipulia ja ciliä, piirsin kissanpennun (pilluille).</w:t>
      </w:r>
    </w:p>
    <w:p>
      <w:r>
        <w:rPr>
          <w:b/>
          <w:u w:val="single"/>
        </w:rPr>
        <w:t xml:space="preserve">702066</w:t>
      </w:r>
    </w:p>
    <w:p>
      <w:r>
        <w:t xml:space="preserve">@irmabaloh @KrMa_TZ U, vittu. Olen oikeasti majailemassa kiven alla. Kuulen molemmista ensimmäistä kertaa. Kiitos teille molemmille paljon! Minä kuuntelen.</w:t>
      </w:r>
    </w:p>
    <w:p>
      <w:r>
        <w:rPr>
          <w:b/>
          <w:u w:val="single"/>
        </w:rPr>
        <w:t xml:space="preserve">702067</w:t>
      </w:r>
    </w:p>
    <w:p>
      <w:r>
        <w:t xml:space="preserve">Juuri niin... miten Nova24-tv on yhä parempi ja parempi. Olen ylpeä siitä, että olen mukana perustajana ja osaomistajana.</w:t>
      </w:r>
    </w:p>
    <w:p>
      <w:r>
        <w:rPr>
          <w:b/>
          <w:u w:val="single"/>
        </w:rPr>
        <w:t xml:space="preserve">702068</w:t>
      </w:r>
    </w:p>
    <w:p>
      <w:r>
        <w:t xml:space="preserve">Seitsemän päivää @Val202-radiota aamusta iltaan, enkä koskaan kyllästynyt sinuun. 🤨 Mietin asiaa, olenko outo vai oletko todella niin siisti. 😉</w:t>
      </w:r>
    </w:p>
    <w:p>
      <w:r>
        <w:rPr>
          <w:b/>
          <w:u w:val="single"/>
        </w:rPr>
        <w:t xml:space="preserve">702069</w:t>
      </w:r>
    </w:p>
    <w:p>
      <w:r>
        <w:t xml:space="preserve">@GPreac Ilman EU:ta tulee olemaan vaikeaa. Siksi se on olemassa, uusien eurooppalaisten katastrofien estämiseksi.</w:t>
      </w:r>
    </w:p>
    <w:p>
      <w:r>
        <w:rPr>
          <w:b/>
          <w:u w:val="single"/>
        </w:rPr>
        <w:t xml:space="preserve">702070</w:t>
      </w:r>
    </w:p>
    <w:p>
      <w:r>
        <w:t xml:space="preserve">Jälkimmäinen riippuu niiden tiedotusvälineiden toiminnasta, joille asioista raportoidaan. Se on ohjauksen, lavastuksen ja pukusuunnittelun taidetta.</w:t>
      </w:r>
    </w:p>
    <w:p>
      <w:r>
        <w:rPr>
          <w:b/>
          <w:u w:val="single"/>
        </w:rPr>
        <w:t xml:space="preserve">702071</w:t>
      </w:r>
    </w:p>
    <w:p>
      <w:r>
        <w:t xml:space="preserve">Se, joka ei koskaan vetoa muihin, vaan etsii kaikessa vain tilaisuutta näyttää nokkeluutensa, on .... ? Psykopaatti.</w:t>
      </w:r>
    </w:p>
    <w:p>
      <w:r>
        <w:rPr>
          <w:b/>
          <w:u w:val="single"/>
        </w:rPr>
        <w:t xml:space="preserve">702072</w:t>
      </w:r>
    </w:p>
    <w:p>
      <w:r>
        <w:t xml:space="preserve">@supermravlja @AltR_Paulin Minusta näyttää siltä, että Repe masturboi Milanin kuvalle joka aamu ja lähtee sitten ulos päivään.</w:t>
      </w:r>
    </w:p>
    <w:p>
      <w:r>
        <w:rPr>
          <w:b/>
          <w:u w:val="single"/>
        </w:rPr>
        <w:t xml:space="preserve">702073</w:t>
      </w:r>
    </w:p>
    <w:p>
      <w:r>
        <w:t xml:space="preserve">@miss0MFGspot Plestenjak ei pelaa meidän rahoillamme, Šarec pelaa. Hänet on siis pidettävä tiedotusvälineiden tutkassa.</w:t>
      </w:r>
    </w:p>
    <w:p>
      <w:r>
        <w:rPr>
          <w:b/>
          <w:u w:val="single"/>
        </w:rPr>
        <w:t xml:space="preserve">702074</w:t>
      </w:r>
    </w:p>
    <w:p>
      <w:r>
        <w:t xml:space="preserve">Eikö sinulla ole vielä lahjaa läheisillesi? Selaa albumia, sieltä löytyy varmasti jokaiselle jotakin! Ja... https://t.co/UWR2NnGcg4</w:t>
      </w:r>
    </w:p>
    <w:p>
      <w:r>
        <w:rPr>
          <w:b/>
          <w:u w:val="single"/>
        </w:rPr>
        <w:t xml:space="preserve">702075</w:t>
      </w:r>
    </w:p>
    <w:p>
      <w:r>
        <w:t xml:space="preserve">vanhat sananlaskut, sanonnat ja kolikot (saavat) ajan myötä uusia, muita merkityksiä, esim. "perica reže duci ta ta". #pralniška</w:t>
      </w:r>
    </w:p>
    <w:p>
      <w:r>
        <w:rPr>
          <w:b/>
          <w:u w:val="single"/>
        </w:rPr>
        <w:t xml:space="preserve">702076</w:t>
      </w:r>
    </w:p>
    <w:p>
      <w:r>
        <w:t xml:space="preserve">Mutta kuka antaa niille yhä enemmän suojia? Ne, jotka palvelevat heidän kanssaan, eivät todellakaan tee sitä😊 https://t.co/gTPKaf91cO.</w:t>
      </w:r>
    </w:p>
    <w:p>
      <w:r>
        <w:rPr>
          <w:b/>
          <w:u w:val="single"/>
        </w:rPr>
        <w:t xml:space="preserve">702077</w:t>
      </w:r>
    </w:p>
    <w:p>
      <w:r>
        <w:t xml:space="preserve">Setäni kertoivat, että nyt on ensimmäisen twiitin aika. https://t.co/V5FlSlWHuV.</w:t>
      </w:r>
    </w:p>
    <w:p>
      <w:r>
        <w:rPr>
          <w:b/>
          <w:u w:val="single"/>
        </w:rPr>
        <w:t xml:space="preserve">702078</w:t>
      </w:r>
    </w:p>
    <w:p>
      <w:r>
        <w:t xml:space="preserve">Postissa ihmiset puhuvat itsekseen. Ei ihme, jos he odottavat kuin sairaalassa ja ovat tylsistyneet.</w:t>
      </w:r>
    </w:p>
    <w:p>
      <w:r>
        <w:rPr>
          <w:b/>
          <w:u w:val="single"/>
        </w:rPr>
        <w:t xml:space="preserve">702079</w:t>
      </w:r>
    </w:p>
    <w:p>
      <w:r>
        <w:t xml:space="preserve">@Darko_Bulat @DrMatoR @DidiGator321 Mitä tuo tarkoittaa?! Se on vain niin, että paisuneet vaimot eivät ole enää kiinnostavia, jos isoisä saa 50:n jälkeen vähän tyhjää.</w:t>
      </w:r>
    </w:p>
    <w:p>
      <w:r>
        <w:rPr>
          <w:b/>
          <w:u w:val="single"/>
        </w:rPr>
        <w:t xml:space="preserve">702080</w:t>
      </w:r>
    </w:p>
    <w:p>
      <w:r>
        <w:t xml:space="preserve">@Mateja_Rose Kommunistiset partisaanit ovat maanmiehiään teurastaessaan ylittäneet kaikki odotukset. Prosentuaalisesti he ovat maailmanmestareita.</w:t>
      </w:r>
    </w:p>
    <w:p>
      <w:r>
        <w:rPr>
          <w:b/>
          <w:u w:val="single"/>
        </w:rPr>
        <w:t xml:space="preserve">702081</w:t>
      </w:r>
    </w:p>
    <w:p>
      <w:r>
        <w:t xml:space="preserve">@MarsalUrsa Tarvitsenko mitään papereita ostoa varten? Levittäisin sitä japaninruohon tuhoutumisalueelleni nähdäkseni, kasvaako se ulos siitä.</w:t>
      </w:r>
    </w:p>
    <w:p>
      <w:r>
        <w:rPr>
          <w:b/>
          <w:u w:val="single"/>
        </w:rPr>
        <w:t xml:space="preserve">702082</w:t>
      </w:r>
    </w:p>
    <w:p>
      <w:r>
        <w:t xml:space="preserve">@LottaS10 Meidän ovat vielä parempia, koska he piilottavat ne DZ: ssä, lintu sirkuttaa, villisika räksyttää hieman, räppäri mihač sytyttää chikinsä🐷.</w:t>
      </w:r>
    </w:p>
    <w:p>
      <w:r>
        <w:rPr>
          <w:b/>
          <w:u w:val="single"/>
        </w:rPr>
        <w:t xml:space="preserve">702083</w:t>
      </w:r>
    </w:p>
    <w:p>
      <w:r>
        <w:t xml:space="preserve">@dragnslyr_ds @stanka_d Missä RTV jää jälkeen PopTV:stä. Kysyn, koska en katso PopTV:tä. He eivät lähetä Gorican otteluita.</w:t>
      </w:r>
    </w:p>
    <w:p>
      <w:r>
        <w:rPr>
          <w:b/>
          <w:u w:val="single"/>
        </w:rPr>
        <w:t xml:space="preserve">702084</w:t>
      </w:r>
    </w:p>
    <w:p>
      <w:r>
        <w:t xml:space="preserve">Yhtenäisyyden onnen sovitus kauniit jalot kukat, jotka olemme keränneet yhteen tästä syystä Olkoon Slovenian koti slovenialainen; Elköön toivo murtuneissa rinnoissamme vielä monta päivää.</w:t>
      </w:r>
    </w:p>
    <w:p>
      <w:r>
        <w:rPr>
          <w:b/>
          <w:u w:val="single"/>
        </w:rPr>
        <w:t xml:space="preserve">702085</w:t>
      </w:r>
    </w:p>
    <w:p>
      <w:r>
        <w:t xml:space="preserve">@APivec @KlampferKsenija @MKGP_RS aikaa ja rahaa hukkaan heitetty #ex-kommunistien työllistäminen</w:t>
      </w:r>
    </w:p>
    <w:p>
      <w:r>
        <w:rPr>
          <w:b/>
          <w:u w:val="single"/>
        </w:rPr>
        <w:t xml:space="preserve">702086</w:t>
      </w:r>
    </w:p>
    <w:p>
      <w:r>
        <w:t xml:space="preserve">Joka aamu herätessäni olen kiitollinen siitä, etten ole aivopesty, liike-elämän vastainen, vasemmistolainen haisuli!</w:t>
      </w:r>
    </w:p>
    <w:p>
      <w:r>
        <w:rPr>
          <w:b/>
          <w:u w:val="single"/>
        </w:rPr>
        <w:t xml:space="preserve">702087</w:t>
      </w:r>
    </w:p>
    <w:p>
      <w:r>
        <w:t xml:space="preserve">@ZigaTurk Repovž haluaisi myös valmistua, ..., anteeksi, https://t.co/ppgalR9Xv0 , univ. čak.</w:t>
      </w:r>
    </w:p>
    <w:p>
      <w:r>
        <w:rPr>
          <w:b/>
          <w:u w:val="single"/>
        </w:rPr>
        <w:t xml:space="preserve">702088</w:t>
      </w:r>
    </w:p>
    <w:p>
      <w:r>
        <w:t xml:space="preserve">Lyhyesti sanottuna: Älä hätäänny! On kuitenkin hyvä ottaa hieman varotoimia ennen kuin mahdollinen katastrofi iskee. https://t.co/aXLiHRJy9x.</w:t>
      </w:r>
    </w:p>
    <w:p>
      <w:r>
        <w:rPr>
          <w:b/>
          <w:u w:val="single"/>
        </w:rPr>
        <w:t xml:space="preserve">702089</w:t>
      </w:r>
    </w:p>
    <w:p>
      <w:r>
        <w:t xml:space="preserve">Kouluttamattomilla, itseään sivistyneiksi luulevilla ihmisillä on silmälasit ja vuohenpukit. https://t.co/HvT3rwksRX.</w:t>
      </w:r>
    </w:p>
    <w:p>
      <w:r>
        <w:rPr>
          <w:b/>
          <w:u w:val="single"/>
        </w:rPr>
        <w:t xml:space="preserve">702090</w:t>
      </w:r>
    </w:p>
    <w:p>
      <w:r>
        <w:t xml:space="preserve">Menen vaihtamaan renkaat ja kaksi tuntia myöhemmin saan tekstiviestin vulkanisaattorilta:</w:t>
        <w:br/>
        <w:t xml:space="preserve">Ystäväni, jos olet vielä hengissä, pysäytä auto ja kiristä renkaat, unohdin ne 😁☺</w:t>
      </w:r>
    </w:p>
    <w:p>
      <w:r>
        <w:rPr>
          <w:b/>
          <w:u w:val="single"/>
        </w:rPr>
        <w:t xml:space="preserve">702091</w:t>
      </w:r>
    </w:p>
    <w:p>
      <w:r>
        <w:t xml:space="preserve">Totalitaariset toimet eivät ole koskaan vakuuttaneet ketään siitä, että ne tuovat vapautta, oikeusvaltiota, järjestystä.</w:t>
        <w:br/>
        <w:t xml:space="preserve">https://t.co/zvp7QgVk1C</w:t>
      </w:r>
    </w:p>
    <w:p>
      <w:r>
        <w:rPr>
          <w:b/>
          <w:u w:val="single"/>
        </w:rPr>
        <w:t xml:space="preserve">702092</w:t>
      </w:r>
    </w:p>
    <w:p>
      <w:r>
        <w:t xml:space="preserve">Hybridisota slovenialaisen normaaliuden jäänteitä vastaan jatkuu. Vastaus? Isänmaallisten rivien vahvistamiseksi! https://t.co/gceQeRIXL8</w:t>
      </w:r>
    </w:p>
    <w:p>
      <w:r>
        <w:rPr>
          <w:b/>
          <w:u w:val="single"/>
        </w:rPr>
        <w:t xml:space="preserve">702093</w:t>
      </w:r>
    </w:p>
    <w:p>
      <w:r>
        <w:t xml:space="preserve">Antibiootin lumevaikutus on kadonnut, ja olo on taas paskamainen.</w:t>
      </w:r>
    </w:p>
    <w:p>
      <w:r>
        <w:rPr>
          <w:b/>
          <w:u w:val="single"/>
        </w:rPr>
        <w:t xml:space="preserve">702094</w:t>
      </w:r>
    </w:p>
    <w:p>
      <w:r>
        <w:t xml:space="preserve">YK:n "Marrakeshin" julistus, jonka erittäin harhaanjohtava nimi on "turvallisen maahanmuuton puolesta", nopeuttaa varmasti näitä prosesseja: https://t.co/aXjXK6UPO8.</w:t>
      </w:r>
    </w:p>
    <w:p>
      <w:r>
        <w:rPr>
          <w:b/>
          <w:u w:val="single"/>
        </w:rPr>
        <w:t xml:space="preserve">702095</w:t>
      </w:r>
    </w:p>
    <w:p>
      <w:r>
        <w:t xml:space="preserve">Vain kaksi toistaiseksi. Lohkoilla. Mutta vahvemmat aidat auttaisivat todennäköisesti. #destelvolkovinbears #crumb https://t.co/KwqTQzIWQM</w:t>
      </w:r>
    </w:p>
    <w:p>
      <w:r>
        <w:rPr>
          <w:b/>
          <w:u w:val="single"/>
        </w:rPr>
        <w:t xml:space="preserve">702096</w:t>
      </w:r>
    </w:p>
    <w:p>
      <w:r>
        <w:t xml:space="preserve">@tfajon @sarecmarjan Huhujen mukaan huijasit Orbania ääntenlaskennassa - ei ollut2/3!!!!!</w:t>
      </w:r>
    </w:p>
    <w:p>
      <w:r>
        <w:rPr>
          <w:b/>
          <w:u w:val="single"/>
        </w:rPr>
        <w:t xml:space="preserve">702097</w:t>
      </w:r>
    </w:p>
    <w:p>
      <w:r>
        <w:t xml:space="preserve">@1nekorektna Frankenstein oli todellinen kaunotar tähän verrattuna. Ulkopuolelta ja sisältä.</w:t>
      </w:r>
    </w:p>
    <w:p>
      <w:r>
        <w:rPr>
          <w:b/>
          <w:u w:val="single"/>
        </w:rPr>
        <w:t xml:space="preserve">702098</w:t>
      </w:r>
    </w:p>
    <w:p>
      <w:r>
        <w:t xml:space="preserve">@stanka_d @nejkom ...tappajakoirien kanssa on jo tunnettu kohtaus Sloveniassa #baričevič</w:t>
      </w:r>
    </w:p>
    <w:p>
      <w:r>
        <w:rPr>
          <w:b/>
          <w:u w:val="single"/>
        </w:rPr>
        <w:t xml:space="preserve">702099</w:t>
      </w:r>
    </w:p>
    <w:p>
      <w:r>
        <w:t xml:space="preserve">kommunistit tappavat enemmän siviilejä kuin vihollissotilaita on voitto klerofasisteista🧐🤔 https://t.co/p3JUtps7tP</w:t>
      </w:r>
    </w:p>
    <w:p>
      <w:r>
        <w:rPr>
          <w:b/>
          <w:u w:val="single"/>
        </w:rPr>
        <w:t xml:space="preserve">702100</w:t>
      </w:r>
    </w:p>
    <w:p>
      <w:r>
        <w:t xml:space="preserve">Vaihtoehto Saksalle ei ole äärioikeiston puolue. Islamin ja monikulttuurikultin vastustaminen ei ole merkki ääriliikkeistä, vaan se on merkki normaaliudesta. #goAfD</w:t>
      </w:r>
    </w:p>
    <w:p>
      <w:r>
        <w:rPr>
          <w:b/>
          <w:u w:val="single"/>
        </w:rPr>
        <w:t xml:space="preserve">702101</w:t>
      </w:r>
    </w:p>
    <w:p>
      <w:r>
        <w:t xml:space="preserve">@SlovenijaVsrcu Sanoisin "Anna heille anteeksi, he eivät tiedä mitä tekevät" tai "Mene pois, senkin roskaväki!". Toinen kuulostaa minusta paremmalta.</w:t>
      </w:r>
    </w:p>
    <w:p>
      <w:r>
        <w:rPr>
          <w:b/>
          <w:u w:val="single"/>
        </w:rPr>
        <w:t xml:space="preserve">702102</w:t>
      </w:r>
    </w:p>
    <w:p>
      <w:r>
        <w:t xml:space="preserve">@ModernFarmer Kävimme Dolin hevosella. Ajoimme vain takaisin. Onneksi emme päättäneet kävellä lounaalle vihreälle reunalle.</w:t>
      </w:r>
    </w:p>
    <w:p>
      <w:r>
        <w:rPr>
          <w:b/>
          <w:u w:val="single"/>
        </w:rPr>
        <w:t xml:space="preserve">702103</w:t>
      </w:r>
    </w:p>
    <w:p>
      <w:r>
        <w:t xml:space="preserve">@publictransport @rufabanana @slozeleznice Ei vieläkään riitä. Voisi olla enemmänkin. Työmatka aamuyhdeksältä on kuitenkin todellinen katastrofi.</w:t>
      </w:r>
    </w:p>
    <w:p>
      <w:r>
        <w:rPr>
          <w:b/>
          <w:u w:val="single"/>
        </w:rPr>
        <w:t xml:space="preserve">702104</w:t>
      </w:r>
    </w:p>
    <w:p>
      <w:r>
        <w:t xml:space="preserve">Yhtäkkiä laskettelurinteessä alkoi puhaltaa hurrikaanin voimalla, jolloin hissi pysähtyi ja hiihtäjät jäivät jumiin.</w:t>
        <w:br/>
        <w:t xml:space="preserve">https://t.co/z49BpUm6L7</w:t>
      </w:r>
    </w:p>
    <w:p>
      <w:r>
        <w:rPr>
          <w:b/>
          <w:u w:val="single"/>
        </w:rPr>
        <w:t xml:space="preserve">702105</w:t>
      </w:r>
    </w:p>
    <w:p>
      <w:r>
        <w:t xml:space="preserve">@DejanSarka @MihaMarkic se on totta. twiittasin ennen kuin hän alkoi paskoa häntä tällaisella. Pahoittelut Doncicille.</w:t>
      </w:r>
    </w:p>
    <w:p>
      <w:r>
        <w:rPr>
          <w:b/>
          <w:u w:val="single"/>
        </w:rPr>
        <w:t xml:space="preserve">702106</w:t>
      </w:r>
    </w:p>
    <w:p>
      <w:r>
        <w:t xml:space="preserve">Välimiesmenettelysopimus antoi meille oikeuden käyttää kansainvälisiä vesiä naapureidemme mielivallan mukaan. #soocenejetv24</w:t>
      </w:r>
    </w:p>
    <w:p>
      <w:r>
        <w:rPr>
          <w:b/>
          <w:u w:val="single"/>
        </w:rPr>
        <w:t xml:space="preserve">702107</w:t>
      </w:r>
    </w:p>
    <w:p>
      <w:r>
        <w:t xml:space="preserve">@NeuroVirtu Mutta nimi Wonderlandia on kuin olisi peräisin 2a-aivoriihestä. Liian monta lasta...</w:t>
      </w:r>
    </w:p>
    <w:p>
      <w:r>
        <w:rPr>
          <w:b/>
          <w:u w:val="single"/>
        </w:rPr>
        <w:t xml:space="preserve">702108</w:t>
      </w:r>
    </w:p>
    <w:p>
      <w:r>
        <w:t xml:space="preserve">Vaaleanpunainen kimppu on kulutusta kestävä, vahva, kestävä ja samalla kaunis tapaus🥰 ..kajneda @kozmeticni_salon_cednodekle 😇🙃</w:t>
      </w:r>
    </w:p>
    <w:p>
      <w:r>
        <w:rPr>
          <w:b/>
          <w:u w:val="single"/>
        </w:rPr>
        <w:t xml:space="preserve">702109</w:t>
      </w:r>
    </w:p>
    <w:p>
      <w:r>
        <w:t xml:space="preserve">@_MegWhite_ Tämä ei pääse paikalle, koska hän makaa kuin puoliksi lihava lehmä sohvalla :)</w:t>
      </w:r>
    </w:p>
    <w:p>
      <w:r>
        <w:rPr>
          <w:b/>
          <w:u w:val="single"/>
        </w:rPr>
        <w:t xml:space="preserve">702110</w:t>
      </w:r>
    </w:p>
    <w:p>
      <w:r>
        <w:t xml:space="preserve">@surfon Alt-right ei halua olla missään tekemisissä natsismin ja hakaristien kanssa, sanovat aina.</w:t>
      </w:r>
    </w:p>
    <w:p>
      <w:r>
        <w:rPr>
          <w:b/>
          <w:u w:val="single"/>
        </w:rPr>
        <w:t xml:space="preserve">702111</w:t>
      </w:r>
    </w:p>
    <w:p>
      <w:r>
        <w:t xml:space="preserve">@kekec68 @RevijaReporter @AntonStihec Onko mitään muuta tapahtunut: nitro vesisäiliössä - lasi pyyhkiä, uunin räjähdys viikonloppuna,....</w:t>
      </w:r>
    </w:p>
    <w:p>
      <w:r>
        <w:rPr>
          <w:b/>
          <w:u w:val="single"/>
        </w:rPr>
        <w:t xml:space="preserve">702112</w:t>
      </w:r>
    </w:p>
    <w:p>
      <w:r>
        <w:t xml:space="preserve">@SVesel Hänen on helppo juoruta perse täynnä.Lahjoittaa vähän omia rahojaan</w:t>
        <w:br/>
        <w:t xml:space="preserve">Mutta se ei varmasti ole hänelle mahdollista.</w:t>
      </w:r>
    </w:p>
    <w:p>
      <w:r>
        <w:rPr>
          <w:b/>
          <w:u w:val="single"/>
        </w:rPr>
        <w:t xml:space="preserve">702113</w:t>
      </w:r>
    </w:p>
    <w:p>
      <w:r>
        <w:t xml:space="preserve">@Marko_Sket Eilen FB: ssä, että Yhdysvalloissa ei ollut tällaisia tulvia.Kaikki valokuvamontaasi.For bruh ...</w:t>
      </w:r>
    </w:p>
    <w:p>
      <w:r>
        <w:rPr>
          <w:b/>
          <w:u w:val="single"/>
        </w:rPr>
        <w:t xml:space="preserve">702114</w:t>
      </w:r>
    </w:p>
    <w:p>
      <w:r>
        <w:t xml:space="preserve">Hieno juttu... Valkopyrstökorppikotka on täällä uhanalainen, ja Venäjällä se on näin: https://t.co/zPyimJ6UZJ</w:t>
      </w:r>
    </w:p>
    <w:p>
      <w:r>
        <w:rPr>
          <w:b/>
          <w:u w:val="single"/>
        </w:rPr>
        <w:t xml:space="preserve">702115</w:t>
      </w:r>
    </w:p>
    <w:p>
      <w:r>
        <w:t xml:space="preserve">@zarahrusta @seba1337 @BRajgelj Bannonisaatio ei ole viimeinen ja ainoa asia, joka tapahtuu internetissä.</w:t>
      </w:r>
    </w:p>
    <w:p>
      <w:r>
        <w:rPr>
          <w:b/>
          <w:u w:val="single"/>
        </w:rPr>
        <w:t xml:space="preserve">702116</w:t>
      </w:r>
    </w:p>
    <w:p>
      <w:r>
        <w:t xml:space="preserve">@metinalista sääli, ettet kysynyt, mitä muovijätettä voidaan kierrättää ja kuinka monta kertaa tämä prosessi voidaan toteuttaa.</w:t>
      </w:r>
    </w:p>
    <w:p>
      <w:r>
        <w:rPr>
          <w:b/>
          <w:u w:val="single"/>
        </w:rPr>
        <w:t xml:space="preserve">702117</w:t>
      </w:r>
    </w:p>
    <w:p>
      <w:r>
        <w:t xml:space="preserve">@leaathenatabako Realy ? Wheesing ?</w:t>
        <w:br/>
        <w:t xml:space="preserve"> Onko sinulla tavallinen inhalaattori? He valehtelevat minulle kuin sirkat. Mutta KZZ kertoo kaiken.</w:t>
      </w:r>
    </w:p>
    <w:p>
      <w:r>
        <w:rPr>
          <w:b/>
          <w:u w:val="single"/>
        </w:rPr>
        <w:t xml:space="preserve">702118</w:t>
      </w:r>
    </w:p>
    <w:p>
      <w:r>
        <w:t xml:space="preserve">@Nebodigatreba2 @Bennetova_liza Katso häntä ilkeästi. Muista se ennen kaikkea, äläkä toista virhettä.</w:t>
      </w:r>
    </w:p>
    <w:p>
      <w:r>
        <w:rPr>
          <w:b/>
          <w:u w:val="single"/>
        </w:rPr>
        <w:t xml:space="preserve">702119</w:t>
      </w:r>
    </w:p>
    <w:p>
      <w:r>
        <w:t xml:space="preserve">@JernejVrtovec Olisi todellakin upeaa, jos Šarec löytäisi heti ensimmäisenä aamuna pöydältään 8 interpellatiota 😅.</w:t>
      </w:r>
    </w:p>
    <w:p>
      <w:r>
        <w:rPr>
          <w:b/>
          <w:u w:val="single"/>
        </w:rPr>
        <w:t xml:space="preserve">702120</w:t>
      </w:r>
    </w:p>
    <w:p>
      <w:r>
        <w:t xml:space="preserve">@DrzavljanD @Vzajemna @festivalSOF @marketingslo @MMtvit Tietenkin. Se ei kuitenkaan tarkoita, että he olisivat nimenomaisesti halunneet mainostaa kyseisessä välineessä!</w:t>
      </w:r>
    </w:p>
    <w:p>
      <w:r>
        <w:rPr>
          <w:b/>
          <w:u w:val="single"/>
        </w:rPr>
        <w:t xml:space="preserve">702121</w:t>
      </w:r>
    </w:p>
    <w:p>
      <w:r>
        <w:t xml:space="preserve">Tupakoinnin lopettaminen: yrtit ja mausteet auttavat sinua https://t.co/c47r3bkJrV https://t.co/iympWEcm0M https://t.co/iympWEcm0M</w:t>
      </w:r>
    </w:p>
    <w:p>
      <w:r>
        <w:rPr>
          <w:b/>
          <w:u w:val="single"/>
        </w:rPr>
        <w:t xml:space="preserve">702122</w:t>
      </w:r>
    </w:p>
    <w:p>
      <w:r>
        <w:t xml:space="preserve">@ZlebnikTomaz @Nova24TV Et voi uskoa sitä! Meillä on poikien, tyttöjen ja sekakuoroja.Ainakin täällä. Täällä ei voi keksiä pulpheria.</w:t>
      </w:r>
    </w:p>
    <w:p>
      <w:r>
        <w:rPr>
          <w:b/>
          <w:u w:val="single"/>
        </w:rPr>
        <w:t xml:space="preserve">702123</w:t>
      </w:r>
    </w:p>
    <w:p>
      <w:r>
        <w:t xml:space="preserve">On lähes mahdotonta kuvitella tammikuun ensimmäistä päivää ilman sarmoja!</w:t>
        <w:br/>
        <w:br/>
        <w:t xml:space="preserve">#gustpikasi https://t.co/eRBvLxA3ou</w:t>
      </w:r>
    </w:p>
    <w:p>
      <w:r>
        <w:rPr>
          <w:b/>
          <w:u w:val="single"/>
        </w:rPr>
        <w:t xml:space="preserve">702124</w:t>
      </w:r>
    </w:p>
    <w:p>
      <w:r>
        <w:t xml:space="preserve">@Pacek @_MegWhite_ Yrittäkää kerrankin koota perseenne yhteen "suuremman hyvän" puolesta, niin voimme keskustella ...</w:t>
      </w:r>
    </w:p>
    <w:p>
      <w:r>
        <w:rPr>
          <w:b/>
          <w:u w:val="single"/>
        </w:rPr>
        <w:t xml:space="preserve">702125</w:t>
      </w:r>
    </w:p>
    <w:p>
      <w:r>
        <w:t xml:space="preserve">TÄNÄÄN! klo 17:00 alkaen - PANK PONG</w:t>
        <w:br/>
        <w:t xml:space="preserve">Likainen vanha punx pelaa pingistä :) Vapaa-aika muille kuin urheilijoille. Koska on aurinkoista, olemme Thunderin edessä.</w:t>
      </w:r>
    </w:p>
    <w:p>
      <w:r>
        <w:rPr>
          <w:b/>
          <w:u w:val="single"/>
        </w:rPr>
        <w:t xml:space="preserve">702126</w:t>
      </w:r>
    </w:p>
    <w:p>
      <w:r>
        <w:t xml:space="preserve">Haluatko tietää lisää tarjoamastamme hoidosta. Tutustu kaikkiin muihin kampaamopalveluihin...vahaus, pedikyyri,,...... https://t.co/4TFOexs1U4</w:t>
      </w:r>
    </w:p>
    <w:p>
      <w:r>
        <w:rPr>
          <w:b/>
          <w:u w:val="single"/>
        </w:rPr>
        <w:t xml:space="preserve">702127</w:t>
      </w:r>
    </w:p>
    <w:p>
      <w:r>
        <w:t xml:space="preserve">@Belokranjka_ Pullo Frankinjea, joka on huuhdeltu alas Metliška, taattu... "auttaa". ✊😁😋✊</w:t>
      </w:r>
    </w:p>
    <w:p>
      <w:r>
        <w:rPr>
          <w:b/>
          <w:u w:val="single"/>
        </w:rPr>
        <w:t xml:space="preserve">702128</w:t>
      </w:r>
    </w:p>
    <w:p>
      <w:r>
        <w:t xml:space="preserve">Vandaalit tuhosivat hautausmaan ja tuhosivat kaikki kristilliset symbolit | Nova24TV https://t.co/n9J1Z5ULot</w:t>
      </w:r>
    </w:p>
    <w:p>
      <w:r>
        <w:rPr>
          <w:b/>
          <w:u w:val="single"/>
        </w:rPr>
        <w:t xml:space="preserve">702129</w:t>
      </w:r>
    </w:p>
    <w:p>
      <w:r>
        <w:t xml:space="preserve">Naispuolinen sähköskootterin käyttäjä nähdään pukeutuneena flirttailevaan tunikaan. Se on jotain.</w:t>
        <w:br/>
        <w:br/>
        <w:t xml:space="preserve"> Odotamme yhä nielaisukyytiä.</w:t>
      </w:r>
    </w:p>
    <w:p>
      <w:r>
        <w:rPr>
          <w:b/>
          <w:u w:val="single"/>
        </w:rPr>
        <w:t xml:space="preserve">702130</w:t>
      </w:r>
    </w:p>
    <w:p>
      <w:r>
        <w:t xml:space="preserve">@meteoriterain Se on normaalia collines. Väärennös, koska sytyttimen toista puolta ei näytetä.</w:t>
      </w:r>
    </w:p>
    <w:p>
      <w:r>
        <w:rPr>
          <w:b/>
          <w:u w:val="single"/>
        </w:rPr>
        <w:t xml:space="preserve">702131</w:t>
      </w:r>
    </w:p>
    <w:p>
      <w:r>
        <w:t xml:space="preserve">@nkolimpija eurooppalaisen unelman loppu? Ensimmäisen pelin jälkeen näyttää jo siltä, että ... #nkolimpija #spartaktrnava #uel #Playoffs https://t.co/WSsmjYlZpV</w:t>
      </w:r>
    </w:p>
    <w:p>
      <w:r>
        <w:rPr>
          <w:b/>
          <w:u w:val="single"/>
        </w:rPr>
        <w:t xml:space="preserve">702132</w:t>
      </w:r>
    </w:p>
    <w:p>
      <w:r>
        <w:t xml:space="preserve">@andrazk Kyllä, autohifin kanssa virtajohto kulkee toisella puolella ja signaalikaapelit toisella puolella, joten häiriöitä ei synny.</w:t>
      </w:r>
    </w:p>
    <w:p>
      <w:r>
        <w:rPr>
          <w:b/>
          <w:u w:val="single"/>
        </w:rPr>
        <w:t xml:space="preserve">702133</w:t>
      </w:r>
    </w:p>
    <w:p>
      <w:r>
        <w:t xml:space="preserve">@agortaa Kyllä, olemme nyt PD:ssä ulkona, mutta PV:ssä olemme vahvasti johdossa. Kroatialaisten on vaikea löytää kaltaisiamme hölmöjä.</w:t>
      </w:r>
    </w:p>
    <w:p>
      <w:r>
        <w:rPr>
          <w:b/>
          <w:u w:val="single"/>
        </w:rPr>
        <w:t xml:space="preserve">702134</w:t>
      </w:r>
    </w:p>
    <w:p>
      <w:r>
        <w:t xml:space="preserve">@Democracy1 .... ja mielenterveys.Ilmainen ryhmäterapia tänään Prešerecissä.Asianomaiset ovat lämpimästi tervetulleita.</w:t>
      </w:r>
    </w:p>
    <w:p>
      <w:r>
        <w:rPr>
          <w:b/>
          <w:u w:val="single"/>
        </w:rPr>
        <w:t xml:space="preserve">702135</w:t>
      </w:r>
    </w:p>
    <w:p>
      <w:r>
        <w:t xml:space="preserve">@Stavenskovrhski Janesova. Muistutus siitä, kuka on historian epäpätevin PV.</w:t>
      </w:r>
    </w:p>
    <w:p>
      <w:r>
        <w:rPr>
          <w:b/>
          <w:u w:val="single"/>
        </w:rPr>
        <w:t xml:space="preserve">702136</w:t>
      </w:r>
    </w:p>
    <w:p>
      <w:r>
        <w:t xml:space="preserve">@Paganini_1782 @Margu501 huhutaan Ljubljanan ympärillä, että hän vittuilee kaikesta, mikä ei pääse puusta pakoon.</w:t>
      </w:r>
    </w:p>
    <w:p>
      <w:r>
        <w:rPr>
          <w:b/>
          <w:u w:val="single"/>
        </w:rPr>
        <w:t xml:space="preserve">702137</w:t>
      </w:r>
    </w:p>
    <w:p>
      <w:r>
        <w:t xml:space="preserve">Snelkurs for politkommissarsRT @rokomavh: @BVoje @MarkoSket @JJansaSDS ...ja äärimmäisin (cont) http://t.co/8TYUdxKCyV</w:t>
      </w:r>
    </w:p>
    <w:p>
      <w:r>
        <w:rPr>
          <w:b/>
          <w:u w:val="single"/>
        </w:rPr>
        <w:t xml:space="preserve">702138</w:t>
      </w:r>
    </w:p>
    <w:p>
      <w:r>
        <w:t xml:space="preserve">@SlovenijaVsrcu Alkoholi on vihollisemme. Vihollinen on tuhottava. Aloitin tämän sosiaalityön tänä aamuna.</w:t>
      </w:r>
    </w:p>
    <w:p>
      <w:r>
        <w:rPr>
          <w:b/>
          <w:u w:val="single"/>
        </w:rPr>
        <w:t xml:space="preserve">702139</w:t>
      </w:r>
    </w:p>
    <w:p>
      <w:r>
        <w:t xml:space="preserve">@StudioCity_ @TaS4213 @steinbuch @steinbuch @steinbuch Olet näköjään myyty loppuun tällä Šarcin tuella. Ja se on luultavasti pikkupareille.</w:t>
      </w:r>
    </w:p>
    <w:p>
      <w:r>
        <w:rPr>
          <w:b/>
          <w:u w:val="single"/>
        </w:rPr>
        <w:t xml:space="preserve">702140</w:t>
      </w:r>
    </w:p>
    <w:p>
      <w:r>
        <w:t xml:space="preserve">Tunnin kuluttua ensimmäiset laukaukset kuului kanjonissa.</w:t>
        <w:br/>
        <w:t xml:space="preserve"> Se, että voit silti kiivetä sitä tehdessäsi, tiivistyy hienosti reitin nimeen. https://t.co/pjZiX1xbKj</w:t>
      </w:r>
    </w:p>
    <w:p>
      <w:r>
        <w:rPr>
          <w:b/>
          <w:u w:val="single"/>
        </w:rPr>
        <w:t xml:space="preserve">702141</w:t>
      </w:r>
    </w:p>
    <w:p>
      <w:r>
        <w:t xml:space="preserve">Luonnollisesta reseptikokoelmasta tässä on toinen kokeilemisen arvoinen resepti! Ehkä se auttaa sinua :) https://t.co/6SUryMIqI9</w:t>
      </w:r>
    </w:p>
    <w:p>
      <w:r>
        <w:rPr>
          <w:b/>
          <w:u w:val="single"/>
        </w:rPr>
        <w:t xml:space="preserve">702142</w:t>
      </w:r>
    </w:p>
    <w:p>
      <w:r>
        <w:t xml:space="preserve">Markiisin alla auringossa.</w:t>
        <w:br/>
        <w:t xml:space="preserve"> Yksi pistorasia. Ei pistorasiaa. Kaikki laitteet nälkäisiä. Minun pitäisi kytkeä kaapeli:</w:t>
      </w:r>
    </w:p>
    <w:p>
      <w:r>
        <w:rPr>
          <w:b/>
          <w:u w:val="single"/>
        </w:rPr>
        <w:t xml:space="preserve">702143</w:t>
      </w:r>
    </w:p>
    <w:p>
      <w:r>
        <w:t xml:space="preserve">@staneC @drfilomena @lukavalas mutta on mukavaa, että kaikki ovat huolissaan Uberin (puhtaasti yksityisen) liiketoimintamallin kestävyydestä.</w:t>
      </w:r>
    </w:p>
    <w:p>
      <w:r>
        <w:rPr>
          <w:b/>
          <w:u w:val="single"/>
        </w:rPr>
        <w:t xml:space="preserve">702144</w:t>
      </w:r>
    </w:p>
    <w:p>
      <w:r>
        <w:t xml:space="preserve">@BojanPozar @PozitivnaSlo @vladaRS @MiroCerar @StrankaSMC Pojat, laitetaan tämä kaikki yhteen tulevaisuudessa, kannatan sitä.</w:t>
      </w:r>
    </w:p>
    <w:p>
      <w:r>
        <w:rPr>
          <w:b/>
          <w:u w:val="single"/>
        </w:rPr>
        <w:t xml:space="preserve">702145</w:t>
      </w:r>
    </w:p>
    <w:p>
      <w:r>
        <w:t xml:space="preserve">NLB. Kun ämpäri on täynnä, se on pisara reunan yli. NLB = tuo pudotus. Me tiedämme, että koko hallitus on setä-verkoston, maanalaisen takahuoneen ja udbo-mafian sätkynukke. 1/4</w:t>
      </w:r>
    </w:p>
    <w:p>
      <w:r>
        <w:rPr>
          <w:b/>
          <w:u w:val="single"/>
        </w:rPr>
        <w:t xml:space="preserve">702146</w:t>
      </w:r>
    </w:p>
    <w:p>
      <w:r>
        <w:t xml:space="preserve">@anitandrensek observatorio on Golovecissa. Jos joku on siellä, esittelen mielelläni paikkoja. Muuten... hm Velika Planina</w:t>
      </w:r>
    </w:p>
    <w:p>
      <w:r>
        <w:rPr>
          <w:b/>
          <w:u w:val="single"/>
        </w:rPr>
        <w:t xml:space="preserve">702147</w:t>
      </w:r>
    </w:p>
    <w:p>
      <w:r>
        <w:t xml:space="preserve">@Gaspercek Kysyitkö häneltä, miten he aikovat tehdä sen Koperin ja Bovecin välillä? Uhh, liian kaukana aivoille!</w:t>
      </w:r>
    </w:p>
    <w:p>
      <w:r>
        <w:rPr>
          <w:b/>
          <w:u w:val="single"/>
        </w:rPr>
        <w:t xml:space="preserve">702148</w:t>
      </w:r>
    </w:p>
    <w:p>
      <w:r>
        <w:t xml:space="preserve">Hankin kärpäsen autoa varten. Aivoni pysähtyvät. Niin se on. On yksi hyvä kappale, jota en muista. 🤦♀️</w:t>
      </w:r>
    </w:p>
    <w:p>
      <w:r>
        <w:rPr>
          <w:b/>
          <w:u w:val="single"/>
        </w:rPr>
        <w:t xml:space="preserve">702149</w:t>
      </w:r>
    </w:p>
    <w:p>
      <w:r>
        <w:t xml:space="preserve">@petrasovdat @Svarun_K Alkoholiton olut on samaa paskaa kuin lihaton liha.</w:t>
      </w:r>
    </w:p>
    <w:p>
      <w:r>
        <w:rPr>
          <w:b/>
          <w:u w:val="single"/>
        </w:rPr>
        <w:t xml:space="preserve">702150</w:t>
      </w:r>
    </w:p>
    <w:p>
      <w:r>
        <w:t xml:space="preserve">@cashkee @vladaRS @slozeleznice SŽ:n johtaja on drekonja, miten tällainen drekobrbar voi ansaita niin paljon ja presidentti ei mitään....</w:t>
      </w:r>
    </w:p>
    <w:p>
      <w:r>
        <w:rPr>
          <w:b/>
          <w:u w:val="single"/>
        </w:rPr>
        <w:t xml:space="preserve">702151</w:t>
      </w:r>
    </w:p>
    <w:p>
      <w:r>
        <w:t xml:space="preserve">@dusankocevar1 Aion avata kioskin ja myydä kypsennettyä ruokaa, koska kukaan ei uskalla juoda, koska voin myrkyttää hänet, hehe, tunnet profiilin.</w:t>
      </w:r>
    </w:p>
    <w:p>
      <w:r>
        <w:rPr>
          <w:b/>
          <w:u w:val="single"/>
        </w:rPr>
        <w:t xml:space="preserve">702152</w:t>
      </w:r>
    </w:p>
    <w:p>
      <w:r>
        <w:t xml:space="preserve">@ta_muh Hyvä luoja, entä varoitus siitä, että mukana on havainnollistavia ruokintaääniä? Olen hieman kauhuissani :/</w:t>
      </w:r>
    </w:p>
    <w:p>
      <w:r>
        <w:rPr>
          <w:b/>
          <w:u w:val="single"/>
        </w:rPr>
        <w:t xml:space="preserve">702153</w:t>
      </w:r>
    </w:p>
    <w:p>
      <w:r>
        <w:t xml:space="preserve">@JozeBiscak @BracicREGOUC Fajonka on nyt TÄYSIN kauhuissaan..että tuomioistuin painostaa mediaa!</w:t>
      </w:r>
    </w:p>
    <w:p>
      <w:r>
        <w:rPr>
          <w:b/>
          <w:u w:val="single"/>
        </w:rPr>
        <w:t xml:space="preserve">702154</w:t>
      </w:r>
    </w:p>
    <w:p>
      <w:r>
        <w:t xml:space="preserve">@volanmotac 2007 vuosikerta, se oli vain mikromuunnettu, ja sähkö maksoi EuroGV :)</w:t>
      </w:r>
    </w:p>
    <w:p>
      <w:r>
        <w:rPr>
          <w:b/>
          <w:u w:val="single"/>
        </w:rPr>
        <w:t xml:space="preserve">702155</w:t>
      </w:r>
    </w:p>
    <w:p>
      <w:r>
        <w:t xml:space="preserve">@Tevilevi @danamon1 @ToneMartinjak Ensimmäinen MB:ssä kuollut oli luokkakaverini isä, joka jäi tankin alle.</w:t>
      </w:r>
    </w:p>
    <w:p>
      <w:r>
        <w:rPr>
          <w:b/>
          <w:u w:val="single"/>
        </w:rPr>
        <w:t xml:space="preserve">702156</w:t>
      </w:r>
    </w:p>
    <w:p>
      <w:r>
        <w:t xml:space="preserve">Jumala siunatkoon teitä slovenialaisia naisia, kauniita jaloja kukkia Lapsi, jolla on kunnia Antakaa heidän kaikkien kurottautua ja ottaa se, mikä on meidän, ja murtakaa kahleet, jotka painavat heitä alas.</w:t>
      </w:r>
    </w:p>
    <w:p>
      <w:r>
        <w:rPr>
          <w:b/>
          <w:u w:val="single"/>
        </w:rPr>
        <w:t xml:space="preserve">702157</w:t>
      </w:r>
    </w:p>
    <w:p>
      <w:r>
        <w:t xml:space="preserve">@MiroGec65 @BojanPozar #Famtor Samanlainen kuin tohtori Možinin ohjelmassa "Todistajat". Nämä ovat minulle 2 hienoa ohjelmaa!</w:t>
      </w:r>
    </w:p>
    <w:p>
      <w:r>
        <w:rPr>
          <w:b/>
          <w:u w:val="single"/>
        </w:rPr>
        <w:t xml:space="preserve">702158</w:t>
      </w:r>
    </w:p>
    <w:p>
      <w:r>
        <w:t xml:space="preserve">Ilmeisesti he julkaisevat myös Mladinaa, mutta sen uskovaiset lukevat sitä enemmän vapaa-ajalla. https://t.co/62nvsD62Nr.</w:t>
      </w:r>
    </w:p>
    <w:p>
      <w:r>
        <w:rPr>
          <w:b/>
          <w:u w:val="single"/>
        </w:rPr>
        <w:t xml:space="preserve">702159</w:t>
      </w:r>
    </w:p>
    <w:p>
      <w:r>
        <w:t xml:space="preserve">#goletete Toivottaa kaunista #Republikaanipäivää .</w:t>
        <w:br/>
        <w:br/>
        <w:t xml:space="preserve">#SFRY #nostalgia https://t.co/vZF7gVNpnG</w:t>
      </w:r>
    </w:p>
    <w:p>
      <w:r>
        <w:rPr>
          <w:b/>
          <w:u w:val="single"/>
        </w:rPr>
        <w:t xml:space="preserve">702160</w:t>
      </w:r>
    </w:p>
    <w:p>
      <w:r>
        <w:t xml:space="preserve">Mies löysi työpaikan ja sai rahat kokoon.</w:t>
        <w:br/>
        <w:t xml:space="preserve"> Eräs nainen löysi rahat, ja siitä lähtien kaikki meni päin helvettiä.</w:t>
      </w:r>
    </w:p>
    <w:p>
      <w:r>
        <w:rPr>
          <w:b/>
          <w:u w:val="single"/>
        </w:rPr>
        <w:t xml:space="preserve">702161</w:t>
      </w:r>
    </w:p>
    <w:p>
      <w:r>
        <w:t xml:space="preserve">@AhasverMarinka Mutta rouva, teille on varmaan selvää, että Demokracija-lehti on vähintään 10 astetta alempana kuin säkä...</w:t>
      </w:r>
    </w:p>
    <w:p>
      <w:r>
        <w:rPr>
          <w:b/>
          <w:u w:val="single"/>
        </w:rPr>
        <w:t xml:space="preserve">702162</w:t>
      </w:r>
    </w:p>
    <w:p>
      <w:r>
        <w:t xml:space="preserve">@RevijaReporter @NenadGlucks Mutta hän ei johda sitä. Vaikka hänet valittaisiinkin.</w:t>
      </w:r>
    </w:p>
    <w:p>
      <w:r>
        <w:rPr>
          <w:b/>
          <w:u w:val="single"/>
        </w:rPr>
        <w:t xml:space="preserve">702163</w:t>
      </w:r>
    </w:p>
    <w:p>
      <w:r>
        <w:t xml:space="preserve">@FrenkMate @ZanMahnic @NovaSlovenija @GregorVirant1 Kyllä. Hän putosi heti, kun ihmiset tajusivat, että hän aikoi tukea Janšaa.</w:t>
      </w:r>
    </w:p>
    <w:p>
      <w:r>
        <w:rPr>
          <w:b/>
          <w:u w:val="single"/>
        </w:rPr>
        <w:t xml:space="preserve">702164</w:t>
      </w:r>
    </w:p>
    <w:p>
      <w:r>
        <w:t xml:space="preserve">@mcanzutti @Mlinar72 @crico111 @TomTrampus Joo, tiedättehän sen, kun etsit spegeliä ja sinulla on niitä päässäsi.</w:t>
      </w:r>
    </w:p>
    <w:p>
      <w:r>
        <w:rPr>
          <w:b/>
          <w:u w:val="single"/>
        </w:rPr>
        <w:t xml:space="preserve">702165</w:t>
      </w:r>
    </w:p>
    <w:p>
      <w:r>
        <w:t xml:space="preserve">@Skolobrinski Tällainen juliste olisi saanut minut voimaan paremmin vessassa, mutta ei Zidan ja hänen kaltaisensa...</w:t>
      </w:r>
    </w:p>
    <w:p>
      <w:r>
        <w:rPr>
          <w:b/>
          <w:u w:val="single"/>
        </w:rPr>
        <w:t xml:space="preserve">702166</w:t>
      </w:r>
    </w:p>
    <w:p>
      <w:r>
        <w:t xml:space="preserve">Koska en ole fasisti enkä kommunisti, kannatan kansakuntien EU:ta, en Saksan, Ranskan tai Brysselin EU:ta.</w:t>
      </w:r>
    </w:p>
    <w:p>
      <w:r>
        <w:rPr>
          <w:b/>
          <w:u w:val="single"/>
        </w:rPr>
        <w:t xml:space="preserve">702167</w:t>
      </w:r>
    </w:p>
    <w:p>
      <w:r>
        <w:t xml:space="preserve">Älkää olko kateellisia EU-komissaarin kroatialaiselle vuodatukselle. He eivät ole Venäjän vasalleja. Ja luojan kiitos, he ovat meistä itään.</w:t>
      </w:r>
    </w:p>
    <w:p>
      <w:r>
        <w:rPr>
          <w:b/>
          <w:u w:val="single"/>
        </w:rPr>
        <w:t xml:space="preserve">702168</w:t>
      </w:r>
    </w:p>
    <w:p>
      <w:r>
        <w:t xml:space="preserve">Hyvää huomenta :) Minun täytyy kehua Golnikin tehohoitotiimiä, he todella yrittävät kovasti ja ovat erittäin ystävällisiä :) kiitos.</w:t>
      </w:r>
    </w:p>
    <w:p>
      <w:r>
        <w:rPr>
          <w:b/>
          <w:u w:val="single"/>
        </w:rPr>
        <w:t xml:space="preserve">702169</w:t>
      </w:r>
    </w:p>
    <w:p>
      <w:r>
        <w:t xml:space="preserve">Skandaalimainen Juncker: Eurooppa on hukassa ilman miljoonia mustia ihmisiä https://t.co/USOHu9S1JF Tämä pormestari on saanut aivonsa pellolleen alkoholin avulla.</w:t>
      </w:r>
    </w:p>
    <w:p>
      <w:r>
        <w:rPr>
          <w:b/>
          <w:u w:val="single"/>
        </w:rPr>
        <w:t xml:space="preserve">702170</w:t>
      </w:r>
    </w:p>
    <w:p>
      <w:r>
        <w:t xml:space="preserve">@Butalci_si En tiedä ymmärrätkö, että Butaliteista kertovan kirjan on kirjoittanut vasemmistolainen.  Vakava vasemmistolainen.</w:t>
      </w:r>
    </w:p>
    <w:p>
      <w:r>
        <w:rPr>
          <w:b/>
          <w:u w:val="single"/>
        </w:rPr>
        <w:t xml:space="preserve">702171</w:t>
      </w:r>
    </w:p>
    <w:p>
      <w:r>
        <w:t xml:space="preserve">@utisajmo @Margu501 @JernejStromajer Se ei vahingoittaisi häntä, hän olisi pysäköity jonnekin muualle, parempaan palveluun, ei mitään hätää.</w:t>
      </w:r>
    </w:p>
    <w:p>
      <w:r>
        <w:rPr>
          <w:b/>
          <w:u w:val="single"/>
        </w:rPr>
        <w:t xml:space="preserve">702172</w:t>
      </w:r>
    </w:p>
    <w:p>
      <w:r>
        <w:t xml:space="preserve">@NovicaMihajlo Puutarhassa on jo katettu kaikki, siivottu ennen talvea.</w:t>
        <w:t xml:space="preserve">Krematorio myös.</w:t>
        <w:br/>
        <w:t xml:space="preserve">Dons alas</w:t>
      </w:r>
    </w:p>
    <w:p>
      <w:r>
        <w:rPr>
          <w:b/>
          <w:u w:val="single"/>
        </w:rPr>
        <w:t xml:space="preserve">702173</w:t>
      </w:r>
    </w:p>
    <w:p>
      <w:r>
        <w:t xml:space="preserve">Syyriassa on myös hyviä ihmisiä😀🐱 mutta vain karkurit rikolliset ja pelkurit menevät ulos!👎 https://t.co/sNx3SyP1i7 https://t.co/sNx3SyP1i7</w:t>
      </w:r>
    </w:p>
    <w:p>
      <w:r>
        <w:rPr>
          <w:b/>
          <w:u w:val="single"/>
        </w:rPr>
        <w:t xml:space="preserve">702174</w:t>
      </w:r>
    </w:p>
    <w:p>
      <w:r>
        <w:t xml:space="preserve">Mitä Stalin teki kokonaisille kansakunnille, slovenialaiset kommunistit tekivät omalle https://t.co/TfDy3ua2nU via @Nova24TV</w:t>
      </w:r>
    </w:p>
    <w:p>
      <w:r>
        <w:rPr>
          <w:b/>
          <w:u w:val="single"/>
        </w:rPr>
        <w:t xml:space="preserve">702175</w:t>
      </w:r>
    </w:p>
    <w:p>
      <w:r>
        <w:t xml:space="preserve">@mrevlje @potepuski On selvää, että jos poliiseja ja sotilaita ei ole riittävästi paikalla, salakuljetusyritykset lisääntyvät.</w:t>
      </w:r>
    </w:p>
    <w:p>
      <w:r>
        <w:rPr>
          <w:b/>
          <w:u w:val="single"/>
        </w:rPr>
        <w:t xml:space="preserve">702176</w:t>
      </w:r>
    </w:p>
    <w:p>
      <w:r>
        <w:t xml:space="preserve">... tai että slovenialaiset ja bosnialaiset ovat Balkanin tyhmimpiä 🙄 https://t.co/Ss1W56nDiB...</w:t>
      </w:r>
    </w:p>
    <w:p>
      <w:r>
        <w:rPr>
          <w:b/>
          <w:u w:val="single"/>
        </w:rPr>
        <w:t xml:space="preserve">702177</w:t>
      </w:r>
    </w:p>
    <w:p>
      <w:r>
        <w:t xml:space="preserve">Srebrnič pelaa sydämensä kyllyydestä entisten ykkösliigapelaajien joukossa https://t.co/68V85pubaT #jalkapallo</w:t>
      </w:r>
    </w:p>
    <w:p>
      <w:r>
        <w:rPr>
          <w:b/>
          <w:u w:val="single"/>
        </w:rPr>
        <w:t xml:space="preserve">702178</w:t>
      </w:r>
    </w:p>
    <w:p>
      <w:r>
        <w:t xml:space="preserve">Kannustamme kaikkia uusia saattohoitoaloitteita ottamaan yhteyttä nuoriin telemonitorointiyrityksiin. http://t.co/YGBI2jT0nX.</w:t>
      </w:r>
    </w:p>
    <w:p>
      <w:r>
        <w:rPr>
          <w:b/>
          <w:u w:val="single"/>
        </w:rPr>
        <w:t xml:space="preserve">702179</w:t>
      </w:r>
    </w:p>
    <w:p>
      <w:r>
        <w:t xml:space="preserve">Miljardi ylös tai miljardi alas, mutta he lainaavat sen. Ja vielä yksi eläkeläisille!Joukko varkaita. https://t.co/5RZsYktVmR.</w:t>
      </w:r>
    </w:p>
    <w:p>
      <w:r>
        <w:rPr>
          <w:b/>
          <w:u w:val="single"/>
        </w:rPr>
        <w:t xml:space="preserve">702180</w:t>
      </w:r>
    </w:p>
    <w:p>
      <w:r>
        <w:t xml:space="preserve">En ole luonteeltani pessimisti, mutta tämän nukkehallituksen myötä uhkaavat myrskypilvet kerääntyvät kauniin maamme ylle. 🤔</w:t>
      </w:r>
    </w:p>
    <w:p>
      <w:r>
        <w:rPr>
          <w:b/>
          <w:u w:val="single"/>
        </w:rPr>
        <w:t xml:space="preserve">702181</w:t>
      </w:r>
    </w:p>
    <w:p>
      <w:r>
        <w:t xml:space="preserve">@rafzih Sigurn pitääkö sinun laittaa kaksi tikkua, joissa on pää yhdessä, missä ne ovat, kahteen osaan?</w:t>
      </w:r>
    </w:p>
    <w:p>
      <w:r>
        <w:rPr>
          <w:b/>
          <w:u w:val="single"/>
        </w:rPr>
        <w:t xml:space="preserve">702182</w:t>
      </w:r>
    </w:p>
    <w:p>
      <w:r>
        <w:t xml:space="preserve">Opi pienissä asioissa, ja siirry sitten isompiin asioihin - #Epiktetos, kirjasta #kirja https://t.co/OsxFLaAGcu #viisaus #antikka https://t.co/ThoRwZHu28</w:t>
      </w:r>
    </w:p>
    <w:p>
      <w:r>
        <w:rPr>
          <w:b/>
          <w:u w:val="single"/>
        </w:rPr>
        <w:t xml:space="preserve">702183</w:t>
      </w:r>
    </w:p>
    <w:p>
      <w:r>
        <w:t xml:space="preserve">@SillyInnerVoice 1 minuutti töitä - pistäydy ostoskeskuksessa ostamassa Vuckon tossut. Et tarvitse Cicibankia. 🙈.</w:t>
      </w:r>
    </w:p>
    <w:p>
      <w:r>
        <w:rPr>
          <w:b/>
          <w:u w:val="single"/>
        </w:rPr>
        <w:t xml:space="preserve">702184</w:t>
      </w:r>
    </w:p>
    <w:p>
      <w:r>
        <w:t xml:space="preserve">@drgobi @Pikowaru Noin -3, aurinkoista ja lämmintä. Ainoastaan yöllä, kun menimme revontulimetsästykseen, kaaduimme, koska se puhalsi pissalle.</w:t>
      </w:r>
    </w:p>
    <w:p>
      <w:r>
        <w:rPr>
          <w:b/>
          <w:u w:val="single"/>
        </w:rPr>
        <w:t xml:space="preserve">702185</w:t>
      </w:r>
    </w:p>
    <w:p>
      <w:r>
        <w:t xml:space="preserve">@PStendler @_wupe @zaslovenijo2 Kauan sitten ehdotin, että meidän pitäisi tutkia mahdollisuutta adoptoida Lähi-idän sotaorpoja @MWHCR:n puitteissa.</w:t>
      </w:r>
    </w:p>
    <w:p>
      <w:r>
        <w:rPr>
          <w:b/>
          <w:u w:val="single"/>
        </w:rPr>
        <w:t xml:space="preserve">702186</w:t>
      </w:r>
    </w:p>
    <w:p>
      <w:r>
        <w:t xml:space="preserve">@RobertHrovat @BozoPredalic @NovaSlovenija Tässä voit korvata NSi:n turvallisesti SDS:llä.</w:t>
      </w:r>
    </w:p>
    <w:p>
      <w:r>
        <w:rPr>
          <w:b/>
          <w:u w:val="single"/>
        </w:rPr>
        <w:t xml:space="preserve">702187</w:t>
      </w:r>
    </w:p>
    <w:p>
      <w:r>
        <w:t xml:space="preserve">Jos olisit mukana verisuonilastoissa, ottaisit sen pois ilman hiuskarvaakaan. https://t.co/Ml83BxMk2v</w:t>
      </w:r>
    </w:p>
    <w:p>
      <w:r>
        <w:rPr>
          <w:b/>
          <w:u w:val="single"/>
        </w:rPr>
        <w:t xml:space="preserve">702188</w:t>
      </w:r>
    </w:p>
    <w:p>
      <w:r>
        <w:t xml:space="preserve">@RichieKis @petrasovdat Šarec ei tiedä, että politiikka on kuin maraton. Jos paskat housuun ensimmäiset 200 metriä, seuraavat 42 kilometriä ovat liukkaampia.</w:t>
      </w:r>
    </w:p>
    <w:p>
      <w:r>
        <w:rPr>
          <w:b/>
          <w:u w:val="single"/>
        </w:rPr>
        <w:t xml:space="preserve">702189</w:t>
      </w:r>
    </w:p>
    <w:p>
      <w:r>
        <w:t xml:space="preserve">@MitjaIrsic Jos kyseessä oli ammatillinen asema, niin sitten ymmärtää, koska se idioottimaisuuden taso, jolla kirjoitat Twitterissä, on todella uskomatonta.</w:t>
      </w:r>
    </w:p>
    <w:p>
      <w:r>
        <w:rPr>
          <w:b/>
          <w:u w:val="single"/>
        </w:rPr>
        <w:t xml:space="preserve">702190</w:t>
      </w:r>
    </w:p>
    <w:p>
      <w:r>
        <w:t xml:space="preserve">@Njokifestival Nk kety emmi bistrica, 3snl pohjoiseen...ihanteellinen läpimurto...maksamme hieman, mutta ei säännöllisesti..tuo paperit :)</w:t>
      </w:r>
    </w:p>
    <w:p>
      <w:r>
        <w:rPr>
          <w:b/>
          <w:u w:val="single"/>
        </w:rPr>
        <w:t xml:space="preserve">702191</w:t>
      </w:r>
    </w:p>
    <w:p>
      <w:r>
        <w:t xml:space="preserve">@novax81 @Botrstvo Heidän pitäisi hävetä monia asioita, mutta se ei estä heitä vääntämästä kuonojaan.</w:t>
      </w:r>
    </w:p>
    <w:p>
      <w:r>
        <w:rPr>
          <w:b/>
          <w:u w:val="single"/>
        </w:rPr>
        <w:t xml:space="preserve">702192</w:t>
      </w:r>
    </w:p>
    <w:p>
      <w:r>
        <w:t xml:space="preserve">Ei ihme,hän tuli ulos kauneusskalpellin ja istuntojen alta Idrijassa.käännynnäisten tuki ! https://t.co/9d5yNjgeVX</w:t>
      </w:r>
    </w:p>
    <w:p>
      <w:r>
        <w:rPr>
          <w:b/>
          <w:u w:val="single"/>
        </w:rPr>
        <w:t xml:space="preserve">702193</w:t>
      </w:r>
    </w:p>
    <w:p>
      <w:r>
        <w:t xml:space="preserve">@IgorSancin @MatevzNovak @zaslovenijo2 vuoden 1974 perustuslaki oli paperilla kuollut kirjain, mikä todistettiin vuonna 1991, myyt satuja Igor.</w:t>
      </w:r>
    </w:p>
    <w:p>
      <w:r>
        <w:rPr>
          <w:b/>
          <w:u w:val="single"/>
        </w:rPr>
        <w:t xml:space="preserve">702194</w:t>
      </w:r>
    </w:p>
    <w:p>
      <w:r>
        <w:t xml:space="preserve">Peitelty: maanviljelijää ammuttiin, pahoinpideltiin ja haavoitettiin - https://t.co/zNGb6AKQXM</w:t>
      </w:r>
    </w:p>
    <w:p>
      <w:r>
        <w:rPr>
          <w:b/>
          <w:u w:val="single"/>
        </w:rPr>
        <w:t xml:space="preserve">702195</w:t>
      </w:r>
    </w:p>
    <w:p>
      <w:r>
        <w:t xml:space="preserve">Seuraavien 15 vuoden aikana menemme vain rannikkokohteisiin merenpinnan nousun vuoksi. Koska silloin on muitakin!</w:t>
      </w:r>
    </w:p>
    <w:p>
      <w:r>
        <w:rPr>
          <w:b/>
          <w:u w:val="single"/>
        </w:rPr>
        <w:t xml:space="preserve">702196</w:t>
      </w:r>
    </w:p>
    <w:p>
      <w:r>
        <w:t xml:space="preserve">@illegall_blonde Anna hänelle koirankakkapussi, olen varma, että hän voi puristaa sinne palan keuhkoa.</w:t>
      </w:r>
    </w:p>
    <w:p>
      <w:r>
        <w:rPr>
          <w:b/>
          <w:u w:val="single"/>
        </w:rPr>
        <w:t xml:space="preserve">702197</w:t>
      </w:r>
    </w:p>
    <w:p>
      <w:r>
        <w:t xml:space="preserve">@slozeleznice heidän ei tarvitse laittaa junia kulkemaan 30 minuutin välein, koska ne ovat yleensä pidempiä myöhästymisiä.</w:t>
      </w:r>
    </w:p>
    <w:p>
      <w:r>
        <w:rPr>
          <w:b/>
          <w:u w:val="single"/>
        </w:rPr>
        <w:t xml:space="preserve">702198</w:t>
      </w:r>
    </w:p>
    <w:p>
      <w:r>
        <w:t xml:space="preserve">Tällainen on meidän miesten kohtalo. Tytöt eivät pärjää ilman munaa, mutta he eivät pärjää ilman palleja. https://t.co/pGfK8WGmDh.</w:t>
      </w:r>
    </w:p>
    <w:p>
      <w:r>
        <w:rPr>
          <w:b/>
          <w:u w:val="single"/>
        </w:rPr>
        <w:t xml:space="preserve">702199</w:t>
      </w:r>
    </w:p>
    <w:p>
      <w:r>
        <w:t xml:space="preserve">@lajnar_EU @1nekorektna Olipa kerran aika, jolloin tällaiset siveettömät pastorit karkotettiin Berliiniin....</w:t>
      </w:r>
    </w:p>
    <w:p>
      <w:r>
        <w:rPr>
          <w:b/>
          <w:u w:val="single"/>
        </w:rPr>
        <w:t xml:space="preserve">702200</w:t>
      </w:r>
    </w:p>
    <w:p>
      <w:r>
        <w:t xml:space="preserve">@JJansaSDS tämä John, tämä. Potkitaan tämä punaisen puolueen jengi lopullisesti. @strankaSD @StrankaLMS @StrankaLMS .</w:t>
      </w:r>
    </w:p>
    <w:p>
      <w:r>
        <w:rPr>
          <w:b/>
          <w:u w:val="single"/>
        </w:rPr>
        <w:t xml:space="preserve">702201</w:t>
      </w:r>
    </w:p>
    <w:p>
      <w:r>
        <w:t xml:space="preserve">@Zarelepotec @MatevzNovak @4Almis @eFPBGLatvia Juuri tällä viikolla on tykistötoiminta</w:t>
      </w:r>
    </w:p>
    <w:p>
      <w:r>
        <w:rPr>
          <w:b/>
          <w:u w:val="single"/>
        </w:rPr>
        <w:t xml:space="preserve">702202</w:t>
      </w:r>
    </w:p>
    <w:p>
      <w:r>
        <w:t xml:space="preserve">@andrejkaroli @Val202 Herätä minut @Val202, herätyskelloni herättää minut, ilman Val202 olisin ajanut kaikkien yli matkalla töihin 🙈🙈🙈🙈</w:t>
      </w:r>
    </w:p>
    <w:p>
      <w:r>
        <w:rPr>
          <w:b/>
          <w:u w:val="single"/>
        </w:rPr>
        <w:t xml:space="preserve">702203</w:t>
      </w:r>
    </w:p>
    <w:p>
      <w:r>
        <w:t xml:space="preserve">@Matej_Klaric @helenanucic ota ne kotiin ja elä ansaitsemillasi rahoilla!!!!</w:t>
      </w:r>
    </w:p>
    <w:p>
      <w:r>
        <w:rPr>
          <w:b/>
          <w:u w:val="single"/>
        </w:rPr>
        <w:t xml:space="preserve">702204</w:t>
      </w:r>
    </w:p>
    <w:p>
      <w:r>
        <w:t xml:space="preserve">@MarkoSket @sodnik @BanicGregor En tunne yhtään muslimia, joka olisi julkisesti myöntänyt olevansa pedofiili, kuten RCC on tehnyt.</w:t>
      </w:r>
    </w:p>
    <w:p>
      <w:r>
        <w:rPr>
          <w:b/>
          <w:u w:val="single"/>
        </w:rPr>
        <w:t xml:space="preserve">702205</w:t>
      </w:r>
    </w:p>
    <w:p>
      <w:r>
        <w:t xml:space="preserve">Laillisesti valittujen edustajien pelottelu on räikeä hyökkäys yksilöä vastaan ja suora uhka kaikille, jotka vielä liittyisivät liittoon.</w:t>
      </w:r>
    </w:p>
    <w:p>
      <w:r>
        <w:rPr>
          <w:b/>
          <w:u w:val="single"/>
        </w:rPr>
        <w:t xml:space="preserve">702206</w:t>
      </w:r>
    </w:p>
    <w:p>
      <w:r>
        <w:t xml:space="preserve">Sisäministerin sijasta meillä on kylmä robotti, jolla on kivi sydämenä. #Ahmad</w:t>
      </w:r>
    </w:p>
    <w:p>
      <w:r>
        <w:rPr>
          <w:b/>
          <w:u w:val="single"/>
        </w:rPr>
        <w:t xml:space="preserve">702207</w:t>
      </w:r>
    </w:p>
    <w:p>
      <w:r>
        <w:t xml:space="preserve">Potilaat luokittelevat oireet eri tavalla kuin lääkärit!</w:t>
        <w:br/>
        <w:t xml:space="preserve"> #Palliative #SolaUrgence #DrLopuh</w:t>
      </w:r>
    </w:p>
    <w:p>
      <w:r>
        <w:rPr>
          <w:b/>
          <w:u w:val="single"/>
        </w:rPr>
        <w:t xml:space="preserve">702208</w:t>
      </w:r>
    </w:p>
    <w:p>
      <w:r>
        <w:t xml:space="preserve">Viime kerralla kaikki paistoivat putkia ja kokkailivat gulassia, tänään kaikki polttavat ruohoa ja lannoittavat. Ah, Postojna ❤️</w:t>
      </w:r>
    </w:p>
    <w:p>
      <w:r>
        <w:rPr>
          <w:b/>
          <w:u w:val="single"/>
        </w:rPr>
        <w:t xml:space="preserve">702209</w:t>
      </w:r>
    </w:p>
    <w:p>
      <w:r>
        <w:t xml:space="preserve">@zeljko_novak Ei.</w:t>
        <w:br/>
        <w:br/>
        <w:t xml:space="preserve"> Uskottavia ovat https://t.co/cPl94MgSnp, Bujica, Nova24tv, skandal24...</w:t>
        <w:br/>
        <w:br/>
        <w:t xml:space="preserve"> Nauraa.</w:t>
      </w:r>
    </w:p>
    <w:p>
      <w:r>
        <w:rPr>
          <w:b/>
          <w:u w:val="single"/>
        </w:rPr>
        <w:t xml:space="preserve">702210</w:t>
      </w:r>
    </w:p>
    <w:p>
      <w:r>
        <w:t xml:space="preserve">On rohkeaa puolittaa pakolaisia, työntää heidät leireille ja lopulta teurastaa heidät ja heittää heidät luoliin. https://t.co/Cz9jXXSCQ6</w:t>
      </w:r>
    </w:p>
    <w:p>
      <w:r>
        <w:rPr>
          <w:b/>
          <w:u w:val="single"/>
        </w:rPr>
        <w:t xml:space="preserve">702211</w:t>
      </w:r>
    </w:p>
    <w:p>
      <w:r>
        <w:t xml:space="preserve">Kutittava hyönteisen pisto? No, persilja ja banaaninkuori eivät auta. #vähenevä #FactsMatter https://t.co/QsRwdxb5Ma</w:t>
      </w:r>
    </w:p>
    <w:p>
      <w:r>
        <w:rPr>
          <w:b/>
          <w:u w:val="single"/>
        </w:rPr>
        <w:t xml:space="preserve">702212</w:t>
      </w:r>
    </w:p>
    <w:p>
      <w:r>
        <w:t xml:space="preserve">@JizahDaFunk Vaikka kirjoitit viimeisen Stones-levyn.Todella kiduttavaa :/ #SlovenskaPopevka</w:t>
      </w:r>
    </w:p>
    <w:p>
      <w:r>
        <w:rPr>
          <w:b/>
          <w:u w:val="single"/>
        </w:rPr>
        <w:t xml:space="preserve">702213</w:t>
      </w:r>
    </w:p>
    <w:p>
      <w:r>
        <w:t xml:space="preserve">Valmistelut ensimmäiseen harjoitusjaksoon Krakovassa hieroja Pekin kanssa ovat täydessä vauhdissa. 🐯 #dejmotigri #ABAliga2 https://t.co/POcMXcyjae https://t.co/POcMXcyjae</w:t>
      </w:r>
    </w:p>
    <w:p>
      <w:r>
        <w:rPr>
          <w:b/>
          <w:u w:val="single"/>
        </w:rPr>
        <w:t xml:space="preserve">702214</w:t>
      </w:r>
    </w:p>
    <w:p>
      <w:r>
        <w:t xml:space="preserve">Ptujissa kaadetaan toripuuta... seitsemän kaunista katalppaa... En voi uskoa sitä... 10 minuutissa ne ovat kaikki... https://t.co/qBaO1ltJYc</w:t>
      </w:r>
    </w:p>
    <w:p>
      <w:r>
        <w:rPr>
          <w:b/>
          <w:u w:val="single"/>
        </w:rPr>
        <w:t xml:space="preserve">702215</w:t>
      </w:r>
    </w:p>
    <w:p>
      <w:r>
        <w:t xml:space="preserve">@IphigenieNoemi joka tapauksessa, hän on huolissaan siitä, että hän joutuu nyt jakamaan valokeilan uuden poikaystävän kanssa, ja hänen on peruttava mahdollisimman pian.</w:t>
      </w:r>
    </w:p>
    <w:p>
      <w:r>
        <w:rPr>
          <w:b/>
          <w:u w:val="single"/>
        </w:rPr>
        <w:t xml:space="preserve">702216</w:t>
      </w:r>
    </w:p>
    <w:p>
      <w:r>
        <w:t xml:space="preserve">@PrometejDD @marinmedak Öljyn massiivipyökkipöytäni volframiöljyllä. Se ei tummu, se kestää pitkään, mutta siinä on hieman voimakas haju muutaman päivän ajan.</w:t>
      </w:r>
    </w:p>
    <w:p>
      <w:r>
        <w:rPr>
          <w:b/>
          <w:u w:val="single"/>
        </w:rPr>
        <w:t xml:space="preserve">702217</w:t>
      </w:r>
    </w:p>
    <w:p>
      <w:r>
        <w:t xml:space="preserve">Makaan lattialla ja lasken ovenkarmia. Vittu ei tietenkään jätä tilaisuutta käyttämättä ja makaa pehmeällä pinnalla. #certainly https://t.co/9FCW2A8i8X</w:t>
      </w:r>
    </w:p>
    <w:p>
      <w:r>
        <w:rPr>
          <w:b/>
          <w:u w:val="single"/>
        </w:rPr>
        <w:t xml:space="preserve">702218</w:t>
      </w:r>
    </w:p>
    <w:p>
      <w:r>
        <w:t xml:space="preserve">@BV00084139 Tämä kädennosto muistuttaa minua jostain, mutta kommunistit ja fasistit juhlivat 1. toukokuuta yhdessä jo vuonna 1941.</w:t>
      </w:r>
    </w:p>
    <w:p>
      <w:r>
        <w:rPr>
          <w:b/>
          <w:u w:val="single"/>
        </w:rPr>
        <w:t xml:space="preserve">702219</w:t>
      </w:r>
    </w:p>
    <w:p>
      <w:r>
        <w:t xml:space="preserve">@strankaSDS @BozoPredalic @ManfredWeber @AnzeLog Hän ei vain saa sitä mahdollisuutta. Hän kuuluu väärään puolueeseen ja hänellä on väärät kannattajat.</w:t>
      </w:r>
    </w:p>
    <w:p>
      <w:r>
        <w:rPr>
          <w:b/>
          <w:u w:val="single"/>
        </w:rPr>
        <w:t xml:space="preserve">702220</w:t>
      </w:r>
    </w:p>
    <w:p>
      <w:r>
        <w:t xml:space="preserve">@WinstonMiniluv @JiriKocica He eivät tienneet sitä alussa, siksi heidän oli niin helppo puhua valkoisesta miehestä, mutta nyt kun he tietävät, mistä on kyse, he ovat hiljaa.</w:t>
      </w:r>
    </w:p>
    <w:p>
      <w:r>
        <w:rPr>
          <w:b/>
          <w:u w:val="single"/>
        </w:rPr>
        <w:t xml:space="preserve">702221</w:t>
      </w:r>
    </w:p>
    <w:p>
      <w:r>
        <w:t xml:space="preserve">@DamjanTo Damjan, te, joilla on hyvät yhteydet, kysykää Zmagotolta, jos hän leikkaisi Dominicalle työpaikan yhdelle Euroopan parlamentin jäsenistään, jolla on tuo pieni oleskelutila.</w:t>
      </w:r>
    </w:p>
    <w:p>
      <w:r>
        <w:rPr>
          <w:b/>
          <w:u w:val="single"/>
        </w:rPr>
        <w:t xml:space="preserve">702222</w:t>
      </w:r>
    </w:p>
    <w:p>
      <w:r>
        <w:t xml:space="preserve">@edvardkadic Leipomot, huoltoasemat, apteekit jne., päivystys. Turistipaikat, etuoikeudet.</w:t>
      </w:r>
    </w:p>
    <w:p>
      <w:r>
        <w:rPr>
          <w:b/>
          <w:u w:val="single"/>
        </w:rPr>
        <w:t xml:space="preserve">702223</w:t>
      </w:r>
    </w:p>
    <w:p>
      <w:r>
        <w:t xml:space="preserve">@iztokX Batagelj ei varmaan päässyt paikalle 😀. Niitä on näköjään neljä, mutta kuulin neljännen vasta nyt ensimmäistä kertaa.</w:t>
      </w:r>
    </w:p>
    <w:p>
      <w:r>
        <w:rPr>
          <w:b/>
          <w:u w:val="single"/>
        </w:rPr>
        <w:t xml:space="preserve">702224</w:t>
      </w:r>
    </w:p>
    <w:p>
      <w:r>
        <w:t xml:space="preserve">@LajnarEU En kuvailisi mitään puoluetta kokonaisuutena radikaaliksi. SDS:ssä, SNS:ssä ja vasemmistossa on kuitenkin selviä radikaaleja.</w:t>
      </w:r>
    </w:p>
    <w:p>
      <w:r>
        <w:rPr>
          <w:b/>
          <w:u w:val="single"/>
        </w:rPr>
        <w:t xml:space="preserve">702225</w:t>
      </w:r>
    </w:p>
    <w:p>
      <w:r>
        <w:t xml:space="preserve">@DamirCrncec Kyllä, mutta mitä Mossadin päällikkö sanoo ? Miten Israelista tuli natsi-Saksan kartoitus ?</w:t>
        <w:br/>
        <w:t xml:space="preserve"> Anteeksi! Krematoriot katoavat .</w:t>
      </w:r>
    </w:p>
    <w:p>
      <w:r>
        <w:rPr>
          <w:b/>
          <w:u w:val="single"/>
        </w:rPr>
        <w:t xml:space="preserve">702226</w:t>
      </w:r>
    </w:p>
    <w:p>
      <w:r>
        <w:t xml:space="preserve">Kun vuokranantaja käskee mennä, mennään, jos halutaan olla olemassa jossain eläkeikään asti. https://t.co/3G5VxpKvAl.</w:t>
      </w:r>
    </w:p>
    <w:p>
      <w:r>
        <w:rPr>
          <w:b/>
          <w:u w:val="single"/>
        </w:rPr>
        <w:t xml:space="preserve">702227</w:t>
      </w:r>
    </w:p>
    <w:p>
      <w:r>
        <w:t xml:space="preserve">@BojankaStern @Nejeverni_Tomaz KCentresin on pysyttävä. Kansanterveys, jossa on kaksi keuhko-osaa.</w:t>
        <w:br/>
        <w:t xml:space="preserve"> Mahdollisuuksia on niin monia...</w:t>
      </w:r>
    </w:p>
    <w:p>
      <w:r>
        <w:rPr>
          <w:b/>
          <w:u w:val="single"/>
        </w:rPr>
        <w:t xml:space="preserve">702228</w:t>
      </w:r>
    </w:p>
    <w:p>
      <w:r>
        <w:t xml:space="preserve">Tiedän henkilökohtaisesti erään potilaan hyvin oudon tapauksen. Se ei päättynyt eutanasiaan, luojan kiitos. Mutta yhden päivän ajan hänellä oli tilaisuus kertoa, mitä hänelle tapahtui.</w:t>
      </w:r>
    </w:p>
    <w:p>
      <w:r>
        <w:rPr>
          <w:b/>
          <w:u w:val="single"/>
        </w:rPr>
        <w:t xml:space="preserve">702229</w:t>
      </w:r>
    </w:p>
    <w:p>
      <w:r>
        <w:t xml:space="preserve">@PridnaP @Svobodomiselni Tämä nunna on todella sairas, hän ei ollut sairauslomalla ilmaiseksi.</w:t>
      </w:r>
    </w:p>
    <w:p>
      <w:r>
        <w:rPr>
          <w:b/>
          <w:u w:val="single"/>
        </w:rPr>
        <w:t xml:space="preserve">702230</w:t>
      </w:r>
    </w:p>
    <w:p>
      <w:r>
        <w:t xml:space="preserve">@BrankoGrims1 @Metod_Berlec hei herra Grimasa, se tulee olemaan siellä, jo seuraavassa valussa. JJ:si tulee siis vahingossa parlamenttiin.</w:t>
      </w:r>
    </w:p>
    <w:p>
      <w:r>
        <w:rPr>
          <w:b/>
          <w:u w:val="single"/>
        </w:rPr>
        <w:t xml:space="preserve">702231</w:t>
      </w:r>
    </w:p>
    <w:p>
      <w:r>
        <w:t xml:space="preserve">Lähden kiipeilemään 10 vuoden jälkeen, kun jalassani on ollut 2 sääriluunrikkoa ja tyräleikkaus. Olen hieman hutera. https://t.co/5U5fldeZzK</w:t>
      </w:r>
    </w:p>
    <w:p>
      <w:r>
        <w:rPr>
          <w:b/>
          <w:u w:val="single"/>
        </w:rPr>
        <w:t xml:space="preserve">702232</w:t>
      </w:r>
    </w:p>
    <w:p>
      <w:r>
        <w:t xml:space="preserve">@FrenkMate @tradicijaslo @prgadp Mitä te mulkoilette ja olette kaikki oikeistohuoria. @vsezadenar</w:t>
      </w:r>
    </w:p>
    <w:p>
      <w:r>
        <w:rPr>
          <w:b/>
          <w:u w:val="single"/>
        </w:rPr>
        <w:t xml:space="preserve">702233</w:t>
      </w:r>
    </w:p>
    <w:p>
      <w:r>
        <w:t xml:space="preserve">Messi jättää Italian! #jalkapallo #jalkapallo #ligaprvakov - http://t.co/WnHIkMEVoM</w:t>
      </w:r>
    </w:p>
    <w:p>
      <w:r>
        <w:rPr>
          <w:b/>
          <w:u w:val="single"/>
        </w:rPr>
        <w:t xml:space="preserve">702234</w:t>
      </w:r>
    </w:p>
    <w:p>
      <w:r>
        <w:t xml:space="preserve">Oletko hullu vai mitä? Mutta sehän on vitsi, te hallitseva porukka. https://t.co/Ayat6Ge9V4.</w:t>
      </w:r>
    </w:p>
    <w:p>
      <w:r>
        <w:rPr>
          <w:b/>
          <w:u w:val="single"/>
        </w:rPr>
        <w:t xml:space="preserve">702235</w:t>
      </w:r>
    </w:p>
    <w:p>
      <w:r>
        <w:t xml:space="preserve">Entä jos poistaisimme teslan ja manipulaattorin twiitistä? Toimiiko se? https://t.co/VYDEeV6794</w:t>
      </w:r>
    </w:p>
    <w:p>
      <w:r>
        <w:rPr>
          <w:b/>
          <w:u w:val="single"/>
        </w:rPr>
        <w:t xml:space="preserve">702236</w:t>
      </w:r>
    </w:p>
    <w:p>
      <w:r>
        <w:t xml:space="preserve">Hemmottele itseäsi auringonseisausrituaalilla: Heitä kaikki, mikä ei ole hyvää, tuleen https://t.co/Gskdkk5XFR https://t.co/Bz9cx7cjrB</w:t>
      </w:r>
    </w:p>
    <w:p>
      <w:r>
        <w:rPr>
          <w:b/>
          <w:u w:val="single"/>
        </w:rPr>
        <w:t xml:space="preserve">702237</w:t>
      </w:r>
    </w:p>
    <w:p>
      <w:r>
        <w:t xml:space="preserve">Jännittävää! Laserskannaus: Martel-sali on suurempi kuin luulimme, https://t.co/xoE9ROe6qS.</w:t>
      </w:r>
    </w:p>
    <w:p>
      <w:r>
        <w:rPr>
          <w:b/>
          <w:u w:val="single"/>
        </w:rPr>
        <w:t xml:space="preserve">702238</w:t>
      </w:r>
    </w:p>
    <w:p>
      <w:r>
        <w:t xml:space="preserve">@cesenj @ZmagoPlemeniti Bravo Martin. Se voi tapahtua. He ymmärtävät hänen lausunnostaan, että se on heille ihmisoikeus. Catastophe.</w:t>
      </w:r>
    </w:p>
    <w:p>
      <w:r>
        <w:rPr>
          <w:b/>
          <w:u w:val="single"/>
        </w:rPr>
        <w:t xml:space="preserve">702239</w:t>
      </w:r>
    </w:p>
    <w:p>
      <w:r>
        <w:t xml:space="preserve">Hyvää huomenta, twiittaajat!                           Ajoinko todella itseni valkoiseksi? Ja mitä sinä teet sisällä lumen keskellä?</w:t>
      </w:r>
    </w:p>
    <w:p>
      <w:r>
        <w:rPr>
          <w:b/>
          <w:u w:val="single"/>
        </w:rPr>
        <w:t xml:space="preserve">702240</w:t>
      </w:r>
    </w:p>
    <w:p>
      <w:r>
        <w:t xml:space="preserve">@Libertarec @VaneGosnik Vain Ljubljanan piirituomari Matej Papler voi arvioida, kuka on korruptoitunut ja roisto.</w:t>
      </w:r>
    </w:p>
    <w:p>
      <w:r>
        <w:rPr>
          <w:b/>
          <w:u w:val="single"/>
        </w:rPr>
        <w:t xml:space="preserve">702241</w:t>
      </w:r>
    </w:p>
    <w:p>
      <w:r>
        <w:t xml:space="preserve">@ciro_ciril @BanicGregor @MitjaIrsic Tämä ei ole vain valheellista, vaan se voi olla jopa vihapuhetta.</w:t>
      </w:r>
    </w:p>
    <w:p>
      <w:r>
        <w:rPr>
          <w:b/>
          <w:u w:val="single"/>
        </w:rPr>
        <w:t xml:space="preserve">702242</w:t>
      </w:r>
    </w:p>
    <w:p>
      <w:r>
        <w:t xml:space="preserve">U vittu****, katso mitä twiittaat vuoden ajan, se on varmasti pahempaa JJ:lle kuin 3 kuukautta vankilassa, mutta ilman spali... https://t.co/MoBUkM9cBI...</w:t>
      </w:r>
    </w:p>
    <w:p>
      <w:r>
        <w:rPr>
          <w:b/>
          <w:u w:val="single"/>
        </w:rPr>
        <w:t xml:space="preserve">702243</w:t>
      </w:r>
    </w:p>
    <w:p>
      <w:r>
        <w:t xml:space="preserve">@bmz9453 Lyhyempi etusormi kuin rengassormi tarkoittaa testosteronin (maskuliinisuuden) puutetta.</w:t>
      </w:r>
    </w:p>
    <w:p>
      <w:r>
        <w:rPr>
          <w:b/>
          <w:u w:val="single"/>
        </w:rPr>
        <w:t xml:space="preserve">702244</w:t>
      </w:r>
    </w:p>
    <w:p>
      <w:r>
        <w:t xml:space="preserve">@petrasovdat Kyllä :) Torstaihin asti on suhteellisen rauhallista - lukuun ottamatta satunnaisia "satunnaisia koristeiden" pommituksia.</w:t>
      </w:r>
    </w:p>
    <w:p>
      <w:r>
        <w:rPr>
          <w:b/>
          <w:u w:val="single"/>
        </w:rPr>
        <w:t xml:space="preserve">702245</w:t>
      </w:r>
    </w:p>
    <w:p>
      <w:r>
        <w:t xml:space="preserve">Aivoni lukkiutuvat noin puolessa välissä videota... Hullu https://t.co/OnDHN0MDWi</w:t>
      </w:r>
    </w:p>
    <w:p>
      <w:r>
        <w:rPr>
          <w:b/>
          <w:u w:val="single"/>
        </w:rPr>
        <w:t xml:space="preserve">702246</w:t>
      </w:r>
    </w:p>
    <w:p>
      <w:r>
        <w:t xml:space="preserve">@lesjakb @Medeja_7 koska silloin heidän pitäisi myös sanoa, että sitä ei tapahtunut ja että talonpojat vain vastustivat punaisia terroristeja vastaan.</w:t>
      </w:r>
    </w:p>
    <w:p>
      <w:r>
        <w:rPr>
          <w:b/>
          <w:u w:val="single"/>
        </w:rPr>
        <w:t xml:space="preserve">702247</w:t>
      </w:r>
    </w:p>
    <w:p>
      <w:r>
        <w:t xml:space="preserve">@IPirkovic Vain paperilla. Todellisuudessa lomaa edeltävä loma ja Serbian mafian lompakko</w:t>
      </w:r>
    </w:p>
    <w:p>
      <w:r>
        <w:rPr>
          <w:b/>
          <w:u w:val="single"/>
        </w:rPr>
        <w:t xml:space="preserve">702248</w:t>
      </w:r>
    </w:p>
    <w:p>
      <w:r>
        <w:t xml:space="preserve">Keitä ovat sedät taustalta on yleinen fraasi, joka on kasvanut Jansen kaalimaan. Pahor toistaa kuin papukaija hänen perässään.</w:t>
      </w:r>
    </w:p>
    <w:p>
      <w:r>
        <w:rPr>
          <w:b/>
          <w:u w:val="single"/>
        </w:rPr>
        <w:t xml:space="preserve">702249</w:t>
      </w:r>
    </w:p>
    <w:p>
      <w:r>
        <w:t xml:space="preserve">@GobaFunk Ei tarkoita, etteikö se olisi hänelle hyödyllistä. Kyseessä on kuitenkin vakava manipulointi! Jos hän osaisi lukea, hän hankkiutuisi kyltistä eroon hetkessä! 😂🤣😂</w:t>
      </w:r>
    </w:p>
    <w:p>
      <w:r>
        <w:rPr>
          <w:b/>
          <w:u w:val="single"/>
        </w:rPr>
        <w:t xml:space="preserve">702250</w:t>
      </w:r>
    </w:p>
    <w:p>
      <w:r>
        <w:t xml:space="preserve">Millaista MIKSI me odotamme? He ennustavat JÄÄHDYTTÄ! Lue lisää. https://t.co/3XrtIw6mkG</w:t>
      </w:r>
    </w:p>
    <w:p>
      <w:r>
        <w:rPr>
          <w:b/>
          <w:u w:val="single"/>
        </w:rPr>
        <w:t xml:space="preserve">702251</w:t>
      </w:r>
    </w:p>
    <w:p>
      <w:r>
        <w:t xml:space="preserve">Palo alkoi levitä rakennuksen ikkunoihin ja julkisivuun, mutta se saatiin sammutettua aj</w:t>
        <w:br/>
        <w:t xml:space="preserve">https://t.co/7SlkbNbgxf</w:t>
      </w:r>
    </w:p>
    <w:p>
      <w:r>
        <w:rPr>
          <w:b/>
          <w:u w:val="single"/>
        </w:rPr>
        <w:t xml:space="preserve">702252</w:t>
      </w:r>
    </w:p>
    <w:p>
      <w:r>
        <w:t xml:space="preserve">Janezilla ei ole mitään yhteistä kotiarmeijan kanssa, jos hän oli suuri kommunisti ja partisaani, joka oli Titen puolella ollessaan 17-vuotias! https://t.co/5Shd1Lduyq</w:t>
      </w:r>
    </w:p>
    <w:p>
      <w:r>
        <w:rPr>
          <w:b/>
          <w:u w:val="single"/>
        </w:rPr>
        <w:t xml:space="preserve">702253</w:t>
      </w:r>
    </w:p>
    <w:p>
      <w:r>
        <w:t xml:space="preserve">Kannabis ja kuolema Sloveniassa . Tai miten tohtori Krek haistaa hölynpölyä. https://t.co/tvyOD23aTA via @Dnevnik_si</w:t>
      </w:r>
    </w:p>
    <w:p>
      <w:r>
        <w:rPr>
          <w:b/>
          <w:u w:val="single"/>
        </w:rPr>
        <w:t xml:space="preserve">702254</w:t>
      </w:r>
    </w:p>
    <w:p>
      <w:r>
        <w:t xml:space="preserve">@sergejvarakin @ZigaTurk Filternet on jo täällä. Edistää järjestyksen ja sääntöjen laatimista.</w:t>
      </w:r>
    </w:p>
    <w:p>
      <w:r>
        <w:rPr>
          <w:b/>
          <w:u w:val="single"/>
        </w:rPr>
        <w:t xml:space="preserve">702255</w:t>
      </w:r>
    </w:p>
    <w:p>
      <w:r>
        <w:t xml:space="preserve">@FerdinandPusnik @Alex4aleksandra @sarecmarjan Ja Tonin on samassa puhujakorokkeessa presidentti Pahorin kanssa Star Spangled Bannerin alla.</w:t>
      </w:r>
    </w:p>
    <w:p>
      <w:r>
        <w:rPr>
          <w:b/>
          <w:u w:val="single"/>
        </w:rPr>
        <w:t xml:space="preserve">702256</w:t>
      </w:r>
    </w:p>
    <w:p>
      <w:r>
        <w:t xml:space="preserve">Sitä paitsi, yksi ajo rannikon AC:llä nostaa verenpainettani enemmän kuin kaikki Grimsin twiitit yhteensä.</w:t>
      </w:r>
    </w:p>
    <w:p>
      <w:r>
        <w:rPr>
          <w:b/>
          <w:u w:val="single"/>
        </w:rPr>
        <w:t xml:space="preserve">702257</w:t>
      </w:r>
    </w:p>
    <w:p>
      <w:r>
        <w:t xml:space="preserve">@SikkPuppi @KatarinaDbr @MladenPrajdic Selitä tämä sinulle pesulassa Suosikki!</w:t>
      </w:r>
    </w:p>
    <w:p>
      <w:r>
        <w:rPr>
          <w:b/>
          <w:u w:val="single"/>
        </w:rPr>
        <w:t xml:space="preserve">702258</w:t>
      </w:r>
    </w:p>
    <w:p>
      <w:r>
        <w:t xml:space="preserve">Samaan aikaan SD ei ole SMC. Cerar toimii ukkosenjohdattimena. Židan vaihtoehtona. No, odotetaanpa pikapuoliin juhlia.</w:t>
      </w:r>
    </w:p>
    <w:p>
      <w:r>
        <w:rPr>
          <w:b/>
          <w:u w:val="single"/>
        </w:rPr>
        <w:t xml:space="preserve">702259</w:t>
      </w:r>
    </w:p>
    <w:p>
      <w:r>
        <w:t xml:space="preserve">Kommentti opettajien lakkoon: "Kiitos, että voitte lukea tämän ... https://t.co/BUc55xfV5H ... https://t.co/BUc55xfV5H</w:t>
      </w:r>
    </w:p>
    <w:p>
      <w:r>
        <w:rPr>
          <w:b/>
          <w:u w:val="single"/>
        </w:rPr>
        <w:t xml:space="preserve">702260</w:t>
      </w:r>
    </w:p>
    <w:p>
      <w:r>
        <w:t xml:space="preserve">@MitjaIrsic Mutta koska heillä oli valtiollisia yhteyksiä, kuten kaikilla muillakin mailla, he olivat Profa? Mutta kun saksalaiset hyökkäsivät, he saivat syystäkin turpiinsa.</w:t>
      </w:r>
    </w:p>
    <w:p>
      <w:r>
        <w:rPr>
          <w:b/>
          <w:u w:val="single"/>
        </w:rPr>
        <w:t xml:space="preserve">702261</w:t>
      </w:r>
    </w:p>
    <w:p>
      <w:r>
        <w:t xml:space="preserve">Kun Ljubljanassa ei ole enää yhtään slovenialaista ja yksi bebo huutaa sinulle minareetista viisi kertaa päivässä, on liian myöhäistä.</w:t>
        <w:br/>
        <w:t xml:space="preserve"> Viimeinen juna lähtee sunnuntaina...</w:t>
      </w:r>
    </w:p>
    <w:p>
      <w:r>
        <w:rPr>
          <w:b/>
          <w:u w:val="single"/>
        </w:rPr>
        <w:t xml:space="preserve">702262</w:t>
      </w:r>
    </w:p>
    <w:p>
      <w:r>
        <w:t xml:space="preserve">SDS:n esteiden lahko, mitä he tekevät, kuin paahdetut kissat, he ovat hyvin fiksuja, Jumala armahtakoon heitä.</w:t>
      </w:r>
    </w:p>
    <w:p>
      <w:r>
        <w:rPr>
          <w:b/>
          <w:u w:val="single"/>
        </w:rPr>
        <w:t xml:space="preserve">702263</w:t>
      </w:r>
    </w:p>
    <w:p>
      <w:r>
        <w:t xml:space="preserve">Partaveitsi oli hyvä kauppa. 7.595.556 €! Toisaalta turvapaikanhakijat saavat 18 euroa taskurahaa kuukaudessa. https://t.co/elIevorHAG.</w:t>
      </w:r>
    </w:p>
    <w:p>
      <w:r>
        <w:rPr>
          <w:b/>
          <w:u w:val="single"/>
        </w:rPr>
        <w:t xml:space="preserve">702264</w:t>
      </w:r>
    </w:p>
    <w:p>
      <w:r>
        <w:t xml:space="preserve">@zrss_si Osatuloksissa todelliset manuaalit johtavat virtuaalisia digitalisteja. @razvezani</w:t>
      </w:r>
    </w:p>
    <w:p>
      <w:r>
        <w:rPr>
          <w:b/>
          <w:u w:val="single"/>
        </w:rPr>
        <w:t xml:space="preserve">702265</w:t>
      </w:r>
    </w:p>
    <w:p>
      <w:r>
        <w:t xml:space="preserve">@jakov_fak hylätään ehdottomasti puutteellisten varusteiden vuoksi. #shotgun #sloskiteam #oslo2016</w:t>
      </w:r>
    </w:p>
    <w:p>
      <w:r>
        <w:rPr>
          <w:b/>
          <w:u w:val="single"/>
        </w:rPr>
        <w:t xml:space="preserve">702266</w:t>
      </w:r>
    </w:p>
    <w:p>
      <w:r>
        <w:t xml:space="preserve">Track II - hukassa oleva investointi hukassa olevalle maalle https://t.co/KRIViN7zd8 via @SiolNEWS</w:t>
      </w:r>
    </w:p>
    <w:p>
      <w:r>
        <w:rPr>
          <w:b/>
          <w:u w:val="single"/>
        </w:rPr>
        <w:t xml:space="preserve">702267</w:t>
      </w:r>
    </w:p>
    <w:p>
      <w:r>
        <w:t xml:space="preserve">@WhyYesNo Toivon heille kaikkea hyvää. tarjous on/on erittäin ok. Kamnikista puuttuu muutenkin kaupunkiaukioita. #Godspeed</w:t>
      </w:r>
    </w:p>
    <w:p>
      <w:r>
        <w:rPr>
          <w:b/>
          <w:u w:val="single"/>
        </w:rPr>
        <w:t xml:space="preserve">702268</w:t>
      </w:r>
    </w:p>
    <w:p>
      <w:r>
        <w:t xml:space="preserve">@VladimirVeligor Tomčeva korvaa pian Janšan SDS-puolueen johdossa. Luotettavista luottamuksellisista lähteistä!</w:t>
      </w:r>
    </w:p>
    <w:p>
      <w:r>
        <w:rPr>
          <w:b/>
          <w:u w:val="single"/>
        </w:rPr>
        <w:t xml:space="preserve">702269</w:t>
      </w:r>
    </w:p>
    <w:p>
      <w:r>
        <w:t xml:space="preserve">Olen todella iloinen, kun sukunimeni antaa eteläisen vivahteen. On sääli, ettet ole pystynyt havaitsemaan italialaisia. #scopaz https://t.co/NGX6J9CF5O</w:t>
      </w:r>
    </w:p>
    <w:p>
      <w:r>
        <w:rPr>
          <w:b/>
          <w:u w:val="single"/>
        </w:rPr>
        <w:t xml:space="preserve">702270</w:t>
      </w:r>
    </w:p>
    <w:p>
      <w:r>
        <w:t xml:space="preserve">lapsi potkaisee sormellaan ovea ja minuutin itkun jälkeen sanoo: "Siksi minulla on kyyneleitä, koska olen iloinen, ettet kuollut."</w:t>
        <w:br/>
        <w:br/>
        <w:t xml:space="preserve"> Selvä. Selvä.</w:t>
      </w:r>
    </w:p>
    <w:p>
      <w:r>
        <w:rPr>
          <w:b/>
          <w:u w:val="single"/>
        </w:rPr>
        <w:t xml:space="preserve">702271</w:t>
      </w:r>
    </w:p>
    <w:p>
      <w:r>
        <w:t xml:space="preserve">Karhut ovat järjestäytyneet ja lähettäneet yhden omistaan vakoojaksi isolla talonpoikaisvankkurilla V. laščeen! https://t.co/PcOntn05kO</w:t>
      </w:r>
    </w:p>
    <w:p>
      <w:r>
        <w:rPr>
          <w:b/>
          <w:u w:val="single"/>
        </w:rPr>
        <w:t xml:space="preserve">702272</w:t>
      </w:r>
    </w:p>
    <w:p>
      <w:r>
        <w:t xml:space="preserve">@tomltoml Taistelu valtion kaukalossa on ainoa politiikka, jota Slovenian tasavallan poliitikot harjoittavat. Sekä vasemmisto että lähes oikeisto.</w:t>
      </w:r>
    </w:p>
    <w:p>
      <w:r>
        <w:rPr>
          <w:b/>
          <w:u w:val="single"/>
        </w:rPr>
        <w:t xml:space="preserve">702273</w:t>
      </w:r>
    </w:p>
    <w:p>
      <w:r>
        <w:t xml:space="preserve">Lopettakaa taas paskanjauhanta, kaikki te pamatnjakovičit, jotka katsotte #SlovenskaPopevkaa Asetettiinko näyttämö oikein?</w:t>
      </w:r>
    </w:p>
    <w:p>
      <w:r>
        <w:rPr>
          <w:b/>
          <w:u w:val="single"/>
        </w:rPr>
        <w:t xml:space="preserve">702274</w:t>
      </w:r>
    </w:p>
    <w:p>
      <w:r>
        <w:t xml:space="preserve">@MatjaNemec Kyllä, on olemassa punaista fasismia, kaikki muu on isänmaallisuutta ja rakkautta omaa kansaa kohtaan, ei ole muuta fasismia kuin punainen.....</w:t>
      </w:r>
    </w:p>
    <w:p>
      <w:r>
        <w:rPr>
          <w:b/>
          <w:u w:val="single"/>
        </w:rPr>
        <w:t xml:space="preserve">702275</w:t>
      </w:r>
    </w:p>
    <w:p>
      <w:r>
        <w:t xml:space="preserve">Nyt en tiedä, hyökkäsivätkö kroaatit kimppuumme vai heitämmekö me itse pommeja. #Kranj #bodifrajer #nisofrajerji #kreteniso #pabrezzamere</w:t>
      </w:r>
    </w:p>
    <w:p>
      <w:r>
        <w:rPr>
          <w:b/>
          <w:u w:val="single"/>
        </w:rPr>
        <w:t xml:space="preserve">702276</w:t>
      </w:r>
    </w:p>
    <w:p>
      <w:r>
        <w:t xml:space="preserve">@Janko35349864 @BojanSkec @crico111 @VaneGosnik Kun he heittivät "maanpetturit" ulos ja ottivat heidän asuntonsa.</w:t>
      </w:r>
    </w:p>
    <w:p>
      <w:r>
        <w:rPr>
          <w:b/>
          <w:u w:val="single"/>
        </w:rPr>
        <w:t xml:space="preserve">702277</w:t>
      </w:r>
    </w:p>
    <w:p>
      <w:r>
        <w:t xml:space="preserve">@EPameten @EvaobAdamu Kuka tarjosi osakkeita ihmisille kreditne banka mariborista, mutta ihmiset räksyttivät ja menettivät sijoituksensa.</w:t>
      </w:r>
    </w:p>
    <w:p>
      <w:r>
        <w:rPr>
          <w:b/>
          <w:u w:val="single"/>
        </w:rPr>
        <w:t xml:space="preserve">702278</w:t>
      </w:r>
    </w:p>
    <w:p>
      <w:r>
        <w:t xml:space="preserve">Borut Pahor väittää, että eläkeläisillä on niin korkeat eläkkeet, että he voivat mennä ristiin rastiin kunnan kanssa... 😂</w:t>
      </w:r>
    </w:p>
    <w:p>
      <w:r>
        <w:rPr>
          <w:b/>
          <w:u w:val="single"/>
        </w:rPr>
        <w:t xml:space="preserve">702279</w:t>
      </w:r>
    </w:p>
    <w:p>
      <w:r>
        <w:t xml:space="preserve">@lesjakb @_Nowakk Mistä sotaoikeudesta löytyy panttivankien ampuminen, paitsi sotarikoksia koskevasta luvusta?</w:t>
      </w:r>
    </w:p>
    <w:p>
      <w:r>
        <w:rPr>
          <w:b/>
          <w:u w:val="single"/>
        </w:rPr>
        <w:t xml:space="preserve">702280</w:t>
      </w:r>
    </w:p>
    <w:p>
      <w:r>
        <w:t xml:space="preserve">Puolueiden kannat lupaavat jälleen kiivasta keskustelua yksityiskoulujen rahoituksesta https://t.co/4vkJ46XYeK #mladiucitelj #opettaja</w:t>
      </w:r>
    </w:p>
    <w:p>
      <w:r>
        <w:rPr>
          <w:b/>
          <w:u w:val="single"/>
        </w:rPr>
        <w:t xml:space="preserve">702281</w:t>
      </w:r>
    </w:p>
    <w:p>
      <w:r>
        <w:t xml:space="preserve">@Sime24 ma dej... älä avaa hanaa, niin se toimii niin kuin pitääkin. Sicr he olisivat voineet vittuilla TV:ssä tämän lähetyksen.jos ei heidän "popnonstop" paskaansa</w:t>
      </w:r>
    </w:p>
    <w:p>
      <w:r>
        <w:rPr>
          <w:b/>
          <w:u w:val="single"/>
        </w:rPr>
        <w:t xml:space="preserve">702282</w:t>
      </w:r>
    </w:p>
    <w:p>
      <w:r>
        <w:t xml:space="preserve">@MazzoVanKlein Lähetä kuvat poliisille. Ette usko, että he aikovat häiritä häntä...</w:t>
      </w:r>
    </w:p>
    <w:p>
      <w:r>
        <w:rPr>
          <w:b/>
          <w:u w:val="single"/>
        </w:rPr>
        <w:t xml:space="preserve">702283</w:t>
      </w:r>
    </w:p>
    <w:p>
      <w:r>
        <w:t xml:space="preserve">Ei se mitään, mutta joko hän saa myrkytyksen tai ripulin.... https://t.co/fh3ntd12bg.</w:t>
      </w:r>
    </w:p>
    <w:p>
      <w:r>
        <w:rPr>
          <w:b/>
          <w:u w:val="single"/>
        </w:rPr>
        <w:t xml:space="preserve">702284</w:t>
      </w:r>
    </w:p>
    <w:p>
      <w:r>
        <w:t xml:space="preserve">Šarec on tyhmien ideoiden ehtymätön lähde. Purkki on silti purkki. Mutta ei mitään sisällöstä. Kyllä, Šarec on edelleen Serpentine.</w:t>
      </w:r>
    </w:p>
    <w:p>
      <w:r>
        <w:rPr>
          <w:b/>
          <w:u w:val="single"/>
        </w:rPr>
        <w:t xml:space="preserve">702285</w:t>
      </w:r>
    </w:p>
    <w:p>
      <w:r>
        <w:t xml:space="preserve">PV: Länsi-Balkanin siirtolaisreitin sulkeminen suojelun, pelastustoiminnan ja avunannon vuoksi tekevät työnsä uhrautuvasti ja tehokkaasti.</w:t>
      </w:r>
    </w:p>
    <w:p>
      <w:r>
        <w:rPr>
          <w:b/>
          <w:u w:val="single"/>
        </w:rPr>
        <w:t xml:space="preserve">702286</w:t>
      </w:r>
    </w:p>
    <w:p>
      <w:r>
        <w:t xml:space="preserve">STOP sosialismi ja propaganda maailman 11. suurimmalta tappajalta! https://t.co/bYyn0Kdg03</w:t>
      </w:r>
    </w:p>
    <w:p>
      <w:r>
        <w:rPr>
          <w:b/>
          <w:u w:val="single"/>
        </w:rPr>
        <w:t xml:space="preserve">702287</w:t>
      </w:r>
    </w:p>
    <w:p>
      <w:r>
        <w:t xml:space="preserve">Pelaan parhaillaan Biathlon Maniaa. Tule mukaan ja yritä voittaa minut! http://t.co/pLg4OmkrDg</w:t>
      </w:r>
    </w:p>
    <w:p>
      <w:r>
        <w:rPr>
          <w:b/>
          <w:u w:val="single"/>
        </w:rPr>
        <w:t xml:space="preserve">702288</w:t>
      </w:r>
    </w:p>
    <w:p>
      <w:r>
        <w:t xml:space="preserve">Vannon, että seuraavalla kerralla menen lentokentälle vain kasvonaamari päässä, koska ilmeisesti ihmiset matkustavat maailmassa vähiten aktiivisen tuberkuloosin kanssa.</w:t>
      </w:r>
    </w:p>
    <w:p>
      <w:r>
        <w:rPr>
          <w:b/>
          <w:u w:val="single"/>
        </w:rPr>
        <w:t xml:space="preserve">702289</w:t>
      </w:r>
    </w:p>
    <w:p>
      <w:r>
        <w:t xml:space="preserve">@butalskipolicaj @Jaka__Dolinar Joo, en todellakaan aio heittäytyä hampaisiin hänen vuokseen. Enkä tietenkään aio ostaa myöskään aspuhia. Jätän sen hulluille.</w:t>
      </w:r>
    </w:p>
    <w:p>
      <w:r>
        <w:rPr>
          <w:b/>
          <w:u w:val="single"/>
        </w:rPr>
        <w:t xml:space="preserve">702290</w:t>
      </w:r>
    </w:p>
    <w:p>
      <w:r>
        <w:t xml:space="preserve">@Work Ongelma on laatu.Muzka ilman vitamiineja, hiilihydraatteja, proteiinia.Jätetään https://t.co/IxtA728eja butla tarpeeksi yksinkertainen.</w:t>
      </w:r>
    </w:p>
    <w:p>
      <w:r>
        <w:rPr>
          <w:b/>
          <w:u w:val="single"/>
        </w:rPr>
        <w:t xml:space="preserve">702291</w:t>
      </w:r>
    </w:p>
    <w:p>
      <w:r>
        <w:t xml:space="preserve">@MiroCerar @LajnarEU Täytäntöönpano on hölynpölyä, jos Yhdysvallat ja kroaatit ehdottavat sopimusta, koska olemme aina naapureita.</w:t>
      </w:r>
    </w:p>
    <w:p>
      <w:r>
        <w:rPr>
          <w:b/>
          <w:u w:val="single"/>
        </w:rPr>
        <w:t xml:space="preserve">702292</w:t>
      </w:r>
    </w:p>
    <w:p>
      <w:r>
        <w:t xml:space="preserve">Brysselin sotatoimialue: Marokon kannattajien mellakat muuttuvat laajamittaiseksi tuhoksi ja tuhopoltoksi https://t.co/7OwW8htNeX</w:t>
      </w:r>
    </w:p>
    <w:p>
      <w:r>
        <w:rPr>
          <w:b/>
          <w:u w:val="single"/>
        </w:rPr>
        <w:t xml:space="preserve">702293</w:t>
      </w:r>
    </w:p>
    <w:p>
      <w:r>
        <w:t xml:space="preserve">Poliisi pystytti tiesulkuja postinkantajan ryöstön jälkeen Ljubljanassa ja etsii yhä aseistautuneita tekijöitä... https://t.co/Uc3Wjx0h9i</w:t>
      </w:r>
    </w:p>
    <w:p>
      <w:r>
        <w:rPr>
          <w:b/>
          <w:u w:val="single"/>
        </w:rPr>
        <w:t xml:space="preserve">702294</w:t>
      </w:r>
    </w:p>
    <w:p>
      <w:r>
        <w:t xml:space="preserve">Kučanin suurin intiimi toive on, että Janša ei koskaan eroaisi tai jäisi eläkkeelle.</w:t>
      </w:r>
    </w:p>
    <w:p>
      <w:r>
        <w:rPr>
          <w:b/>
          <w:u w:val="single"/>
        </w:rPr>
        <w:t xml:space="preserve">702295</w:t>
      </w:r>
    </w:p>
    <w:p>
      <w:r>
        <w:t xml:space="preserve">@PrstanSi @BojanPozar Tämä on etiikan ja moraalin sulautuminen Mirkon odysseian katarttisessa pimennyksessä.</w:t>
      </w:r>
    </w:p>
    <w:p>
      <w:r>
        <w:rPr>
          <w:b/>
          <w:u w:val="single"/>
        </w:rPr>
        <w:t xml:space="preserve">702296</w:t>
      </w:r>
    </w:p>
    <w:p>
      <w:r>
        <w:t xml:space="preserve">@petrasovdat Olisi loogisempaa ajaa vasemmisto töihin ja poistaa kaikki heidän etuoikeutensa.</w:t>
      </w:r>
    </w:p>
    <w:p>
      <w:r>
        <w:rPr>
          <w:b/>
          <w:u w:val="single"/>
        </w:rPr>
        <w:t xml:space="preserve">702297</w:t>
      </w:r>
    </w:p>
    <w:p>
      <w:r>
        <w:t xml:space="preserve">@lucijausaj @Alex4Aleksandra Toivon, että he menevät sankoin joukoin äänestämään, jotta cefurit eivät päätä.</w:t>
      </w:r>
    </w:p>
    <w:p>
      <w:r>
        <w:rPr>
          <w:b/>
          <w:u w:val="single"/>
        </w:rPr>
        <w:t xml:space="preserve">702298</w:t>
      </w:r>
    </w:p>
    <w:p>
      <w:r>
        <w:t xml:space="preserve">Oikeudenkäynti Golden Rod -terveysalan korruptioskandaalissa alkaa https://t.co/6hZUwJKpH5</w:t>
      </w:r>
    </w:p>
    <w:p>
      <w:r>
        <w:rPr>
          <w:b/>
          <w:u w:val="single"/>
        </w:rPr>
        <w:t xml:space="preserve">702299</w:t>
      </w:r>
    </w:p>
    <w:p>
      <w:r>
        <w:t xml:space="preserve">Tasa-arvovaltuutetulle maksettava 200 JUR on 200 JUR liikaa. Missä ovat nyt kaikki sosiaalisesti heikossa asemassa olevien kouluruokailun puolustajat?</w:t>
      </w:r>
    </w:p>
    <w:p>
      <w:r>
        <w:rPr>
          <w:b/>
          <w:u w:val="single"/>
        </w:rPr>
        <w:t xml:space="preserve">702300</w:t>
      </w:r>
    </w:p>
    <w:p>
      <w:r>
        <w:t xml:space="preserve">Uudet uimapukumallit vahvemmille vartaloille: https://t.co/Pr6RuibImb https://t.co/Pr6RuibImb</w:t>
      </w:r>
    </w:p>
    <w:p>
      <w:r>
        <w:rPr>
          <w:b/>
          <w:u w:val="single"/>
        </w:rPr>
        <w:t xml:space="preserve">702301</w:t>
      </w:r>
    </w:p>
    <w:p>
      <w:r>
        <w:t xml:space="preserve">@metkav1 Elokuvassa Head 'n' Shoulders pysäytti Evolutionin. Revolution tarvitsee lisää sprayta ja jäykistysainetta...</w:t>
      </w:r>
    </w:p>
    <w:p>
      <w:r>
        <w:rPr>
          <w:b/>
          <w:u w:val="single"/>
        </w:rPr>
        <w:t xml:space="preserve">702302</w:t>
      </w:r>
    </w:p>
    <w:p>
      <w:r>
        <w:t xml:space="preserve">@hovhovhov haha se on totta, ei puhuta siitä miten köyhä Jumala on kun tiputetaan totaalisen rasvaisia puluja :D</w:t>
      </w:r>
    </w:p>
    <w:p>
      <w:r>
        <w:rPr>
          <w:b/>
          <w:u w:val="single"/>
        </w:rPr>
        <w:t xml:space="preserve">702303</w:t>
      </w:r>
    </w:p>
    <w:p>
      <w:r>
        <w:t xml:space="preserve">Skoda Iglu. He pystyivät aina antamaan neuvoja, olivat ystävällisiä, ammattitaitoisia ja seikkailunhaluisia karvaisia. Nyt ne ovat liian isoja eivätkä erota persettään päästään.</w:t>
      </w:r>
    </w:p>
    <w:p>
      <w:r>
        <w:rPr>
          <w:b/>
          <w:u w:val="single"/>
        </w:rPr>
        <w:t xml:space="preserve">702304</w:t>
      </w:r>
    </w:p>
    <w:p>
      <w:r>
        <w:t xml:space="preserve">jos uusi kulttuuri halutaan ottaa käyttöön... nykyinen kulttuuri on hävitettävä... älkää olko hölmöjä!</w:t>
      </w:r>
    </w:p>
    <w:p>
      <w:r>
        <w:rPr>
          <w:b/>
          <w:u w:val="single"/>
        </w:rPr>
        <w:t xml:space="preserve">702305</w:t>
      </w:r>
    </w:p>
    <w:p>
      <w:r>
        <w:t xml:space="preserve">@frelih_igor @VroniMay Pirun kirkko! Eikö sen pitäisi vainota molempia vapaapäiviä! Aivan kuten marxilaiset tekivät Jugoslavian sosialistisen liittotasavallan kulta-aikoina.</w:t>
      </w:r>
    </w:p>
    <w:p>
      <w:r>
        <w:rPr>
          <w:b/>
          <w:u w:val="single"/>
        </w:rPr>
        <w:t xml:space="preserve">702306</w:t>
      </w:r>
    </w:p>
    <w:p>
      <w:r>
        <w:t xml:space="preserve">Huomenna Siili kutsuu lapset jälleen lasten ateljeeseen Sveitsin armeijan tiloissa kello 10-12. https://t.co/DFkexzS2Ia.</w:t>
      </w:r>
    </w:p>
    <w:p>
      <w:r>
        <w:rPr>
          <w:b/>
          <w:u w:val="single"/>
        </w:rPr>
        <w:t xml:space="preserve">702307</w:t>
      </w:r>
    </w:p>
    <w:p>
      <w:r>
        <w:t xml:space="preserve">@LahovnikMatej Sanokoon joku muu, että Abankan myynnistä ei ole hyötyä 😉.</w:t>
      </w:r>
    </w:p>
    <w:p>
      <w:r>
        <w:rPr>
          <w:b/>
          <w:u w:val="single"/>
        </w:rPr>
        <w:t xml:space="preserve">702308</w:t>
      </w:r>
    </w:p>
    <w:p>
      <w:r>
        <w:t xml:space="preserve">500 miljoonaa syytä, miksi kenenkään ei pitäisi sekaantua lisäsairausvakuutukseen.</w:t>
      </w:r>
    </w:p>
    <w:p>
      <w:r>
        <w:rPr>
          <w:b/>
          <w:u w:val="single"/>
        </w:rPr>
        <w:t xml:space="preserve">702309</w:t>
      </w:r>
    </w:p>
    <w:p>
      <w:r>
        <w:t xml:space="preserve">Magneetit ovat tulossa! Suklaanvärinen Mateja De Bernardille, vaalea Tamara Plotille. Jee! Ilmoittakaa minulle osoitteet :)</w:t>
      </w:r>
    </w:p>
    <w:p>
      <w:r>
        <w:rPr>
          <w:b/>
          <w:u w:val="single"/>
        </w:rPr>
        <w:t xml:space="preserve">702310</w:t>
      </w:r>
    </w:p>
    <w:p>
      <w:r>
        <w:t xml:space="preserve">Salaatin taimet ovat saatavilla, tarkista, kristalka, canasta https://t.co/j3eeFJtxf6 https://t.co/j3eeFJtxf6 https://t.co/j3eeFJtxf6</w:t>
      </w:r>
    </w:p>
    <w:p>
      <w:r>
        <w:rPr>
          <w:b/>
          <w:u w:val="single"/>
        </w:rPr>
        <w:t xml:space="preserve">702311</w:t>
      </w:r>
    </w:p>
    <w:p>
      <w:r>
        <w:t xml:space="preserve">Jos uuni on tyhjä, älä masennu, uuni on edelleen täydessä toiminnassa. #Miklavž https://t.co/tems4NtS6a</w:t>
      </w:r>
    </w:p>
    <w:p>
      <w:r>
        <w:rPr>
          <w:b/>
          <w:u w:val="single"/>
        </w:rPr>
        <w:t xml:space="preserve">702312</w:t>
      </w:r>
    </w:p>
    <w:p>
      <w:r>
        <w:t xml:space="preserve">@IrenaSirena En todellakaan tiedä, miksei tuollaista rock-sovitusta ollut aiemmin. niin biisi oli oikeastaan kuuliainen ...</w:t>
      </w:r>
    </w:p>
    <w:p>
      <w:r>
        <w:rPr>
          <w:b/>
          <w:u w:val="single"/>
        </w:rPr>
        <w:t xml:space="preserve">702313</w:t>
      </w:r>
    </w:p>
    <w:p>
      <w:r>
        <w:t xml:space="preserve">Hiivan kanssa. Itse tehtyjen oliivien kanssa. Kinkulla ja lampaanjuustolla. Ja ei, se on poissa. 😉 😋👩🍳 🍕 #sheflalution https://t.co/tZYka0Er2L</w:t>
      </w:r>
    </w:p>
    <w:p>
      <w:r>
        <w:rPr>
          <w:b/>
          <w:u w:val="single"/>
        </w:rPr>
        <w:t xml:space="preserve">702314</w:t>
      </w:r>
    </w:p>
    <w:p>
      <w:r>
        <w:t xml:space="preserve">Päiväkirjassa kummittelee, ei mitään uskottavaa.</w:t>
        <w:br/>
        <w:t xml:space="preserve"> Samalla tasolla kuin nova24tv.</w:t>
        <w:br/>
        <w:t xml:space="preserve"> No, ehkä vähän pahempaa. https://t.co/hpvlw3CVoJ</w:t>
      </w:r>
    </w:p>
    <w:p>
      <w:r>
        <w:rPr>
          <w:b/>
          <w:u w:val="single"/>
        </w:rPr>
        <w:t xml:space="preserve">702315</w:t>
      </w:r>
    </w:p>
    <w:p>
      <w:r>
        <w:t xml:space="preserve">@indijanec @Matej_Klaric @Vu1c4n0 Revez bogi, tuleeko?</w:t>
        <w:br/>
        <w:br/>
        <w:t xml:space="preserve">Osoitteessa: https://t.co/NH8yUrQslk</w:t>
        <w:br/>
        <w:br/>
        <w:t xml:space="preserve">Etsikööt paremmin palkattuja töitä. Ja anna heidän syödä kakkua.</w:t>
      </w:r>
    </w:p>
    <w:p>
      <w:r>
        <w:rPr>
          <w:b/>
          <w:u w:val="single"/>
        </w:rPr>
        <w:t xml:space="preserve">702316</w:t>
      </w:r>
    </w:p>
    <w:p>
      <w:r>
        <w:t xml:space="preserve">@007amnesia @KARANTANEC Jälleen kerran slovenialaiset tunkevat rahaa patjoihin ja sohviin.</w:t>
      </w:r>
    </w:p>
    <w:p>
      <w:r>
        <w:rPr>
          <w:b/>
          <w:u w:val="single"/>
        </w:rPr>
        <w:t xml:space="preserve">702317</w:t>
      </w:r>
    </w:p>
    <w:p>
      <w:r>
        <w:t xml:space="preserve">Celje-Zidani Most -radan parantaminen aloitetaan. Tästä lähtien junat voivat kulkea siellä.</w:t>
      </w:r>
    </w:p>
    <w:p>
      <w:r>
        <w:rPr>
          <w:b/>
          <w:u w:val="single"/>
        </w:rPr>
        <w:t xml:space="preserve">702318</w:t>
      </w:r>
    </w:p>
    <w:p>
      <w:r>
        <w:t xml:space="preserve">@illegall_blonde ...no, olet oikeassa...olemme menettäneet SP:n itse...olemme menettäneet vitun savuttoman savun....</w:t>
      </w:r>
    </w:p>
    <w:p>
      <w:r>
        <w:rPr>
          <w:b/>
          <w:u w:val="single"/>
        </w:rPr>
        <w:t xml:space="preserve">702319</w:t>
      </w:r>
    </w:p>
    <w:p>
      <w:r>
        <w:t xml:space="preserve">@toplovodar @Val202 Btw naiset käyttävät meitä hyväkseen, koska he tietävät, mitä miesten vaistot ovat.  Me olemme järjestelmän todellisia uhreja.</w:t>
      </w:r>
    </w:p>
    <w:p>
      <w:r>
        <w:rPr>
          <w:b/>
          <w:u w:val="single"/>
        </w:rPr>
        <w:t xml:space="preserve">702320</w:t>
      </w:r>
    </w:p>
    <w:p>
      <w:r>
        <w:t xml:space="preserve">@Mlinar72 @dusankocevar1 Leipää, täysjyväleipää, vähän valkoista, jotta se kohoaa paremmin, ja ruisleipää maun mukaan.</w:t>
        <w:br/>
        <w:t xml:space="preserve"> Niin, ja tietysti tuuletinuunin.</w:t>
      </w:r>
    </w:p>
    <w:p>
      <w:r>
        <w:rPr>
          <w:b/>
          <w:u w:val="single"/>
        </w:rPr>
        <w:t xml:space="preserve">702321</w:t>
      </w:r>
    </w:p>
    <w:p>
      <w:r>
        <w:t xml:space="preserve">Koska hoitaja ei ole heti saatavilla noutamaan kortteja, ihmiset ovat jo saaneet selville, että he juovat kahvia, laiskottelevat ja eivät tee mitään. Nämä ovat tarinoita odotushuoneesta.</w:t>
      </w:r>
    </w:p>
    <w:p>
      <w:r>
        <w:rPr>
          <w:b/>
          <w:u w:val="single"/>
        </w:rPr>
        <w:t xml:space="preserve">702322</w:t>
      </w:r>
    </w:p>
    <w:p>
      <w:r>
        <w:t xml:space="preserve">@PreglArjan Joidenkin mukaan he onnistuivat aivopesemään ainakin 24,96 prosenttia.</w:t>
      </w:r>
    </w:p>
    <w:p>
      <w:r>
        <w:rPr>
          <w:b/>
          <w:u w:val="single"/>
        </w:rPr>
        <w:t xml:space="preserve">702323</w:t>
      </w:r>
    </w:p>
    <w:p>
      <w:r>
        <w:t xml:space="preserve">Tiskaan astiat, ja töiden jälkeen voin helposti hörppiä oluen. #rimakartako</w:t>
      </w:r>
    </w:p>
    <w:p>
      <w:r>
        <w:rPr>
          <w:b/>
          <w:u w:val="single"/>
        </w:rPr>
        <w:t xml:space="preserve">702324</w:t>
      </w:r>
    </w:p>
    <w:p>
      <w:r>
        <w:t xml:space="preserve">@Rok_DS "koska jotkut ihmiset voivat tehdä sitä, mistä byrokraattinen järjestelmä rankaisee julmasti kaikkia muita"</w:t>
      </w:r>
    </w:p>
    <w:p>
      <w:r>
        <w:rPr>
          <w:b/>
          <w:u w:val="single"/>
        </w:rPr>
        <w:t xml:space="preserve">702325</w:t>
      </w:r>
    </w:p>
    <w:p>
      <w:r>
        <w:t xml:space="preserve">Media on 80-prosenttisesti syyllinen harhaanjohtamiseen ja valehteluun, ja Slo-lampaat ostavat sen https://t.co/eQgsq7iZFF</w:t>
      </w:r>
    </w:p>
    <w:p>
      <w:r>
        <w:rPr>
          <w:b/>
          <w:u w:val="single"/>
        </w:rPr>
        <w:t xml:space="preserve">702326</w:t>
      </w:r>
    </w:p>
    <w:p>
      <w:r>
        <w:t xml:space="preserve">@freewiseguy Sosialistit ovat rikollisia.</w:t>
        <w:br/>
        <w:t xml:space="preserve"> Se on sairaus, ja se koskee koko maailmaa.</w:t>
        <w:br/>
        <w:t xml:space="preserve"> Kunhan katson Hillarya Amerikassa... superkriminaaleja.</w:t>
      </w:r>
    </w:p>
    <w:p>
      <w:r>
        <w:rPr>
          <w:b/>
          <w:u w:val="single"/>
        </w:rPr>
        <w:t xml:space="preserve">702327</w:t>
      </w:r>
    </w:p>
    <w:p>
      <w:r>
        <w:t xml:space="preserve">Tajuttoman naisen raiskaus ei ole raiskaus, koska hän ei vastustanut? #video https://t.co/UdZZF9H4mA via @SiolNEWS</w:t>
      </w:r>
    </w:p>
    <w:p>
      <w:r>
        <w:rPr>
          <w:b/>
          <w:u w:val="single"/>
        </w:rPr>
        <w:t xml:space="preserve">702328</w:t>
      </w:r>
    </w:p>
    <w:p>
      <w:r>
        <w:t xml:space="preserve">Silmäni on nyt kunnossa, mutta nyt se nykii kuin pieru muutaman minuutin välein.</w:t>
        <w:br/>
        <w:t xml:space="preserve">Ei voi voittaa. 🤷🏻♂️</w:t>
      </w:r>
    </w:p>
    <w:p>
      <w:r>
        <w:rPr>
          <w:b/>
          <w:u w:val="single"/>
        </w:rPr>
        <w:t xml:space="preserve">702329</w:t>
      </w:r>
    </w:p>
    <w:p>
      <w:r>
        <w:t xml:space="preserve">@strankaSD @ZidanDejan @24UR Mitä olette puhdistaneet???? Tuskin kaivatte toisen maailmansodan jälkeisiä hautoja esiin ja selvitätte kiinteistöjen omistussuhteita!!!!</w:t>
      </w:r>
    </w:p>
    <w:p>
      <w:r>
        <w:rPr>
          <w:b/>
          <w:u w:val="single"/>
        </w:rPr>
        <w:t xml:space="preserve">702330</w:t>
      </w:r>
    </w:p>
    <w:p>
      <w:r>
        <w:t xml:space="preserve">Voin kertoa teille, että se oli melkein kuin naurua, se oli kuin viiltelyä. Mutta hänen ruskeat hiuksensa sopivat hänelle. #face</w:t>
      </w:r>
    </w:p>
    <w:p>
      <w:r>
        <w:rPr>
          <w:b/>
          <w:u w:val="single"/>
        </w:rPr>
        <w:t xml:space="preserve">702331</w:t>
      </w:r>
    </w:p>
    <w:p>
      <w:r>
        <w:t xml:space="preserve">@Skravzlana kaksi kärpästä yhdellä iskulla. Nyt sulje ovi ja mene kylpyhuoneeseen samppanjan kanssa 😅.</w:t>
      </w:r>
    </w:p>
    <w:p>
      <w:r>
        <w:rPr>
          <w:b/>
          <w:u w:val="single"/>
        </w:rPr>
        <w:t xml:space="preserve">702332</w:t>
      </w:r>
    </w:p>
    <w:p>
      <w:r>
        <w:t xml:space="preserve">@AlanOrlic @IrenaSirena Istrian oliivit kääritään tuhkassa, jotta niiden kirpeys häviää. Ja tuo maku on hullun mielenkiintoinen.</w:t>
      </w:r>
    </w:p>
    <w:p>
      <w:r>
        <w:rPr>
          <w:b/>
          <w:u w:val="single"/>
        </w:rPr>
        <w:t xml:space="preserve">702333</w:t>
      </w:r>
    </w:p>
    <w:p>
      <w:r>
        <w:t xml:space="preserve">@ToplakDejan kyllä, katso Twitter-tiliäsi, hemmetti, 90 prosenttia twiiteistäsi koskee Olimpijaa... Entiseltä ammattilaiselta se on vähän naurettavaa...</w:t>
      </w:r>
    </w:p>
    <w:p>
      <w:r>
        <w:rPr>
          <w:b/>
          <w:u w:val="single"/>
        </w:rPr>
        <w:t xml:space="preserve">702334</w:t>
      </w:r>
    </w:p>
    <w:p>
      <w:r>
        <w:t xml:space="preserve">@Libertarec Olet yksi malli. Mutta eikö meidän pitäisi odottaa, että he sanovat enemmän? Molemmat tietenkin, se on kontra ja pro puolella 🥳</w:t>
      </w:r>
    </w:p>
    <w:p>
      <w:r>
        <w:rPr>
          <w:b/>
          <w:u w:val="single"/>
        </w:rPr>
        <w:t xml:space="preserve">702335</w:t>
      </w:r>
    </w:p>
    <w:p>
      <w:r>
        <w:t xml:space="preserve">Olisi ollut reilumpaa, jos @sarecmarjan olisi tuonut Komunala Kamnikin johtajan Anča Cvirnin @PRO_PLUSiin anoppinsa sijaan. Hän nussii, ei anoppini.</w:t>
      </w:r>
    </w:p>
    <w:p>
      <w:r>
        <w:rPr>
          <w:b/>
          <w:u w:val="single"/>
        </w:rPr>
        <w:t xml:space="preserve">702336</w:t>
      </w:r>
    </w:p>
    <w:p>
      <w:r>
        <w:t xml:space="preserve">@kricac Myös, mutta raju hyökkäys erotuomaria vastaan on luultavasti jotain sellaista, mitä ehdotat soihdun kanssa varustetulle fanille, ei VIP-asemaa.</w:t>
      </w:r>
    </w:p>
    <w:p>
      <w:r>
        <w:rPr>
          <w:b/>
          <w:u w:val="single"/>
        </w:rPr>
        <w:t xml:space="preserve">702337</w:t>
      </w:r>
    </w:p>
    <w:p>
      <w:r>
        <w:t xml:space="preserve">Mutkan takana Unicef ja Val 202 odottavat postimaksujensa kanssa. Aasit. https://t.co/hcpPk5pC0H</w:t>
      </w:r>
    </w:p>
    <w:p>
      <w:r>
        <w:rPr>
          <w:b/>
          <w:u w:val="single"/>
        </w:rPr>
        <w:t xml:space="preserve">702338</w:t>
      </w:r>
    </w:p>
    <w:p>
      <w:r>
        <w:t xml:space="preserve">@kajzermilena @miran_lipovec Nämä ovat ne 4 alaikäistä, jotka joivat sitä. Ja ilotulitteita.</w:t>
      </w:r>
    </w:p>
    <w:p>
      <w:r>
        <w:rPr>
          <w:b/>
          <w:u w:val="single"/>
        </w:rPr>
        <w:t xml:space="preserve">702339</w:t>
      </w:r>
    </w:p>
    <w:p>
      <w:r>
        <w:t xml:space="preserve">Tällä viikolla ND:ssä: Tyycoonit tekevät taas ostoksia - Slovenian tahallisesti devalvoidut omaisuuserät saavat ihmeen kaupalla takaisin arvonsa myynnin jälkeen</w:t>
      </w:r>
    </w:p>
    <w:p>
      <w:r>
        <w:rPr>
          <w:b/>
          <w:u w:val="single"/>
        </w:rPr>
        <w:t xml:space="preserve">702340</w:t>
      </w:r>
    </w:p>
    <w:p>
      <w:r>
        <w:t xml:space="preserve">@BineTraven Sinulla ei ole lasta valtion takia. Olivatpa mielipiteesi tai populismisi millaisia tahansa, maahanmuutto on ainoa ratkaisu Euroopalle.</w:t>
      </w:r>
    </w:p>
    <w:p>
      <w:r>
        <w:rPr>
          <w:b/>
          <w:u w:val="single"/>
        </w:rPr>
        <w:t xml:space="preserve">702341</w:t>
      </w:r>
    </w:p>
    <w:p>
      <w:r>
        <w:t xml:space="preserve">Seuraa lentopalloa livenä @KanalA_tv Joka ei hyppää, ei ole Sloven'c #eurovolleym https://t.co/c1oChYWpkL https://t.co/V2YBbBYFFz</w:t>
      </w:r>
    </w:p>
    <w:p>
      <w:r>
        <w:rPr>
          <w:b/>
          <w:u w:val="single"/>
        </w:rPr>
        <w:t xml:space="preserve">702342</w:t>
      </w:r>
    </w:p>
    <w:p>
      <w:r>
        <w:t xml:space="preserve">Aivoriihi: miten teini-ikäisten aivot toimivat eri tavalla kuin aikuisten aivot https://t.co/HdM5H5lx3I</w:t>
      </w:r>
    </w:p>
    <w:p>
      <w:r>
        <w:rPr>
          <w:b/>
          <w:u w:val="single"/>
        </w:rPr>
        <w:t xml:space="preserve">702343</w:t>
      </w:r>
    </w:p>
    <w:p>
      <w:r>
        <w:t xml:space="preserve">@mrevlje Jos luodaan kilpailukyvytön ympäristö, koska tuhotaan kilpailukykyinen ja siksi halvempi ympäristö, se on valtion hyökkäys kansalaisten etuja vastaan!</w:t>
      </w:r>
    </w:p>
    <w:p>
      <w:r>
        <w:rPr>
          <w:b/>
          <w:u w:val="single"/>
        </w:rPr>
        <w:t xml:space="preserve">702344</w:t>
      </w:r>
    </w:p>
    <w:p>
      <w:r>
        <w:t xml:space="preserve">Brdan</w:t>
        <w:br/>
        <w:t xml:space="preserve">kävimme katsomassa Ceprovin autoja joskus mieluummin junia ja jos sinulla on brikettejä</w:t>
        <w:br/>
        <w:br/>
        <w:t xml:space="preserve">#matekejbriketov https://t.co/oKYLonRrHr</w:t>
      </w:r>
    </w:p>
    <w:p>
      <w:r>
        <w:rPr>
          <w:b/>
          <w:u w:val="single"/>
        </w:rPr>
        <w:t xml:space="preserve">702345</w:t>
      </w:r>
    </w:p>
    <w:p>
      <w:r>
        <w:t xml:space="preserve">@crico111 Kaupungissamme saat suklaa Erjavecin (kuin kinder-muna), jos lajittelet roskat kunnolla... kiva ele kunnalta...</w:t>
      </w:r>
    </w:p>
    <w:p>
      <w:r>
        <w:rPr>
          <w:b/>
          <w:u w:val="single"/>
        </w:rPr>
        <w:t xml:space="preserve">702346</w:t>
      </w:r>
    </w:p>
    <w:p>
      <w:r>
        <w:t xml:space="preserve">Gogi poltti ammukset 1. puoliajalla. Kenellä muulla on heittoja? Tämä, kiitos. #EuroBasket2017</w:t>
      </w:r>
    </w:p>
    <w:p>
      <w:r>
        <w:rPr>
          <w:b/>
          <w:u w:val="single"/>
        </w:rPr>
        <w:t xml:space="preserve">702347</w:t>
      </w:r>
    </w:p>
    <w:p>
      <w:r>
        <w:t xml:space="preserve">Kymmenen vuotta olen säästänyt tuopin euroja huonompien aikojen varalle ja nyt minun on pakko vaihtaa se ja joutua maksamaan kuusi euroa kaupassa he eivät ota sitä sinulta.</w:t>
      </w:r>
    </w:p>
    <w:p>
      <w:r>
        <w:rPr>
          <w:b/>
          <w:u w:val="single"/>
        </w:rPr>
        <w:t xml:space="preserve">702348</w:t>
      </w:r>
    </w:p>
    <w:p>
      <w:r>
        <w:t xml:space="preserve">@zasledovalec70 Me olemme poliitikkoja, kun heitämme pellet, pelkurit ja myyjät pois vallasta!</w:t>
      </w:r>
    </w:p>
    <w:p>
      <w:r>
        <w:rPr>
          <w:b/>
          <w:u w:val="single"/>
        </w:rPr>
        <w:t xml:space="preserve">702349</w:t>
      </w:r>
    </w:p>
    <w:p>
      <w:r>
        <w:t xml:space="preserve">@Work Heidän valuuttansa perustuu tähän itsepäisyyteen. Sen ymmärtämiseen ei todellakaan tarvita neroa. Etenkin, jos tiedätte, kuinka suuri budjettivaje heillä on.</w:t>
      </w:r>
    </w:p>
    <w:p>
      <w:r>
        <w:rPr>
          <w:b/>
          <w:u w:val="single"/>
        </w:rPr>
        <w:t xml:space="preserve">702350</w:t>
      </w:r>
    </w:p>
    <w:p>
      <w:r>
        <w:t xml:space="preserve">Mosulissa vuosi sitten: kunnalliset työntekijät kaivavat yhä ruumiita raunioista https://t.co/dkBYI5WLpr</w:t>
      </w:r>
    </w:p>
    <w:p>
      <w:r>
        <w:rPr>
          <w:b/>
          <w:u w:val="single"/>
        </w:rPr>
        <w:t xml:space="preserve">702351</w:t>
      </w:r>
    </w:p>
    <w:p>
      <w:r>
        <w:t xml:space="preserve">Paras on punapaitainen kaveri 21 sekunnin kohdalla, jonka nenä on paaston ulkopuolella.</w:t>
        <w:br/>
        <w:t xml:space="preserve">- Jos kuolema on olemassa, haluan haistaa sen. https://t.co/6bC8Gsxf2A</w:t>
      </w:r>
    </w:p>
    <w:p>
      <w:r>
        <w:rPr>
          <w:b/>
          <w:u w:val="single"/>
        </w:rPr>
        <w:t xml:space="preserve">702352</w:t>
      </w:r>
    </w:p>
    <w:p>
      <w:r>
        <w:t xml:space="preserve">@mojcav1 @DrzavljanK @NovicMarjana @cikibucka Mutta hän ei ole oikeusasiamies! Hän on sosialistien oikeuksien ja vääryyksien oikeusasiamies!</w:t>
      </w:r>
    </w:p>
    <w:p>
      <w:r>
        <w:rPr>
          <w:b/>
          <w:u w:val="single"/>
        </w:rPr>
        <w:t xml:space="preserve">702353</w:t>
      </w:r>
    </w:p>
    <w:p>
      <w:r>
        <w:t xml:space="preserve">Kaikki #casjeZA-jumbojulisteet puretaan Sentvidissä. Taas yksi todiste siitä, miten primitiivisiä jotkut ihmiset ovat.</w:t>
      </w:r>
    </w:p>
    <w:p>
      <w:r>
        <w:rPr>
          <w:b/>
          <w:u w:val="single"/>
        </w:rPr>
        <w:t xml:space="preserve">702354</w:t>
      </w:r>
    </w:p>
    <w:p>
      <w:r>
        <w:t xml:space="preserve">Min @RomanJakic : Herra Maister, SLO:n itsenäisyys ja liittyminen Natoon ovat virstanpylväitä, jotka velvoittavat meidät pyrkimään kehitykseen http://t.co/ofZz99Mm1D</w:t>
      </w:r>
    </w:p>
    <w:p>
      <w:r>
        <w:rPr>
          <w:b/>
          <w:u w:val="single"/>
        </w:rPr>
        <w:t xml:space="preserve">702355</w:t>
      </w:r>
    </w:p>
    <w:p>
      <w:r>
        <w:t xml:space="preserve">Antakaa Little Lodge takaisin Pretorian palatsille ja kansalaisille! @FRANCAOLGA https://t.co/GmnNbw1sZx https://t.co/0f9x2BlYWG https://t.co/0f9x2BlYWG</w:t>
      </w:r>
    </w:p>
    <w:p>
      <w:r>
        <w:rPr>
          <w:b/>
          <w:u w:val="single"/>
        </w:rPr>
        <w:t xml:space="preserve">702356</w:t>
      </w:r>
    </w:p>
    <w:p>
      <w:r>
        <w:t xml:space="preserve">@MiranStajerc Hanki brittiläinen sähköpostiisi - luonnolliset termoforit ovat terveyden kannalta parhaita.</w:t>
      </w:r>
    </w:p>
    <w:p>
      <w:r>
        <w:rPr>
          <w:b/>
          <w:u w:val="single"/>
        </w:rPr>
        <w:t xml:space="preserve">702357</w:t>
      </w:r>
    </w:p>
    <w:p>
      <w:r>
        <w:t xml:space="preserve">Luettelo valmistajista, jotka uskaltautuvat sähköisille vesille, pitenee päivä päivältä! Bravo! 🔝🌞🚙🌳🌍 https://t.co/9oSL5EzM6H</w:t>
      </w:r>
    </w:p>
    <w:p>
      <w:r>
        <w:rPr>
          <w:b/>
          <w:u w:val="single"/>
        </w:rPr>
        <w:t xml:space="preserve">702358</w:t>
      </w:r>
    </w:p>
    <w:p>
      <w:r>
        <w:t xml:space="preserve">@lucijausaj Tämä on tyyliin slo kommuniar, kun johtaja julistaa, että yhdessä selviämme kriisistä!🤣🥳🥳</w:t>
      </w:r>
    </w:p>
    <w:p>
      <w:r>
        <w:rPr>
          <w:b/>
          <w:u w:val="single"/>
        </w:rPr>
        <w:t xml:space="preserve">702359</w:t>
      </w:r>
    </w:p>
    <w:p>
      <w:r>
        <w:t xml:space="preserve">@SamoGlavan Koska herra Česenj esti minut, en tiedä, mistä on kyse, mutta voin vahvistaa, että se on totta.</w:t>
      </w:r>
    </w:p>
    <w:p>
      <w:r>
        <w:rPr>
          <w:b/>
          <w:u w:val="single"/>
        </w:rPr>
        <w:t xml:space="preserve">702360</w:t>
      </w:r>
    </w:p>
    <w:p>
      <w:r>
        <w:t xml:space="preserve">@vinkovasle1 @NovaSlovenija Se on tasavallan edustajakokouksen vika, koska he antoivat saman päivämäärän kuin Forum 21.</w:t>
      </w:r>
    </w:p>
    <w:p>
      <w:r>
        <w:rPr>
          <w:b/>
          <w:u w:val="single"/>
        </w:rPr>
        <w:t xml:space="preserve">702361</w:t>
      </w:r>
    </w:p>
    <w:p>
      <w:r>
        <w:t xml:space="preserve">Čatež ob Savan keskustassa, vain kivenheiton päässä Terme Čatežista, voit rentoutua hiljattain rakennetussa Adams Apartments.... https://t.co/Kwv3tAqdTL.</w:t>
      </w:r>
    </w:p>
    <w:p>
      <w:r>
        <w:rPr>
          <w:b/>
          <w:u w:val="single"/>
        </w:rPr>
        <w:t xml:space="preserve">702362</w:t>
      </w:r>
    </w:p>
    <w:p>
      <w:r>
        <w:t xml:space="preserve">Halkeilleet huulet: auta itseäsi aloe veralla, kookosöljyllä ja ruokasoodalla https://t.co/IuBCApnSFo https://t.co/WmTnuwRp7i https://t.co/WmTnuwRp7i</w:t>
      </w:r>
    </w:p>
    <w:p>
      <w:r>
        <w:rPr>
          <w:b/>
          <w:u w:val="single"/>
        </w:rPr>
        <w:t xml:space="preserve">702363</w:t>
      </w:r>
    </w:p>
    <w:p>
      <w:r>
        <w:t xml:space="preserve">@CasorisEditor @Fitzroy1985 Tämä on täydellistä kielellistä typeryyttä ja merkki toiminnallisesta lukutaidottomuudesta.</w:t>
      </w:r>
    </w:p>
    <w:p>
      <w:r>
        <w:rPr>
          <w:b/>
          <w:u w:val="single"/>
        </w:rPr>
        <w:t xml:space="preserve">702364</w:t>
      </w:r>
    </w:p>
    <w:p>
      <w:r>
        <w:t xml:space="preserve">Kaksi kuollut onnettomuudessa Pomurjen moottoritiellä - https://t.co/H7JwaUC0rV https://t.co/DiQaRAgBV6 https://t.co/DiQaRAgBV6</w:t>
      </w:r>
    </w:p>
    <w:p>
      <w:r>
        <w:rPr>
          <w:b/>
          <w:u w:val="single"/>
        </w:rPr>
        <w:t xml:space="preserve">702365</w:t>
      </w:r>
    </w:p>
    <w:p>
      <w:r>
        <w:t xml:space="preserve">Pelaan parhaillaan Biathlon Maniaa. Tule mukaan ja yritä voittaa minut! https://t.co/PKMK0Qw7rr</w:t>
      </w:r>
    </w:p>
    <w:p>
      <w:r>
        <w:rPr>
          <w:b/>
          <w:u w:val="single"/>
        </w:rPr>
        <w:t xml:space="preserve">702366</w:t>
      </w:r>
    </w:p>
    <w:p>
      <w:r>
        <w:t xml:space="preserve">@GPreac @vonTanzberg Jokainen, joka matkustaa vähän, näkee sen omin silmin. Kaikki itäiset maat kärsivät nykyään seurauksista.</w:t>
      </w:r>
    </w:p>
    <w:p>
      <w:r>
        <w:rPr>
          <w:b/>
          <w:u w:val="single"/>
        </w:rPr>
        <w:t xml:space="preserve">702367</w:t>
      </w:r>
    </w:p>
    <w:p>
      <w:r>
        <w:t xml:space="preserve">@MKlacom @toplovodar Ok, anteeksi. Joten tästä lähtien se liittyy semanttisesti #Greznica24TV:hen</w:t>
      </w:r>
    </w:p>
    <w:p>
      <w:r>
        <w:rPr>
          <w:b/>
          <w:u w:val="single"/>
        </w:rPr>
        <w:t xml:space="preserve">702368</w:t>
      </w:r>
    </w:p>
    <w:p>
      <w:r>
        <w:t xml:space="preserve">@MajaMakovec @BojanPozar blablabla tralala haukumme samaa kuin pm. Hallituksen ja ministereiden pitäisi uskaltaa tuomita espanjalainen fasismi.</w:t>
      </w:r>
    </w:p>
    <w:p>
      <w:r>
        <w:rPr>
          <w:b/>
          <w:u w:val="single"/>
        </w:rPr>
        <w:t xml:space="preserve">702369</w:t>
      </w:r>
    </w:p>
    <w:p>
      <w:r>
        <w:t xml:space="preserve">@C_Mirkic Idea: älä lue minun twiittejäni, minä en lue sinun. + toinen suuhun #cuspapa 😁</w:t>
      </w:r>
    </w:p>
    <w:p>
      <w:r>
        <w:rPr>
          <w:b/>
          <w:u w:val="single"/>
        </w:rPr>
        <w:t xml:space="preserve">702370</w:t>
      </w:r>
    </w:p>
    <w:p>
      <w:r>
        <w:t xml:space="preserve">@lavkeri @TarcaRTVSLO Eikö @iztokcop1 ole vielä eronnut? Katastrofi miehestä, mikä lausunto......</w:t>
      </w:r>
    </w:p>
    <w:p>
      <w:r>
        <w:rPr>
          <w:b/>
          <w:u w:val="single"/>
        </w:rPr>
        <w:t xml:space="preserve">702371</w:t>
      </w:r>
    </w:p>
    <w:p>
      <w:r>
        <w:t xml:space="preserve">MaMa-verkosto sähköisen pyöräilyn työpajassa Rudolf Maisterin lukiossa ja lukiossa Kamnikissa. @ewaste #ecycle https://t.co/eTjOsLE2DF</w:t>
      </w:r>
    </w:p>
    <w:p>
      <w:r>
        <w:rPr>
          <w:b/>
          <w:u w:val="single"/>
        </w:rPr>
        <w:t xml:space="preserve">702372</w:t>
      </w:r>
    </w:p>
    <w:p>
      <w:r>
        <w:t xml:space="preserve">@ZoranZGaljevice Notranjska alkaa Postojnan portin takaa ja minun ansiostani se voi ulottua Trojaniin asti ;)</w:t>
      </w:r>
    </w:p>
    <w:p>
      <w:r>
        <w:rPr>
          <w:b/>
          <w:u w:val="single"/>
        </w:rPr>
        <w:t xml:space="preserve">702373</w:t>
      </w:r>
    </w:p>
    <w:p>
      <w:r>
        <w:t xml:space="preserve">@YanchMb Voi sentään. Enemmänkin jäälohkareen luokkaa, jossa on puhjenneet vesiputket jossakin Siperiassa...</w:t>
        <w:br/>
        <w:t xml:space="preserve"> Maailman lika vaahtosi. Täytyy rakastaa TÄTÄ!</w:t>
      </w:r>
    </w:p>
    <w:p>
      <w:r>
        <w:rPr>
          <w:b/>
          <w:u w:val="single"/>
        </w:rPr>
        <w:t xml:space="preserve">702374</w:t>
      </w:r>
    </w:p>
    <w:p>
      <w:r>
        <w:t xml:space="preserve">@ErlandKoec @MetkaSmole tosiasia on, että kommunistiviranomaiset pelkäävät omaa kansaansa....kaikki muu satuttaa heitä</w:t>
      </w:r>
    </w:p>
    <w:p>
      <w:r>
        <w:rPr>
          <w:b/>
          <w:u w:val="single"/>
        </w:rPr>
        <w:t xml:space="preserve">702375</w:t>
      </w:r>
    </w:p>
    <w:p>
      <w:r>
        <w:t xml:space="preserve">Hyvän aamun tulinen helvetti - kahdeksan autotallia tulessa. Sytytettiinkö tulipalo? https://t.co/ajr5Rqx5vQ</w:t>
      </w:r>
    </w:p>
    <w:p>
      <w:r>
        <w:rPr>
          <w:b/>
          <w:u w:val="single"/>
        </w:rPr>
        <w:t xml:space="preserve">702376</w:t>
      </w:r>
    </w:p>
    <w:p>
      <w:r>
        <w:t xml:space="preserve">Franjon sairaala onnistuttiin rakentamaan uudelleen, mutta lastenkardiologia on hajoamassa #butale</w:t>
      </w:r>
    </w:p>
    <w:p>
      <w:r>
        <w:rPr>
          <w:b/>
          <w:u w:val="single"/>
        </w:rPr>
        <w:t xml:space="preserve">702377</w:t>
      </w:r>
    </w:p>
    <w:p>
      <w:r>
        <w:t xml:space="preserve">@strankaSD Allah Suuri on huutanut hajua Irakista!</w:t>
        <w:br/>
        <w:t xml:space="preserve"> Hänen täytyy olla kirurgi, jos hän osaa käyttää skalpellia❗️🤡.</w:t>
      </w:r>
    </w:p>
    <w:p>
      <w:r>
        <w:rPr>
          <w:b/>
          <w:u w:val="single"/>
        </w:rPr>
        <w:t xml:space="preserve">702378</w:t>
      </w:r>
    </w:p>
    <w:p>
      <w:r>
        <w:t xml:space="preserve">@MikroPolo Psst, ammoniittifossiili.</w:t>
        <w:br/>
        <w:t xml:space="preserve"> Savupiippujäännöksenä se on todellakin ammoliitti.</w:t>
        <w:br/>
        <w:t xml:space="preserve"> ...</w:t>
        <w:br/>
        <w:t xml:space="preserve"> Jos muistan oikein faksista. 😉</w:t>
      </w:r>
    </w:p>
    <w:p>
      <w:r>
        <w:rPr>
          <w:b/>
          <w:u w:val="single"/>
        </w:rPr>
        <w:t xml:space="preserve">702379</w:t>
      </w:r>
    </w:p>
    <w:p>
      <w:r>
        <w:t xml:space="preserve">GORENJSKA REPORTS: Gorenjskan sukupolvien välisen keskuksen parantaminen https://t.co/EBCCTTFhvJ via @YouTube</w:t>
      </w:r>
    </w:p>
    <w:p>
      <w:r>
        <w:rPr>
          <w:b/>
          <w:u w:val="single"/>
        </w:rPr>
        <w:t xml:space="preserve">702380</w:t>
      </w:r>
    </w:p>
    <w:p>
      <w:r>
        <w:t xml:space="preserve">@CIservice @FranciKek Toki... Kirjoitin vain TEŠ6, mutta se esti minut...</w:t>
      </w:r>
    </w:p>
    <w:p>
      <w:r>
        <w:rPr>
          <w:b/>
          <w:u w:val="single"/>
        </w:rPr>
        <w:t xml:space="preserve">702381</w:t>
      </w:r>
    </w:p>
    <w:p>
      <w:r>
        <w:t xml:space="preserve">@SovicBoris Ja lämmön yhteistuotanto puhtaista lähteistä (ydinvoima, maalämpö). Sähkön lisäksi ihmiskunta tarvitsee paljon lämpöä.</w:t>
      </w:r>
    </w:p>
    <w:p>
      <w:r>
        <w:rPr>
          <w:b/>
          <w:u w:val="single"/>
        </w:rPr>
        <w:t xml:space="preserve">702382</w:t>
      </w:r>
    </w:p>
    <w:p>
      <w:r>
        <w:t xml:space="preserve">Pian terroristeilla ei ole enää mitään purtavaa. Tulossa pian elokuvateattereihinne. https://t.co/YcY1mRjAMV</w:t>
      </w:r>
    </w:p>
    <w:p>
      <w:r>
        <w:rPr>
          <w:b/>
          <w:u w:val="single"/>
        </w:rPr>
        <w:t xml:space="preserve">702383</w:t>
      </w:r>
    </w:p>
    <w:p>
      <w:r>
        <w:t xml:space="preserve">@vinkovasle1 @InfoTVSLO @NadskofZore Mennään kaikki sunnuntaina messuun Grahovoon :)</w:t>
      </w:r>
    </w:p>
    <w:p>
      <w:r>
        <w:rPr>
          <w:b/>
          <w:u w:val="single"/>
        </w:rPr>
        <w:t xml:space="preserve">702384</w:t>
      </w:r>
    </w:p>
    <w:p>
      <w:r>
        <w:t xml:space="preserve">@jolandab88 @Denis_Pokora Katedraali, fransiskaanit, ja sieltä löytyy seinämaalaus.</w:t>
      </w:r>
    </w:p>
    <w:p>
      <w:r>
        <w:rPr>
          <w:b/>
          <w:u w:val="single"/>
        </w:rPr>
        <w:t xml:space="preserve">702385</w:t>
      </w:r>
    </w:p>
    <w:p>
      <w:r>
        <w:t xml:space="preserve">Slo:n poliittinen kenttä on jakautunut edistyksellisten #antifa-#holokaustologien ja uuskonservatiivisten #pronatoeu #zionistien välille https://t.co/LTGCGKYtXg https://t.co/LTGCGKYtXg</w:t>
      </w:r>
    </w:p>
    <w:p>
      <w:r>
        <w:rPr>
          <w:b/>
          <w:u w:val="single"/>
        </w:rPr>
        <w:t xml:space="preserve">702386</w:t>
      </w:r>
    </w:p>
    <w:p>
      <w:r>
        <w:t xml:space="preserve">@davidkovic Minun puolestani ei. Pesu alkaa 40:stä, 30 on sama kuin liotus kylmässä vedessä.</w:t>
      </w:r>
    </w:p>
    <w:p>
      <w:r>
        <w:rPr>
          <w:b/>
          <w:u w:val="single"/>
        </w:rPr>
        <w:t xml:space="preserve">702387</w:t>
      </w:r>
    </w:p>
    <w:p>
      <w:r>
        <w:t xml:space="preserve">@Evropean @JozeBiscak aha, onko tämä chefurin kriteeri? sitten suurin chefur on janša, hän pelaa aina vain itselleen ja sloveeniaa vastaan.</w:t>
      </w:r>
    </w:p>
    <w:p>
      <w:r>
        <w:rPr>
          <w:b/>
          <w:u w:val="single"/>
        </w:rPr>
        <w:t xml:space="preserve">702388</w:t>
      </w:r>
    </w:p>
    <w:p>
      <w:r>
        <w:t xml:space="preserve">Syksy on edelleen käynnissä. Kaikkien kryptovaluuttojen markkina-arvo tänään: 101 miljardia. 101 MILJARDIA EUROA. https://t.co/4Xg190YH57</w:t>
      </w:r>
    </w:p>
    <w:p>
      <w:r>
        <w:rPr>
          <w:b/>
          <w:u w:val="single"/>
        </w:rPr>
        <w:t xml:space="preserve">702389</w:t>
      </w:r>
    </w:p>
    <w:p>
      <w:r>
        <w:t xml:space="preserve">Antakaa kaikkien kansojen elää Nostakaamme malja itsellemme Siellä missä aurinko nousee Olkoon slovenialaisten koti; murtukoot heidän kätensä Heidän ruhjeisiinsa herää toivo.</w:t>
      </w:r>
    </w:p>
    <w:p>
      <w:r>
        <w:rPr>
          <w:b/>
          <w:u w:val="single"/>
        </w:rPr>
        <w:t xml:space="preserve">702390</w:t>
      </w:r>
    </w:p>
    <w:p>
      <w:r>
        <w:t xml:space="preserve">@ZigaTurk Tavallinen sekopää, joka puolustaa muita omaksi vahingokseen. Idiotismilla ei todellakaan ole rajoja</w:t>
      </w:r>
    </w:p>
    <w:p>
      <w:r>
        <w:rPr>
          <w:b/>
          <w:u w:val="single"/>
        </w:rPr>
        <w:t xml:space="preserve">702391</w:t>
      </w:r>
    </w:p>
    <w:p>
      <w:r>
        <w:t xml:space="preserve">#Polzela hakee äänenvahvistusta https://t.co/BnFdEeDAio #Hopsi #Polzela #LigaNovaKBM https://t.co/dr0ydcKupf</w:t>
      </w:r>
    </w:p>
    <w:p>
      <w:r>
        <w:rPr>
          <w:b/>
          <w:u w:val="single"/>
        </w:rPr>
        <w:t xml:space="preserve">702392</w:t>
      </w:r>
    </w:p>
    <w:p>
      <w:r>
        <w:t xml:space="preserve">Tänä iltana kutsumme teidät Goloveciin Celjeen, jossa isännöimme @HiberniaBballia klo 19.00. Tämä on toinen Eurooppa-ottelumme @FIBAEuropeCupissa. #Tajfun</w:t>
      </w:r>
    </w:p>
    <w:p>
      <w:r>
        <w:rPr>
          <w:b/>
          <w:u w:val="single"/>
        </w:rPr>
        <w:t xml:space="preserve">702393</w:t>
      </w:r>
    </w:p>
    <w:p>
      <w:r>
        <w:t xml:space="preserve">@SonjaKraljB Kirjoitan parhaillaan yhtä muuta, mutta täällä on varmasti paljon materiaalia absurdeille tarinoille!</w:t>
      </w:r>
    </w:p>
    <w:p>
      <w:r>
        <w:rPr>
          <w:b/>
          <w:u w:val="single"/>
        </w:rPr>
        <w:t xml:space="preserve">702394</w:t>
      </w:r>
    </w:p>
    <w:p>
      <w:r>
        <w:t xml:space="preserve">@KatarinaDbr @petrasovdat retro on in. ehkä kaikilla on rahat lopussa kerralla. :)</w:t>
      </w:r>
    </w:p>
    <w:p>
      <w:r>
        <w:rPr>
          <w:b/>
          <w:u w:val="single"/>
        </w:rPr>
        <w:t xml:space="preserve">702395</w:t>
      </w:r>
    </w:p>
    <w:p>
      <w:r>
        <w:t xml:space="preserve">@leaathenatabako @AfneGunca16 @lovorika Odotan teitä. Minä #miehet jahtaavat minua kukkuloille. *hengittää kiduksilla*</w:t>
      </w:r>
    </w:p>
    <w:p>
      <w:r>
        <w:rPr>
          <w:b/>
          <w:u w:val="single"/>
        </w:rPr>
        <w:t xml:space="preserve">702396</w:t>
      </w:r>
    </w:p>
    <w:p>
      <w:r>
        <w:t xml:space="preserve">Poliisi varoittaa: Tätä autoa ajavat murtovarkaat! #photo https://t.co/HJ4EhhYYcS</w:t>
      </w:r>
    </w:p>
    <w:p>
      <w:r>
        <w:rPr>
          <w:b/>
          <w:u w:val="single"/>
        </w:rPr>
        <w:t xml:space="preserve">702397</w:t>
      </w:r>
    </w:p>
    <w:p>
      <w:r>
        <w:t xml:space="preserve">Näin he "myivät" meille pääsyn avomerelle ... #arbitraza https://t.co/svCYKaJUzo</w:t>
      </w:r>
    </w:p>
    <w:p>
      <w:r>
        <w:rPr>
          <w:b/>
          <w:u w:val="single"/>
        </w:rPr>
        <w:t xml:space="preserve">702398</w:t>
      </w:r>
    </w:p>
    <w:p>
      <w:r>
        <w:t xml:space="preserve">@KatarinaJenko @JazbarMatjaz Jo tänään se oli. Jos joisit kahvia Piran puntalla, se kastaisi jalkasi.</w:t>
      </w:r>
    </w:p>
    <w:p>
      <w:r>
        <w:rPr>
          <w:b/>
          <w:u w:val="single"/>
        </w:rPr>
        <w:t xml:space="preserve">702399</w:t>
      </w:r>
    </w:p>
    <w:p>
      <w:r>
        <w:t xml:space="preserve">@Andrej_AK Manipulointi on helpointa. Siksi meitä ovat jo vuosia hallinneet epäpätevät populistit.</w:t>
      </w:r>
    </w:p>
    <w:p>
      <w:r>
        <w:rPr>
          <w:b/>
          <w:u w:val="single"/>
        </w:rPr>
        <w:t xml:space="preserve">702400</w:t>
      </w:r>
    </w:p>
    <w:p>
      <w:r>
        <w:t xml:space="preserve">@FranciKek Taloudelliset virtaukset ja siten rekat kulkevat paljon enemmän Štajerkan kuin Dolenjskan kautta. Yksinkertaista.</w:t>
      </w:r>
    </w:p>
    <w:p>
      <w:r>
        <w:rPr>
          <w:b/>
          <w:u w:val="single"/>
        </w:rPr>
        <w:t xml:space="preserve">702401</w:t>
      </w:r>
    </w:p>
    <w:p>
      <w:r>
        <w:t xml:space="preserve">@ZanMahnic @strankalevica He tekevät tämän 100 posto kusettaa meitä heidän pääomaa 🤣 emme voi antaa tämän tapahtua!!!! Rajs ei epäonnistu!🤣</w:t>
      </w:r>
    </w:p>
    <w:p>
      <w:r>
        <w:rPr>
          <w:b/>
          <w:u w:val="single"/>
        </w:rPr>
        <w:t xml:space="preserve">702402</w:t>
      </w:r>
    </w:p>
    <w:p>
      <w:r>
        <w:t xml:space="preserve">@PKocbek @SpelaRotar Minulle merkitsee paljon, kun klassinen oikeistolainen sanoo minulle noin, kiitos!</w:t>
      </w:r>
    </w:p>
    <w:p>
      <w:r>
        <w:rPr>
          <w:b/>
          <w:u w:val="single"/>
        </w:rPr>
        <w:t xml:space="preserve">702403</w:t>
      </w:r>
    </w:p>
    <w:p>
      <w:r>
        <w:t xml:space="preserve">@Janko35349864 @RevijaReporter @JansaSDS Vapauttajamme ymmärsivät tämän myös. siksi he muuttivat kommunismin sosialismiksi.</w:t>
      </w:r>
    </w:p>
    <w:p>
      <w:r>
        <w:rPr>
          <w:b/>
          <w:u w:val="single"/>
        </w:rPr>
        <w:t xml:space="preserve">702404</w:t>
      </w:r>
    </w:p>
    <w:p>
      <w:r>
        <w:t xml:space="preserve">@LovelyTrips_GS @nmusar Ensimmäinen kuva HDR-kyllästys, toinen kyllästys ja kolmas vintage-suodatin. #nichtecht</w:t>
      </w:r>
    </w:p>
    <w:p>
      <w:r>
        <w:rPr>
          <w:b/>
          <w:u w:val="single"/>
        </w:rPr>
        <w:t xml:space="preserve">702405</w:t>
      </w:r>
    </w:p>
    <w:p>
      <w:r>
        <w:t xml:space="preserve">@KatarinaDbr Tämä näyttää siltä, että pari, jolla on kivisikoja ja yksisarvisia, kyntää. Hyvin tehty, suunnittelija.</w:t>
      </w:r>
    </w:p>
    <w:p>
      <w:r>
        <w:rPr>
          <w:b/>
          <w:u w:val="single"/>
        </w:rPr>
        <w:t xml:space="preserve">702406</w:t>
      </w:r>
    </w:p>
    <w:p>
      <w:r>
        <w:t xml:space="preserve">@BozoPredalic @vladaRS @strankaSDS Luulenpa, että se on silloin, kun tappiristi on taas merkityksellinen!</w:t>
      </w:r>
    </w:p>
    <w:p>
      <w:r>
        <w:rPr>
          <w:b/>
          <w:u w:val="single"/>
        </w:rPr>
        <w:t xml:space="preserve">702407</w:t>
      </w:r>
    </w:p>
    <w:p>
      <w:r>
        <w:t xml:space="preserve">@ukec4 @follower70 Omalla tavallaan?! Onko tuo uusi tapa sanoa valehtelu? Älkää räpäyttäkö silmiänne, ne syövät hitaasti toisensa.</w:t>
      </w:r>
    </w:p>
    <w:p>
      <w:r>
        <w:rPr>
          <w:b/>
          <w:u w:val="single"/>
        </w:rPr>
        <w:t xml:space="preserve">702408</w:t>
      </w:r>
    </w:p>
    <w:p>
      <w:r>
        <w:t xml:space="preserve">Hiljainen nero, joka saavutti sen, mitä kukaan slovenialainen ei ole koskaan saavuttanut https://t.co/mZtUH4jcGt</w:t>
      </w:r>
    </w:p>
    <w:p>
      <w:r>
        <w:rPr>
          <w:b/>
          <w:u w:val="single"/>
        </w:rPr>
        <w:t xml:space="preserve">702409</w:t>
      </w:r>
    </w:p>
    <w:p>
      <w:r>
        <w:t xml:space="preserve">Prešeren-palkinnon voittajat 2018: Marko Brdar, Matej Puc, Simona Semenič, Valentina Turcu, Boris Gaberščik ja Maja Smrekar.</w:t>
      </w:r>
    </w:p>
    <w:p>
      <w:r>
        <w:rPr>
          <w:b/>
          <w:u w:val="single"/>
        </w:rPr>
        <w:t xml:space="preserve">702410</w:t>
      </w:r>
    </w:p>
    <w:p>
      <w:r>
        <w:t xml:space="preserve">@nefiltriran @FranciKek @MitjaIrsic Amerikkalaiset miljardöörit kiittävät sinua siitä, että puolustat heitä, oi verkkoritar. He eivät maksa sinulle.</w:t>
      </w:r>
    </w:p>
    <w:p>
      <w:r>
        <w:rPr>
          <w:b/>
          <w:u w:val="single"/>
        </w:rPr>
        <w:t xml:space="preserve">702411</w:t>
      </w:r>
    </w:p>
    <w:p>
      <w:r>
        <w:t xml:space="preserve">@IphigenieNoemi @Agathung Itak. Sellainen, jossa ei tarvitse tarkistaa, onko sinulla malariaa. :D</w:t>
      </w:r>
    </w:p>
    <w:p>
      <w:r>
        <w:rPr>
          <w:b/>
          <w:u w:val="single"/>
        </w:rPr>
        <w:t xml:space="preserve">702412</w:t>
      </w:r>
    </w:p>
    <w:p>
      <w:r>
        <w:t xml:space="preserve">@Urskitka Siksi olen iloinen, etten seurustele enää. Useimmat heistä olivat todella loukkaantuneita 😂.</w:t>
      </w:r>
    </w:p>
    <w:p>
      <w:r>
        <w:rPr>
          <w:b/>
          <w:u w:val="single"/>
        </w:rPr>
        <w:t xml:space="preserve">702413</w:t>
      </w:r>
    </w:p>
    <w:p>
      <w:r>
        <w:t xml:space="preserve">Hyvä, että puhut asiaa.</w:t>
        <w:br/>
        <w:t xml:space="preserve"> Olemme jatkossa ahkeria ja kuuntelemme teitä vain enemmän ... 😉 https://t.co/5YY5zgh22N.</w:t>
      </w:r>
    </w:p>
    <w:p>
      <w:r>
        <w:rPr>
          <w:b/>
          <w:u w:val="single"/>
        </w:rPr>
        <w:t xml:space="preserve">702414</w:t>
      </w:r>
    </w:p>
    <w:p>
      <w:r>
        <w:t xml:space="preserve">@mcanzutti @mojcav1 Miten se ei voisi olla? Rangaistuksena on palata sinne, mistä maahanmuuttaja on tullut. Miten rankaisisit heitä? Ottaisitko heidän porttinsa ja t-paitansa?</w:t>
      </w:r>
    </w:p>
    <w:p>
      <w:r>
        <w:rPr>
          <w:b/>
          <w:u w:val="single"/>
        </w:rPr>
        <w:t xml:space="preserve">702415</w:t>
      </w:r>
    </w:p>
    <w:p>
      <w:r>
        <w:t xml:space="preserve">@SpelaNovak @russhie @freeeky Toivottavasti ainakin poliisin väliintulo on raitistanut heitä hieman.</w:t>
      </w:r>
    </w:p>
    <w:p>
      <w:r>
        <w:rPr>
          <w:b/>
          <w:u w:val="single"/>
        </w:rPr>
        <w:t xml:space="preserve">702416</w:t>
      </w:r>
    </w:p>
    <w:p>
      <w:r>
        <w:t xml:space="preserve">@leaathenatabako mutta näinkö sinä sitten leivot miehiä? todella hieno esimerkki lapsille.... 🙃🙃🙃</w:t>
      </w:r>
    </w:p>
    <w:p>
      <w:r>
        <w:rPr>
          <w:b/>
          <w:u w:val="single"/>
        </w:rPr>
        <w:t xml:space="preserve">702417</w:t>
      </w:r>
    </w:p>
    <w:p>
      <w:r>
        <w:t xml:space="preserve">tähtien hautomot, valtavat kaasu- ja pölypilvet. kun tähti muodostuu, se tyhjentää kuorensa. tähtien tuuli puhaltaa pölyn pois https://t.co/QcIBWSTCKD</w:t>
      </w:r>
    </w:p>
    <w:p>
      <w:r>
        <w:rPr>
          <w:b/>
          <w:u w:val="single"/>
        </w:rPr>
        <w:t xml:space="preserve">702418</w:t>
      </w:r>
    </w:p>
    <w:p>
      <w:r>
        <w:t xml:space="preserve">@mrevlje @ukclj Rahan tuhlausta. Ainakin 20 harjoittelijaa ylittää rajan laittomasti joka päivä, ja lisäksi 20 astronauttia.</w:t>
      </w:r>
    </w:p>
    <w:p>
      <w:r>
        <w:rPr>
          <w:b/>
          <w:u w:val="single"/>
        </w:rPr>
        <w:t xml:space="preserve">702419</w:t>
      </w:r>
    </w:p>
    <w:p>
      <w:r>
        <w:t xml:space="preserve">Hyvät äidit, kiitos, että varmistatte lapsillenne rauhalliset yöt ja makeat unet.</w:t>
        <w:br/>
        <w:t xml:space="preserve">#materinskidan https://t.co/goIswDpXnk</w:t>
      </w:r>
    </w:p>
    <w:p>
      <w:r>
        <w:rPr>
          <w:b/>
          <w:u w:val="single"/>
        </w:rPr>
        <w:t xml:space="preserve">702420</w:t>
      </w:r>
    </w:p>
    <w:p>
      <w:r>
        <w:t xml:space="preserve">@TooBigEgo @tanci82 Hän teki tämän sinulle, koska kutsut häntä jyrsijöiksi ja kaneiksi. Jänisparka.</w:t>
      </w:r>
    </w:p>
    <w:p>
      <w:r>
        <w:rPr>
          <w:b/>
          <w:u w:val="single"/>
        </w:rPr>
        <w:t xml:space="preserve">702421</w:t>
      </w:r>
    </w:p>
    <w:p>
      <w:r>
        <w:t xml:space="preserve">@RagnarBelial @hän oli molemmat, en välitä liikunnasta + hän istui alas muutamaksi minuutiksi.</w:t>
      </w:r>
    </w:p>
    <w:p>
      <w:r>
        <w:rPr>
          <w:b/>
          <w:u w:val="single"/>
        </w:rPr>
        <w:t xml:space="preserve">702422</w:t>
      </w:r>
    </w:p>
    <w:p>
      <w:r>
        <w:t xml:space="preserve">Kolektor: Anna minulle yritys, niin saan sen hetkessä valmiiksi halpaa ostoa tai onnistunutta konkurssia varten. Ryöstäjät ovat keskuudessamme.</w:t>
      </w:r>
    </w:p>
    <w:p>
      <w:r>
        <w:rPr>
          <w:b/>
          <w:u w:val="single"/>
        </w:rPr>
        <w:t xml:space="preserve">702423</w:t>
      </w:r>
    </w:p>
    <w:p>
      <w:r>
        <w:t xml:space="preserve">@KlavdyOp Olemme onnekkaita, että kommunistit itse kertovat meille, milloin he ovat superpuolueellisia. FDV:n tutkijat tietävät jo miten.</w:t>
      </w:r>
    </w:p>
    <w:p>
      <w:r>
        <w:rPr>
          <w:b/>
          <w:u w:val="single"/>
        </w:rPr>
        <w:t xml:space="preserve">702424</w:t>
      </w:r>
    </w:p>
    <w:p>
      <w:r>
        <w:t xml:space="preserve">@zaslovenijo2 Sinulla on pakkomielle sekä JJ:stä että Orbanista. Ketkä ovat vasemmistolaisten roistojenne suojelijoita, senkin typerys, me veronmaksajat!</w:t>
      </w:r>
    </w:p>
    <w:p>
      <w:r>
        <w:rPr>
          <w:b/>
          <w:u w:val="single"/>
        </w:rPr>
        <w:t xml:space="preserve">702425</w:t>
      </w:r>
    </w:p>
    <w:p>
      <w:r>
        <w:t xml:space="preserve">@DarkoErmenc @cikibucka @Maxatnes Tekeekö tämä idiootti niin kuin he käskivät vai onko hän rikkonut heidän ketjunsa?</w:t>
      </w:r>
    </w:p>
    <w:p>
      <w:r>
        <w:rPr>
          <w:b/>
          <w:u w:val="single"/>
        </w:rPr>
        <w:t xml:space="preserve">702426</w:t>
      </w:r>
    </w:p>
    <w:p>
      <w:r>
        <w:t xml:space="preserve">@sgsonjasg Idrja sovinto kommunistien manipulointina? Janša tietää jo. Sisäpuolelta.</w:t>
      </w:r>
    </w:p>
    <w:p>
      <w:r>
        <w:rPr>
          <w:b/>
          <w:u w:val="single"/>
        </w:rPr>
        <w:t xml:space="preserve">702427</w:t>
      </w:r>
    </w:p>
    <w:p>
      <w:r>
        <w:t xml:space="preserve">Veronmaksajien rahojen tuhlaaminen: Raide 2:n mockup maksoi huikeat 100 000 euroa https://t.co/FdiCyGT5DB via @Nova24TV</w:t>
      </w:r>
    </w:p>
    <w:p>
      <w:r>
        <w:rPr>
          <w:b/>
          <w:u w:val="single"/>
        </w:rPr>
        <w:t xml:space="preserve">702428</w:t>
      </w:r>
    </w:p>
    <w:p>
      <w:r>
        <w:t xml:space="preserve">@ursahrovat koska se on sähköpyörä, joten tarvitset vähän sähköä, menet ilmassa heh....</w:t>
      </w:r>
    </w:p>
    <w:p>
      <w:r>
        <w:rPr>
          <w:b/>
          <w:u w:val="single"/>
        </w:rPr>
        <w:t xml:space="preserve">702429</w:t>
      </w:r>
    </w:p>
    <w:p>
      <w:r>
        <w:t xml:space="preserve">@strankaSDS @BogdanSajovic @DKaloh Tuomioissa pitäisi lukea: SDS:n nimissä! Silloin roihu palaisi jälleen!</w:t>
      </w:r>
    </w:p>
    <w:p>
      <w:r>
        <w:rPr>
          <w:b/>
          <w:u w:val="single"/>
        </w:rPr>
        <w:t xml:space="preserve">702430</w:t>
      </w:r>
    </w:p>
    <w:p>
      <w:r>
        <w:t xml:space="preserve">Tarvitsetko tekstitystä? #ehfeuro2018 #EHFEURO #vujovic #slovenia #rokomet https://t.co/BaTwhjW1d0</w:t>
      </w:r>
    </w:p>
    <w:p>
      <w:r>
        <w:rPr>
          <w:b/>
          <w:u w:val="single"/>
        </w:rPr>
        <w:t xml:space="preserve">702431</w:t>
      </w:r>
    </w:p>
    <w:p>
      <w:r>
        <w:t xml:space="preserve">@NovakBozidar @MatejZZ SOVA sinä❓Sinä kuvittelet asioita, pikkumies 😂, on selvää, että pelleilet valehtelijan kanssa 🔥</w:t>
      </w:r>
    </w:p>
    <w:p>
      <w:r>
        <w:rPr>
          <w:b/>
          <w:u w:val="single"/>
        </w:rPr>
        <w:t xml:space="preserve">702432</w:t>
      </w:r>
    </w:p>
    <w:p>
      <w:r>
        <w:t xml:space="preserve">@DamjanTomsic @TelekomSlo Ja taas?</w:t>
        <w:br/>
        <w:t xml:space="preserve"> Mobiililataus ei myöskään toiminut eilen keskipäivällä.</w:t>
      </w:r>
    </w:p>
    <w:p>
      <w:r>
        <w:rPr>
          <w:b/>
          <w:u w:val="single"/>
        </w:rPr>
        <w:t xml:space="preserve">702433</w:t>
      </w:r>
    </w:p>
    <w:p>
      <w:r>
        <w:t xml:space="preserve">Viiniköynnökset ovat taas tuottaneet maljan Veljet, laulakaamme Jumala maamme meille Maailman riidat karkotetaan Älköön pojan uudestisyntyminen olko skandaali Vain naapuri on äpärä.</w:t>
      </w:r>
    </w:p>
    <w:p>
      <w:r>
        <w:rPr>
          <w:b/>
          <w:u w:val="single"/>
        </w:rPr>
        <w:t xml:space="preserve">702434</w:t>
      </w:r>
    </w:p>
    <w:p>
      <w:r>
        <w:t xml:space="preserve">@peter_pec En tiedä. Vastaanottovirkailijaa itseäänkin ahdisteltiin. He jahtasivat häntä, kyselivät häneltä kysymyksiä, eikä kukaan ollut niin paljon, että olisi suojautunut.</w:t>
      </w:r>
    </w:p>
    <w:p>
      <w:r>
        <w:rPr>
          <w:b/>
          <w:u w:val="single"/>
        </w:rPr>
        <w:t xml:space="preserve">702435</w:t>
      </w:r>
    </w:p>
    <w:p>
      <w:r>
        <w:t xml:space="preserve">@YanchMb Metajna, Pagin saari. Kävelyreitti pienille rannoille, sitten macedam yhden "kukkulan" ympäri :) https://t.co/DXKio3W2PD https://t.co/DXKio3W2PD</w:t>
      </w:r>
    </w:p>
    <w:p>
      <w:r>
        <w:rPr>
          <w:b/>
          <w:u w:val="single"/>
        </w:rPr>
        <w:t xml:space="preserve">702436</w:t>
      </w:r>
    </w:p>
    <w:p>
      <w:r>
        <w:t xml:space="preserve">@krtmen @vinkovasle1 @nimivseeno @RokTame @drVinkoGorenak Kertoi totuuden jota niin korostat ja sitten hermostut kun ei ole mitään muuta kuin RCC !</w:t>
      </w:r>
    </w:p>
    <w:p>
      <w:r>
        <w:rPr>
          <w:b/>
          <w:u w:val="single"/>
        </w:rPr>
        <w:t xml:space="preserve">702437</w:t>
      </w:r>
    </w:p>
    <w:p>
      <w:r>
        <w:t xml:space="preserve">@KarolinaSemJaz Se on Šiptarin "veressä". Odotatko, että hän kertoo meille, miten burek tehdään? KLOVN</w:t>
      </w:r>
    </w:p>
    <w:p>
      <w:r>
        <w:rPr>
          <w:b/>
          <w:u w:val="single"/>
        </w:rPr>
        <w:t xml:space="preserve">702438</w:t>
      </w:r>
    </w:p>
    <w:p>
      <w:r>
        <w:t xml:space="preserve">@jelka_godec Ziher tuo leipomo, jossa on punainen ja keltainen kyltti, muita ei ole 😂</w:t>
      </w:r>
    </w:p>
    <w:p>
      <w:r>
        <w:rPr>
          <w:b/>
          <w:u w:val="single"/>
        </w:rPr>
        <w:t xml:space="preserve">702439</w:t>
      </w:r>
    </w:p>
    <w:p>
      <w:r>
        <w:t xml:space="preserve">@dreychee @sarecmarjan Hän käy kommunistien mielenosoituksissa #gossarian_orgy</w:t>
      </w:r>
    </w:p>
    <w:p>
      <w:r>
        <w:rPr>
          <w:b/>
          <w:u w:val="single"/>
        </w:rPr>
        <w:t xml:space="preserve">702440</w:t>
      </w:r>
    </w:p>
    <w:p>
      <w:r>
        <w:t xml:space="preserve">@schmimar7 Sanon, että heillä on yksi heistä, mutta heillä on kaikki #assholes...</w:t>
      </w:r>
    </w:p>
    <w:p>
      <w:r>
        <w:rPr>
          <w:b/>
          <w:u w:val="single"/>
        </w:rPr>
        <w:t xml:space="preserve">702441</w:t>
      </w:r>
    </w:p>
    <w:p>
      <w:r>
        <w:t xml:space="preserve">Kun jään eläkkeelle (jos jään), toimin vapaaehtoisena rajavartijana Kambodžassa. #Shengenkaput</w:t>
      </w:r>
    </w:p>
    <w:p>
      <w:r>
        <w:rPr>
          <w:b/>
          <w:u w:val="single"/>
        </w:rPr>
        <w:t xml:space="preserve">702442</w:t>
      </w:r>
    </w:p>
    <w:p>
      <w:r>
        <w:t xml:space="preserve">Parodiaksi luotu dogecoin on tällä hetkellä kuumin kryptovaluuttasärmä. Mikä voi mennä pieleen? https://t.co/AWKiRRIpSw</w:t>
      </w:r>
    </w:p>
    <w:p>
      <w:r>
        <w:rPr>
          <w:b/>
          <w:u w:val="single"/>
        </w:rPr>
        <w:t xml:space="preserve">702443</w:t>
      </w:r>
    </w:p>
    <w:p>
      <w:r>
        <w:t xml:space="preserve">@VroniMay @DrMatoR Mikä on korkeusero, tunnelien pituus, viaduktien pituus Saksan linjalla?</w:t>
      </w:r>
    </w:p>
    <w:p>
      <w:r>
        <w:rPr>
          <w:b/>
          <w:u w:val="single"/>
        </w:rPr>
        <w:t xml:space="preserve">702444</w:t>
      </w:r>
    </w:p>
    <w:p>
      <w:r>
        <w:t xml:space="preserve">@19zebar TV-uutiset ovat loppuneet, ruoskimista ei enää ole, ja menemme yöksi nukkumaan. Hyvää yötä.Bari..🤡</w:t>
      </w:r>
    </w:p>
    <w:p>
      <w:r>
        <w:rPr>
          <w:b/>
          <w:u w:val="single"/>
        </w:rPr>
        <w:t xml:space="preserve">702445</w:t>
      </w:r>
    </w:p>
    <w:p>
      <w:r>
        <w:t xml:space="preserve">Nykyisen kaltaisessa maassa lippu ei ole puolen haalean vesipisaran arvoinen, vaikka kyseessä olisi aavikko. No, älyllinen.</w:t>
      </w:r>
    </w:p>
    <w:p>
      <w:r>
        <w:rPr>
          <w:b/>
          <w:u w:val="single"/>
        </w:rPr>
        <w:t xml:space="preserve">702446</w:t>
      </w:r>
    </w:p>
    <w:p>
      <w:r>
        <w:t xml:space="preserve">Muslimit raiskaavat 100 valkoista brittinaista. Syyt ovat Koraanissa, mutta oikeus pitää pääjutun salassa politiikan vuoksi https://t.co/wTPvEKYQH6 via @Nova24TV</w:t>
      </w:r>
    </w:p>
    <w:p>
      <w:r>
        <w:rPr>
          <w:b/>
          <w:u w:val="single"/>
        </w:rPr>
        <w:t xml:space="preserve">702447</w:t>
      </w:r>
    </w:p>
    <w:p>
      <w:r>
        <w:t xml:space="preserve">@Avtokampi Se, kyllä. Harmi, sillä sinun ei tarvitse viedä matkalaukkukantta kassalle heittääksesi nauhan autoon.</w:t>
      </w:r>
    </w:p>
    <w:p>
      <w:r>
        <w:rPr>
          <w:b/>
          <w:u w:val="single"/>
        </w:rPr>
        <w:t xml:space="preserve">702448</w:t>
      </w:r>
    </w:p>
    <w:p>
      <w:r>
        <w:t xml:space="preserve">@t_celestina @Urskitka Osaan laittaa ruokaa paistinpannulla kaasulla. Minulla olisi siis 4x kaasu + 2x induktio.</w:t>
      </w:r>
    </w:p>
    <w:p>
      <w:r>
        <w:rPr>
          <w:b/>
          <w:u w:val="single"/>
        </w:rPr>
        <w:t xml:space="preserve">702449</w:t>
      </w:r>
    </w:p>
    <w:p>
      <w:r>
        <w:t xml:space="preserve">@zorko_eva @ZanMahnic Puheenjohtajasi estävät kaiken vuorollaan. Židan on todellinen diktaattori, hän estää ihmisiä, jotka eivät edes puhuttele häntä.</w:t>
      </w:r>
    </w:p>
    <w:p>
      <w:r>
        <w:rPr>
          <w:b/>
          <w:u w:val="single"/>
        </w:rPr>
        <w:t xml:space="preserve">702450</w:t>
      </w:r>
    </w:p>
    <w:p>
      <w:r>
        <w:t xml:space="preserve">@JJansaSDS Luulisi, että se saisi sinut itkemään... ne absurdiudet, jotka ovat vasemmistolaisten normi...</w:t>
      </w:r>
    </w:p>
    <w:p>
      <w:r>
        <w:rPr>
          <w:b/>
          <w:u w:val="single"/>
        </w:rPr>
        <w:t xml:space="preserve">702451</w:t>
      </w:r>
    </w:p>
    <w:p>
      <w:r>
        <w:t xml:space="preserve">@petracj @publictransport @KatarinaDbr @andrazk Bussi on olemassa aikatauluineen ja sukkulabusseineen. Aikataulut löytyvät internetistä LJ-lentopaikalta.</w:t>
      </w:r>
    </w:p>
    <w:p>
      <w:r>
        <w:rPr>
          <w:b/>
          <w:u w:val="single"/>
        </w:rPr>
        <w:t xml:space="preserve">702452</w:t>
      </w:r>
    </w:p>
    <w:p>
      <w:r>
        <w:t xml:space="preserve">#nebuloze Luotto on paholaisen vettä. Sinun on maksettava se takaisin ja elettävä. Joten maksa vuokra, osta ruokaa...</w:t>
      </w:r>
    </w:p>
    <w:p>
      <w:r>
        <w:rPr>
          <w:b/>
          <w:u w:val="single"/>
        </w:rPr>
        <w:t xml:space="preserve">702453</w:t>
      </w:r>
    </w:p>
    <w:p>
      <w:r>
        <w:t xml:space="preserve">@nikbesenicar Potilas, jolla on HS ja akuutti vatsakipu, on hätätilanne, se voi viitata suoliston iskemiaan. Medrol-pulssi.</w:t>
      </w:r>
    </w:p>
    <w:p>
      <w:r>
        <w:rPr>
          <w:b/>
          <w:u w:val="single"/>
        </w:rPr>
        <w:t xml:space="preserve">702454</w:t>
      </w:r>
    </w:p>
    <w:p>
      <w:r>
        <w:t xml:space="preserve">Mitja Iršičin ikivihreä kirjoitus saavutuksettomasta eliitistä. https://t.co/dLzTOI3fTe</w:t>
      </w:r>
    </w:p>
    <w:p>
      <w:r>
        <w:rPr>
          <w:b/>
          <w:u w:val="single"/>
        </w:rPr>
        <w:t xml:space="preserve">702455</w:t>
      </w:r>
    </w:p>
    <w:p>
      <w:r>
        <w:t xml:space="preserve">@th0r OK, jos en selvitä sitä aikaisemmin, näemme maanantaina 😉 Siihen asti tuuletin puhaltaa sitä hieman ... @ales_stiper @AndrejKern</w:t>
      </w:r>
    </w:p>
    <w:p>
      <w:r>
        <w:rPr>
          <w:b/>
          <w:u w:val="single"/>
        </w:rPr>
        <w:t xml:space="preserve">702456</w:t>
      </w:r>
    </w:p>
    <w:p>
      <w:r>
        <w:t xml:space="preserve">@zaslovenijo2 Huono voitto! Soros on saamassa hänet kiinni! Vain Ivan voi auttaa, ja epäsuorasti Viktor.</w:t>
      </w:r>
    </w:p>
    <w:p>
      <w:r>
        <w:rPr>
          <w:b/>
          <w:u w:val="single"/>
        </w:rPr>
        <w:t xml:space="preserve">702457</w:t>
      </w:r>
    </w:p>
    <w:p>
      <w:r>
        <w:t xml:space="preserve">Järkyttävä paljastus: 42 prosenttia raiskauksista naapurimaassa Italiassa ovat maahanmuuttajien tekemiä! https://t.co/2UerLSMWOF via @Nova24TV</w:t>
      </w:r>
    </w:p>
    <w:p>
      <w:r>
        <w:rPr>
          <w:b/>
          <w:u w:val="single"/>
        </w:rPr>
        <w:t xml:space="preserve">702458</w:t>
      </w:r>
    </w:p>
    <w:p>
      <w:r>
        <w:t xml:space="preserve">@borismeglic On siis reilumpaa trollata hallitusta kysymällä, kuinka paljon se on vähentänyt velkaa kuin miksi se ei ole vähentänyt arvonlisäveroa.</w:t>
      </w:r>
    </w:p>
    <w:p>
      <w:r>
        <w:rPr>
          <w:b/>
          <w:u w:val="single"/>
        </w:rPr>
        <w:t xml:space="preserve">702459</w:t>
      </w:r>
    </w:p>
    <w:p>
      <w:r>
        <w:t xml:space="preserve">He pelkäsivät, pelkäsivät. Aivan oikein!</w:t>
        <w:br/>
        <w:t xml:space="preserve"> Valitettavasti nykyään ne eivät ole. https://t.co/ZKNPAUXZ9Y</w:t>
      </w:r>
    </w:p>
    <w:p>
      <w:r>
        <w:rPr>
          <w:b/>
          <w:u w:val="single"/>
        </w:rPr>
        <w:t xml:space="preserve">702460</w:t>
      </w:r>
    </w:p>
    <w:p>
      <w:r>
        <w:t xml:space="preserve">@EPameten Minut on estänyt vasemmistolainen degeneroitunut, ja sinä olet se degeneroitunut, aivopesty uskovainen !!!!</w:t>
      </w:r>
    </w:p>
    <w:p>
      <w:r>
        <w:rPr>
          <w:b/>
          <w:u w:val="single"/>
        </w:rPr>
        <w:t xml:space="preserve">702461</w:t>
      </w:r>
    </w:p>
    <w:p>
      <w:r>
        <w:t xml:space="preserve">@KovacicMlinar No, tuota kutsutaan valtion poliisihenkilöstön "sisäsiittoiseksi" - varis ei nypi variksen silmiä.</w:t>
      </w:r>
    </w:p>
    <w:p>
      <w:r>
        <w:rPr>
          <w:b/>
          <w:u w:val="single"/>
        </w:rPr>
        <w:t xml:space="preserve">702462</w:t>
      </w:r>
    </w:p>
    <w:p>
      <w:r>
        <w:t xml:space="preserve">Se jättää tärkeimmät päätökset (NLB, Telekom, ....) hallituksen tehtäväksi. https://t.co/wsfvZEq2sX</w:t>
      </w:r>
    </w:p>
    <w:p>
      <w:r>
        <w:rPr>
          <w:b/>
          <w:u w:val="single"/>
        </w:rPr>
        <w:t xml:space="preserve">702463</w:t>
      </w:r>
    </w:p>
    <w:p>
      <w:r>
        <w:t xml:space="preserve">@Oga23 @tamara80s vai ei murgle ? vittu lopeta se ja mene zanzibariin.... siellä näet kuinka ystävällisiä muslimit ovat lämpimissä paikoissa :)</w:t>
      </w:r>
    </w:p>
    <w:p>
      <w:r>
        <w:rPr>
          <w:b/>
          <w:u w:val="single"/>
        </w:rPr>
        <w:t xml:space="preserve">702464</w:t>
      </w:r>
    </w:p>
    <w:p>
      <w:r>
        <w:t xml:space="preserve">@JurePoglajen @BorutPahor Kyllä, normaalien sidosryhmien kanssa ja normaaleissa maissa. Sloveniaa on yhä vähemmän. Kiitos myös ennakkotapauksesta.</w:t>
      </w:r>
    </w:p>
    <w:p>
      <w:r>
        <w:rPr>
          <w:b/>
          <w:u w:val="single"/>
        </w:rPr>
        <w:t xml:space="preserve">702465</w:t>
      </w:r>
    </w:p>
    <w:p>
      <w:r>
        <w:t xml:space="preserve">@ZigaTurk Drnovšek kutsui JJ:tä oikealla nimellään, kun taas Türk antoi Ustashan luiden hautaamiselle sen ansaitseman painoarvon.</w:t>
      </w:r>
    </w:p>
    <w:p>
      <w:r>
        <w:rPr>
          <w:b/>
          <w:u w:val="single"/>
        </w:rPr>
        <w:t xml:space="preserve">702466</w:t>
      </w:r>
    </w:p>
    <w:p>
      <w:r>
        <w:t xml:space="preserve">@TeaTeaTeaTeaTeaTeaTea Me erosimme, kun hän laittoi öljyä pastan keitinveteen.</w:t>
      </w:r>
    </w:p>
    <w:p>
      <w:r>
        <w:rPr>
          <w:b/>
          <w:u w:val="single"/>
        </w:rPr>
        <w:t xml:space="preserve">702467</w:t>
      </w:r>
    </w:p>
    <w:p>
      <w:r>
        <w:t xml:space="preserve">Isoisä löysi haudatut bitcoinit ja tajusi olevansa miljonääri! https://t.co/MBI27KV9uI (via @24ur_com)</w:t>
      </w:r>
    </w:p>
    <w:p>
      <w:r>
        <w:rPr>
          <w:b/>
          <w:u w:val="single"/>
        </w:rPr>
        <w:t xml:space="preserve">702468</w:t>
      </w:r>
    </w:p>
    <w:p>
      <w:r>
        <w:t xml:space="preserve">@Primoz_Kovacic Ah! Testattuaan niitä he olivat aivan haltioissaan, koska ne ovat kuulemma jalompia kuin vanhat kunnon Migit.</w:t>
      </w:r>
    </w:p>
    <w:p>
      <w:r>
        <w:rPr>
          <w:b/>
          <w:u w:val="single"/>
        </w:rPr>
        <w:t xml:space="preserve">702469</w:t>
      </w:r>
    </w:p>
    <w:p>
      <w:r>
        <w:t xml:space="preserve">Miksi miehet eivät auta tuntemattomia naisia nostamaan painavia säkkejä? Miehelläni @kamenko on vastaus. https://t.co/Y5KWVW0JhK https://t.co/Y5KWVW0JhK</w:t>
      </w:r>
    </w:p>
    <w:p>
      <w:r>
        <w:rPr>
          <w:b/>
          <w:u w:val="single"/>
        </w:rPr>
        <w:t xml:space="preserve">702470</w:t>
      </w:r>
    </w:p>
    <w:p>
      <w:r>
        <w:t xml:space="preserve">Pelaan parhaillaan Biathlon Maniaa. Tule mukaan ja yritä voittaa minut! http://t.co/pVZjxa6olR</w:t>
      </w:r>
    </w:p>
    <w:p>
      <w:r>
        <w:rPr>
          <w:b/>
          <w:u w:val="single"/>
        </w:rPr>
        <w:t xml:space="preserve">702471</w:t>
      </w:r>
    </w:p>
    <w:p>
      <w:r>
        <w:t xml:space="preserve">@NIP44258070 @Stanisl15592752 Onko tämä rokote yleensä pakattu tynnyriin ja sitten siirretty pulloon annostelua varten? 😛😎😂</w:t>
      </w:r>
    </w:p>
    <w:p>
      <w:r>
        <w:rPr>
          <w:b/>
          <w:u w:val="single"/>
        </w:rPr>
        <w:t xml:space="preserve">702472</w:t>
      </w:r>
    </w:p>
    <w:p>
      <w:r>
        <w:t xml:space="preserve">@BojanPozar @mk_gov_si mitä jos ministeriön henkilökunta heitti hänet ulos ovesta. päähän. varoitukseksi muille trolleille.</w:t>
      </w:r>
    </w:p>
    <w:p>
      <w:r>
        <w:rPr>
          <w:b/>
          <w:u w:val="single"/>
        </w:rPr>
        <w:t xml:space="preserve">702473</w:t>
      </w:r>
    </w:p>
    <w:p>
      <w:r>
        <w:t xml:space="preserve">Se, jossa ajetaan 6 tuntia 4:20 tunnin sijaan.</w:t>
        <w:br/>
        <w:t xml:space="preserve"> A12 (Kufstein-Insbrück) on tukossa, Inn tulvii ja rinnakkaistie on osittain suljettu...</w:t>
      </w:r>
    </w:p>
    <w:p>
      <w:r>
        <w:rPr>
          <w:b/>
          <w:u w:val="single"/>
        </w:rPr>
        <w:t xml:space="preserve">702474</w:t>
      </w:r>
    </w:p>
    <w:p>
      <w:r>
        <w:t xml:space="preserve">On olemassa naistyyppejä, joita pahat miehet valloittavat syystä. He tietävät, että heitä voidaan manipuloida ja... https://t.co/yh5LJysKDG...</w:t>
      </w:r>
    </w:p>
    <w:p>
      <w:r>
        <w:rPr>
          <w:b/>
          <w:u w:val="single"/>
        </w:rPr>
        <w:t xml:space="preserve">702475</w:t>
      </w:r>
    </w:p>
    <w:p>
      <w:r>
        <w:t xml:space="preserve">Istanbul: Venäläiset cheerleaderit Turkissa tanssivat Golican tahtiin - klippi: http://bit.ly/cgXDMC #koripallo #FIBA2010</w:t>
      </w:r>
    </w:p>
    <w:p>
      <w:r>
        <w:rPr>
          <w:b/>
          <w:u w:val="single"/>
        </w:rPr>
        <w:t xml:space="preserve">702476</w:t>
      </w:r>
    </w:p>
    <w:p>
      <w:r>
        <w:t xml:space="preserve">Pelaan parhaillaan Biathlon Maniaa. Tule mukaan ja yritä voittaa minut! https://t.co/VL8Vbwgdwd</w:t>
      </w:r>
    </w:p>
    <w:p>
      <w:r>
        <w:rPr>
          <w:b/>
          <w:u w:val="single"/>
        </w:rPr>
        <w:t xml:space="preserve">702477</w:t>
      </w:r>
    </w:p>
    <w:p>
      <w:r>
        <w:t xml:space="preserve">@MZZRS @vladaRS @SLOtoEU laita se puolimastoon. Nykyiset eurooppalaiset poliitikot tuhoavat Euroopan.</w:t>
      </w:r>
    </w:p>
    <w:p>
      <w:r>
        <w:rPr>
          <w:b/>
          <w:u w:val="single"/>
        </w:rPr>
        <w:t xml:space="preserve">702478</w:t>
      </w:r>
    </w:p>
    <w:p>
      <w:r>
        <w:t xml:space="preserve">@Mordacitas Kyllä, Kronplacilla on autoilijoita. Laskettelemme Arechissa. Ja Sankt Moritzissa.</w:t>
      </w:r>
    </w:p>
    <w:p>
      <w:r>
        <w:rPr>
          <w:b/>
          <w:u w:val="single"/>
        </w:rPr>
        <w:t xml:space="preserve">702479</w:t>
      </w:r>
    </w:p>
    <w:p>
      <w:r>
        <w:t xml:space="preserve">@SlanaZagar ..mennään yli lampaiden järjen ja tehdään (kommunistien kanssa ) lopullinen vaalien TURNOVER......!</w:t>
      </w:r>
    </w:p>
    <w:p>
      <w:r>
        <w:rPr>
          <w:b/>
          <w:u w:val="single"/>
        </w:rPr>
        <w:t xml:space="preserve">702480</w:t>
      </w:r>
    </w:p>
    <w:p>
      <w:r>
        <w:t xml:space="preserve">@had Se on myös toisinpäin, jos uskot kansantarua @MilenaMilenca . Hän tuntee joukon vanhoja naisia, jotka maksavat miehille hengailusta 😂 .</w:t>
      </w:r>
    </w:p>
    <w:p>
      <w:r>
        <w:rPr>
          <w:b/>
          <w:u w:val="single"/>
        </w:rPr>
        <w:t xml:space="preserve">702481</w:t>
      </w:r>
    </w:p>
    <w:p>
      <w:r>
        <w:t xml:space="preserve">Tuo ylimielisyys, kun he ostavat erikoisen ja sitten luulevat olevansa aisankannattaja. Se antaa minulle energiaa.</w:t>
      </w:r>
    </w:p>
    <w:p>
      <w:r>
        <w:rPr>
          <w:b/>
          <w:u w:val="single"/>
        </w:rPr>
        <w:t xml:space="preserve">702482</w:t>
      </w:r>
    </w:p>
    <w:p>
      <w:r>
        <w:t xml:space="preserve">Kyyhkyset kasvavat hullun lailla, jopa isot ovat melko terveitä. Puoli koria 15 minuutissa.</w:t>
      </w:r>
    </w:p>
    <w:p>
      <w:r>
        <w:rPr>
          <w:b/>
          <w:u w:val="single"/>
        </w:rPr>
        <w:t xml:space="preserve">702483</w:t>
      </w:r>
    </w:p>
    <w:p>
      <w:r>
        <w:t xml:space="preserve">Mariborin tappaja pyytää anteeksi niiltä, jotka eivät ole kuolleet: Katso, miten poliisi pidätti hänet https://t.co/vFW6wsHsTo via @Nova24TV</w:t>
      </w:r>
    </w:p>
    <w:p>
      <w:r>
        <w:rPr>
          <w:b/>
          <w:u w:val="single"/>
        </w:rPr>
        <w:t xml:space="preserve">702484</w:t>
      </w:r>
    </w:p>
    <w:p>
      <w:r>
        <w:t xml:space="preserve">@zaslovenijo2 @sobotna Taisti: Vaimoni ja minä olemme paras pari. Korkeimman oikeuden paso doble.😨</w:t>
      </w:r>
    </w:p>
    <w:p>
      <w:r>
        <w:rPr>
          <w:b/>
          <w:u w:val="single"/>
        </w:rPr>
        <w:t xml:space="preserve">702485</w:t>
      </w:r>
    </w:p>
    <w:p>
      <w:r>
        <w:t xml:space="preserve">@AnjaIntihar Pidän mahdollisena, että tässä tapauksessa olemme molemmat suunnilleen yhtä tyhmiä.</w:t>
        <w:br/>
        <w:br/>
        <w:t xml:space="preserve"> Hitto, olen yhden pirin korkealla.</w:t>
      </w:r>
    </w:p>
    <w:p>
      <w:r>
        <w:rPr>
          <w:b/>
          <w:u w:val="single"/>
        </w:rPr>
        <w:t xml:space="preserve">702486</w:t>
      </w:r>
    </w:p>
    <w:p>
      <w:r>
        <w:t xml:space="preserve">@martinvalic Pieni salaisuus: basilika menettää omansa rorossa. Lisää sen sijaan basilika-pestoa paistettuun pizzaan. Kotitekoinen! Haluaisitko reseptin?</w:t>
      </w:r>
    </w:p>
    <w:p>
      <w:r>
        <w:rPr>
          <w:b/>
          <w:u w:val="single"/>
        </w:rPr>
        <w:t xml:space="preserve">702487</w:t>
      </w:r>
    </w:p>
    <w:p>
      <w:r>
        <w:t xml:space="preserve">Olette todella pilanneet palmusunnuntain katsojille! Luojan kiitos minulla on kaukosäädin, jolla voin vaihtaa @Nova24TV:lle !</w:t>
      </w:r>
    </w:p>
    <w:p>
      <w:r>
        <w:rPr>
          <w:b/>
          <w:u w:val="single"/>
        </w:rPr>
        <w:t xml:space="preserve">702488</w:t>
      </w:r>
    </w:p>
    <w:p>
      <w:r>
        <w:t xml:space="preserve">Miten koti lakkautetaan arvokkaasti? Päättävätkö he: "Kaikki ne, joilla on koskaan ollut punainen SDS:n puoluevihko, erotetaan kodista?"."</w:t>
      </w:r>
    </w:p>
    <w:p>
      <w:r>
        <w:rPr>
          <w:b/>
          <w:u w:val="single"/>
        </w:rPr>
        <w:t xml:space="preserve">702489</w:t>
      </w:r>
    </w:p>
    <w:p>
      <w:r>
        <w:t xml:space="preserve">Ilmeisesti vasemmiston mielestä Hitleriä rakastavan Šarcin ainoa hyvä asia on se, että hänet on adoptoitu. Tämä on ainoa asia heidän asialistallaan.</w:t>
      </w:r>
    </w:p>
    <w:p>
      <w:r>
        <w:rPr>
          <w:b/>
          <w:u w:val="single"/>
        </w:rPr>
        <w:t xml:space="preserve">702490</w:t>
      </w:r>
    </w:p>
    <w:p>
      <w:r>
        <w:t xml:space="preserve">@agortaa Murhaajien jälkeläiset pitää laskea silloin tällöin, vähän, ja poimia pois😏</w:t>
      </w:r>
    </w:p>
    <w:p>
      <w:r>
        <w:rPr>
          <w:b/>
          <w:u w:val="single"/>
        </w:rPr>
        <w:t xml:space="preserve">702491</w:t>
      </w:r>
    </w:p>
    <w:p>
      <w:r>
        <w:t xml:space="preserve">@SamoGlavan @JoAnnaOfArT Tee maali!</w:t>
        <w:t xml:space="preserve">Tämä twiitti on nähtävä @Zvezaborcev_NOB</w:t>
        <w:br/>
        <w:t xml:space="preserve">@strankaSD @StrankaLMS ja muiden kommunismiin uskovien!</w:t>
      </w:r>
    </w:p>
    <w:p>
      <w:r>
        <w:rPr>
          <w:b/>
          <w:u w:val="single"/>
        </w:rPr>
        <w:t xml:space="preserve">702492</w:t>
      </w:r>
    </w:p>
    <w:p>
      <w:r>
        <w:t xml:space="preserve">@petrasovdat @petracj Kyllä, paistetut sonninmunat ovat ehdottomasti parempia kuin paistetut utaret...mutta on totta, että mortadellassa oleva utare on ihan ok 😂😂😂😂😂</w:t>
      </w:r>
    </w:p>
    <w:p>
      <w:r>
        <w:rPr>
          <w:b/>
          <w:u w:val="single"/>
        </w:rPr>
        <w:t xml:space="preserve">702493</w:t>
      </w:r>
    </w:p>
    <w:p>
      <w:r>
        <w:t xml:space="preserve">PUUTARHASOHVA - TEKOROTTINKI BIVA BOLZANO 4-OSAINEN, HARMAA https://t.co/eojuR41xFz</w:t>
      </w:r>
    </w:p>
    <w:p>
      <w:r>
        <w:rPr>
          <w:b/>
          <w:u w:val="single"/>
        </w:rPr>
        <w:t xml:space="preserve">702494</w:t>
      </w:r>
    </w:p>
    <w:p>
      <w:r>
        <w:t xml:space="preserve">Uskonto, joka kiristää ja raiskaa, joka on aggressiivinen, ei ole uskonto Jumalassa, vaan se on vain laskelmoiva ja manipuloiva tapa saavuttaa päämäärä huonojen aikomusten avulla.</w:t>
      </w:r>
    </w:p>
    <w:p>
      <w:r>
        <w:rPr>
          <w:b/>
          <w:u w:val="single"/>
        </w:rPr>
        <w:t xml:space="preserve">702495</w:t>
      </w:r>
    </w:p>
    <w:p>
      <w:r>
        <w:t xml:space="preserve">Kaikki, jotka eivät pidä Mariborista, valitsevat luultavasti voittaneen Dortmundin ja yhä haalean Realin välisen derbyn. https://t.co/EFwBeHfmn3</w:t>
      </w:r>
    </w:p>
    <w:p>
      <w:r>
        <w:rPr>
          <w:b/>
          <w:u w:val="single"/>
        </w:rPr>
        <w:t xml:space="preserve">702496</w:t>
      </w:r>
    </w:p>
    <w:p>
      <w:r>
        <w:t xml:space="preserve">@lucijausaj @cesenj Kirjoittamalla näin autat lähinnä vasemmistoa. Ja se huolestuttaa minua paljon...</w:t>
      </w:r>
    </w:p>
    <w:p>
      <w:r>
        <w:rPr>
          <w:b/>
          <w:u w:val="single"/>
        </w:rPr>
        <w:t xml:space="preserve">702497</w:t>
      </w:r>
    </w:p>
    <w:p>
      <w:r>
        <w:t xml:space="preserve">Seuraavalla kerralla työskentelen toimittajien kanssa, jotka kirjoittavat, eivät filmaa. #NoteToSelf #presstrip</w:t>
      </w:r>
    </w:p>
    <w:p>
      <w:r>
        <w:rPr>
          <w:b/>
          <w:u w:val="single"/>
        </w:rPr>
        <w:t xml:space="preserve">702498</w:t>
      </w:r>
    </w:p>
    <w:p>
      <w:r>
        <w:t xml:space="preserve">Hallittu asia, joka vei heidät sinne, minne he halusivat mennä. He jäivät jumiin vuosien rauhanomaisen purjehduksen jälkeen Toimittajat ovat valitettavasti Slo:ssa ystäviä.</w:t>
      </w:r>
    </w:p>
    <w:p>
      <w:r>
        <w:rPr>
          <w:b/>
          <w:u w:val="single"/>
        </w:rPr>
        <w:t xml:space="preserve">702499</w:t>
      </w:r>
    </w:p>
    <w:p>
      <w:r>
        <w:t xml:space="preserve">Tämä roisto Erjavec on Jankovićin kanssa yhteistyössä. "Meidän" ovat erilaisia. https://t.co/V7cawBdxYS</w:t>
      </w:r>
    </w:p>
    <w:p>
      <w:r>
        <w:rPr>
          <w:b/>
          <w:u w:val="single"/>
        </w:rPr>
        <w:t xml:space="preserve">702500</w:t>
      </w:r>
    </w:p>
    <w:p>
      <w:r>
        <w:t xml:space="preserve">@TjasaZavrh Toimittajien pitäisi jättää huomiotta suurin osa poliitikoistamme, mutta aivan liian usein he ovat maamme paskan aiheuttajia.</w:t>
      </w:r>
    </w:p>
    <w:p>
      <w:r>
        <w:rPr>
          <w:b/>
          <w:u w:val="single"/>
        </w:rPr>
        <w:t xml:space="preserve">702501</w:t>
      </w:r>
    </w:p>
    <w:p>
      <w:r>
        <w:t xml:space="preserve">Fujifilmin uusi suurikokoinen UV-tasotulostin: Fujifilm ja Inca Digital esittelevät uuden ... http://t.co/0jsO9ZvfSg ... http://t.co/0jsO9ZvfSg</w:t>
      </w:r>
    </w:p>
    <w:p>
      <w:r>
        <w:rPr>
          <w:b/>
          <w:u w:val="single"/>
        </w:rPr>
        <w:t xml:space="preserve">702502</w:t>
      </w:r>
    </w:p>
    <w:p>
      <w:r>
        <w:t xml:space="preserve">#Nebuloosat Olen aina, mutta aina, ainakin hieman innostunut niistä. Tunnen oloni puoliksi paremmaksi ja tiedän, että olen kotona Sloveniassa!</w:t>
      </w:r>
    </w:p>
    <w:p>
      <w:r>
        <w:rPr>
          <w:b/>
          <w:u w:val="single"/>
        </w:rPr>
        <w:t xml:space="preserve">702503</w:t>
      </w:r>
    </w:p>
    <w:p>
      <w:r>
        <w:t xml:space="preserve">Menimme 90-luvulla kansanäänestykseen, koska halusimme demokratiaa, mutta saimme salakavalan totalitaarisen hallinnon, jossa tuomioistuimet, pankit ja poliisi ovat alisteisia.</w:t>
      </w:r>
    </w:p>
    <w:p>
      <w:r>
        <w:rPr>
          <w:b/>
          <w:u w:val="single"/>
        </w:rPr>
        <w:t xml:space="preserve">702504</w:t>
      </w:r>
    </w:p>
    <w:p>
      <w:r>
        <w:t xml:space="preserve">@MatejSurc Hyvin tehty Šurc. Vastaat primitivismiin primitivismillä hetkessä.</w:t>
        <w:br/>
        <w:t xml:space="preserve"> #preparedalogic #journalistineneliitti</w:t>
      </w:r>
    </w:p>
    <w:p>
      <w:r>
        <w:rPr>
          <w:b/>
          <w:u w:val="single"/>
        </w:rPr>
        <w:t xml:space="preserve">702505</w:t>
      </w:r>
    </w:p>
    <w:p>
      <w:r>
        <w:t xml:space="preserve">@mitja_luksina Mhm, näyttää siltä, että se ei koskaan tule olemaan, mikä on aika tyhmää korostaa tätä poba... Cc</w:t>
      </w:r>
    </w:p>
    <w:p>
      <w:r>
        <w:rPr>
          <w:b/>
          <w:u w:val="single"/>
        </w:rPr>
        <w:t xml:space="preserve">702506</w:t>
      </w:r>
    </w:p>
    <w:p>
      <w:r>
        <w:t xml:space="preserve">jo nyt - mutta Saksan kukistetuilla gestapon jälkeisillä saksalaisilla on 2x korkeammat palkat kuin meidän jälkipuolueillamme. https://t.co/PXAiNWEhSg</w:t>
      </w:r>
    </w:p>
    <w:p>
      <w:r>
        <w:rPr>
          <w:b/>
          <w:u w:val="single"/>
        </w:rPr>
        <w:t xml:space="preserve">702507</w:t>
      </w:r>
    </w:p>
    <w:p>
      <w:r>
        <w:t xml:space="preserve">Branko Cestnik: 5 mallia seurakuntien rakenneuudistukseen.</w:t>
        <w:t xml:space="preserve">Jotkut näistä on valittava - luultavasti pian</w:t>
        <w:br/>
        <w:t xml:space="preserve">https://t.co/F198aiMvcP https://t.co/F198aiMvcP</w:t>
      </w:r>
    </w:p>
    <w:p>
      <w:r>
        <w:rPr>
          <w:b/>
          <w:u w:val="single"/>
        </w:rPr>
        <w:t xml:space="preserve">702508</w:t>
      </w:r>
    </w:p>
    <w:p>
      <w:r>
        <w:t xml:space="preserve">@petrasovdat @SustarsicM @KatarinaDbr Mutta SAVINJA tänään on roskaantunut pitkin pankkeja--Hundrekeci</w:t>
        <w:br/>
        <w:t xml:space="preserve">Toivottavasti uusi pormestari tekee jotain.</w:t>
      </w:r>
    </w:p>
    <w:p>
      <w:r>
        <w:rPr>
          <w:b/>
          <w:u w:val="single"/>
        </w:rPr>
        <w:t xml:space="preserve">702509</w:t>
      </w:r>
    </w:p>
    <w:p>
      <w:r>
        <w:t xml:space="preserve">Kroatiassa pelastettu hylätty karhunpentu! https://t.co/ejQ1IFB5an https://t.co/BsJD4DhLNo https://t.co/BsJD4DhLNo</w:t>
      </w:r>
    </w:p>
    <w:p>
      <w:r>
        <w:rPr>
          <w:b/>
          <w:u w:val="single"/>
        </w:rPr>
        <w:t xml:space="preserve">702510</w:t>
      </w:r>
    </w:p>
    <w:p>
      <w:r>
        <w:t xml:space="preserve">@umijosek @polikarbonat Ma Luulen, että tämä on foorumin 24 tuntia. Saat jopa vähän nauraa, jos twiittaat puhelimellasi.</w:t>
      </w:r>
    </w:p>
    <w:p>
      <w:r>
        <w:rPr>
          <w:b/>
          <w:u w:val="single"/>
        </w:rPr>
        <w:t xml:space="preserve">702511</w:t>
      </w:r>
    </w:p>
    <w:p>
      <w:r>
        <w:t xml:space="preserve">Nuoret eläkeläiset ja opiskelijat, joilla on tyhjät lompakot, VAROKAA! https://t.co/DRR1NZwmoM</w:t>
      </w:r>
    </w:p>
    <w:p>
      <w:r>
        <w:rPr>
          <w:b/>
          <w:u w:val="single"/>
        </w:rPr>
        <w:t xml:space="preserve">702512</w:t>
      </w:r>
    </w:p>
    <w:p>
      <w:r>
        <w:t xml:space="preserve">Tuhkarokkopotilas päivystyksessä: mahdollisesti tuhat ihmistä saanut tartunnan!</w:t>
        <w:br/>
        <w:t xml:space="preserve"> No, siinä sitä ollaan, kun piru vie vitsin pois. https://t.co/ZA5dAtrXDc #pox</w:t>
      </w:r>
    </w:p>
    <w:p>
      <w:r>
        <w:rPr>
          <w:b/>
          <w:u w:val="single"/>
        </w:rPr>
        <w:t xml:space="preserve">702513</w:t>
      </w:r>
    </w:p>
    <w:p>
      <w:r>
        <w:t xml:space="preserve">@_Almita__ Tietenkin pyhät symbolimme. Pyydämme uskovia tuomaan mukanaan niin monta kuin mahdollista.</w:t>
        <w:br/>
        <w:br/>
        <w:t xml:space="preserve"> Bong</w:t>
      </w:r>
    </w:p>
    <w:p>
      <w:r>
        <w:rPr>
          <w:b/>
          <w:u w:val="single"/>
        </w:rPr>
        <w:t xml:space="preserve">702514</w:t>
      </w:r>
    </w:p>
    <w:p>
      <w:r>
        <w:t xml:space="preserve">@KinoBezigrad @wehudin Huomaan, että tänään kuumuus vaivaa meitä kaikkia hieman "hosta muuttaminen rakennustontiksi"?!???</w:t>
      </w:r>
    </w:p>
    <w:p>
      <w:r>
        <w:rPr>
          <w:b/>
          <w:u w:val="single"/>
        </w:rPr>
        <w:t xml:space="preserve">702515</w:t>
      </w:r>
    </w:p>
    <w:p>
      <w:r>
        <w:t xml:space="preserve">@JernejaJF Muuten, mikä lento. Kerro, milloin aiot kuunnella Toplovodia ;)</w:t>
      </w:r>
    </w:p>
    <w:p>
      <w:r>
        <w:rPr>
          <w:b/>
          <w:u w:val="single"/>
        </w:rPr>
        <w:t xml:space="preserve">702516</w:t>
      </w:r>
    </w:p>
    <w:p>
      <w:r>
        <w:t xml:space="preserve">@RevijaReporter Hän on ollut töissä jo pitkään - nimittäin tuhoamassa valtiota. Jos lampaat haluavat sitä, he äänestävät tuhoajia. On olemassa vaihtoehto - SDS:n oppositio!</w:t>
      </w:r>
    </w:p>
    <w:p>
      <w:r>
        <w:rPr>
          <w:b/>
          <w:u w:val="single"/>
        </w:rPr>
        <w:t xml:space="preserve">702517</w:t>
      </w:r>
    </w:p>
    <w:p>
      <w:r>
        <w:t xml:space="preserve">Tämä on musta lanka, maahanmuuttopolitiikka, jota revitään yhtä paljon kuin punaista lankaa.Molemmilla on sama päämäärä: KAOS !!!!</w:t>
      </w:r>
    </w:p>
    <w:p>
      <w:r>
        <w:rPr>
          <w:b/>
          <w:u w:val="single"/>
        </w:rPr>
        <w:t xml:space="preserve">702518</w:t>
      </w:r>
    </w:p>
    <w:p>
      <w:r>
        <w:t xml:space="preserve">Yksi, kun menet kampaajalle, ja toinen kofeiinia varten. Koska et osaa laittaa lounasta. Ja jos olet poissa tarpeeksi kauan, perheen miespuolinen osa pääsee töihin.</w:t>
      </w:r>
    </w:p>
    <w:p>
      <w:r>
        <w:rPr>
          <w:b/>
          <w:u w:val="single"/>
        </w:rPr>
        <w:t xml:space="preserve">702519</w:t>
      </w:r>
    </w:p>
    <w:p>
      <w:r>
        <w:t xml:space="preserve">@Bond00775328617 @Medeja_7 @Libertarec Kommunistinen enklaavi EU:n sydämessä, jonne tällaisten pellejen ei pitäisi koskaan päästä!</w:t>
      </w:r>
    </w:p>
    <w:p>
      <w:r>
        <w:rPr>
          <w:b/>
          <w:u w:val="single"/>
        </w:rPr>
        <w:t xml:space="preserve">702520</w:t>
      </w:r>
    </w:p>
    <w:p>
      <w:r>
        <w:t xml:space="preserve">Huomenna lähden Itävaltaan hakemaan harhailevaa fasungaa ja lähes tyhjää tankkia. Hyvä tunne.😇</w:t>
      </w:r>
    </w:p>
    <w:p>
      <w:r>
        <w:rPr>
          <w:b/>
          <w:u w:val="single"/>
        </w:rPr>
        <w:t xml:space="preserve">702521</w:t>
      </w:r>
    </w:p>
    <w:p>
      <w:r>
        <w:t xml:space="preserve">Juncker on takapajuinen, primitiivinen häpeäpilkku EU:lle, kuten hän ylpeänä osoittaa ...</w:t>
      </w:r>
    </w:p>
    <w:p>
      <w:r>
        <w:rPr>
          <w:b/>
          <w:u w:val="single"/>
        </w:rPr>
        <w:t xml:space="preserve">702522</w:t>
      </w:r>
    </w:p>
    <w:p>
      <w:r>
        <w:t xml:space="preserve">Podiatrist on käännetty pediatriksi. #InvestigationDiscovery https://t.co/aEqdr99fXA</w:t>
      </w:r>
    </w:p>
    <w:p>
      <w:r>
        <w:rPr>
          <w:b/>
          <w:u w:val="single"/>
        </w:rPr>
        <w:t xml:space="preserve">702523</w:t>
      </w:r>
    </w:p>
    <w:p>
      <w:r>
        <w:t xml:space="preserve">Hiirenkarvan verran vasen lohko + katalaanilohko on vahvempi kuin oikea lohko. https://t.co/rBdGaM9lRl</w:t>
      </w:r>
    </w:p>
    <w:p>
      <w:r>
        <w:rPr>
          <w:b/>
          <w:u w:val="single"/>
        </w:rPr>
        <w:t xml:space="preserve">702524</w:t>
      </w:r>
    </w:p>
    <w:p>
      <w:r>
        <w:t xml:space="preserve">@2pir_a Se on vapaa taloudellinen aloite! Tarpeetonta sääntelyä ja esteitä vastaan, byrokratian purkamisen puolesta ... PiS pois ...</w:t>
      </w:r>
    </w:p>
    <w:p>
      <w:r>
        <w:rPr>
          <w:b/>
          <w:u w:val="single"/>
        </w:rPr>
        <w:t xml:space="preserve">702525</w:t>
      </w:r>
    </w:p>
    <w:p>
      <w:r>
        <w:t xml:space="preserve">Kosmetologi selittää, että minulla on hyvin kuivunut iho, ja olen tietoinen siitä, että yksi hoitokierros ei koskaan riitä.</w:t>
      </w:r>
    </w:p>
    <w:p>
      <w:r>
        <w:rPr>
          <w:b/>
          <w:u w:val="single"/>
        </w:rPr>
        <w:t xml:space="preserve">702526</w:t>
      </w:r>
    </w:p>
    <w:p>
      <w:r>
        <w:t xml:space="preserve">@mat3ja haha minusta tuo on aika absurdia, koska en ole koskaan kuullutkaan siitä. se ei ole haute couture :D</w:t>
      </w:r>
    </w:p>
    <w:p>
      <w:r>
        <w:rPr>
          <w:b/>
          <w:u w:val="single"/>
        </w:rPr>
        <w:t xml:space="preserve">702527</w:t>
      </w:r>
    </w:p>
    <w:p>
      <w:r>
        <w:t xml:space="preserve">@EdoHabe Tiedätkö, sotilas on tykkimies, eikä hänelle osteta hyviä varusteita. 🙄</w:t>
      </w:r>
    </w:p>
    <w:p>
      <w:r>
        <w:rPr>
          <w:b/>
          <w:u w:val="single"/>
        </w:rPr>
        <w:t xml:space="preserve">702528</w:t>
      </w:r>
    </w:p>
    <w:p>
      <w:r>
        <w:t xml:space="preserve">Ehkä se on epäkiitollista, ehkä se ei ole perinteiden mukaista. Mutta me kaikki tiedämme, että kyse on ympäristönsuojelusta. Koska me välitämme. https://t.co/3w3j2MHWCW</w:t>
      </w:r>
    </w:p>
    <w:p>
      <w:r>
        <w:rPr>
          <w:b/>
          <w:u w:val="single"/>
        </w:rPr>
        <w:t xml:space="preserve">702529</w:t>
      </w:r>
    </w:p>
    <w:p>
      <w:r>
        <w:t xml:space="preserve">JUGO ☆TOMIĆ-ka☆: "Euroopan parlamentin jäsenet minimipalkasta" hän huusi. Mutta hän nauttii ☆Tovari-kapitalismista☆!</w:t>
        <w:br/>
        <w:t xml:space="preserve">VALEHTELEVA</w:t>
        <w:br/>
        <w:t xml:space="preserve">KAVIAARISOSIALISTI!</w:t>
      </w:r>
    </w:p>
    <w:p>
      <w:r>
        <w:rPr>
          <w:b/>
          <w:u w:val="single"/>
        </w:rPr>
        <w:t xml:space="preserve">702530</w:t>
      </w:r>
    </w:p>
    <w:p>
      <w:r>
        <w:t xml:space="preserve">@KatarinaDbr SI:ssä on kukkakauppa, lehtikioski ja posti samassa paikassa. Pumpussa. Voit tankata, joten on helpompi antaa peles</w:t>
      </w:r>
    </w:p>
    <w:p>
      <w:r>
        <w:rPr>
          <w:b/>
          <w:u w:val="single"/>
        </w:rPr>
        <w:t xml:space="preserve">702531</w:t>
      </w:r>
    </w:p>
    <w:p>
      <w:r>
        <w:t xml:space="preserve">Maahanmuuttajat palkitsevat Saksan nyrkkitappelulla! Viesti Angela Merkelille: "Kiitos kulttuurin rikastuttamisesta!" https://t.co/lgez1axLTY https://t.co/lgez1axLTY</w:t>
      </w:r>
    </w:p>
    <w:p>
      <w:r>
        <w:rPr>
          <w:b/>
          <w:u w:val="single"/>
        </w:rPr>
        <w:t xml:space="preserve">702532</w:t>
      </w:r>
    </w:p>
    <w:p>
      <w:r>
        <w:t xml:space="preserve">@Libertarec Ei. Hautausmaakomission terminologian mukaan siinä lukee "tuhottujen lasten säilytyspaikka".</w:t>
      </w:r>
    </w:p>
    <w:p>
      <w:r>
        <w:rPr>
          <w:b/>
          <w:u w:val="single"/>
        </w:rPr>
        <w:t xml:space="preserve">702533</w:t>
      </w:r>
    </w:p>
    <w:p>
      <w:r>
        <w:t xml:space="preserve">@Urskitka IT:ssä on muita "veroja" polttoaineesta, sotavahinkojen maksamiseksi jne.</w:t>
      </w:r>
    </w:p>
    <w:p>
      <w:r>
        <w:rPr>
          <w:b/>
          <w:u w:val="single"/>
        </w:rPr>
        <w:t xml:space="preserve">702534</w:t>
      </w:r>
    </w:p>
    <w:p>
      <w:r>
        <w:t xml:space="preserve">16. joulukuuta klo 19.00 - Eva sardiinit illalliseksi.</w:t>
        <w:br/>
        <w:t xml:space="preserve"> Professori Kuzman Jr. ryömii itkien ulos.</w:t>
        <w:br/>
        <w:t xml:space="preserve"> Nälkäinen. Mutta hymyillen. https://t.co/sDBAZYUvsO</w:t>
      </w:r>
    </w:p>
    <w:p>
      <w:r>
        <w:rPr>
          <w:b/>
          <w:u w:val="single"/>
        </w:rPr>
        <w:t xml:space="preserve">702535</w:t>
      </w:r>
    </w:p>
    <w:p>
      <w:r>
        <w:t xml:space="preserve">Katalonian hallitus: Madrid joutuu vastuuseen väkivaltaisuuksista kansainvälisissä tuomioistuimissa. Myös monet entisen Jugoslavian alueella on pidätetty!</w:t>
      </w:r>
    </w:p>
    <w:p>
      <w:r>
        <w:rPr>
          <w:b/>
          <w:u w:val="single"/>
        </w:rPr>
        <w:t xml:space="preserve">702536</w:t>
      </w:r>
    </w:p>
    <w:p>
      <w:r>
        <w:t xml:space="preserve">@JJansaSDS @pikapoka_jelen Ja kuka edes kuuntelee heitä enää, voi nauraa, he ovat sellaisia buta riyoja. Ole kiltti...</w:t>
      </w:r>
    </w:p>
    <w:p>
      <w:r>
        <w:rPr>
          <w:b/>
          <w:u w:val="single"/>
        </w:rPr>
        <w:t xml:space="preserve">702537</w:t>
      </w:r>
    </w:p>
    <w:p>
      <w:r>
        <w:t xml:space="preserve">@BojanPozar @MiroCerar @StrankaSMC Mikä limainen suupala punaiselle juurakolle!</w:t>
      </w:r>
    </w:p>
    <w:p>
      <w:r>
        <w:rPr>
          <w:b/>
          <w:u w:val="single"/>
        </w:rPr>
        <w:t xml:space="preserve">702538</w:t>
      </w:r>
    </w:p>
    <w:p>
      <w:r>
        <w:t xml:space="preserve">@alesspetic @ZigaTurk @borisvoncina Mutta jos sudet eivät ole valtion alueelta, maanviljelijät voivat ampua ne. Vai onko sinulla sitten taas ongelma?</w:t>
      </w:r>
    </w:p>
    <w:p>
      <w:r>
        <w:rPr>
          <w:b/>
          <w:u w:val="single"/>
        </w:rPr>
        <w:t xml:space="preserve">702539</w:t>
      </w:r>
    </w:p>
    <w:p>
      <w:r>
        <w:t xml:space="preserve">@EnaSabina Se on se, mitä meillä on jäljellä :) ...kaikki muu on vain hiekkaa silmissä ...ainakin minulle. Mukava nähdä, että tässä hullussa maailmassa on vielä myötätuntoisia ihmisiä ;)</w:t>
      </w:r>
    </w:p>
    <w:p>
      <w:r>
        <w:rPr>
          <w:b/>
          <w:u w:val="single"/>
        </w:rPr>
        <w:t xml:space="preserve">702540</w:t>
      </w:r>
    </w:p>
    <w:p>
      <w:r>
        <w:t xml:space="preserve">Yllättävä lausunto hyökkäyksen kohteeksi joutuneelta Mariborin tuomarilta. https://t.co/PwPdUcwQL3 https://t.co/ij7Btz2q64</w:t>
      </w:r>
    </w:p>
    <w:p>
      <w:r>
        <w:rPr>
          <w:b/>
          <w:u w:val="single"/>
        </w:rPr>
        <w:t xml:space="preserve">702541</w:t>
      </w:r>
    </w:p>
    <w:p>
      <w:r>
        <w:t xml:space="preserve">.@governmentRS lainaa Falconia serbialaisille, jotta he voivat viedä kaikki haavoittuneet kotiin #mojtim #eurobasket2017</w:t>
      </w:r>
    </w:p>
    <w:p>
      <w:r>
        <w:rPr>
          <w:b/>
          <w:u w:val="single"/>
        </w:rPr>
        <w:t xml:space="preserve">702542</w:t>
      </w:r>
    </w:p>
    <w:p>
      <w:r>
        <w:t xml:space="preserve">Media Unkarissa on puolueellinen sanovat @Radio1SLO , mutta täällä meitä hallitsee #F571 phalanx ?</w:t>
      </w:r>
    </w:p>
    <w:p>
      <w:r>
        <w:rPr>
          <w:b/>
          <w:u w:val="single"/>
        </w:rPr>
        <w:t xml:space="preserve">702543</w:t>
      </w:r>
    </w:p>
    <w:p>
      <w:r>
        <w:t xml:space="preserve">@LahovnikMatej @followerc_srece Mikä idiootti sinun täytyy olla, ettet pidä huolta omista ja anna mahdollisille terroristeille.</w:t>
      </w:r>
    </w:p>
    <w:p>
      <w:r>
        <w:rPr>
          <w:b/>
          <w:u w:val="single"/>
        </w:rPr>
        <w:t xml:space="preserve">702544</w:t>
      </w:r>
    </w:p>
    <w:p>
      <w:r>
        <w:t xml:space="preserve">On #hyvää aloittaa jokainen päivä lupauksella:</w:t>
        <w:br/>
        <w:t xml:space="preserve">ei pidä kiirehtiä, eikä jättää</w:t>
        <w:br/>
        <w:t xml:space="preserve">yhtään tehtävää kesken</w:t>
        <w:br/>
        <w:t xml:space="preserve">-kirjaa #kirja https://t.co/M84LGQv3h2</w:t>
      </w:r>
    </w:p>
    <w:p>
      <w:r>
        <w:rPr>
          <w:b/>
          <w:u w:val="single"/>
        </w:rPr>
        <w:t xml:space="preserve">702545</w:t>
      </w:r>
    </w:p>
    <w:p>
      <w:r>
        <w:t xml:space="preserve">Feministit yrittävät kompensoida riittämättömyyttään tukahduttamalla ja useimmiten käyttämällä passiivis-aggressiivisia väkivallan muotoja.</w:t>
      </w:r>
    </w:p>
    <w:p>
      <w:r>
        <w:rPr>
          <w:b/>
          <w:u w:val="single"/>
        </w:rPr>
        <w:t xml:space="preserve">702546</w:t>
      </w:r>
    </w:p>
    <w:p>
      <w:r>
        <w:t xml:space="preserve">Saavuin turvallisesti perille, mutta kaikessa jännityksessä löin pääni oveen.</w:t>
        <w:br/>
        <w:t xml:space="preserve">Minulla on otsassani kiva kuoppa muutaman päivän ajan.</w:t>
      </w:r>
    </w:p>
    <w:p>
      <w:r>
        <w:rPr>
          <w:b/>
          <w:u w:val="single"/>
        </w:rPr>
        <w:t xml:space="preserve">702547</w:t>
      </w:r>
    </w:p>
    <w:p>
      <w:r>
        <w:t xml:space="preserve">@ZaresGregor @sandi_si Porvaristo vanhenee, sinun on ajateltava keskipitkällä aikavälillä (vittu, pitkällä aikavälillä sinäkin alat olla jo vähän vanha..)🥴</w:t>
      </w:r>
    </w:p>
    <w:p>
      <w:r>
        <w:rPr>
          <w:b/>
          <w:u w:val="single"/>
        </w:rPr>
        <w:t xml:space="preserve">702548</w:t>
      </w:r>
    </w:p>
    <w:p>
      <w:r>
        <w:t xml:space="preserve">@xmp125a @marinmedak @ProfAljosa Todellakin, olin ennen aika järkyttynyt siitä, millaisia "nuoria naisia ja nuoria miehiä" käy täysihoitolassa.</w:t>
      </w:r>
    </w:p>
    <w:p>
      <w:r>
        <w:rPr>
          <w:b/>
          <w:u w:val="single"/>
        </w:rPr>
        <w:t xml:space="preserve">702549</w:t>
      </w:r>
    </w:p>
    <w:p>
      <w:r>
        <w:t xml:space="preserve">@leaathenatabako Se tulee ja menee, mutta leppäkertut eivät ole niin innokkaita menemään ulos yksin.</w:t>
      </w:r>
    </w:p>
    <w:p>
      <w:r>
        <w:rPr>
          <w:b/>
          <w:u w:val="single"/>
        </w:rPr>
        <w:t xml:space="preserve">702550</w:t>
      </w:r>
    </w:p>
    <w:p>
      <w:r>
        <w:t xml:space="preserve">Lopulta yksi ärsyttävä kollega lähtee toimistosta ja boom, saamme kaksi uutta ärsyttävää kollegaa. Eh 🔫</w:t>
      </w:r>
    </w:p>
    <w:p>
      <w:r>
        <w:rPr>
          <w:b/>
          <w:u w:val="single"/>
        </w:rPr>
        <w:t xml:space="preserve">702551</w:t>
      </w:r>
    </w:p>
    <w:p>
      <w:r>
        <w:t xml:space="preserve">Pelaan parhaillaan Biathlon Maniaa. Tule mukaan ja yritä voittaa minut! https://t.co/VL8Vbwgdwd</w:t>
      </w:r>
    </w:p>
    <w:p>
      <w:r>
        <w:rPr>
          <w:b/>
          <w:u w:val="single"/>
        </w:rPr>
        <w:t xml:space="preserve">702552</w:t>
      </w:r>
    </w:p>
    <w:p>
      <w:r>
        <w:t xml:space="preserve">Ja perjantaina olemme Orto-baarissa uudenvuoden kiertueen viimeisellä #iamdisease-keikalla. #musiikki #konsertti</w:t>
      </w:r>
    </w:p>
    <w:p>
      <w:r>
        <w:rPr>
          <w:b/>
          <w:u w:val="single"/>
        </w:rPr>
        <w:t xml:space="preserve">702553</w:t>
      </w:r>
    </w:p>
    <w:p>
      <w:r>
        <w:t xml:space="preserve">@SillyInnerVoice @tasosedova @IsmeTsHorjuLa Ja tuo oli fuzl, ei bambu...</w:t>
      </w:r>
    </w:p>
    <w:p>
      <w:r>
        <w:rPr>
          <w:b/>
          <w:u w:val="single"/>
        </w:rPr>
        <w:t xml:space="preserve">702554</w:t>
      </w:r>
    </w:p>
    <w:p>
      <w:r>
        <w:t xml:space="preserve">Opiskelijauutisia kuningas Matiaksen lumisesta valtakunnasta #sštudentivhribe https://t.co/NWOYaRsS3Q https://t.co/SsxHoxaXaT</w:t>
      </w:r>
    </w:p>
    <w:p>
      <w:r>
        <w:rPr>
          <w:b/>
          <w:u w:val="single"/>
        </w:rPr>
        <w:t xml:space="preserve">702555</w:t>
      </w:r>
    </w:p>
    <w:p>
      <w:r>
        <w:t xml:space="preserve">@silosthe @IgorPribac Vasemmalla jalalla nouset ylös ja napsautat hölmöilyä. Ja sitten saat kaikki nauramaan sille, miten tyhmä olet. Niin tapahtuu.</w:t>
      </w:r>
    </w:p>
    <w:p>
      <w:r>
        <w:rPr>
          <w:b/>
          <w:u w:val="single"/>
        </w:rPr>
        <w:t xml:space="preserve">702556</w:t>
      </w:r>
    </w:p>
    <w:p>
      <w:r>
        <w:t xml:space="preserve">@Democracy1 Näin Lajkon täytettynä museossa. Hän ei näyttänyt niitä niin paljon silloin:)</w:t>
      </w:r>
    </w:p>
    <w:p>
      <w:r>
        <w:rPr>
          <w:b/>
          <w:u w:val="single"/>
        </w:rPr>
        <w:t xml:space="preserve">702557</w:t>
      </w:r>
    </w:p>
    <w:p>
      <w:r>
        <w:t xml:space="preserve">Koska en ole fasisti enkä kommunisti, kannatan kansakuntien EU:ta, en Saksan, Ranskan tai Brysselin EU:ta.</w:t>
      </w:r>
    </w:p>
    <w:p>
      <w:r>
        <w:rPr>
          <w:b/>
          <w:u w:val="single"/>
        </w:rPr>
        <w:t xml:space="preserve">702558</w:t>
      </w:r>
    </w:p>
    <w:p>
      <w:r>
        <w:t xml:space="preserve">@hrastelj Onko olemassa virtaa? Kyllä, fak. Olemme vakuutettuja, mutta etuuksia ei ole. Kaikesta pitää maksaa ylimääräistä. Banda!</w:t>
      </w:r>
    </w:p>
    <w:p>
      <w:r>
        <w:rPr>
          <w:b/>
          <w:u w:val="single"/>
        </w:rPr>
        <w:t xml:space="preserve">702559</w:t>
      </w:r>
    </w:p>
    <w:p>
      <w:r>
        <w:t xml:space="preserve">Pelaan parhaillaan Biathlon Maniaa. Tule mukaan ja yritä voittaa minut! http://t.co/pVZjxa6olR</w:t>
      </w:r>
    </w:p>
    <w:p>
      <w:r>
        <w:rPr>
          <w:b/>
          <w:u w:val="single"/>
        </w:rPr>
        <w:t xml:space="preserve">702560</w:t>
      </w:r>
    </w:p>
    <w:p>
      <w:r>
        <w:t xml:space="preserve">@artic_ernest @ZanMahnic @mojcav1 @vladaRS @sarecmarjan Kosteat toiveet monilta, jotka jauhavat liian lähellä vasemmistoa.</w:t>
      </w:r>
    </w:p>
    <w:p>
      <w:r>
        <w:rPr>
          <w:b/>
          <w:u w:val="single"/>
        </w:rPr>
        <w:t xml:space="preserve">702561</w:t>
      </w:r>
    </w:p>
    <w:p>
      <w:r>
        <w:t xml:space="preserve">Joko heität jotain nuolta kohti tai et heitä mitään. 50 euroa oli vain suositus. UNICEF lähetti myös lappuja, joissa suositeltiin, kuinka paljon lahjoittaa.</w:t>
      </w:r>
    </w:p>
    <w:p>
      <w:r>
        <w:rPr>
          <w:b/>
          <w:u w:val="single"/>
        </w:rPr>
        <w:t xml:space="preserve">702562</w:t>
      </w:r>
    </w:p>
    <w:p>
      <w:r>
        <w:t xml:space="preserve">Hienosti järjestetty osastoittain. #nestejugurtti #jääkaappi #grunt #socialfarming https://t.co/2Aih8MS7y5</w:t>
      </w:r>
    </w:p>
    <w:p>
      <w:r>
        <w:rPr>
          <w:b/>
          <w:u w:val="single"/>
        </w:rPr>
        <w:t xml:space="preserve">702563</w:t>
      </w:r>
    </w:p>
    <w:p>
      <w:r>
        <w:t xml:space="preserve">@JohanesvonFelde @FIARegionI @JureGregorcic Miller-syklin bensiinimoottori</w:t>
      </w:r>
    </w:p>
    <w:p>
      <w:r>
        <w:rPr>
          <w:b/>
          <w:u w:val="single"/>
        </w:rPr>
        <w:t xml:space="preserve">702564</w:t>
      </w:r>
    </w:p>
    <w:p>
      <w:r>
        <w:t xml:space="preserve">Šiško on päästänyt kukot vapaaksi... kanalassa on nyt levotonta, ja jotkut heistä ovat nyt parhaaseen katseluaikaan televisiossa keskustelemassa siitä, miten huonosti heidän palkkansa ovat.</w:t>
      </w:r>
    </w:p>
    <w:p>
      <w:r>
        <w:rPr>
          <w:b/>
          <w:u w:val="single"/>
        </w:rPr>
        <w:t xml:space="preserve">702565</w:t>
      </w:r>
    </w:p>
    <w:p>
      <w:r>
        <w:t xml:space="preserve">Osana nukketeatterin teemavuotta järjestetään Milan Klemenčičille (1875-1957) omistettu #MountainMuseum #Kromberk -luento https://t.co/MOyhsZeuVW.</w:t>
      </w:r>
    </w:p>
    <w:p>
      <w:r>
        <w:rPr>
          <w:b/>
          <w:u w:val="single"/>
        </w:rPr>
        <w:t xml:space="preserve">702566</w:t>
      </w:r>
    </w:p>
    <w:p>
      <w:r>
        <w:t xml:space="preserve">Juuri näin ajattelin, kun näin tämän ällöttävän astian.</w:t>
        <w:t xml:space="preserve">Miesparka, joka joutuu sen kanssa lähikohtaamiseen.</w:t>
        <w:br/>
        <w:t xml:space="preserve">https://t.co/qYUXtxE0CR https://t.co/qYUXtxE0CR</w:t>
      </w:r>
    </w:p>
    <w:p>
      <w:r>
        <w:rPr>
          <w:b/>
          <w:u w:val="single"/>
        </w:rPr>
        <w:t xml:space="preserve">702567</w:t>
      </w:r>
    </w:p>
    <w:p>
      <w:r>
        <w:t xml:space="preserve">@strankalevica SOSIAALIAPUUN KÄYNNISTYMINEN EI OLE TAISTELUA REVSKINAA VASTAAN. PIKA. OPETTELE TALOUSTIEDETTÄ TAI PASKAT!</w:t>
      </w:r>
    </w:p>
    <w:p>
      <w:r>
        <w:rPr>
          <w:b/>
          <w:u w:val="single"/>
        </w:rPr>
        <w:t xml:space="preserve">702568</w:t>
      </w:r>
    </w:p>
    <w:p>
      <w:r>
        <w:t xml:space="preserve">Kevät! Kevät on tulossa!!! Koska tuottavuuteni on perseestä tällä säällä. Olen mieluummin sohvalla peiton alla koko päivän. Lämpimässä.</w:t>
      </w:r>
    </w:p>
    <w:p>
      <w:r>
        <w:rPr>
          <w:b/>
          <w:u w:val="single"/>
        </w:rPr>
        <w:t xml:space="preserve">702569</w:t>
      </w:r>
    </w:p>
    <w:p>
      <w:r>
        <w:t xml:space="preserve">@MatevzNovak @JakaDolinar2 @KLaznik Jos olisimme ajaneet kommunistit pois partisaaneista, meillä olisi ollut muistomerkki, joka muistaisi päivää, jolloin he menettivät Triesten!</w:t>
      </w:r>
    </w:p>
    <w:p>
      <w:r>
        <w:rPr>
          <w:b/>
          <w:u w:val="single"/>
        </w:rPr>
        <w:t xml:space="preserve">702570</w:t>
      </w:r>
    </w:p>
    <w:p>
      <w:r>
        <w:t xml:space="preserve">Taustalla olevilla sedillä on monta nimeä. Jokainen, joka väittää, että loiseliittiä ei ole olemassa, on joko osa sitä, sen palvelija tai hölmö. https://t.co/uURlodDCOF.</w:t>
      </w:r>
    </w:p>
    <w:p>
      <w:r>
        <w:rPr>
          <w:b/>
          <w:u w:val="single"/>
        </w:rPr>
        <w:t xml:space="preserve">702571</w:t>
      </w:r>
    </w:p>
    <w:p>
      <w:r>
        <w:t xml:space="preserve">@samuel_plecko @rogacan @vladaRS mutta LK ei kuitenkaan kannata toista raitaa... eikö olekin outoa?</w:t>
      </w:r>
    </w:p>
    <w:p>
      <w:r>
        <w:rPr>
          <w:b/>
          <w:u w:val="single"/>
        </w:rPr>
        <w:t xml:space="preserve">702572</w:t>
      </w:r>
    </w:p>
    <w:p>
      <w:r>
        <w:t xml:space="preserve">Jos @strankalevica kansanedustajat uskoisivat propagandaansa, he luopuisivat yli 4000 euron palkoistaan ja tuetuista asunnoistaan.</w:t>
      </w:r>
    </w:p>
    <w:p>
      <w:r>
        <w:rPr>
          <w:b/>
          <w:u w:val="single"/>
        </w:rPr>
        <w:t xml:space="preserve">702573</w:t>
      </w:r>
    </w:p>
    <w:p>
      <w:r>
        <w:t xml:space="preserve">@JakaDolinar2 @JJansaSDS Kyllä, olet oikeassa, roskaväki, joka päästää murhaajia Eurooppaan, se on heidän veressään, heidän esi-isänsä olivat myös murhaajia.</w:t>
      </w:r>
    </w:p>
    <w:p>
      <w:r>
        <w:rPr>
          <w:b/>
          <w:u w:val="single"/>
        </w:rPr>
        <w:t xml:space="preserve">702574</w:t>
      </w:r>
    </w:p>
    <w:p>
      <w:r>
        <w:t xml:space="preserve">Lopuksi tunsin itseni niin kauheaksi minuutti ennen epiduraalin alkamista. #gripe</w:t>
      </w:r>
    </w:p>
    <w:p>
      <w:r>
        <w:rPr>
          <w:b/>
          <w:u w:val="single"/>
        </w:rPr>
        <w:t xml:space="preserve">702575</w:t>
      </w:r>
    </w:p>
    <w:p>
      <w:r>
        <w:t xml:space="preserve">Arvoisa @IEBergant, miksi ette eilen kysynyt FM:ltä, mihin saksalaiset käyttävät luottonsa ja mihin me käytämme omamme? Kiitos.</w:t>
      </w:r>
    </w:p>
    <w:p>
      <w:r>
        <w:rPr>
          <w:b/>
          <w:u w:val="single"/>
        </w:rPr>
        <w:t xml:space="preserve">702576</w:t>
      </w:r>
    </w:p>
    <w:p>
      <w:r>
        <w:t xml:space="preserve">@GrillSas @Dnevnik_si Mutta jos välissä on mätäneviä omenoita ja luumut saavat tartunnan, niin hedelmät ovat mätäneviä...typerät vasemmistolaiset !???</w:t>
      </w:r>
    </w:p>
    <w:p>
      <w:r>
        <w:rPr>
          <w:b/>
          <w:u w:val="single"/>
        </w:rPr>
        <w:t xml:space="preserve">702577</w:t>
      </w:r>
    </w:p>
    <w:p>
      <w:r>
        <w:t xml:space="preserve">Kuljettaja menettää hallinnan ja törmää toiseen autoon - https://t.co/H7JwaUC0rV https://t.co/BbOLcPdOP2 https://t.co/BbOLcPdOP2</w:t>
      </w:r>
    </w:p>
    <w:p>
      <w:r>
        <w:rPr>
          <w:b/>
          <w:u w:val="single"/>
        </w:rPr>
        <w:t xml:space="preserve">702578</w:t>
      </w:r>
    </w:p>
    <w:p>
      <w:r>
        <w:t xml:space="preserve">@GregorVirant1 @IAComenius @MarkoPavlisic Sanoiko @GregorVirant1 oman Slovenian kansakunnan petturia !???</w:t>
      </w:r>
    </w:p>
    <w:p>
      <w:r>
        <w:rPr>
          <w:b/>
          <w:u w:val="single"/>
        </w:rPr>
        <w:t xml:space="preserve">702579</w:t>
      </w:r>
    </w:p>
    <w:p>
      <w:r>
        <w:t xml:space="preserve">@MisaVugrinec Kurennti Ne eivät karkota talvea, vaan tuovat taloon onnea ja rakkautta!</w:t>
      </w:r>
    </w:p>
    <w:p>
      <w:r>
        <w:rPr>
          <w:b/>
          <w:u w:val="single"/>
        </w:rPr>
        <w:t xml:space="preserve">702580</w:t>
      </w:r>
    </w:p>
    <w:p>
      <w:r>
        <w:t xml:space="preserve">@ErikaPlaninsec @JozeMozina @IPirkovic Liian paljon hänen hasselpähkinälleen,joka on hänen päässään aivojen sijaan!!!!</w:t>
      </w:r>
    </w:p>
    <w:p>
      <w:r>
        <w:rPr>
          <w:b/>
          <w:u w:val="single"/>
        </w:rPr>
        <w:t xml:space="preserve">702581</w:t>
      </w:r>
    </w:p>
    <w:p>
      <w:r>
        <w:t xml:space="preserve">Katsokaa tätä profiilia @bolfenk trollien yhdistyksestä, jotka julkisesti julistavat olevansa UDBA-aktivisteja... hullu sairas mieli @Paganini_1782</w:t>
      </w:r>
    </w:p>
    <w:p>
      <w:r>
        <w:rPr>
          <w:b/>
          <w:u w:val="single"/>
        </w:rPr>
        <w:t xml:space="preserve">702582</w:t>
      </w:r>
    </w:p>
    <w:p>
      <w:r>
        <w:t xml:space="preserve">Ei ole paljon parempaa kuin laittaa vedenkeitin päälle teetä varten, sähköt katkeavat keittiössä (myös jääkaapissa!) ja vuokraisäntä on lomalla.</w:t>
      </w:r>
    </w:p>
    <w:p>
      <w:r>
        <w:rPr>
          <w:b/>
          <w:u w:val="single"/>
        </w:rPr>
        <w:t xml:space="preserve">702583</w:t>
      </w:r>
    </w:p>
    <w:p>
      <w:r>
        <w:t xml:space="preserve">Minulla on outo kokemus AppleTV+:n kanssa, se heittää minut toistuvasti ulos ja toistonappi iskee... Khm?</w:t>
      </w:r>
    </w:p>
    <w:p>
      <w:r>
        <w:rPr>
          <w:b/>
          <w:u w:val="single"/>
        </w:rPr>
        <w:t xml:space="preserve">702584</w:t>
      </w:r>
    </w:p>
    <w:p>
      <w:r>
        <w:t xml:space="preserve">@crico111 Mitä rehtorilla on sanottavaa. Tämä on koulualueen ulkopuolella. Tilat eivät ole kouluvarikko.</w:t>
      </w:r>
    </w:p>
    <w:p>
      <w:r>
        <w:rPr>
          <w:b/>
          <w:u w:val="single"/>
        </w:rPr>
        <w:t xml:space="preserve">702585</w:t>
      </w:r>
    </w:p>
    <w:p>
      <w:r>
        <w:t xml:space="preserve">@Urskitka Kuvakonvertteri kuvan muodon muuttamiseksi...mutta ajattelit lähettää useita kerralla... 😊</w:t>
      </w:r>
    </w:p>
    <w:p>
      <w:r>
        <w:rPr>
          <w:b/>
          <w:u w:val="single"/>
        </w:rPr>
        <w:t xml:space="preserve">702586</w:t>
      </w:r>
    </w:p>
    <w:p>
      <w:r>
        <w:t xml:space="preserve">Tällä viikolla ND:ssä: Elämä on väistynyt muratti - Dolenje Nekovo, Slapnik ja Abitanti ovat kolme hylättyä kylää, joilla kullakin on oma tarinansa</w:t>
      </w:r>
    </w:p>
    <w:p>
      <w:r>
        <w:rPr>
          <w:b/>
          <w:u w:val="single"/>
        </w:rPr>
        <w:t xml:space="preserve">702587</w:t>
      </w:r>
    </w:p>
    <w:p>
      <w:r>
        <w:t xml:space="preserve">@borisvasev Kunnianosoitukset vaivannäöstä.</w:t>
        <w:br/>
        <w:br/>
        <w:t xml:space="preserve"> Me kaikki tiedämme, että Žigec on haiseva natsi, ja me kaikki tiedämme, että Žigec ei koskaan myönnä, että nämä lausunnot ovat rasistisia.</w:t>
      </w:r>
    </w:p>
    <w:p>
      <w:r>
        <w:rPr>
          <w:b/>
          <w:u w:val="single"/>
        </w:rPr>
        <w:t xml:space="preserve">702588</w:t>
      </w:r>
    </w:p>
    <w:p>
      <w:r>
        <w:t xml:space="preserve">Lunta tänään + vapaapäivä huomenna = hiihto. Ainoa puuttuva asia on hiihtovakuutus: https://t.co/CIccdvLXCM.</w:t>
      </w:r>
    </w:p>
    <w:p>
      <w:r>
        <w:rPr>
          <w:b/>
          <w:u w:val="single"/>
        </w:rPr>
        <w:t xml:space="preserve">702589</w:t>
      </w:r>
    </w:p>
    <w:p>
      <w:r>
        <w:t xml:space="preserve">@JozeBiscak @Ziga_Bauer @Gen_ID_SLO Ilmeisesti tarvitaan toinen uusintapainos, koska vasemmistolaiset ovat repineet ensimmäisen painoksen pois🤪😈.</w:t>
      </w:r>
    </w:p>
    <w:p>
      <w:r>
        <w:rPr>
          <w:b/>
          <w:u w:val="single"/>
        </w:rPr>
        <w:t xml:space="preserve">702590</w:t>
      </w:r>
    </w:p>
    <w:p>
      <w:r>
        <w:t xml:space="preserve">@TimeTravelWish Sytytä infrapunavalo ympärillesi..näet kuinka monta niitä on...</w:t>
      </w:r>
    </w:p>
    <w:p>
      <w:r>
        <w:rPr>
          <w:b/>
          <w:u w:val="single"/>
        </w:rPr>
        <w:t xml:space="preserve">702591</w:t>
      </w:r>
    </w:p>
    <w:p>
      <w:r>
        <w:t xml:space="preserve">Neljännes litra giniä, puoli litraa makeaa, litra kuorittua vesimelonia. Tarjoile kylmänä. #lowcover</w:t>
      </w:r>
    </w:p>
    <w:p>
      <w:r>
        <w:rPr>
          <w:b/>
          <w:u w:val="single"/>
        </w:rPr>
        <w:t xml:space="preserve">702592</w:t>
      </w:r>
    </w:p>
    <w:p>
      <w:r>
        <w:t xml:space="preserve">Bratušek: Aloitan hallitusneuvottelut vilpittömin aikein, toivon, että kumppanit tulevat mukaan ilman viikunoita taskuissaan.</w:t>
      </w:r>
    </w:p>
    <w:p>
      <w:r>
        <w:rPr>
          <w:b/>
          <w:u w:val="single"/>
        </w:rPr>
        <w:t xml:space="preserve">702593</w:t>
      </w:r>
    </w:p>
    <w:p>
      <w:r>
        <w:t xml:space="preserve">@bogdan28 @FranciKek Niinpä 200 karhua ja 11 sutta on tarkoitus tappaa. #laittomien polkujen suojelu</w:t>
      </w:r>
    </w:p>
    <w:p>
      <w:r>
        <w:rPr>
          <w:b/>
          <w:u w:val="single"/>
        </w:rPr>
        <w:t xml:space="preserve">702594</w:t>
      </w:r>
    </w:p>
    <w:p>
      <w:r>
        <w:t xml:space="preserve">@MojaDolenjska Jos tämä on niissä paikoissa, joissa he olivat lankaverkkoa vasten, niin, ei millään pahalla, he voivat syyttää itseään.</w:t>
      </w:r>
    </w:p>
    <w:p>
      <w:r>
        <w:rPr>
          <w:b/>
          <w:u w:val="single"/>
        </w:rPr>
        <w:t xml:space="preserve">702595</w:t>
      </w:r>
    </w:p>
    <w:p>
      <w:r>
        <w:t xml:space="preserve">Hyllyssä olevat lukemattomat kirjani ovat kateellisia huonolle omalletunnolleni, kun käännän huomioni uuteen kirjaan.</w:t>
      </w:r>
    </w:p>
    <w:p>
      <w:r>
        <w:rPr>
          <w:b/>
          <w:u w:val="single"/>
        </w:rPr>
        <w:t xml:space="preserve">702596</w:t>
      </w:r>
    </w:p>
    <w:p>
      <w:r>
        <w:t xml:space="preserve">@miro5ek @petra_jansa Odota! V80‛ Triesteen hakemaan farkkuja,jauhe.Klagenfurtiin kahvia,Milko❗️lp</w:t>
      </w:r>
    </w:p>
    <w:p>
      <w:r>
        <w:rPr>
          <w:b/>
          <w:u w:val="single"/>
        </w:rPr>
        <w:t xml:space="preserve">702597</w:t>
      </w:r>
    </w:p>
    <w:p>
      <w:r>
        <w:t xml:space="preserve">@FerdinandStrgar Iranilla ei ole ydinaseita. Se ei myöskään halua sellaista. Mutta heillä on ohjuksia, jotka ovat suuri voimanlähde...</w:t>
      </w:r>
    </w:p>
    <w:p>
      <w:r>
        <w:rPr>
          <w:b/>
          <w:u w:val="single"/>
        </w:rPr>
        <w:t xml:space="preserve">702598</w:t>
      </w:r>
    </w:p>
    <w:p>
      <w:r>
        <w:t xml:space="preserve">@NovaSlovenija @LjudmilaNovak Ja näytä meille lihava selkäsi kunnioittavan käytöksen osoituksena.Takaisin Moravčen peruskouluun!</w:t>
      </w:r>
    </w:p>
    <w:p>
      <w:r>
        <w:rPr>
          <w:b/>
          <w:u w:val="single"/>
        </w:rPr>
        <w:t xml:space="preserve">702599</w:t>
      </w:r>
    </w:p>
    <w:p>
      <w:r>
        <w:t xml:space="preserve">Kysyn vasemmistolaiselta jugonostalgikolta, miksi helvetissä hän käyttää iPhonea, ja hän vain katsoo minua typerästi, koska hän on ääliö!</w:t>
      </w:r>
    </w:p>
    <w:p>
      <w:r>
        <w:rPr>
          <w:b/>
          <w:u w:val="single"/>
        </w:rPr>
        <w:t xml:space="preserve">702600</w:t>
      </w:r>
    </w:p>
    <w:p>
      <w:r>
        <w:t xml:space="preserve">On kuitenkin totta, että slovenialaiset pelkäävät kommunisteja vielä silloinkin, kun viimeinenkin on kuollut.</w:t>
        <w:br/>
        <w:t xml:space="preserve"> Heidän perseeseensä työnnetään anaalikoukku...</w:t>
      </w:r>
    </w:p>
    <w:p>
      <w:r>
        <w:rPr>
          <w:b/>
          <w:u w:val="single"/>
        </w:rPr>
        <w:t xml:space="preserve">702601</w:t>
      </w:r>
    </w:p>
    <w:p>
      <w:r>
        <w:t xml:space="preserve">Trbovlje.</w:t>
        <w:br/>
        <w:t xml:space="preserve"> Avantgarden uudelleensyntyminen. Trbovlje.</w:t>
        <w:br/>
        <w:t xml:space="preserve"> Laibach tekee rahaa sementtipaskasta.</w:t>
        <w:br/>
        <w:br/>
        <w:t xml:space="preserve"> #prostopopesniku https://t.co/mT8F8mbHmA</w:t>
      </w:r>
    </w:p>
    <w:p>
      <w:r>
        <w:rPr>
          <w:b/>
          <w:u w:val="single"/>
        </w:rPr>
        <w:t xml:space="preserve">702602</w:t>
      </w:r>
    </w:p>
    <w:p>
      <w:r>
        <w:t xml:space="preserve">Todella häpeällistä lääkäreiden kiristämistä, @governmentRS on perusteettomasti taipunut.</w:t>
      </w:r>
    </w:p>
    <w:p>
      <w:r>
        <w:rPr>
          <w:b/>
          <w:u w:val="single"/>
        </w:rPr>
        <w:t xml:space="preserve">702603</w:t>
      </w:r>
    </w:p>
    <w:p>
      <w:r>
        <w:t xml:space="preserve">Kun otetaan huomioon maahanmuuttajien käyttäytyminen, ei ole mikään ihme, että he ovat vasemmiston toivelistalla... ihanteellisia äänestäjiä...</w:t>
      </w:r>
    </w:p>
    <w:p>
      <w:r>
        <w:rPr>
          <w:b/>
          <w:u w:val="single"/>
        </w:rPr>
        <w:t xml:space="preserve">702604</w:t>
      </w:r>
    </w:p>
    <w:p>
      <w:r>
        <w:t xml:space="preserve">@slovenskipanter @cesenj Tämä on Venäjä, ei mikään kovien käsien banaanitasavalta, jossa sotilaasta tulee sotilas ja miehestä tulee mies .... ....</w:t>
      </w:r>
    </w:p>
    <w:p>
      <w:r>
        <w:rPr>
          <w:b/>
          <w:u w:val="single"/>
        </w:rPr>
        <w:t xml:space="preserve">702605</w:t>
      </w:r>
    </w:p>
    <w:p>
      <w:r>
        <w:t xml:space="preserve">Aloitin uuden vuoden pesty pää, ajellut sääret ja leikkaamattomat kynnet.</w:t>
        <w:br/>
        <w:t xml:space="preserve"> Jos näin tulee olemaan koko vuosi, minulla ei ole mitään valittamista.</w:t>
      </w:r>
    </w:p>
    <w:p>
      <w:r>
        <w:rPr>
          <w:b/>
          <w:u w:val="single"/>
        </w:rPr>
        <w:t xml:space="preserve">702606</w:t>
      </w:r>
    </w:p>
    <w:p>
      <w:r>
        <w:t xml:space="preserve">Eläkkeet ovat vain syöttiä - tärkeintä on, että Karl näkyy Instagramissa https://t.co/bcuOh9omjm</w:t>
      </w:r>
    </w:p>
    <w:p>
      <w:r>
        <w:rPr>
          <w:b/>
          <w:u w:val="single"/>
        </w:rPr>
        <w:t xml:space="preserve">702607</w:t>
      </w:r>
    </w:p>
    <w:p>
      <w:r>
        <w:t xml:space="preserve">@Tevilevi @47citizen @D_Jasmina @MihaMarkic Sinut poistettiin (olisi pitänyt poistaa), koska olet kommunisti.</w:t>
      </w:r>
    </w:p>
    <w:p>
      <w:r>
        <w:rPr>
          <w:b/>
          <w:u w:val="single"/>
        </w:rPr>
        <w:t xml:space="preserve">702608</w:t>
      </w:r>
    </w:p>
    <w:p>
      <w:r>
        <w:t xml:space="preserve">@MihaMarkic @MarkoJelincic @Fitzroy1985 Tämä twiitti vain todistaa, että olet pinnallinen. Hyvin matala.</w:t>
      </w:r>
    </w:p>
    <w:p>
      <w:r>
        <w:rPr>
          <w:b/>
          <w:u w:val="single"/>
        </w:rPr>
        <w:t xml:space="preserve">702609</w:t>
      </w:r>
    </w:p>
    <w:p>
      <w:r>
        <w:t xml:space="preserve">Silmäni vetävät. Eilen tuntui hyvältä idealta juhlia korttelin katolla aamukahteen tai kolmeen asti. Dons... Mitä minä oikein ajattelin?!</w:t>
      </w:r>
    </w:p>
    <w:p>
      <w:r>
        <w:rPr>
          <w:b/>
          <w:u w:val="single"/>
        </w:rPr>
        <w:t xml:space="preserve">702610</w:t>
      </w:r>
    </w:p>
    <w:p>
      <w:r>
        <w:t xml:space="preserve">Missä hänen lapsensa ovat?</w:t>
        <w:br/>
        <w:t xml:space="preserve"> Ja vielä kerran: täällä ei ole hylättyjä koiria? https://t.co/tQAtxcmQqT</w:t>
      </w:r>
    </w:p>
    <w:p>
      <w:r>
        <w:rPr>
          <w:b/>
          <w:u w:val="single"/>
        </w:rPr>
        <w:t xml:space="preserve">702611</w:t>
      </w:r>
    </w:p>
    <w:p>
      <w:r>
        <w:t xml:space="preserve">Eiliset Coranttien ja Oraclesien kierrokset Nova vasissa Ptujin ja Rogoznican lähellä. Kuva.</w:t>
      </w:r>
    </w:p>
    <w:p>
      <w:r>
        <w:rPr>
          <w:b/>
          <w:u w:val="single"/>
        </w:rPr>
        <w:t xml:space="preserve">702612</w:t>
      </w:r>
    </w:p>
    <w:p>
      <w:r>
        <w:t xml:space="preserve">Mutta onko tämä kosto kaikista niistä pölynimureista ja sekoittimista, joita he antoivat meille vuosipäivinä? https://t.co/slcgdmhEoV</w:t>
      </w:r>
    </w:p>
    <w:p>
      <w:r>
        <w:rPr>
          <w:b/>
          <w:u w:val="single"/>
        </w:rPr>
        <w:t xml:space="preserve">702613</w:t>
      </w:r>
    </w:p>
    <w:p>
      <w:r>
        <w:t xml:space="preserve">@dratpirsna Joo, etsin TW:tä joka päivä ilmaiseksi, vain saadakseni ne takaisin. Briketit ovat säiliössä odottamassa 🤗😉❤❤.</w:t>
      </w:r>
    </w:p>
    <w:p>
      <w:r>
        <w:rPr>
          <w:b/>
          <w:u w:val="single"/>
        </w:rPr>
        <w:t xml:space="preserve">702614</w:t>
      </w:r>
    </w:p>
    <w:p>
      <w:r>
        <w:t xml:space="preserve">@silikalusi @Tevilevi @dreychee Natasha tämä on oikeasti vanha maahantuotu vanhus, joka on toistuvasti suljettu psykiatrisille osastoille, joten älä välitä hänestä.</w:t>
      </w:r>
    </w:p>
    <w:p>
      <w:r>
        <w:rPr>
          <w:b/>
          <w:u w:val="single"/>
        </w:rPr>
        <w:t xml:space="preserve">702615</w:t>
      </w:r>
    </w:p>
    <w:p>
      <w:r>
        <w:t xml:space="preserve">@IrenaSirena @KatarinaJenko hei burek on hipsteri. he laittoivat sen @kinosiska sisään</w:t>
      </w:r>
    </w:p>
    <w:p>
      <w:r>
        <w:rPr>
          <w:b/>
          <w:u w:val="single"/>
        </w:rPr>
        <w:t xml:space="preserve">702616</w:t>
      </w:r>
    </w:p>
    <w:p>
      <w:r>
        <w:t xml:space="preserve">Pelaan parhaillaan Biathlon Maniaa. Tule mukaan ja yritä voittaa minut! https://t.co/VL8Vbwgdwd</w:t>
      </w:r>
    </w:p>
    <w:p>
      <w:r>
        <w:rPr>
          <w:b/>
          <w:u w:val="single"/>
        </w:rPr>
        <w:t xml:space="preserve">702617</w:t>
      </w:r>
    </w:p>
    <w:p>
      <w:r>
        <w:t xml:space="preserve">Kissanpentu, jonka tassu oli murtunut, soitti omistajilleen, jotka jättivät sen yksin lomalle. https://t.co/I3SvQhNMId</w:t>
      </w:r>
    </w:p>
    <w:p>
      <w:r>
        <w:rPr>
          <w:b/>
          <w:u w:val="single"/>
        </w:rPr>
        <w:t xml:space="preserve">702618</w:t>
      </w:r>
    </w:p>
    <w:p>
      <w:r>
        <w:t xml:space="preserve">@Millavzz @list_novi Isoäitini vietiin Auschwitziin elokuussa 1942 ja kuoli siellä marraskuussa!</w:t>
      </w:r>
    </w:p>
    <w:p>
      <w:r>
        <w:rPr>
          <w:b/>
          <w:u w:val="single"/>
        </w:rPr>
        <w:t xml:space="preserve">702619</w:t>
      </w:r>
    </w:p>
    <w:p>
      <w:r>
        <w:t xml:space="preserve">@tomltoml Niin kauan kuin "vasemmistolla" on degotit vallassa, heillä ei ole edes itseään hallinnassa, LOL.</w:t>
      </w:r>
    </w:p>
    <w:p>
      <w:r>
        <w:rPr>
          <w:b/>
          <w:u w:val="single"/>
        </w:rPr>
        <w:t xml:space="preserve">702620</w:t>
      </w:r>
    </w:p>
    <w:p>
      <w:r>
        <w:t xml:space="preserve">@vonTanzberg @MiroCerar Valehtelu on kommunismin kuolematon sielu, ja se pätee myös Zdenkan pikkupoikaan.</w:t>
      </w:r>
    </w:p>
    <w:p>
      <w:r>
        <w:rPr>
          <w:b/>
          <w:u w:val="single"/>
        </w:rPr>
        <w:t xml:space="preserve">702621</w:t>
      </w:r>
    </w:p>
    <w:p>
      <w:r>
        <w:t xml:space="preserve">Kun unohdat päivällisen ja aamiaisen, ja sitten lounaalla ensimmäinen asia, jonka tiputat, on olut.... #drunktweet</w:t>
      </w:r>
    </w:p>
    <w:p>
      <w:r>
        <w:rPr>
          <w:b/>
          <w:u w:val="single"/>
        </w:rPr>
        <w:t xml:space="preserve">702622</w:t>
      </w:r>
    </w:p>
    <w:p>
      <w:r>
        <w:t xml:space="preserve">@ErikaPlaninsec Lähetän sinulle paljon kaunista vuoristoilmaa, hengitä sitä syvään.</w:t>
      </w:r>
    </w:p>
    <w:p>
      <w:r>
        <w:rPr>
          <w:b/>
          <w:u w:val="single"/>
        </w:rPr>
        <w:t xml:space="preserve">702623</w:t>
      </w:r>
    </w:p>
    <w:p>
      <w:r>
        <w:t xml:space="preserve">Murhaajat, varkaat ja kaksi ladattua haulikkoa ovat ok. Sitten Le Boulet (munat ketjussa) on myös erinomainen... https://t.co/Mfsu4tkVB2...</w:t>
      </w:r>
    </w:p>
    <w:p>
      <w:r>
        <w:rPr>
          <w:b/>
          <w:u w:val="single"/>
        </w:rPr>
        <w:t xml:space="preserve">702624</w:t>
      </w:r>
    </w:p>
    <w:p>
      <w:r>
        <w:t xml:space="preserve">Karl on vanha frisbee, joka on vielä vanhempien frisbeiden avustuksella ajanut janoisia eläkeläisiä H2O:n yli lukemattomia kertoja.</w:t>
      </w:r>
    </w:p>
    <w:p>
      <w:r>
        <w:rPr>
          <w:b/>
          <w:u w:val="single"/>
        </w:rPr>
        <w:t xml:space="preserve">702625</w:t>
      </w:r>
    </w:p>
    <w:p>
      <w:r>
        <w:t xml:space="preserve">@Rok_Novak @FVPotocnik Haluaisin vain kommentoida mainintaa yhteisomistuksesta.</w:t>
        <w:br/>
        <w:t xml:space="preserve"> Itsemääräämisoikeus on enemmän kuin omistaminen.</w:t>
      </w:r>
    </w:p>
    <w:p>
      <w:r>
        <w:rPr>
          <w:b/>
          <w:u w:val="single"/>
        </w:rPr>
        <w:t xml:space="preserve">702626</w:t>
      </w:r>
    </w:p>
    <w:p>
      <w:r>
        <w:t xml:space="preserve">En päässyt viime vaaleihin. Mutta minä olisin mennyt. Parempi olla lavalla, ainakin vähän, kuin lattialla...</w:t>
      </w:r>
    </w:p>
    <w:p>
      <w:r>
        <w:rPr>
          <w:b/>
          <w:u w:val="single"/>
        </w:rPr>
        <w:t xml:space="preserve">702627</w:t>
      </w:r>
    </w:p>
    <w:p>
      <w:r>
        <w:t xml:space="preserve">Pelaan parhaillaan Biathlon Maniaa. Tule mukaan ja yritä voittaa minut! https://t.co/PKMK0Qw7rr</w:t>
      </w:r>
    </w:p>
    <w:p>
      <w:r>
        <w:rPr>
          <w:b/>
          <w:u w:val="single"/>
        </w:rPr>
        <w:t xml:space="preserve">702628</w:t>
      </w:r>
    </w:p>
    <w:p>
      <w:r>
        <w:t xml:space="preserve">@borismeglic @MatevzNovak He eivät ole idiootteja, eivätkä he työskentele inspiraation pohjalta. He tuhoavat tahallaan oikeusvaltioperiaatetta punaisen mafian käskystä.</w:t>
      </w:r>
    </w:p>
    <w:p>
      <w:r>
        <w:rPr>
          <w:b/>
          <w:u w:val="single"/>
        </w:rPr>
        <w:t xml:space="preserve">702629</w:t>
      </w:r>
    </w:p>
    <w:p>
      <w:r>
        <w:t xml:space="preserve">@lucijausaj Vanha temppu, ,,,,Täältä tulevat Olimit. Pelejä, sitten taas Planica, fussball ... ... kun vaalit ovat tulossa, leipää ja pelejä on runsaasti!</w:t>
      </w:r>
    </w:p>
    <w:p>
      <w:r>
        <w:rPr>
          <w:b/>
          <w:u w:val="single"/>
        </w:rPr>
        <w:t xml:space="preserve">702630</w:t>
      </w:r>
    </w:p>
    <w:p>
      <w:r>
        <w:t xml:space="preserve">Itse asiassa kommunistit ovat oikeassa. Slovenian kansa on jakautunut kommunisteihin ja fasisteihin. Minä kuulun jälkimmäiseen. 😎</w:t>
      </w:r>
    </w:p>
    <w:p>
      <w:r>
        <w:rPr>
          <w:b/>
          <w:u w:val="single"/>
        </w:rPr>
        <w:t xml:space="preserve">702631</w:t>
      </w:r>
    </w:p>
    <w:p>
      <w:r>
        <w:t xml:space="preserve">@SpletnaMladina Yleinen maanviljelijäviisaus opettaa, että tana syksyn viljelijällä on lihavimmat perunat.</w:t>
        <w:br/>
        <w:t xml:space="preserve"> Kahlilla on ollut hyvä sato jo vuosia...</w:t>
      </w:r>
    </w:p>
    <w:p>
      <w:r>
        <w:rPr>
          <w:b/>
          <w:u w:val="single"/>
        </w:rPr>
        <w:t xml:space="preserve">702632</w:t>
      </w:r>
    </w:p>
    <w:p>
      <w:r>
        <w:t xml:space="preserve">@AndrazAnd Ota kommunardit tietämään, miten heitä voidaan kurittaa. He suostuttelivat heidät lyijyllä</w:t>
      </w:r>
    </w:p>
    <w:p>
      <w:r>
        <w:rPr>
          <w:b/>
          <w:u w:val="single"/>
        </w:rPr>
        <w:t xml:space="preserve">702633</w:t>
      </w:r>
    </w:p>
    <w:p>
      <w:r>
        <w:t xml:space="preserve">@SikkPuppi @PrometejDD Näin kerran jotain tällaista Klagenfurtissa, yksiö, jonka edessä oli suurempi terassi. Onnittelut arkkitehdeille.</w:t>
      </w:r>
    </w:p>
    <w:p>
      <w:r>
        <w:rPr>
          <w:b/>
          <w:u w:val="single"/>
        </w:rPr>
        <w:t xml:space="preserve">702634</w:t>
      </w:r>
    </w:p>
    <w:p>
      <w:r>
        <w:t xml:space="preserve">Ajmohovecista sianlihakeittoon: kolinin rikkaus, joka on hitaasti häviämässä</w:t>
        <w:br/>
        <w:t xml:space="preserve">https://t.co/9J5WpBVPVN https://t.co/CrFyDziBxe</w:t>
      </w:r>
    </w:p>
    <w:p>
      <w:r>
        <w:rPr>
          <w:b/>
          <w:u w:val="single"/>
        </w:rPr>
        <w:t xml:space="preserve">702635</w:t>
      </w:r>
    </w:p>
    <w:p>
      <w:r>
        <w:t xml:space="preserve">@PStendler Ette halua kommunismin vastaista mielenosoitusta,</w:t>
        <w:br/>
        <w:t xml:space="preserve">koska silloin herranne menevät ulos parlamentista</w:t>
      </w:r>
    </w:p>
    <w:p>
      <w:r>
        <w:rPr>
          <w:b/>
          <w:u w:val="single"/>
        </w:rPr>
        <w:t xml:space="preserve">702636</w:t>
      </w:r>
    </w:p>
    <w:p>
      <w:r>
        <w:t xml:space="preserve">Sallivaa koulutusta?</w:t>
        <w:t xml:space="preserve">Se on sekaisin sukupolvien @vecer</w:t>
        <w:br/>
        <w:t xml:space="preserve">https://t.co/OdHIIWQPcs https://t.co/OdHIIWQPcs</w:t>
      </w:r>
    </w:p>
    <w:p>
      <w:r>
        <w:rPr>
          <w:b/>
          <w:u w:val="single"/>
        </w:rPr>
        <w:t xml:space="preserve">702637</w:t>
      </w:r>
    </w:p>
    <w:p>
      <w:r>
        <w:t xml:space="preserve">Nainen varoittaa kuljettajaa kertomaan vastuuhenkilöille, että jos aikatauluja muutetaan jo 40 minuutin myöhästymisten vuoksi. Ja hän sanoo hänelle: "mene alakertaan" #lpp</w:t>
      </w:r>
    </w:p>
    <w:p>
      <w:r>
        <w:rPr>
          <w:b/>
          <w:u w:val="single"/>
        </w:rPr>
        <w:t xml:space="preserve">702638</w:t>
      </w:r>
    </w:p>
    <w:p>
      <w:r>
        <w:t xml:space="preserve">Maaginen maailma kukka enkelit ja tontut, painettu ainutlaatuinen suunnittelija kaulakorut https://t.co/z9n7xSeU1m</w:t>
      </w:r>
    </w:p>
    <w:p>
      <w:r>
        <w:rPr>
          <w:b/>
          <w:u w:val="single"/>
        </w:rPr>
        <w:t xml:space="preserve">702639</w:t>
      </w:r>
    </w:p>
    <w:p>
      <w:r>
        <w:t xml:space="preserve">Parhaat vielä aktiiviset ampujat @PrvaLigaSi: https://t.co/rc0LTms2Kj #plts https://t.co/HSb6IyleVF</w:t>
      </w:r>
    </w:p>
    <w:p>
      <w:r>
        <w:rPr>
          <w:b/>
          <w:u w:val="single"/>
        </w:rPr>
        <w:t xml:space="preserve">702640</w:t>
      </w:r>
    </w:p>
    <w:p>
      <w:r>
        <w:t xml:space="preserve">Kaikki söpöjä tyttöjä. Me huolehdimme turvallisuudesta, ja kaikki sujuu hienosti. https://t.co/tmWMbHVkws.</w:t>
      </w:r>
    </w:p>
    <w:p>
      <w:r>
        <w:rPr>
          <w:b/>
          <w:u w:val="single"/>
        </w:rPr>
        <w:t xml:space="preserve">702641</w:t>
      </w:r>
    </w:p>
    <w:p>
      <w:r>
        <w:t xml:space="preserve">@hrastelj @vladaRS @sarecmarjan Miten olisi yksi kaikille? #menjam for yu gas mask. #vsismopilotit</w:t>
      </w:r>
    </w:p>
    <w:p>
      <w:r>
        <w:rPr>
          <w:b/>
          <w:u w:val="single"/>
        </w:rPr>
        <w:t xml:space="preserve">702642</w:t>
      </w:r>
    </w:p>
    <w:p>
      <w:r>
        <w:t xml:space="preserve">Miten meillä sujuu rinnakkaiselo ja demokratia?  @Val202:n #sumu kysyy teiltä oudoimpia kokemuksianne taloneuvoston kokouksista.</w:t>
      </w:r>
    </w:p>
    <w:p>
      <w:r>
        <w:rPr>
          <w:b/>
          <w:u w:val="single"/>
        </w:rPr>
        <w:t xml:space="preserve">702643</w:t>
      </w:r>
    </w:p>
    <w:p>
      <w:r>
        <w:t xml:space="preserve">@edvardkadic Työnsin sen kerran mäkeä alas 140km/h ... Kerron teille, adrenaliini oli enemmän kuin menossa bungge hyppääminen! 😎</w:t>
      </w:r>
    </w:p>
    <w:p>
      <w:r>
        <w:rPr>
          <w:b/>
          <w:u w:val="single"/>
        </w:rPr>
        <w:t xml:space="preserve">702644</w:t>
      </w:r>
    </w:p>
    <w:p>
      <w:r>
        <w:t xml:space="preserve">@ErikaPlaninsec Poliittinen kuollut mies viimeisillä hengenvedoillaan, ei enää osaa saada huomiota #zbogomSMC</w:t>
      </w:r>
    </w:p>
    <w:p>
      <w:r>
        <w:rPr>
          <w:b/>
          <w:u w:val="single"/>
        </w:rPr>
        <w:t xml:space="preserve">702645</w:t>
      </w:r>
    </w:p>
    <w:p>
      <w:r>
        <w:t xml:space="preserve">.... ja 8×8 #Pandur for @Slovenskavojska on pelissä https://t.co/g8gD3FlEwe</w:t>
      </w:r>
    </w:p>
    <w:p>
      <w:r>
        <w:rPr>
          <w:b/>
          <w:u w:val="single"/>
        </w:rPr>
        <w:t xml:space="preserve">702646</w:t>
      </w:r>
    </w:p>
    <w:p>
      <w:r>
        <w:t xml:space="preserve">Cyclocross-tapahtuma Nova Goricassa: GRAVEL- JA METSÄTEILLÄ https://t.co/xU5V6bW5fR</w:t>
      </w:r>
    </w:p>
    <w:p>
      <w:r>
        <w:rPr>
          <w:b/>
          <w:u w:val="single"/>
        </w:rPr>
        <w:t xml:space="preserve">702647</w:t>
      </w:r>
    </w:p>
    <w:p>
      <w:r>
        <w:t xml:space="preserve">Julkisen yleisradioyhtiön @JozeMozinin mediamanipulaatiolle ei näy loppua, varoittaa GLASNO https://t.co/BX9UcREgeg</w:t>
      </w:r>
    </w:p>
    <w:p>
      <w:r>
        <w:rPr>
          <w:b/>
          <w:u w:val="single"/>
        </w:rPr>
        <w:t xml:space="preserve">702648</w:t>
      </w:r>
    </w:p>
    <w:p>
      <w:r>
        <w:t xml:space="preserve">Hälyttäviä väärinkäytöksiä Slovassa Pahorin ja Janšan hallitusten aikana https://t.co/pNYUmTKBGJ https://t.co/pNYUmTKBGJ</w:t>
      </w:r>
    </w:p>
    <w:p>
      <w:r>
        <w:rPr>
          <w:b/>
          <w:u w:val="single"/>
        </w:rPr>
        <w:t xml:space="preserve">702649</w:t>
      </w:r>
    </w:p>
    <w:p>
      <w:r>
        <w:t xml:space="preserve">ottaa puhelimen käteensä. aloittaa tekstiviestin. kirjoittaa. ja lähettää sen sitten viisi tuntia myöhemmin. välissä hän miettii, lähettääkö hän sen vai ei.</w:t>
      </w:r>
    </w:p>
    <w:p>
      <w:r>
        <w:rPr>
          <w:b/>
          <w:u w:val="single"/>
        </w:rPr>
        <w:t xml:space="preserve">702650</w:t>
      </w:r>
    </w:p>
    <w:p>
      <w:r>
        <w:t xml:space="preserve">Miksi kukko laulaa niin aikaisin? Kun kanat heräävät, ne eivät uskalla avata nokkaansa!</w:t>
      </w:r>
    </w:p>
    <w:p>
      <w:r>
        <w:rPr>
          <w:b/>
          <w:u w:val="single"/>
        </w:rPr>
        <w:t xml:space="preserve">702651</w:t>
      </w:r>
    </w:p>
    <w:p>
      <w:r>
        <w:t xml:space="preserve">@MatejTonin @dzey_89 Anteeksi, että astuit käärmeisiin jokin aika sitten . . ..anteeksi, punainen pesä... .</w:t>
      </w:r>
    </w:p>
    <w:p>
      <w:r>
        <w:rPr>
          <w:b/>
          <w:u w:val="single"/>
        </w:rPr>
        <w:t xml:space="preserve">702652</w:t>
      </w:r>
    </w:p>
    <w:p>
      <w:r>
        <w:t xml:space="preserve">@PortalSpolsi Mies voi julistaa, ettei halua olla yksin jälkeläistensä kanssa, eikä häneen heitetä paskalla vyöryä. Olemme kaukana tasa-arvosta.</w:t>
      </w:r>
    </w:p>
    <w:p>
      <w:r>
        <w:rPr>
          <w:b/>
          <w:u w:val="single"/>
        </w:rPr>
        <w:t xml:space="preserve">702653</w:t>
      </w:r>
    </w:p>
    <w:p>
      <w:r>
        <w:t xml:space="preserve">@777777777777777777Marko Sen jälkeen oli niin, että kotiarmeija ei tiennyt kenen kanssa liittyä, mutta he keräsivät natsit!</w:t>
      </w:r>
    </w:p>
    <w:p>
      <w:r>
        <w:rPr>
          <w:b/>
          <w:u w:val="single"/>
        </w:rPr>
        <w:t xml:space="preserve">702654</w:t>
      </w:r>
    </w:p>
    <w:p>
      <w:r>
        <w:t xml:space="preserve">Tämä temppu avaa ostoskärryn lukituksen ilman kolikkoa (aina ja kaikkialla!) https://t.co/bRmwX4j7bM https://t.co/N4P2aUZool</w:t>
      </w:r>
    </w:p>
    <w:p>
      <w:r>
        <w:rPr>
          <w:b/>
          <w:u w:val="single"/>
        </w:rPr>
        <w:t xml:space="preserve">702655</w:t>
      </w:r>
    </w:p>
    <w:p>
      <w:r>
        <w:t xml:space="preserve">Kevät 3. SNL East: Črenšovci - https://t.co/H7JwaUC0rV https://t.co/sym9OLapEH https://t.co/sym9OLapEH</w:t>
      </w:r>
    </w:p>
    <w:p>
      <w:r>
        <w:rPr>
          <w:b/>
          <w:u w:val="single"/>
        </w:rPr>
        <w:t xml:space="preserve">702656</w:t>
      </w:r>
    </w:p>
    <w:p>
      <w:r>
        <w:t xml:space="preserve">@vecer @sarecmarjan @a_kocjan Onko kukaan miettinyt tätä?Tämä on ennuste uusista veloista, ja finanssipoliittinen sääntö on paperilla kuollut kirjain.</w:t>
      </w:r>
    </w:p>
    <w:p>
      <w:r>
        <w:rPr>
          <w:b/>
          <w:u w:val="single"/>
        </w:rPr>
        <w:t xml:space="preserve">702657</w:t>
      </w:r>
    </w:p>
    <w:p>
      <w:r>
        <w:t xml:space="preserve">@had @PrahNeza ei millään pahalla, mutta mitä sinä kakkaat :) se on vähän hämmentävää, muuten minua ei haittaa, että olet vegaani.</w:t>
      </w:r>
    </w:p>
    <w:p>
      <w:r>
        <w:rPr>
          <w:b/>
          <w:u w:val="single"/>
        </w:rPr>
        <w:t xml:space="preserve">702658</w:t>
      </w:r>
    </w:p>
    <w:p>
      <w:r>
        <w:t xml:space="preserve">@uporabnastran Intesa mtoken integroitu wave2pay-sovellukseen https://t.co/1qxM8JJJqn</w:t>
      </w:r>
    </w:p>
    <w:p>
      <w:r>
        <w:rPr>
          <w:b/>
          <w:u w:val="single"/>
        </w:rPr>
        <w:t xml:space="preserve">702659</w:t>
      </w:r>
    </w:p>
    <w:p>
      <w:r>
        <w:t xml:space="preserve">@JJansaSDS Ei millään pahalla taiteilijoita kohtaan, sensuuria on harjoitettu ammatissamme jo pitkään, siksi meitä luullaan sirkuskoiriksi ja lauluntekijöiksi.</w:t>
      </w:r>
    </w:p>
    <w:p>
      <w:r>
        <w:rPr>
          <w:b/>
          <w:u w:val="single"/>
        </w:rPr>
        <w:t xml:space="preserve">702660</w:t>
      </w:r>
    </w:p>
    <w:p>
      <w:r>
        <w:t xml:space="preserve">VIDEO: Maahanmuuttajan sanat kauhistuttavat Eurooppaa: "He ovat liian tyhmiä puolustamaan itseään!" https://t.co/xrwG1GLvmv</w:t>
      </w:r>
    </w:p>
    <w:p>
      <w:r>
        <w:rPr>
          <w:b/>
          <w:u w:val="single"/>
        </w:rPr>
        <w:t xml:space="preserve">702661</w:t>
      </w:r>
    </w:p>
    <w:p>
      <w:r>
        <w:t xml:space="preserve">Yksi kirkkaanpunainen glitteri T-paita olisi. Enkä voi pitää sitä teeskentelynä. 90 % mustaa, 10 % valkoista, kultaa ja hopeaa. 😭😭😭😭😭😭😁😁😁</w:t>
      </w:r>
    </w:p>
    <w:p>
      <w:r>
        <w:rPr>
          <w:b/>
          <w:u w:val="single"/>
        </w:rPr>
        <w:t xml:space="preserve">702662</w:t>
      </w:r>
    </w:p>
    <w:p>
      <w:r>
        <w:t xml:space="preserve">Ruokavalioni koostuu tänään paistetusta kanasta ja ranskalaisesta salaatista... Koska se on seuraavana päivänä :) #uusivuosi #ranskalainen #ranskalainen #korkea kana #njami</w:t>
      </w:r>
    </w:p>
    <w:p>
      <w:r>
        <w:rPr>
          <w:b/>
          <w:u w:val="single"/>
        </w:rPr>
        <w:t xml:space="preserve">702663</w:t>
      </w:r>
    </w:p>
    <w:p>
      <w:r>
        <w:t xml:space="preserve">Tämä on punkki. Koska hän on hallituksessa ja hänen pitäisi kumota ainakin 50 prosenttia laeista yhdessä yössä. https://t.co/OLDZVxfGSs.</w:t>
      </w:r>
    </w:p>
    <w:p>
      <w:r>
        <w:rPr>
          <w:b/>
          <w:u w:val="single"/>
        </w:rPr>
        <w:t xml:space="preserve">702664</w:t>
      </w:r>
    </w:p>
    <w:p>
      <w:r>
        <w:t xml:space="preserve">@JazbarMatjaz Et kertonut minulle, että takanasi on burek hieman vasemmalla ja maitoautomaatti.</w:t>
      </w:r>
    </w:p>
    <w:p>
      <w:r>
        <w:rPr>
          <w:b/>
          <w:u w:val="single"/>
        </w:rPr>
        <w:t xml:space="preserve">702665</w:t>
      </w:r>
    </w:p>
    <w:p>
      <w:r>
        <w:t xml:space="preserve">@mrevlje Studiossa on luultavasti pimeää, etkä näe, mitä ulkona tapahtuu. Studiossa on yleensä aina trooppinen helle.</w:t>
      </w:r>
    </w:p>
    <w:p>
      <w:r>
        <w:rPr>
          <w:b/>
          <w:u w:val="single"/>
        </w:rPr>
        <w:t xml:space="preserve">702666</w:t>
      </w:r>
    </w:p>
    <w:p>
      <w:r>
        <w:t xml:space="preserve">Serbialaisille ei voi olla pahempaa rangaistusta kuin hallituksemme ohjaajat, he ovat tuhonneet SLO:n, ei ihme, etteivät he tuhoa serbialaisia. https://t.co/wStNzy2qMz.</w:t>
      </w:r>
    </w:p>
    <w:p>
      <w:r>
        <w:rPr>
          <w:b/>
          <w:u w:val="single"/>
        </w:rPr>
        <w:t xml:space="preserve">702667</w:t>
      </w:r>
    </w:p>
    <w:p>
      <w:r>
        <w:t xml:space="preserve">Ostin uuden huivin, joka jättää kissanpentuja kaikkialle vaatteisiini. Olen pessyt sen, mutta se ei auta. Voin helposti tehdä lisää lankaa tai vittuilla sen kasaan "Primarkin reuna on perseestä".</w:t>
      </w:r>
    </w:p>
    <w:p>
      <w:r>
        <w:rPr>
          <w:b/>
          <w:u w:val="single"/>
        </w:rPr>
        <w:t xml:space="preserve">702668</w:t>
      </w:r>
    </w:p>
    <w:p>
      <w:r>
        <w:t xml:space="preserve">Ambulanssi on hätätapauksessa, ja ihmiset ylittävät tien sujuvasti, koska se on vihreä. Hei, ei se tapa sinua, jos odotat yhden väliajan ...</w:t>
      </w:r>
    </w:p>
    <w:p>
      <w:r>
        <w:rPr>
          <w:b/>
          <w:u w:val="single"/>
        </w:rPr>
        <w:t xml:space="preserve">702669</w:t>
      </w:r>
    </w:p>
    <w:p>
      <w:r>
        <w:t xml:space="preserve">@ManUtdChannel @RobDawsonESPN @LukaNCvikl nappaa lapio, haluaisin katsoa futsalia tänään;)</w:t>
      </w:r>
    </w:p>
    <w:p>
      <w:r>
        <w:rPr>
          <w:b/>
          <w:u w:val="single"/>
        </w:rPr>
        <w:t xml:space="preserve">702670</w:t>
      </w:r>
    </w:p>
    <w:p>
      <w:r>
        <w:t xml:space="preserve">Noin ällöttävää tekopyhyyttä kuin sinä jatkat lahkoissasi @TankoJoze 90% menee oksentamaan!  @CKjevec</w:t>
      </w:r>
    </w:p>
    <w:p>
      <w:r>
        <w:rPr>
          <w:b/>
          <w:u w:val="single"/>
        </w:rPr>
        <w:t xml:space="preserve">702671</w:t>
      </w:r>
    </w:p>
    <w:p>
      <w:r>
        <w:t xml:space="preserve">@jkmcnk Kaikki tämä osoittaa, että bemflice, audis ja Zokin inkasantit asuvat eri aikavyöhykkeillä eivätkä käytännössä koskaan tapaa.</w:t>
      </w:r>
    </w:p>
    <w:p>
      <w:r>
        <w:rPr>
          <w:b/>
          <w:u w:val="single"/>
        </w:rPr>
        <w:t xml:space="preserve">702672</w:t>
      </w:r>
    </w:p>
    <w:p>
      <w:r>
        <w:t xml:space="preserve">@KatarinaJenko Sinun ei tarvitse laittaa kuvaa korttelin ilmoitustaululle. Laita se vain tänne :P</w:t>
      </w:r>
    </w:p>
    <w:p>
      <w:r>
        <w:rPr>
          <w:b/>
          <w:u w:val="single"/>
        </w:rPr>
        <w:t xml:space="preserve">702673</w:t>
      </w:r>
    </w:p>
    <w:p>
      <w:r>
        <w:t xml:space="preserve">Kävin silmälääkärillä, mutta optikko jäi väliin, koska en nähnyt hyvin.... #ejgaresjeblotko</w:t>
      </w:r>
    </w:p>
    <w:p>
      <w:r>
        <w:rPr>
          <w:b/>
          <w:u w:val="single"/>
        </w:rPr>
        <w:t xml:space="preserve">702674</w:t>
      </w:r>
    </w:p>
    <w:p>
      <w:r>
        <w:t xml:space="preserve">Live 6. kierros #2SNL: Maali vierailijoille!</w:t>
        <w:br/>
        <w:t xml:space="preserve">puoliaika</w:t>
        <w:br/>
        <w:t xml:space="preserve">NK ROLTEK DOB : NK NAFTA LENDAVA 0:6</w:t>
        <w:br/>
        <w:t xml:space="preserve">Bizjak Jaka(70')</w:t>
        <w:br/>
        <w:t xml:space="preserve">Let's go Dob!</w:t>
        <w:br/>
        <w:t xml:space="preserve"> #VSIZAŠAMPIONEizDob!</w:t>
      </w:r>
    </w:p>
    <w:p>
      <w:r>
        <w:rPr>
          <w:b/>
          <w:u w:val="single"/>
        </w:rPr>
        <w:t xml:space="preserve">702675</w:t>
      </w:r>
    </w:p>
    <w:p>
      <w:r>
        <w:t xml:space="preserve">Pelaan parhaillaan Biathlon Maniaa. Tule mukaan ja yritä voittaa minut! http://t.co/pVZjxa6olR</w:t>
      </w:r>
    </w:p>
    <w:p>
      <w:r>
        <w:rPr>
          <w:b/>
          <w:u w:val="single"/>
        </w:rPr>
        <w:t xml:space="preserve">702676</w:t>
      </w:r>
    </w:p>
    <w:p>
      <w:r>
        <w:t xml:space="preserve">Sloveniasta ostettu kranaatti räjähtää 19-vuotiaan italialaisen kädessä https://t.co/jHJozScfAu</w:t>
      </w:r>
    </w:p>
    <w:p>
      <w:r>
        <w:rPr>
          <w:b/>
          <w:u w:val="single"/>
        </w:rPr>
        <w:t xml:space="preserve">702677</w:t>
      </w:r>
    </w:p>
    <w:p>
      <w:r>
        <w:t xml:space="preserve">@xmp125a nainen on tuomarin käyttäytymisen perusteella myös hieman psykopaatin rajamailla.</w:t>
      </w:r>
    </w:p>
    <w:p>
      <w:r>
        <w:rPr>
          <w:b/>
          <w:u w:val="single"/>
        </w:rPr>
        <w:t xml:space="preserve">702678</w:t>
      </w:r>
    </w:p>
    <w:p>
      <w:r>
        <w:t xml:space="preserve">@AnaMarijaMitic @TaxiLaguna Kyllä, käyttää pyörää... Ottaisin sinut mielelläni selkään, jos minulla olisi aikaa...</w:t>
      </w:r>
    </w:p>
    <w:p>
      <w:r>
        <w:rPr>
          <w:b/>
          <w:u w:val="single"/>
        </w:rPr>
        <w:t xml:space="preserve">702679</w:t>
      </w:r>
    </w:p>
    <w:p>
      <w:r>
        <w:t xml:space="preserve">@MKavscek @romunov Aina silloin tällöin olemme @gozdnajozican luona, mutta tällä kertaa hän ja Boris kutsuivat meidät gulassille :)</w:t>
      </w:r>
    </w:p>
    <w:p>
      <w:r>
        <w:rPr>
          <w:b/>
          <w:u w:val="single"/>
        </w:rPr>
        <w:t xml:space="preserve">702680</w:t>
      </w:r>
    </w:p>
    <w:p>
      <w:r>
        <w:t xml:space="preserve">@AllBriefs @IgorZavrsnik Miten toimia, kun ylität rajan ilman asiakirjoja. Sanotaanko siinä, että marssi takaisin?</w:t>
      </w:r>
    </w:p>
    <w:p>
      <w:r>
        <w:rPr>
          <w:b/>
          <w:u w:val="single"/>
        </w:rPr>
        <w:t xml:space="preserve">702681</w:t>
      </w:r>
    </w:p>
    <w:p>
      <w:r>
        <w:t xml:space="preserve">@SmiljanPurger hän ei tarvitse sitä, koska kommunisti takavarikoi kovasti työtä tekeviltä ihmisiltä...mikä on sinun, on minun...se on punaisten ainoa talouspolitiikka.</w:t>
      </w:r>
    </w:p>
    <w:p>
      <w:r>
        <w:rPr>
          <w:b/>
          <w:u w:val="single"/>
        </w:rPr>
        <w:t xml:space="preserve">702682</w:t>
      </w:r>
    </w:p>
    <w:p>
      <w:r>
        <w:t xml:space="preserve">Ne muutamat asiat #bloggaaminen #bloggerstribe #blogi #blogi #imaginelove</w:t>
        <w:br/>
        <w:t xml:space="preserve">https://t.co/gjcjmDtKJy</w:t>
      </w:r>
    </w:p>
    <w:p>
      <w:r>
        <w:rPr>
          <w:b/>
          <w:u w:val="single"/>
        </w:rPr>
        <w:t xml:space="preserve">702683</w:t>
      </w:r>
    </w:p>
    <w:p>
      <w:r>
        <w:t xml:space="preserve">Heitin juuri puolikkaan aprikoosin biossa ja meinasin samalla tukehtua siemeniin #swapping</w:t>
      </w:r>
    </w:p>
    <w:p>
      <w:r>
        <w:rPr>
          <w:b/>
          <w:u w:val="single"/>
        </w:rPr>
        <w:t xml:space="preserve">702684</w:t>
      </w:r>
    </w:p>
    <w:p>
      <w:r>
        <w:t xml:space="preserve">Tästä päivästä alkaen @NASAspitzer-infrapunateleskooppi suljetaan. https://t.co/pBiA0kWXoH</w:t>
      </w:r>
    </w:p>
    <w:p>
      <w:r>
        <w:rPr>
          <w:b/>
          <w:u w:val="single"/>
        </w:rPr>
        <w:t xml:space="preserve">702685</w:t>
      </w:r>
    </w:p>
    <w:p>
      <w:r>
        <w:t xml:space="preserve">Kulttuurimarxismi on sitä, että kaikki panevat kaikkia ja panevat kaikkia, jotka eivät kannata sitä, että kaikki panevat kaikkia. https://t.co/jXZ344pGoa</w:t>
      </w:r>
    </w:p>
    <w:p>
      <w:r>
        <w:rPr>
          <w:b/>
          <w:u w:val="single"/>
        </w:rPr>
        <w:t xml:space="preserve">702686</w:t>
      </w:r>
    </w:p>
    <w:p>
      <w:r>
        <w:t xml:space="preserve">@MartinaKenda @Mauhlerca Olisi sopinut hänelle paljon paremmin, jos hän olisi imitoinut lehmää. Sanaleikki on tarkoitettu. :)</w:t>
      </w:r>
    </w:p>
    <w:p>
      <w:r>
        <w:rPr>
          <w:b/>
          <w:u w:val="single"/>
        </w:rPr>
        <w:t xml:space="preserve">702687</w:t>
      </w:r>
    </w:p>
    <w:p>
      <w:r>
        <w:t xml:space="preserve">Jälleen yksi vahvistus siitä, miten tätä "tassun magneettikenttää" manipuloidaan. https://t.co/T1dvZsGowR.</w:t>
      </w:r>
    </w:p>
    <w:p>
      <w:r>
        <w:rPr>
          <w:b/>
          <w:u w:val="single"/>
        </w:rPr>
        <w:t xml:space="preserve">702688</w:t>
      </w:r>
    </w:p>
    <w:p>
      <w:r>
        <w:t xml:space="preserve">Slovenian ainoan totuuteen sitoutuneen tiedotusvälineen on julkaistava oikaisu?!???!????? Mahdotonta!</w:t>
        <w:t xml:space="preserve">Kirotut kommunistit!</w:t>
        <w:br/>
        <w:br/>
        <w:t xml:space="preserve">https://t.co/XtAIoC29GM</w:t>
      </w:r>
    </w:p>
    <w:p>
      <w:r>
        <w:rPr>
          <w:b/>
          <w:u w:val="single"/>
        </w:rPr>
        <w:t xml:space="preserve">702689</w:t>
      </w:r>
    </w:p>
    <w:p>
      <w:r>
        <w:t xml:space="preserve">Tulee hetki, jolloin slovenialainen höpöttely, kaiken kattava mulkkuilu ja kaikkitietäväisyys saavat yliotteen. Alan kyllästyä siihen. :) #forahappiersummer</w:t>
      </w:r>
    </w:p>
    <w:p>
      <w:r>
        <w:rPr>
          <w:b/>
          <w:u w:val="single"/>
        </w:rPr>
        <w:t xml:space="preserve">702690</w:t>
      </w:r>
    </w:p>
    <w:p>
      <w:r>
        <w:t xml:space="preserve">Ihmisen järjen rappeutuminen ikuisen lunastuksen toivossa.</w:t>
        <w:br/>
        <w:t xml:space="preserve"> Tunnustus kielletty. Helvetti!</w:t>
      </w:r>
    </w:p>
    <w:p>
      <w:r>
        <w:rPr>
          <w:b/>
          <w:u w:val="single"/>
        </w:rPr>
        <w:t xml:space="preserve">702691</w:t>
      </w:r>
    </w:p>
    <w:p>
      <w:r>
        <w:t xml:space="preserve">Radio Mladina: @borutmekina kryptovaluuttojen aiheuttamasta ahneudesta Sloveniassa. Kuuntele keskustelu! https://t.co/InVTATPHEm</w:t>
      </w:r>
    </w:p>
    <w:p>
      <w:r>
        <w:rPr>
          <w:b/>
          <w:u w:val="single"/>
        </w:rPr>
        <w:t xml:space="preserve">702692</w:t>
      </w:r>
    </w:p>
    <w:p>
      <w:r>
        <w:t xml:space="preserve">Haluatko upean älypuhelimen? Osallistu mobiilipalkintokilpailuun https://t.co/dhZ9MV57lq! https://t.co/7XD6vUi8dL https://t.co/5gJQ2y7Zxc</w:t>
      </w:r>
    </w:p>
    <w:p>
      <w:r>
        <w:rPr>
          <w:b/>
          <w:u w:val="single"/>
        </w:rPr>
        <w:t xml:space="preserve">702693</w:t>
      </w:r>
    </w:p>
    <w:p>
      <w:r>
        <w:t xml:space="preserve">@Goran_Dragic Et ole kenellekään mitään velkaa, paitsi perheellesi. Jatkakaa hyvää työtä ja nauttikaa siitä, mitä olette ansainneet.</w:t>
      </w:r>
    </w:p>
    <w:p>
      <w:r>
        <w:rPr>
          <w:b/>
          <w:u w:val="single"/>
        </w:rPr>
        <w:t xml:space="preserve">702694</w:t>
      </w:r>
    </w:p>
    <w:p>
      <w:r>
        <w:t xml:space="preserve">@janeztu @vmatijevec @sarecmarjan Nämä olivat kauheita rikoksia. En vieläkään ymmärrä, että Cerutti saatettiin niin hienosti rajalle.</w:t>
      </w:r>
    </w:p>
    <w:p>
      <w:r>
        <w:rPr>
          <w:b/>
          <w:u w:val="single"/>
        </w:rPr>
        <w:t xml:space="preserve">702695</w:t>
      </w:r>
    </w:p>
    <w:p>
      <w:r>
        <w:t xml:space="preserve">Sunnuntaisin ja juhlapyhinä ei ilmeisesti ole kauppoja... https://t.co/vfuYvgwjou...</w:t>
      </w:r>
    </w:p>
    <w:p>
      <w:r>
        <w:rPr>
          <w:b/>
          <w:u w:val="single"/>
        </w:rPr>
        <w:t xml:space="preserve">702696</w:t>
      </w:r>
    </w:p>
    <w:p>
      <w:r>
        <w:t xml:space="preserve">Vittu Twitter vittu tykkää minusta nyt TL:ssä, eikö sitä suljettu tai ole suodatinta tai jotain????. #hämmentynyt #hullu #pissedoff</w:t>
      </w:r>
    </w:p>
    <w:p>
      <w:r>
        <w:rPr>
          <w:b/>
          <w:u w:val="single"/>
        </w:rPr>
        <w:t xml:space="preserve">702697</w:t>
      </w:r>
    </w:p>
    <w:p>
      <w:r>
        <w:t xml:space="preserve">@KatarinaDbr Kerro vain uusi osoitteesi. Me hoidamme sinut. #tvitmitoskana</w:t>
      </w:r>
    </w:p>
    <w:p>
      <w:r>
        <w:rPr>
          <w:b/>
          <w:u w:val="single"/>
        </w:rPr>
        <w:t xml:space="preserve">702698</w:t>
      </w:r>
    </w:p>
    <w:p>
      <w:r>
        <w:t xml:space="preserve">Matavž palasi viime viikonloppuna kuuden kuukauden poissaolon jälkeen jalkamurtuman vuoksi. Tänään hän on jo maalissa PSV:tä vastaan. #kevät https://t.co/81yIbWkg2h</w:t>
      </w:r>
    </w:p>
    <w:p>
      <w:r>
        <w:rPr>
          <w:b/>
          <w:u w:val="single"/>
        </w:rPr>
        <w:t xml:space="preserve">702699</w:t>
      </w:r>
    </w:p>
    <w:p>
      <w:r>
        <w:t xml:space="preserve">@strankalevica @LukaMesec Kun totuus on sinulle vihapuhetta. Terveysministeriö ei kuitenkaan tue nuorisoa. Lue lehden vastaus</w:t>
      </w:r>
    </w:p>
    <w:p>
      <w:r>
        <w:rPr>
          <w:b/>
          <w:u w:val="single"/>
        </w:rPr>
        <w:t xml:space="preserve">702700</w:t>
      </w:r>
    </w:p>
    <w:p>
      <w:r>
        <w:t xml:space="preserve">Rjavc ei ole mainitsemisen arvoinen, menköön ja tehostaakoon Palestiinaa, jotta se olisi lähempänä venäläisiä. https://t.co/BVv82iYrPS</w:t>
      </w:r>
    </w:p>
    <w:p>
      <w:r>
        <w:rPr>
          <w:b/>
          <w:u w:val="single"/>
        </w:rPr>
        <w:t xml:space="preserve">702701</w:t>
      </w:r>
    </w:p>
    <w:p>
      <w:r>
        <w:t xml:space="preserve">Mutta se on todellakin liiketoimintaa. Mlakar on vielä kehittymässä ja Zaho tulee myymään hänet kalliisti. https://t.co/QSAYutlvn4 #maribor #zahovič #mlakar</w:t>
      </w:r>
    </w:p>
    <w:p>
      <w:r>
        <w:rPr>
          <w:b/>
          <w:u w:val="single"/>
        </w:rPr>
        <w:t xml:space="preserve">702702</w:t>
      </w:r>
    </w:p>
    <w:p>
      <w:r>
        <w:t xml:space="preserve">@had Luulen, että kameroiden takana on animaattori, jolla on "Taputukset!" -kyltti. ja aina silloin tällöin hän nostaa sen ylös. 🤔</w:t>
      </w:r>
    </w:p>
    <w:p>
      <w:r>
        <w:rPr>
          <w:b/>
          <w:u w:val="single"/>
        </w:rPr>
        <w:t xml:space="preserve">702703</w:t>
      </w:r>
    </w:p>
    <w:p>
      <w:r>
        <w:t xml:space="preserve">@bojansimm Halosissa, Slovenske Goricessa, he ovat olleet apaattisia Krambergerin murhasta lähtien. Ja valitettavasti se pysyy sellaisena.</w:t>
      </w:r>
    </w:p>
    <w:p>
      <w:r>
        <w:rPr>
          <w:b/>
          <w:u w:val="single"/>
        </w:rPr>
        <w:t xml:space="preserve">702704</w:t>
      </w:r>
    </w:p>
    <w:p>
      <w:r>
        <w:t xml:space="preserve">Lämpöpumppukuivain https://t.co/GGA4M5VPfn https://t.co/2VfZUj5HkO</w:t>
      </w:r>
    </w:p>
    <w:p>
      <w:r>
        <w:rPr>
          <w:b/>
          <w:u w:val="single"/>
        </w:rPr>
        <w:t xml:space="preserve">702705</w:t>
      </w:r>
    </w:p>
    <w:p>
      <w:r>
        <w:t xml:space="preserve">@crico111 No, minä selvisin, onneksi ilman kuolintodistuksia. Hyvästi halpa sähkö. Minulla on nyt halvin. Nyt 1 vuoden ajan.</w:t>
      </w:r>
    </w:p>
    <w:p>
      <w:r>
        <w:rPr>
          <w:b/>
          <w:u w:val="single"/>
        </w:rPr>
        <w:t xml:space="preserve">702706</w:t>
      </w:r>
    </w:p>
    <w:p>
      <w:r>
        <w:t xml:space="preserve">Hyökkäyksen aikaan elektronisen sodankäynnin laitteiden oli tarkoitus olla pois päältä, jotta ne eivät häiritsisi venäläisten sotakoneiden lentoja.</w:t>
      </w:r>
    </w:p>
    <w:p>
      <w:r>
        <w:rPr>
          <w:b/>
          <w:u w:val="single"/>
        </w:rPr>
        <w:t xml:space="preserve">702707</w:t>
      </w:r>
    </w:p>
    <w:p>
      <w:r>
        <w:t xml:space="preserve">@vrssevnik @mladiucitelj @PEFLjubljana Hän pani heidät opiskelemaan. Hän oli yksi ensimmäisistä helikopteriäideistä.</w:t>
      </w:r>
    </w:p>
    <w:p>
      <w:r>
        <w:rPr>
          <w:b/>
          <w:u w:val="single"/>
        </w:rPr>
        <w:t xml:space="preserve">702708</w:t>
      </w:r>
    </w:p>
    <w:p>
      <w:r>
        <w:t xml:space="preserve">@governmentRS peruuttaa BMZupančičin tuen YK:n ihmisoikeuskomitealle. Hän ei ole enää meidän, koska hän ajattelee päällään. Erjavec&amp;amp;CO press.</w:t>
      </w:r>
    </w:p>
    <w:p>
      <w:r>
        <w:rPr>
          <w:b/>
          <w:u w:val="single"/>
        </w:rPr>
        <w:t xml:space="preserve">702709</w:t>
      </w:r>
    </w:p>
    <w:p>
      <w:r>
        <w:t xml:space="preserve">Lazina ei pääse irti vuohestaan, silvotuista haudoista, eutanasiasta, aluksi oikeasta tohtori Klevisarjevan haastattelusta, joka on nyt täysin viettelemässä</w:t>
      </w:r>
    </w:p>
    <w:p>
      <w:r>
        <w:rPr>
          <w:b/>
          <w:u w:val="single"/>
        </w:rPr>
        <w:t xml:space="preserve">702710</w:t>
      </w:r>
    </w:p>
    <w:p>
      <w:r>
        <w:t xml:space="preserve">@_wupe @AlexKreb @sarecmarjan @vladaRS Tata,katso klemn piberin twiitti. Stekas?</w:t>
      </w:r>
    </w:p>
    <w:p>
      <w:r>
        <w:rPr>
          <w:b/>
          <w:u w:val="single"/>
        </w:rPr>
        <w:t xml:space="preserve">702711</w:t>
      </w:r>
    </w:p>
    <w:p>
      <w:r>
        <w:t xml:space="preserve">@Komanovmulc Rankan teurastuksen jälkeen meidät pelastavat puolalaiset ja venäläiset. No, ei varmaankaan slovenialaiset, Eurooppa.</w:t>
      </w:r>
    </w:p>
    <w:p>
      <w:r>
        <w:rPr>
          <w:b/>
          <w:u w:val="single"/>
        </w:rPr>
        <w:t xml:space="preserve">702712</w:t>
      </w:r>
    </w:p>
    <w:p>
      <w:r>
        <w:t xml:space="preserve">No, nyt tiedätte kuka hän oli koko ajan, nyt eläkkeelle jäänyt "ammattiyhdistysaktiivi" #semulic...</w:t>
        <w:br/>
        <w:t xml:space="preserve"> Punainen loinen #SD...cc</w:t>
      </w:r>
    </w:p>
    <w:p>
      <w:r>
        <w:rPr>
          <w:b/>
          <w:u w:val="single"/>
        </w:rPr>
        <w:t xml:space="preserve">702713</w:t>
      </w:r>
    </w:p>
    <w:p>
      <w:r>
        <w:t xml:space="preserve">@LesarMarko @ZigaTurk Se olisi rangaistus JJ:lle! Hänen pitäisi olla parlamentissa paljon enemmän kuin hän on ollut...</w:t>
      </w:r>
    </w:p>
    <w:p>
      <w:r>
        <w:rPr>
          <w:b/>
          <w:u w:val="single"/>
        </w:rPr>
        <w:t xml:space="preserve">702714</w:t>
      </w:r>
    </w:p>
    <w:p>
      <w:r>
        <w:t xml:space="preserve">#autoilijat #nebulisti Mikä uusissa autoissa on vikana? Niissä on sumuvalot edessä, mutta ei mitään takana... Onko tämä nyt uusi laki? Jäikö minulta jotain huomaamatta?</w:t>
      </w:r>
    </w:p>
    <w:p>
      <w:r>
        <w:rPr>
          <w:b/>
          <w:u w:val="single"/>
        </w:rPr>
        <w:t xml:space="preserve">702715</w:t>
      </w:r>
    </w:p>
    <w:p>
      <w:r>
        <w:t xml:space="preserve">Eläkeläiset äänestävät Erjavecia, vaikka heidän pitäisi ensin vetää hänet ulos Jankovićin perseestä. https://t.co/aVp1ckNIZP</w:t>
      </w:r>
    </w:p>
    <w:p>
      <w:r>
        <w:rPr>
          <w:b/>
          <w:u w:val="single"/>
        </w:rPr>
        <w:t xml:space="preserve">702716</w:t>
      </w:r>
    </w:p>
    <w:p>
      <w:r>
        <w:t xml:space="preserve">Kun lasket aseesi, taistelu loppuu. Sitten tajuatte, ettei teidän tarvitse taistella mistään, että kaikki on jo olemassa, että kaikki on jo teidän.</w:t>
      </w:r>
    </w:p>
    <w:p>
      <w:r>
        <w:rPr>
          <w:b/>
          <w:u w:val="single"/>
        </w:rPr>
        <w:t xml:space="preserve">702717</w:t>
      </w:r>
    </w:p>
    <w:p>
      <w:r>
        <w:t xml:space="preserve">@simicev_matej Yleensä juuri ne, jotka valittavat helteellä, että uima-allas on liian kuuma, eivätkä he voi virkistäytyä. Maailman friikit.</w:t>
      </w:r>
    </w:p>
    <w:p>
      <w:r>
        <w:rPr>
          <w:b/>
          <w:u w:val="single"/>
        </w:rPr>
        <w:t xml:space="preserve">702718</w:t>
      </w:r>
    </w:p>
    <w:p>
      <w:r>
        <w:t xml:space="preserve">@prerok @SpletnaMladina @gregarepovz oy vey @SpletnaMladina oy vey, en enää lankea propagandaan.</w:t>
      </w:r>
    </w:p>
    <w:p>
      <w:r>
        <w:rPr>
          <w:b/>
          <w:u w:val="single"/>
        </w:rPr>
        <w:t xml:space="preserve">702719</w:t>
      </w:r>
    </w:p>
    <w:p>
      <w:r>
        <w:t xml:space="preserve">Huomenna aamulla kello 8 aamuyöllä aion ensinnäkin kohdata nuoret luonnonkatastrofien, talven ja evakuoinnin kanssa. Ja kello 10 aamulla, eloonjääneet ensiapua. 😂</w:t>
      </w:r>
    </w:p>
    <w:p>
      <w:r>
        <w:rPr>
          <w:b/>
          <w:u w:val="single"/>
        </w:rPr>
        <w:t xml:space="preserve">702720</w:t>
      </w:r>
    </w:p>
    <w:p>
      <w:r>
        <w:t xml:space="preserve">@peterjancic Ei niin, punaisten diktatuuri on ok, koska sen jälkeläiset ovat nyt vallassa.</w:t>
      </w:r>
    </w:p>
    <w:p>
      <w:r>
        <w:rPr>
          <w:b/>
          <w:u w:val="single"/>
        </w:rPr>
        <w:t xml:space="preserve">702721</w:t>
      </w:r>
    </w:p>
    <w:p>
      <w:r>
        <w:t xml:space="preserve">Bensiinikäyttöisestä akkukäyttöiseen ruohonleikkuriin ja biohajoavaan filamenttiin.  #NatureFriendly https://t.co/nrTsz8gomi</w:t>
      </w:r>
    </w:p>
    <w:p>
      <w:r>
        <w:rPr>
          <w:b/>
          <w:u w:val="single"/>
        </w:rPr>
        <w:t xml:space="preserve">702722</w:t>
      </w:r>
    </w:p>
    <w:p>
      <w:r>
        <w:t xml:space="preserve">Pyhän Martin päivästä tulee värikäs :) Tänään Casino As Radencissa, huomenna klo 18-20 Leona Štukljan aukiolla Mariborissa ja sitten... https://t.co/KKXaS34E3V</w:t>
      </w:r>
    </w:p>
    <w:p>
      <w:r>
        <w:rPr>
          <w:b/>
          <w:u w:val="single"/>
        </w:rPr>
        <w:t xml:space="preserve">702723</w:t>
      </w:r>
    </w:p>
    <w:p>
      <w:r>
        <w:t xml:space="preserve">Lähde kaduille tai jää kotiin jammailemaan - valitse itse! https://t.co/Icrzltmx4g via @Nova24TV</w:t>
      </w:r>
    </w:p>
    <w:p>
      <w:r>
        <w:rPr>
          <w:b/>
          <w:u w:val="single"/>
        </w:rPr>
        <w:t xml:space="preserve">702724</w:t>
      </w:r>
    </w:p>
    <w:p>
      <w:r>
        <w:t xml:space="preserve">Aamulla.</w:t>
        <w:br/>
        <w:br/>
        <w:t xml:space="preserve">#30dayridechallenge</w:t>
        <w:br/>
        <w:t xml:space="preserve">Tai teltasta suoraan pyörälle :) https://t.co/KlOj6z0huI https://t.co/KlOj6z0huI</w:t>
      </w:r>
    </w:p>
    <w:p>
      <w:r>
        <w:rPr>
          <w:b/>
          <w:u w:val="single"/>
        </w:rPr>
        <w:t xml:space="preserve">702725</w:t>
      </w:r>
    </w:p>
    <w:p>
      <w:r>
        <w:t xml:space="preserve">@PerfidiaDonat @barjanski @ovtsa On mukavaa, että ystävä on tietämätön. Napsauttimia ei ole vielä öljytty.</w:t>
      </w:r>
    </w:p>
    <w:p>
      <w:r>
        <w:rPr>
          <w:b/>
          <w:u w:val="single"/>
        </w:rPr>
        <w:t xml:space="preserve">702726</w:t>
      </w:r>
    </w:p>
    <w:p>
      <w:r>
        <w:t xml:space="preserve">@peterjancic Joka tapauksessa leima liberaali on täysin tarpeeton Štihin kanssa. Klassinen oikeistolainen</w:t>
      </w:r>
    </w:p>
    <w:p>
      <w:r>
        <w:rPr>
          <w:b/>
          <w:u w:val="single"/>
        </w:rPr>
        <w:t xml:space="preserve">702727</w:t>
      </w:r>
    </w:p>
    <w:p>
      <w:r>
        <w:t xml:space="preserve">Soluttauduimme Tuje Slovenijaan ja kysyimme jäseniltä, miksi heidän nimensä julistaa, että RS on ulkomaalaisten omistuksessa. Huomenna erikoislähetyksessä.</w:t>
      </w:r>
    </w:p>
    <w:p>
      <w:r>
        <w:rPr>
          <w:b/>
          <w:u w:val="single"/>
        </w:rPr>
        <w:t xml:space="preserve">702728</w:t>
      </w:r>
    </w:p>
    <w:p>
      <w:r>
        <w:t xml:space="preserve">Schengen-raja eli kuinka helposti laittomat maahanmuuttajat pääsevät Sloveniaan https://t.co/fWSeb7pKEI</w:t>
      </w:r>
    </w:p>
    <w:p>
      <w:r>
        <w:rPr>
          <w:b/>
          <w:u w:val="single"/>
        </w:rPr>
        <w:t xml:space="preserve">702729</w:t>
      </w:r>
    </w:p>
    <w:p>
      <w:r>
        <w:t xml:space="preserve">@slozeleznice @publictransport Hienoa, kiitettävää! No, koska verkko oli vielä joulukuussa käyttöönoton alusta, ja mobiili helmi- ja maaliskuussa.</w:t>
      </w:r>
    </w:p>
    <w:p>
      <w:r>
        <w:rPr>
          <w:b/>
          <w:u w:val="single"/>
        </w:rPr>
        <w:t xml:space="preserve">702730</w:t>
      </w:r>
    </w:p>
    <w:p>
      <w:r>
        <w:t xml:space="preserve">Kuinka räikeästi ihmisiä johdetaan harhaan, serotoniini kapseleissa, kyllä tietysti ei https://t.co/2kx0M0tzxa</w:t>
      </w:r>
    </w:p>
    <w:p>
      <w:r>
        <w:rPr>
          <w:b/>
          <w:u w:val="single"/>
        </w:rPr>
        <w:t xml:space="preserve">702731</w:t>
      </w:r>
    </w:p>
    <w:p>
      <w:r>
        <w:t xml:space="preserve">#WorldDiabetesDay #WorldDiabetesDay</w:t>
        <w:br/>
        <w:t xml:space="preserve">Tänään on maailman diabetespäivä. Tämä tauti on... https://t.co/lEtFB3v4hQ</w:t>
      </w:r>
    </w:p>
    <w:p>
      <w:r>
        <w:rPr>
          <w:b/>
          <w:u w:val="single"/>
        </w:rPr>
        <w:t xml:space="preserve">702732</w:t>
      </w:r>
    </w:p>
    <w:p>
      <w:r>
        <w:t xml:space="preserve">@TeaTeaTeaTeaTeaTean tarinaa kannattaa ehdottomasti seurata, aina mahdolliseen räjähdykseen asti.</w:t>
      </w:r>
    </w:p>
    <w:p>
      <w:r>
        <w:rPr>
          <w:b/>
          <w:u w:val="single"/>
        </w:rPr>
        <w:t xml:space="preserve">702733</w:t>
      </w:r>
    </w:p>
    <w:p>
      <w:r>
        <w:t xml:space="preserve">@prgadp @fpecnik01 @Mlinar72 Mitään ei ole menetetty. Voimme ottaa kaiken takaisin. Tarvitsemme vain viisaita ja päättäväisiä johtajia.</w:t>
      </w:r>
    </w:p>
    <w:p>
      <w:r>
        <w:rPr>
          <w:b/>
          <w:u w:val="single"/>
        </w:rPr>
        <w:t xml:space="preserve">702734</w:t>
      </w:r>
    </w:p>
    <w:p>
      <w:r>
        <w:t xml:space="preserve">@semonsemon Joku sanoi minulle tänään, että ne, jotka tulevat äänestämään, eivät äänestä kuitenkaan. Aion siis kokeilla keksejä.</w:t>
      </w:r>
    </w:p>
    <w:p>
      <w:r>
        <w:rPr>
          <w:b/>
          <w:u w:val="single"/>
        </w:rPr>
        <w:t xml:space="preserve">702735</w:t>
      </w:r>
    </w:p>
    <w:p>
      <w:r>
        <w:t xml:space="preserve">@MatevzNovak @sodnik Pipistrel tekee drone, arvostettu Global player. Ja taitettavat sukset,... artikkelissa on toinenkin pari. Ei hassumpaa!</w:t>
      </w:r>
    </w:p>
    <w:p>
      <w:r>
        <w:rPr>
          <w:b/>
          <w:u w:val="single"/>
        </w:rPr>
        <w:t xml:space="preserve">702736</w:t>
      </w:r>
    </w:p>
    <w:p>
      <w:r>
        <w:t xml:space="preserve">@MladenPrajdic Niin vanha vai niin nuori? :D Se oli iso aikataulu laiturilla 1. Myös laiturien laudat olivat halkaistuja läppänäyttöjä.</w:t>
      </w:r>
    </w:p>
    <w:p>
      <w:r>
        <w:rPr>
          <w:b/>
          <w:u w:val="single"/>
        </w:rPr>
        <w:t xml:space="preserve">702737</w:t>
      </w:r>
    </w:p>
    <w:p>
      <w:r>
        <w:t xml:space="preserve">@slavkoarh8 @DarkoMrso @PrinasalkaZlata En halua puolustaa häntä, mutta tämä on ammattilaiseksi itseään luulevan valokuvaajan pelleilyä 😂😂</w:t>
      </w:r>
    </w:p>
    <w:p>
      <w:r>
        <w:rPr>
          <w:b/>
          <w:u w:val="single"/>
        </w:rPr>
        <w:t xml:space="preserve">702738</w:t>
      </w:r>
    </w:p>
    <w:p>
      <w:r>
        <w:t xml:space="preserve">@BrankoGrims1 Bemti Branko... pomosi pissasi vielä opiskeluaikanaan tässä tiedekunnassa miestenhuoneen vessanpönttöön.</w:t>
        <w:br/>
        <w:t xml:space="preserve"> Istu...</w:t>
      </w:r>
    </w:p>
    <w:p>
      <w:r>
        <w:rPr>
          <w:b/>
          <w:u w:val="single"/>
        </w:rPr>
        <w:t xml:space="preserve">702739</w:t>
      </w:r>
    </w:p>
    <w:p>
      <w:r>
        <w:t xml:space="preserve">Tulva, puoliksi tulva, pysäyttää junat 20 minuutiksi Zagorjen edustalla Steiermarkin suuntaan. Raportointi. @slozeleznice http://t.co/PoQ5q6Bw2d</w:t>
      </w:r>
    </w:p>
    <w:p>
      <w:r>
        <w:rPr>
          <w:b/>
          <w:u w:val="single"/>
        </w:rPr>
        <w:t xml:space="preserve">702740</w:t>
      </w:r>
    </w:p>
    <w:p>
      <w:r>
        <w:t xml:space="preserve">Tulostettu lippu kun ennen vanhaan 🤘😄 ... järjestäjien joukossa on vielä romantikkoja #jethrotull #zagreb #ticket https://t.co/3tizaWYGMD</w:t>
      </w:r>
    </w:p>
    <w:p>
      <w:r>
        <w:rPr>
          <w:b/>
          <w:u w:val="single"/>
        </w:rPr>
        <w:t xml:space="preserve">702741</w:t>
      </w:r>
    </w:p>
    <w:p>
      <w:r>
        <w:t xml:space="preserve">Venäjän puolustusministeriön mukaan syyrialaiset ampuivat alas suurimman osan ohjuksista https://t.co/Gs01eAvBSB</w:t>
      </w:r>
    </w:p>
    <w:p>
      <w:r>
        <w:rPr>
          <w:b/>
          <w:u w:val="single"/>
        </w:rPr>
        <w:t xml:space="preserve">702742</w:t>
      </w:r>
    </w:p>
    <w:p>
      <w:r>
        <w:t xml:space="preserve">MOUNTAINLAND: Epäilyttävä pariskunta ottaa valokuvia taloista, poliisi pyytää apua https://t.co/EDBoA5NY7c</w:t>
      </w:r>
    </w:p>
    <w:p>
      <w:r>
        <w:rPr>
          <w:b/>
          <w:u w:val="single"/>
        </w:rPr>
        <w:t xml:space="preserve">702743</w:t>
      </w:r>
    </w:p>
    <w:p>
      <w:r>
        <w:t xml:space="preserve">Pelaan parhaillaan Biathlon Maniaa. Tule mukaan ja yritä voittaa minut! https://t.co/pENgctfwWD</w:t>
      </w:r>
    </w:p>
    <w:p>
      <w:r>
        <w:rPr>
          <w:b/>
          <w:u w:val="single"/>
        </w:rPr>
        <w:t xml:space="preserve">702744</w:t>
      </w:r>
    </w:p>
    <w:p>
      <w:r>
        <w:t xml:space="preserve">Halusit Pekan, nyt sait sen... Vaikutus on samanlainen kuin Kavakalla, mutta kun se on vitun Murinjo...</w:t>
      </w:r>
    </w:p>
    <w:p>
      <w:r>
        <w:rPr>
          <w:b/>
          <w:u w:val="single"/>
        </w:rPr>
        <w:t xml:space="preserve">702745</w:t>
      </w:r>
    </w:p>
    <w:p>
      <w:r>
        <w:t xml:space="preserve">@ntokomc Periaatteessa he ovat ylellisyysleirillä. Olen varma, ettei se ole ilman vartijaa sisäänkäynnin luona.</w:t>
      </w:r>
    </w:p>
    <w:p>
      <w:r>
        <w:rPr>
          <w:b/>
          <w:u w:val="single"/>
        </w:rPr>
        <w:t xml:space="preserve">702746</w:t>
      </w:r>
    </w:p>
    <w:p>
      <w:r>
        <w:t xml:space="preserve">@KatarinaJenko Onnistuin ajamaan AC:hen pari uloskäyntiä ennen shihtaa jokin aika sitten, se on merkki siitä, että on aika lomalle.</w:t>
      </w:r>
    </w:p>
    <w:p>
      <w:r>
        <w:rPr>
          <w:b/>
          <w:u w:val="single"/>
        </w:rPr>
        <w:t xml:space="preserve">702747</w:t>
      </w:r>
    </w:p>
    <w:p>
      <w:r>
        <w:t xml:space="preserve">Punainen fasismi ei tunne rajoja - katolisten lapsia syrjitään nyt jopa perustuslaissa! https://t.co/FqKCwVRhXZ via @Nova24TV</w:t>
      </w:r>
    </w:p>
    <w:p>
      <w:r>
        <w:rPr>
          <w:b/>
          <w:u w:val="single"/>
        </w:rPr>
        <w:t xml:space="preserve">702748</w:t>
      </w:r>
    </w:p>
    <w:p>
      <w:r>
        <w:t xml:space="preserve">Viimeksi katsoin nyrkkeilyä 33 vuotta sitten, jolloin jouduin juomaan erien välissä jonkinlaista nestehukkajuomaa.</w:t>
      </w:r>
    </w:p>
    <w:p>
      <w:r>
        <w:rPr>
          <w:b/>
          <w:u w:val="single"/>
        </w:rPr>
        <w:t xml:space="preserve">702749</w:t>
      </w:r>
    </w:p>
    <w:p>
      <w:r>
        <w:t xml:space="preserve">Joku sanoi pari päivää sitten, että lentäjät ovat tavallisia käsityöläisiä... stressaava ammatti... https://t.co/6hi7g1JCC5 ...</w:t>
      </w:r>
    </w:p>
    <w:p>
      <w:r>
        <w:rPr>
          <w:b/>
          <w:u w:val="single"/>
        </w:rPr>
        <w:t xml:space="preserve">702750</w:t>
      </w:r>
    </w:p>
    <w:p>
      <w:r>
        <w:t xml:space="preserve">Metsästäjät ovat tänä vuonna ampuneet yhden suden tähän mennessä sallituista susista</w:t>
        <w:br/>
        <w:t xml:space="preserve">https://t.co/kHNpcyTCsi https://t.co/vpkQGWQiwB</w:t>
      </w:r>
    </w:p>
    <w:p>
      <w:r>
        <w:rPr>
          <w:b/>
          <w:u w:val="single"/>
        </w:rPr>
        <w:t xml:space="preserve">702751</w:t>
      </w:r>
    </w:p>
    <w:p>
      <w:r>
        <w:t xml:space="preserve">jossain sisälläni on cowboy, joka herää aina kun kuuntelen Fed Horsesia.</w:t>
        <w:br/>
        <w:t xml:space="preserve">@Val202</w:t>
      </w:r>
    </w:p>
    <w:p>
      <w:r>
        <w:rPr>
          <w:b/>
          <w:u w:val="single"/>
        </w:rPr>
        <w:t xml:space="preserve">702752</w:t>
      </w:r>
    </w:p>
    <w:p>
      <w:r>
        <w:t xml:space="preserve">Psykiatrista tukea saatavilla maahanmuuttajille </w:t>
        <w:t xml:space="preserve">🤔</w:t>
        <w:br/>
        <w:br/>
        <w:t xml:space="preserve"> https://t.co/br1B0ugy7t https://t.co/br1B0ugy7t https://t.co/br1B0ugy7t</w:t>
      </w:r>
    </w:p>
    <w:p>
      <w:r>
        <w:rPr>
          <w:b/>
          <w:u w:val="single"/>
        </w:rPr>
        <w:t xml:space="preserve">702753</w:t>
      </w:r>
    </w:p>
    <w:p>
      <w:r>
        <w:t xml:space="preserve">@lavkeri Vihdoinkin laaja yleisö jakaa NBA-pelin katsomisen tuskan meidän raskassoutuisten nörttien kanssa🙃😂</w:t>
      </w:r>
    </w:p>
    <w:p>
      <w:r>
        <w:rPr>
          <w:b/>
          <w:u w:val="single"/>
        </w:rPr>
        <w:t xml:space="preserve">702754</w:t>
      </w:r>
    </w:p>
    <w:p>
      <w:r>
        <w:t xml:space="preserve">@peterjancic Erittäin typerä lause. EU:ta ei olisi olemassa ilman natsismin voittoa. Ironista on kuitenkin se, että EU muistuttaa yhä enemmän 3. valtakuntaa.</w:t>
      </w:r>
    </w:p>
    <w:p>
      <w:r>
        <w:rPr>
          <w:b/>
          <w:u w:val="single"/>
        </w:rPr>
        <w:t xml:space="preserve">702755</w:t>
      </w:r>
    </w:p>
    <w:p>
      <w:r>
        <w:t xml:space="preserve">Orkesteri-, kamari- ja nuorisosarjojen uusi kausi Mariborissa ...... https://t.co/QXWBkCFMfu https://t.co/QXWBkCFMfu</w:t>
      </w:r>
    </w:p>
    <w:p>
      <w:r>
        <w:rPr>
          <w:b/>
          <w:u w:val="single"/>
        </w:rPr>
        <w:t xml:space="preserve">702756</w:t>
      </w:r>
    </w:p>
    <w:p>
      <w:r>
        <w:t xml:space="preserve">@vinkovasle1 En tiedä, mistä ne löytää näitä kukkia eri piireistä, äitipaskasta ja muista</w:t>
      </w:r>
    </w:p>
    <w:p>
      <w:r>
        <w:rPr>
          <w:b/>
          <w:u w:val="single"/>
        </w:rPr>
        <w:t xml:space="preserve">702757</w:t>
      </w:r>
    </w:p>
    <w:p>
      <w:r>
        <w:t xml:space="preserve">@StudioCity_ @ZidanDejan @strankaSD Venezuela kokeilee myös ja se ei toimi niin hyvin!</w:t>
      </w:r>
    </w:p>
    <w:p>
      <w:r>
        <w:rPr>
          <w:b/>
          <w:u w:val="single"/>
        </w:rPr>
        <w:t xml:space="preserve">702758</w:t>
      </w:r>
    </w:p>
    <w:p>
      <w:r>
        <w:t xml:space="preserve">@Matej_Klaric @indexhr Ja se oli täynnä ihmisiä, jotka olivat pikku possuja, kuten Petričko, eikö se ollutkin @Matej_Klaric?</w:t>
      </w:r>
    </w:p>
    <w:p>
      <w:r>
        <w:rPr>
          <w:b/>
          <w:u w:val="single"/>
        </w:rPr>
        <w:t xml:space="preserve">702759</w:t>
      </w:r>
    </w:p>
    <w:p>
      <w:r>
        <w:t xml:space="preserve">Tine Urnaut: Se, että kaikki tunnustavat meidät vuoden joukkueeksi, on jotain ainutlaatuista. https://t.co/0vRm8XrHOE #ozs #ododbojka #sportnikleta #garnbret</w:t>
      </w:r>
    </w:p>
    <w:p>
      <w:r>
        <w:rPr>
          <w:b/>
          <w:u w:val="single"/>
        </w:rPr>
        <w:t xml:space="preserve">702760</w:t>
      </w:r>
    </w:p>
    <w:p>
      <w:r>
        <w:t xml:space="preserve">Juuri niin, menkää ja kertokaa Black Mountainin ihmisille päin naamaa, että he polttavat porttejaan seuraavat 10 vuotta! #2tir #tovornjakenajärvi</w:t>
      </w:r>
    </w:p>
    <w:p>
      <w:r>
        <w:rPr>
          <w:b/>
          <w:u w:val="single"/>
        </w:rPr>
        <w:t xml:space="preserve">702761</w:t>
      </w:r>
    </w:p>
    <w:p>
      <w:r>
        <w:t xml:space="preserve">@Lena4dva Eräänä päivänä ei tarvitse pelata jalkapalloa, toisena päivänä pitää twiitata... Ryhdistäydytään! 😀</w:t>
      </w:r>
    </w:p>
    <w:p>
      <w:r>
        <w:rPr>
          <w:b/>
          <w:u w:val="single"/>
        </w:rPr>
        <w:t xml:space="preserve">702762</w:t>
      </w:r>
    </w:p>
    <w:p>
      <w:r>
        <w:t xml:space="preserve">Ne auttavat sinua torjumaan bakteereja, muuta likaa ja hajuja. https://t.co/XiEvKyWR4W.</w:t>
      </w:r>
    </w:p>
    <w:p>
      <w:r>
        <w:rPr>
          <w:b/>
          <w:u w:val="single"/>
        </w:rPr>
        <w:t xml:space="preserve">702763</w:t>
      </w:r>
    </w:p>
    <w:p>
      <w:r>
        <w:t xml:space="preserve">@jkmcnk @damc13 Voisimme mennä yhdessä. Minä olisin tärkein kaveri, joka toisi kaksi. ✌️</w:t>
      </w:r>
    </w:p>
    <w:p>
      <w:r>
        <w:rPr>
          <w:b/>
          <w:u w:val="single"/>
        </w:rPr>
        <w:t xml:space="preserve">702764</w:t>
      </w:r>
    </w:p>
    <w:p>
      <w:r>
        <w:t xml:space="preserve">Pelaan parhaillaan Biathlon Maniaa. Tule mukaan ja yritä voittaa minut! https://t.co/pVZjxa6olR</w:t>
      </w:r>
    </w:p>
    <w:p>
      <w:r>
        <w:rPr>
          <w:b/>
          <w:u w:val="single"/>
        </w:rPr>
        <w:t xml:space="preserve">702765</w:t>
      </w:r>
    </w:p>
    <w:p>
      <w:r>
        <w:t xml:space="preserve">@MarkoPavlisic Kukaan ei kerro minulle, mitä teen väärin, he vain estävät minut, tällä kertaa 30 päiväksi.</w:t>
      </w:r>
    </w:p>
    <w:p>
      <w:r>
        <w:rPr>
          <w:b/>
          <w:u w:val="single"/>
        </w:rPr>
        <w:t xml:space="preserve">702766</w:t>
      </w:r>
    </w:p>
    <w:p>
      <w:r>
        <w:t xml:space="preserve">Hitlerin Dolfi on jo kokeillut kaikkia näitä vaihtoehtoja käytännössä ja Igor P on vain plagioija! https://t.co/dDH1u2c4da</w:t>
      </w:r>
    </w:p>
    <w:p>
      <w:r>
        <w:rPr>
          <w:b/>
          <w:u w:val="single"/>
        </w:rPr>
        <w:t xml:space="preserve">702767</w:t>
      </w:r>
    </w:p>
    <w:p>
      <w:r>
        <w:t xml:space="preserve">Tänään Cirkulanen matkailutoimiston kanssa sunnuntairetki Pivkan sotahistorialliseen puistoon. #ifellsLOVEnia https://t.co/NMqiFMvMfu</w:t>
      </w:r>
    </w:p>
    <w:p>
      <w:r>
        <w:rPr>
          <w:b/>
          <w:u w:val="single"/>
        </w:rPr>
        <w:t xml:space="preserve">702768</w:t>
      </w:r>
    </w:p>
    <w:p>
      <w:r>
        <w:t xml:space="preserve">@petrasovdat @vremenolovec Mä oon niin punainen naama, jos joudun tanssimaan maratonin, kyllä 😊</w:t>
      </w:r>
    </w:p>
    <w:p>
      <w:r>
        <w:rPr>
          <w:b/>
          <w:u w:val="single"/>
        </w:rPr>
        <w:t xml:space="preserve">702769</w:t>
      </w:r>
    </w:p>
    <w:p>
      <w:r>
        <w:t xml:space="preserve">Tämä on häpeällistä. Mutta eikö SLO ole huonompi kuin HK SKA.... https://t.co/tB1TlpF5Mn https://t.co/tB1TlpF5Mn</w:t>
      </w:r>
    </w:p>
    <w:p>
      <w:r>
        <w:rPr>
          <w:b/>
          <w:u w:val="single"/>
        </w:rPr>
        <w:t xml:space="preserve">702770</w:t>
      </w:r>
    </w:p>
    <w:p>
      <w:r>
        <w:t xml:space="preserve">@ukclj Onnittelut. Todella innovatiivinen iskulause ja toiminta! Toivon, että cse-sairaalat yhdessä kampanjoiden kanssa onnistuvat nostamaan rokotuskynnystä.</w:t>
      </w:r>
    </w:p>
    <w:p>
      <w:r>
        <w:rPr>
          <w:b/>
          <w:u w:val="single"/>
        </w:rPr>
        <w:t xml:space="preserve">702771</w:t>
      </w:r>
    </w:p>
    <w:p>
      <w:r>
        <w:t xml:space="preserve">Cerarin epäpätevän hallituksen kiirehtiminen TIR2:n toteuttamiseksi muistuttaa salakuljettajia, jotka tarjosivat varastettuja tavaroita hyväuskoisille Triestessä.</w:t>
      </w:r>
    </w:p>
    <w:p>
      <w:r>
        <w:rPr>
          <w:b/>
          <w:u w:val="single"/>
        </w:rPr>
        <w:t xml:space="preserve">702772</w:t>
      </w:r>
    </w:p>
    <w:p>
      <w:r>
        <w:t xml:space="preserve">Jotkut sanovat, että Burning Man on tuhottu.</w:t>
        <w:t xml:space="preserve">Mutta se tuhoaa myös festivaalilla työskentelevien ihmisten elämän.</w:t>
        <w:br/>
        <w:t xml:space="preserve">https://t.co/R0zu34XKtE</w:t>
      </w:r>
    </w:p>
    <w:p>
      <w:r>
        <w:rPr>
          <w:b/>
          <w:u w:val="single"/>
        </w:rPr>
        <w:t xml:space="preserve">702773</w:t>
      </w:r>
    </w:p>
    <w:p>
      <w:r>
        <w:t xml:space="preserve">@thinkingslo @BojanPozar @KanglerFranc @vladaRS @BorutPahor @DominikaSvarc Lampaat eivät heittele noppaa.</w:t>
        <w:br/>
        <w:t xml:space="preserve">boditerevolucionarnipress</w:t>
      </w:r>
    </w:p>
    <w:p>
      <w:r>
        <w:rPr>
          <w:b/>
          <w:u w:val="single"/>
        </w:rPr>
        <w:t xml:space="preserve">702774</w:t>
      </w:r>
    </w:p>
    <w:p>
      <w:r>
        <w:t xml:space="preserve">Nappaa puhelimesi ja kokeile #Nalegende-suodatinta osoitteessa https://t.co/lZjHuWNTbg</w:t>
        <w:br/>
        <w:t xml:space="preserve">Näytä #Olympialaiskarhusi!</w:t>
        <w:br/>
        <w:t xml:space="preserve"> @Lasko_Beer https://t.co/f6JBFQUbLx</w:t>
      </w:r>
    </w:p>
    <w:p>
      <w:r>
        <w:rPr>
          <w:b/>
          <w:u w:val="single"/>
        </w:rPr>
        <w:t xml:space="preserve">702775</w:t>
      </w:r>
    </w:p>
    <w:p>
      <w:r>
        <w:t xml:space="preserve">@meteoriterain Olkoon voima kanssasi hei lauantai vittu se kaikki nauti valon kosketuksesta . Ja vain typerykset taistelevat aasin varjosta. Lp .</w:t>
      </w:r>
    </w:p>
    <w:p>
      <w:r>
        <w:rPr>
          <w:b/>
          <w:u w:val="single"/>
        </w:rPr>
        <w:t xml:space="preserve">702776</w:t>
      </w:r>
    </w:p>
    <w:p>
      <w:r>
        <w:t xml:space="preserve">@nadkaku Jos he tekisivät hyvää, heidät lähetettäisiin välittömästi takaisin rajan yli sieltä, mistä he tulivatkin, sen sijaan että heitä verotettaisiin Slovenian talousarvioon.</w:t>
      </w:r>
    </w:p>
    <w:p>
      <w:r>
        <w:rPr>
          <w:b/>
          <w:u w:val="single"/>
        </w:rPr>
        <w:t xml:space="preserve">702777</w:t>
      </w:r>
    </w:p>
    <w:p>
      <w:r>
        <w:t xml:space="preserve">Mainoskatkon aikana Jože näyttää kaikille uuden puhelimensa :) #allmygoodness https://t.co/MeyRGRfsJT</w:t>
      </w:r>
    </w:p>
    <w:p>
      <w:r>
        <w:rPr>
          <w:b/>
          <w:u w:val="single"/>
        </w:rPr>
        <w:t xml:space="preserve">702778</w:t>
      </w:r>
    </w:p>
    <w:p>
      <w:r>
        <w:t xml:space="preserve">@fzagorc SAF on ainoa este täydelle kommunismille, siksi he yrittävät niin kovasti tuhota armeijan.</w:t>
      </w:r>
    </w:p>
    <w:p>
      <w:r>
        <w:rPr>
          <w:b/>
          <w:u w:val="single"/>
        </w:rPr>
        <w:t xml:space="preserve">702779</w:t>
      </w:r>
    </w:p>
    <w:p>
      <w:r>
        <w:t xml:space="preserve">Deichmann, Euroopan suurin jalkineiden vähittäismyyjä, etsii uutta myyntihenkilöä Velenjeen, myyntihenkilöksi. https://t.co/sp585V83xY</w:t>
      </w:r>
    </w:p>
    <w:p>
      <w:r>
        <w:rPr>
          <w:b/>
          <w:u w:val="single"/>
        </w:rPr>
        <w:t xml:space="preserve">702780</w:t>
      </w:r>
    </w:p>
    <w:p>
      <w:r>
        <w:t xml:space="preserve">@shyam2001 Pelkkä nimi, se on kuulemma hyvä. Neurokirurgian tilat mb:ssä ovat katastrofi, erittäin huonot sängyt, mutta henkilökunta on loistavaa.</w:t>
      </w:r>
    </w:p>
    <w:p>
      <w:r>
        <w:rPr>
          <w:b/>
          <w:u w:val="single"/>
        </w:rPr>
        <w:t xml:space="preserve">702781</w:t>
      </w:r>
    </w:p>
    <w:p>
      <w:r>
        <w:t xml:space="preserve">A. Bratušek infrastruktuuriministerin viran vahvistuskuulemisessa.</w:t>
      </w:r>
    </w:p>
    <w:p>
      <w:r>
        <w:rPr>
          <w:b/>
          <w:u w:val="single"/>
        </w:rPr>
        <w:t xml:space="preserve">702782</w:t>
      </w:r>
    </w:p>
    <w:p>
      <w:r>
        <w:t xml:space="preserve">@MatevzNovak En halua hypätä julisteeseen: laki hyväksyttiin lähes yksimielisesti.</w:t>
      </w:r>
    </w:p>
    <w:p>
      <w:r>
        <w:rPr>
          <w:b/>
          <w:u w:val="single"/>
        </w:rPr>
        <w:t xml:space="preserve">702783</w:t>
      </w:r>
    </w:p>
    <w:p>
      <w:r>
        <w:t xml:space="preserve">Mitä Francilla ei ole tarpeeksi, antaa nyt rahaa romanilapsille! Yäk sosialisti! https://t.co/OIsSAiEkxx</w:t>
      </w:r>
    </w:p>
    <w:p>
      <w:r>
        <w:rPr>
          <w:b/>
          <w:u w:val="single"/>
        </w:rPr>
        <w:t xml:space="preserve">702784</w:t>
      </w:r>
    </w:p>
    <w:p>
      <w:r>
        <w:t xml:space="preserve">@KatarinaJenko Eh, sinun ei tarvitse.  Se on puolet kolmen viikon kustannuksista. Ja ennen täyttöä näytät kuvaamaltasi ämmältä.</w:t>
      </w:r>
    </w:p>
    <w:p>
      <w:r>
        <w:rPr>
          <w:b/>
          <w:u w:val="single"/>
        </w:rPr>
        <w:t xml:space="preserve">702785</w:t>
      </w:r>
    </w:p>
    <w:p>
      <w:r>
        <w:t xml:space="preserve">@borisvasev Sääli, ettet pääse yli vasemmistovaltion tuhoamasta postista.</w:t>
      </w:r>
    </w:p>
    <w:p>
      <w:r>
        <w:rPr>
          <w:b/>
          <w:u w:val="single"/>
        </w:rPr>
        <w:t xml:space="preserve">702786</w:t>
      </w:r>
    </w:p>
    <w:p>
      <w:r>
        <w:t xml:space="preserve">@NovicaMihajlo @tportal Voin juuri kuulla tämän antipateettisen sairaan valehtelijan äänen.</w:t>
      </w:r>
    </w:p>
    <w:p>
      <w:r>
        <w:rPr>
          <w:b/>
          <w:u w:val="single"/>
        </w:rPr>
        <w:t xml:space="preserve">702787</w:t>
      </w:r>
    </w:p>
    <w:p>
      <w:r>
        <w:t xml:space="preserve">@GK_SLO_EU @slovenskipanter *Poliitikot, jotka välittävät omasta perseestään, kutsuivat jopa hänet (troikka) mukaan.</w:t>
      </w:r>
    </w:p>
    <w:p>
      <w:r>
        <w:rPr>
          <w:b/>
          <w:u w:val="single"/>
        </w:rPr>
        <w:t xml:space="preserve">702788</w:t>
      </w:r>
    </w:p>
    <w:p>
      <w:r>
        <w:t xml:space="preserve">Koska jätän niin harvoin ruokaselfieitä tänne, annan tänään itselleni luvan. https://t.co/lGxUozI8RO</w:t>
      </w:r>
    </w:p>
    <w:p>
      <w:r>
        <w:rPr>
          <w:b/>
          <w:u w:val="single"/>
        </w:rPr>
        <w:t xml:space="preserve">702789</w:t>
      </w:r>
    </w:p>
    <w:p>
      <w:r>
        <w:t xml:space="preserve">@krtmen @Max970 Tänään RTV:ssä päivittäinen uutislähetys alkaa tällä kovalla uutisella! Viikatemies tulee olemaan live-kehyksissä! #malomorgen</w:t>
      </w:r>
    </w:p>
    <w:p>
      <w:r>
        <w:rPr>
          <w:b/>
          <w:u w:val="single"/>
        </w:rPr>
        <w:t xml:space="preserve">702790</w:t>
      </w:r>
    </w:p>
    <w:p>
      <w:r>
        <w:t xml:space="preserve">Resepti: Kuinka tuhota lapsi (mies tai nainen). #Chapter01 #BetaMen #CompleteRelationship #Tragedia https://t.co/egiRLD8goF</w:t>
      </w:r>
    </w:p>
    <w:p>
      <w:r>
        <w:rPr>
          <w:b/>
          <w:u w:val="single"/>
        </w:rPr>
        <w:t xml:space="preserve">702791</w:t>
      </w:r>
    </w:p>
    <w:p>
      <w:r>
        <w:t xml:space="preserve">@NIP44258070 @hrastelj Kun suoraan vittuuntuneet yksilöt paketoivat Grimsian-tietämyksensä ympäristöstä Janšan huumoriin...</w:t>
      </w:r>
    </w:p>
    <w:p>
      <w:r>
        <w:rPr>
          <w:b/>
          <w:u w:val="single"/>
        </w:rPr>
        <w:t xml:space="preserve">702792</w:t>
      </w:r>
    </w:p>
    <w:p>
      <w:r>
        <w:t xml:space="preserve">@an_imo_pectore @MisaHrovat Suojaa! Se on osa kulttuuriamme. Kuten valokuvatapetteja olohuoneeseen tai koulun siunaamiseen 😂</w:t>
      </w:r>
    </w:p>
    <w:p>
      <w:r>
        <w:rPr>
          <w:b/>
          <w:u w:val="single"/>
        </w:rPr>
        <w:t xml:space="preserve">702793</w:t>
      </w:r>
    </w:p>
    <w:p>
      <w:r>
        <w:t xml:space="preserve">Veljelläni on paras maku kehomaidossa, hänen lahjansa ovat aina parhaita! Nami!</w:t>
      </w:r>
    </w:p>
    <w:p>
      <w:r>
        <w:rPr>
          <w:b/>
          <w:u w:val="single"/>
        </w:rPr>
        <w:t xml:space="preserve">702794</w:t>
      </w:r>
    </w:p>
    <w:p>
      <w:r>
        <w:t xml:space="preserve">Mutta oliko hän syntynyt tuollaiseksi vai oliko hänen täytynyt tehdä erityisiä juoksuja ollakseen niin tyhmä? https://t.co/D2OcUNSOsa</w:t>
      </w:r>
    </w:p>
    <w:p>
      <w:r>
        <w:rPr>
          <w:b/>
          <w:u w:val="single"/>
        </w:rPr>
        <w:t xml:space="preserve">702795</w:t>
      </w:r>
    </w:p>
    <w:p>
      <w:r>
        <w:t xml:space="preserve">@_MegWhite_ Voit tehdä sen milloin tahansa. Uusi vuosi on vain yksi mielivaltaisesti määritellyistä paikoista ajassa/avaruudessa😀.</w:t>
      </w:r>
    </w:p>
    <w:p>
      <w:r>
        <w:rPr>
          <w:b/>
          <w:u w:val="single"/>
        </w:rPr>
        <w:t xml:space="preserve">702796</w:t>
      </w:r>
    </w:p>
    <w:p>
      <w:r>
        <w:t xml:space="preserve">Tämä on paskapuhetta...ei ihme, että tämä maailma on menossa helvettiin...</w:t>
        <w:br/>
        <w:t xml:space="preserve">Putinin ja Kimin tapaaminen alkoi ongelmitta https://t.co/lkq1lcNDJT</w:t>
      </w:r>
    </w:p>
    <w:p>
      <w:r>
        <w:rPr>
          <w:b/>
          <w:u w:val="single"/>
        </w:rPr>
        <w:t xml:space="preserve">702797</w:t>
      </w:r>
    </w:p>
    <w:p>
      <w:r>
        <w:t xml:space="preserve">Tiedotusvälineet sanovat, että JJ ei tule muodostamaan hallitusta, te roistot olette keksineet tekosyitä jo kuukauden ajan, ja te keksitte tekosyitä - pelkäävät</w:t>
      </w:r>
    </w:p>
    <w:p>
      <w:r>
        <w:rPr>
          <w:b/>
          <w:u w:val="single"/>
        </w:rPr>
        <w:t xml:space="preserve">702798</w:t>
      </w:r>
    </w:p>
    <w:p>
      <w:r>
        <w:t xml:space="preserve">Kuivatut tomaatit oliiviöljyssä | Marmelina | Everyday - Yksinkertaisesti http://t.co/dcjFl25</w:t>
      </w:r>
    </w:p>
    <w:p>
      <w:r>
        <w:rPr>
          <w:b/>
          <w:u w:val="single"/>
        </w:rPr>
        <w:t xml:space="preserve">702799</w:t>
      </w:r>
    </w:p>
    <w:p>
      <w:r>
        <w:t xml:space="preserve">@dialogos_si Jos parta palaisi, ei tarvitsisi polttaa uunia koko talvea 😉 #live</w:t>
      </w:r>
    </w:p>
    <w:p>
      <w:r>
        <w:rPr>
          <w:b/>
          <w:u w:val="single"/>
        </w:rPr>
        <w:t xml:space="preserve">702800</w:t>
      </w:r>
    </w:p>
    <w:p>
      <w:r>
        <w:t xml:space="preserve">@ProfAljosa Jos kopioimme saksalaisia, voimme yhtä hyvin kopioida heitä @NormaMKorosec</w:t>
      </w:r>
    </w:p>
    <w:p>
      <w:r>
        <w:rPr>
          <w:b/>
          <w:u w:val="single"/>
        </w:rPr>
        <w:t xml:space="preserve">702801</w:t>
      </w:r>
    </w:p>
    <w:p>
      <w:r>
        <w:t xml:space="preserve">NTSB: Uber-auto havaitsi jalankulkijan kuusi sekuntia ennen kuolemaan johtanutta törmäystä https://t.co/NjpcQmFgxp</w:t>
      </w:r>
    </w:p>
    <w:p>
      <w:r>
        <w:rPr>
          <w:b/>
          <w:u w:val="single"/>
        </w:rPr>
        <w:t xml:space="preserve">702802</w:t>
      </w:r>
    </w:p>
    <w:p>
      <w:r>
        <w:t xml:space="preserve">@powersmoothie @Matino667 @petrasovdat Ystävällinen? se on vähän liikaa odotuksia internetiltä!</w:t>
      </w:r>
    </w:p>
    <w:p>
      <w:r>
        <w:rPr>
          <w:b/>
          <w:u w:val="single"/>
        </w:rPr>
        <w:t xml:space="preserve">702803</w:t>
      </w:r>
    </w:p>
    <w:p>
      <w:r>
        <w:t xml:space="preserve">@1nekorektna @KolindaGK Jtudi orpo pahor maksoi valokuvauksesta Trump-sedän kanssa - ja täällä me taas ihailemme idiootteja ?</w:t>
      </w:r>
    </w:p>
    <w:p>
      <w:r>
        <w:rPr>
          <w:b/>
          <w:u w:val="single"/>
        </w:rPr>
        <w:t xml:space="preserve">702804</w:t>
      </w:r>
    </w:p>
    <w:p>
      <w:r>
        <w:t xml:space="preserve">He käyttävät "univormuja", "aseita" ja heiluttavat afgaaneja. Jotkut tekevät siitä liiketoimintaa.</w:t>
        <w:br/>
        <w:t xml:space="preserve"> Toimintamahdollisuus @police_si https://t.co/ePOfWkrxcY</w:t>
      </w:r>
    </w:p>
    <w:p>
      <w:r>
        <w:rPr>
          <w:b/>
          <w:u w:val="single"/>
        </w:rPr>
        <w:t xml:space="preserve">702805</w:t>
      </w:r>
    </w:p>
    <w:p>
      <w:r>
        <w:t xml:space="preserve">@AfneGunca16 Ainakaan mitä tulee musiikin valintaan, josta pidät, se ei näytä olevan rata... Olen nykyinen</w:t>
        <w:br/>
        <w:t xml:space="preserve">Kyllä kyllä, kyllä maut ovat erilaisia</w:t>
      </w:r>
    </w:p>
    <w:p>
      <w:r>
        <w:rPr>
          <w:b/>
          <w:u w:val="single"/>
        </w:rPr>
        <w:t xml:space="preserve">702806</w:t>
      </w:r>
    </w:p>
    <w:p>
      <w:r>
        <w:t xml:space="preserve">Mitä jos perustaisimme Ruskeanokka-säätiön, joka ryömii EU:n perseeseen? #dailypolitics</w:t>
      </w:r>
    </w:p>
    <w:p>
      <w:r>
        <w:rPr>
          <w:b/>
          <w:u w:val="single"/>
        </w:rPr>
        <w:t xml:space="preserve">702807</w:t>
      </w:r>
    </w:p>
    <w:p>
      <w:r>
        <w:t xml:space="preserve">@crnkovic Tämä on vaivannut minua jo muutaman kuukauden ajan. Twitter tuottaa väärennettyä liikennettä tällä tavoin. Jos löydät keinon estää ne, kerro minulle.</w:t>
      </w:r>
    </w:p>
    <w:p>
      <w:r>
        <w:rPr>
          <w:b/>
          <w:u w:val="single"/>
        </w:rPr>
        <w:t xml:space="preserve">702808</w:t>
      </w:r>
    </w:p>
    <w:p>
      <w:r>
        <w:t xml:space="preserve">Kuva oli loistava, mutta pilasin jalkani astuessani johonkin helvetin reikään. Paska https://t.co/KswvqwhQD1</w:t>
      </w:r>
    </w:p>
    <w:p>
      <w:r>
        <w:rPr>
          <w:b/>
          <w:u w:val="single"/>
        </w:rPr>
        <w:t xml:space="preserve">702809</w:t>
      </w:r>
    </w:p>
    <w:p>
      <w:r>
        <w:t xml:space="preserve">@vanfranco @betmenka Suosittelen vierailua Kurentovanjessa, jos olet jo Ptujissa, ja tietenkin hyvää donitsia.</w:t>
      </w:r>
    </w:p>
    <w:p>
      <w:r>
        <w:rPr>
          <w:b/>
          <w:u w:val="single"/>
        </w:rPr>
        <w:t xml:space="preserve">702810</w:t>
      </w:r>
    </w:p>
    <w:p>
      <w:r>
        <w:t xml:space="preserve">Minun luontomuistutukseni siitä, että päivät lyhenevät pian 🙄</w:t>
        <w:br/>
        <w:br/>
        <w:t xml:space="preserve">*kun nuotio on ohi, päivä roikkuu #ihminen https://t.co/x6SwoIH7IS</w:t>
      </w:r>
    </w:p>
    <w:p>
      <w:r>
        <w:rPr>
          <w:b/>
          <w:u w:val="single"/>
        </w:rPr>
        <w:t xml:space="preserve">702811</w:t>
      </w:r>
    </w:p>
    <w:p>
      <w:r>
        <w:t xml:space="preserve">@JsSmRenton @KlemenMesarec Jos kyltit eivät ole kyrillisiä, kukaan ei tajua sitä.</w:t>
      </w:r>
    </w:p>
    <w:p>
      <w:r>
        <w:rPr>
          <w:b/>
          <w:u w:val="single"/>
        </w:rPr>
        <w:t xml:space="preserve">702812</w:t>
      </w:r>
    </w:p>
    <w:p>
      <w:r>
        <w:t xml:space="preserve">Onko mahdollista, että nämä vasikat eivät edes tiedä, että tämä on Stalinin sanonta? https://t.co/9DZjy50ehc</w:t>
      </w:r>
    </w:p>
    <w:p>
      <w:r>
        <w:rPr>
          <w:b/>
          <w:u w:val="single"/>
        </w:rPr>
        <w:t xml:space="preserve">702813</w:t>
      </w:r>
    </w:p>
    <w:p>
      <w:r>
        <w:t xml:space="preserve">@PSlajnar @alesernecl NOB =</w:t>
        <w:br/>
        <w:t xml:space="preserve">Aseistettujen bolshevikkien hyökkäys - Slovenian köyhää kansaa vastaan !!!!!</w:t>
      </w:r>
    </w:p>
    <w:p>
      <w:r>
        <w:rPr>
          <w:b/>
          <w:u w:val="single"/>
        </w:rPr>
        <w:t xml:space="preserve">702814</w:t>
      </w:r>
    </w:p>
    <w:p>
      <w:r>
        <w:t xml:space="preserve">@5RA_5RA_5RA_5RA @PrinasalkaZlata @MatjaNemec Slovenialaiset, kroaatit ja italialaiset päätyivät kaikki tappeluihin. Täysin viaton.... ja se selvästi häiritsee häntä.</w:t>
      </w:r>
    </w:p>
    <w:p>
      <w:r>
        <w:rPr>
          <w:b/>
          <w:u w:val="single"/>
        </w:rPr>
        <w:t xml:space="preserve">702815</w:t>
      </w:r>
    </w:p>
    <w:p>
      <w:r>
        <w:t xml:space="preserve">Eilen maksoin 5 euroa pienestä oluesta. Heillä ei ole aavistustakaan, kuinka halvalla he myivät sen minulle. Olisin antanut seitsemän tai jopa kymmenen. #hot</w:t>
      </w:r>
    </w:p>
    <w:p>
      <w:r>
        <w:rPr>
          <w:b/>
          <w:u w:val="single"/>
        </w:rPr>
        <w:t xml:space="preserve">702816</w:t>
      </w:r>
    </w:p>
    <w:p>
      <w:r>
        <w:t xml:space="preserve">@JernejStromajer Tämä on täyttä paskaa: heitä pitäisi kannustaa harkitsemaan tekstiilivalintoja ja hikoilua sekä jotain ekologista fraasia.</w:t>
      </w:r>
    </w:p>
    <w:p>
      <w:r>
        <w:rPr>
          <w:b/>
          <w:u w:val="single"/>
        </w:rPr>
        <w:t xml:space="preserve">702817</w:t>
      </w:r>
    </w:p>
    <w:p>
      <w:r>
        <w:t xml:space="preserve">@MiroCerar Rikkaampi kaikilla, jotka löytävät työpaikan ITA:sta tai AUT:sta. Köyhempi kaikilla uusilla etuoikeutetuilla ja korruptoituneilla.</w:t>
      </w:r>
    </w:p>
    <w:p>
      <w:r>
        <w:rPr>
          <w:b/>
          <w:u w:val="single"/>
        </w:rPr>
        <w:t xml:space="preserve">702818</w:t>
      </w:r>
    </w:p>
    <w:p>
      <w:r>
        <w:t xml:space="preserve">@jelka_godec @Medeja_7 @MinZdravje Tämä on IVZ:n rajoitettujen byrokraattien henkilöstömitoitus. Tohtori paperinpyöritys.</w:t>
      </w:r>
    </w:p>
    <w:p>
      <w:r>
        <w:rPr>
          <w:b/>
          <w:u w:val="single"/>
        </w:rPr>
        <w:t xml:space="preserve">702819</w:t>
      </w:r>
    </w:p>
    <w:p>
      <w:r>
        <w:t xml:space="preserve">Kysyn Klemencicin mafian yksityiseltä oikeuslaitokselta</w:t>
        <w:br/>
        <w:t xml:space="preserve">Jos he tuhosivat ne vitun rikostekniset todisteet Jankovicin osalta,</w:t>
        <w:br/>
        <w:t xml:space="preserve">niin miksi he tarvitsivat Kanglerin linnunpönttöä?</w:t>
      </w:r>
    </w:p>
    <w:p>
      <w:r>
        <w:rPr>
          <w:b/>
          <w:u w:val="single"/>
        </w:rPr>
        <w:t xml:space="preserve">702820</w:t>
      </w:r>
    </w:p>
    <w:p>
      <w:r>
        <w:t xml:space="preserve">Jos edes ne, jotka torjuvat hallinnon manipulaatiot, eivät voi luopua teatterista, miten he voivat odottaa tavallisten kansalaisten luopuvan siitä?</w:t>
      </w:r>
    </w:p>
    <w:p>
      <w:r>
        <w:rPr>
          <w:b/>
          <w:u w:val="single"/>
        </w:rPr>
        <w:t xml:space="preserve">702821</w:t>
      </w:r>
    </w:p>
    <w:p>
      <w:r>
        <w:t xml:space="preserve">@strankaSD Maaliskuu 3.14zde, tekopyhät, mutta nyt ajattelette usuroida irtautumista? Senkin haiseva saasta 🤬🤬🤬</w:t>
      </w:r>
    </w:p>
    <w:p>
      <w:r>
        <w:rPr>
          <w:b/>
          <w:u w:val="single"/>
        </w:rPr>
        <w:t xml:space="preserve">702822</w:t>
      </w:r>
    </w:p>
    <w:p>
      <w:r>
        <w:t xml:space="preserve">@toplovodar Hän kaatoi 1 litran kuumaa shmarjakia miehen lämpöpulloon auttaakseen miesparkaa oppimaan vilustumaan 😂.</w:t>
      </w:r>
    </w:p>
    <w:p>
      <w:r>
        <w:rPr>
          <w:b/>
          <w:u w:val="single"/>
        </w:rPr>
        <w:t xml:space="preserve">702823</w:t>
      </w:r>
    </w:p>
    <w:p>
      <w:r>
        <w:t xml:space="preserve">Joten, rakkaani, olette saaneet minusta tänään tarpeeksenne, ettekö olekin?</w:t>
        <w:br/>
        <w:t xml:space="preserve"> Menen hitaasti muulien luo.</w:t>
        <w:br/>
        <w:t xml:space="preserve"> Hyvää yötä. Nuku hyvin ja näe mukavaa unta</w:t>
      </w:r>
    </w:p>
    <w:p>
      <w:r>
        <w:rPr>
          <w:b/>
          <w:u w:val="single"/>
        </w:rPr>
        <w:t xml:space="preserve">702824</w:t>
      </w:r>
    </w:p>
    <w:p>
      <w:r>
        <w:t xml:space="preserve">@DivnaErzen @spagetyuse @Janez975 @MartinTincek @RosvitaP Sait saman paskan toisen pakkauksen...Partljiča na hanzitv.</w:t>
      </w:r>
    </w:p>
    <w:p>
      <w:r>
        <w:rPr>
          <w:b/>
          <w:u w:val="single"/>
        </w:rPr>
        <w:t xml:space="preserve">702825</w:t>
      </w:r>
    </w:p>
    <w:p>
      <w:r>
        <w:t xml:space="preserve">Vierailu jättiläisten luona, mutta minulla ei ollut rohkeutta adrenaliiniryöppyyn (EMŠO). https://t.co/8tqGrhMUzp</w:t>
      </w:r>
    </w:p>
    <w:p>
      <w:r>
        <w:rPr>
          <w:b/>
          <w:u w:val="single"/>
        </w:rPr>
        <w:t xml:space="preserve">702826</w:t>
      </w:r>
    </w:p>
    <w:p>
      <w:r>
        <w:t xml:space="preserve">Peräpukamien hoitoala kukoistaa kuntoilumuodissa. Kun he ponnistelevat kuntosalilla.</w:t>
      </w:r>
    </w:p>
    <w:p>
      <w:r>
        <w:rPr>
          <w:b/>
          <w:u w:val="single"/>
        </w:rPr>
        <w:t xml:space="preserve">702827</w:t>
      </w:r>
    </w:p>
    <w:p>
      <w:r>
        <w:t xml:space="preserve">Udbomafia pahoinpitelee äänestäjiään keskellä kirkasta päivää. Koska he ansaitsevat sen. #SMCtillJudgementDay https://t.co/pustKDvdLg https://t.co/pustKDvdLg</w:t>
      </w:r>
    </w:p>
    <w:p>
      <w:r>
        <w:rPr>
          <w:b/>
          <w:u w:val="single"/>
        </w:rPr>
        <w:t xml:space="preserve">702828</w:t>
      </w:r>
    </w:p>
    <w:p>
      <w:r>
        <w:t xml:space="preserve">@lucijausaj Kommunisti on henkilö, joka haluaa tienata hyvin veljiensä kustannuksella turhalla höpötyksellä?</w:t>
      </w:r>
    </w:p>
    <w:p>
      <w:r>
        <w:rPr>
          <w:b/>
          <w:u w:val="single"/>
        </w:rPr>
        <w:t xml:space="preserve">702829</w:t>
      </w:r>
    </w:p>
    <w:p>
      <w:r>
        <w:t xml:space="preserve">@VeraG_KR @Baldrick_57 @frelih_igor @Ovca8 Jokainen, jolla ei ole vaimoa, voi tarttua kauppiaiden perseisiin, vai mitä?</w:t>
      </w:r>
    </w:p>
    <w:p>
      <w:r>
        <w:rPr>
          <w:b/>
          <w:u w:val="single"/>
        </w:rPr>
        <w:t xml:space="preserve">702830</w:t>
      </w:r>
    </w:p>
    <w:p>
      <w:r>
        <w:t xml:space="preserve">Hyvin tehty! Nuo hyttyset voisivat nyt rauhoittua hieman! Ja enimmäkseen jalkojen ympärillä, kun kutittaa ihan hulluna!</w:t>
      </w:r>
    </w:p>
    <w:p>
      <w:r>
        <w:rPr>
          <w:b/>
          <w:u w:val="single"/>
        </w:rPr>
        <w:t xml:space="preserve">702831</w:t>
      </w:r>
    </w:p>
    <w:p>
      <w:r>
        <w:t xml:space="preserve">Lisäksi. Menettää se, mitä ei voi menettää. Esim. raita 2. Katastrofi! Uskomatonta. Janšan on lähdettävä. Heti!</w:t>
      </w:r>
    </w:p>
    <w:p>
      <w:r>
        <w:rPr>
          <w:b/>
          <w:u w:val="single"/>
        </w:rPr>
        <w:t xml:space="preserve">702832</w:t>
      </w:r>
    </w:p>
    <w:p>
      <w:r>
        <w:t xml:space="preserve">@KatarinaDbr @SanjaLT Hyttysinvaasio on vasta alkanut. Lauantaina Pulan DM:ssä oli vielä spray ja spray tiikerihyttysiä vastaan.</w:t>
      </w:r>
    </w:p>
    <w:p>
      <w:r>
        <w:rPr>
          <w:b/>
          <w:u w:val="single"/>
        </w:rPr>
        <w:t xml:space="preserve">702833</w:t>
      </w:r>
    </w:p>
    <w:p>
      <w:r>
        <w:t xml:space="preserve">@MitjaPrek @JureBrankovic @termie1 Näin voisin ajaa kaupunkiin, pysäköidä park&amp;amp;ride-puistoon ja käyttää bussia kuten muutkin kansalaiset.</w:t>
      </w:r>
    </w:p>
    <w:p>
      <w:r>
        <w:rPr>
          <w:b/>
          <w:u w:val="single"/>
        </w:rPr>
        <w:t xml:space="preserve">702834</w:t>
      </w:r>
    </w:p>
    <w:p>
      <w:r>
        <w:t xml:space="preserve">@uporabnastran @tamara80s @JernejaJF Ei optiikkaa. Sitä ei kannata raahata joen yli, mikä on hyvin surullista. #smurf</w:t>
      </w:r>
    </w:p>
    <w:p>
      <w:r>
        <w:rPr>
          <w:b/>
          <w:u w:val="single"/>
        </w:rPr>
        <w:t xml:space="preserve">702835</w:t>
      </w:r>
    </w:p>
    <w:p>
      <w:r>
        <w:t xml:space="preserve">#jaztudi, aviomiehet, isät ja veljet: "Haista vittu!</w:t>
        <w:t xml:space="preserve">"</w:t>
        <w:br/>
        <w:t xml:space="preserve"> https://t.co/cvmnvxyEVb https://t.co/cvmnvxyEVb</w:t>
      </w:r>
    </w:p>
    <w:p>
      <w:r>
        <w:rPr>
          <w:b/>
          <w:u w:val="single"/>
        </w:rPr>
        <w:t xml:space="preserve">702836</w:t>
      </w:r>
    </w:p>
    <w:p>
      <w:r>
        <w:t xml:space="preserve">Ljubljanan torilla myydään munkkeja ilman lisäaineita....aha ilman hilloa niin se vain kuulostaa oppineemmalta #sampovem #vkoraksčasom</w:t>
      </w:r>
    </w:p>
    <w:p>
      <w:r>
        <w:rPr>
          <w:b/>
          <w:u w:val="single"/>
        </w:rPr>
        <w:t xml:space="preserve">702837</w:t>
      </w:r>
    </w:p>
    <w:p>
      <w:r>
        <w:t xml:space="preserve">Pelaan parhaillaan Biathlon Maniaa. Tule mukaan ja yritä voittaa minut! http://t.co/PKMK0Qw7rr</w:t>
      </w:r>
    </w:p>
    <w:p>
      <w:r>
        <w:rPr>
          <w:b/>
          <w:u w:val="single"/>
        </w:rPr>
        <w:t xml:space="preserve">702838</w:t>
      </w:r>
    </w:p>
    <w:p>
      <w:r>
        <w:t xml:space="preserve">@Bodem43 potkaisee eväsi ulos perseestäsi. Olet varmaan jo veden alla kuin valas?</w:t>
      </w:r>
    </w:p>
    <w:p>
      <w:r>
        <w:rPr>
          <w:b/>
          <w:u w:val="single"/>
        </w:rPr>
        <w:t xml:space="preserve">702839</w:t>
      </w:r>
    </w:p>
    <w:p>
      <w:r>
        <w:t xml:space="preserve">@matjazgregoric Johdanto tulee oikeistopiireistä, muistaakseni erityisesti entistä ministeriä Lukšičia kutsuttiin kaviaarikommunistiksi :)</w:t>
      </w:r>
    </w:p>
    <w:p>
      <w:r>
        <w:rPr>
          <w:b/>
          <w:u w:val="single"/>
        </w:rPr>
        <w:t xml:space="preserve">702840</w:t>
      </w:r>
    </w:p>
    <w:p>
      <w:r>
        <w:t xml:space="preserve">@kizidor Kamela vähän lisää ja luojan kiitos, ettemme näe sinua enää eduskunnassa, koska olet choban choban!</w:t>
      </w:r>
    </w:p>
    <w:p>
      <w:r>
        <w:rPr>
          <w:b/>
          <w:u w:val="single"/>
        </w:rPr>
        <w:t xml:space="preserve">702841</w:t>
      </w:r>
    </w:p>
    <w:p>
      <w:r>
        <w:t xml:space="preserve">Ihmiset toimistoissa kuulokkeet päässä - valittavat, huokailevat, vinkuvat, murisevat... ikään kuin sinua paskotaan, se tulee sinulle jne... - MIKSI?!!!?!!!!!!!!! #disgusting</w:t>
      </w:r>
    </w:p>
    <w:p>
      <w:r>
        <w:rPr>
          <w:b/>
          <w:u w:val="single"/>
        </w:rPr>
        <w:t xml:space="preserve">702842</w:t>
      </w:r>
    </w:p>
    <w:p>
      <w:r>
        <w:t xml:space="preserve">@BorutPahor @vladaRS Sinä, vapiseva nainen, fasistien ämpäri, herrasmies ilman hiustenleikkuuta sopii kontekstiin?</w:t>
        <w:br/>
        <w:t xml:space="preserve"> Hyvästi</w:t>
      </w:r>
    </w:p>
    <w:p>
      <w:r>
        <w:rPr>
          <w:b/>
          <w:u w:val="single"/>
        </w:rPr>
        <w:t xml:space="preserve">702843</w:t>
      </w:r>
    </w:p>
    <w:p>
      <w:r>
        <w:t xml:space="preserve">Olen mieluummin lihava kuin pitäydyn orjien rakentamassa ruokapyramidissa.</w:t>
      </w:r>
    </w:p>
    <w:p>
      <w:r>
        <w:rPr>
          <w:b/>
          <w:u w:val="single"/>
        </w:rPr>
        <w:t xml:space="preserve">702844</w:t>
      </w:r>
    </w:p>
    <w:p>
      <w:r>
        <w:t xml:space="preserve">@tabetajnova Hän aloitti Ojc Malista. Hän haluaa jo, että kutsun häntä Sammakoksi, mutta en saa sitä pois kieleltäni.</w:t>
      </w:r>
    </w:p>
    <w:p>
      <w:r>
        <w:rPr>
          <w:b/>
          <w:u w:val="single"/>
        </w:rPr>
        <w:t xml:space="preserve">702845</w:t>
      </w:r>
    </w:p>
    <w:p>
      <w:r>
        <w:t xml:space="preserve">Oletteko lukeneet, mitä media-asiantuntija Tatevž Momšičilla on sanottavaa Blokadan tapauksesta? https://t.co/fab1Da6Ral</w:t>
      </w:r>
    </w:p>
    <w:p>
      <w:r>
        <w:rPr>
          <w:b/>
          <w:u w:val="single"/>
        </w:rPr>
        <w:t xml:space="preserve">702846</w:t>
      </w:r>
    </w:p>
    <w:p>
      <w:r>
        <w:t xml:space="preserve">@NovicaMihajlo Hallituksen pitäisi myydä puolet tinasta ja ostaa polkupyöriä. @bikers_desci</w:t>
      </w:r>
    </w:p>
    <w:p>
      <w:r>
        <w:rPr>
          <w:b/>
          <w:u w:val="single"/>
        </w:rPr>
        <w:t xml:space="preserve">702847</w:t>
      </w:r>
    </w:p>
    <w:p>
      <w:r>
        <w:t xml:space="preserve">@Jan_Skoberne @Mladiforum @strankaSD Oletko varmuuden vuoksi ampunut paikallisia, jotka saattaisivat pettää sinut?</w:t>
      </w:r>
    </w:p>
    <w:p>
      <w:r>
        <w:rPr>
          <w:b/>
          <w:u w:val="single"/>
        </w:rPr>
        <w:t xml:space="preserve">702848</w:t>
      </w:r>
    </w:p>
    <w:p>
      <w:r>
        <w:t xml:space="preserve">Kaunein johtaja hymyili vilpittömästi First Ladyn ajatuksille #tuomio #uusi #fasada #frontal #dorsal #upperleadershipcatwoman</w:t>
      </w:r>
    </w:p>
    <w:p>
      <w:r>
        <w:rPr>
          <w:b/>
          <w:u w:val="single"/>
        </w:rPr>
        <w:t xml:space="preserve">702849</w:t>
      </w:r>
    </w:p>
    <w:p>
      <w:r>
        <w:t xml:space="preserve">@JoAnnaOfArT Heidät pitäisi haastaa oikeuteen yleisön harhaanjohtamisesta. Jokainen toimittaja ja poliitikko, joka kutsuu laittomia maahanmuuttajia "pakolaisiksi" tai "siirtolaisiksi".</w:t>
      </w:r>
    </w:p>
    <w:p>
      <w:r>
        <w:rPr>
          <w:b/>
          <w:u w:val="single"/>
        </w:rPr>
        <w:t xml:space="preserve">702850</w:t>
      </w:r>
    </w:p>
    <w:p>
      <w:r>
        <w:t xml:space="preserve">@ciro_ciril @MervicVanda @Jan_Skoberne SDS ratsastaa unkarilaisella populismilla ja valehtelee... ja pelottelee....</w:t>
      </w:r>
    </w:p>
    <w:p>
      <w:r>
        <w:rPr>
          <w:b/>
          <w:u w:val="single"/>
        </w:rPr>
        <w:t xml:space="preserve">702851</w:t>
      </w:r>
    </w:p>
    <w:p>
      <w:r>
        <w:t xml:space="preserve">Tämän päivän satumaisen rikkaat ajat näyttävät olevan ihanteellisia sydämeltään köyhille... #nebulosity</w:t>
      </w:r>
    </w:p>
    <w:p>
      <w:r>
        <w:rPr>
          <w:b/>
          <w:u w:val="single"/>
        </w:rPr>
        <w:t xml:space="preserve">702852</w:t>
      </w:r>
    </w:p>
    <w:p>
      <w:r>
        <w:t xml:space="preserve">Kun katson näitä neandertalilaisia Britannian parlamentissa, en usko, että meidän parlamenttimme on niin säälittävä.</w:t>
      </w:r>
    </w:p>
    <w:p>
      <w:r>
        <w:rPr>
          <w:b/>
          <w:u w:val="single"/>
        </w:rPr>
        <w:t xml:space="preserve">702853</w:t>
      </w:r>
    </w:p>
    <w:p>
      <w:r>
        <w:t xml:space="preserve">@alojztetickovi3 @Libertarec @KatarinaUrankar Mikä pummi, tuollaisella lausunnolla hän kuuluu mustalaisleiriin.</w:t>
      </w:r>
    </w:p>
    <w:p>
      <w:r>
        <w:rPr>
          <w:b/>
          <w:u w:val="single"/>
        </w:rPr>
        <w:t xml:space="preserve">702854</w:t>
      </w:r>
    </w:p>
    <w:p>
      <w:r>
        <w:t xml:space="preserve">@MiranStajerc @Jure_Bajic Ah, meillä on vielä tavalliset, vanhat hyvät... mutta te, jotka olette puoliksi kyborgeja ja rakastatte tällaisia moottoripyöriä 😁😁😁😁😎</w:t>
      </w:r>
    </w:p>
    <w:p>
      <w:r>
        <w:rPr>
          <w:b/>
          <w:u w:val="single"/>
        </w:rPr>
        <w:t xml:space="preserve">702855</w:t>
      </w:r>
    </w:p>
    <w:p>
      <w:r>
        <w:t xml:space="preserve">Kultainen hetki! Tämänpäiväinen #vblatu-podcast Erika Pogorelc @ercchy kanssa nauhoitetaan myös suorana lähetyksenä. Aamiainen on @zemanta @andraz</w:t>
      </w:r>
    </w:p>
    <w:p>
      <w:r>
        <w:rPr>
          <w:b/>
          <w:u w:val="single"/>
        </w:rPr>
        <w:t xml:space="preserve">702856</w:t>
      </w:r>
    </w:p>
    <w:p>
      <w:r>
        <w:t xml:space="preserve">@indijanec @Svarun_K @Jelena_Ascic Eläkkeestä, joka kuuluu kaikille 65 vuoden jälkeen.</w:t>
      </w:r>
    </w:p>
    <w:p>
      <w:r>
        <w:rPr>
          <w:b/>
          <w:u w:val="single"/>
        </w:rPr>
        <w:t xml:space="preserve">702857</w:t>
      </w:r>
    </w:p>
    <w:p>
      <w:r>
        <w:t xml:space="preserve">Älä valita, vaan pyri kiitollisuuteen. Paremman henkisen hyvinvoinnin vuoksi. https://t.co/eqIomex4PC</w:t>
      </w:r>
    </w:p>
    <w:p>
      <w:r>
        <w:rPr>
          <w:b/>
          <w:u w:val="single"/>
        </w:rPr>
        <w:t xml:space="preserve">702858</w:t>
      </w:r>
    </w:p>
    <w:p>
      <w:r>
        <w:t xml:space="preserve">Eilen Jožefina tuli ulos aivojumpasta ja tänään hänen uusi albuminsa on täällä. https://t.co/VHKW0wu2Vx #music</w:t>
      </w:r>
    </w:p>
    <w:p>
      <w:r>
        <w:rPr>
          <w:b/>
          <w:u w:val="single"/>
        </w:rPr>
        <w:t xml:space="preserve">702859</w:t>
      </w:r>
    </w:p>
    <w:p>
      <w:r>
        <w:t xml:space="preserve">@errudit @Libertarec @KatarinaJenko Hän on siis todella kaunis. Miehet, suuttukaa ja pyytäkää kaikkea anteeksi. Buu, buu.</w:t>
      </w:r>
    </w:p>
    <w:p>
      <w:r>
        <w:rPr>
          <w:b/>
          <w:u w:val="single"/>
        </w:rPr>
        <w:t xml:space="preserve">702860</w:t>
      </w:r>
    </w:p>
    <w:p>
      <w:r>
        <w:t xml:space="preserve">He eivät aio lähteä Sokolcosta edes tuomioistuimen päätöksen jälkeen https://t.co/BBXNWo8zjx.</w:t>
      </w:r>
    </w:p>
    <w:p>
      <w:r>
        <w:rPr>
          <w:b/>
          <w:u w:val="single"/>
        </w:rPr>
        <w:t xml:space="preserve">702861</w:t>
      </w:r>
    </w:p>
    <w:p>
      <w:r>
        <w:t xml:space="preserve">@iztokgartner Ajattelun aikana sanoin itselleni myös: "Gartner tietää tämän kuin omat taskunsa."</w:t>
      </w:r>
    </w:p>
    <w:p>
      <w:r>
        <w:rPr>
          <w:b/>
          <w:u w:val="single"/>
        </w:rPr>
        <w:t xml:space="preserve">702862</w:t>
      </w:r>
    </w:p>
    <w:p>
      <w:r>
        <w:t xml:space="preserve">@UMakovec @SiolNEWS Olisi helpompaa opettaa heille, miten kokata ja pakata (tattari)jauhot matkalaukkuun, jos heillä ei ole sitä Yhdysvalloissa.</w:t>
      </w:r>
    </w:p>
    <w:p>
      <w:r>
        <w:rPr>
          <w:b/>
          <w:u w:val="single"/>
        </w:rPr>
        <w:t xml:space="preserve">702863</w:t>
      </w:r>
    </w:p>
    <w:p>
      <w:r>
        <w:t xml:space="preserve">Pintarin uusi slovenialainen virstanpylväs https://t.co/dIricrDbgk https://t.co/HK3oWnX19W https://t.co/HK3oWnX19W</w:t>
      </w:r>
    </w:p>
    <w:p>
      <w:r>
        <w:rPr>
          <w:b/>
          <w:u w:val="single"/>
        </w:rPr>
        <w:t xml:space="preserve">702864</w:t>
      </w:r>
    </w:p>
    <w:p>
      <w:r>
        <w:t xml:space="preserve">Ja sanokoon joku muu, että pyöräilyä on tylsää katsella. Topppp 👏👏👏👏 #AmstelGoldRace https://t.co/0gf1mTdkcJ</w:t>
      </w:r>
    </w:p>
    <w:p>
      <w:r>
        <w:rPr>
          <w:b/>
          <w:u w:val="single"/>
        </w:rPr>
        <w:t xml:space="preserve">702865</w:t>
      </w:r>
    </w:p>
    <w:p>
      <w:r>
        <w:t xml:space="preserve">@MatevzNovak Se on sen arvoista, sillä täällä näet ja tunnet, mitä voi tapahtua, jos päästät ihmissuden taloosi.</w:t>
      </w:r>
    </w:p>
    <w:p>
      <w:r>
        <w:rPr>
          <w:b/>
          <w:u w:val="single"/>
        </w:rPr>
        <w:t xml:space="preserve">702866</w:t>
      </w:r>
    </w:p>
    <w:p>
      <w:r>
        <w:t xml:space="preserve">Faznbrifr, cvikcange, dratpiršno, šraufncigr,... mitä muuta en saa ottaa mukaan bussiin?</w:t>
      </w:r>
    </w:p>
    <w:p>
      <w:r>
        <w:rPr>
          <w:b/>
          <w:u w:val="single"/>
        </w:rPr>
        <w:t xml:space="preserve">702867</w:t>
      </w:r>
    </w:p>
    <w:p>
      <w:r>
        <w:t xml:space="preserve">@RedciOblak @t_celestina Ah, se ei ole vielä mitään. Kuorin banaanit ja appelsiinit! Puhumattakaan vesimelonista! 😂</w:t>
      </w:r>
    </w:p>
    <w:p>
      <w:r>
        <w:rPr>
          <w:b/>
          <w:u w:val="single"/>
        </w:rPr>
        <w:t xml:space="preserve">702868</w:t>
      </w:r>
    </w:p>
    <w:p>
      <w:r>
        <w:t xml:space="preserve">@HanzaVon @BratusaTadej @BrankoGrims1 Ole hyvä. Sinulle ei ole enää apua. Kučan Sorošia näkee kaikkialla. Varo, kun avaat oven</w:t>
      </w:r>
    </w:p>
    <w:p>
      <w:r>
        <w:rPr>
          <w:b/>
          <w:u w:val="single"/>
        </w:rPr>
        <w:t xml:space="preserve">702869</w:t>
      </w:r>
    </w:p>
    <w:p>
      <w:r>
        <w:t xml:space="preserve">@MatevzNovak Sama täällä. Ja useimmiten vasta silloin he alkavat hieman pelätä perseensä puolesta. Muuten he kaihtavat kaikkea vastuuta.</w:t>
      </w:r>
    </w:p>
    <w:p>
      <w:r>
        <w:rPr>
          <w:b/>
          <w:u w:val="single"/>
        </w:rPr>
        <w:t xml:space="preserve">702870</w:t>
      </w:r>
    </w:p>
    <w:p>
      <w:r>
        <w:t xml:space="preserve">Ammattimaiset ääliöt, slovenialaiset tietenkin</w:t>
        <w:br/>
        <w:t xml:space="preserve">https://t.co/O712MdYDap https://t.co/jzcxaUzJb2</w:t>
      </w:r>
    </w:p>
    <w:p>
      <w:r>
        <w:rPr>
          <w:b/>
          <w:u w:val="single"/>
        </w:rPr>
        <w:t xml:space="preserve">702871</w:t>
      </w:r>
    </w:p>
    <w:p>
      <w:r>
        <w:t xml:space="preserve">@sodnik Määritelmä SSKJJ:n mukaan: aiheuttaa uuden organismin muodostumisen mies- ja naissukupuolisten solujen fuusioitumisen kautta.</w:t>
      </w:r>
    </w:p>
    <w:p>
      <w:r>
        <w:rPr>
          <w:b/>
          <w:u w:val="single"/>
        </w:rPr>
        <w:t xml:space="preserve">702872</w:t>
      </w:r>
    </w:p>
    <w:p>
      <w:r>
        <w:t xml:space="preserve">@ZNovice Mitä, kun he ryömivät hänen perseeseensä ja hän ei ymmärrä todellista todellista kuvaa terveydenhuollosta itsestään?</w:t>
      </w:r>
    </w:p>
    <w:p>
      <w:r>
        <w:rPr>
          <w:b/>
          <w:u w:val="single"/>
        </w:rPr>
        <w:t xml:space="preserve">702873</w:t>
      </w:r>
    </w:p>
    <w:p>
      <w:r>
        <w:t xml:space="preserve">Se, kun alikehittyneestä maasta kotoisin olevat albaanit valittavat slovenialaisesta terveydenhuollosta.</w:t>
        <w:br/>
        <w:t xml:space="preserve">#sosialistinen_terveydenhuolto</w:t>
        <w:br/>
        <w:t xml:space="preserve">#hej_brigade</w:t>
        <w:br/>
        <w:t xml:space="preserve">https://t.co/JkAFvj5Lax</w:t>
      </w:r>
    </w:p>
    <w:p>
      <w:r>
        <w:rPr>
          <w:b/>
          <w:u w:val="single"/>
        </w:rPr>
        <w:t xml:space="preserve">702874</w:t>
      </w:r>
    </w:p>
    <w:p>
      <w:r>
        <w:t xml:space="preserve">@petra_jansa @MatevzNovak mutta ei ollut puolueellista gulassia #stolen_cow</w:t>
      </w:r>
    </w:p>
    <w:p>
      <w:r>
        <w:rPr>
          <w:b/>
          <w:u w:val="single"/>
        </w:rPr>
        <w:t xml:space="preserve">702875</w:t>
      </w:r>
    </w:p>
    <w:p>
      <w:r>
        <w:t xml:space="preserve">Tänään pystytämme mlajin (maipan) Račen metsästysmajalle. Elävää musiikkia, peuragulassia ja iltaisin nuotio. Sinut on kutsuttu!</w:t>
      </w:r>
    </w:p>
    <w:p>
      <w:r>
        <w:rPr>
          <w:b/>
          <w:u w:val="single"/>
        </w:rPr>
        <w:t xml:space="preserve">702876</w:t>
      </w:r>
    </w:p>
    <w:p>
      <w:r>
        <w:t xml:space="preserve">@meteoriterain Se on normaalia collines. Väärennös, koska sytyttimen toista puolta ei näytetä.</w:t>
      </w:r>
    </w:p>
    <w:p>
      <w:r>
        <w:rPr>
          <w:b/>
          <w:u w:val="single"/>
        </w:rPr>
        <w:t xml:space="preserve">702877</w:t>
      </w:r>
    </w:p>
    <w:p>
      <w:r>
        <w:t xml:space="preserve">ISIS-taistelijat palaavat kotiin odottamaan laitonta maahanmuuttoa ja terrorismia sosiaaliturvaa.</w:t>
      </w:r>
    </w:p>
    <w:p>
      <w:r>
        <w:rPr>
          <w:b/>
          <w:u w:val="single"/>
        </w:rPr>
        <w:t xml:space="preserve">702878</w:t>
      </w:r>
    </w:p>
    <w:p>
      <w:r>
        <w:t xml:space="preserve">Hakkeroiko puolueaktiivi Cestnikin tilin?</w:t>
        <w:t xml:space="preserve">#ritolismit</w:t>
        <w:br/>
        <w:t xml:space="preserve">https://t.co/fIxb132iLm</w:t>
      </w:r>
    </w:p>
    <w:p>
      <w:r>
        <w:rPr>
          <w:b/>
          <w:u w:val="single"/>
        </w:rPr>
        <w:t xml:space="preserve">702879</w:t>
      </w:r>
    </w:p>
    <w:p>
      <w:r>
        <w:t xml:space="preserve">Heitä syytetään lahjojen laittomasta vastaanottamisesta, rahanpesusta sekä liikeasiakirjojen väärentämisestä ja tuhoamisesta. https://t.co/1QceYjVwF4.</w:t>
      </w:r>
    </w:p>
    <w:p>
      <w:r>
        <w:rPr>
          <w:b/>
          <w:u w:val="single"/>
        </w:rPr>
        <w:t xml:space="preserve">702880</w:t>
      </w:r>
    </w:p>
    <w:p>
      <w:r>
        <w:t xml:space="preserve">Slovenia.Minulla on yksi kysymys: niin kauan kuin sataa, pussymaterina</w:t>
        <w:t xml:space="preserve">?pussymaterina?</w:t>
        <w:br/>
        <w:t xml:space="preserve"> dual ja syyttäjä olemme helppo.</w:t>
      </w:r>
    </w:p>
    <w:p>
      <w:r>
        <w:rPr>
          <w:b/>
          <w:u w:val="single"/>
        </w:rPr>
        <w:t xml:space="preserve">702881</w:t>
      </w:r>
    </w:p>
    <w:p>
      <w:r>
        <w:t xml:space="preserve">He sammuttivat sammuttamattoman tulipalon ja olivat ensimmäisinä auttamassa sen sammuttamisessa. Kaksinkertainen menestys https://t.co/OqrUFeNDIN</w:t>
      </w:r>
    </w:p>
    <w:p>
      <w:r>
        <w:rPr>
          <w:b/>
          <w:u w:val="single"/>
        </w:rPr>
        <w:t xml:space="preserve">702882</w:t>
      </w:r>
    </w:p>
    <w:p>
      <w:r>
        <w:t xml:space="preserve">@tedvanet Ei, jos olet @TelekomSlo optiikassa. Siellä meidän on rajoitettu 100/10 yäk. Kun tethering-yhteyteni päättyy, palaan takaisin.</w:t>
      </w:r>
    </w:p>
    <w:p>
      <w:r>
        <w:rPr>
          <w:b/>
          <w:u w:val="single"/>
        </w:rPr>
        <w:t xml:space="preserve">702883</w:t>
      </w:r>
    </w:p>
    <w:p>
      <w:r>
        <w:t xml:space="preserve">Käsipalloilijat eivät luovuta, valitsija Vujovic ilmoittaa muutoksista. https://t.co/v3PgoJIeIl #euro2018 #käsipallo @rzs_si #slovenia</w:t>
      </w:r>
    </w:p>
    <w:p>
      <w:r>
        <w:rPr>
          <w:b/>
          <w:u w:val="single"/>
        </w:rPr>
        <w:t xml:space="preserve">702884</w:t>
      </w:r>
    </w:p>
    <w:p>
      <w:r>
        <w:t xml:space="preserve">@JozeMozina @mojcaskrinjar @ABratusek Epäkohteliaisuus on seurausta kasvatuksen puutteesta, joten mitään tekosyitä ei voi olla, ellei ihmettä tapahdu, niin olkoon.</w:t>
      </w:r>
    </w:p>
    <w:p>
      <w:r>
        <w:rPr>
          <w:b/>
          <w:u w:val="single"/>
        </w:rPr>
        <w:t xml:space="preserve">702885</w:t>
      </w:r>
    </w:p>
    <w:p>
      <w:r>
        <w:t xml:space="preserve">@kokochannel12 aion olla nyt vähän ääliö. naiset todistavat usein, että on parempi, että on kohonet kuin aivot valehdella niiden kanssa 😉.</w:t>
      </w:r>
    </w:p>
    <w:p>
      <w:r>
        <w:rPr>
          <w:b/>
          <w:u w:val="single"/>
        </w:rPr>
        <w:t xml:space="preserve">702886</w:t>
      </w:r>
    </w:p>
    <w:p>
      <w:r>
        <w:t xml:space="preserve">Nyt odotan, että hän näkee, että mainitsin hänet twiitissä :) katso edellinen twiitti ... #radiobattleSI</w:t>
      </w:r>
    </w:p>
    <w:p>
      <w:r>
        <w:rPr>
          <w:b/>
          <w:u w:val="single"/>
        </w:rPr>
        <w:t xml:space="preserve">702887</w:t>
      </w:r>
    </w:p>
    <w:p>
      <w:r>
        <w:t xml:space="preserve">@Mauhlerca @JazbarMatjaz @KatarinaDbr @TVOmevi Pyöräily on ehdoton, maastopyöräily, koska siihen on tottunut enemmän.</w:t>
      </w:r>
    </w:p>
    <w:p>
      <w:r>
        <w:rPr>
          <w:b/>
          <w:u w:val="single"/>
        </w:rPr>
        <w:t xml:space="preserve">702888</w:t>
      </w:r>
    </w:p>
    <w:p>
      <w:r>
        <w:t xml:space="preserve">Maalaisjärjen voitto. Tuskin, tuskin. Elämme epäilemättä länsimaisen sivilisaation rappiota. https://t.co/J40dmHy34h.</w:t>
      </w:r>
    </w:p>
    <w:p>
      <w:r>
        <w:rPr>
          <w:b/>
          <w:u w:val="single"/>
        </w:rPr>
        <w:t xml:space="preserve">702889</w:t>
      </w:r>
    </w:p>
    <w:p>
      <w:r>
        <w:t xml:space="preserve">@anja8_8 @cashkee Se on totta, jos se ei olisi ollut hallinnassa, niitä ei olisi pysäytetty.😂</w:t>
      </w:r>
    </w:p>
    <w:p>
      <w:r>
        <w:rPr>
          <w:b/>
          <w:u w:val="single"/>
        </w:rPr>
        <w:t xml:space="preserve">702890</w:t>
      </w:r>
    </w:p>
    <w:p>
      <w:r>
        <w:t xml:space="preserve">Tänä iltana klo 20.00 teidät kutsutaan elokuvan The Eyes and Ears of God-Video Surveillance of Sudan in Trbovlje esitykseen nuorisokeskukseen.</w:t>
      </w:r>
    </w:p>
    <w:p>
      <w:r>
        <w:rPr>
          <w:b/>
          <w:u w:val="single"/>
        </w:rPr>
        <w:t xml:space="preserve">702891</w:t>
      </w:r>
    </w:p>
    <w:p>
      <w:r>
        <w:t xml:space="preserve">@CZCBZ esti minut. Hienoa. Koska ne eivät ole vain maailmankaikkeuden toisella puolella. Ne ovat metsän toisella puolella. Minun on vain tarkistettava, kuka heille maksaa ja kuinka paljon.</w:t>
      </w:r>
    </w:p>
    <w:p>
      <w:r>
        <w:rPr>
          <w:b/>
          <w:u w:val="single"/>
        </w:rPr>
        <w:t xml:space="preserve">702892</w:t>
      </w:r>
    </w:p>
    <w:p>
      <w:r>
        <w:t xml:space="preserve">Lounaaksi voit syödä ricotta-juustoa ja sekoitettua khakia kermavaahdon kera. 😛 Nuolen lautasen ja lasin kielelläni!</w:t>
      </w:r>
    </w:p>
    <w:p>
      <w:r>
        <w:rPr>
          <w:b/>
          <w:u w:val="single"/>
        </w:rPr>
        <w:t xml:space="preserve">702893</w:t>
      </w:r>
    </w:p>
    <w:p>
      <w:r>
        <w:t xml:space="preserve">@Moj_ca Tiedän jo värin ja puun. En välitä vittuakaan ulkoasusta. Koska patteri ja katto toisella puolella ovat hieman poikki. Ja ikkuna väärällä puolella. :((((((</w:t>
      </w:r>
    </w:p>
    <w:p>
      <w:r>
        <w:rPr>
          <w:b/>
          <w:u w:val="single"/>
        </w:rPr>
        <w:t xml:space="preserve">702894</w:t>
      </w:r>
    </w:p>
    <w:p>
      <w:r>
        <w:t xml:space="preserve">Sine on kokenut maalivahtien katkerat hetket, kun he häviävät rangaistuspotkuissa. Aion viedä terapeuttia pidemmälle -</w:t>
      </w:r>
    </w:p>
    <w:p>
      <w:r>
        <w:rPr>
          <w:b/>
          <w:u w:val="single"/>
        </w:rPr>
        <w:t xml:space="preserve">702895</w:t>
      </w:r>
    </w:p>
    <w:p>
      <w:r>
        <w:t xml:space="preserve">Jopa myöhäinen keskipäivän lounas voi olla herkullinen! (Y)</w:t>
        <w:br/>
        <w:br/>
        <w:t xml:space="preserve">#gustpikasi https://t.co/zYQ5oaqz9J</w:t>
      </w:r>
    </w:p>
    <w:p>
      <w:r>
        <w:rPr>
          <w:b/>
          <w:u w:val="single"/>
        </w:rPr>
        <w:t xml:space="preserve">702896</w:t>
      </w:r>
    </w:p>
    <w:p>
      <w:r>
        <w:t xml:space="preserve">@petrasovdat Odota, en nähnyt, mihin minun pitäisi laittaa rahani ansaitakseni (rasvaa) rahaa.</w:t>
      </w:r>
    </w:p>
    <w:p>
      <w:r>
        <w:rPr>
          <w:b/>
          <w:u w:val="single"/>
        </w:rPr>
        <w:t xml:space="preserve">702897</w:t>
      </w:r>
    </w:p>
    <w:p>
      <w:r>
        <w:t xml:space="preserve">@Bashi_B @ninasft @bodecanezaa @TheArtemida Etsi 4 söpöintä tyttöä, niin olemme mukana.:D</w:t>
      </w:r>
    </w:p>
    <w:p>
      <w:r>
        <w:rPr>
          <w:b/>
          <w:u w:val="single"/>
        </w:rPr>
        <w:t xml:space="preserve">702898</w:t>
      </w:r>
    </w:p>
    <w:p>
      <w:r>
        <w:t xml:space="preserve">@DarjaTomanic Haista vittu, tiedät sen! Liikaa adrenaliinia yhteen tavalliseen päivään.</w:t>
        <w:br/>
        <w:t xml:space="preserve"> ONKO SELVÄ?</w:t>
      </w:r>
    </w:p>
    <w:p>
      <w:r>
        <w:rPr>
          <w:b/>
          <w:u w:val="single"/>
        </w:rPr>
        <w:t xml:space="preserve">702899</w:t>
      </w:r>
    </w:p>
    <w:p>
      <w:r>
        <w:t xml:space="preserve">Pelaan parhaillaan Biathlon Maniaa. Tule mukaan ja yritä voittaa minut! https://t.co/PKw55SdG6v</w:t>
      </w:r>
    </w:p>
    <w:p>
      <w:r>
        <w:rPr>
          <w:b/>
          <w:u w:val="single"/>
        </w:rPr>
        <w:t xml:space="preserve">702900</w:t>
      </w:r>
    </w:p>
    <w:p>
      <w:r>
        <w:t xml:space="preserve">Lapset yhden päivän myyjinä 3. Lasten basaarissa! https://t.co/dtM7WmNJKi https://t.co/5BBicu8N5i https://t.co/5BBicu8N5i</w:t>
      </w:r>
    </w:p>
    <w:p>
      <w:r>
        <w:rPr>
          <w:b/>
          <w:u w:val="single"/>
        </w:rPr>
        <w:t xml:space="preserve">702901</w:t>
      </w:r>
    </w:p>
    <w:p>
      <w:r>
        <w:t xml:space="preserve">Ilmainen Fala-norsun työpaja: lapset leipovat herkullisia pizzoja https://t.co/AVcLvgx5v8 https://t.co/Gt5cvr8cTN https://t.co/Gt5cvr8cTN</w:t>
      </w:r>
    </w:p>
    <w:p>
      <w:r>
        <w:rPr>
          <w:b/>
          <w:u w:val="single"/>
        </w:rPr>
        <w:t xml:space="preserve">702902</w:t>
      </w:r>
    </w:p>
    <w:p>
      <w:r>
        <w:t xml:space="preserve">Ljubljana muuttui eilen illalla sirkukseksi. Mutta se on hyvä. Iloiset ihmiset, rento ilmapiiri, hyvä viini :)</w:t>
      </w:r>
    </w:p>
    <w:p>
      <w:r>
        <w:rPr>
          <w:b/>
          <w:u w:val="single"/>
        </w:rPr>
        <w:t xml:space="preserve">702903</w:t>
      </w:r>
    </w:p>
    <w:p>
      <w:r>
        <w:t xml:space="preserve">@ciro_ciril ei vittu Cirilko israelilaisten kanssa ......ei kenelläkään ole kiire :) ...vain tosiasia ....</w:t>
      </w:r>
    </w:p>
    <w:p>
      <w:r>
        <w:rPr>
          <w:b/>
          <w:u w:val="single"/>
        </w:rPr>
        <w:t xml:space="preserve">702904</w:t>
      </w:r>
    </w:p>
    <w:p>
      <w:r>
        <w:t xml:space="preserve">@petracj u, tänään on varmaan todella mukavaa *sanoo kateellisena vessanpöntöstä samalla kun hänen vaimonsa ja yksi lapsensa oksentavat kumpikin omaan oksennusastiaan *</w:t>
      </w:r>
    </w:p>
    <w:p>
      <w:r>
        <w:rPr>
          <w:b/>
          <w:u w:val="single"/>
        </w:rPr>
        <w:t xml:space="preserve">702905</w:t>
      </w:r>
    </w:p>
    <w:p>
      <w:r>
        <w:t xml:space="preserve">@mzi_rs @JureLeben ...kun se on veronmaksajien taskuissa, voit kehuskella #butale</w:t>
      </w:r>
    </w:p>
    <w:p>
      <w:r>
        <w:rPr>
          <w:b/>
          <w:u w:val="single"/>
        </w:rPr>
        <w:t xml:space="preserve">702906</w:t>
      </w:r>
    </w:p>
    <w:p>
      <w:r>
        <w:t xml:space="preserve">TODELLA TODELLISET DEMOKRAATIT, jotka totaalisoivat SLOVENIAN jopa vessoilla. https://t.co/hWSBbUGWXh</w:t>
      </w:r>
    </w:p>
    <w:p>
      <w:r>
        <w:rPr>
          <w:b/>
          <w:u w:val="single"/>
        </w:rPr>
        <w:t xml:space="preserve">702907</w:t>
      </w:r>
    </w:p>
    <w:p>
      <w:r>
        <w:t xml:space="preserve">@EPameten Tämä Nuoriso ja Repovž oli ennen oikealla, he ylittivät vasemmalle, jossa tiedämme, kuka rahoittaa vasemman messinki @Udba_med_nami .</w:t>
      </w:r>
    </w:p>
    <w:p>
      <w:r>
        <w:rPr>
          <w:b/>
          <w:u w:val="single"/>
        </w:rPr>
        <w:t xml:space="preserve">702908</w:t>
      </w:r>
    </w:p>
    <w:p>
      <w:r>
        <w:t xml:space="preserve">Rokotuksen vastustaja viittasi uskoon Jumalaan ja viittasi niiden yhteiseen lähteeseen ja sisältöön. Olisin odottanut ennen kaikkea uskovien halveksuntaa.</w:t>
      </w:r>
    </w:p>
    <w:p>
      <w:r>
        <w:rPr>
          <w:b/>
          <w:u w:val="single"/>
        </w:rPr>
        <w:t xml:space="preserve">702909</w:t>
      </w:r>
    </w:p>
    <w:p>
      <w:r>
        <w:t xml:space="preserve">Unohdit kertoa, että olet syntynyt siellä. Ei puolueessa. Ulkomailla. #neustadt #cittanova https://t.co/2GWMlgHpZI</w:t>
      </w:r>
    </w:p>
    <w:p>
      <w:r>
        <w:rPr>
          <w:b/>
          <w:u w:val="single"/>
        </w:rPr>
        <w:t xml:space="preserve">702910</w:t>
      </w:r>
    </w:p>
    <w:p>
      <w:r>
        <w:t xml:space="preserve">Puhdistetaan Konnevesi-koivukuorta! #tonguetwister #limskifjord #istragram #istragram</w:t>
      </w:r>
    </w:p>
    <w:p>
      <w:r>
        <w:rPr>
          <w:b/>
          <w:u w:val="single"/>
        </w:rPr>
        <w:t xml:space="preserve">702911</w:t>
      </w:r>
    </w:p>
    <w:p>
      <w:r>
        <w:t xml:space="preserve">että viranomaiset kehottavat matkustajia odottamaan vähintään kahden metrin päässä raiteista.</w:t>
        <w:br/>
        <w:t xml:space="preserve">E, se ratkaisee ongelman🤦♂️ https://t.co/suOqeQ6RGQ</w:t>
      </w:r>
    </w:p>
    <w:p>
      <w:r>
        <w:rPr>
          <w:b/>
          <w:u w:val="single"/>
        </w:rPr>
        <w:t xml:space="preserve">702912</w:t>
      </w:r>
    </w:p>
    <w:p>
      <w:r>
        <w:t xml:space="preserve">Podkrajessa ja Črnicessä on nyt myös defibrillaattorit.</w:t>
        <w:br/>
        <w:t xml:space="preserve">https://t.co/rETjr8XJzx</w:t>
      </w:r>
    </w:p>
    <w:p>
      <w:r>
        <w:rPr>
          <w:b/>
          <w:u w:val="single"/>
        </w:rPr>
        <w:t xml:space="preserve">702913</w:t>
      </w:r>
    </w:p>
    <w:p>
      <w:r>
        <w:t xml:space="preserve">Groznik: Tämä on uskomaton olkiukko: Näin analyytikot kommentoivat tämänpäiväistä luottoluokituksen alentamista http://t.co/PgwYp7FSIF</w:t>
      </w:r>
    </w:p>
    <w:p>
      <w:r>
        <w:rPr>
          <w:b/>
          <w:u w:val="single"/>
        </w:rPr>
        <w:t xml:space="preserve">702914</w:t>
      </w:r>
    </w:p>
    <w:p>
      <w:r>
        <w:t xml:space="preserve">@sspacapan @MiroCerar @vladaRS ... he eivät koskaan myy sitä. Siis kommunistit.</w:t>
      </w:r>
    </w:p>
    <w:p>
      <w:r>
        <w:rPr>
          <w:b/>
          <w:u w:val="single"/>
        </w:rPr>
        <w:t xml:space="preserve">702915</w:t>
      </w:r>
    </w:p>
    <w:p>
      <w:r>
        <w:t xml:space="preserve">@Pertinacal @DARS_SI Kaikelle on ensimmäinen kerta...😂...he eivät ole vielä rakentaneet tunneleita, mutta he tietävät, miten raha pidetään solmussa ja piilossa. .</w:t>
      </w:r>
    </w:p>
    <w:p>
      <w:r>
        <w:rPr>
          <w:b/>
          <w:u w:val="single"/>
        </w:rPr>
        <w:t xml:space="preserve">702916</w:t>
      </w:r>
    </w:p>
    <w:p>
      <w:r>
        <w:t xml:space="preserve">Jos Brzi ei... Salkon Oy sulkee varmasti kaikki ovensa. Sunnuntain U19-ottelun sponsori - Zavas... https://t.co/l8nC9LKF9v</w:t>
      </w:r>
    </w:p>
    <w:p>
      <w:r>
        <w:rPr>
          <w:b/>
          <w:u w:val="single"/>
        </w:rPr>
        <w:t xml:space="preserve">702917</w:t>
      </w:r>
    </w:p>
    <w:p>
      <w:r>
        <w:t xml:space="preserve">Eniten kaipaan itsestäni kykyä lähettää joku takaisin sinne, mistä hän tuli.</w:t>
      </w:r>
    </w:p>
    <w:p>
      <w:r>
        <w:rPr>
          <w:b/>
          <w:u w:val="single"/>
        </w:rPr>
        <w:t xml:space="preserve">702918</w:t>
      </w:r>
    </w:p>
    <w:p>
      <w:r>
        <w:t xml:space="preserve">.@koperprimorska voitti @KKCedOL @rtvslo Stozicessa https://t.co/jeFWGrKfjA https://t.co/jeFWGrKfjA</w:t>
      </w:r>
    </w:p>
    <w:p>
      <w:r>
        <w:rPr>
          <w:b/>
          <w:u w:val="single"/>
        </w:rPr>
        <w:t xml:space="preserve">702919</w:t>
      </w:r>
    </w:p>
    <w:p>
      <w:r>
        <w:t xml:space="preserve">@indijanec 😂😂 Mulla on kotona yksi karstasirkka 50%+ kun nielet yhden kamrlen niin olet pribiitti....</w:t>
      </w:r>
    </w:p>
    <w:p>
      <w:r>
        <w:rPr>
          <w:b/>
          <w:u w:val="single"/>
        </w:rPr>
        <w:t xml:space="preserve">702920</w:t>
      </w:r>
    </w:p>
    <w:p>
      <w:r>
        <w:t xml:space="preserve">@Pacek @_MegWhite_ Yrittäkää kerrankin koota perseenne yhteen "suuremman hyvän" puolesta, niin voimme keskustella ...</w:t>
      </w:r>
    </w:p>
    <w:p>
      <w:r>
        <w:rPr>
          <w:b/>
          <w:u w:val="single"/>
        </w:rPr>
        <w:t xml:space="preserve">702921</w:t>
      </w:r>
    </w:p>
    <w:p>
      <w:r>
        <w:t xml:space="preserve">Klagenfurtissa 1000 litraa lämmitysöljyä noin 150 euroa halvempaa kuin Ljubljanassa https://t.co/Ro5rn3ubCy https://t.co/CuOGc9wHLo https://t.co/CuOGc9wHLo</w:t>
      </w:r>
    </w:p>
    <w:p>
      <w:r>
        <w:rPr>
          <w:b/>
          <w:u w:val="single"/>
        </w:rPr>
        <w:t xml:space="preserve">702922</w:t>
      </w:r>
    </w:p>
    <w:p>
      <w:r>
        <w:t xml:space="preserve">RRS - Radikaali tilintarkastustuomioistuin osoittaa kunnioitusta @strankaSD:lle ja @ZidanDejanille matematiikkaa harjoittelijoille https://t.co/NFDkDM0sy9</w:t>
      </w:r>
    </w:p>
    <w:p>
      <w:r>
        <w:rPr>
          <w:b/>
          <w:u w:val="single"/>
        </w:rPr>
        <w:t xml:space="preserve">702923</w:t>
      </w:r>
    </w:p>
    <w:p>
      <w:r>
        <w:t xml:space="preserve">Erityisesti Ljubljanan paskiaiset nyrpistävät nenäänsä, kun käsket heitä menemään "u pizdu maternu".</w:t>
      </w:r>
    </w:p>
    <w:p>
      <w:r>
        <w:rPr>
          <w:b/>
          <w:u w:val="single"/>
        </w:rPr>
        <w:t xml:space="preserve">702924</w:t>
      </w:r>
    </w:p>
    <w:p>
      <w:r>
        <w:t xml:space="preserve">@DrustvoHudajama Jopa hänen teloittajansa tulevat ennemmin tai myöhemmin hulluksi - hirviö on hirviö!</w:t>
      </w:r>
    </w:p>
    <w:p>
      <w:r>
        <w:rPr>
          <w:b/>
          <w:u w:val="single"/>
        </w:rPr>
        <w:t xml:space="preserve">702925</w:t>
      </w:r>
    </w:p>
    <w:p>
      <w:r>
        <w:t xml:space="preserve">@petrasovdat Alkaa olla yhä ilmeisempää, että edes tämän hallituksen kanssa ei tapahdu paljon.</w:t>
        <w:br/>
        <w:br/>
        <w:t xml:space="preserve"> #BURKEŽInamVLADAJOod1945</w:t>
      </w:r>
    </w:p>
    <w:p>
      <w:r>
        <w:rPr>
          <w:b/>
          <w:u w:val="single"/>
        </w:rPr>
        <w:t xml:space="preserve">702926</w:t>
      </w:r>
    </w:p>
    <w:p>
      <w:r>
        <w:t xml:space="preserve">@majsanom Kokemukseni mukaan vain lääkärin määräämät rautapillerit todella auttavat. Loppu on "seuraavaa kertaa varten". Onnea!</w:t>
      </w:r>
    </w:p>
    <w:p>
      <w:r>
        <w:rPr>
          <w:b/>
          <w:u w:val="single"/>
        </w:rPr>
        <w:t xml:space="preserve">702927</w:t>
      </w:r>
    </w:p>
    <w:p>
      <w:r>
        <w:t xml:space="preserve">@Gegij Valoa ei tarvitse sammuttaa, koska sähkölaskua ei makseta, vaan se sammuu automaattisesti.</w:t>
      </w:r>
    </w:p>
    <w:p>
      <w:r>
        <w:rPr>
          <w:b/>
          <w:u w:val="single"/>
        </w:rPr>
        <w:t xml:space="preserve">702928</w:t>
      </w:r>
    </w:p>
    <w:p>
      <w:r>
        <w:t xml:space="preserve">@mmiha2 @peter_pec Näyttää olevan kunnossa. Se oli aavemaista, ja pelkäsin hieman yötä. Mutta kyllä minä pärjään. 💪💪</w:t>
      </w:r>
    </w:p>
    <w:p>
      <w:r>
        <w:rPr>
          <w:b/>
          <w:u w:val="single"/>
        </w:rPr>
        <w:t xml:space="preserve">702929</w:t>
      </w:r>
    </w:p>
    <w:p>
      <w:r>
        <w:t xml:space="preserve">Magneettikuvaus on oikea, sillä siinä on 8 mm:n paksuinen fokaalinen artrofibroosi ja pieni effuusio polvessa kuvaajan vieressä. Loppu on bp. 💪</w:t>
      </w:r>
    </w:p>
    <w:p>
      <w:r>
        <w:rPr>
          <w:b/>
          <w:u w:val="single"/>
        </w:rPr>
        <w:t xml:space="preserve">702930</w:t>
      </w:r>
    </w:p>
    <w:p>
      <w:r>
        <w:t xml:space="preserve">@Turinek Yritän kokeilla, koska olen luonnostani taitamaton. Minä en ole merimies, kuten Pyhä Pietari-parka!</w:t>
      </w:r>
    </w:p>
    <w:p>
      <w:r>
        <w:rPr>
          <w:b/>
          <w:u w:val="single"/>
        </w:rPr>
        <w:t xml:space="preserve">702931</w:t>
      </w:r>
    </w:p>
    <w:p>
      <w:r>
        <w:t xml:space="preserve">@komunalc Muuten voisi olla aika noloa, jos poikani kiertäisi selittämässä, että hän oli valinnut varren :)</w:t>
      </w:r>
    </w:p>
    <w:p>
      <w:r>
        <w:rPr>
          <w:b/>
          <w:u w:val="single"/>
        </w:rPr>
        <w:t xml:space="preserve">702932</w:t>
      </w:r>
    </w:p>
    <w:p>
      <w:r>
        <w:t xml:space="preserve">Siitä tulee outoa, hullua ja hauskaa, sanovat @Details_si:n kaverit.</w:t>
        <w:t xml:space="preserve">#DetailsLAJV #WhatI'mWaitingFor</w:t>
        <w:br/>
        <w:t xml:space="preserve">https://t.co/p2IhY9IymZ via @YouTube</w:t>
      </w:r>
    </w:p>
    <w:p>
      <w:r>
        <w:rPr>
          <w:b/>
          <w:u w:val="single"/>
        </w:rPr>
        <w:t xml:space="preserve">702933</w:t>
      </w:r>
    </w:p>
    <w:p>
      <w:r>
        <w:t xml:space="preserve">@BozoPredalic Laiturin kuulumisesta unkarilaisille ei puhuta mitään. Alueen myyminen muutamasta vittuilusta, jotka katoaisivat ties minne.</w:t>
      </w:r>
    </w:p>
    <w:p>
      <w:r>
        <w:rPr>
          <w:b/>
          <w:u w:val="single"/>
        </w:rPr>
        <w:t xml:space="preserve">702934</w:t>
      </w:r>
    </w:p>
    <w:p>
      <w:r>
        <w:t xml:space="preserve">kun päivittäiset mohamedaanien hyökkäykset Euroopassa eivät ole enää edes uutinen.</w:t>
        <w:br/>
        <w:t xml:space="preserve">https://t.co/vPpfomT9t8</w:t>
      </w:r>
    </w:p>
    <w:p>
      <w:r>
        <w:rPr>
          <w:b/>
          <w:u w:val="single"/>
        </w:rPr>
        <w:t xml:space="preserve">702935</w:t>
      </w:r>
    </w:p>
    <w:p>
      <w:r>
        <w:t xml:space="preserve">@FerdinandPusnik @2pir_a @Che27Che @janezgecc Ferrdo on varmasti äitisi, joka toi kaltaisesi roskaväen esiin.</w:t>
      </w:r>
    </w:p>
    <w:p>
      <w:r>
        <w:rPr>
          <w:b/>
          <w:u w:val="single"/>
        </w:rPr>
        <w:t xml:space="preserve">702936</w:t>
      </w:r>
    </w:p>
    <w:p>
      <w:r>
        <w:t xml:space="preserve">@dragica12 Hän on yksi 300 ehdokkaasta... mutta kyllä, vasemmisto osaa aina palkita omansa.</w:t>
      </w:r>
    </w:p>
    <w:p>
      <w:r>
        <w:rPr>
          <w:b/>
          <w:u w:val="single"/>
        </w:rPr>
        <w:t xml:space="preserve">702937</w:t>
      </w:r>
    </w:p>
    <w:p>
      <w:r>
        <w:t xml:space="preserve">@AmnestySlovenia Äänekkään vähemmistön sensuuri johtaa totalitarismiin.</w:t>
      </w:r>
    </w:p>
    <w:p>
      <w:r>
        <w:rPr>
          <w:b/>
          <w:u w:val="single"/>
        </w:rPr>
        <w:t xml:space="preserve">702938</w:t>
      </w:r>
    </w:p>
    <w:p>
      <w:r>
        <w:t xml:space="preserve">@steinbuch Onneksi koiranpentumme Cookie nielaisi mansikat ja esti meitä syömästä niitä. Minun pitäisi ylistää häntä...</w:t>
      </w:r>
    </w:p>
    <w:p>
      <w:r>
        <w:rPr>
          <w:b/>
          <w:u w:val="single"/>
        </w:rPr>
        <w:t xml:space="preserve">702939</w:t>
      </w:r>
    </w:p>
    <w:p>
      <w:r>
        <w:t xml:space="preserve">Loogisesti ajatellen pormestari ei puhu FK:n tutkaoperaattorin kaltaisille henkilöille. Jos hän tekisi niin, hälytys olisi todella punainen Mb:lle. https://t.co/65ylnOcIJD</w:t>
      </w:r>
    </w:p>
    <w:p>
      <w:r>
        <w:rPr>
          <w:b/>
          <w:u w:val="single"/>
        </w:rPr>
        <w:t xml:space="preserve">702940</w:t>
      </w:r>
    </w:p>
    <w:p>
      <w:r>
        <w:t xml:space="preserve">@opica Kulta, zihr? Sanoisin, että "Lähetä" on minun käskyni tietokoneelle, ja minulla on tapana tikittää tietokoneita (ja ne ovat niitä, jotka huutavat meille).</w:t>
      </w:r>
    </w:p>
    <w:p>
      <w:r>
        <w:rPr>
          <w:b/>
          <w:u w:val="single"/>
        </w:rPr>
        <w:t xml:space="preserve">702941</w:t>
      </w:r>
    </w:p>
    <w:p>
      <w:r>
        <w:t xml:space="preserve">@KovacRebeka pitäisi haastaa LJ Field Sanatorium oikeuteen siitä, että se päästää potilaat ulos laitoksesta hahahahah 😀😀😀😀</w:t>
      </w:r>
    </w:p>
    <w:p>
      <w:r>
        <w:rPr>
          <w:b/>
          <w:u w:val="single"/>
        </w:rPr>
        <w:t xml:space="preserve">702942</w:t>
      </w:r>
    </w:p>
    <w:p>
      <w:r>
        <w:t xml:space="preserve">-Kyllä, voitte mennä Stegneen noutamaan paketin.</w:t>
        <w:br/>
        <w:t xml:space="preserve">-Heittäkää minut leijonien eteen, lähettäkää minut vasemmistoliiton kongressiin, laittakaa Radio Veseljak lähetykseen, mutta älkää Stegneen!</w:t>
      </w:r>
    </w:p>
    <w:p>
      <w:r>
        <w:rPr>
          <w:b/>
          <w:u w:val="single"/>
        </w:rPr>
        <w:t xml:space="preserve">702943</w:t>
      </w:r>
    </w:p>
    <w:p>
      <w:r>
        <w:t xml:space="preserve">Olen huomannut, että Milkiä tuskin enää kääritään folioon.</w:t>
        <w:br/>
        <w:t xml:space="preserve"> Jäikö sika eläkkeelle vai lyhennettiinkö vain hänen työaikaansa?</w:t>
      </w:r>
    </w:p>
    <w:p>
      <w:r>
        <w:rPr>
          <w:b/>
          <w:u w:val="single"/>
        </w:rPr>
        <w:t xml:space="preserve">702944</w:t>
      </w:r>
    </w:p>
    <w:p>
      <w:r>
        <w:t xml:space="preserve">B&amp;W-elokuvien zombeja on kusetettu aivoilla.</w:t>
        <w:br/>
        <w:t xml:space="preserve"> Nyt ne ovat sopeutuneet tilanteeseen välttääkseen uuden kuoleman, tällä kertaa nälkään.</w:t>
      </w:r>
    </w:p>
    <w:p>
      <w:r>
        <w:rPr>
          <w:b/>
          <w:u w:val="single"/>
        </w:rPr>
        <w:t xml:space="preserve">702945</w:t>
      </w:r>
    </w:p>
    <w:p>
      <w:r>
        <w:t xml:space="preserve">@leaathenatabako Olen lukenut Angelin twiittejä, mutta minun on mentävä nukkumaan valot päällä. Valkosipulin kanssa peiton alla.</w:t>
      </w:r>
    </w:p>
    <w:p>
      <w:r>
        <w:rPr>
          <w:b/>
          <w:u w:val="single"/>
        </w:rPr>
        <w:t xml:space="preserve">702946</w:t>
      </w:r>
    </w:p>
    <w:p>
      <w:r>
        <w:t xml:space="preserve">Jopa Jugoslaviassa, partisaanien kotimaassa, ei ollut niin paljon partisaanitaisteluja ja -voittoja kuin nyt ZZB:ssä. https://t.co/hEHAC6lswK.</w:t>
      </w:r>
    </w:p>
    <w:p>
      <w:r>
        <w:rPr>
          <w:b/>
          <w:u w:val="single"/>
        </w:rPr>
        <w:t xml:space="preserve">702947</w:t>
      </w:r>
    </w:p>
    <w:p>
      <w:r>
        <w:t xml:space="preserve">@IrenaSirena Oikea isoisä pysäyttäisi kaltaisesi tytön. Kohteliaisuudesta, loogisesti.</w:t>
      </w:r>
    </w:p>
    <w:p>
      <w:r>
        <w:rPr>
          <w:b/>
          <w:u w:val="single"/>
        </w:rPr>
        <w:t xml:space="preserve">702948</w:t>
      </w:r>
    </w:p>
    <w:p>
      <w:r>
        <w:t xml:space="preserve">@Aleksan61182821 @spagetyuse Jos kyse on heidän kynsistään, kommunistit kääntävät heti pöydän ja toimivat maan alla, esim. Milan Kučan.</w:t>
      </w:r>
    </w:p>
    <w:p>
      <w:r>
        <w:rPr>
          <w:b/>
          <w:u w:val="single"/>
        </w:rPr>
        <w:t xml:space="preserve">702949</w:t>
      </w:r>
    </w:p>
    <w:p>
      <w:r>
        <w:t xml:space="preserve">@barjanski @Soba404 trubarjevan ja resljevan risteyksessä, jossa on aina paljon jalankulkijoita ja autot saavat punaisen valon vain, jos painat nappia.</w:t>
      </w:r>
    </w:p>
    <w:p>
      <w:r>
        <w:rPr>
          <w:b/>
          <w:u w:val="single"/>
        </w:rPr>
        <w:t xml:space="preserve">702950</w:t>
      </w:r>
    </w:p>
    <w:p>
      <w:r>
        <w:t xml:space="preserve">Kansalaisjärjestöt opettavat maahanmuuttajia puhumaan ja toimimaan, jotta heidät päästettäisiin EU:</w:t>
      </w:r>
      <w:r>
        <w:br/>
        <w:br/>
        <w:t xml:space="preserve">https://t.co/p1m8FhtkVo</w:t>
      </w:r>
    </w:p>
    <w:p>
      <w:r>
        <w:rPr>
          <w:b/>
          <w:u w:val="single"/>
        </w:rPr>
        <w:t xml:space="preserve">702951</w:t>
      </w:r>
    </w:p>
    <w:p>
      <w:r>
        <w:t xml:space="preserve">@24ur_com @vmatijevec Minua hävettää, että olet niin selvästi niiden puolella, jotka tuhoavat kansanterveyttä. Slak on jo inhottava</w:t>
      </w:r>
    </w:p>
    <w:p>
      <w:r>
        <w:rPr>
          <w:b/>
          <w:u w:val="single"/>
        </w:rPr>
        <w:t xml:space="preserve">702952</w:t>
      </w:r>
    </w:p>
    <w:p>
      <w:r>
        <w:t xml:space="preserve">He ovat hyviä siinä. Lunastaminen. Paljon pahempaa Kolpassa. https://t.co/etIAdiSKcV</w:t>
      </w:r>
    </w:p>
    <w:p>
      <w:r>
        <w:rPr>
          <w:b/>
          <w:u w:val="single"/>
        </w:rPr>
        <w:t xml:space="preserve">702953</w:t>
      </w:r>
    </w:p>
    <w:p>
      <w:r>
        <w:t xml:space="preserve">Isoisoisoisä lomailee. Ja nauraa terassilta naapureille, jotka ovat palanneet töihin. #pravided</w:t>
      </w:r>
    </w:p>
    <w:p>
      <w:r>
        <w:rPr>
          <w:b/>
          <w:u w:val="single"/>
        </w:rPr>
        <w:t xml:space="preserve">702954</w:t>
      </w:r>
    </w:p>
    <w:p>
      <w:r>
        <w:t xml:space="preserve">@kricac @charlierose Parempi olla höpöttämättä Slovenian televisiossa (ja luultavasti laajemminkin) siitä, miten työpaikat ja palkat on sulatettu.</w:t>
      </w:r>
    </w:p>
    <w:p>
      <w:r>
        <w:rPr>
          <w:b/>
          <w:u w:val="single"/>
        </w:rPr>
        <w:t xml:space="preserve">702955</w:t>
      </w:r>
    </w:p>
    <w:p>
      <w:r>
        <w:t xml:space="preserve">Onko sinulla aavistustakaan, kuinka paljon maksaa pukeutua muodikkaasti Pariisissa? Joo, paljon! Teidän Stabejen on tehtävä jotain. #stabej #erjavcevitroli</w:t>
      </w:r>
    </w:p>
    <w:p>
      <w:r>
        <w:rPr>
          <w:b/>
          <w:u w:val="single"/>
        </w:rPr>
        <w:t xml:space="preserve">702956</w:t>
      </w:r>
    </w:p>
    <w:p>
      <w:r>
        <w:t xml:space="preserve">Kommentti BKT:hen: Taloudellinen toimeliaisuus kasvoi vaimeammin toisella neljänneksellä https://t.co/zMdAWNufIn https://t.co/O5KTQv94cX https://t.co/O5KTQv94cX</w:t>
      </w:r>
    </w:p>
    <w:p>
      <w:r>
        <w:rPr>
          <w:b/>
          <w:u w:val="single"/>
        </w:rPr>
        <w:t xml:space="preserve">702957</w:t>
      </w:r>
    </w:p>
    <w:p>
      <w:r>
        <w:t xml:space="preserve">Kuka teki terrori-iskun NZ:ssä? Äärioikeistolainen? Mutta onko Slovenian oikeisto jo tuominnut hyökkäyksen? @governmentRS</w:t>
      </w:r>
    </w:p>
    <w:p>
      <w:r>
        <w:rPr>
          <w:b/>
          <w:u w:val="single"/>
        </w:rPr>
        <w:t xml:space="preserve">702958</w:t>
      </w:r>
    </w:p>
    <w:p>
      <w:r>
        <w:t xml:space="preserve">Eikö naapuri ole vielä herättänyt sinua?</w:t>
        <w:br/>
        <w:br/>
        <w:t xml:space="preserve"> #askme https://t.co/bvjx58uYM4</w:t>
      </w:r>
    </w:p>
    <w:p>
      <w:r>
        <w:rPr>
          <w:b/>
          <w:u w:val="single"/>
        </w:rPr>
        <w:t xml:space="preserve">702959</w:t>
      </w:r>
    </w:p>
    <w:p>
      <w:r>
        <w:t xml:space="preserve">pitkän ajan kuluttua kuulin hälytyksen, unohdin pakata hattua vauvalle ja aurinkovoidetta.</w:t>
      </w:r>
    </w:p>
    <w:p>
      <w:r>
        <w:rPr>
          <w:b/>
          <w:u w:val="single"/>
        </w:rPr>
        <w:t xml:space="preserve">702960</w:t>
      </w:r>
    </w:p>
    <w:p>
      <w:r>
        <w:t xml:space="preserve">@KarmenPonikvar @ZigaTurk Jos he ovat vallassa tarpeeksi kauan, nuo farkut tulevat taas tarpeeseen.</w:t>
      </w:r>
    </w:p>
    <w:p>
      <w:r>
        <w:rPr>
          <w:b/>
          <w:u w:val="single"/>
        </w:rPr>
        <w:t xml:space="preserve">702961</w:t>
      </w:r>
    </w:p>
    <w:p>
      <w:r>
        <w:t xml:space="preserve">@bota112 Ja käsi sydämelle: jopa Merkel (varokaa, hänellä on fysiikan tohtorin tutkinto!) ja CDU ovat taipuneet tälle populismille.</w:t>
      </w:r>
    </w:p>
    <w:p>
      <w:r>
        <w:rPr>
          <w:b/>
          <w:u w:val="single"/>
        </w:rPr>
        <w:t xml:space="preserve">702962</w:t>
      </w:r>
    </w:p>
    <w:p>
      <w:r>
        <w:t xml:space="preserve">@JJansaSDS @lucijausaj Hitaasti mutta selvästi kommunistihallinnon korruptio tulee esiin. Sloveniassa, huomioikaa.</w:t>
      </w:r>
    </w:p>
    <w:p>
      <w:r>
        <w:rPr>
          <w:b/>
          <w:u w:val="single"/>
        </w:rPr>
        <w:t xml:space="preserve">702963</w:t>
      </w:r>
    </w:p>
    <w:p>
      <w:r>
        <w:t xml:space="preserve">@pengovsky Minulla on anonyymi profiili. Kun joku kysyy minulta, paimensimmeko lehmiä yhdessä, sanon rauhallisesti, että...</w:t>
      </w:r>
    </w:p>
    <w:p>
      <w:r>
        <w:rPr>
          <w:b/>
          <w:u w:val="single"/>
        </w:rPr>
        <w:t xml:space="preserve">702964</w:t>
      </w:r>
    </w:p>
    <w:p>
      <w:r>
        <w:t xml:space="preserve">@MitjaIrsic taas partisaani hyppää ulos kuvasta (vasen merkki ) ahahahahah , vielä vähän niin hän hyppää ulos kakkujen välistä 😀😀😀😀</w:t>
      </w:r>
    </w:p>
    <w:p>
      <w:r>
        <w:rPr>
          <w:b/>
          <w:u w:val="single"/>
        </w:rPr>
        <w:t xml:space="preserve">702965</w:t>
      </w:r>
    </w:p>
    <w:p>
      <w:r>
        <w:t xml:space="preserve">Euroopan MTV Awardsin punainen matto: kuka tekee sinuun eniten vaikutuksen? https://t.co/lPTbFo67dS https://t.co/KerTgtDcTB</w:t>
      </w:r>
    </w:p>
    <w:p>
      <w:r>
        <w:rPr>
          <w:b/>
          <w:u w:val="single"/>
        </w:rPr>
        <w:t xml:space="preserve">702966</w:t>
      </w:r>
    </w:p>
    <w:p>
      <w:r>
        <w:t xml:space="preserve">@GrankoB @caplcapinski @mojcav1 @Nova24TV Pikkulapset vaihtavat kuvia. Olen varma, että toveri Srakar antaa heille suuren halauksen.</w:t>
      </w:r>
    </w:p>
    <w:p>
      <w:r>
        <w:rPr>
          <w:b/>
          <w:u w:val="single"/>
        </w:rPr>
        <w:t xml:space="preserve">702967</w:t>
      </w:r>
    </w:p>
    <w:p>
      <w:r>
        <w:t xml:space="preserve">@RevijaReporter tuomareiden puolueettomuudesta, mutta Cyril Rybičičilla on poikkeuksellisen paljon sanottavaa...</w:t>
      </w:r>
    </w:p>
    <w:p>
      <w:r>
        <w:rPr>
          <w:b/>
          <w:u w:val="single"/>
        </w:rPr>
        <w:t xml:space="preserve">702968</w:t>
      </w:r>
    </w:p>
    <w:p>
      <w:r>
        <w:t xml:space="preserve">(KAMPANJAKAUPAN KUVITUS) Nova24TV väärennetyillä uutisilla @strankaSD-ehdokkaista https://t.co/FvMUH1sltF</w:t>
      </w:r>
    </w:p>
    <w:p>
      <w:r>
        <w:rPr>
          <w:b/>
          <w:u w:val="single"/>
        </w:rPr>
        <w:t xml:space="preserve">702969</w:t>
      </w:r>
    </w:p>
    <w:p>
      <w:r>
        <w:t xml:space="preserve">@BojanPozar @BogdanSajovic Suurin osa kommentoijista on primitiivisiä ja ihmisten miellyttäjiä! Vihassaan he eivät erota oikeaa väärästä!</w:t>
      </w:r>
    </w:p>
    <w:p>
      <w:r>
        <w:rPr>
          <w:b/>
          <w:u w:val="single"/>
        </w:rPr>
        <w:t xml:space="preserve">702970</w:t>
      </w:r>
    </w:p>
    <w:p>
      <w:r>
        <w:t xml:space="preserve">Vallankumouksen hautaamattomille uhreille, sytyttäkää kynttilä seuraavien muistoksi... https://t.co/2ByMz5WnK6 ...</w:t>
      </w:r>
    </w:p>
    <w:p>
      <w:r>
        <w:rPr>
          <w:b/>
          <w:u w:val="single"/>
        </w:rPr>
        <w:t xml:space="preserve">702971</w:t>
      </w:r>
    </w:p>
    <w:p>
      <w:r>
        <w:t xml:space="preserve">@ZCernac @MihaOresnik @markobandelli @StrankaSAB Te kaikki teette mitä haluatte, koska kukaan ei ole vastuussa teoistaan. #vsisteisti #nofuture</w:t>
      </w:r>
    </w:p>
    <w:p>
      <w:r>
        <w:rPr>
          <w:b/>
          <w:u w:val="single"/>
        </w:rPr>
        <w:t xml:space="preserve">702972</w:t>
      </w:r>
    </w:p>
    <w:p>
      <w:r>
        <w:t xml:space="preserve">kun minulla olisi vielä rahaa taskussa kiinni, niin kuin minulla on joka ikinen pureskeltu ruoka tämän mulkun viisaudenhampaan takia.</w:t>
      </w:r>
    </w:p>
    <w:p>
      <w:r>
        <w:rPr>
          <w:b/>
          <w:u w:val="single"/>
        </w:rPr>
        <w:t xml:space="preserve">702973</w:t>
      </w:r>
    </w:p>
    <w:p>
      <w:r>
        <w:t xml:space="preserve">@KeyserSozeSi @vladaRS @TelekomSlo Pankit eivät peri maksua käteisen tallettamisesta TRR:ään.</w:t>
      </w:r>
    </w:p>
    <w:p>
      <w:r>
        <w:rPr>
          <w:b/>
          <w:u w:val="single"/>
        </w:rPr>
        <w:t xml:space="preserve">702974</w:t>
      </w:r>
    </w:p>
    <w:p>
      <w:r>
        <w:t xml:space="preserve">amerikkalainen vasemmisto vihaa Trumpia niin paljon, koska hän on vanha valkoinen kapitalisti... että he yrittävät voittaa hänet vanhalla valkoisella kapitalistilla...</w:t>
      </w:r>
    </w:p>
    <w:p>
      <w:r>
        <w:rPr>
          <w:b/>
          <w:u w:val="single"/>
        </w:rPr>
        <w:t xml:space="preserve">702975</w:t>
      </w:r>
    </w:p>
    <w:p>
      <w:r>
        <w:t xml:space="preserve">@NeuroVirtu @strankaSD @NovaSlovenia Virtue signalling vasemmalla. He eivät voi tehdä mitään fiksumpaa.</w:t>
      </w:r>
    </w:p>
    <w:p>
      <w:r>
        <w:rPr>
          <w:b/>
          <w:u w:val="single"/>
        </w:rPr>
        <w:t xml:space="preserve">702976</w:t>
      </w:r>
    </w:p>
    <w:p>
      <w:r>
        <w:t xml:space="preserve">@MlRezek @GregorKos @Pertinacal @BojanPozar Tietenkin, jos olet patriootti, mutta jos olet mustalainen, menet seuraavaan kuntaan.</w:t>
      </w:r>
    </w:p>
    <w:p>
      <w:r>
        <w:rPr>
          <w:b/>
          <w:u w:val="single"/>
        </w:rPr>
        <w:t xml:space="preserve">702977</w:t>
      </w:r>
    </w:p>
    <w:p>
      <w:r>
        <w:t xml:space="preserve">Mitä valvontaviranomainen tekee, jos henkilö, todennäköisesti nainen, kylpee mustassa liinassa?</w:t>
        <w:br/>
        <w:t xml:space="preserve">https://t.co/Qj6VQ51lY9</w:t>
      </w:r>
    </w:p>
    <w:p>
      <w:r>
        <w:rPr>
          <w:b/>
          <w:u w:val="single"/>
        </w:rPr>
        <w:t xml:space="preserve">702978</w:t>
      </w:r>
    </w:p>
    <w:p>
      <w:r>
        <w:t xml:space="preserve">Normaalissa demokratiassa rintakehä, pvt, ministeri olisi eronnut tämän vuoksi Slovenian armeijassa. Olette kaikki mokanneet.</w:t>
      </w:r>
    </w:p>
    <w:p>
      <w:r>
        <w:rPr>
          <w:b/>
          <w:u w:val="single"/>
        </w:rPr>
        <w:t xml:space="preserve">702979</w:t>
      </w:r>
    </w:p>
    <w:p>
      <w:r>
        <w:t xml:space="preserve">Hupsista, nyt on hidas aika, mutta olen lukenut sen. Eniten tänä vuonna. 2 taukoa. Ja 15 kiloa korkeaa. https://t.co/QTHQqIttwP</w:t>
      </w:r>
    </w:p>
    <w:p>
      <w:r>
        <w:rPr>
          <w:b/>
          <w:u w:val="single"/>
        </w:rPr>
        <w:t xml:space="preserve">702980</w:t>
      </w:r>
    </w:p>
    <w:p>
      <w:r>
        <w:t xml:space="preserve">@Centrifuzija Motivaattorit ja hygieenikot...olemme jo pari kertaa nähneet, että tämä ruoka-asia on jokaisen kokouksen ratkaiseva kohta.... #padagajebes</w:t>
      </w:r>
    </w:p>
    <w:p>
      <w:r>
        <w:rPr>
          <w:b/>
          <w:u w:val="single"/>
        </w:rPr>
        <w:t xml:space="preserve">702981</w:t>
      </w:r>
    </w:p>
    <w:p>
      <w:r>
        <w:t xml:space="preserve">Urnaut dj kuinka pienellä fiinillä lyönnillä ei tarvitse käyttää sitä täyteen asti pillua äiti....  Aja DEJMO SLOVENCIANS!!!</w:t>
      </w:r>
    </w:p>
    <w:p>
      <w:r>
        <w:rPr>
          <w:b/>
          <w:u w:val="single"/>
        </w:rPr>
        <w:t xml:space="preserve">702982</w:t>
      </w:r>
    </w:p>
    <w:p>
      <w:r>
        <w:t xml:space="preserve">@BanicGregor @OtmarK Myy ensin kaukalot, teurasta porsaat, sitten voimme siirtyä uuteen.</w:t>
      </w:r>
    </w:p>
    <w:p>
      <w:r>
        <w:rPr>
          <w:b/>
          <w:u w:val="single"/>
        </w:rPr>
        <w:t xml:space="preserve">702983</w:t>
      </w:r>
    </w:p>
    <w:p>
      <w:r>
        <w:t xml:space="preserve">Mikä tämä kiero nainen on ....a kaikki tulee ennemmin tai myöhemmin omalle kohdalleen ...https://t.co/0RESRbLqCw</w:t>
      </w:r>
    </w:p>
    <w:p>
      <w:r>
        <w:rPr>
          <w:b/>
          <w:u w:val="single"/>
        </w:rPr>
        <w:t xml:space="preserve">702984</w:t>
      </w:r>
    </w:p>
    <w:p>
      <w:r>
        <w:t xml:space="preserve">@NenadGlucks @jelka_godec Bordellien puhelinsoiton jälkeen hän voi myös vaihtaa sukupuoltaan!</w:t>
      </w:r>
    </w:p>
    <w:p>
      <w:r>
        <w:rPr>
          <w:b/>
          <w:u w:val="single"/>
        </w:rPr>
        <w:t xml:space="preserve">702985</w:t>
      </w:r>
    </w:p>
    <w:p>
      <w:r>
        <w:t xml:space="preserve">@DarjaTomanic Tietenkin..mikä on normaalia.Annan sinulle esimerkin..mene Irakiin ja ole vähän tunnettu toimittaja ja sano, että he ovat eläimiä....</w:t>
      </w:r>
    </w:p>
    <w:p>
      <w:r>
        <w:rPr>
          <w:b/>
          <w:u w:val="single"/>
        </w:rPr>
        <w:t xml:space="preserve">702986</w:t>
      </w:r>
    </w:p>
    <w:p>
      <w:r>
        <w:t xml:space="preserve">@ZenjaLeiler Belgrad: kolme pudotusta kuudessa tunnissa ja liikenteen armageddon....mutta Putin on ollut poissa lähes 20 tuntia.</w:t>
      </w:r>
    </w:p>
    <w:p>
      <w:r>
        <w:rPr>
          <w:b/>
          <w:u w:val="single"/>
        </w:rPr>
        <w:t xml:space="preserve">702987</w:t>
      </w:r>
    </w:p>
    <w:p>
      <w:r>
        <w:t xml:space="preserve">Hän varasti 3 askia savukkeita talosta</w:t>
        <w:br/>
        <w:t xml:space="preserve">https://t.co/9NoaCGhF9q https://t.co/56ns9Fx3dM</w:t>
      </w:r>
    </w:p>
    <w:p>
      <w:r>
        <w:rPr>
          <w:b/>
          <w:u w:val="single"/>
        </w:rPr>
        <w:t xml:space="preserve">702988</w:t>
      </w:r>
    </w:p>
    <w:p>
      <w:r>
        <w:t xml:space="preserve">Tiistain aurinkoinen iltapäivä vietetään Volčji Potokin arboretumissa. Tavataan sisäänkäynnin luona klo 18:00.</w:t>
      </w:r>
    </w:p>
    <w:p>
      <w:r>
        <w:rPr>
          <w:b/>
          <w:u w:val="single"/>
        </w:rPr>
        <w:t xml:space="preserve">702989</w:t>
      </w:r>
    </w:p>
    <w:p>
      <w:r>
        <w:t xml:space="preserve">Älä huoli, me tiedämme, miksi se on tärkeää. Antakaa heidän nuolla punaisia perseitään. https://t.co/54Fbl6Rbcg</w:t>
      </w:r>
    </w:p>
    <w:p>
      <w:r>
        <w:rPr>
          <w:b/>
          <w:u w:val="single"/>
        </w:rPr>
        <w:t xml:space="preserve">702990</w:t>
      </w:r>
    </w:p>
    <w:p>
      <w:r>
        <w:t xml:space="preserve">Paahdettua kurpitsaa linssien ja ricottan kera https://t.co/dJU1oo8Qgl https://t.co/5uasLNBmXb https://t.co/5uasLNBmXb</w:t>
      </w:r>
    </w:p>
    <w:p>
      <w:r>
        <w:rPr>
          <w:b/>
          <w:u w:val="single"/>
        </w:rPr>
        <w:t xml:space="preserve">702991</w:t>
      </w:r>
    </w:p>
    <w:p>
      <w:r>
        <w:t xml:space="preserve">@sodnik Kerro minulle, miksi pankit eivät ole auki viikonloppuisin, niin kerron sinulle, että sulatusuuni ei saisi sammua sunnuntaisin.</w:t>
      </w:r>
    </w:p>
    <w:p>
      <w:r>
        <w:rPr>
          <w:b/>
          <w:u w:val="single"/>
        </w:rPr>
        <w:t xml:space="preserve">702992</w:t>
      </w:r>
    </w:p>
    <w:p>
      <w:r>
        <w:t xml:space="preserve">@Victrix92 Mutta voittaja ei saa paljon... 500k.</w:t>
        <w:br/>
        <w:t xml:space="preserve">Ottaen huomioon Euroopan mestarin palkinnon 🏀</w:t>
        <w:br/>
        <w:t xml:space="preserve">😂😂😂😂🤦🏼♂️🤦🏼🏼♂️</w:t>
      </w:r>
    </w:p>
    <w:p>
      <w:r>
        <w:rPr>
          <w:b/>
          <w:u w:val="single"/>
        </w:rPr>
        <w:t xml:space="preserve">702993</w:t>
      </w:r>
    </w:p>
    <w:p>
      <w:r>
        <w:t xml:space="preserve">Nykyään, kun kaikki on suhteellista, älkää yllättykö, jos kohtaatte paholaisen taivaan porteilla.</w:t>
        <w:br/>
        <w:br/>
        <w:t xml:space="preserve"> Eikö paholainen lahjonnut Pietaria?</w:t>
        <w:br/>
        <w:t xml:space="preserve"> Kirotut kommunistit🥴</w:t>
      </w:r>
    </w:p>
    <w:p>
      <w:r>
        <w:rPr>
          <w:b/>
          <w:u w:val="single"/>
        </w:rPr>
        <w:t xml:space="preserve">702994</w:t>
      </w:r>
    </w:p>
    <w:p>
      <w:r>
        <w:t xml:space="preserve">Serbian labyrintit: Taiteilijoiden sovinto on vielä lapsenkengissä:</w:t>
        <w:br/>
        <w:br/>
        <w:t xml:space="preserve">Kategoria:</w:t>
        <w:br/>
        <w:t xml:space="preserve">Blogi</w:t>
        <w:br/>
        <w:t xml:space="preserve">Wed, 08 May 2013 15:25:00 +0200</w:t>
        <w:br/>
        <w:t xml:space="preserve">... http://t.co/PpIwmSDo4n ... http://t.co/PpIwmSDo4n</w:t>
      </w:r>
    </w:p>
    <w:p>
      <w:r>
        <w:rPr>
          <w:b/>
          <w:u w:val="single"/>
        </w:rPr>
        <w:t xml:space="preserve">702995</w:t>
      </w:r>
    </w:p>
    <w:p>
      <w:r>
        <w:t xml:space="preserve">@Libertarec Tyypillistä ajattelua kommunistilta, joka on koko ikänsä lukenut vasemmistomediaa!!!! #mongloidi</w:t>
      </w:r>
    </w:p>
    <w:p>
      <w:r>
        <w:rPr>
          <w:b/>
          <w:u w:val="single"/>
        </w:rPr>
        <w:t xml:space="preserve">702996</w:t>
      </w:r>
    </w:p>
    <w:p>
      <w:r>
        <w:t xml:space="preserve">(haastattelu) ''Yritykset ovat ottaneet haltuunsa "häiritsijänsä". Jos joku oli tiellä, he ostivat ne." https://t.co/cXMQaLG8xv.</w:t>
      </w:r>
    </w:p>
    <w:p>
      <w:r>
        <w:rPr>
          <w:b/>
          <w:u w:val="single"/>
        </w:rPr>
        <w:t xml:space="preserve">702997</w:t>
      </w:r>
    </w:p>
    <w:p>
      <w:r>
        <w:t xml:space="preserve">Minusta näyttää kuitenkin siltä, että Erika on nykyään hyvin "kurinalainen". Hänellä ei ole edellisen kohteen maksua.</w:t>
      </w:r>
    </w:p>
    <w:p>
      <w:r>
        <w:rPr>
          <w:b/>
          <w:u w:val="single"/>
        </w:rPr>
        <w:t xml:space="preserve">702998</w:t>
      </w:r>
    </w:p>
    <w:p>
      <w:r>
        <w:t xml:space="preserve">@SiolNEWS todennäköisesti silloin, kun eliitti ajelee ympäriinsä lentävillä ja itseohjautuvilla Audi-autoilla.</w:t>
      </w:r>
    </w:p>
    <w:p>
      <w:r>
        <w:rPr>
          <w:b/>
          <w:u w:val="single"/>
        </w:rPr>
        <w:t xml:space="preserve">702999</w:t>
      </w:r>
    </w:p>
    <w:p>
      <w:r>
        <w:t xml:space="preserve">Wien jakaa ilmaisia deodorantteja metromatkustajille https://t.co/EEVMuialIP https://t.co/XhoHkPCRB9</w:t>
      </w:r>
    </w:p>
    <w:p>
      <w:r>
        <w:rPr>
          <w:b/>
          <w:u w:val="single"/>
        </w:rPr>
        <w:t xml:space="preserve">703000</w:t>
      </w:r>
    </w:p>
    <w:p>
      <w:r>
        <w:t xml:space="preserve">Varastettu huvila on edelleen hiljaa!!! Ovatko he liian kiireisiä vainoamaan vihapuhetta?!!? https://t.co/t1XRW6ppIb</w:t>
      </w:r>
    </w:p>
    <w:p>
      <w:r>
        <w:rPr>
          <w:b/>
          <w:u w:val="single"/>
        </w:rPr>
        <w:t xml:space="preserve">703001</w:t>
      </w:r>
    </w:p>
    <w:p>
      <w:r>
        <w:t xml:space="preserve">@DamjanJagar aha, ok. no, minulla on yksi puskuri varastossa, jos muutat mielesi. olen erittäin tyytyväinen siihen. se ei luista ja se pehmentää täysin paljon asioita.</w:t>
      </w:r>
    </w:p>
    <w:p>
      <w:r>
        <w:rPr>
          <w:b/>
          <w:u w:val="single"/>
        </w:rPr>
        <w:t xml:space="preserve">703002</w:t>
      </w:r>
    </w:p>
    <w:p>
      <w:r>
        <w:t xml:space="preserve">@Fitzroy1985 @RobertKase1 @NortzDr @SvitBrinovsek @Libertarec Entä vanhentumisaika - jolloin todisteet heitetään pois postista ja ne on tuhottava.</w:t>
      </w:r>
    </w:p>
    <w:p>
      <w:r>
        <w:rPr>
          <w:b/>
          <w:u w:val="single"/>
        </w:rPr>
        <w:t xml:space="preserve">703003</w:t>
      </w:r>
    </w:p>
    <w:p>
      <w:r>
        <w:t xml:space="preserve">@illegall_blonde Vittu, mitä voin tehdä, punaiset stringini ovat hajoamassa, enkä saa uutta. Dick.</w:t>
      </w:r>
    </w:p>
    <w:p>
      <w:r>
        <w:rPr>
          <w:b/>
          <w:u w:val="single"/>
        </w:rPr>
        <w:t xml:space="preserve">703004</w:t>
      </w:r>
    </w:p>
    <w:p>
      <w:r>
        <w:t xml:space="preserve">@Pika_So @arboretum älä vittuile minulle, he kaatoivat shvepsisi pullosta https://t.co/VT9VYyJWAt</w:t>
      </w:r>
    </w:p>
    <w:p>
      <w:r>
        <w:rPr>
          <w:b/>
          <w:u w:val="single"/>
        </w:rPr>
        <w:t xml:space="preserve">703005</w:t>
      </w:r>
    </w:p>
    <w:p>
      <w:r>
        <w:t xml:space="preserve">Euroopan parlamentin jäsenet äänestävät saadakseen verovapaan poliisin palkan joka kuukausi oman palkkansa lisäksi. https://t.co/UTlRiGhBXk</w:t>
      </w:r>
    </w:p>
    <w:p>
      <w:r>
        <w:rPr>
          <w:b/>
          <w:u w:val="single"/>
        </w:rPr>
        <w:t xml:space="preserve">703006</w:t>
      </w:r>
    </w:p>
    <w:p>
      <w:r>
        <w:t xml:space="preserve">@SamoGlavan Olen saanut tarpeekseni tuollaisista tulitusjoukoista, mitä autuaallista rauhaa nautin!😌😤</w:t>
      </w:r>
    </w:p>
    <w:p>
      <w:r>
        <w:rPr>
          <w:b/>
          <w:u w:val="single"/>
        </w:rPr>
        <w:t xml:space="preserve">703007</w:t>
      </w:r>
    </w:p>
    <w:p>
      <w:r>
        <w:t xml:space="preserve">@petrasovdat @NovakBozidar @nkolimpija sen sijaan, että räpyttelet kieltäsi niin paljon, olisit voinut tehdä yhden vitun laskettelurinteen hakkuulla ja lapiolla.</w:t>
      </w:r>
    </w:p>
    <w:p>
      <w:r>
        <w:rPr>
          <w:b/>
          <w:u w:val="single"/>
        </w:rPr>
        <w:t xml:space="preserve">703008</w:t>
      </w:r>
    </w:p>
    <w:p>
      <w:r>
        <w:t xml:space="preserve">@JJansaSDS PSYKOPATH TO TURKEYTA VÄHENTÄÄ TITO YHTEISTYÖTÄ NATIONALISTIEN KANSSA</w:t>
        <w:br/>
        <w:t xml:space="preserve">HYVÄ, JOTTA HITLER OLI VASTAA!🤪🤮💩</w:t>
      </w:r>
    </w:p>
    <w:p>
      <w:r>
        <w:rPr>
          <w:b/>
          <w:u w:val="single"/>
        </w:rPr>
        <w:t xml:space="preserve">703009</w:t>
      </w:r>
    </w:p>
    <w:p>
      <w:r>
        <w:t xml:space="preserve">@Centrifusion omani olisi taputtanut noin matalalle leikkaukselle :D hienoa, että hän jättää perinnön :)</w:t>
      </w:r>
    </w:p>
    <w:p>
      <w:r>
        <w:rPr>
          <w:b/>
          <w:u w:val="single"/>
        </w:rPr>
        <w:t xml:space="preserve">703010</w:t>
      </w:r>
    </w:p>
    <w:p>
      <w:r>
        <w:t xml:space="preserve">@dr_Olaj @karfjolca @StrankaSMC @strankalevica @PS_DeSUS @strankaSD @StrankaLMS @StrankaSAB Kotimaan petturit!</w:t>
      </w:r>
    </w:p>
    <w:p>
      <w:r>
        <w:rPr>
          <w:b/>
          <w:u w:val="single"/>
        </w:rPr>
        <w:t xml:space="preserve">703011</w:t>
      </w:r>
    </w:p>
    <w:p>
      <w:r>
        <w:t xml:space="preserve">Ja vaalit. Se, joka saa suurimmat aplodit ohjelmassa, pitäisi olla presidentti #judgement</w:t>
      </w:r>
    </w:p>
    <w:p>
      <w:r>
        <w:rPr>
          <w:b/>
          <w:u w:val="single"/>
        </w:rPr>
        <w:t xml:space="preserve">703012</w:t>
      </w:r>
    </w:p>
    <w:p>
      <w:r>
        <w:t xml:space="preserve">@RobertKase1 @janezgecc @zaslovenijo2 Voi ainakin ostaa yhden hyvän akun.</w:t>
      </w:r>
    </w:p>
    <w:p>
      <w:r>
        <w:rPr>
          <w:b/>
          <w:u w:val="single"/>
        </w:rPr>
        <w:t xml:space="preserve">703013</w:t>
      </w:r>
    </w:p>
    <w:p>
      <w:r>
        <w:t xml:space="preserve">Borštnikin valamiehistön edessä hohtava hohto oli ohi. Jos kaikki olisi niin syvältä (mitä se ei ole), hänen ei olisi tarvinnut jakaa palkintoja. Ja hän olisi voinut hallita näyttämöä</w:t>
      </w:r>
    </w:p>
    <w:p>
      <w:r>
        <w:rPr>
          <w:b/>
          <w:u w:val="single"/>
        </w:rPr>
        <w:t xml:space="preserve">703014</w:t>
      </w:r>
    </w:p>
    <w:p>
      <w:r>
        <w:t xml:space="preserve">Muovipillit ovat ongelma, mutta samalla "tuotamme" 80 000 tonnia paskaa (kuivattuna) ja viemme sen Itä-Eurooppaan, jossa se poltetaan.</w:t>
      </w:r>
    </w:p>
    <w:p>
      <w:r>
        <w:rPr>
          <w:b/>
          <w:u w:val="single"/>
        </w:rPr>
        <w:t xml:space="preserve">703015</w:t>
      </w:r>
    </w:p>
    <w:p>
      <w:r>
        <w:t xml:space="preserve">@JiriKocica @Max970 Arabit toivat nollan, mutta ei matematiikassa vaan yleisesti.</w:t>
      </w:r>
    </w:p>
    <w:p>
      <w:r>
        <w:rPr>
          <w:b/>
          <w:u w:val="single"/>
        </w:rPr>
        <w:t xml:space="preserve">703016</w:t>
      </w:r>
    </w:p>
    <w:p>
      <w:r>
        <w:t xml:space="preserve">Pelaan parhaillaan Biathlon Maniaa. Tule mukaan ja yritä voittaa minut! https://t.co/PKMK0Qw7rr</w:t>
      </w:r>
    </w:p>
    <w:p>
      <w:r>
        <w:rPr>
          <w:b/>
          <w:u w:val="single"/>
        </w:rPr>
        <w:t xml:space="preserve">703017</w:t>
      </w:r>
    </w:p>
    <w:p>
      <w:r>
        <w:t xml:space="preserve">Pelaan parhaillaan Biathlon Maniaa. Tule mukaan ja yritä voittaa minut! https://t.co/PKMK0Qw7rr</w:t>
      </w:r>
    </w:p>
    <w:p>
      <w:r>
        <w:rPr>
          <w:b/>
          <w:u w:val="single"/>
        </w:rPr>
        <w:t xml:space="preserve">703018</w:t>
      </w:r>
    </w:p>
    <w:p>
      <w:r>
        <w:t xml:space="preserve">Meillä on uusi slovenialainen ylijäämä. Vatsan muotoinen kulho. Pelkästään kulhon muoto tekee meistä terveempiä ja hoikempia..... Keri butli nooo</w:t>
      </w:r>
    </w:p>
    <w:p>
      <w:r>
        <w:rPr>
          <w:b/>
          <w:u w:val="single"/>
        </w:rPr>
        <w:t xml:space="preserve">703019</w:t>
      </w:r>
    </w:p>
    <w:p>
      <w:r>
        <w:t xml:space="preserve">Šarcin perseessä näyttää olevan iso väkijoukko. Ihan punainen kuin hänellä olisi kuukauden pyykit. https://t.co/reWHwG4bHy.</w:t>
      </w:r>
    </w:p>
    <w:p>
      <w:r>
        <w:rPr>
          <w:b/>
          <w:u w:val="single"/>
        </w:rPr>
        <w:t xml:space="preserve">703020</w:t>
      </w:r>
    </w:p>
    <w:p>
      <w:r>
        <w:t xml:space="preserve">@KatarinaDbr Ainoa asia, joka puuttuu vankan panoraamakuvan saamiseksi, on molempien ranteiden murtuma :P</w:t>
      </w:r>
    </w:p>
    <w:p>
      <w:r>
        <w:rPr>
          <w:b/>
          <w:u w:val="single"/>
        </w:rPr>
        <w:t xml:space="preserve">703021</w:t>
      </w:r>
    </w:p>
    <w:p>
      <w:r>
        <w:t xml:space="preserve">Vakuutustoimistossa otimme Opelin kanssa valokuvia. Ja vakuutusmies sanoi: "On aika ottaa hänet pois!" 😨 #super_popotnica_res</w:t>
      </w:r>
    </w:p>
    <w:p>
      <w:r>
        <w:rPr>
          <w:b/>
          <w:u w:val="single"/>
        </w:rPr>
        <w:t xml:space="preserve">703022</w:t>
      </w:r>
    </w:p>
    <w:p>
      <w:r>
        <w:t xml:space="preserve">@Miha_Sch Olen samaa mieltä, jos kiellämme tämän kristillisen aivojen ja lasten raiskauksen.</w:t>
      </w:r>
    </w:p>
    <w:p>
      <w:r>
        <w:rPr>
          <w:b/>
          <w:u w:val="single"/>
        </w:rPr>
        <w:t xml:space="preserve">703023</w:t>
      </w:r>
    </w:p>
    <w:p>
      <w:r>
        <w:t xml:space="preserve">Folk ... älkää odottako, liput ovat loppumassa ... musiikkia jokaiseen makuun ;) https://t.co/ZKSkqTAvEG</w:t>
      </w:r>
    </w:p>
    <w:p>
      <w:r>
        <w:rPr>
          <w:b/>
          <w:u w:val="single"/>
        </w:rPr>
        <w:t xml:space="preserve">703024</w:t>
      </w:r>
    </w:p>
    <w:p>
      <w:r>
        <w:t xml:space="preserve">@UrsulaUrska AFAIK tämä toimii. En ole vielä käyttänyt sitä, mutta olen kuullut, että nämä palvelut ovat aika hienoja.</w:t>
      </w:r>
    </w:p>
    <w:p>
      <w:r>
        <w:rPr>
          <w:b/>
          <w:u w:val="single"/>
        </w:rPr>
        <w:t xml:space="preserve">703025</w:t>
      </w:r>
    </w:p>
    <w:p>
      <w:r>
        <w:t xml:space="preserve">Tamali (21kk) on sairas, kotona 3 päivää. Sinä aikana hän rikkoi pelihallinsa, putosi sängystä, kastoi varpaitaan kuumaan teehen... Minä eroan.</w:t>
      </w:r>
    </w:p>
    <w:p>
      <w:r>
        <w:rPr>
          <w:b/>
          <w:u w:val="single"/>
        </w:rPr>
        <w:t xml:space="preserve">703026</w:t>
      </w:r>
    </w:p>
    <w:p>
      <w:r>
        <w:t xml:space="preserve">Maistron ilta: Matjaž Brojanin uuden kirjan esittely - Dr. Franjo Rosina 📖📕 https://t.co/6VgZIAuZqY</w:t>
      </w:r>
    </w:p>
    <w:p>
      <w:r>
        <w:rPr>
          <w:b/>
          <w:u w:val="single"/>
        </w:rPr>
        <w:t xml:space="preserve">703027</w:t>
      </w:r>
    </w:p>
    <w:p>
      <w:r>
        <w:t xml:space="preserve">@rokjarc @Alex4aleksandra @VeraG_KR @JanezStupar @lukavalas mutta kotona meillä on vehnäliiga vasureita</w:t>
      </w:r>
    </w:p>
    <w:p>
      <w:r>
        <w:rPr>
          <w:b/>
          <w:u w:val="single"/>
        </w:rPr>
        <w:t xml:space="preserve">703028</w:t>
      </w:r>
    </w:p>
    <w:p>
      <w:r>
        <w:t xml:space="preserve">Aina sama paska. Jotkut lankeavat Fabrizioon, toiset käyttävät tilaisuutta hyväkseen, koska he eivät lankea siihen. Ihmiskunta kyllästyttää minua.</w:t>
      </w:r>
    </w:p>
    <w:p>
      <w:r>
        <w:rPr>
          <w:b/>
          <w:u w:val="single"/>
        </w:rPr>
        <w:t xml:space="preserve">703029</w:t>
      </w:r>
    </w:p>
    <w:p>
      <w:r>
        <w:t xml:space="preserve">Tulivuori purkautuu Filippiineillä: yli 8000 ihmistä evakuoitu https://t.co/OpXw8oBbaH</w:t>
      </w:r>
    </w:p>
    <w:p>
      <w:r>
        <w:rPr>
          <w:b/>
          <w:u w:val="single"/>
        </w:rPr>
        <w:t xml:space="preserve">703030</w:t>
      </w:r>
    </w:p>
    <w:p>
      <w:r>
        <w:t xml:space="preserve">Uusi epävirallinen maailmanennätys nopeuskiipeilyssä! Näemmekö hänet myös #IFSCwc-kilpailussa? http://t.co/Mij8wza4f1 #kiipeilyä</w:t>
      </w:r>
    </w:p>
    <w:p>
      <w:r>
        <w:rPr>
          <w:b/>
          <w:u w:val="single"/>
        </w:rPr>
        <w:t xml:space="preserve">703031</w:t>
      </w:r>
    </w:p>
    <w:p>
      <w:r>
        <w:t xml:space="preserve">Ovatko skandinaaviset naiset uusia pariisilaisia? Näitä muotivaikuttajia sinun kannattaa seurata! https://t.co/waPQJ64Ep4 https://t.co/U0hE28aOuc</w:t>
      </w:r>
    </w:p>
    <w:p>
      <w:r>
        <w:rPr>
          <w:b/>
          <w:u w:val="single"/>
        </w:rPr>
        <w:t xml:space="preserve">703032</w:t>
      </w:r>
    </w:p>
    <w:p>
      <w:r>
        <w:t xml:space="preserve">Lasten kuljettaminen kouluun on aikapommi. https://t.co/kvuBX4C2Hy https://t.co/2MdWvsdgJZ</w:t>
      </w:r>
    </w:p>
    <w:p>
      <w:r>
        <w:rPr>
          <w:b/>
          <w:u w:val="single"/>
        </w:rPr>
        <w:t xml:space="preserve">703033</w:t>
      </w:r>
    </w:p>
    <w:p>
      <w:r>
        <w:t xml:space="preserve">Piti pyyhkiä pois se juttu, joka sai auton sireenin ulvomaan ja #kakku tärisi sylissäni, häh?</w:t>
      </w:r>
    </w:p>
    <w:p>
      <w:r>
        <w:rPr>
          <w:b/>
          <w:u w:val="single"/>
        </w:rPr>
        <w:t xml:space="preserve">703034</w:t>
      </w:r>
    </w:p>
    <w:p>
      <w:r>
        <w:t xml:space="preserve">Vain Slo:ssa talousrikoksista vangittuina olevat nykyiset vangit voivat olla pääpuhujina. Pohjan pohjalla!👎</w:t>
      </w:r>
    </w:p>
    <w:p>
      <w:r>
        <w:rPr>
          <w:b/>
          <w:u w:val="single"/>
        </w:rPr>
        <w:t xml:space="preserve">703035</w:t>
      </w:r>
    </w:p>
    <w:p>
      <w:r>
        <w:t xml:space="preserve">Haluatko nopeaa ja taitavaa oikomishoitoa?</w:t>
        <w:br/>
        <w:t xml:space="preserve"> Itseliimautuvat hammasraudat tarjoavat nopean ja... https://t.co/yY07gQTIhS...</w:t>
      </w:r>
    </w:p>
    <w:p>
      <w:r>
        <w:rPr>
          <w:b/>
          <w:u w:val="single"/>
        </w:rPr>
        <w:t xml:space="preserve">703036</w:t>
      </w:r>
    </w:p>
    <w:p>
      <w:r>
        <w:t xml:space="preserve">@Baldrick_57 @Fitzroy1985 Kuunnellessani Body Countin Cop Killeriä ja pudistellessani päätään, hän kirjoitti jotain Thompsonista.</w:t>
      </w:r>
    </w:p>
    <w:p>
      <w:r>
        <w:rPr>
          <w:b/>
          <w:u w:val="single"/>
        </w:rPr>
        <w:t xml:space="preserve">703037</w:t>
      </w:r>
    </w:p>
    <w:p>
      <w:r>
        <w:t xml:space="preserve">@Fitzroy1985 @rokomavh Hovimestarin hovimestari. mutta ettekö te pienet keltanokat edes tunnista kuka teitä pelleilee?</w:t>
      </w:r>
    </w:p>
    <w:p>
      <w:r>
        <w:rPr>
          <w:b/>
          <w:u w:val="single"/>
        </w:rPr>
        <w:t xml:space="preserve">703038</w:t>
      </w:r>
    </w:p>
    <w:p>
      <w:r>
        <w:t xml:space="preserve">@oggctopus Yritämme tarkistaa, onko tämä oikea mainos, mutta emme löydä sitä Nova24-sivustolta.</w:t>
      </w:r>
    </w:p>
    <w:p>
      <w:r>
        <w:rPr>
          <w:b/>
          <w:u w:val="single"/>
        </w:rPr>
        <w:t xml:space="preserve">703039</w:t>
      </w:r>
    </w:p>
    <w:p>
      <w:r>
        <w:t xml:space="preserve">@metkav1 @pikapoka_jelen tämä on roskaväki joka ei ansaitse muuta kuin s.... päähän lyönnin</w:t>
      </w:r>
    </w:p>
    <w:p>
      <w:r>
        <w:rPr>
          <w:b/>
          <w:u w:val="single"/>
        </w:rPr>
        <w:t xml:space="preserve">703040</w:t>
      </w:r>
    </w:p>
    <w:p>
      <w:r>
        <w:t xml:space="preserve">Krvavecin alla sijaitsevassa pysäköintihallissa hän tekee ympyröitä pysäköidäkseen hieman lähemmäs sisäänkäyntiä.</w:t>
        <w:br/>
        <w:t xml:space="preserve"> Jos et pysty kävelemään 50 metriä, miten aiot hiihtää???</w:t>
      </w:r>
    </w:p>
    <w:p>
      <w:r>
        <w:rPr>
          <w:b/>
          <w:u w:val="single"/>
        </w:rPr>
        <w:t xml:space="preserve">703041</w:t>
      </w:r>
    </w:p>
    <w:p>
      <w:r>
        <w:t xml:space="preserve">@bojansimm hän ei ole herrasmies hän on vain tavallinen toveri, jolla on kommunistinen siru aivojen sijaan.</w:t>
      </w:r>
    </w:p>
    <w:p>
      <w:r>
        <w:rPr>
          <w:b/>
          <w:u w:val="single"/>
        </w:rPr>
        <w:t xml:space="preserve">703042</w:t>
      </w:r>
    </w:p>
    <w:p>
      <w:r>
        <w:t xml:space="preserve">Pelaan parhaillaan Biathlon Maniaa. Tule mukaan ja yritä voittaa minut! https://t.co/VL8Vbwgdwd</w:t>
      </w:r>
    </w:p>
    <w:p>
      <w:r>
        <w:rPr>
          <w:b/>
          <w:u w:val="single"/>
        </w:rPr>
        <w:t xml:space="preserve">703043</w:t>
      </w:r>
    </w:p>
    <w:p>
      <w:r>
        <w:t xml:space="preserve">Myrskyrakenteita Piranissa #Piran #Istria #Slovenia #nofilter #myrsky https://t.co/lKbTdEuBvx</w:t>
      </w:r>
    </w:p>
    <w:p>
      <w:r>
        <w:rPr>
          <w:b/>
          <w:u w:val="single"/>
        </w:rPr>
        <w:t xml:space="preserve">703044</w:t>
      </w:r>
    </w:p>
    <w:p>
      <w:r>
        <w:t xml:space="preserve">Laukaus, joka ilahduttaa monia Vrhničin asukkaita. Vuonna 1994, kun meillä oli vielä vettä altaassa, Vrhnikan luona vieraili... https://t.co/AwDBpDFhVq</w:t>
      </w:r>
    </w:p>
    <w:p>
      <w:r>
        <w:rPr>
          <w:b/>
          <w:u w:val="single"/>
        </w:rPr>
        <w:t xml:space="preserve">703045</w:t>
      </w:r>
    </w:p>
    <w:p>
      <w:r>
        <w:t xml:space="preserve">@Nika_Per Hän sai kerran opetuksen siitä, mitä ei pidä tehdä: herätä ja kiristää nuppia perseessään.</w:t>
      </w:r>
    </w:p>
    <w:p>
      <w:r>
        <w:rPr>
          <w:b/>
          <w:u w:val="single"/>
        </w:rPr>
        <w:t xml:space="preserve">703046</w:t>
      </w:r>
    </w:p>
    <w:p>
      <w:r>
        <w:t xml:space="preserve">Se on ohi. Aivojesi tyhjentämiseksi ja vaalihiljaisuuteen saattamiseksi @vecer tuo sinut 1990-luvun satutyttöjen seuraan https://t.co/0Jwa4eusDO</w:t>
      </w:r>
    </w:p>
    <w:p>
      <w:r>
        <w:rPr>
          <w:b/>
          <w:u w:val="single"/>
        </w:rPr>
        <w:t xml:space="preserve">703047</w:t>
      </w:r>
    </w:p>
    <w:p>
      <w:r>
        <w:t xml:space="preserve">@jkmcnk @petrasovdat Samaan aikaan: pankeilla on kohtuuttomat korot lainoille ja käytännössä ei lainkaan talletuksille.</w:t>
      </w:r>
    </w:p>
    <w:p>
      <w:r>
        <w:rPr>
          <w:b/>
          <w:u w:val="single"/>
        </w:rPr>
        <w:t xml:space="preserve">703048</w:t>
      </w:r>
    </w:p>
    <w:p>
      <w:r>
        <w:t xml:space="preserve">Kiitos tällaisten isoäitien, tätien ja isoisoäidin ostosten... tarvitsemme pikkuhiljaa isomman asunnon. https://t.co/3nTMPNC1gZ.</w:t>
      </w:r>
    </w:p>
    <w:p>
      <w:r>
        <w:rPr>
          <w:b/>
          <w:u w:val="single"/>
        </w:rPr>
        <w:t xml:space="preserve">703049</w:t>
      </w:r>
    </w:p>
    <w:p>
      <w:r>
        <w:t xml:space="preserve">@tomltoml Vato korvillesi! Jos "vasemmistopummeja" päästetään hallitukseen, valittaminen on sietämätöntä.</w:t>
        <w:br/>
        <w:br/>
        <w:t xml:space="preserve"> "Äiti, laita seloteippi heidän riivinsä päälle". 😩</w:t>
      </w:r>
    </w:p>
    <w:p>
      <w:r>
        <w:rPr>
          <w:b/>
          <w:u w:val="single"/>
        </w:rPr>
        <w:t xml:space="preserve">703050</w:t>
      </w:r>
    </w:p>
    <w:p>
      <w:r>
        <w:t xml:space="preserve">Unimaski ja korvatulpat. Ostettu. Uimapuvut ja T-paidat valmiina matkalaukkuun. Vielä muutama päivä...</w:t>
      </w:r>
    </w:p>
    <w:p>
      <w:r>
        <w:rPr>
          <w:b/>
          <w:u w:val="single"/>
        </w:rPr>
        <w:t xml:space="preserve">703051</w:t>
      </w:r>
    </w:p>
    <w:p>
      <w:r>
        <w:t xml:space="preserve">@AlanOrlic ratal! löysin toisen zip saman fontin jostain, asensin sen ja et voila, se toimii.</w:t>
        <w:br/>
        <w:br/>
        <w:t xml:space="preserve">crap, amapk reseno :)</w:t>
      </w:r>
    </w:p>
    <w:p>
      <w:r>
        <w:rPr>
          <w:b/>
          <w:u w:val="single"/>
        </w:rPr>
        <w:t xml:space="preserve">703052</w:t>
      </w:r>
    </w:p>
    <w:p>
      <w:r>
        <w:t xml:space="preserve">Oletko tekemässä ilmoitusta? Älä houkuttele tarkastuksia, mutta älä maksa enempää kuin on pakko https://t.co/IOLHn883M4.</w:t>
      </w:r>
    </w:p>
    <w:p>
      <w:r>
        <w:rPr>
          <w:b/>
          <w:u w:val="single"/>
        </w:rPr>
        <w:t xml:space="preserve">703053</w:t>
      </w:r>
    </w:p>
    <w:p>
      <w:r>
        <w:t xml:space="preserve">Todennäköisesti sitten, kun meitä tällä hetkellä hallitseva kommunistijuntta vaihtuu toiseen miehittäjään. https://t.co/NwH4ltlKYR.</w:t>
      </w:r>
    </w:p>
    <w:p>
      <w:r>
        <w:rPr>
          <w:b/>
          <w:u w:val="single"/>
        </w:rPr>
        <w:t xml:space="preserve">703054</w:t>
      </w:r>
    </w:p>
    <w:p>
      <w:r>
        <w:t xml:space="preserve">@yrennia1 Mihin nämä toimet johtavat????</w:t>
        <w:br/>
        <w:t xml:space="preserve"> Hedelmät tulevat olemaan julmia, valitettavasti, mutta paraneminen</w:t>
      </w:r>
    </w:p>
    <w:p>
      <w:r>
        <w:rPr>
          <w:b/>
          <w:u w:val="single"/>
        </w:rPr>
        <w:t xml:space="preserve">703055</w:t>
      </w:r>
    </w:p>
    <w:p>
      <w:r>
        <w:t xml:space="preserve">Uskomatonta! Euroopan yhteisöjen tuomioistuimen mukaan väkivaltaisia maahanmuuttajia ei saa heittää ulos turvapaikkataloista | Nova24TV https://t.co/Jwe9FOhKMy</w:t>
      </w:r>
    </w:p>
    <w:p>
      <w:r>
        <w:rPr>
          <w:b/>
          <w:u w:val="single"/>
        </w:rPr>
        <w:t xml:space="preserve">703056</w:t>
      </w:r>
    </w:p>
    <w:p>
      <w:r>
        <w:t xml:space="preserve">@5RA75226708 @BojanRegouc @BracicREGOUC @peterjancic Mikä muu rimmaa 'taantumuksellinen' sanan kanssa?</w:t>
      </w:r>
    </w:p>
    <w:p>
      <w:r>
        <w:rPr>
          <w:b/>
          <w:u w:val="single"/>
        </w:rPr>
        <w:t xml:space="preserve">703057</w:t>
      </w:r>
    </w:p>
    <w:p>
      <w:r>
        <w:t xml:space="preserve">Outoja väärinkäsityksiä ... Vihata naisia?! Mistä tuo ajatus tuli?! https://t.co/y3Jv9z0TUU</w:t>
      </w:r>
    </w:p>
    <w:p>
      <w:r>
        <w:rPr>
          <w:b/>
          <w:u w:val="single"/>
        </w:rPr>
        <w:t xml:space="preserve">703058</w:t>
      </w:r>
    </w:p>
    <w:p>
      <w:r>
        <w:t xml:space="preserve">@blazselih @IsmeTsHorjuLa Parasta hauduttaa niitä kattilassa pari tuntia paistamisen jälkeen.</w:t>
      </w:r>
    </w:p>
    <w:p>
      <w:r>
        <w:rPr>
          <w:b/>
          <w:u w:val="single"/>
        </w:rPr>
        <w:t xml:space="preserve">703059</w:t>
      </w:r>
    </w:p>
    <w:p>
      <w:r>
        <w:t xml:space="preserve">Meitä hallitsevat pellet ja idiootit. En edes liputa enää. En edes käy enää äänestämässä tässä maassa. Typerykset vasemmalla, typerykset oikealla.</w:t>
      </w:r>
    </w:p>
    <w:p>
      <w:r>
        <w:rPr>
          <w:b/>
          <w:u w:val="single"/>
        </w:rPr>
        <w:t xml:space="preserve">703060</w:t>
      </w:r>
    </w:p>
    <w:p>
      <w:r>
        <w:t xml:space="preserve">@hrastelj On siistiä, että te retardit poistatte itsenne tl:stäni. https://t.co/xtc2m5ypJS</w:t>
      </w:r>
    </w:p>
    <w:p>
      <w:r>
        <w:rPr>
          <w:b/>
          <w:u w:val="single"/>
        </w:rPr>
        <w:t xml:space="preserve">703061</w:t>
      </w:r>
    </w:p>
    <w:p>
      <w:r>
        <w:t xml:space="preserve">Lyijyttömän 95-oktaanisen bensiinin hinta pysyy ennallaan, kun taas diesel litra maksaa 0,2 senttiä enemmän.</w:t>
        <w:br/>
        <w:t xml:space="preserve">https://t.co/qLeH173kVg</w:t>
      </w:r>
    </w:p>
    <w:p>
      <w:r>
        <w:rPr>
          <w:b/>
          <w:u w:val="single"/>
        </w:rPr>
        <w:t xml:space="preserve">703062</w:t>
      </w:r>
    </w:p>
    <w:p>
      <w:r>
        <w:t xml:space="preserve">Mitä vittua tämä on, @TelekomSlo? Wilma Flinstonella oli parempi datan vastaanotto. Älä tee tätä minulle! #koulutyttö</w:t>
      </w:r>
    </w:p>
    <w:p>
      <w:r>
        <w:rPr>
          <w:b/>
          <w:u w:val="single"/>
        </w:rPr>
        <w:t xml:space="preserve">703063</w:t>
      </w:r>
    </w:p>
    <w:p>
      <w:r>
        <w:t xml:space="preserve">@JozeBizjak @ciro_ciril @JozeLeskovec Tähti on juuri niin vanha, että hänen unessaan on reikiä ja muutenkin näkyy. No ainakin yksi reikä?!</w:t>
      </w:r>
    </w:p>
    <w:p>
      <w:r>
        <w:rPr>
          <w:b/>
          <w:u w:val="single"/>
        </w:rPr>
        <w:t xml:space="preserve">703064</w:t>
      </w:r>
    </w:p>
    <w:p>
      <w:r>
        <w:t xml:space="preserve">Aivan oikein. He työntävät tavallisen lapsen etualalle, ja jonain päivänä he päästävät hänet menemään. Vain. https://t.co/HgJDq2CZTr</w:t>
      </w:r>
    </w:p>
    <w:p>
      <w:r>
        <w:rPr>
          <w:b/>
          <w:u w:val="single"/>
        </w:rPr>
        <w:t xml:space="preserve">703065</w:t>
      </w:r>
    </w:p>
    <w:p>
      <w:r>
        <w:t xml:space="preserve">Sečovljen suola-altaat #zo #goelectric #migremona sähkö #renault #zoe #kangu #soios https://t.co/KHq6urqvRg</w:t>
      </w:r>
    </w:p>
    <w:p>
      <w:r>
        <w:rPr>
          <w:b/>
          <w:u w:val="single"/>
        </w:rPr>
        <w:t xml:space="preserve">703066</w:t>
      </w:r>
    </w:p>
    <w:p>
      <w:r>
        <w:t xml:space="preserve">Palkinnot ja palkinnot eivät ole yrittäjyyden motivaatio Slovenian avaruusalalla! http://t.co/TZ5sxpqtAM</w:t>
      </w:r>
    </w:p>
    <w:p>
      <w:r>
        <w:rPr>
          <w:b/>
          <w:u w:val="single"/>
        </w:rPr>
        <w:t xml:space="preserve">703067</w:t>
      </w:r>
    </w:p>
    <w:p>
      <w:r>
        <w:t xml:space="preserve">Kymmenen vuotta olen säästänyt tuopin euroja huonompien aikojen varalle ja nyt olen joutunut vaihtamaan sen ja joudun maksamaan kuusi euroa kaupassa he eivät ota sitä sinulta.</w:t>
      </w:r>
    </w:p>
    <w:p>
      <w:r>
        <w:rPr>
          <w:b/>
          <w:u w:val="single"/>
        </w:rPr>
        <w:t xml:space="preserve">703068</w:t>
      </w:r>
    </w:p>
    <w:p>
      <w:r>
        <w:t xml:space="preserve">Ptuj, palopioneerien vastaanotto: "Alaikäinen nuoriso, jota yhteiskunta tarvitsee kipeästi" https://t.co/jgAnSduMHg</w:t>
      </w:r>
    </w:p>
    <w:p>
      <w:r>
        <w:rPr>
          <w:b/>
          <w:u w:val="single"/>
        </w:rPr>
        <w:t xml:space="preserve">703069</w:t>
      </w:r>
    </w:p>
    <w:p>
      <w:r>
        <w:t xml:space="preserve">@MazzoVanKlein @BorutPahor Ta myisi Slo jos voisi, hän välittää kuinka paljon se maksaa, ääliö, se on mitä meillä on😈</w:t>
      </w:r>
    </w:p>
    <w:p>
      <w:r>
        <w:rPr>
          <w:b/>
          <w:u w:val="single"/>
        </w:rPr>
        <w:t xml:space="preserve">703070</w:t>
      </w:r>
    </w:p>
    <w:p>
      <w:r>
        <w:t xml:space="preserve">Sorin yhtymäkohta. Naiiveilla kaloilla ei ole mitään mahdollisuuksia. Kalastajat ja jokikoira. #SkofjaLoka #Slovenia @SkofjaLoka https://t.co/hH8It3enMp</w:t>
      </w:r>
    </w:p>
    <w:p>
      <w:r>
        <w:rPr>
          <w:b/>
          <w:u w:val="single"/>
        </w:rPr>
        <w:t xml:space="preserve">703071</w:t>
      </w:r>
    </w:p>
    <w:p>
      <w:r>
        <w:t xml:space="preserve">@danamon1 Kutsumalla heitä taistelijoiksi he antavat heille jonkinlaisen oikeutuksen, mutta he eivät olleet taistelijoita, he olivat terroristeja!!!👿😠😠</w:t>
      </w:r>
    </w:p>
    <w:p>
      <w:r>
        <w:rPr>
          <w:b/>
          <w:u w:val="single"/>
        </w:rPr>
        <w:t xml:space="preserve">703072</w:t>
      </w:r>
    </w:p>
    <w:p>
      <w:r>
        <w:t xml:space="preserve">Piranissa ei ole tungosta missään. Rannat ovat kirkkaita, joten pyyhkeitä ei tarvitse jättää yöksi. Win-win! https://t.co/dXI0Pxys31</w:t>
      </w:r>
    </w:p>
    <w:p>
      <w:r>
        <w:rPr>
          <w:b/>
          <w:u w:val="single"/>
        </w:rPr>
        <w:t xml:space="preserve">703073</w:t>
      </w:r>
    </w:p>
    <w:p>
      <w:r>
        <w:t xml:space="preserve">Tuletko toiseksi piriksi?</w:t>
        <w:br/>
        <w:t xml:space="preserve">- Ei, ei, minun on mentävä, olen jo niin myöhässä. Pyhän Nikolauksen konsertti on sinun jälkeesi</w:t>
      </w:r>
    </w:p>
    <w:p>
      <w:r>
        <w:rPr>
          <w:b/>
          <w:u w:val="single"/>
        </w:rPr>
        <w:t xml:space="preserve">703074</w:t>
      </w:r>
    </w:p>
    <w:p>
      <w:r>
        <w:t xml:space="preserve">Legendaarinen laulaja kuolee haimasyöpään. https://t.co/KWZYY27cNy</w:t>
      </w:r>
    </w:p>
    <w:p>
      <w:r>
        <w:rPr>
          <w:b/>
          <w:u w:val="single"/>
        </w:rPr>
        <w:t xml:space="preserve">703075</w:t>
      </w:r>
    </w:p>
    <w:p>
      <w:r>
        <w:t xml:space="preserve">Maahanmuuttaja hukkuu Kolpa-jokeen lähellä kotiani. Koska olen ulkomailla... uutisoivatko Slovenian tiedotusvälineet tästä mitään? https://t.co/KSwlYvftmo</w:t>
      </w:r>
    </w:p>
    <w:p>
      <w:r>
        <w:rPr>
          <w:b/>
          <w:u w:val="single"/>
        </w:rPr>
        <w:t xml:space="preserve">703076</w:t>
      </w:r>
    </w:p>
    <w:p>
      <w:r>
        <w:t xml:space="preserve">Ihan perus kielioppivirheet nostavat paineita olen "ylpeä" kertoessani #slovenscina #mylanguage</w:t>
      </w:r>
    </w:p>
    <w:p>
      <w:r>
        <w:rPr>
          <w:b/>
          <w:u w:val="single"/>
        </w:rPr>
        <w:t xml:space="preserve">703077</w:t>
      </w:r>
    </w:p>
    <w:p>
      <w:r>
        <w:t xml:space="preserve">Minun on näköjään hankittava johdannainen; ehkä he myyvät minulle vinjetin sen kanssa. https://t.co/k6bNnn4ogt</w:t>
      </w:r>
    </w:p>
    <w:p>
      <w:r>
        <w:rPr>
          <w:b/>
          <w:u w:val="single"/>
        </w:rPr>
        <w:t xml:space="preserve">703078</w:t>
      </w:r>
    </w:p>
    <w:p>
      <w:r>
        <w:t xml:space="preserve">@ViktorKirn @IgorZavrsnik Piknik piknikille, sinun täytyy kääriä sika cote, mutta on kellari, jossa joukko vanhoja punaisia faneja on, ja hän tulee prou.</w:t>
      </w:r>
    </w:p>
    <w:p>
      <w:r>
        <w:rPr>
          <w:b/>
          <w:u w:val="single"/>
        </w:rPr>
        <w:t xml:space="preserve">703079</w:t>
      </w:r>
    </w:p>
    <w:p>
      <w:r>
        <w:t xml:space="preserve">Muistutuksena siitä, että teidän vasemmistolaisten ei todellakaan tarvitse vastustaa teurastusta vain poliittisen vakaumuksenne vuoksi. https://t.co/zyLMKzHaDH.</w:t>
      </w:r>
    </w:p>
    <w:p>
      <w:r>
        <w:rPr>
          <w:b/>
          <w:u w:val="single"/>
        </w:rPr>
        <w:t xml:space="preserve">703080</w:t>
      </w:r>
    </w:p>
    <w:p>
      <w:r>
        <w:t xml:space="preserve">@ciro_ciril Todistat jälleen kerran tietämättömyytesi ja tyhmyytenne. Uudestaan ja uudestaan. Ja teillä menee hyvin. Onneksi et ole muki pisun.</w:t>
      </w:r>
    </w:p>
    <w:p>
      <w:r>
        <w:rPr>
          <w:b/>
          <w:u w:val="single"/>
        </w:rPr>
        <w:t xml:space="preserve">703081</w:t>
      </w:r>
    </w:p>
    <w:p>
      <w:r>
        <w:t xml:space="preserve">En vieläkään tiedä, mitkä näistä neljästä kuuluisasta elintarvikkeesta ovat niin sanottuja ruoansulatuskanavan tuhoajia. #FullFeast</w:t>
      </w:r>
    </w:p>
    <w:p>
      <w:r>
        <w:rPr>
          <w:b/>
          <w:u w:val="single"/>
        </w:rPr>
        <w:t xml:space="preserve">703082</w:t>
      </w:r>
    </w:p>
    <w:p>
      <w:r>
        <w:t xml:space="preserve">@KatarinaJenko Sinun ei tarvitse laittaa kuvaa korttelin ilmoitustaululle. Laita se vain tänne :P</w:t>
      </w:r>
    </w:p>
    <w:p>
      <w:r>
        <w:rPr>
          <w:b/>
          <w:u w:val="single"/>
        </w:rPr>
        <w:t xml:space="preserve">703083</w:t>
      </w:r>
    </w:p>
    <w:p>
      <w:r>
        <w:t xml:space="preserve">@aklemen Mitä tulee järjestelmään, uskon Rotefellan pysyvän kärjessä, mutta se ei auta Alpinaa paljon.</w:t>
      </w:r>
    </w:p>
    <w:p>
      <w:r>
        <w:rPr>
          <w:b/>
          <w:u w:val="single"/>
        </w:rPr>
        <w:t xml:space="preserve">703084</w:t>
      </w:r>
    </w:p>
    <w:p>
      <w:r>
        <w:t xml:space="preserve">@lektoricna Olisin kirjoittanut sen tänne, olen vain hieman ujompi kuin sinä, etten jättäisi jotain huomaamatta kieliopissa.</w:t>
      </w:r>
    </w:p>
    <w:p>
      <w:r>
        <w:rPr>
          <w:b/>
          <w:u w:val="single"/>
        </w:rPr>
        <w:t xml:space="preserve">703085</w:t>
      </w:r>
    </w:p>
    <w:p>
      <w:r>
        <w:t xml:space="preserve">Tänään testaamme, kuinka kauan juoma pysyy kylmänä lämpöeristetyssä pussissa 30 asteen lämpötilassa. Pysy kuulolla.</w:t>
      </w:r>
    </w:p>
    <w:p>
      <w:r>
        <w:rPr>
          <w:b/>
          <w:u w:val="single"/>
        </w:rPr>
        <w:t xml:space="preserve">703086</w:t>
      </w:r>
    </w:p>
    <w:p>
      <w:r>
        <w:t xml:space="preserve">@MarkoBukovec rakas, hiljainen juliste :)</w:t>
        <w:br/>
        <w:t xml:space="preserve">vittu, hei, pidän Mariborista tänään!</w:t>
      </w:r>
    </w:p>
    <w:p>
      <w:r>
        <w:rPr>
          <w:b/>
          <w:u w:val="single"/>
        </w:rPr>
        <w:t xml:space="preserve">703087</w:t>
      </w:r>
    </w:p>
    <w:p>
      <w:r>
        <w:t xml:space="preserve">@BackovicOgnjen @Jure24ur vesijutut ovat liikkeellä ympäri vuoden:) ja laitat lapsellesi märkäpuvun, hän ei palele ja ui silti vedessä.</w:t>
      </w:r>
    </w:p>
    <w:p>
      <w:r>
        <w:rPr>
          <w:b/>
          <w:u w:val="single"/>
        </w:rPr>
        <w:t xml:space="preserve">703088</w:t>
      </w:r>
    </w:p>
    <w:p>
      <w:r>
        <w:t xml:space="preserve">@LukaSvetina Mielenterveysongelmaiset, perverssit. Isoisäni kärsi sietämättömiä piinoja ja pelkoja kuuden tunnin ajan.</w:t>
      </w:r>
    </w:p>
    <w:p>
      <w:r>
        <w:rPr>
          <w:b/>
          <w:u w:val="single"/>
        </w:rPr>
        <w:t xml:space="preserve">703089</w:t>
      </w:r>
    </w:p>
    <w:p>
      <w:r>
        <w:t xml:space="preserve">@KorsikaB @PrometejDD Drnovšekin jälkeen meitä hallitsivat sekä vasemmiston että oikeiston kommunistit, mutta he eivät onnistuneet luomaan toista Sveitsiä. 😁</w:t>
      </w:r>
    </w:p>
    <w:p>
      <w:r>
        <w:rPr>
          <w:b/>
          <w:u w:val="single"/>
        </w:rPr>
        <w:t xml:space="preserve">703090</w:t>
      </w:r>
    </w:p>
    <w:p>
      <w:r>
        <w:t xml:space="preserve">@mijavmuca Olen kuullut, että se on. Koska jopa ne, jotka vannovat kotimaisten arcnioiden nimeen, ovat tienneet tämän jo pitkään.</w:t>
      </w:r>
    </w:p>
    <w:p>
      <w:r>
        <w:rPr>
          <w:b/>
          <w:u w:val="single"/>
        </w:rPr>
        <w:t xml:space="preserve">703091</w:t>
      </w:r>
    </w:p>
    <w:p>
      <w:r>
        <w:t xml:space="preserve">@IgorZavrsnik Kaikki lahjoitukset poliittisille puolueille on siirrettävä välittömästi Punaiselle Ristille.</w:t>
      </w:r>
    </w:p>
    <w:p>
      <w:r>
        <w:rPr>
          <w:b/>
          <w:u w:val="single"/>
        </w:rPr>
        <w:t xml:space="preserve">703092</w:t>
      </w:r>
    </w:p>
    <w:p>
      <w:r>
        <w:t xml:space="preserve">@ziga_cernigoj @KKCedOL @Trkaj Kao ensin. Olen kaikkea muuta kuin nimetön. Cernigon herätyssoitto. Pussy Trkajček, älä vittuile ....</w:t>
      </w:r>
    </w:p>
    <w:p>
      <w:r>
        <w:rPr>
          <w:b/>
          <w:u w:val="single"/>
        </w:rPr>
        <w:t xml:space="preserve">703093</w:t>
      </w:r>
    </w:p>
    <w:p>
      <w:r>
        <w:t xml:space="preserve">@MATJADRAKSLER @VroniMay @butalskipolicaj @JJansaSDS @ToneKrkovic On parempi olla imetty valtion lastentarhaan kuin sinunlaisesi mamujen sänkyyn.</w:t>
      </w:r>
    </w:p>
    <w:p>
      <w:r>
        <w:rPr>
          <w:b/>
          <w:u w:val="single"/>
        </w:rPr>
        <w:t xml:space="preserve">703094</w:t>
      </w:r>
    </w:p>
    <w:p>
      <w:r>
        <w:t xml:space="preserve">Tällaiset alhaisen iq:n omaavat primitiivit, jotka loukkaavat kansakuntaamme, pitäisi.</w:t>
        <w:br/>
        <w:t xml:space="preserve">Kerään ehdotuksia..... https://t.co/5MtHRfygC8 https://t.co/5MtHRfygC8</w:t>
      </w:r>
    </w:p>
    <w:p>
      <w:r>
        <w:rPr>
          <w:b/>
          <w:u w:val="single"/>
        </w:rPr>
        <w:t xml:space="preserve">703095</w:t>
      </w:r>
    </w:p>
    <w:p>
      <w:r>
        <w:t xml:space="preserve">Sibil Svilan: Meidän on löydettävä piilotetut mestarit ja autettava heitä tulemaan voittajiksi https://t.co/rnv3LjeYr7 https://t.co/rnv3LjeYr7</w:t>
      </w:r>
    </w:p>
    <w:p>
      <w:r>
        <w:rPr>
          <w:b/>
          <w:u w:val="single"/>
        </w:rPr>
        <w:t xml:space="preserve">703096</w:t>
      </w:r>
    </w:p>
    <w:p>
      <w:r>
        <w:t xml:space="preserve">@Nova24TV Missä ovat ympäristönsuojelijat nyt. Ne ovat hiljaisia kuin perseet. Bluffaajat korruptoituvat. Halleluja</w:t>
      </w:r>
    </w:p>
    <w:p>
      <w:r>
        <w:rPr>
          <w:b/>
          <w:u w:val="single"/>
        </w:rPr>
        <w:t xml:space="preserve">703097</w:t>
      </w:r>
    </w:p>
    <w:p>
      <w:r>
        <w:t xml:space="preserve">@urska_t Leipää voilla ja nutellalla. Tai kotitekoista hilloa. Tai hunajaa. Hiutaleet harvoin.</w:t>
      </w:r>
    </w:p>
    <w:p>
      <w:r>
        <w:rPr>
          <w:b/>
          <w:u w:val="single"/>
        </w:rPr>
        <w:t xml:space="preserve">703098</w:t>
      </w:r>
    </w:p>
    <w:p>
      <w:r>
        <w:t xml:space="preserve">@_aney Olet varmaan jo saanut pizzaa sillä välin, mutta B2:ssa on hyvää pizzaa ja paljon valinnanvaraa :)</w:t>
      </w:r>
    </w:p>
    <w:p>
      <w:r>
        <w:rPr>
          <w:b/>
          <w:u w:val="single"/>
        </w:rPr>
        <w:t xml:space="preserve">703099</w:t>
      </w:r>
    </w:p>
    <w:p>
      <w:r>
        <w:t xml:space="preserve">@PureDestiny Mikään ei laahaa. Tähän on puolet pyörämatkasta :) Neljäkymmentä plus ei saa sinua pois täältä. https://t.co/tj3yGqdhiD</w:t>
      </w:r>
    </w:p>
    <w:p>
      <w:r>
        <w:rPr>
          <w:b/>
          <w:u w:val="single"/>
        </w:rPr>
        <w:t xml:space="preserve">703100</w:t>
      </w:r>
    </w:p>
    <w:p>
      <w:r>
        <w:t xml:space="preserve">@miro5ek @Delo Mutta uskovatko nämä toimittajat todella tähän? Nukkuvatko he rauhassa tällaisen hölynpölyn kanssa?</w:t>
      </w:r>
    </w:p>
    <w:p>
      <w:r>
        <w:rPr>
          <w:b/>
          <w:u w:val="single"/>
        </w:rPr>
        <w:t xml:space="preserve">703101</w:t>
      </w:r>
    </w:p>
    <w:p>
      <w:r>
        <w:t xml:space="preserve">Jos olen maanantaina kylmä ja hikinen, se johtuu säästä ja 19. Boz Talan Memorial -tapahtumasta.</w:t>
        <w:br/>
        <w:br/>
        <w:t xml:space="preserve"> Olet tervetullut seuraamme pelaamaan ja seurustelemaan.</w:t>
        <w:br/>
        <w:br/>
        <w:t xml:space="preserve"> #ERPS</w:t>
      </w:r>
    </w:p>
    <w:p>
      <w:r>
        <w:rPr>
          <w:b/>
          <w:u w:val="single"/>
        </w:rPr>
        <w:t xml:space="preserve">703102</w:t>
      </w:r>
    </w:p>
    <w:p>
      <w:r>
        <w:t xml:space="preserve">@jkmcnk Relevantti kysymys. Oletamme kyllä, koska hän luultavasti ohjelmoi kassakoneen itse.</w:t>
      </w:r>
    </w:p>
    <w:p>
      <w:r>
        <w:rPr>
          <w:b/>
          <w:u w:val="single"/>
        </w:rPr>
        <w:t xml:space="preserve">703103</w:t>
      </w:r>
    </w:p>
    <w:p>
      <w:r>
        <w:t xml:space="preserve">Gen Z kuvaa "puhelinzombeja" ja "selfie-riippuvaisia".</w:t>
        <w:t xml:space="preserve">Mutta kaikki ei ole mustavalkoista.</w:t>
        <w:br/>
        <w:t xml:space="preserve">https://t.co/i92m82dVvm https://t.co/i92m82dVvm</w:t>
      </w:r>
    </w:p>
    <w:p>
      <w:r>
        <w:rPr>
          <w:b/>
          <w:u w:val="single"/>
        </w:rPr>
        <w:t xml:space="preserve">703104</w:t>
      </w:r>
    </w:p>
    <w:p>
      <w:r>
        <w:t xml:space="preserve">Islamismi ja kommunismi eurooppalaisten couturalaisten keskuudessa on kuin ambrosia neilikoiden, ruusujen ja krysanteemien joukossa.... https://t.co/0FnsMipoMA.</w:t>
      </w:r>
    </w:p>
    <w:p>
      <w:r>
        <w:rPr>
          <w:b/>
          <w:u w:val="single"/>
        </w:rPr>
        <w:t xml:space="preserve">703105</w:t>
      </w:r>
    </w:p>
    <w:p>
      <w:r>
        <w:t xml:space="preserve">Haluaisiko herra mieluummin berliiniläisen, belzeciläisen vai belgradilaisen autoritaarisen puvun? https://t.co/ZNvIdaPaJy ...</w:t>
      </w:r>
    </w:p>
    <w:p>
      <w:r>
        <w:rPr>
          <w:b/>
          <w:u w:val="single"/>
        </w:rPr>
        <w:t xml:space="preserve">703106</w:t>
      </w:r>
    </w:p>
    <w:p>
      <w:r>
        <w:t xml:space="preserve">Paniikki rajalla: Sloveniaan pyrkivien siirtolaisten keskuudessa puhkeaa massiivinen syyhyepidemia! https://t.co/fPXgEUTXES</w:t>
      </w:r>
    </w:p>
    <w:p>
      <w:r>
        <w:rPr>
          <w:b/>
          <w:u w:val="single"/>
        </w:rPr>
        <w:t xml:space="preserve">703107</w:t>
      </w:r>
    </w:p>
    <w:p>
      <w:r>
        <w:t xml:space="preserve">Pelaan parhaillaan Biathlon Maniaa. Tule mukaan ja yritä voittaa minut! https://t.co/PKw55SdG6v</w:t>
      </w:r>
    </w:p>
    <w:p>
      <w:r>
        <w:rPr>
          <w:b/>
          <w:u w:val="single"/>
        </w:rPr>
        <w:t xml:space="preserve">703108</w:t>
      </w:r>
    </w:p>
    <w:p>
      <w:r>
        <w:t xml:space="preserve">Slovenian visio ei ole mahdollinen vain tällaisilla radikaaleilla toimilla. Kuka välittää enää luomisesta. Franček Drenovec #javnatribunatrs</w:t>
      </w:r>
    </w:p>
    <w:p>
      <w:r>
        <w:rPr>
          <w:b/>
          <w:u w:val="single"/>
        </w:rPr>
        <w:t xml:space="preserve">703109</w:t>
      </w:r>
    </w:p>
    <w:p>
      <w:r>
        <w:t xml:space="preserve">Seikkailunhaluinen perhe 1000 kilometrin matkalla Toyotalla. He ovat tällä hetkellä Georgiassa, emmekä malta odottaa, että pääsemme näkemään... https://t.co/l4IE72Q65o...</w:t>
      </w:r>
    </w:p>
    <w:p>
      <w:r>
        <w:rPr>
          <w:b/>
          <w:u w:val="single"/>
        </w:rPr>
        <w:t xml:space="preserve">703110</w:t>
      </w:r>
    </w:p>
    <w:p>
      <w:r>
        <w:t xml:space="preserve">@LazarjevPolzek @KatarinaDbr @tanci82 mutta heillä kaikilla on puhtaanvalkoiset asunnot kuten koko instagramissa</w:t>
      </w:r>
    </w:p>
    <w:p>
      <w:r>
        <w:rPr>
          <w:b/>
          <w:u w:val="single"/>
        </w:rPr>
        <w:t xml:space="preserve">703111</w:t>
      </w:r>
    </w:p>
    <w:p>
      <w:r>
        <w:t xml:space="preserve">Serdican ilmakivääriammuntakilpailu - https://t.co/H7JwaUC0rV https://t.co/o884paMx7u</w:t>
      </w:r>
    </w:p>
    <w:p>
      <w:r>
        <w:rPr>
          <w:b/>
          <w:u w:val="single"/>
        </w:rPr>
        <w:t xml:space="preserve">703112</w:t>
      </w:r>
    </w:p>
    <w:p>
      <w:r>
        <w:t xml:space="preserve">@LavriJ @JansaRetweets @MStrovs Jättäkää petturit hautaan, jotta emme enää katso heitä.</w:t>
      </w:r>
    </w:p>
    <w:p>
      <w:r>
        <w:rPr>
          <w:b/>
          <w:u w:val="single"/>
        </w:rPr>
        <w:t xml:space="preserve">703113</w:t>
      </w:r>
    </w:p>
    <w:p>
      <w:r>
        <w:t xml:space="preserve">#said about elderly</w:t>
        <w:br/>
        <w:t xml:space="preserve">Tyttäreni kertoivat minulle</w:t>
        <w:br/>
        <w:t xml:space="preserve">löytää vanhuksen</w:t>
        <w:t xml:space="preserve"> Jotta heillä olisi kolme isoäitiä.</w:t>
      </w:r>
    </w:p>
    <w:p>
      <w:r>
        <w:rPr>
          <w:b/>
          <w:u w:val="single"/>
        </w:rPr>
        <w:t xml:space="preserve">703114</w:t>
      </w:r>
    </w:p>
    <w:p>
      <w:r>
        <w:t xml:space="preserve">Tilasin laturiin kolmen metrin kaapelin. Nyt voin ladata puhelimeni naapurin luona. Cazinissa.</w:t>
      </w:r>
    </w:p>
    <w:p>
      <w:r>
        <w:rPr>
          <w:b/>
          <w:u w:val="single"/>
        </w:rPr>
        <w:t xml:space="preserve">703115</w:t>
      </w:r>
    </w:p>
    <w:p>
      <w:r>
        <w:t xml:space="preserve">Aaaa, Quick Step tekee sen, minkä se osaa parhaiten ... Kuten viime vuonna Girossa ja klassikoissa ... #TDFTVS #draama #vitsit #vitsit</w:t>
      </w:r>
    </w:p>
    <w:p>
      <w:r>
        <w:rPr>
          <w:b/>
          <w:u w:val="single"/>
        </w:rPr>
        <w:t xml:space="preserve">703116</w:t>
      </w:r>
    </w:p>
    <w:p>
      <w:r>
        <w:t xml:space="preserve">@follower70 Laittaisin kulhon suuhuni ja kallistaisin ja nielaisin hitaasti, ja se olisi nopeampaa😉.</w:t>
      </w:r>
    </w:p>
    <w:p>
      <w:r>
        <w:rPr>
          <w:b/>
          <w:u w:val="single"/>
        </w:rPr>
        <w:t xml:space="preserve">703117</w:t>
      </w:r>
    </w:p>
    <w:p>
      <w:r>
        <w:t xml:space="preserve">@Slovenskavojska Slovenialle? Wtf? Mistä lähtien armeija on juossut suojaan, kun tilanne on todellinen? Tavalliset nössöt</w:t>
      </w:r>
    </w:p>
    <w:p>
      <w:r>
        <w:rPr>
          <w:b/>
          <w:u w:val="single"/>
        </w:rPr>
        <w:t xml:space="preserve">703118</w:t>
      </w:r>
    </w:p>
    <w:p>
      <w:r>
        <w:t xml:space="preserve">@MikeDjomba @janbuc8 Jatka Mb:n valmentamista, koska teet palveluksen kaikille joukkueille #plts:ssä 😁.</w:t>
      </w:r>
    </w:p>
    <w:p>
      <w:r>
        <w:rPr>
          <w:b/>
          <w:u w:val="single"/>
        </w:rPr>
        <w:t xml:space="preserve">703119</w:t>
      </w:r>
    </w:p>
    <w:p>
      <w:r>
        <w:t xml:space="preserve">Alustavien tietojen mukaan suruväen joukossa syntyy ryntäys, jossa kuolee useita ihmisiä</w:t>
        <w:br/>
        <w:t xml:space="preserve">https://t.co/KFb2G7r2N3</w:t>
      </w:r>
    </w:p>
    <w:p>
      <w:r>
        <w:rPr>
          <w:b/>
          <w:u w:val="single"/>
        </w:rPr>
        <w:t xml:space="preserve">703120</w:t>
      </w:r>
    </w:p>
    <w:p>
      <w:r>
        <w:t xml:space="preserve">@MatevzNovak Taas Podobnikin lapsellisia juttuja - kaikki julkisuuden vuoksi.Maksakoon heille munchkin, jos hän on niin hyvä. Ei ole.Vitun populismi.</w:t>
      </w:r>
    </w:p>
    <w:p>
      <w:r>
        <w:rPr>
          <w:b/>
          <w:u w:val="single"/>
        </w:rPr>
        <w:t xml:space="preserve">703121</w:t>
      </w:r>
    </w:p>
    <w:p>
      <w:r>
        <w:t xml:space="preserve">@KatarinaDbr @majatutaja Valda. Olen jo tarjoutunut jakamaan esitteitä, joissa on kuvia ja kuvauksia kadonneista tavaroista.</w:t>
      </w:r>
    </w:p>
    <w:p>
      <w:r>
        <w:rPr>
          <w:b/>
          <w:u w:val="single"/>
        </w:rPr>
        <w:t xml:space="preserve">703122</w:t>
      </w:r>
    </w:p>
    <w:p>
      <w:r>
        <w:t xml:space="preserve">@multikultivator Jos meidän joukkueemme ei olisi voittanut, ajaisin nyt Mercedeksellä, mutta ajelisin Stoenkassa.</w:t>
      </w:r>
    </w:p>
    <w:p>
      <w:r>
        <w:rPr>
          <w:b/>
          <w:u w:val="single"/>
        </w:rPr>
        <w:t xml:space="preserve">703123</w:t>
      </w:r>
    </w:p>
    <w:p>
      <w:r>
        <w:t xml:space="preserve">Helvetillinen tunnelma finaalin viimeisillä sekunneilla #F4Glory #Euroliiga https://t.co/pQvlYWrn8Y</w:t>
      </w:r>
    </w:p>
    <w:p>
      <w:r>
        <w:rPr>
          <w:b/>
          <w:u w:val="single"/>
        </w:rPr>
        <w:t xml:space="preserve">703124</w:t>
      </w:r>
    </w:p>
    <w:p>
      <w:r>
        <w:t xml:space="preserve">@cnfrmstA Laitetaan vielä yksi köyhä listalle, ja annetaan köyhien pysyä köyhinä. Mustalainen tai musta.  #quote</w:t>
      </w:r>
    </w:p>
    <w:p>
      <w:r>
        <w:rPr>
          <w:b/>
          <w:u w:val="single"/>
        </w:rPr>
        <w:t xml:space="preserve">703125</w:t>
      </w:r>
    </w:p>
    <w:p>
      <w:r>
        <w:t xml:space="preserve">Kana-riipus tulevia juhlapyhiä varten, vielä työn alla....</w:t>
        <w:br/>
        <w:t xml:space="preserve"> Mitä pidät siitä? Haluaisitko lisätä tai muuttaa jotain? :)</w:t>
      </w:r>
    </w:p>
    <w:p>
      <w:r>
        <w:rPr>
          <w:b/>
          <w:u w:val="single"/>
        </w:rPr>
        <w:t xml:space="preserve">703126</w:t>
      </w:r>
    </w:p>
    <w:p>
      <w:r>
        <w:t xml:space="preserve">Vain pariin otteeseen on käynyt niin, että häviäjä ei ole luovuttanut liiketoimintaa. Korruptoitunut Krjavelj ei päässyt omasta nahastaan.</w:t>
      </w:r>
    </w:p>
    <w:p>
      <w:r>
        <w:rPr>
          <w:b/>
          <w:u w:val="single"/>
        </w:rPr>
        <w:t xml:space="preserve">703127</w:t>
      </w:r>
    </w:p>
    <w:p>
      <w:r>
        <w:t xml:space="preserve">@angie_karan @MiroGec65 Parin viikon päästä , tarjottimella. Paistetaan puu-uunissa. Näin se ravintoketju menee!😀😀😀😀🍖🍗</w:t>
      </w:r>
    </w:p>
    <w:p>
      <w:r>
        <w:rPr>
          <w:b/>
          <w:u w:val="single"/>
        </w:rPr>
        <w:t xml:space="preserve">703128</w:t>
      </w:r>
    </w:p>
    <w:p>
      <w:r>
        <w:t xml:space="preserve">@kricac En osannut odottaa tuota ja ripottelen tuhkaa päälleni, jos unohdin peukaloni :)</w:t>
      </w:r>
    </w:p>
    <w:p>
      <w:r>
        <w:rPr>
          <w:b/>
          <w:u w:val="single"/>
        </w:rPr>
        <w:t xml:space="preserve">703129</w:t>
      </w:r>
    </w:p>
    <w:p>
      <w:r>
        <w:t xml:space="preserve">Pelaan parhaillaan Biathlon Maniaa. Tule mukaan ja yritä voittaa minut! https://t.co/PKMK0Qw7rr</w:t>
      </w:r>
    </w:p>
    <w:p>
      <w:r>
        <w:rPr>
          <w:b/>
          <w:u w:val="single"/>
        </w:rPr>
        <w:t xml:space="preserve">703130</w:t>
      </w:r>
    </w:p>
    <w:p>
      <w:r>
        <w:t xml:space="preserve">@ZenskiforumSD @strankaSD @MartinaVuk @ZidanDejan @TomiGodec Silti tytöt ovat niin hulluja, että he äänestävät kommunisteja!</w:t>
      </w:r>
    </w:p>
    <w:p>
      <w:r>
        <w:rPr>
          <w:b/>
          <w:u w:val="single"/>
        </w:rPr>
        <w:t xml:space="preserve">703131</w:t>
      </w:r>
    </w:p>
    <w:p>
      <w:r>
        <w:t xml:space="preserve">@e_koroska ..ja kansalaisten rahojen varastaminen...marija tietää jo, että slovenialaisille perunat ovat perunoita, ja he lukevat tämänkin...punaisen tähden hehkutus...</w:t>
      </w:r>
    </w:p>
    <w:p>
      <w:r>
        <w:rPr>
          <w:b/>
          <w:u w:val="single"/>
        </w:rPr>
        <w:t xml:space="preserve">703132</w:t>
      </w:r>
    </w:p>
    <w:p>
      <w:r>
        <w:t xml:space="preserve">Bolano! Tämä on ensimmäinen sähkökäyttöinen ilma-alus, joka lentää veden yllä. 🙌 Lue lisää: https://t.co/TkjaqaLj2B #thekittyhawkflyer</w:t>
      </w:r>
    </w:p>
    <w:p>
      <w:r>
        <w:rPr>
          <w:b/>
          <w:u w:val="single"/>
        </w:rPr>
        <w:t xml:space="preserve">703133</w:t>
      </w:r>
    </w:p>
    <w:p>
      <w:r>
        <w:t xml:space="preserve">@tradicijaslo Ja mitä halusit sanoa? Että osaat lisätä linkkejä TW:hen? Koska leike on kipeä.</w:t>
      </w:r>
    </w:p>
    <w:p>
      <w:r>
        <w:rPr>
          <w:b/>
          <w:u w:val="single"/>
        </w:rPr>
        <w:t xml:space="preserve">703134</w:t>
      </w:r>
    </w:p>
    <w:p>
      <w:r>
        <w:t xml:space="preserve">Eristystä asennettaessa kaasupullosta tuleva kaasu syttyi ensin tuleen ja sitten kaasupullo räjähti. https://t.co/DKOCHy6rLJ</w:t>
      </w:r>
    </w:p>
    <w:p>
      <w:r>
        <w:rPr>
          <w:b/>
          <w:u w:val="single"/>
        </w:rPr>
        <w:t xml:space="preserve">703135</w:t>
      </w:r>
    </w:p>
    <w:p>
      <w:r>
        <w:t xml:space="preserve">@PS_DeSUS Täyttä hölynpölyä. Jokaisen pitäisi saada työstään se, minkä arvoinen hän on.</w:t>
      </w:r>
    </w:p>
    <w:p>
      <w:r>
        <w:rPr>
          <w:b/>
          <w:u w:val="single"/>
        </w:rPr>
        <w:t xml:space="preserve">703136</w:t>
      </w:r>
    </w:p>
    <w:p>
      <w:r>
        <w:t xml:space="preserve">@vinkovasle1 Pahoittelut etukäteen, hän sanoi "motherfucker", MP-slangia.</w:t>
      </w:r>
    </w:p>
    <w:p>
      <w:r>
        <w:rPr>
          <w:b/>
          <w:u w:val="single"/>
        </w:rPr>
        <w:t xml:space="preserve">703137</w:t>
      </w:r>
    </w:p>
    <w:p>
      <w:r>
        <w:t xml:space="preserve">Edellytyksenä sille, että tästä haisevasta paskakuopasta saadaan takaisin kaunis eurooppalainen Ljubljana, on uuden sivistyneen pormestarin valitseminen. Janković ei kuulu Ljubljanaan!</w:t>
      </w:r>
    </w:p>
    <w:p>
      <w:r>
        <w:rPr>
          <w:b/>
          <w:u w:val="single"/>
        </w:rPr>
        <w:t xml:space="preserve">703138</w:t>
      </w:r>
    </w:p>
    <w:p>
      <w:r>
        <w:t xml:space="preserve">@JJansaSDS @sarecmarjan jokaisella taprav #siptarilla on aidattu bayta ja katettu vaimo</w:t>
      </w:r>
    </w:p>
    <w:p>
      <w:r>
        <w:rPr>
          <w:b/>
          <w:u w:val="single"/>
        </w:rPr>
        <w:t xml:space="preserve">703139</w:t>
      </w:r>
    </w:p>
    <w:p>
      <w:r>
        <w:t xml:space="preserve">@_J_Lapajne Aivopesu on jatkunut yhtäjaksoisesti vuodesta 1945. Viime vuosina se on jopa lisääntynyt. Ja tulokset ovat näkyvissä....🤮😤</w:t>
      </w:r>
    </w:p>
    <w:p>
      <w:r>
        <w:rPr>
          <w:b/>
          <w:u w:val="single"/>
        </w:rPr>
        <w:t xml:space="preserve">703140</w:t>
      </w:r>
    </w:p>
    <w:p>
      <w:r>
        <w:t xml:space="preserve">@jkmcnk Se saa minut haluamaan porata reiän polveeni teroittamattomalla lyijykynällä.</w:t>
        <w:br/>
        <w:t xml:space="preserve"> Keksi jotain normaalia, anna mennä! :)</w:t>
      </w:r>
    </w:p>
    <w:p>
      <w:r>
        <w:rPr>
          <w:b/>
          <w:u w:val="single"/>
        </w:rPr>
        <w:t xml:space="preserve">703141</w:t>
      </w:r>
    </w:p>
    <w:p>
      <w:r>
        <w:t xml:space="preserve">Kumunistit ihmettelevät typerästi, miten kaikki on taas väärin, kun he tekivät samaa kuin kuuluisassa yugassa, jossa kaikki oli niin satumaista (väärennettyä).</w:t>
      </w:r>
    </w:p>
    <w:p>
      <w:r>
        <w:rPr>
          <w:b/>
          <w:u w:val="single"/>
        </w:rPr>
        <w:t xml:space="preserve">703142</w:t>
      </w:r>
    </w:p>
    <w:p>
      <w:r>
        <w:t xml:space="preserve">Kaikki osallistujat olivat aivan haltioissaan. Kenelläkään ei ole nimeä, kasvoja... https://t.co/CWy23Dr2V5...</w:t>
      </w:r>
    </w:p>
    <w:p>
      <w:r>
        <w:rPr>
          <w:b/>
          <w:u w:val="single"/>
        </w:rPr>
        <w:t xml:space="preserve">703143</w:t>
      </w:r>
    </w:p>
    <w:p>
      <w:r>
        <w:t xml:space="preserve">@Andrej_Vilar @hladnikp Deripaska pystyi laskemaan tänään. https://t.co/IcqwP9kjDj</w:t>
      </w:r>
    </w:p>
    <w:p>
      <w:r>
        <w:rPr>
          <w:b/>
          <w:u w:val="single"/>
        </w:rPr>
        <w:t xml:space="preserve">703144</w:t>
      </w:r>
    </w:p>
    <w:p>
      <w:r>
        <w:t xml:space="preserve">@rgrilec @rx170 Voit vain poistaa tämän twiitin. Kun otetaan huomioon Kranjska Goran lämpötila, se, mitä he tekevät #PokalVitranc2019 -tapahtumassa, on taikaa.</w:t>
      </w:r>
    </w:p>
    <w:p>
      <w:r>
        <w:rPr>
          <w:b/>
          <w:u w:val="single"/>
        </w:rPr>
        <w:t xml:space="preserve">703145</w:t>
      </w:r>
    </w:p>
    <w:p>
      <w:r>
        <w:t xml:space="preserve">@pergossi @MarkoPavlisic Olet kuulemma pedofiili. Ainakin toivon, ettet työskentele lasten kanssa.</w:t>
      </w:r>
    </w:p>
    <w:p>
      <w:r>
        <w:rPr>
          <w:b/>
          <w:u w:val="single"/>
        </w:rPr>
        <w:t xml:space="preserve">703146</w:t>
      </w:r>
    </w:p>
    <w:p>
      <w:r>
        <w:t xml:space="preserve">@KatarinaJenko Minulla on samanlaiset tunteet kuin silloin, kun vedimme Kreikan pois paskasta.</w:t>
      </w:r>
    </w:p>
    <w:p>
      <w:r>
        <w:rPr>
          <w:b/>
          <w:u w:val="single"/>
        </w:rPr>
        <w:t xml:space="preserve">703147</w:t>
      </w:r>
    </w:p>
    <w:p>
      <w:r>
        <w:t xml:space="preserve">@JoeVantur ainakin yksi lisää, sinulle, tämä riittää minulle, lähellä ja hyvä arvo, ja se on myös stacuna, melko pieni mutta uskomattoman hyvin varustettu.</w:t>
      </w:r>
    </w:p>
    <w:p>
      <w:r>
        <w:rPr>
          <w:b/>
          <w:u w:val="single"/>
        </w:rPr>
        <w:t xml:space="preserve">703148</w:t>
      </w:r>
    </w:p>
    <w:p>
      <w:r>
        <w:t xml:space="preserve">@dragnslyr_ds on vielä pahempaa, että me veronmaksajat joudumme maksamaan tässä twiitissä esiintyvien butlien koulutuksen.</w:t>
      </w:r>
    </w:p>
    <w:p>
      <w:r>
        <w:rPr>
          <w:b/>
          <w:u w:val="single"/>
        </w:rPr>
        <w:t xml:space="preserve">703149</w:t>
      </w:r>
    </w:p>
    <w:p>
      <w:r>
        <w:t xml:space="preserve">Ällöttävää kauttaaltaan. Ja se on kypsä rikossyytteille!!!!!!!!!!!!!!!!!!!!!!!!!!!!!!!!!! https://t.co/g3u4qdJeIT https://t.co/g3u4qdJeIT</w:t>
      </w:r>
    </w:p>
    <w:p>
      <w:r>
        <w:rPr>
          <w:b/>
          <w:u w:val="single"/>
        </w:rPr>
        <w:t xml:space="preserve">703150</w:t>
      </w:r>
    </w:p>
    <w:p>
      <w:r>
        <w:t xml:space="preserve">@FrenkMate @lucijausaj @zostko mutta kohta muslimit hyppäävät kaaliinsa asemiin , heillä on korkein syntyvyysaste</w:t>
      </w:r>
    </w:p>
    <w:p>
      <w:r>
        <w:rPr>
          <w:b/>
          <w:u w:val="single"/>
        </w:rPr>
        <w:t xml:space="preserve">703151</w:t>
      </w:r>
    </w:p>
    <w:p>
      <w:r>
        <w:t xml:space="preserve">@MatevzNovak @ZanMahnic Ei tietenkään. Mutta siksi kirjoitin, että se oli ainoa asia, joka toimi heillä. Tämä on kuitenkin kaukana ammattimaistumisesta.</w:t>
      </w:r>
    </w:p>
    <w:p>
      <w:r>
        <w:rPr>
          <w:b/>
          <w:u w:val="single"/>
        </w:rPr>
        <w:t xml:space="preserve">703152</w:t>
      </w:r>
    </w:p>
    <w:p>
      <w:r>
        <w:t xml:space="preserve">Onko tuo kasa suolaa?! Kun nigerialaisia raiskaajia on tulvinut Eurooppaan, meille tarjotaan epäammattimaista elokuvaa.</w:t>
        <w:br/>
        <w:t xml:space="preserve"> #bojkotRTV https://t.co/Jx35dFX9Vm</w:t>
      </w:r>
    </w:p>
    <w:p>
      <w:r>
        <w:rPr>
          <w:b/>
          <w:u w:val="single"/>
        </w:rPr>
        <w:t xml:space="preserve">703153</w:t>
      </w:r>
    </w:p>
    <w:p>
      <w:r>
        <w:t xml:space="preserve">mutta minua todella hieman pelottaa tulevaisuus</w:t>
        <w:br/>
        <w:t xml:space="preserve">20. vuosi toi meille Greta-humun ja 21. vuosi Greta-humun https://t.co/C9d0zj5Jnw</w:t>
      </w:r>
    </w:p>
    <w:p>
      <w:r>
        <w:rPr>
          <w:b/>
          <w:u w:val="single"/>
        </w:rPr>
        <w:t xml:space="preserve">703154</w:t>
      </w:r>
    </w:p>
    <w:p>
      <w:r>
        <w:t xml:space="preserve">@Japreva Setäni vahingoittaa 1000 MB punainen musta katto. Näissä autoissa oli sielu. ;)</w:t>
      </w:r>
    </w:p>
    <w:p>
      <w:r>
        <w:rPr>
          <w:b/>
          <w:u w:val="single"/>
        </w:rPr>
        <w:t xml:space="preserve">703155</w:t>
      </w:r>
    </w:p>
    <w:p>
      <w:r>
        <w:t xml:space="preserve">@Miha_Sch @mojcav1 @dusankocevar1 Wiki pedi ihan punainen kuin päässäsi. Tässä on wb:n tiedot ;)</w:t>
      </w:r>
    </w:p>
    <w:p>
      <w:r>
        <w:rPr>
          <w:b/>
          <w:u w:val="single"/>
        </w:rPr>
        <w:t xml:space="preserve">703156</w:t>
      </w:r>
    </w:p>
    <w:p>
      <w:r>
        <w:t xml:space="preserve">@ZigaTurk Fasistit. Tarkoitatko mustiin housuihin pukeutunutta makaronia?Vai miten?Ja missä nämä fasistit ovat?Missä he piileskelevät?En näe yhtään.</w:t>
      </w:r>
    </w:p>
    <w:p>
      <w:r>
        <w:rPr>
          <w:b/>
          <w:u w:val="single"/>
        </w:rPr>
        <w:t xml:space="preserve">703157</w:t>
      </w:r>
    </w:p>
    <w:p>
      <w:r>
        <w:t xml:space="preserve">Lauantaina klo 16.15 Nova24TV:ssä: SDS:n 30-vuotisjuhla - suorana lähetyksenä! https://t.co/2ydbyEiEsF via @Nova24TV</w:t>
      </w:r>
    </w:p>
    <w:p>
      <w:r>
        <w:rPr>
          <w:b/>
          <w:u w:val="single"/>
        </w:rPr>
        <w:t xml:space="preserve">703158</w:t>
      </w:r>
    </w:p>
    <w:p>
      <w:r>
        <w:t xml:space="preserve">Janša: Cache ei ole minun tyylini, mutta pilailet. Maksoin eilen Spar-sikermäni Australiasta käsin, mallia. #leima</w:t>
      </w:r>
    </w:p>
    <w:p>
      <w:r>
        <w:rPr>
          <w:b/>
          <w:u w:val="single"/>
        </w:rPr>
        <w:t xml:space="preserve">703159</w:t>
      </w:r>
    </w:p>
    <w:p>
      <w:r>
        <w:t xml:space="preserve">Bayern rankaisi fanejaan #jalkapallo #jalkapallo #liiga #liiga #liiga #liiga - http://t.co/vh5lsjPc</w:t>
      </w:r>
    </w:p>
    <w:p>
      <w:r>
        <w:rPr>
          <w:b/>
          <w:u w:val="single"/>
        </w:rPr>
        <w:t xml:space="preserve">703160</w:t>
      </w:r>
    </w:p>
    <w:p>
      <w:r>
        <w:t xml:space="preserve">@butalskipolicaj @FrenkMate @IgorPribac @BCestnik @radiostudent Sama kuin sinä, kiellät kotiarmeijan ja natsien sodan aikaiset uhrit.</w:t>
      </w:r>
    </w:p>
    <w:p>
      <w:r>
        <w:rPr>
          <w:b/>
          <w:u w:val="single"/>
        </w:rPr>
        <w:t xml:space="preserve">703161</w:t>
      </w:r>
    </w:p>
    <w:p>
      <w:r>
        <w:t xml:space="preserve">Gatlin jälleen dopingskandaalin keskipisteessä - https://t.co/mkDGmSSCVe https://t.co/J0w3pcyURE https://t.co/J0w3pcyURE</w:t>
      </w:r>
    </w:p>
    <w:p>
      <w:r>
        <w:rPr>
          <w:b/>
          <w:u w:val="single"/>
        </w:rPr>
        <w:t xml:space="preserve">703162</w:t>
      </w:r>
    </w:p>
    <w:p>
      <w:r>
        <w:t xml:space="preserve">@Bond00775328617 Vojnikin lähellä sijaitseva Lembergin linna ryöstettiin, ja GALLin 90-vuotias omistaja ajettiin pois kaivamaan omaa hautaansa ja saamaan selkäänsä.</w:t>
      </w:r>
    </w:p>
    <w:p>
      <w:r>
        <w:rPr>
          <w:b/>
          <w:u w:val="single"/>
        </w:rPr>
        <w:t xml:space="preserve">703163</w:t>
      </w:r>
    </w:p>
    <w:p>
      <w:r>
        <w:t xml:space="preserve">kun haluan ottaa tazadno bajadero siellä on vain tyhjiä kannet https://t.co/kgYFQkjZGd</w:t>
      </w:r>
    </w:p>
    <w:p>
      <w:r>
        <w:rPr>
          <w:b/>
          <w:u w:val="single"/>
        </w:rPr>
        <w:t xml:space="preserve">703164</w:t>
      </w:r>
    </w:p>
    <w:p>
      <w:r>
        <w:t xml:space="preserve">@antigravitypill @aleshojs Puolet ajasta, ota vakavasti australialaiset sen sijaan, että tuhlaat aikaa TW:hen.</w:t>
      </w:r>
    </w:p>
    <w:p>
      <w:r>
        <w:rPr>
          <w:b/>
          <w:u w:val="single"/>
        </w:rPr>
        <w:t xml:space="preserve">703165</w:t>
      </w:r>
    </w:p>
    <w:p>
      <w:r>
        <w:t xml:space="preserve">Rilke Trail -reitin voi kulkea lähes paljain jaloin, etkä tarvitse isoa reppua. Vuorille ei mennä, se on hieman pidempi kävelymatka.</w:t>
      </w:r>
    </w:p>
    <w:p>
      <w:r>
        <w:rPr>
          <w:b/>
          <w:u w:val="single"/>
        </w:rPr>
        <w:t xml:space="preserve">703166</w:t>
      </w:r>
    </w:p>
    <w:p>
      <w:r>
        <w:t xml:space="preserve">Mikromuovien pitoisuudet ovat Välimerellä lähes neljä kertaa korkeammat kuin muilla avomerialueilla ympäri maailmaa. https://t.co/1VAHTG0PZl</w:t>
      </w:r>
    </w:p>
    <w:p>
      <w:r>
        <w:rPr>
          <w:b/>
          <w:u w:val="single"/>
        </w:rPr>
        <w:t xml:space="preserve">703167</w:t>
      </w:r>
    </w:p>
    <w:p>
      <w:r>
        <w:t xml:space="preserve">@MatevzNovak @mojchika1 Nämä Kosin paskanjauhajat aiheuttavat meille päänsärkyä. Maahanmuuttajia on tulossa, mutta nämä ovat jo täällä !!!!</w:t>
      </w:r>
    </w:p>
    <w:p>
      <w:r>
        <w:rPr>
          <w:b/>
          <w:u w:val="single"/>
        </w:rPr>
        <w:t xml:space="preserve">703168</w:t>
      </w:r>
    </w:p>
    <w:p>
      <w:r>
        <w:t xml:space="preserve">@Bisag_In Ei. He "löytävät" hänen tietokoneeltaan pedofiilista sisältöä. Magajnan lehdistö...</w:t>
      </w:r>
    </w:p>
    <w:p>
      <w:r>
        <w:rPr>
          <w:b/>
          <w:u w:val="single"/>
        </w:rPr>
        <w:t xml:space="preserve">703169</w:t>
      </w:r>
    </w:p>
    <w:p>
      <w:r>
        <w:t xml:space="preserve">@daresi @1nekorektna @bmz9453 Luitko sen? Mikä sinulle ei ole selvää?</w:t>
        <w:br/>
        <w:t xml:space="preserve"> #unreadatbebota</w:t>
      </w:r>
    </w:p>
    <w:p>
      <w:r>
        <w:rPr>
          <w:b/>
          <w:u w:val="single"/>
        </w:rPr>
        <w:t xml:space="preserve">703170</w:t>
      </w:r>
    </w:p>
    <w:p>
      <w:r>
        <w:t xml:space="preserve">Huono sisäilma vaikuttaa terveyteen ja hyvinvointiin - https://t.co/H7JwaUC0rV https://t.co/R38zk4iz0k https://t.co/R38zk4iz0k</w:t>
      </w:r>
    </w:p>
    <w:p>
      <w:r>
        <w:rPr>
          <w:b/>
          <w:u w:val="single"/>
        </w:rPr>
        <w:t xml:space="preserve">703171</w:t>
      </w:r>
    </w:p>
    <w:p>
      <w:r>
        <w:t xml:space="preserve">Luulen, että voin laittaa enemmän rakkautta kakkuun, jos kaadan sen kanssa lasin viiniä.</w:t>
      </w:r>
    </w:p>
    <w:p>
      <w:r>
        <w:rPr>
          <w:b/>
          <w:u w:val="single"/>
        </w:rPr>
        <w:t xml:space="preserve">703172</w:t>
      </w:r>
    </w:p>
    <w:p>
      <w:r>
        <w:t xml:space="preserve">@swiftwit @petrasovdat Ei vitsi. En ole vielä sanonut, että se on hyvää konjakkia. Skenderbek on keskinkertaisen hyvä. :D</w:t>
      </w:r>
    </w:p>
    <w:p>
      <w:r>
        <w:rPr>
          <w:b/>
          <w:u w:val="single"/>
        </w:rPr>
        <w:t xml:space="preserve">703173</w:t>
      </w:r>
    </w:p>
    <w:p>
      <w:r>
        <w:t xml:space="preserve">@nkmaribor voi ohittaa @nkolimpija jälleen myöhään iltapäivällä. @PrvaLigaSi https://t.co/sWiGqrFkqU</w:t>
      </w:r>
    </w:p>
    <w:p>
      <w:r>
        <w:rPr>
          <w:b/>
          <w:u w:val="single"/>
        </w:rPr>
        <w:t xml:space="preserve">703174</w:t>
      </w:r>
    </w:p>
    <w:p>
      <w:r>
        <w:t xml:space="preserve">@police_si Poliittisesti eroteltujen vihannesten ajat ovat tulossa... lääkekannabis, lääkehunaja, lääkebutyylit ja lääkevahat...</w:t>
      </w:r>
    </w:p>
    <w:p>
      <w:r>
        <w:rPr>
          <w:b/>
          <w:u w:val="single"/>
        </w:rPr>
        <w:t xml:space="preserve">703175</w:t>
      </w:r>
    </w:p>
    <w:p>
      <w:r>
        <w:t xml:space="preserve">Mainitsin isoäitini, ja nyt söisin aniksenvarret, kovat, 3 päivää vanhat, ja liotan niitä maidossa ennen jokaista suupalaa.</w:t>
      </w:r>
    </w:p>
    <w:p>
      <w:r>
        <w:rPr>
          <w:b/>
          <w:u w:val="single"/>
        </w:rPr>
        <w:t xml:space="preserve">703176</w:t>
      </w:r>
    </w:p>
    <w:p>
      <w:r>
        <w:t xml:space="preserve">Marko @crnkovic: @BorutPahor joutuu tappamaan Kučanin. Kaikkien setien isä taustalta. Ja presidenttien isä. https://t.co/bQ9uoV21Wd</w:t>
      </w:r>
    </w:p>
    <w:p>
      <w:r>
        <w:rPr>
          <w:b/>
          <w:u w:val="single"/>
        </w:rPr>
        <w:t xml:space="preserve">703177</w:t>
      </w:r>
    </w:p>
    <w:p>
      <w:r>
        <w:t xml:space="preserve">@Leon48303573 @MatevzNovak He ovat linjalla joka kuukauden viimeinen päivä, kun postimies tuo eläkkeet. 🧐</w:t>
      </w:r>
    </w:p>
    <w:p>
      <w:r>
        <w:rPr>
          <w:b/>
          <w:u w:val="single"/>
        </w:rPr>
        <w:t xml:space="preserve">703178</w:t>
      </w:r>
    </w:p>
    <w:p>
      <w:r>
        <w:t xml:space="preserve">Mitä minun huomion nälkäiset aivoni välittävät siitä, että koko päivän saamani ilmoitukset tulevat vain luonnollisen satelliittimme toiselta puolelta.</w:t>
      </w:r>
    </w:p>
    <w:p>
      <w:r>
        <w:rPr>
          <w:b/>
          <w:u w:val="single"/>
        </w:rPr>
        <w:t xml:space="preserve">703179</w:t>
      </w:r>
    </w:p>
    <w:p>
      <w:r>
        <w:t xml:space="preserve">Kultaiset tossut @Botrstvo huutokaupasta @Val202 @TVEvents . Kiitos kollegat. https://t.co/KdWrrPkyUU .</w:t>
      </w:r>
    </w:p>
    <w:p>
      <w:r>
        <w:rPr>
          <w:b/>
          <w:u w:val="single"/>
        </w:rPr>
        <w:t xml:space="preserve">703180</w:t>
      </w:r>
    </w:p>
    <w:p>
      <w:r>
        <w:t xml:space="preserve">@crnkovic @TinoMamic Shment,nyt koripalloilijat eroavat valtiosta...valtiosta on tulossa yksinhuoltaja.</w:t>
      </w:r>
    </w:p>
    <w:p>
      <w:r>
        <w:rPr>
          <w:b/>
          <w:u w:val="single"/>
        </w:rPr>
        <w:t xml:space="preserve">703181</w:t>
      </w:r>
    </w:p>
    <w:p>
      <w:r>
        <w:t xml:space="preserve">He puhuvat kaikista ehdoista, joita he asettavat pienille ihmisille, kun he ostavat talon, ja 5 miljardia katoaa ilmaan.</w:t>
        <w:t xml:space="preserve">#farsa</w:t>
        <w:br/>
        <w:br/>
        <w:t xml:space="preserve">https://t.co/4leAVRjGoI</w:t>
      </w:r>
    </w:p>
    <w:p>
      <w:r>
        <w:rPr>
          <w:b/>
          <w:u w:val="single"/>
        </w:rPr>
        <w:t xml:space="preserve">703182</w:t>
      </w:r>
    </w:p>
    <w:p>
      <w:r>
        <w:t xml:space="preserve">@UrosEsih Katkera maku on teissä, vasemmistolaiset, jotka ette nähneet ettekä pysty näkemään petoksenne seurauksia.</w:t>
      </w:r>
    </w:p>
    <w:p>
      <w:r>
        <w:rPr>
          <w:b/>
          <w:u w:val="single"/>
        </w:rPr>
        <w:t xml:space="preserve">703183</w:t>
      </w:r>
    </w:p>
    <w:p>
      <w:r>
        <w:t xml:space="preserve">Lapsi: "Rakas isä-pakkanen, lähetä minulle pikkuveli uudeksi vuodeksi!</w:t>
        <w:br/>
        <w:t xml:space="preserve"> Joulupukki: "Lähetä minulle äitisi!"</w:t>
      </w:r>
    </w:p>
    <w:p>
      <w:r>
        <w:rPr>
          <w:b/>
          <w:u w:val="single"/>
        </w:rPr>
        <w:t xml:space="preserve">703184</w:t>
      </w:r>
    </w:p>
    <w:p>
      <w:r>
        <w:t xml:space="preserve">Sillä mekin olemme pitkään olleet kasvoton yhteiskunta, ja meitä ovat ohjanneet ne, jotka yrittävät pelastaa sen. #DraganPetrovec</w:t>
      </w:r>
    </w:p>
    <w:p>
      <w:r>
        <w:rPr>
          <w:b/>
          <w:u w:val="single"/>
        </w:rPr>
        <w:t xml:space="preserve">703185</w:t>
      </w:r>
    </w:p>
    <w:p>
      <w:r>
        <w:t xml:space="preserve">Kun vanhat puolueen miehet alkavat saarnata ihmisoikeuksista ja häpeästä, tiedämme, että olemme pohjalla.</w:t>
      </w:r>
    </w:p>
    <w:p>
      <w:r>
        <w:rPr>
          <w:b/>
          <w:u w:val="single"/>
        </w:rPr>
        <w:t xml:space="preserve">703186</w:t>
      </w:r>
    </w:p>
    <w:p>
      <w:r>
        <w:t xml:space="preserve">Pelaan parhaillaan Biathlon Maniaa. Tule mukaan ja yritä voittaa minut! https://t.co/PKMK0Qw7rr</w:t>
      </w:r>
    </w:p>
    <w:p>
      <w:r>
        <w:rPr>
          <w:b/>
          <w:u w:val="single"/>
        </w:rPr>
        <w:t xml:space="preserve">703187</w:t>
      </w:r>
    </w:p>
    <w:p>
      <w:r>
        <w:t xml:space="preserve">.@AngelcaLikovic vastustaa elävien ihmisten tappamista. Ainakin kuolleet ovat siltä turvassa.</w:t>
      </w:r>
    </w:p>
    <w:p>
      <w:r>
        <w:rPr>
          <w:b/>
          <w:u w:val="single"/>
        </w:rPr>
        <w:t xml:space="preserve">703188</w:t>
      </w:r>
    </w:p>
    <w:p>
      <w:r>
        <w:t xml:space="preserve">@jkmcnk @missnymphee Mutta en työntäisi naisia ylisuuriin vaatteisiin käytännöllisyyden kustannuksella.</w:t>
      </w:r>
    </w:p>
    <w:p>
      <w:r>
        <w:rPr>
          <w:b/>
          <w:u w:val="single"/>
        </w:rPr>
        <w:t xml:space="preserve">703189</w:t>
      </w:r>
    </w:p>
    <w:p>
      <w:r>
        <w:t xml:space="preserve">Ilmastointi, internet, uima-allas, leikkikenttä, hiekkalaatikko, pöytätennis, keinut, pesukone, ilmaiset polkupyörät vieraille,.... https://t.co/wFEJTAHHJq...</w:t>
      </w:r>
    </w:p>
    <w:p>
      <w:r>
        <w:rPr>
          <w:b/>
          <w:u w:val="single"/>
        </w:rPr>
        <w:t xml:space="preserve">703190</w:t>
      </w:r>
    </w:p>
    <w:p>
      <w:r>
        <w:t xml:space="preserve">Ammattiliitot ovat menettämässä jäseniä, koska:</w:t>
        <w:br/>
        <w:t xml:space="preserve">1) ne saarnaavat butlisosialismia</w:t>
        <w:br/>
        <w:t xml:space="preserve">2) ne ovat osasyyllisiä jäykkään työllisyysjärjestelmään</w:t>
        <w:br/>
        <w:t xml:space="preserve">3) ne ovat entisten Umbassadoreiden haara</w:t>
      </w:r>
    </w:p>
    <w:p>
      <w:r>
        <w:rPr>
          <w:b/>
          <w:u w:val="single"/>
        </w:rPr>
        <w:t xml:space="preserve">703191</w:t>
      </w:r>
    </w:p>
    <w:p>
      <w:r>
        <w:t xml:space="preserve">@had Kuvakaappaus lahk? Koska Frutek on estänyt puolet Twitteristä ja meiltä on riistetty hänen humoristiset postauksensa ;)</w:t>
      </w:r>
    </w:p>
    <w:p>
      <w:r>
        <w:rPr>
          <w:b/>
          <w:u w:val="single"/>
        </w:rPr>
        <w:t xml:space="preserve">703192</w:t>
      </w:r>
    </w:p>
    <w:p>
      <w:r>
        <w:t xml:space="preserve">Olympia ja Jesenice mainitaan keskustelussa, joka koskee syytteen nostamista.... #ker important</w:t>
      </w:r>
    </w:p>
    <w:p>
      <w:r>
        <w:rPr>
          <w:b/>
          <w:u w:val="single"/>
        </w:rPr>
        <w:t xml:space="preserve">703193</w:t>
      </w:r>
    </w:p>
    <w:p>
      <w:r>
        <w:t xml:space="preserve">@JohanesvonFelde @MatevzNovak @BineTraven Sinun on vain vedettävä itsesi ulos.</w:t>
      </w:r>
    </w:p>
    <w:p>
      <w:r>
        <w:rPr>
          <w:b/>
          <w:u w:val="single"/>
        </w:rPr>
        <w:t xml:space="preserve">703194</w:t>
      </w:r>
    </w:p>
    <w:p>
      <w:r>
        <w:t xml:space="preserve">Salaatin taimet ovat saatavilla, tarkista, kristalka, canasta https://t.co/j3eeFJtxf6 https://t.co/j3eeFJtxf6 https://t.co/j3eeFJtxf6</w:t>
      </w:r>
    </w:p>
    <w:p>
      <w:r>
        <w:rPr>
          <w:b/>
          <w:u w:val="single"/>
        </w:rPr>
        <w:t xml:space="preserve">703195</w:t>
      </w:r>
    </w:p>
    <w:p>
      <w:r>
        <w:t xml:space="preserve">@MladenPrajdic @KatarinaJenko Tietenkin on. Kävelen edelleen joskus keskustasta. Olen myös kävellyt keskustasta Medvodeen... :)</w:t>
      </w:r>
    </w:p>
    <w:p>
      <w:r>
        <w:rPr>
          <w:b/>
          <w:u w:val="single"/>
        </w:rPr>
        <w:t xml:space="preserve">703196</w:t>
      </w:r>
    </w:p>
    <w:p>
      <w:r>
        <w:t xml:space="preserve">@BlogSlovenija se on pahempaa kuin stalinismi, tiedetään, että "merkittävimmät" oikeistolaiset olivat vakuuttuneita kommunisteja.</w:t>
      </w:r>
    </w:p>
    <w:p>
      <w:r>
        <w:rPr>
          <w:b/>
          <w:u w:val="single"/>
        </w:rPr>
        <w:t xml:space="preserve">703197</w:t>
      </w:r>
    </w:p>
    <w:p>
      <w:r>
        <w:t xml:space="preserve">Šestan: Postojnan kunta lakkauttaa pelastuspalvelun esikuntansa ja nimittää uuden kriisikeskuksen.</w:t>
      </w:r>
    </w:p>
    <w:p>
      <w:r>
        <w:rPr>
          <w:b/>
          <w:u w:val="single"/>
        </w:rPr>
        <w:t xml:space="preserve">703198</w:t>
      </w:r>
    </w:p>
    <w:p>
      <w:r>
        <w:t xml:space="preserve">@brutopir Nuoret, mitä haasteita meille on osunut #arbitrage, apua.</w:t>
      </w:r>
    </w:p>
    <w:p>
      <w:r>
        <w:rPr>
          <w:b/>
          <w:u w:val="single"/>
        </w:rPr>
        <w:t xml:space="preserve">703199</w:t>
      </w:r>
    </w:p>
    <w:p>
      <w:r>
        <w:t xml:space="preserve">@ZigaTurk @mojcaskrinjar @lucijausaj Hän pääsi kerran karkuun, kun hän ravisteli enojaan. Nyt hän tekee katumusta.</w:t>
      </w:r>
    </w:p>
    <w:p>
      <w:r>
        <w:rPr>
          <w:b/>
          <w:u w:val="single"/>
        </w:rPr>
        <w:t xml:space="preserve">703200</w:t>
      </w:r>
    </w:p>
    <w:p>
      <w:r>
        <w:t xml:space="preserve">AINOASTAAN IHMINEN TAPAA, TAPAA, RAISKAA</w:t>
        <w:br/>
        <w:t xml:space="preserve">ELÄIMET EIVÄT TEHNYT TÄITÄ</w:t>
        <w:br/>
        <w:t xml:space="preserve">ELÄIN TAPAA TOISEN ELÄIMEN AINOASTAAN RUOAN TAKAISIN</w:t>
        <w:br/>
        <w:t xml:space="preserve">selviytymisen vuoksi</w:t>
      </w:r>
    </w:p>
    <w:p>
      <w:r>
        <w:rPr>
          <w:b/>
          <w:u w:val="single"/>
        </w:rPr>
        <w:t xml:space="preserve">703201</w:t>
      </w:r>
    </w:p>
    <w:p>
      <w:r>
        <w:t xml:space="preserve">Ei ole paljon parempaa kuin laittaa vedenkeitin päälle teetä varten, sähköt katkeavat keittiössä (myös jääkaapissa!) ja vuokraisäntä on lomalla.</w:t>
      </w:r>
    </w:p>
    <w:p>
      <w:r>
        <w:rPr>
          <w:b/>
          <w:u w:val="single"/>
        </w:rPr>
        <w:t xml:space="preserve">703202</w:t>
      </w:r>
    </w:p>
    <w:p>
      <w:r>
        <w:t xml:space="preserve">Leivän leipominen maksaa viisi kertaa! Sähkölasku 10 euroa korkeampi. No, jos on pimeää, on enemmän valoja päällä tai jotain :D</w:t>
      </w:r>
    </w:p>
    <w:p>
      <w:r>
        <w:rPr>
          <w:b/>
          <w:u w:val="single"/>
        </w:rPr>
        <w:t xml:space="preserve">703203</w:t>
      </w:r>
    </w:p>
    <w:p>
      <w:r>
        <w:t xml:space="preserve">@strankaSLOGA @strankaSDS @JJansaSDS @TVOdmevi Pian olet poissa parlamentista. Olen saanut tarpeekseni taloudellisista paasauksistasi -</w:t>
      </w:r>
    </w:p>
    <w:p>
      <w:r>
        <w:rPr>
          <w:b/>
          <w:u w:val="single"/>
        </w:rPr>
        <w:t xml:space="preserve">703204</w:t>
      </w:r>
    </w:p>
    <w:p>
      <w:r>
        <w:t xml:space="preserve">Pääomasijoitus sveitsiläisiltä! Quadrofoil kerää 3 miljoonaa euroa kasvua ja kehitystä varten https://t.co/pocd7FgQ1b #SiolNEWS</w:t>
      </w:r>
    </w:p>
    <w:p>
      <w:r>
        <w:rPr>
          <w:b/>
          <w:u w:val="single"/>
        </w:rPr>
        <w:t xml:space="preserve">703205</w:t>
      </w:r>
    </w:p>
    <w:p>
      <w:r>
        <w:t xml:space="preserve">@sladkakotmed Mehiläinen, missä ja</w:t>
        <w:br/>
        <w:t xml:space="preserve">alustat kuljettavat sinua pitkin kirkasta, ilmavaa polkua,</w:t>
        <w:br/>
        <w:t xml:space="preserve">Mehiläinen, missä ja mistä? 🤗😍</w:t>
      </w:r>
    </w:p>
    <w:p>
      <w:r>
        <w:rPr>
          <w:b/>
          <w:u w:val="single"/>
        </w:rPr>
        <w:t xml:space="preserve">703206</w:t>
      </w:r>
    </w:p>
    <w:p>
      <w:r>
        <w:t xml:space="preserve">@borismeglic @RobertSifrer Vasemmistolaiset ovat kieltäneet sen koko ajan. Keskiverto lukutaidoton slovenialainen äänestäjä ei kuitenkaan välitä.</w:t>
      </w:r>
    </w:p>
    <w:p>
      <w:r>
        <w:rPr>
          <w:b/>
          <w:u w:val="single"/>
        </w:rPr>
        <w:t xml:space="preserve">703207</w:t>
      </w:r>
    </w:p>
    <w:p>
      <w:r>
        <w:t xml:space="preserve">@MadmSlo @reform_si @krtmen 👍Karstin tulipalo olisi ollut silloin lyhyt juttu, mutta 100 vuotta sitten siitä olisivat tienneet vain naapurit.</w:t>
      </w:r>
    </w:p>
    <w:p>
      <w:r>
        <w:rPr>
          <w:b/>
          <w:u w:val="single"/>
        </w:rPr>
        <w:t xml:space="preserve">703208</w:t>
      </w:r>
    </w:p>
    <w:p>
      <w:r>
        <w:t xml:space="preserve">Tämä Kozina on kiusaaja... hän puolustaa Furlania, mutta syyttää ensimmäistä JJ-hallitusta pankkiaukon luomisesta.</w:t>
      </w:r>
    </w:p>
    <w:p>
      <w:r>
        <w:rPr>
          <w:b/>
          <w:u w:val="single"/>
        </w:rPr>
        <w:t xml:space="preserve">703209</w:t>
      </w:r>
    </w:p>
    <w:p>
      <w:r>
        <w:t xml:space="preserve">Noin 200 metriä polkuja asfaltoitiin 13 629 eurolla... https://t.co/iQzIlyRVcP...</w:t>
      </w:r>
    </w:p>
    <w:p>
      <w:r>
        <w:rPr>
          <w:b/>
          <w:u w:val="single"/>
        </w:rPr>
        <w:t xml:space="preserve">703210</w:t>
      </w:r>
    </w:p>
    <w:p>
      <w:r>
        <w:t xml:space="preserve">@Daj_Manj @police_si Jos he haluaisivat karkottaa hänet, olen varma, että löytyisi potilas, joka veisi hänet kansalliskokoukseen.</w:t>
      </w:r>
    </w:p>
    <w:p>
      <w:r>
        <w:rPr>
          <w:b/>
          <w:u w:val="single"/>
        </w:rPr>
        <w:t xml:space="preserve">703211</w:t>
      </w:r>
    </w:p>
    <w:p>
      <w:r>
        <w:t xml:space="preserve">Pidän raivotautisista koirista, ZUJFisteistä ja sosiaalidarwinisteista eniten 😂😂😂😂 https://t.co/r2bypH6mmq</w:t>
      </w:r>
    </w:p>
    <w:p>
      <w:r>
        <w:rPr>
          <w:b/>
          <w:u w:val="single"/>
        </w:rPr>
        <w:t xml:space="preserve">703212</w:t>
      </w:r>
    </w:p>
    <w:p>
      <w:r>
        <w:t xml:space="preserve">@boriscipot1 On tärkeää, että teillä on serbialainen vesimelonimyyjä pormestarina...Wolf butast....</w:t>
      </w:r>
    </w:p>
    <w:p>
      <w:r>
        <w:rPr>
          <w:b/>
          <w:u w:val="single"/>
        </w:rPr>
        <w:t xml:space="preserve">703213</w:t>
      </w:r>
    </w:p>
    <w:p>
      <w:r>
        <w:t xml:space="preserve">Rakkaat Kölnin rosvot ovat tehneet elämästäni taas hieman valoisampaa. https://t.co/4u1QCEZTZa.</w:t>
      </w:r>
    </w:p>
    <w:p>
      <w:r>
        <w:rPr>
          <w:b/>
          <w:u w:val="single"/>
        </w:rPr>
        <w:t xml:space="preserve">703214</w:t>
      </w:r>
    </w:p>
    <w:p>
      <w:r>
        <w:t xml:space="preserve">@SlanaZagar Emmekö me ole tarpeeksi fiksuja tajutaksemme kaiken sen hölynpölyn, jota nämä zombit aikovat vetää taskustamme?!</w:t>
      </w:r>
    </w:p>
    <w:p>
      <w:r>
        <w:rPr>
          <w:b/>
          <w:u w:val="single"/>
        </w:rPr>
        <w:t xml:space="preserve">703215</w:t>
      </w:r>
    </w:p>
    <w:p>
      <w:r>
        <w:t xml:space="preserve">@dusankocevar1 Kun @strankaSDS ja oikeisto palaavat valtaan, jääkaapit ovat täynnä.</w:t>
      </w:r>
    </w:p>
    <w:p>
      <w:r>
        <w:rPr>
          <w:b/>
          <w:u w:val="single"/>
        </w:rPr>
        <w:t xml:space="preserve">703216</w:t>
      </w:r>
    </w:p>
    <w:p>
      <w:r>
        <w:t xml:space="preserve">Se siitä pedoista ja pedofiileistä. Nyt tuskin näkee, kuinka paljon heitä on ja kuinka paljon rahaa heillä on. https://t.co/fL7BPnNR9w.</w:t>
      </w:r>
    </w:p>
    <w:p>
      <w:r>
        <w:rPr>
          <w:b/>
          <w:u w:val="single"/>
        </w:rPr>
        <w:t xml:space="preserve">703217</w:t>
      </w:r>
    </w:p>
    <w:p>
      <w:r>
        <w:t xml:space="preserve">Vetoomus lisävakuutuksen poistamiseksi yli 2000 allekirjoitusta.</w:t>
        <w:br/>
        <w:t xml:space="preserve">https://t.co/muUtR326vG https://t.co/muUtR326vG</w:t>
      </w:r>
    </w:p>
    <w:p>
      <w:r>
        <w:rPr>
          <w:b/>
          <w:u w:val="single"/>
        </w:rPr>
        <w:t xml:space="preserve">703218</w:t>
      </w:r>
    </w:p>
    <w:p>
      <w:r>
        <w:t xml:space="preserve">Slovenialle on häpeällistä, että Štajerskan vardistien kuvat ovat kiertäneet maailman tiedotusvälineissä. Niiden ulkonäön vuoksi.</w:t>
      </w:r>
    </w:p>
    <w:p>
      <w:r>
        <w:rPr>
          <w:b/>
          <w:u w:val="single"/>
        </w:rPr>
        <w:t xml:space="preserve">703219</w:t>
      </w:r>
    </w:p>
    <w:p>
      <w:r>
        <w:t xml:space="preserve">Mirakul! Saimme koko viikon annoksen auringonpaistetta yhtenä kappaleena! Mikä raivokas loppu marraskuulle!</w:t>
        <w:br/>
        <w:t xml:space="preserve"> Aurinko on kanssasi, mutta.</w:t>
      </w:r>
    </w:p>
    <w:p>
      <w:r>
        <w:rPr>
          <w:b/>
          <w:u w:val="single"/>
        </w:rPr>
        <w:t xml:space="preserve">703220</w:t>
      </w:r>
    </w:p>
    <w:p>
      <w:r>
        <w:t xml:space="preserve">Cucek Sharo, hämmentynyt tabby,</w:t>
        <w:br/>
        <w:t xml:space="preserve">edistyy näkyvästi pukeutumisessa,</w:t>
        <w:br/>
        <w:t xml:space="preserve">kuviot, kun se toistaa esimerkillisesti ulkomaisen</w:t>
        <w:br/>
        <w:t xml:space="preserve">, eikä salaa sitä, että koira on noviisi.</w:t>
      </w:r>
    </w:p>
    <w:p>
      <w:r>
        <w:rPr>
          <w:b/>
          <w:u w:val="single"/>
        </w:rPr>
        <w:t xml:space="preserve">703221</w:t>
      </w:r>
    </w:p>
    <w:p>
      <w:r>
        <w:t xml:space="preserve">Kaksi ihmistä kuoli vakavassa onnettomuudessa moottoritiellä Udinen lähellä https://t.co/Ns4UL2d9nL https://t.co/Ns4UL2d9nL</w:t>
      </w:r>
    </w:p>
    <w:p>
      <w:r>
        <w:rPr>
          <w:b/>
          <w:u w:val="single"/>
        </w:rPr>
        <w:t xml:space="preserve">703222</w:t>
      </w:r>
    </w:p>
    <w:p>
      <w:r>
        <w:t xml:space="preserve">17. joulukuuta</w:t>
        <w:br/>
        <w:t xml:space="preserve">Kävin koulussa kaikki vanhoja naisia, mutta ei sammakoita hupussa https://t.co/1a7sQCrB9I</w:t>
      </w:r>
    </w:p>
    <w:p>
      <w:r>
        <w:rPr>
          <w:b/>
          <w:u w:val="single"/>
        </w:rPr>
        <w:t xml:space="preserve">703223</w:t>
      </w:r>
    </w:p>
    <w:p>
      <w:r>
        <w:t xml:space="preserve">Poliisi myöntää, että rajaturvallisuudesta puuttuu yli 800 poliisia😮😮😮😮👎👎👎👎</w:t>
        <w:br/>
        <w:t xml:space="preserve">https://t.co/JK3tVBupWI</w:t>
      </w:r>
    </w:p>
    <w:p>
      <w:r>
        <w:rPr>
          <w:b/>
          <w:u w:val="single"/>
        </w:rPr>
        <w:t xml:space="preserve">703224</w:t>
      </w:r>
    </w:p>
    <w:p>
      <w:r>
        <w:t xml:space="preserve">@JKranjcan @JoAnnaOfArT @tfajon Fajonin mielestä ongelma on todennäköisesti se, että laittomalle terroristille ei ole annettu valtuuksia, mitä se sitten tarkoittaakin.</w:t>
      </w:r>
    </w:p>
    <w:p>
      <w:r>
        <w:rPr>
          <w:b/>
          <w:u w:val="single"/>
        </w:rPr>
        <w:t xml:space="preserve">703225</w:t>
      </w:r>
    </w:p>
    <w:p>
      <w:r>
        <w:t xml:space="preserve">@dusankocevar1 Mielenkiintoista, miten monia ihmisiä häiritsee se, että JJ oli kommunisti. Mutta ketään ei häiritse kansanedustajat, jotka ovat vaihtaneet puoluetta 5-6 kertaa.</w:t>
      </w:r>
    </w:p>
    <w:p>
      <w:r>
        <w:rPr>
          <w:b/>
          <w:u w:val="single"/>
        </w:rPr>
        <w:t xml:space="preserve">703226</w:t>
      </w:r>
    </w:p>
    <w:p>
      <w:r>
        <w:t xml:space="preserve">Abankan myynnin myötä olemme vihdoinkin vapaita udbovilaisesta pankkijärjestelmästä. Mistä verkko voisi löytää uuden virtalähteen? Veikkaan, että se ei vielä luovuta.</w:t>
      </w:r>
    </w:p>
    <w:p>
      <w:r>
        <w:rPr>
          <w:b/>
          <w:u w:val="single"/>
        </w:rPr>
        <w:t xml:space="preserve">703227</w:t>
      </w:r>
    </w:p>
    <w:p>
      <w:r>
        <w:t xml:space="preserve">@surfon @MarjeticaM @Prim3_mover @ZigaTurk Ja tämä lausunto on peräisin kahdelta asianomaiselta eikä kaikilta kyseisen ympäristön viljelijöiltä.</w:t>
      </w:r>
    </w:p>
    <w:p>
      <w:r>
        <w:rPr>
          <w:b/>
          <w:u w:val="single"/>
        </w:rPr>
        <w:t xml:space="preserve">703228</w:t>
      </w:r>
    </w:p>
    <w:p>
      <w:r>
        <w:t xml:space="preserve">@KatarinaDbr @BigWhale @Firbec Kolkr Kuulin, että naiset jäävät kotiin ja miehet tukevat heitä.</w:t>
      </w:r>
    </w:p>
    <w:p>
      <w:r>
        <w:rPr>
          <w:b/>
          <w:u w:val="single"/>
        </w:rPr>
        <w:t xml:space="preserve">703229</w:t>
      </w:r>
    </w:p>
    <w:p>
      <w:r>
        <w:t xml:space="preserve">Ensimmäistä kertaa osuin johonkin (hyödylliseen). Kiitos #uniortool @TineMahkovec @mtbsi https://t.co/f3r5TI2diw</w:t>
      </w:r>
    </w:p>
    <w:p>
      <w:r>
        <w:rPr>
          <w:b/>
          <w:u w:val="single"/>
        </w:rPr>
        <w:t xml:space="preserve">703230</w:t>
      </w:r>
    </w:p>
    <w:p>
      <w:r>
        <w:t xml:space="preserve">Pelaan parhaillaan Biathlon Maniaa. Tule mukaan ja yritä voittaa minut! https://t.co/l1cDxvb5PN</w:t>
      </w:r>
    </w:p>
    <w:p>
      <w:r>
        <w:rPr>
          <w:b/>
          <w:u w:val="single"/>
        </w:rPr>
        <w:t xml:space="preserve">703231</w:t>
      </w:r>
    </w:p>
    <w:p>
      <w:r>
        <w:t xml:space="preserve">@janponiz @FLOTUS naisella itsellään on hyvä maku vaatteiden suhteen ja huono maku miesten suhteen 🤷♀️</w:t>
      </w:r>
    </w:p>
    <w:p>
      <w:r>
        <w:rPr>
          <w:b/>
          <w:u w:val="single"/>
        </w:rPr>
        <w:t xml:space="preserve">703232</w:t>
      </w:r>
    </w:p>
    <w:p>
      <w:r>
        <w:t xml:space="preserve">ONGELMISTA: Ilmeisesti laittomat maahanmuuttajat eivät ole varsinaisia talousmuuttajia. Mutta ne ovat, niin sanovat humanitäärit, hyviä ulosvirtauksia!</w:t>
      </w:r>
    </w:p>
    <w:p>
      <w:r>
        <w:rPr>
          <w:b/>
          <w:u w:val="single"/>
        </w:rPr>
        <w:t xml:space="preserve">703233</w:t>
      </w:r>
    </w:p>
    <w:p>
      <w:r>
        <w:t xml:space="preserve">@jkmcnk Uskon, että valkoinen jauhe lähetettiin oikeisiin paikkoihin luotettavien kuriirien toimesta. Niin amatöörit tekevät.</w:t>
      </w:r>
    </w:p>
    <w:p>
      <w:r>
        <w:rPr>
          <w:b/>
          <w:u w:val="single"/>
        </w:rPr>
        <w:t xml:space="preserve">703234</w:t>
      </w:r>
    </w:p>
    <w:p>
      <w:r>
        <w:t xml:space="preserve">Jokainen, joka ei juo vähintään yhtä tuoppia olutta huomenna, Pyhän Patrickin päivänä🍀, kokee harmaan tulevaisuuden.☝️😜 https://t.co/MYn1VV57cW</w:t>
      </w:r>
    </w:p>
    <w:p>
      <w:r>
        <w:rPr>
          <w:b/>
          <w:u w:val="single"/>
        </w:rPr>
        <w:t xml:space="preserve">703235</w:t>
      </w:r>
    </w:p>
    <w:p>
      <w:r>
        <w:t xml:space="preserve">Ottelu Tivolissa keskeytetään Zadarin fanien sytyttämien soihtujen takia. Dragons johtaa 45:39.</w:t>
      </w:r>
    </w:p>
    <w:p>
      <w:r>
        <w:rPr>
          <w:b/>
          <w:u w:val="single"/>
        </w:rPr>
        <w:t xml:space="preserve">703236</w:t>
      </w:r>
    </w:p>
    <w:p>
      <w:r>
        <w:t xml:space="preserve">@karmenca1 @DZnid No, kyllä, ne näyttivät hieman valkaistulta aamuvalossa...</w:t>
        <w:br/>
        <w:t xml:space="preserve">#mybad</w:t>
      </w:r>
    </w:p>
    <w:p>
      <w:r>
        <w:rPr>
          <w:b/>
          <w:u w:val="single"/>
        </w:rPr>
        <w:t xml:space="preserve">703237</w:t>
      </w:r>
    </w:p>
    <w:p>
      <w:r>
        <w:t xml:space="preserve">Syksyn 2017/2018 MNZ-ottelut: Beltin eniten maaleja, Ganec eniten katsojia ja Serdica eniten punaisia... https://t.co/WdwY6YHrNP... https://t.co/WdwY6YHrNP</w:t>
      </w:r>
    </w:p>
    <w:p>
      <w:r>
        <w:rPr>
          <w:b/>
          <w:u w:val="single"/>
        </w:rPr>
        <w:t xml:space="preserve">703238</w:t>
      </w:r>
    </w:p>
    <w:p>
      <w:r>
        <w:t xml:space="preserve">@BozoPredalic Hölmöt päättävät, että sosialismin omistajat eivät ole enää kiinalaisten kommunistien kertomia.</w:t>
      </w:r>
    </w:p>
    <w:p>
      <w:r>
        <w:rPr>
          <w:b/>
          <w:u w:val="single"/>
        </w:rPr>
        <w:t xml:space="preserve">703239</w:t>
      </w:r>
    </w:p>
    <w:p>
      <w:r>
        <w:t xml:space="preserve">@JazbarMatjaz @KatarinaJenko Lapset oppivat, mitä vanhemmat ja isovanhemmat tekevät 😁 lisää tennis.</w:t>
      </w:r>
    </w:p>
    <w:p>
      <w:r>
        <w:rPr>
          <w:b/>
          <w:u w:val="single"/>
        </w:rPr>
        <w:t xml:space="preserve">703240</w:t>
      </w:r>
    </w:p>
    <w:p>
      <w:r>
        <w:t xml:space="preserve">Uusia todisteita Yhdysvaltain verilöylystä venäläisiä vastaan Syyriassa: yli 300 kuollutta ja haavoittunutta</w:t>
        <w:br/>
        <w:t xml:space="preserve">https://t.co/jdhSFS4gFx https://t.co/r6cLvml2Ac https://t.co/r6cLvml2Ac</w:t>
      </w:r>
    </w:p>
    <w:p>
      <w:r>
        <w:rPr>
          <w:b/>
          <w:u w:val="single"/>
        </w:rPr>
        <w:t xml:space="preserve">703241</w:t>
      </w:r>
    </w:p>
    <w:p>
      <w:r>
        <w:t xml:space="preserve">@TeaTeaTeaTeaTeaTean tarinaa kannattaa ehdottomasti seurata, aina mahdolliseen räjähdykseen asti.</w:t>
      </w:r>
    </w:p>
    <w:p>
      <w:r>
        <w:rPr>
          <w:b/>
          <w:u w:val="single"/>
        </w:rPr>
        <w:t xml:space="preserve">703242</w:t>
      </w:r>
    </w:p>
    <w:p>
      <w:r>
        <w:t xml:space="preserve">@DejanPogacnik @strankaSD Ne eivät ole minun eivätkä kristittyjä. Kukaan ei kestä OF - KPS - partisaanien rikoksia!</w:t>
      </w:r>
    </w:p>
    <w:p>
      <w:r>
        <w:rPr>
          <w:b/>
          <w:u w:val="single"/>
        </w:rPr>
        <w:t xml:space="preserve">703243</w:t>
      </w:r>
    </w:p>
    <w:p>
      <w:r>
        <w:t xml:space="preserve">Tänään leivoimme äitini kanssa kaksi erilaista sienikakkua, suklaakakkuja ja kookoskakkua. #christmaspirit tekee sen haha.</w:t>
      </w:r>
    </w:p>
    <w:p>
      <w:r>
        <w:rPr>
          <w:b/>
          <w:u w:val="single"/>
        </w:rPr>
        <w:t xml:space="preserve">703244</w:t>
      </w:r>
    </w:p>
    <w:p>
      <w:r>
        <w:t xml:space="preserve">#Bučke E47P05 - MIKSI DRAGIĆILLA EI OLE AIKAA REPREHENSIOINTIIN? https://t.co/Jh3lNmnZck</w:t>
      </w:r>
    </w:p>
    <w:p>
      <w:r>
        <w:rPr>
          <w:b/>
          <w:u w:val="single"/>
        </w:rPr>
        <w:t xml:space="preserve">703245</w:t>
      </w:r>
    </w:p>
    <w:p>
      <w:r>
        <w:t xml:space="preserve">Nainggolan jättää MM-kutsun väliin ja ilmoittaa maajoukkueen jäähyväisistä - https://t.co/6B5d8NSFyv https://t.co/x2UGa5CAks https://t.co/x2UGa5CAks</w:t>
      </w:r>
    </w:p>
    <w:p>
      <w:r>
        <w:rPr>
          <w:b/>
          <w:u w:val="single"/>
        </w:rPr>
        <w:t xml:space="preserve">703246</w:t>
      </w:r>
    </w:p>
    <w:p>
      <w:r>
        <w:t xml:space="preserve">@maceklj @JJansaSDS Jokainen, joka jää kiinni vain puhumasta jj:lle, pitäisi tuhota.</w:t>
      </w:r>
    </w:p>
    <w:p>
      <w:r>
        <w:rPr>
          <w:b/>
          <w:u w:val="single"/>
        </w:rPr>
        <w:t xml:space="preserve">703247</w:t>
      </w:r>
    </w:p>
    <w:p>
      <w:r>
        <w:t xml:space="preserve">Naida ja saada lapsia. Täällä ei enää tarvita kuulemista. Laskekaa joku, kuinka paljon rahaa olen säästänyt valtiolle. https://t.co/FEyjI0EWSA</w:t>
      </w:r>
    </w:p>
    <w:p>
      <w:r>
        <w:rPr>
          <w:b/>
          <w:u w:val="single"/>
        </w:rPr>
        <w:t xml:space="preserve">703248</w:t>
      </w:r>
    </w:p>
    <w:p>
      <w:r>
        <w:t xml:space="preserve">@petrasovdat Mutta voiko tätä todella soveltaa takautuvasti? Fiksut ovat jo maksaneet miljoonia.</w:t>
      </w:r>
    </w:p>
    <w:p>
      <w:r>
        <w:rPr>
          <w:b/>
          <w:u w:val="single"/>
        </w:rPr>
        <w:t xml:space="preserve">703249</w:t>
      </w:r>
    </w:p>
    <w:p>
      <w:r>
        <w:t xml:space="preserve">@cesenj @RibicTine Niistä puuttuu Avnojan vaakuna ja ne ovat alkuperäiset.</w:t>
      </w:r>
    </w:p>
    <w:p>
      <w:r>
        <w:rPr>
          <w:b/>
          <w:u w:val="single"/>
        </w:rPr>
        <w:t xml:space="preserve">703250</w:t>
      </w:r>
    </w:p>
    <w:p>
      <w:r>
        <w:t xml:space="preserve">@llisjak Olisi hyvä, jos en kunnioittaisi kaikkia ympärilläni olevia ihmisiä. Koska olen edelleen tuon kaapin tiskin ääressä, jossa näkyy enintään 200 röntgenkuvaa.</w:t>
      </w:r>
    </w:p>
    <w:p>
      <w:r>
        <w:rPr>
          <w:b/>
          <w:u w:val="single"/>
        </w:rPr>
        <w:t xml:space="preserve">703251</w:t>
      </w:r>
    </w:p>
    <w:p>
      <w:r>
        <w:t xml:space="preserve">@hrastelj @zasledovalec70 Olisin halunnut tulla oluelle aiemmin, mutta eläkkeeni ei salli sitä, nähdään joulukuussa 2020😞🍻😄</w:t>
      </w:r>
    </w:p>
    <w:p>
      <w:r>
        <w:rPr>
          <w:b/>
          <w:u w:val="single"/>
        </w:rPr>
        <w:t xml:space="preserve">703252</w:t>
      </w:r>
    </w:p>
    <w:p>
      <w:r>
        <w:t xml:space="preserve">Oletko yllättynyt siitä, että vähittäiskauppiaat vastustavat kauppojen sulkemista sunnuntaisin? He ovat kusipäitä työntekijöilleen, he ovat mukana vain voiton vuoksi!</w:t>
      </w:r>
    </w:p>
    <w:p>
      <w:r>
        <w:rPr>
          <w:b/>
          <w:u w:val="single"/>
        </w:rPr>
        <w:t xml:space="preserve">703253</w:t>
      </w:r>
    </w:p>
    <w:p>
      <w:r>
        <w:t xml:space="preserve">@vladarsi @surfon @TilenW miksi ei-- eikö radikaali kansa ansaitse nukkua Ljubljanan asukkaan vieressä?</w:t>
      </w:r>
    </w:p>
    <w:p>
      <w:r>
        <w:rPr>
          <w:b/>
          <w:u w:val="single"/>
        </w:rPr>
        <w:t xml:space="preserve">703254</w:t>
      </w:r>
    </w:p>
    <w:p>
      <w:r>
        <w:t xml:space="preserve">@cashkee @ToneMartinjak Rikollisuus rahoittaa heitä, joten kerro minulle. Ja pahinta, inhimillisesti tuhoisaa ja moraalitonta sellaista.</w:t>
      </w:r>
    </w:p>
    <w:p>
      <w:r>
        <w:rPr>
          <w:b/>
          <w:u w:val="single"/>
        </w:rPr>
        <w:t xml:space="preserve">703255</w:t>
      </w:r>
    </w:p>
    <w:p>
      <w:r>
        <w:t xml:space="preserve">Tarkistimme palomiehiltä, miten toimia oikein, jos autossa syttyy tulipalo, ja miten tulipalo voidaan estää ajoissa. https://t.co/sLuyjF7Xs6.</w:t>
      </w:r>
    </w:p>
    <w:p>
      <w:r>
        <w:rPr>
          <w:b/>
          <w:u w:val="single"/>
        </w:rPr>
        <w:t xml:space="preserve">703256</w:t>
      </w:r>
    </w:p>
    <w:p>
      <w:r>
        <w:t xml:space="preserve">@polikarbonat Koska se on spagettikurpitsa ja se pamautetaan lisukkeiden (perunat, makaroni, ...) sijasta.</w:t>
      </w:r>
    </w:p>
    <w:p>
      <w:r>
        <w:rPr>
          <w:b/>
          <w:u w:val="single"/>
        </w:rPr>
        <w:t xml:space="preserve">703257</w:t>
      </w:r>
    </w:p>
    <w:p>
      <w:r>
        <w:t xml:space="preserve">@steinbuch @strankalevica @assange Se tulisi Slovenialle todennäköisesti kalliiksi poliittisesti ja taloudellisesti. Kirottua, että olet naiivi.</w:t>
      </w:r>
    </w:p>
    <w:p>
      <w:r>
        <w:rPr>
          <w:b/>
          <w:u w:val="single"/>
        </w:rPr>
        <w:t xml:space="preserve">703258</w:t>
      </w:r>
    </w:p>
    <w:p>
      <w:r>
        <w:t xml:space="preserve">Kummisetä niin...meidän ei koskaan pitäisi olla liian ylpeitä tekemisistämme...kun shakkipeli on ohi, kuningas ja talonpojat laitetaan samaan laatikkoon.</w:t>
      </w:r>
    </w:p>
    <w:p>
      <w:r>
        <w:rPr>
          <w:b/>
          <w:u w:val="single"/>
        </w:rPr>
        <w:t xml:space="preserve">703259</w:t>
      </w:r>
    </w:p>
    <w:p>
      <w:r>
        <w:t xml:space="preserve">Jopa Jugoslaviassa, partisaanien kotimaassa, ei ollut niin paljon partisaanitaisteluja ja -voittoja kuin nyt ZZB:ssä. https://t.co/hEHAC6lswK.</w:t>
      </w:r>
    </w:p>
    <w:p>
      <w:r>
        <w:rPr>
          <w:b/>
          <w:u w:val="single"/>
        </w:rPr>
        <w:t xml:space="preserve">703260</w:t>
      </w:r>
    </w:p>
    <w:p>
      <w:r>
        <w:t xml:space="preserve">@jernejv @anzet hmm... niin mitä, tarvitsetko jotain tarpeeksi paksua ja läpäisevää IR:lle, jotta he eivät saa liian hienoa kuvaa takaisin?</w:t>
      </w:r>
    </w:p>
    <w:p>
      <w:r>
        <w:rPr>
          <w:b/>
          <w:u w:val="single"/>
        </w:rPr>
        <w:t xml:space="preserve">703261</w:t>
      </w:r>
    </w:p>
    <w:p>
      <w:r>
        <w:t xml:space="preserve">@ErikaPlaninsec @Margu501 @alenkahelbl Kyllä, kun 5h aikaisemmin sumu ei nouse sammakoille, mutta puolet ajasta on pimeää🤣.</w:t>
      </w:r>
    </w:p>
    <w:p>
      <w:r>
        <w:rPr>
          <w:b/>
          <w:u w:val="single"/>
        </w:rPr>
        <w:t xml:space="preserve">703262</w:t>
      </w:r>
    </w:p>
    <w:p>
      <w:r>
        <w:t xml:space="preserve">@JozeBizjak @lovos31 @IgorPribac No, tällaisia opiskelijoita voi helposti manipuloida ja sitten lähteä kaduille protestoimaan mitä tahansa vastaan.</w:t>
      </w:r>
    </w:p>
    <w:p>
      <w:r>
        <w:rPr>
          <w:b/>
          <w:u w:val="single"/>
        </w:rPr>
        <w:t xml:space="preserve">703263</w:t>
      </w:r>
    </w:p>
    <w:p>
      <w:r>
        <w:t xml:space="preserve">@Markodraxler @tfajon paskapää, ota nopea päivittäinen annos paskaa sinuun ja mene nukkumaan aisapuun alle</w:t>
      </w:r>
    </w:p>
    <w:p>
      <w:r>
        <w:rPr>
          <w:b/>
          <w:u w:val="single"/>
        </w:rPr>
        <w:t xml:space="preserve">703264</w:t>
      </w:r>
    </w:p>
    <w:p>
      <w:r>
        <w:t xml:space="preserve">@GregorBlog Myrkytys tarkoittaa, että et tiedä, missä se kaatui. Ja sitten mätänevä ruumis. Mikä on pahin mahdollinen skenaario.</w:t>
      </w:r>
    </w:p>
    <w:p>
      <w:r>
        <w:rPr>
          <w:b/>
          <w:u w:val="single"/>
        </w:rPr>
        <w:t xml:space="preserve">703265</w:t>
      </w:r>
    </w:p>
    <w:p>
      <w:r>
        <w:t xml:space="preserve">Sen, joka rukoilee, tulisi rukoilla, ja sen, joka ei rukoile, tulisi antaa muiden rukoilla! https://t.co/u3A8XByLnV ...</w:t>
      </w:r>
    </w:p>
    <w:p>
      <w:r>
        <w:rPr>
          <w:b/>
          <w:u w:val="single"/>
        </w:rPr>
        <w:t xml:space="preserve">703266</w:t>
      </w:r>
    </w:p>
    <w:p>
      <w:r>
        <w:t xml:space="preserve">Korjaus: jatkuva moraalinen rappio. Se on ollut läsnä kommunismin ja puolueen alusta lähtien.</w:t>
      </w:r>
    </w:p>
    <w:p>
      <w:r>
        <w:rPr>
          <w:b/>
          <w:u w:val="single"/>
        </w:rPr>
        <w:t xml:space="preserve">703267</w:t>
      </w:r>
    </w:p>
    <w:p>
      <w:r>
        <w:t xml:space="preserve">Milan ottaa tänään Repesan, tarjoaa Bagatskista tuplasti enemmän kuin Maccabi, Repesa menee Maccabiin ja sirkus Euroopassa jatkuu 😂</w:t>
      </w:r>
    </w:p>
    <w:p>
      <w:r>
        <w:rPr>
          <w:b/>
          <w:u w:val="single"/>
        </w:rPr>
        <w:t xml:space="preserve">703268</w:t>
      </w:r>
    </w:p>
    <w:p>
      <w:r>
        <w:t xml:space="preserve">Ilves jättää mieluiten viestejä metsäteille https://t.co/AhcNyqipQE RIISILLE, SUDILLE JA KARHUILLE!</w:t>
      </w:r>
    </w:p>
    <w:p>
      <w:r>
        <w:rPr>
          <w:b/>
          <w:u w:val="single"/>
        </w:rPr>
        <w:t xml:space="preserve">703269</w:t>
      </w:r>
    </w:p>
    <w:p>
      <w:r>
        <w:t xml:space="preserve">@BojanPozar @PrinasalkaZlata Kirjoita ilman j+++! Vain hänen kielensä kulkee yhä. Ja epärehellinen!</w:t>
      </w:r>
    </w:p>
    <w:p>
      <w:r>
        <w:rPr>
          <w:b/>
          <w:u w:val="single"/>
        </w:rPr>
        <w:t xml:space="preserve">703270</w:t>
      </w:r>
    </w:p>
    <w:p>
      <w:r>
        <w:t xml:space="preserve">@vinkovasle1 Alkoholi ei ole syyllinen, indoktrinaatio ja median manipulointi on!</w:t>
      </w:r>
    </w:p>
    <w:p>
      <w:r>
        <w:rPr>
          <w:b/>
          <w:u w:val="single"/>
        </w:rPr>
        <w:t xml:space="preserve">703271</w:t>
      </w:r>
    </w:p>
    <w:p>
      <w:r>
        <w:t xml:space="preserve">Sairausvakuutusviranomainen haluaa todisteita avioliiton ulkopuolisesta parisuhteesta. Mitä paperia voin heiluttaa heille?</w:t>
      </w:r>
    </w:p>
    <w:p>
      <w:r>
        <w:rPr>
          <w:b/>
          <w:u w:val="single"/>
        </w:rPr>
        <w:t xml:space="preserve">703272</w:t>
      </w:r>
    </w:p>
    <w:p>
      <w:r>
        <w:t xml:space="preserve">14 000 ihmistä evakuoitu Saksassa pommiepäilyjen vuoksi https://t.co/d5Iq95hLEu https://t.co/SjysOGkfug https://t.co/SjysOGkfug</w:t>
      </w:r>
    </w:p>
    <w:p>
      <w:r>
        <w:rPr>
          <w:b/>
          <w:u w:val="single"/>
        </w:rPr>
        <w:t xml:space="preserve">703273</w:t>
      </w:r>
    </w:p>
    <w:p>
      <w:r>
        <w:t xml:space="preserve">@MlRezek @ciro_ciril @GPreac @EPameten Mies oli kuningas ja tsaari. Toinen Tito eli!</w:t>
        <w:br/>
        <w:t xml:space="preserve"> Mulkku katsoo teitä kuoropoikia.</w:t>
      </w:r>
    </w:p>
    <w:p>
      <w:r>
        <w:rPr>
          <w:b/>
          <w:u w:val="single"/>
        </w:rPr>
        <w:t xml:space="preserve">703274</w:t>
      </w:r>
    </w:p>
    <w:p>
      <w:r>
        <w:t xml:space="preserve">Cech pois kentältä 3 viikoksi, tilalle Turnbull #jalkapallo #jalkapallo #ligaprvakov - http://t.co/unhuyBpH</w:t>
      </w:r>
    </w:p>
    <w:p>
      <w:r>
        <w:rPr>
          <w:b/>
          <w:u w:val="single"/>
        </w:rPr>
        <w:t xml:space="preserve">703275</w:t>
      </w:r>
    </w:p>
    <w:p>
      <w:r>
        <w:t xml:space="preserve">Spiral Ear Cleaner 16 lisälaitteella + ilmainen postimaksu. https://t.co/4eU4Punc4O</w:t>
      </w:r>
    </w:p>
    <w:p>
      <w:r>
        <w:rPr>
          <w:b/>
          <w:u w:val="single"/>
        </w:rPr>
        <w:t xml:space="preserve">703276</w:t>
      </w:r>
    </w:p>
    <w:p>
      <w:r>
        <w:t xml:space="preserve">4 Yrittäjyys UPi on takanamme. Onnittelut kaikille voittajille ja onnittelut koko järjestelytiimille! Nähdään... http://t.co/YImFVA3saz</w:t>
      </w:r>
    </w:p>
    <w:p>
      <w:r>
        <w:rPr>
          <w:b/>
          <w:u w:val="single"/>
        </w:rPr>
        <w:t xml:space="preserve">703277</w:t>
      </w:r>
    </w:p>
    <w:p>
      <w:r>
        <w:t xml:space="preserve">@_MegWhite_ potilas hukkui juuri maailmaan kanavalla a... mitä kaikki tämä kasvaminen tässä maailmassa on....</w:t>
      </w:r>
    </w:p>
    <w:p>
      <w:r>
        <w:rPr>
          <w:b/>
          <w:u w:val="single"/>
        </w:rPr>
        <w:t xml:space="preserve">703278</w:t>
      </w:r>
    </w:p>
    <w:p>
      <w:r>
        <w:t xml:space="preserve">@LukaMesec Herra Šmucia vastaan, ette ole edes Lukec, olette vain piispa, vaikka vääntelette käsiänne.</w:t>
      </w:r>
    </w:p>
    <w:p>
      <w:r>
        <w:rPr>
          <w:b/>
          <w:u w:val="single"/>
        </w:rPr>
        <w:t xml:space="preserve">703279</w:t>
      </w:r>
    </w:p>
    <w:p>
      <w:r>
        <w:t xml:space="preserve">@ZanMahnic @sarecmarjan Harmi, että Damir vedettiin tällaiseen veljeskuntaan!</w:t>
      </w:r>
    </w:p>
    <w:p>
      <w:r>
        <w:rPr>
          <w:b/>
          <w:u w:val="single"/>
        </w:rPr>
        <w:t xml:space="preserve">703280</w:t>
      </w:r>
    </w:p>
    <w:p>
      <w:r>
        <w:t xml:space="preserve">Tänä iltana ETV:</w:t>
        <w:br/>
        <w:t xml:space="preserve">17.25-Musical avain</w:t>
        <w:br/>
        <w:t xml:space="preserve">18.30-Academy kunniaksi 70 vuotta Trbovlje Gymnasium</w:t>
        <w:br/>
        <w:t xml:space="preserve">20-Hyppää hyppy</w:t>
        <w:br/>
        <w:t xml:space="preserve">20.50-Pub Pr'Francet</w:t>
      </w:r>
    </w:p>
    <w:p>
      <w:r>
        <w:rPr>
          <w:b/>
          <w:u w:val="single"/>
        </w:rPr>
        <w:t xml:space="preserve">703281</w:t>
      </w:r>
    </w:p>
    <w:p>
      <w:r>
        <w:t xml:space="preserve">@Libertarec Jos Severina ilmestyy Ljubljanaan ... ... kolme päivää, pop-tv:ssä on uutisia!</w:t>
      </w:r>
    </w:p>
    <w:p>
      <w:r>
        <w:rPr>
          <w:b/>
          <w:u w:val="single"/>
        </w:rPr>
        <w:t xml:space="preserve">703282</w:t>
      </w:r>
    </w:p>
    <w:p>
      <w:r>
        <w:t xml:space="preserve">@IgorSancin sitten kaikki oli hiljaista.</w:t>
        <w:br/>
        <w:t xml:space="preserve">älä ihmettele, jos joku estää sinut tällaisen fanikäyttäytymisen takia. olet, anteeksi, liian vanha ollaksesi majuri</w:t>
      </w:r>
    </w:p>
    <w:p>
      <w:r>
        <w:rPr>
          <w:b/>
          <w:u w:val="single"/>
        </w:rPr>
        <w:t xml:space="preserve">703283</w:t>
      </w:r>
    </w:p>
    <w:p>
      <w:r>
        <w:t xml:space="preserve">@Stavenskovrhski Mistä he löytävät ne? Yhdelläkään tämän portaalin puhujalla ei ole Decin kaltaista ääntä. He ovat hyviä siinä.</w:t>
      </w:r>
    </w:p>
    <w:p>
      <w:r>
        <w:rPr>
          <w:b/>
          <w:u w:val="single"/>
        </w:rPr>
        <w:t xml:space="preserve">703284</w:t>
      </w:r>
    </w:p>
    <w:p>
      <w:r>
        <w:t xml:space="preserve">"Miten poistaa vinjetti kuin asentaisit lämpöpumpun byttiin" -aikakausi on alkamassa.</w:t>
      </w:r>
    </w:p>
    <w:p>
      <w:r>
        <w:rPr>
          <w:b/>
          <w:u w:val="single"/>
        </w:rPr>
        <w:t xml:space="preserve">703285</w:t>
      </w:r>
    </w:p>
    <w:p>
      <w:r>
        <w:t xml:space="preserve">@FerdinandPusnik @zaslovenijo2 @Nova24TV LOL...näytät varmaan hassulta kävellessäsi ympäri bytea sipulirenkaat sormessasi...:-))))</w:t>
      </w:r>
    </w:p>
    <w:p>
      <w:r>
        <w:rPr>
          <w:b/>
          <w:u w:val="single"/>
        </w:rPr>
        <w:t xml:space="preserve">703286</w:t>
      </w:r>
    </w:p>
    <w:p>
      <w:r>
        <w:t xml:space="preserve">@brincel @pjur11 @SloRonin En ole varma lajista. Me nykyaikaiset lihansyöjät (kaikkiruokaiset) olemme monimuotoisia, ja vuosi vuodelta enemmän.</w:t>
      </w:r>
    </w:p>
    <w:p>
      <w:r>
        <w:rPr>
          <w:b/>
          <w:u w:val="single"/>
        </w:rPr>
        <w:t xml:space="preserve">703287</w:t>
      </w:r>
    </w:p>
    <w:p>
      <w:r>
        <w:t xml:space="preserve">@ModernaKmetica @tasosedova Joo, laitan kyllä joskus meikkivoidetta silmiin, mutta minulla ei ole edes meikkivoidetta :))))</w:t>
      </w:r>
    </w:p>
    <w:p>
      <w:r>
        <w:rPr>
          <w:b/>
          <w:u w:val="single"/>
        </w:rPr>
        <w:t xml:space="preserve">703288</w:t>
      </w:r>
    </w:p>
    <w:p>
      <w:r>
        <w:t xml:space="preserve">@Agathung Uudet pysäköintialueet, uudet pysäköintimittarit ja uudet, mukavammat ja paremmat kunnalliset poliisit. 🤣</w:t>
      </w:r>
    </w:p>
    <w:p>
      <w:r>
        <w:rPr>
          <w:b/>
          <w:u w:val="single"/>
        </w:rPr>
        <w:t xml:space="preserve">703289</w:t>
      </w:r>
    </w:p>
    <w:p>
      <w:r>
        <w:t xml:space="preserve">@Trdosrcnez Katsokaa Pomurjea, rajalta saa kokonaisen talon 10k€:lla :D Ja jos osaa saksaa, kannattaa mennä Itävaltaan töihin.</w:t>
      </w:r>
    </w:p>
    <w:p>
      <w:r>
        <w:rPr>
          <w:b/>
          <w:u w:val="single"/>
        </w:rPr>
        <w:t xml:space="preserve">703290</w:t>
      </w:r>
    </w:p>
    <w:p>
      <w:r>
        <w:t xml:space="preserve">@ZigaTurk "Urhea pieni hiiri, en saa kertoa sinulle, että tunnelin päässä on ansa!"</w:t>
        <w:br/>
        <w:br/>
        <w:t xml:space="preserve"> "Ei sinun tarvitse, Poldi!"</w:t>
        <w:br/>
        <w:br/>
        <w:t xml:space="preserve"> "Voi ei, olemme ansassa!"</w:t>
      </w:r>
    </w:p>
    <w:p>
      <w:r>
        <w:rPr>
          <w:b/>
          <w:u w:val="single"/>
        </w:rPr>
        <w:t xml:space="preserve">703291</w:t>
      </w:r>
    </w:p>
    <w:p>
      <w:r>
        <w:t xml:space="preserve">Tanssi koripalloa rytmi jaloissa</w:t>
        <w:br/>
        <w:t xml:space="preserve">Kuuroja palvellaan vuoristomajoissa Planinarenje i penjanje za sve https://t.co/GhJlwSYITz</w:t>
      </w:r>
    </w:p>
    <w:p>
      <w:r>
        <w:rPr>
          <w:b/>
          <w:u w:val="single"/>
        </w:rPr>
        <w:t xml:space="preserve">703292</w:t>
      </w:r>
    </w:p>
    <w:p>
      <w:r>
        <w:t xml:space="preserve">@MitjaIrsic @scdtwister Oikein: ... koska he lankeavat populismin ja kansankiihotuksen retoriikkaan.</w:t>
      </w:r>
    </w:p>
    <w:p>
      <w:r>
        <w:rPr>
          <w:b/>
          <w:u w:val="single"/>
        </w:rPr>
        <w:t xml:space="preserve">703293</w:t>
      </w:r>
    </w:p>
    <w:p>
      <w:r>
        <w:t xml:space="preserve">Lopulta tunsin oloni niin kamalaksi minuutti ennen epiduraalin alkamista. #gripe</w:t>
      </w:r>
    </w:p>
    <w:p>
      <w:r>
        <w:rPr>
          <w:b/>
          <w:u w:val="single"/>
        </w:rPr>
        <w:t xml:space="preserve">703294</w:t>
      </w:r>
    </w:p>
    <w:p>
      <w:r>
        <w:t xml:space="preserve">Nyt koalition yhdistyneet kommarit viettävät pitkän aikaa paskan jauhamisen....loppujen lopuksi kaikki on Janšan syytä...</w:t>
      </w:r>
    </w:p>
    <w:p>
      <w:r>
        <w:rPr>
          <w:b/>
          <w:u w:val="single"/>
        </w:rPr>
        <w:t xml:space="preserve">703295</w:t>
      </w:r>
    </w:p>
    <w:p>
      <w:r>
        <w:t xml:space="preserve">@jkmcnk Se on tietämätön allergiastani tällaisille kuljettajille ja suuresta halustani estää hänen manööverinsä.</w:t>
      </w:r>
    </w:p>
    <w:p>
      <w:r>
        <w:rPr>
          <w:b/>
          <w:u w:val="single"/>
        </w:rPr>
        <w:t xml:space="preserve">703296</w:t>
      </w:r>
    </w:p>
    <w:p>
      <w:r>
        <w:t xml:space="preserve">Verinen baari-verilöyly Belemissä, Brasiliassa; ainakin 11 ihmistä kuoli päähän ammuttuihin laukauksiin</w:t>
        <w:br/>
        <w:t xml:space="preserve">https://t.co/Ljwc9IFb3g https://t.co/oBL4YEEi0M</w:t>
      </w:r>
    </w:p>
    <w:p>
      <w:r>
        <w:rPr>
          <w:b/>
          <w:u w:val="single"/>
        </w:rPr>
        <w:t xml:space="preserve">703297</w:t>
      </w:r>
    </w:p>
    <w:p>
      <w:r>
        <w:t xml:space="preserve">@KatarinaJenko Sänky syö sinut. Jäljelle jää vain kehosi jälki joogamatolle.</w:t>
      </w:r>
    </w:p>
    <w:p>
      <w:r>
        <w:rPr>
          <w:b/>
          <w:u w:val="single"/>
        </w:rPr>
        <w:t xml:space="preserve">703298</w:t>
      </w:r>
    </w:p>
    <w:p>
      <w:r>
        <w:t xml:space="preserve">Slovenian vasemmistolaiset tiedotusvälineet eivät nykyään koe itseään ! Viktor #Orban voitti @Dnevnik_si @24ur_com @rtvslo</w:t>
      </w:r>
    </w:p>
    <w:p>
      <w:r>
        <w:rPr>
          <w:b/>
          <w:u w:val="single"/>
        </w:rPr>
        <w:t xml:space="preserve">703299</w:t>
      </w:r>
    </w:p>
    <w:p>
      <w:r>
        <w:t xml:space="preserve">@OCyachts @rokschuster kuinka monta miehistöä tarvitset tähän matkaan? Merimiehet, eivät stuertit, kokit ja hovimestarit.</w:t>
      </w:r>
    </w:p>
    <w:p>
      <w:r>
        <w:rPr>
          <w:b/>
          <w:u w:val="single"/>
        </w:rPr>
        <w:t xml:space="preserve">703300</w:t>
      </w:r>
    </w:p>
    <w:p>
      <w:r>
        <w:t xml:space="preserve">Brena vapisi kivusta. Laulajan silikoni huulissa aiheutti ongelmia https://t.co/8lblXuz9kW https://t.co/AnOF9pVuk3 https://t.co/AnOF9pVuk3</w:t>
      </w:r>
    </w:p>
    <w:p>
      <w:r>
        <w:rPr>
          <w:b/>
          <w:u w:val="single"/>
        </w:rPr>
        <w:t xml:space="preserve">703301</w:t>
      </w:r>
    </w:p>
    <w:p>
      <w:r>
        <w:t xml:space="preserve">@pengovsky @KatarinaDbr Haluamme järvemme takaisin maurien alueelle, jonka roomalaiset tyhjensivät vitun maanhankintatoimillaan. Huhujen mukaan...</w:t>
      </w:r>
    </w:p>
    <w:p>
      <w:r>
        <w:rPr>
          <w:b/>
          <w:u w:val="single"/>
        </w:rPr>
        <w:t xml:space="preserve">703302</w:t>
      </w:r>
    </w:p>
    <w:p>
      <w:r>
        <w:t xml:space="preserve">@EdinSubasic @sarecmarjan @MiroCerar @ZidanDejan @PS_DeSUS Kommunistit eivät koskaan häpeä. He eivät tiedä tätä.</w:t>
      </w:r>
    </w:p>
    <w:p>
      <w:r>
        <w:rPr>
          <w:b/>
          <w:u w:val="single"/>
        </w:rPr>
        <w:t xml:space="preserve">703303</w:t>
      </w:r>
    </w:p>
    <w:p>
      <w:r>
        <w:t xml:space="preserve">Jokainen maksu on perustuslain vastainen. En tiedä, miksi slovenialaiset kärsivät pään panemisesta. Muodostakaamme yhteenliittymä tämän petollisen hallituksen riisumiseksi aseista.</w:t>
      </w:r>
    </w:p>
    <w:p>
      <w:r>
        <w:rPr>
          <w:b/>
          <w:u w:val="single"/>
        </w:rPr>
        <w:t xml:space="preserve">703304</w:t>
      </w:r>
    </w:p>
    <w:p>
      <w:r>
        <w:t xml:space="preserve">@medeja Kun olet sairas, pysy kotona äläkä mene töihin. Tervehtikää loppua...</w:t>
      </w:r>
    </w:p>
    <w:p>
      <w:r>
        <w:rPr>
          <w:b/>
          <w:u w:val="single"/>
        </w:rPr>
        <w:t xml:space="preserve">703305</w:t>
      </w:r>
    </w:p>
    <w:p>
      <w:r>
        <w:t xml:space="preserve">@NovicaMihajlo Äidin pesuallas. Ei ihme, että yksi hänen tyttöystävänsä sai hänet raskaaksi. hän ei pysty pitämään yhtään tervettä suhdetta tyttöön.</w:t>
      </w:r>
    </w:p>
    <w:p>
      <w:r>
        <w:rPr>
          <w:b/>
          <w:u w:val="single"/>
        </w:rPr>
        <w:t xml:space="preserve">703306</w:t>
      </w:r>
    </w:p>
    <w:p>
      <w:r>
        <w:t xml:space="preserve">@contradiction Espanjalainen tortilla. Tarvitset munia, perunoita, sipulia (purjoa), suolaa, pippuria.</w:t>
      </w:r>
    </w:p>
    <w:p>
      <w:r>
        <w:rPr>
          <w:b/>
          <w:u w:val="single"/>
        </w:rPr>
        <w:t xml:space="preserve">703307</w:t>
      </w:r>
    </w:p>
    <w:p>
      <w:r>
        <w:t xml:space="preserve">@had @PStendler ja loppujen lopuksi, vaikka maahanmuuttajalla olisi niitä... luuletko, että hän on vaarallisempi kuin rikolliset ja terroristit...</w:t>
      </w:r>
    </w:p>
    <w:p>
      <w:r>
        <w:rPr>
          <w:b/>
          <w:u w:val="single"/>
        </w:rPr>
        <w:t xml:space="preserve">703308</w:t>
      </w:r>
    </w:p>
    <w:p>
      <w:r>
        <w:t xml:space="preserve">Uusissa ajfouneissa on luultavasti parhaat puhelimen kaiuttimet. Ei tarvita sinihampaista paskaa, ei laadun eikä äänenvoimakkuuden vuoksi.</w:t>
      </w:r>
    </w:p>
    <w:p>
      <w:r>
        <w:rPr>
          <w:b/>
          <w:u w:val="single"/>
        </w:rPr>
        <w:t xml:space="preserve">703309</w:t>
      </w:r>
    </w:p>
    <w:p>
      <w:r>
        <w:t xml:space="preserve">@KatarinaDbr Näin se oli ennen Manka Koshirin kanssa, hänellä oli tapana hypätä hammastahnasta.</w:t>
      </w:r>
    </w:p>
    <w:p>
      <w:r>
        <w:rPr>
          <w:b/>
          <w:u w:val="single"/>
        </w:rPr>
        <w:t xml:space="preserve">703310</w:t>
      </w:r>
    </w:p>
    <w:p>
      <w:r>
        <w:t xml:space="preserve">@Tevilevi @nejkom @vanfranco Navem...he eivät maininneet raitoja silloin...</w:t>
        <w:br/>
        <w:t xml:space="preserve"> He olivat noissa sedeissä...</w:t>
      </w:r>
    </w:p>
    <w:p>
      <w:r>
        <w:rPr>
          <w:b/>
          <w:u w:val="single"/>
        </w:rPr>
        <w:t xml:space="preserve">703311</w:t>
      </w:r>
    </w:p>
    <w:p>
      <w:r>
        <w:t xml:space="preserve">Operaattorit kallistavat kuukausittaisia liittymäpaketteja https://t.co/RmOLpBDepu Kuluttajansuojaa tarvitaan kiireesti tällä alalla!</w:t>
      </w:r>
    </w:p>
    <w:p>
      <w:r>
        <w:rPr>
          <w:b/>
          <w:u w:val="single"/>
        </w:rPr>
        <w:t xml:space="preserve">703312</w:t>
      </w:r>
    </w:p>
    <w:p>
      <w:r>
        <w:t xml:space="preserve">@finance_si Ei ole mitään järkeä ostaa uutta ponia, kun vanha oikea poni, jossa on uudet renkaat, pärjää yhä hienosti.</w:t>
      </w:r>
    </w:p>
    <w:p>
      <w:r>
        <w:rPr>
          <w:b/>
          <w:u w:val="single"/>
        </w:rPr>
        <w:t xml:space="preserve">703313</w:t>
      </w:r>
    </w:p>
    <w:p>
      <w:r>
        <w:t xml:space="preserve">Cryptoparty Slovenia 2018 on alkanut! #cryptoparties Jos et ole täällä, käy verkossa katsomassa stream - &amp;gt; https://t.co/MvEpCZi0XW</w:t>
      </w:r>
    </w:p>
    <w:p>
      <w:r>
        <w:rPr>
          <w:b/>
          <w:u w:val="single"/>
        </w:rPr>
        <w:t xml:space="preserve">703314</w:t>
      </w:r>
    </w:p>
    <w:p>
      <w:r>
        <w:t xml:space="preserve">Pieni liikunta ei tee hänelle pahaa. Nor Bavčar ja Kordež https://t.co/K8bYShIBse</w:t>
      </w:r>
    </w:p>
    <w:p>
      <w:r>
        <w:rPr>
          <w:b/>
          <w:u w:val="single"/>
        </w:rPr>
        <w:t xml:space="preserve">703315</w:t>
      </w:r>
    </w:p>
    <w:p>
      <w:r>
        <w:t xml:space="preserve">@BojanPozar @sarecmarjan Koska Kurčan lukee hänen puolestaan ja kertoo sitten uudistuksen ja toiminnan.</w:t>
      </w:r>
    </w:p>
    <w:p>
      <w:r>
        <w:rPr>
          <w:b/>
          <w:u w:val="single"/>
        </w:rPr>
        <w:t xml:space="preserve">703316</w:t>
      </w:r>
    </w:p>
    <w:p>
      <w:r>
        <w:t xml:space="preserve">Yksi käyttää edelleen kuvia Che Guevara,. Kaikki ei-henkilöt! Hölmöjä kuvissa ja hölmöjä, jotka ovat tyytyväisiä itseensä ja omaan ahdasmielisyyteensä.</w:t>
      </w:r>
    </w:p>
    <w:p>
      <w:r>
        <w:rPr>
          <w:b/>
          <w:u w:val="single"/>
        </w:rPr>
        <w:t xml:space="preserve">703317</w:t>
      </w:r>
    </w:p>
    <w:p>
      <w:r>
        <w:t xml:space="preserve">@ZidanDejan @MatjaNemec @strankaSD Joko naapurimme ovat niin fiksuja ja ovelia tai me olemme kömpelöitä...</w:t>
      </w:r>
    </w:p>
    <w:p>
      <w:r>
        <w:rPr>
          <w:b/>
          <w:u w:val="single"/>
        </w:rPr>
        <w:t xml:space="preserve">703318</w:t>
      </w:r>
    </w:p>
    <w:p>
      <w:r>
        <w:t xml:space="preserve">@JasaLorencic Antaa hänen mennä takaisin kakkosliigaan pelaamaan Rangersissa. Sitten ihmettelemme, miksi emme pysty siihen. #kekout</w:t>
      </w:r>
    </w:p>
    <w:p>
      <w:r>
        <w:rPr>
          <w:b/>
          <w:u w:val="single"/>
        </w:rPr>
        <w:t xml:space="preserve">703319</w:t>
      </w:r>
    </w:p>
    <w:p>
      <w:r>
        <w:t xml:space="preserve">@majsanom @strankaSD Miten he voivat olla fasisteja, jos he ovat niin kovia kommunisteja? 🤔 En ymmärrä!?? Hyvää päivänjatkoa!</w:t>
      </w:r>
    </w:p>
    <w:p>
      <w:r>
        <w:rPr>
          <w:b/>
          <w:u w:val="single"/>
        </w:rPr>
        <w:t xml:space="preserve">703320</w:t>
      </w:r>
    </w:p>
    <w:p>
      <w:r>
        <w:t xml:space="preserve">Meidän #lampaamme Kevätpassissa. #solcavian #lake #wild #wild #wild #winter #wild #wild http://t.co/4LylZOyzxD</w:t>
      </w:r>
    </w:p>
    <w:p>
      <w:r>
        <w:rPr>
          <w:b/>
          <w:u w:val="single"/>
        </w:rPr>
        <w:t xml:space="preserve">703321</w:t>
      </w:r>
    </w:p>
    <w:p>
      <w:r>
        <w:t xml:space="preserve">@Plavalka @JernejVerbic Parasta kissankarvoille on fööni, muuten niistä ei pääse eroon. Se "poimii kaiken".</w:t>
      </w:r>
    </w:p>
    <w:p>
      <w:r>
        <w:rPr>
          <w:b/>
          <w:u w:val="single"/>
        </w:rPr>
        <w:t xml:space="preserve">703322</w:t>
      </w:r>
    </w:p>
    <w:p>
      <w:r>
        <w:t xml:space="preserve">@megafotr @GRAWESlovenija Mutta kysyit heiltä, millä voitte peittää sen sitten? Olen todella kiinnostunut vastauksesta.</w:t>
      </w:r>
    </w:p>
    <w:p>
      <w:r>
        <w:rPr>
          <w:b/>
          <w:u w:val="single"/>
        </w:rPr>
        <w:t xml:space="preserve">703323</w:t>
      </w:r>
    </w:p>
    <w:p>
      <w:r>
        <w:t xml:space="preserve">@butalskipolicaj Vain Cerar ja hänen SMC-tiiminsä voivat keksiä jotain näin typerää.</w:t>
      </w:r>
    </w:p>
    <w:p>
      <w:r>
        <w:rPr>
          <w:b/>
          <w:u w:val="single"/>
        </w:rPr>
        <w:t xml:space="preserve">703324</w:t>
      </w:r>
    </w:p>
    <w:p>
      <w:r>
        <w:t xml:space="preserve">@ninasft 31-vuotiaana eräs tyttö bussissa kysyi minulta, haluaisinko istua alas. Tunsin itseni heti taas vanhaksi.</w:t>
      </w:r>
    </w:p>
    <w:p>
      <w:r>
        <w:rPr>
          <w:b/>
          <w:u w:val="single"/>
        </w:rPr>
        <w:t xml:space="preserve">703325</w:t>
      </w:r>
    </w:p>
    <w:p>
      <w:r>
        <w:t xml:space="preserve">@BogiSpanec Ja milloin hänen pitäisi palata luoksesi?</w:t>
        <w:br/>
        <w:br/>
        <w:t xml:space="preserve"> Luulen niin. Mutta jotain noin typerää ja käsittämätöntä taulukkoa ei ole ollut pitkään aikaan.</w:t>
      </w:r>
    </w:p>
    <w:p>
      <w:r>
        <w:rPr>
          <w:b/>
          <w:u w:val="single"/>
        </w:rPr>
        <w:t xml:space="preserve">703326</w:t>
      </w:r>
    </w:p>
    <w:p>
      <w:r>
        <w:t xml:space="preserve">Joudumme yhä uudelleen katsomaan nöyryyttäviä kohtauksia, joissa kukistettu "sankari" nöyrästi selittää roskaväelle, että aurinko on keltainen. Janšan on lähdettävä!</w:t>
      </w:r>
    </w:p>
    <w:p>
      <w:r>
        <w:rPr>
          <w:b/>
          <w:u w:val="single"/>
        </w:rPr>
        <w:t xml:space="preserve">703327</w:t>
      </w:r>
    </w:p>
    <w:p>
      <w:r>
        <w:t xml:space="preserve">#Paratiisit ovat kesän hitti, etenkin omasta puutarhasta saadut. Tällä kertaa risoton muodossa - https://t.co/hNiegmJDmX https://t.co/ncu3o5KG2n https://t.co/ncu3o5KG2n</w:t>
      </w:r>
    </w:p>
    <w:p>
      <w:r>
        <w:rPr>
          <w:b/>
          <w:u w:val="single"/>
        </w:rPr>
        <w:t xml:space="preserve">703328</w:t>
      </w:r>
    </w:p>
    <w:p>
      <w:r>
        <w:t xml:space="preserve">Mercator siivoaa aggressiivisesti kiinteistösalkkuaan: valtion omistama vähittäiskauppias myy pysäköintialueita, toimistotiloja, rahastoja... http://t.co/Boy7bOrj7S...</w:t>
      </w:r>
    </w:p>
    <w:p>
      <w:r>
        <w:rPr>
          <w:b/>
          <w:u w:val="single"/>
        </w:rPr>
        <w:t xml:space="preserve">703329</w:t>
      </w:r>
    </w:p>
    <w:p>
      <w:r>
        <w:t xml:space="preserve">@lenci53 @dialogos_si @vmatijevec Ma ei ei ei, mikä tätä pientä olentoa vaivaa, toivottavasti se ei ole mitään pahempaa, anna pikkuisen parantua nopeasti.</w:t>
      </w:r>
    </w:p>
    <w:p>
      <w:r>
        <w:rPr>
          <w:b/>
          <w:u w:val="single"/>
        </w:rPr>
        <w:t xml:space="preserve">703330</w:t>
      </w:r>
    </w:p>
    <w:p>
      <w:r>
        <w:t xml:space="preserve">@madpixel @marko_alpner mah, olen iloinen, etten ole liian ujo ... :p Olen tehnyt mukavan tasapainon kasvoille, se on mukava ja jäykkä ...</w:t>
      </w:r>
    </w:p>
    <w:p>
      <w:r>
        <w:rPr>
          <w:b/>
          <w:u w:val="single"/>
        </w:rPr>
        <w:t xml:space="preserve">703331</w:t>
      </w:r>
    </w:p>
    <w:p>
      <w:r>
        <w:t xml:space="preserve">@JozeBizjak @mimoidoci @tomltoml Hänen seuraajansa puolustivat Slovenian kommunistien miehitystä. Kun tämä antaa periksi, hän kutsuu islamistit.</w:t>
      </w:r>
    </w:p>
    <w:p>
      <w:r>
        <w:rPr>
          <w:b/>
          <w:u w:val="single"/>
        </w:rPr>
        <w:t xml:space="preserve">703332</w:t>
      </w:r>
    </w:p>
    <w:p>
      <w:r>
        <w:t xml:space="preserve">@ErikaPlaninsec @mojcaskrinjar Steiermarkin taalerin täytyy heittää lyönti!</w:t>
        <w:br/>
        <w:t xml:space="preserve"> Sano se, ellei Pyhä Nikolaus tuonut sitä sinulle🤪</w:t>
      </w:r>
    </w:p>
    <w:p>
      <w:r>
        <w:rPr>
          <w:b/>
          <w:u w:val="single"/>
        </w:rPr>
        <w:t xml:space="preserve">703333</w:t>
      </w:r>
    </w:p>
    <w:p>
      <w:r>
        <w:t xml:space="preserve">Radikaalioikeistojemme ongelma on se, että he olivat ennen radikaalikommunisteja, mutta nykyään he ovat oikeiston häpeäpilkku ja häpäisevät sen.</w:t>
      </w:r>
    </w:p>
    <w:p>
      <w:r>
        <w:rPr>
          <w:b/>
          <w:u w:val="single"/>
        </w:rPr>
        <w:t xml:space="preserve">703334</w:t>
      </w:r>
    </w:p>
    <w:p>
      <w:r>
        <w:t xml:space="preserve">@stanka_d @zaslovenijo2 Jelincicin perhe on jo keltaisissa liiveissä! Kapinaa on syntymässä...</w:t>
      </w:r>
    </w:p>
    <w:p>
      <w:r>
        <w:rPr>
          <w:b/>
          <w:u w:val="single"/>
        </w:rPr>
        <w:t xml:space="preserve">703335</w:t>
      </w:r>
    </w:p>
    <w:p>
      <w:r>
        <w:t xml:space="preserve">Minun oli juotava kahvini, mikä tarkoittaa, että kohta sataa. Koska matala #paine. Ja minä valvon yöllä, kyllä ... #SamSay</w:t>
      </w:r>
    </w:p>
    <w:p>
      <w:r>
        <w:rPr>
          <w:b/>
          <w:u w:val="single"/>
        </w:rPr>
        <w:t xml:space="preserve">703336</w:t>
      </w:r>
    </w:p>
    <w:p>
      <w:r>
        <w:t xml:space="preserve">Pojat. Sininen. Puvut. Loistava esimerkki teknologisen determinismin harhasta: https://t.co/Y15DFyrRbc.</w:t>
      </w:r>
    </w:p>
    <w:p>
      <w:r>
        <w:rPr>
          <w:b/>
          <w:u w:val="single"/>
        </w:rPr>
        <w:t xml:space="preserve">703337</w:t>
      </w:r>
    </w:p>
    <w:p>
      <w:r>
        <w:t xml:space="preserve">@Mark0Stor He olivat nuori pari. Luultavasti auto isältä, joka maksaa asianajajan.</w:t>
      </w:r>
    </w:p>
    <w:p>
      <w:r>
        <w:rPr>
          <w:b/>
          <w:u w:val="single"/>
        </w:rPr>
        <w:t xml:space="preserve">703338</w:t>
      </w:r>
    </w:p>
    <w:p>
      <w:r>
        <w:t xml:space="preserve">Sähköyhtiöt ovat paikalla koko päivän, mutta monet tarvitsevat tänään generaattoreita.</w:t>
        <w:br/>
        <w:t xml:space="preserve">https://t.co/52hkwGzFqU</w:t>
      </w:r>
    </w:p>
    <w:p>
      <w:r>
        <w:rPr>
          <w:b/>
          <w:u w:val="single"/>
        </w:rPr>
        <w:t xml:space="preserve">703339</w:t>
      </w:r>
    </w:p>
    <w:p>
      <w:r>
        <w:t xml:space="preserve">Ei ensimmäistäkään koulupäivää ilman kuvia hymyilevistä taaperoista! Syyskuun ensimmäinen päivä #allovertheplace #yolo</w:t>
      </w:r>
    </w:p>
    <w:p>
      <w:r>
        <w:rPr>
          <w:b/>
          <w:u w:val="single"/>
        </w:rPr>
        <w:t xml:space="preserve">703340</w:t>
      </w:r>
    </w:p>
    <w:p>
      <w:r>
        <w:t xml:space="preserve">@PStendler Täällä, Izlakiin ja takaisin, Sillä välin katsoin "djarbi": Svoboda : Rudar - 2:1</w:t>
      </w:r>
    </w:p>
    <w:p>
      <w:r>
        <w:rPr>
          <w:b/>
          <w:u w:val="single"/>
        </w:rPr>
        <w:t xml:space="preserve">703341</w:t>
      </w:r>
    </w:p>
    <w:p>
      <w:r>
        <w:t xml:space="preserve">@stanka_d Karnevaali, karnevaali, Kangler...eri 1000% ja enemmän...tyyli on tapravi....</w:t>
      </w:r>
    </w:p>
    <w:p>
      <w:r>
        <w:rPr>
          <w:b/>
          <w:u w:val="single"/>
        </w:rPr>
        <w:t xml:space="preserve">703342</w:t>
      </w:r>
    </w:p>
    <w:p>
      <w:r>
        <w:t xml:space="preserve">@bostios @strankaSDS Totta, mutta ainoat tosi sydämelliset kommarit ovat tässä harhaisessa lahkossa😋😎</w:t>
      </w:r>
    </w:p>
    <w:p>
      <w:r>
        <w:rPr>
          <w:b/>
          <w:u w:val="single"/>
        </w:rPr>
        <w:t xml:space="preserve">703343</w:t>
      </w:r>
    </w:p>
    <w:p>
      <w:r>
        <w:t xml:space="preserve">Sodat alueellamme ovat aina päättyneet. Vain idiootti odottaa ja ennustaa uusia. https://t.co/gBi6ugNEcI.</w:t>
      </w:r>
    </w:p>
    <w:p>
      <w:r>
        <w:rPr>
          <w:b/>
          <w:u w:val="single"/>
        </w:rPr>
        <w:t xml:space="preserve">703344</w:t>
      </w:r>
    </w:p>
    <w:p>
      <w:r>
        <w:t xml:space="preserve">@vinkovasle1 @BernardBrscic @SiolNEWS Säännöstö hyväksyttiin lokakuussa. Toinen kohta on perustuslain vastainen. Šarec on ottamassa käyttöön diktatuuria.</w:t>
      </w:r>
    </w:p>
    <w:p>
      <w:r>
        <w:rPr>
          <w:b/>
          <w:u w:val="single"/>
        </w:rPr>
        <w:t xml:space="preserve">703345</w:t>
      </w:r>
    </w:p>
    <w:p>
      <w:r>
        <w:t xml:space="preserve">@gregorbeslic Otamme myös vastaan kaikki vapaat propagandaviestit.</w:t>
      </w:r>
    </w:p>
    <w:p>
      <w:r>
        <w:rPr>
          <w:b/>
          <w:u w:val="single"/>
        </w:rPr>
        <w:t xml:space="preserve">703346</w:t>
      </w:r>
    </w:p>
    <w:p>
      <w:r>
        <w:t xml:space="preserve">#collegium myös Stdudent Areenalla !!! Tervetuloa talousnäyttelyyn :) #studentarena http://t.co/dvKWWnM2Bi</w:t>
      </w:r>
    </w:p>
    <w:p>
      <w:r>
        <w:rPr>
          <w:b/>
          <w:u w:val="single"/>
        </w:rPr>
        <w:t xml:space="preserve">703347</w:t>
      </w:r>
    </w:p>
    <w:p>
      <w:r>
        <w:t xml:space="preserve">@Libertarec Minä tarjoaisin yhdelle Stalinille mahdollisuuden lähteä hänen kanssaan piknikille. Lubjankaan tai Siperian gulag-leirille...</w:t>
      </w:r>
    </w:p>
    <w:p>
      <w:r>
        <w:rPr>
          <w:b/>
          <w:u w:val="single"/>
        </w:rPr>
        <w:t xml:space="preserve">703348</w:t>
      </w:r>
    </w:p>
    <w:p>
      <w:r>
        <w:t xml:space="preserve">@surfon @JelenaJal Mutta missä. Siitä tulee melkoinen ekologinen katastrofi. Nokea putoaa 10 kilometrin päässä.</w:t>
      </w:r>
    </w:p>
    <w:p>
      <w:r>
        <w:rPr>
          <w:b/>
          <w:u w:val="single"/>
        </w:rPr>
        <w:t xml:space="preserve">703349</w:t>
      </w:r>
    </w:p>
    <w:p>
      <w:r>
        <w:t xml:space="preserve">Metamorfoosi 072: Surl-apinat, kemiallinen sodankäynti ja kyky laskea https://t.co/shcvTqFm36 via @metinalista</w:t>
      </w:r>
    </w:p>
    <w:p>
      <w:r>
        <w:rPr>
          <w:b/>
          <w:u w:val="single"/>
        </w:rPr>
        <w:t xml:space="preserve">703350</w:t>
      </w:r>
    </w:p>
    <w:p>
      <w:r>
        <w:t xml:space="preserve">Paremmasta taikinasta valmistetun rituaalisen poprtnik- eli pappilanleivän valmistus on osa Slovenian aineetonta perintöä.</w:t>
        <w:br/>
        <w:t xml:space="preserve">https://t.co/a945gyMpmv</w:t>
      </w:r>
    </w:p>
    <w:p>
      <w:r>
        <w:rPr>
          <w:b/>
          <w:u w:val="single"/>
        </w:rPr>
        <w:t xml:space="preserve">703351</w:t>
      </w:r>
    </w:p>
    <w:p>
      <w:r>
        <w:t xml:space="preserve">@steinbuch Biscan ei ole väärennös...Velenjestä...Split 42...tadebeli... https://t.co/5dUf9hM3RO...</w:t>
      </w:r>
    </w:p>
    <w:p>
      <w:r>
        <w:rPr>
          <w:b/>
          <w:u w:val="single"/>
        </w:rPr>
        <w:t xml:space="preserve">703352</w:t>
      </w:r>
    </w:p>
    <w:p>
      <w:r>
        <w:t xml:space="preserve">Tarvitseeko kukaan mustesuihkupatruunoita? Saan ne hyvään hintaan. Kerro minulle tulostimen malli.</w:t>
      </w:r>
    </w:p>
    <w:p>
      <w:r>
        <w:rPr>
          <w:b/>
          <w:u w:val="single"/>
        </w:rPr>
        <w:t xml:space="preserve">703353</w:t>
      </w:r>
    </w:p>
    <w:p>
      <w:r>
        <w:t xml:space="preserve">Olen estänyt Viberaten käytön, koska jokaista 20 senttimetriä selatessani näen sen mainoksen.</w:t>
      </w:r>
    </w:p>
    <w:p>
      <w:r>
        <w:rPr>
          <w:b/>
          <w:u w:val="single"/>
        </w:rPr>
        <w:t xml:space="preserve">703354</w:t>
      </w:r>
    </w:p>
    <w:p>
      <w:r>
        <w:t xml:space="preserve">Patjanpäällinen, joka auttaa sinua nukkumaan syvästi, mukavasti ja terveellisesti!Biomagnetico magneettinen patjanpäällinen suojaa sinua http://t.co/x1PRXT8HnK</w:t>
      </w:r>
    </w:p>
    <w:p>
      <w:r>
        <w:rPr>
          <w:b/>
          <w:u w:val="single"/>
        </w:rPr>
        <w:t xml:space="preserve">703355</w:t>
      </w:r>
    </w:p>
    <w:p>
      <w:r>
        <w:t xml:space="preserve">Sähköstaattinen robottimaalaus - INLES ENSIMMÄINEN SLOVENIASSA</w:t>
        <w:br/>
        <w:t xml:space="preserve">lisää osoitteessa ➡️ https://t.co/uy7WKVfKC1 https://t.co/iejN1uM3EE https://t.co/iejN1uM3EE</w:t>
      </w:r>
    </w:p>
    <w:p>
      <w:r>
        <w:rPr>
          <w:b/>
          <w:u w:val="single"/>
        </w:rPr>
        <w:t xml:space="preserve">703356</w:t>
      </w:r>
    </w:p>
    <w:p>
      <w:r>
        <w:t xml:space="preserve">@jozzi1joze @MatevzNovak @lucijausaj @Max970 @roma9na vallankumouksellinen tai kotikaarti... nimi kertoo, kuka on kansakunnan puolesta...</w:t>
      </w:r>
    </w:p>
    <w:p>
      <w:r>
        <w:rPr>
          <w:b/>
          <w:u w:val="single"/>
        </w:rPr>
        <w:t xml:space="preserve">703357</w:t>
      </w:r>
    </w:p>
    <w:p>
      <w:r>
        <w:t xml:space="preserve">Pitääkö paikkansa, että Postojnan heittäjät hakevat merkintää aineettoman kulttuuriperinnön luetteloon? #spetek</w:t>
      </w:r>
    </w:p>
    <w:p>
      <w:r>
        <w:rPr>
          <w:b/>
          <w:u w:val="single"/>
        </w:rPr>
        <w:t xml:space="preserve">703358</w:t>
      </w:r>
    </w:p>
    <w:p>
      <w:r>
        <w:t xml:space="preserve">@list_novi @zaslovenijo2 Voitteko kuvitella, kuinka paljon mielenosoittajia olisi, jos näitä ei olisi ostettu? Vittu, tämä sds ei pääse enää mistään pälkähästä 😀</w:t>
      </w:r>
    </w:p>
    <w:p>
      <w:r>
        <w:rPr>
          <w:b/>
          <w:u w:val="single"/>
        </w:rPr>
        <w:t xml:space="preserve">703359</w:t>
      </w:r>
    </w:p>
    <w:p>
      <w:r>
        <w:t xml:space="preserve">Olisi parasta, että @NovaSlovenia pääsisi mahdollisimman pian pois tästä vasemmiston pesästä ja antaisi kansan silmien siristellä keskenään.</w:t>
      </w:r>
    </w:p>
    <w:p>
      <w:r>
        <w:rPr>
          <w:b/>
          <w:u w:val="single"/>
        </w:rPr>
        <w:t xml:space="preserve">703360</w:t>
      </w:r>
    </w:p>
    <w:p>
      <w:r>
        <w:t xml:space="preserve">@DamirCrncec @cikibucka mutta mikä haju on naapuri. "Auttakaa minua!" Hän katselee papereitaan. Tämä on suurempi katastrofi</w:t>
      </w:r>
    </w:p>
    <w:p>
      <w:r>
        <w:rPr>
          <w:b/>
          <w:u w:val="single"/>
        </w:rPr>
        <w:t xml:space="preserve">703361</w:t>
      </w:r>
    </w:p>
    <w:p>
      <w:r>
        <w:t xml:space="preserve">Mitä kypsä Asus Transforer tekee, kun se osuu terrazzoon lähes 2 metristä? Se pyyhkii pölyt perseestään ja jatkaa yhtä kauniisti! #loveit</w:t>
      </w:r>
    </w:p>
    <w:p>
      <w:r>
        <w:rPr>
          <w:b/>
          <w:u w:val="single"/>
        </w:rPr>
        <w:t xml:space="preserve">703362</w:t>
      </w:r>
    </w:p>
    <w:p>
      <w:r>
        <w:t xml:space="preserve">Tänä vuonna hyttyset ovat nauttineet kunnolla ihmisverta. Se on vain yksi virta hallituksellemme. #parasiitti #possut #possunpaskiaiset https://t.co/phx447rcg9</w:t>
      </w:r>
    </w:p>
    <w:p>
      <w:r>
        <w:rPr>
          <w:b/>
          <w:u w:val="single"/>
        </w:rPr>
        <w:t xml:space="preserve">703363</w:t>
      </w:r>
    </w:p>
    <w:p>
      <w:r>
        <w:t xml:space="preserve">@strupko se on kauheaa nähdä videolla. on hyvä, että valokuvaaja reagoi niin nopeasti.</w:t>
      </w:r>
    </w:p>
    <w:p>
      <w:r>
        <w:rPr>
          <w:b/>
          <w:u w:val="single"/>
        </w:rPr>
        <w:t xml:space="preserve">703364</w:t>
      </w:r>
    </w:p>
    <w:p>
      <w:r>
        <w:t xml:space="preserve">Onko meillä psoriatikkoja tai psoriasista kärsiviä, jotka haluaisivat kokeilla Garra rufa -kalaamme? Palvon terapiaa. RT https://t.co/Bzd1w9LMG5</w:t>
      </w:r>
    </w:p>
    <w:p>
      <w:r>
        <w:rPr>
          <w:b/>
          <w:u w:val="single"/>
        </w:rPr>
        <w:t xml:space="preserve">703365</w:t>
      </w:r>
    </w:p>
    <w:p>
      <w:r>
        <w:t xml:space="preserve">Macron kutsuu Bosnia ja Hertsegovinaa tikittäväksi aikapommiksi ja herättää närkästystä | Svet24 https://t.co/hJfEuBFFLj https://t.co/KJUD1em432</w:t>
      </w:r>
    </w:p>
    <w:p>
      <w:r>
        <w:rPr>
          <w:b/>
          <w:u w:val="single"/>
        </w:rPr>
        <w:t xml:space="preserve">703366</w:t>
      </w:r>
    </w:p>
    <w:p>
      <w:r>
        <w:t xml:space="preserve">NLB ei ole enää kommunismissa: valvojien palkkojen tasapainottamisen loppu https://t.co/H6kTqS7rBG</w:t>
      </w:r>
    </w:p>
    <w:p>
      <w:r>
        <w:rPr>
          <w:b/>
          <w:u w:val="single"/>
        </w:rPr>
        <w:t xml:space="preserve">703367</w:t>
      </w:r>
    </w:p>
    <w:p>
      <w:r>
        <w:t xml:space="preserve">Emi 2 päivässä on se :)))) ihmiset työskentelevät 1 2 pubissa ja juoksevat ulos. Et tainnut olla siellä 2 päivää #barplanet</w:t>
      </w:r>
    </w:p>
    <w:p>
      <w:r>
        <w:rPr>
          <w:b/>
          <w:u w:val="single"/>
        </w:rPr>
        <w:t xml:space="preserve">703368</w:t>
      </w:r>
    </w:p>
    <w:p>
      <w:r>
        <w:t xml:space="preserve">@tamara80s @Centrifusion Mutta tämä revolut-kortin kautta? Koska hyökkäsimme sen kimppuun tavallisella BA:lla. No, melkein hyökkäsi.</w:t>
      </w:r>
    </w:p>
    <w:p>
      <w:r>
        <w:rPr>
          <w:b/>
          <w:u w:val="single"/>
        </w:rPr>
        <w:t xml:space="preserve">703369</w:t>
      </w:r>
    </w:p>
    <w:p>
      <w:r>
        <w:t xml:space="preserve">Onko viiksikampanja todella "terveystietoisuuden" lisääminen vai onko siitä tullut yhden kuukauden muotihuuto? https://t.co/mC46LnYpk9</w:t>
      </w:r>
    </w:p>
    <w:p>
      <w:r>
        <w:rPr>
          <w:b/>
          <w:u w:val="single"/>
        </w:rPr>
        <w:t xml:space="preserve">703370</w:t>
      </w:r>
    </w:p>
    <w:p>
      <w:r>
        <w:t xml:space="preserve">Raskausarvet - niiden syyt ja sokerikuorinnat, joilla niistä pääsee eroon https://t.co/oOlfP20Tss https://t.co/d0HnuqPukc</w:t>
      </w:r>
    </w:p>
    <w:p>
      <w:r>
        <w:rPr>
          <w:b/>
          <w:u w:val="single"/>
        </w:rPr>
        <w:t xml:space="preserve">703371</w:t>
      </w:r>
    </w:p>
    <w:p>
      <w:r>
        <w:t xml:space="preserve">@MarkoFratnik Tappaa muutaman ihmisen, saa vankilassa ilmaisen asunnon, ruokaa ja lääketieteellistä apua... Mitä muuta haluatte tällaiselta apinalta, -</w:t>
      </w:r>
    </w:p>
    <w:p>
      <w:r>
        <w:rPr>
          <w:b/>
          <w:u w:val="single"/>
        </w:rPr>
        <w:t xml:space="preserve">703372</w:t>
      </w:r>
    </w:p>
    <w:p>
      <w:r>
        <w:t xml:space="preserve">@dreychee Dobovšek löysi puolueen ja alaspäin nuoli? Odotettavissa. Mutta mistä se ylipäätään tuli 20 parhaan joukkoon?</w:t>
      </w:r>
    </w:p>
    <w:p>
      <w:r>
        <w:rPr>
          <w:b/>
          <w:u w:val="single"/>
        </w:rPr>
        <w:t xml:space="preserve">703373</w:t>
      </w:r>
    </w:p>
    <w:p>
      <w:r>
        <w:t xml:space="preserve">@Bond00775328617 @ErikaPlaninsec @MitjaIrsic @ZigaTurk Jos punainen tähti estää sinut, se on hyvä, eikö ?</w:t>
      </w:r>
    </w:p>
    <w:p>
      <w:r>
        <w:rPr>
          <w:b/>
          <w:u w:val="single"/>
        </w:rPr>
        <w:t xml:space="preserve">703374</w:t>
      </w:r>
    </w:p>
    <w:p>
      <w:r>
        <w:t xml:space="preserve">@drfilomena @Centrifusion @Andrazus Minulle ne, jotka laulavat palomiehen univormuissa vauvojen kanssa, voittavat.</w:t>
      </w:r>
    </w:p>
    <w:p>
      <w:r>
        <w:rPr>
          <w:b/>
          <w:u w:val="single"/>
        </w:rPr>
        <w:t xml:space="preserve">703375</w:t>
      </w:r>
    </w:p>
    <w:p>
      <w:r>
        <w:t xml:space="preserve">@anzet Samaan aikaan meillä on joka tapauksessa aina sama aktiivinen mikrofoni mukanamme - älypuhelin.</w:t>
      </w:r>
    </w:p>
    <w:p>
      <w:r>
        <w:rPr>
          <w:b/>
          <w:u w:val="single"/>
        </w:rPr>
        <w:t xml:space="preserve">703376</w:t>
      </w:r>
    </w:p>
    <w:p>
      <w:r>
        <w:t xml:space="preserve">.@MajaMakovec: "Kuurojen urheilijoiden tilanne ennen #urheilua oli sääntelemätön ja epätasa-arvoinen." #OIDan #kuurot #kuurot #kuulot #kuulot #kuulo</w:t>
      </w:r>
    </w:p>
    <w:p>
      <w:r>
        <w:rPr>
          <w:b/>
          <w:u w:val="single"/>
        </w:rPr>
        <w:t xml:space="preserve">703377</w:t>
      </w:r>
    </w:p>
    <w:p>
      <w:r>
        <w:t xml:space="preserve">Hän ajoi palomiesten eteen hätätilanteessa punaisia valoja päin | Žurnal24 https://t.co/ScnE0m9xXK https://t.co/6eMs0Qw1pA</w:t>
      </w:r>
    </w:p>
    <w:p>
      <w:r>
        <w:rPr>
          <w:b/>
          <w:u w:val="single"/>
        </w:rPr>
        <w:t xml:space="preserve">703378</w:t>
      </w:r>
    </w:p>
    <w:p>
      <w:r>
        <w:t xml:space="preserve">Julkiset mielipidetutkimukset ovat yleensä väärässä, koska vain Johnin äänestäjät vastaavat vielä lankapuhelimiinsa.</w:t>
      </w:r>
    </w:p>
    <w:p>
      <w:r>
        <w:rPr>
          <w:b/>
          <w:u w:val="single"/>
        </w:rPr>
        <w:t xml:space="preserve">703379</w:t>
      </w:r>
    </w:p>
    <w:p>
      <w:r>
        <w:t xml:space="preserve">@matjazg @JozeBizjak Jokainen vitun idiootti, joka on tällä hetkellä hallituksessa, voi heiluttaa punaista ..väriä tai tähteä.</w:t>
      </w:r>
    </w:p>
    <w:p>
      <w:r>
        <w:rPr>
          <w:b/>
          <w:u w:val="single"/>
        </w:rPr>
        <w:t xml:space="preserve">703380</w:t>
      </w:r>
    </w:p>
    <w:p>
      <w:r>
        <w:t xml:space="preserve">mikä olisikaan parempi keino vastata pitkäaikaiseen sähköpostiviestiin vielä pitkäaikaisemmalla sähköpostiviestillä.</w:t>
      </w:r>
    </w:p>
    <w:p>
      <w:r>
        <w:rPr>
          <w:b/>
          <w:u w:val="single"/>
        </w:rPr>
        <w:t xml:space="preserve">703381</w:t>
      </w:r>
    </w:p>
    <w:p>
      <w:r>
        <w:t xml:space="preserve">@GPreac Olen kiitollinen sille, joka saa luottoni kaatumaan. Mutta vain luottoa. Ja jätä kultakala rauhaan, siitä voi olla hyötyä.</w:t>
      </w:r>
    </w:p>
    <w:p>
      <w:r>
        <w:rPr>
          <w:b/>
          <w:u w:val="single"/>
        </w:rPr>
        <w:t xml:space="preserve">703382</w:t>
      </w:r>
    </w:p>
    <w:p>
      <w:r>
        <w:t xml:space="preserve">@lucijausaj Pizda Nämä lapset tulevat sukupolvi sukupolvelta fiksummiksi. Se on eri eläin kuin saksanpaimenkoira.</w:t>
      </w:r>
    </w:p>
    <w:p>
      <w:r>
        <w:rPr>
          <w:b/>
          <w:u w:val="single"/>
        </w:rPr>
        <w:t xml:space="preserve">703383</w:t>
      </w:r>
    </w:p>
    <w:p>
      <w:r>
        <w:t xml:space="preserve">@Libertarec Oikeusasiamies on edelleen kateissa..mitä sinä teet? Kuvaat miestä, joka harrastaa seksiä... 😎😎😎😎😠😠😠😠😠</w:t>
      </w:r>
    </w:p>
    <w:p>
      <w:r>
        <w:rPr>
          <w:b/>
          <w:u w:val="single"/>
        </w:rPr>
        <w:t xml:space="preserve">703384</w:t>
      </w:r>
    </w:p>
    <w:p>
      <w:r>
        <w:t xml:space="preserve">Niin, mitä. Heidät pitäisi kasvattaa nuoresta pitäen kiihkeiksi nationalisteiksi ja opettaa vihaamaan kaikkea, mikä ei ole naudanlihakeittoa. https://t.co/1ohfJwk1Jj</w:t>
      </w:r>
    </w:p>
    <w:p>
      <w:r>
        <w:rPr>
          <w:b/>
          <w:u w:val="single"/>
        </w:rPr>
        <w:t xml:space="preserve">703385</w:t>
      </w:r>
    </w:p>
    <w:p>
      <w:r>
        <w:t xml:space="preserve">Huonompi kuin hallitus suunnitteli, mutta se voisi olla paljon huonompi</w:t>
        <w:br/>
        <w:t xml:space="preserve">https://t.co/SaEyL3TNeO https://t.co/SaEyL3TNeO https://t.co/SaEyL3TNeO</w:t>
      </w:r>
    </w:p>
    <w:p>
      <w:r>
        <w:rPr>
          <w:b/>
          <w:u w:val="single"/>
        </w:rPr>
        <w:t xml:space="preserve">703386</w:t>
      </w:r>
    </w:p>
    <w:p>
      <w:r>
        <w:t xml:space="preserve">@bobsparrow70 Ajde, vitut virheistä. Valitut ihmiset voivat tehdä niitä, muut eivät. Malli! Kerron teille, kuten muinakin aikoina.</w:t>
      </w:r>
    </w:p>
    <w:p>
      <w:r>
        <w:rPr>
          <w:b/>
          <w:u w:val="single"/>
        </w:rPr>
        <w:t xml:space="preserve">703387</w:t>
      </w:r>
    </w:p>
    <w:p>
      <w:r>
        <w:t xml:space="preserve">"Klikkaamalla "OSALLISTU NYT" -painiketta osallistut arvontaan, jossa voit voittaa SAMSUNG GALAXY TAB A6 -tabletin."</w:t>
      </w:r>
    </w:p>
    <w:p>
      <w:r>
        <w:rPr>
          <w:b/>
          <w:u w:val="single"/>
        </w:rPr>
        <w:t xml:space="preserve">703388</w:t>
      </w:r>
    </w:p>
    <w:p>
      <w:r>
        <w:t xml:space="preserve">@VaneGosnik-malli on pelleillyt pari vuotta, mutta nyt kun häntä on oikein rangaistu, hän lihoo</w:t>
      </w:r>
    </w:p>
    <w:p>
      <w:r>
        <w:rPr>
          <w:b/>
          <w:u w:val="single"/>
        </w:rPr>
        <w:t xml:space="preserve">703389</w:t>
      </w:r>
    </w:p>
    <w:p>
      <w:r>
        <w:t xml:space="preserve">Palkkiot johtavat huippuosaamiseen ja huippuosaaminen johtaa palkkioihin.</w:t>
        <w:br/>
        <w:t xml:space="preserve">--&amp;gt;@Diggit_si</w:t>
        <w:br/>
        <w:t xml:space="preserve">https://t.co/few3A3e6dK</w:t>
      </w:r>
    </w:p>
    <w:p>
      <w:r>
        <w:rPr>
          <w:b/>
          <w:u w:val="single"/>
        </w:rPr>
        <w:t xml:space="preserve">703390</w:t>
      </w:r>
    </w:p>
    <w:p>
      <w:r>
        <w:t xml:space="preserve">@iamAnej Hyvää juoksua. Syö vain yksi kinkku... 😵😂 Jopa Karstissa ihmetellään, minne kaikki siat menivät.</w:t>
      </w:r>
    </w:p>
    <w:p>
      <w:r>
        <w:rPr>
          <w:b/>
          <w:u w:val="single"/>
        </w:rPr>
        <w:t xml:space="preserve">703391</w:t>
      </w:r>
    </w:p>
    <w:p>
      <w:r>
        <w:t xml:space="preserve">@siskaberry @Primoz_Kovacic Olen enemmän s(k)rbied shillingeistä. Mutta olen jo henkisesti valmistautunut siihen. Kim... Pikku gucken..</w:t>
      </w:r>
    </w:p>
    <w:p>
      <w:r>
        <w:rPr>
          <w:b/>
          <w:u w:val="single"/>
        </w:rPr>
        <w:t xml:space="preserve">703392</w:t>
      </w:r>
    </w:p>
    <w:p>
      <w:r>
        <w:t xml:space="preserve">SOSIALISTIEN PUNAINEN MAFIA voi, "lammaspoliisit" (JugoMilicistit) eivät voi...😜, eivätkä he karjua Beee, Beee !!!... https://t.co/ABDqGt8WdW...</w:t>
      </w:r>
    </w:p>
    <w:p>
      <w:r>
        <w:rPr>
          <w:b/>
          <w:u w:val="single"/>
        </w:rPr>
        <w:t xml:space="preserve">703393</w:t>
      </w:r>
    </w:p>
    <w:p>
      <w:r>
        <w:t xml:space="preserve">Testasin @SwiftPlaygroundia kolmasluokkalaisen kanssa. Hän pärjää hienosti. Hän ohjelmoi kuin ammattilainen. Ja nyt hän osaa sanoa turn on the switch englanniksi 😄 #recommend #recommend</w:t>
      </w:r>
    </w:p>
    <w:p>
      <w:r>
        <w:rPr>
          <w:b/>
          <w:u w:val="single"/>
        </w:rPr>
        <w:t xml:space="preserve">703394</w:t>
      </w:r>
    </w:p>
    <w:p>
      <w:r>
        <w:t xml:space="preserve">Reporter-lehti lehtipisteissä ja Trafika24:ssä, tässä sisältöilmoitus https://t.co/sgKDtGk6j8 https://t.co/rQU4hZVVnx</w:t>
      </w:r>
    </w:p>
    <w:p>
      <w:r>
        <w:rPr>
          <w:b/>
          <w:u w:val="single"/>
        </w:rPr>
        <w:t xml:space="preserve">703395</w:t>
      </w:r>
    </w:p>
    <w:p>
      <w:r>
        <w:t xml:space="preserve">Mikseivät nämä tähtien kantajat vain tatuoi sinua kehoonsa? Siis pysyvästi. https://t.co/EYBjHL72iy</w:t>
      </w:r>
    </w:p>
    <w:p>
      <w:r>
        <w:rPr>
          <w:b/>
          <w:u w:val="single"/>
        </w:rPr>
        <w:t xml:space="preserve">703396</w:t>
      </w:r>
    </w:p>
    <w:p>
      <w:r>
        <w:t xml:space="preserve">Kotitekoisia, luonnollisia, slovenialaisia tuotteita kuivalle iholle, ryppyihin ja immuniteetin vahvistamiseen! EI keinotekoisia säilöntäaineita. TÄNÄÄN -20%http://t.co/dSjKiA7ZPR</w:t>
      </w:r>
    </w:p>
    <w:p>
      <w:r>
        <w:rPr>
          <w:b/>
          <w:u w:val="single"/>
        </w:rPr>
        <w:t xml:space="preserve">703397</w:t>
      </w:r>
    </w:p>
    <w:p>
      <w:r>
        <w:t xml:space="preserve">@Jaka__Dolinar Meillä on pesukone, joka joskus tahraa valkoista pyykkiä, mutta ei voi pestä rahaa.</w:t>
      </w:r>
    </w:p>
    <w:p>
      <w:r>
        <w:rPr>
          <w:b/>
          <w:u w:val="single"/>
        </w:rPr>
        <w:t xml:space="preserve">703398</w:t>
      </w:r>
    </w:p>
    <w:p>
      <w:r>
        <w:t xml:space="preserve">@TjasaSlokar @RTV_Slovenija Grimsi-kuumeeseen sairastuneet eivät koskaan parane! Deratisaatiolakia tarvitaan @RTVSlovenija -sivustolla</w:t>
      </w:r>
    </w:p>
    <w:p>
      <w:r>
        <w:rPr>
          <w:b/>
          <w:u w:val="single"/>
        </w:rPr>
        <w:t xml:space="preserve">703399</w:t>
      </w:r>
    </w:p>
    <w:p>
      <w:r>
        <w:t xml:space="preserve">@RagnarBelial @krajncb @had Useimmat lohkoketjut kuolevat, voin lohduttaa sinua. : )</w:t>
      </w:r>
    </w:p>
    <w:p>
      <w:r>
        <w:rPr>
          <w:b/>
          <w:u w:val="single"/>
        </w:rPr>
        <w:t xml:space="preserve">703400</w:t>
      </w:r>
    </w:p>
    <w:p>
      <w:r>
        <w:t xml:space="preserve">@Fitzroy1985 Olen sanonut koko ajan. Viestintä ei ole rehellistä, vaan epäonnistunut yritys liioitteluun, kaverit.</w:t>
      </w:r>
    </w:p>
    <w:p>
      <w:r>
        <w:rPr>
          <w:b/>
          <w:u w:val="single"/>
        </w:rPr>
        <w:t xml:space="preserve">703401</w:t>
      </w:r>
    </w:p>
    <w:p>
      <w:r>
        <w:t xml:space="preserve">Khm...mutta jatkaako Požar edelleen katsomattoman spakedraaman piereskelyä VV Faktorissa? Sitä on vaikea ymmärtää! https://t.co/VDcMaslMRV</w:t>
      </w:r>
    </w:p>
    <w:p>
      <w:r>
        <w:rPr>
          <w:b/>
          <w:u w:val="single"/>
        </w:rPr>
        <w:t xml:space="preserve">703402</w:t>
      </w:r>
    </w:p>
    <w:p>
      <w:r>
        <w:t xml:space="preserve">@MatevzKukaan näistä saarelaisista ei voi olla fiksu..on hyvä, että viikingit antoivat heille pienen rodullisen sysäyksen..jospa he eivät olisi olleet tyhmempiä.</w:t>
      </w:r>
    </w:p>
    <w:p>
      <w:r>
        <w:rPr>
          <w:b/>
          <w:u w:val="single"/>
        </w:rPr>
        <w:t xml:space="preserve">703403</w:t>
      </w:r>
    </w:p>
    <w:p>
      <w:r>
        <w:t xml:space="preserve">@NejkoWejko Miesten sihteereillä pisoaarien yläpuolella on tämä. En tiedä, kumpi näistä on typerämpi. https://t.co/0hFUoW82OV.</w:t>
      </w:r>
    </w:p>
    <w:p>
      <w:r>
        <w:rPr>
          <w:b/>
          <w:u w:val="single"/>
        </w:rPr>
        <w:t xml:space="preserve">703404</w:t>
      </w:r>
    </w:p>
    <w:p>
      <w:r>
        <w:t xml:space="preserve">Lehdistökeskus täyttyy hiljalleen. Huippuorganisaatio, ei valittamista! #Bergen2017 https://t.co/3Cfcebsb9T</w:t>
      </w:r>
    </w:p>
    <w:p>
      <w:r>
        <w:rPr>
          <w:b/>
          <w:u w:val="single"/>
        </w:rPr>
        <w:t xml:space="preserve">703405</w:t>
      </w:r>
    </w:p>
    <w:p>
      <w:r>
        <w:t xml:space="preserve">Mutta kuka tietää, onko Lukšič työtön? Vakituinen vieras Factorissa ja innokas klovnin kannattaja. Minuutti. En kestä enempää.</w:t>
      </w:r>
    </w:p>
    <w:p>
      <w:r>
        <w:rPr>
          <w:b/>
          <w:u w:val="single"/>
        </w:rPr>
        <w:t xml:space="preserve">703406</w:t>
      </w:r>
    </w:p>
    <w:p>
      <w:r>
        <w:t xml:space="preserve">Pidätys bulgarialaisen toimittajan murhasta: Poliisi löysi raa'an rikollisen - https://t.co/kljUpMXJOR https://t.co/s92g4SJhMY https://t.co/s92g4SJhMY</w:t>
      </w:r>
    </w:p>
    <w:p>
      <w:r>
        <w:rPr>
          <w:b/>
          <w:u w:val="single"/>
        </w:rPr>
        <w:t xml:space="preserve">703407</w:t>
      </w:r>
    </w:p>
    <w:p>
      <w:r>
        <w:t xml:space="preserve">Mies uhkaa kauppoja ruokamyrkytyksellä Saksassa https://t.co/OoimtO6E4I https://t.co/Xv5PkeF8Nh https://t.co/Xv5PkeF8Nh</w:t>
      </w:r>
    </w:p>
    <w:p>
      <w:r>
        <w:rPr>
          <w:b/>
          <w:u w:val="single"/>
        </w:rPr>
        <w:t xml:space="preserve">703408</w:t>
      </w:r>
    </w:p>
    <w:p>
      <w:r>
        <w:t xml:space="preserve">@PrstanSi Ainakin nyt he myöntävät varastavansa! Mutta onko Dove niin puhdas, että hän puhuu "muista"?</w:t>
      </w:r>
    </w:p>
    <w:p>
      <w:r>
        <w:rPr>
          <w:b/>
          <w:u w:val="single"/>
        </w:rPr>
        <w:t xml:space="preserve">703409</w:t>
      </w:r>
    </w:p>
    <w:p>
      <w:r>
        <w:t xml:space="preserve">@Nova24TV Joten voimme pitää "kapriiseja" paikoillaan? Uusi huijaus!Tällä kertaa "vanhoilla kasvoilla"!</w:t>
      </w:r>
    </w:p>
    <w:p>
      <w:r>
        <w:rPr>
          <w:b/>
          <w:u w:val="single"/>
        </w:rPr>
        <w:t xml:space="preserve">703410</w:t>
      </w:r>
    </w:p>
    <w:p>
      <w:r>
        <w:t xml:space="preserve">En twiittaa Kataloniasta, mutta luulen, että oma .... Tämä ei tule toimimaan hyvin. Toivottavasti se ei jää jumiin EU:n cravatarististen persereikien peräsuoleen.</w:t>
      </w:r>
    </w:p>
    <w:p>
      <w:r>
        <w:rPr>
          <w:b/>
          <w:u w:val="single"/>
        </w:rPr>
        <w:t xml:space="preserve">703411</w:t>
      </w:r>
    </w:p>
    <w:p>
      <w:r>
        <w:t xml:space="preserve">@Sind_poliisi @Pertinacal @vladaRS Turvaa raja ensin, ennen kuin pystyt siihen, älä puhu!</w:t>
      </w:r>
    </w:p>
    <w:p>
      <w:r>
        <w:rPr>
          <w:b/>
          <w:u w:val="single"/>
        </w:rPr>
        <w:t xml:space="preserve">703412</w:t>
      </w:r>
    </w:p>
    <w:p>
      <w:r>
        <w:t xml:space="preserve">@IrenaUlcar @AlenkaKesar Ei töitä, joten hän voi nukkua niin kauan, hän luultavasti nukkuu koko yön, jos häntä ei herätä vieraat lapset.</w:t>
      </w:r>
    </w:p>
    <w:p>
      <w:r>
        <w:rPr>
          <w:b/>
          <w:u w:val="single"/>
        </w:rPr>
        <w:t xml:space="preserve">703413</w:t>
      </w:r>
    </w:p>
    <w:p>
      <w:r>
        <w:t xml:space="preserve">@MitjaIrsic Janez-parka, hän halusi olla kommunisti ja epäonnistui, hän halusi olla kapitalisti ja epäonnistui.</w:t>
      </w:r>
    </w:p>
    <w:p>
      <w:r>
        <w:rPr>
          <w:b/>
          <w:u w:val="single"/>
        </w:rPr>
        <w:t xml:space="preserve">703414</w:t>
      </w:r>
    </w:p>
    <w:p>
      <w:r>
        <w:t xml:space="preserve">@FranciKek Thompson on yksi tavallinen, huonosti naamioitunut jugonostalgikko ja surkean Zagoracin uskollinen fani. https://t.co/vguTSMq0fd</w:t>
      </w:r>
    </w:p>
    <w:p>
      <w:r>
        <w:rPr>
          <w:b/>
          <w:u w:val="single"/>
        </w:rPr>
        <w:t xml:space="preserve">703415</w:t>
      </w:r>
    </w:p>
    <w:p>
      <w:r>
        <w:t xml:space="preserve">@KlemenRobnik @KatarinaJenko Puhallan sateenkaaria perseestäni, mutta mitä sitten, kun kukaan ei näe sitä :'(</w:t>
      </w:r>
    </w:p>
    <w:p>
      <w:r>
        <w:rPr>
          <w:b/>
          <w:u w:val="single"/>
        </w:rPr>
        <w:t xml:space="preserve">703416</w:t>
      </w:r>
    </w:p>
    <w:p>
      <w:r>
        <w:t xml:space="preserve">gastroskooppi on myytti. olen maailman suurin taistelija ja se on paljon vähemmän kuin hammaslääkäri. lupaan. :)</w:t>
      </w:r>
    </w:p>
    <w:p>
      <w:r>
        <w:rPr>
          <w:b/>
          <w:u w:val="single"/>
        </w:rPr>
        <w:t xml:space="preserve">703417</w:t>
      </w:r>
    </w:p>
    <w:p>
      <w:r>
        <w:t xml:space="preserve">Flames in Paradise palaa jo CD-levyillä, mutta katso sillä välin uusin kulissien takainen video levyn tekemisestä Berliinissä! https://t.co/rHTrj8Rsyv</w:t>
      </w:r>
    </w:p>
    <w:p>
      <w:r>
        <w:rPr>
          <w:b/>
          <w:u w:val="single"/>
        </w:rPr>
        <w:t xml:space="preserve">703418</w:t>
      </w:r>
    </w:p>
    <w:p>
      <w:r>
        <w:t xml:space="preserve">@BorutV1 Ja mitä hiekkalaatikko nyt muuttaa... no, tiedämme, että tulee kolmas maailmansota. Ja se voi tapahtua vuoteen 2030 mennessä. Tuollaisella äänenkannalla -</w:t>
      </w:r>
    </w:p>
    <w:p>
      <w:r>
        <w:rPr>
          <w:b/>
          <w:u w:val="single"/>
        </w:rPr>
        <w:t xml:space="preserve">703419</w:t>
      </w:r>
    </w:p>
    <w:p>
      <w:r>
        <w:t xml:space="preserve">@CluniBosko @millionaire Kamnikin ja Ljubljanan asukkaiden murskatut toiveet? Edellinen ennakkotapauksen vuoksi, jälkimmäinen lumen vuoksi?</w:t>
      </w:r>
    </w:p>
    <w:p>
      <w:r>
        <w:rPr>
          <w:b/>
          <w:u w:val="single"/>
        </w:rPr>
        <w:t xml:space="preserve">703420</w:t>
      </w:r>
    </w:p>
    <w:p>
      <w:r>
        <w:t xml:space="preserve">@ATBeatris @Libertarec ... 100 miljardin euron tallettaminen ulkomaille on yksi nlb-pieni herkkupala</w:t>
      </w:r>
    </w:p>
    <w:p>
      <w:r>
        <w:rPr>
          <w:b/>
          <w:u w:val="single"/>
        </w:rPr>
        <w:t xml:space="preserve">703421</w:t>
      </w:r>
    </w:p>
    <w:p>
      <w:r>
        <w:t xml:space="preserve">@vinkovasle1 @SchelkerMaj Vzemitega, hän ei todellakaan asenna tutkakameroita, hän on enemmän pilvessä kuin Fister itse.</w:t>
      </w:r>
    </w:p>
    <w:p>
      <w:r>
        <w:rPr>
          <w:b/>
          <w:u w:val="single"/>
        </w:rPr>
        <w:t xml:space="preserve">703422</w:t>
      </w:r>
    </w:p>
    <w:p>
      <w:r>
        <w:t xml:space="preserve">@xmp125a @PrometejDD Selviytyjien lausuntojen perusteella aika moni heistä juoksi karkuun, kun hän "tankkasi".</w:t>
      </w:r>
    </w:p>
    <w:p>
      <w:r>
        <w:rPr>
          <w:b/>
          <w:u w:val="single"/>
        </w:rPr>
        <w:t xml:space="preserve">703423</w:t>
      </w:r>
    </w:p>
    <w:p>
      <w:r>
        <w:t xml:space="preserve">Ovatko hyttyset vaivanneet sinuakin? Tämä yksinkertainen ja luonnollinen temppu karkottaa ne nopeasti pois :) https://t.co/4xhDk1LOfs https://t.co/4xhDk1LOfs</w:t>
      </w:r>
    </w:p>
    <w:p>
      <w:r>
        <w:rPr>
          <w:b/>
          <w:u w:val="single"/>
        </w:rPr>
        <w:t xml:space="preserve">703424</w:t>
      </w:r>
    </w:p>
    <w:p>
      <w:r>
        <w:t xml:space="preserve">@karmenca1 @pongiSLO Kyllä, jos pudotat sen voidellulle puolelle, tässä tapauksessa leivän päälle jää hilloa. Muuten vain voita 🤣🤣🤣.</w:t>
      </w:r>
    </w:p>
    <w:p>
      <w:r>
        <w:rPr>
          <w:b/>
          <w:u w:val="single"/>
        </w:rPr>
        <w:t xml:space="preserve">703425</w:t>
      </w:r>
    </w:p>
    <w:p>
      <w:r>
        <w:t xml:space="preserve">@1nekorektna Tämä Luka on niin fiksu, että hänen fiksuimmat ajatuksensa on käännettävä.</w:t>
      </w:r>
    </w:p>
    <w:p>
      <w:r>
        <w:rPr>
          <w:b/>
          <w:u w:val="single"/>
        </w:rPr>
        <w:t xml:space="preserve">703426</w:t>
      </w:r>
    </w:p>
    <w:p>
      <w:r>
        <w:t xml:space="preserve">Ehdotan, että nimetään tämä Euroopan parlamentin jäsen uudelleen Vuoden papu (lue bebot). https://t.co/NSnN5UacZu.</w:t>
      </w:r>
    </w:p>
    <w:p>
      <w:r>
        <w:rPr>
          <w:b/>
          <w:u w:val="single"/>
        </w:rPr>
        <w:t xml:space="preserve">703427</w:t>
      </w:r>
    </w:p>
    <w:p>
      <w:r>
        <w:t xml:space="preserve">@brane_gnezda Ylimielinen hölmö on ylimielinen hölmö. Mutta melkeinpä vakiinnuttaisin sen, että hölmöläiset on järjestetty Gaussin käyrän mukaisesti hyllyyn.</w:t>
      </w:r>
    </w:p>
    <w:p>
      <w:r>
        <w:rPr>
          <w:b/>
          <w:u w:val="single"/>
        </w:rPr>
        <w:t xml:space="preserve">703428</w:t>
      </w:r>
    </w:p>
    <w:p>
      <w:r>
        <w:t xml:space="preserve">ZOO Lj:n työntekijät olivat jahdanneet gibboneja puissa aamusta lähtien ja saivat ne kiinni puoli tuntia sitten ja palauttivat ne häkkiinsä. http://t.co/ibcqFqh4Xm</w:t>
      </w:r>
    </w:p>
    <w:p>
      <w:r>
        <w:rPr>
          <w:b/>
          <w:u w:val="single"/>
        </w:rPr>
        <w:t xml:space="preserve">703429</w:t>
      </w:r>
    </w:p>
    <w:p>
      <w:r>
        <w:t xml:space="preserve">@KeyserSozeSi @dreychee Älä sotkeudu matematiikkaan... kovan luokan aktivistit eivät ymmärrä sinua.</w:t>
      </w:r>
    </w:p>
    <w:p>
      <w:r>
        <w:rPr>
          <w:b/>
          <w:u w:val="single"/>
        </w:rPr>
        <w:t xml:space="preserve">703430</w:t>
      </w:r>
    </w:p>
    <w:p>
      <w:r>
        <w:t xml:space="preserve">.@rogla - hullu... Ensin #Galibier, nyt maailmanmestari hullulla kronometrillä ... Onnittelut hopeasta!</w:t>
      </w:r>
    </w:p>
    <w:p>
      <w:r>
        <w:rPr>
          <w:b/>
          <w:u w:val="single"/>
        </w:rPr>
        <w:t xml:space="preserve">703431</w:t>
      </w:r>
    </w:p>
    <w:p>
      <w:r>
        <w:t xml:space="preserve">Naftan ja Muran välistä derbyä pidetään yhtenä Slovenian suurimmista fanifestivaaleista. Prekmuralaiset yksinkertaisesti rakastivat jalkapalloa. @nzs_si #srcebije #srcebije</w:t>
      </w:r>
    </w:p>
    <w:p>
      <w:r>
        <w:rPr>
          <w:b/>
          <w:u w:val="single"/>
        </w:rPr>
        <w:t xml:space="preserve">703432</w:t>
      </w:r>
    </w:p>
    <w:p>
      <w:r>
        <w:t xml:space="preserve">@dialogos_si Harmi, ettei ole mitään prtscr, niin voimme nähdä, kuinka inhottavia Vinko otti Slavko vastaan.</w:t>
      </w:r>
    </w:p>
    <w:p>
      <w:r>
        <w:rPr>
          <w:b/>
          <w:u w:val="single"/>
        </w:rPr>
        <w:t xml:space="preserve">703433</w:t>
      </w:r>
    </w:p>
    <w:p>
      <w:r>
        <w:t xml:space="preserve">@IndianTecumse @rogla Antaa hänen kysyä niistä typeristä taikakorteista toisen kerran.... ei ole rauhaa loppupäivän koulupäivään. Vanhemmat, keskittykää!</w:t>
      </w:r>
    </w:p>
    <w:p>
      <w:r>
        <w:rPr>
          <w:b/>
          <w:u w:val="single"/>
        </w:rPr>
        <w:t xml:space="preserve">703434</w:t>
      </w:r>
    </w:p>
    <w:p>
      <w:r>
        <w:t xml:space="preserve">Bovakin pormestari luovuttaa asiakirjoja kuubalaisille. #24hours #enddober #vsedobro https://t.co/jpUcmNsXOf</w:t>
      </w:r>
    </w:p>
    <w:p>
      <w:r>
        <w:rPr>
          <w:b/>
          <w:u w:val="single"/>
        </w:rPr>
        <w:t xml:space="preserve">703435</w:t>
      </w:r>
    </w:p>
    <w:p>
      <w:r>
        <w:t xml:space="preserve">KIT suoritti myös käytännön harjoituksen ballistisen ohjuksen pysäyttämisestä. Varmuuden vuoksi... https://t.co/ogjxr2xr2q</w:t>
      </w:r>
    </w:p>
    <w:p>
      <w:r>
        <w:rPr>
          <w:b/>
          <w:u w:val="single"/>
        </w:rPr>
        <w:t xml:space="preserve">703436</w:t>
      </w:r>
    </w:p>
    <w:p>
      <w:r>
        <w:t xml:space="preserve">@BozidarBiscan DZ:ssä ei ole pulaa ihmisistä, jotka saavat osumia, mutta kukaan ei pääse moniosaiseen ab:hen, ei edes nilkkaan🤣</w:t>
      </w:r>
    </w:p>
    <w:p>
      <w:r>
        <w:rPr>
          <w:b/>
          <w:u w:val="single"/>
        </w:rPr>
        <w:t xml:space="preserve">703437</w:t>
      </w:r>
    </w:p>
    <w:p>
      <w:r>
        <w:t xml:space="preserve">@ZavodZIVIM @BorutPahor Ei tietenkään slovenialaisia vastasyntyneitä.</w:t>
        <w:br/>
        <w:t xml:space="preserve">Katso Orbanin suunnitelmaa. Se on selvää unkarilaisille.</w:t>
      </w:r>
    </w:p>
    <w:p>
      <w:r>
        <w:rPr>
          <w:b/>
          <w:u w:val="single"/>
        </w:rPr>
        <w:t xml:space="preserve">703438</w:t>
      </w:r>
    </w:p>
    <w:p>
      <w:r>
        <w:t xml:space="preserve">@Alex4Alexandra Estä kaveri! Katsokaa hänen TW:nsä määrää...Hän on provokaattori päiväksi...Sääli hermojaan sellaisille...</w:t>
      </w:r>
    </w:p>
    <w:p>
      <w:r>
        <w:rPr>
          <w:b/>
          <w:u w:val="single"/>
        </w:rPr>
        <w:t xml:space="preserve">703439</w:t>
      </w:r>
    </w:p>
    <w:p>
      <w:r>
        <w:t xml:space="preserve">@Tevilevi Kyllä, sekin on vaihtoehto, mutta usein korjaus voi olla kalliimpi kuin uusi puhelin. Vitut siitä, sellainen järjestelmä meillä on.</w:t>
      </w:r>
    </w:p>
    <w:p>
      <w:r>
        <w:rPr>
          <w:b/>
          <w:u w:val="single"/>
        </w:rPr>
        <w:t xml:space="preserve">703440</w:t>
      </w:r>
    </w:p>
    <w:p>
      <w:r>
        <w:t xml:space="preserve">Fuzbal. Slovenian Cup: Sij Acroni Jesenice - Koper 0:12. Paluuottelussa Jesenice siirtyy huippuvaihteelle.</w:t>
      </w:r>
    </w:p>
    <w:p>
      <w:r>
        <w:rPr>
          <w:b/>
          <w:u w:val="single"/>
        </w:rPr>
        <w:t xml:space="preserve">703441</w:t>
      </w:r>
    </w:p>
    <w:p>
      <w:r>
        <w:t xml:space="preserve">Ihmisen järjen rappeutuminen ikuisen tilinteon toivossa.</w:t>
        <w:br/>
        <w:t xml:space="preserve"> Tunnustus kielletty. Helvetti!</w:t>
      </w:r>
    </w:p>
    <w:p>
      <w:r>
        <w:rPr>
          <w:b/>
          <w:u w:val="single"/>
        </w:rPr>
        <w:t xml:space="preserve">703442</w:t>
      </w:r>
    </w:p>
    <w:p>
      <w:r>
        <w:t xml:space="preserve">@katjasem Hetkinen. Ensin itseohjautuvat autot, sitten itseohjautuvat koirat. Sillä välin voimme twiitata. 🐕</w:t>
      </w:r>
    </w:p>
    <w:p>
      <w:r>
        <w:rPr>
          <w:b/>
          <w:u w:val="single"/>
        </w:rPr>
        <w:t xml:space="preserve">703443</w:t>
      </w:r>
    </w:p>
    <w:p>
      <w:r>
        <w:t xml:space="preserve">@had @mclion @Kompas_1951 Et ehkä hyväksy evästeitä 😂 Mutta he muistavat IP-osoitteeni kysymättä... 🤔</w:t>
      </w:r>
    </w:p>
    <w:p>
      <w:r>
        <w:rPr>
          <w:b/>
          <w:u w:val="single"/>
        </w:rPr>
        <w:t xml:space="preserve">703444</w:t>
      </w:r>
    </w:p>
    <w:p>
      <w:r>
        <w:t xml:space="preserve">Täällä pilvet ovat juuri peittäneet taivaan. Kurpitsat ja maissi ovat vielä pelloilla.</w:t>
      </w:r>
    </w:p>
    <w:p>
      <w:r>
        <w:rPr>
          <w:b/>
          <w:u w:val="single"/>
        </w:rPr>
        <w:t xml:space="preserve">703445</w:t>
      </w:r>
    </w:p>
    <w:p>
      <w:r>
        <w:t xml:space="preserve">@KilgoreSH5 SDS rakentaa tämän vuoden kampanjan pääasiassa rasismin ja epärealististen lupausten varaan. Lopettakaa rasismi!!!</w:t>
      </w:r>
    </w:p>
    <w:p>
      <w:r>
        <w:rPr>
          <w:b/>
          <w:u w:val="single"/>
        </w:rPr>
        <w:t xml:space="preserve">703446</w:t>
      </w:r>
    </w:p>
    <w:p>
      <w:r>
        <w:t xml:space="preserve">@althar017 @Darko_Bulat Ryömitkö vähän? Kotiarmeija oli roskaa. Petturit</w:t>
      </w:r>
    </w:p>
    <w:p>
      <w:r>
        <w:rPr>
          <w:b/>
          <w:u w:val="single"/>
        </w:rPr>
        <w:t xml:space="preserve">703447</w:t>
      </w:r>
    </w:p>
    <w:p>
      <w:r>
        <w:t xml:space="preserve">@realMihaSpik Neuvon sinua käyttäytymään sivistyneesti ja järkevästi, ei niin kuin klassinen jälkeenjäänyt slovenialainen. @ebulejlaaisa @MarkoSket</w:t>
      </w:r>
    </w:p>
    <w:p>
      <w:r>
        <w:rPr>
          <w:b/>
          <w:u w:val="single"/>
        </w:rPr>
        <w:t xml:space="preserve">703448</w:t>
      </w:r>
    </w:p>
    <w:p>
      <w:r>
        <w:t xml:space="preserve">@Tevilevi @simon_skrba Törmään usein taksikuskeihin, jotka ovat enimmäkseen arabeja. Sine kutsuu minua heti rasistiksi.</w:t>
      </w:r>
    </w:p>
    <w:p>
      <w:r>
        <w:rPr>
          <w:b/>
          <w:u w:val="single"/>
        </w:rPr>
        <w:t xml:space="preserve">703449</w:t>
      </w:r>
    </w:p>
    <w:p>
      <w:r>
        <w:t xml:space="preserve">Perunaloma Etelä-Italiassa! Meno-paluuliput Napoliin + 5 yötä keskustassa maksaa noin 1.... https://t.co/JKD9ZwwwNx https://t.co/JKD9ZwwwNx</w:t>
      </w:r>
    </w:p>
    <w:p>
      <w:r>
        <w:rPr>
          <w:b/>
          <w:u w:val="single"/>
        </w:rPr>
        <w:t xml:space="preserve">703450</w:t>
      </w:r>
    </w:p>
    <w:p>
      <w:r>
        <w:t xml:space="preserve">@PSlajnar Laskuvarjojääkäri haluaisi palata parlamenttiin. Kuka muu uskoo, että udbov ja serbofiili on nationalisti tai edes isänmaallinen.</w:t>
      </w:r>
    </w:p>
    <w:p>
      <w:r>
        <w:rPr>
          <w:b/>
          <w:u w:val="single"/>
        </w:rPr>
        <w:t xml:space="preserve">703451</w:t>
      </w:r>
    </w:p>
    <w:p>
      <w:r>
        <w:t xml:space="preserve">@nejkom @nestranacki Viime vuonna se oli vielä bla.... Mutta sisällä oli vain väkeä, ja he myivät vain sitä paskaa olutta... Kilpikonna jotain:)</w:t>
      </w:r>
    </w:p>
    <w:p>
      <w:r>
        <w:rPr>
          <w:b/>
          <w:u w:val="single"/>
        </w:rPr>
        <w:t xml:space="preserve">703452</w:t>
      </w:r>
    </w:p>
    <w:p>
      <w:r>
        <w:t xml:space="preserve">@WebYouth toistat jälleen amerikkalaisia traumoja sponsoreittesi käskystä. olet todella vajonnut alas.</w:t>
      </w:r>
    </w:p>
    <w:p>
      <w:r>
        <w:rPr>
          <w:b/>
          <w:u w:val="single"/>
        </w:rPr>
        <w:t xml:space="preserve">703453</w:t>
      </w:r>
    </w:p>
    <w:p>
      <w:r>
        <w:t xml:space="preserve">Se ei ole enää hyttysiä, se on jotain muuta... kun hyttyskynttilä on sytytetty ja Jungle Formula No.4 on iholla... mikään ei pysäytä niitä....</w:t>
      </w:r>
    </w:p>
    <w:p>
      <w:r>
        <w:rPr>
          <w:b/>
          <w:u w:val="single"/>
        </w:rPr>
        <w:t xml:space="preserve">703454</w:t>
      </w:r>
    </w:p>
    <w:p>
      <w:r>
        <w:t xml:space="preserve">Banaanit närästystä ja stressiä vastaan https://t.co/wHRtN8xBMx https://t.co/UqmKOzPPyB https://t.co/UqmKOzPPyB</w:t>
      </w:r>
    </w:p>
    <w:p>
      <w:r>
        <w:rPr>
          <w:b/>
          <w:u w:val="single"/>
        </w:rPr>
        <w:t xml:space="preserve">703455</w:t>
      </w:r>
    </w:p>
    <w:p>
      <w:r>
        <w:t xml:space="preserve">@jezerska Ejga, miehet todella katsovat naisten kynsiä enemmän, vakavasti, emme näe mitään muuta.</w:t>
      </w:r>
    </w:p>
    <w:p>
      <w:r>
        <w:rPr>
          <w:b/>
          <w:u w:val="single"/>
        </w:rPr>
        <w:t xml:space="preserve">703456</w:t>
      </w:r>
    </w:p>
    <w:p>
      <w:r>
        <w:t xml:space="preserve">@rianru Vetoomuksen Sorosin julistamiseksi terroristiksi on allekirjoittanut 100 000 amerikkalaista, mikä on kiintiö, jonka mukaan BeleHise-hallinnon on otettava kantaa tähän asiaan.</w:t>
      </w:r>
    </w:p>
    <w:p>
      <w:r>
        <w:rPr>
          <w:b/>
          <w:u w:val="single"/>
        </w:rPr>
        <w:t xml:space="preserve">703457</w:t>
      </w:r>
    </w:p>
    <w:p>
      <w:r>
        <w:t xml:space="preserve">@JernejStromajer @AntonTomazic Plečnikin stadion on suojeltu monumentti! Pečečnikin pitäisi toteuttaa hankkeensa muualla!</w:t>
      </w:r>
    </w:p>
    <w:p>
      <w:r>
        <w:rPr>
          <w:b/>
          <w:u w:val="single"/>
        </w:rPr>
        <w:t xml:space="preserve">703458</w:t>
      </w:r>
    </w:p>
    <w:p>
      <w:r>
        <w:t xml:space="preserve">Poliittisia vankeja Espanjassa taas!!! Kansalaisyhteiskunnan järjestöjen ANC ja Omnium puheenjohtajat on pidätetty. Häpeä! Pysyykö @governmentRS vaiti?</w:t>
      </w:r>
    </w:p>
    <w:p>
      <w:r>
        <w:rPr>
          <w:b/>
          <w:u w:val="single"/>
        </w:rPr>
        <w:t xml:space="preserve">703459</w:t>
      </w:r>
    </w:p>
    <w:p>
      <w:r>
        <w:t xml:space="preserve">DAMON hammaslaite! Damonin hammasraudat ovat parasta, mitä nykyaikaisella oikomishoidolla on tarjota. Korjattu... https://t.co/8odJzwGjPN</w:t>
      </w:r>
    </w:p>
    <w:p>
      <w:r>
        <w:rPr>
          <w:b/>
          <w:u w:val="single"/>
        </w:rPr>
        <w:t xml:space="preserve">703460</w:t>
      </w:r>
    </w:p>
    <w:p>
      <w:r>
        <w:t xml:space="preserve">@LazarjevPolzek Otan ne pois, laitan kylpyyn, suihkutan Mr. Musculalla, odotan, että rasva irtoaa, pesen hyvin. Biopuhdistusaineet eivät auta tässä.</w:t>
      </w:r>
    </w:p>
    <w:p>
      <w:r>
        <w:rPr>
          <w:b/>
          <w:u w:val="single"/>
        </w:rPr>
        <w:t xml:space="preserve">703461</w:t>
      </w:r>
    </w:p>
    <w:p>
      <w:r>
        <w:t xml:space="preserve">Hän tilasi meille 1 metrin korkuisen vaaleanpunaisen kirahvin, jonka kuonossa on kaapeli, josta roikkuu kattokruunu.</w:t>
      </w:r>
    </w:p>
    <w:p>
      <w:r>
        <w:rPr>
          <w:b/>
          <w:u w:val="single"/>
        </w:rPr>
        <w:t xml:space="preserve">703462</w:t>
      </w:r>
    </w:p>
    <w:p>
      <w:r>
        <w:t xml:space="preserve">@ErikaPlaninsec @NovakBozidar @sobotna @BojanPozar @Pertinacal Ei ole vaikeaa näyttää normaalilta Vodebin vieressä...</w:t>
      </w:r>
    </w:p>
    <w:p>
      <w:r>
        <w:rPr>
          <w:b/>
          <w:u w:val="single"/>
        </w:rPr>
        <w:t xml:space="preserve">703463</w:t>
      </w:r>
    </w:p>
    <w:p>
      <w:r>
        <w:t xml:space="preserve">Kouluaikoina ei ollut perunapyhiä, mutta korvaan sen tänä vuonna #potatoholidays</w:t>
      </w:r>
    </w:p>
    <w:p>
      <w:r>
        <w:rPr>
          <w:b/>
          <w:u w:val="single"/>
        </w:rPr>
        <w:t xml:space="preserve">703464</w:t>
      </w:r>
    </w:p>
    <w:p>
      <w:r>
        <w:t xml:space="preserve">@tednikTVS Valtava ilo ostaa uusi vileda-sieni ja pestä astiat käsin uudenvuodenaaton jälkeen.</w:t>
      </w:r>
    </w:p>
    <w:p>
      <w:r>
        <w:rPr>
          <w:b/>
          <w:u w:val="single"/>
        </w:rPr>
        <w:t xml:space="preserve">703465</w:t>
      </w:r>
    </w:p>
    <w:p>
      <w:r>
        <w:t xml:space="preserve">Banditenkinder: Slovenian kansalta varastetut lapset</w:t>
        <w:br/>
        <w:t xml:space="preserve">Huomenna klo 18.00 Gregorčič-salissa - Ul. S. Francesco 20, Ts http://t.co/KadtTg6REy</w:t>
      </w:r>
    </w:p>
    <w:p>
      <w:r>
        <w:rPr>
          <w:b/>
          <w:u w:val="single"/>
        </w:rPr>
        <w:t xml:space="preserve">703466</w:t>
      </w:r>
    </w:p>
    <w:p>
      <w:r>
        <w:t xml:space="preserve">@MarjeticaM @MihaelJurak @Bojanzadel @rogla Mutta laskitko tämän ammattimaisesti? Nytkään en tiedä, mitä prosenttia vääntää.</w:t>
      </w:r>
    </w:p>
    <w:p>
      <w:r>
        <w:rPr>
          <w:b/>
          <w:u w:val="single"/>
        </w:rPr>
        <w:t xml:space="preserve">703467</w:t>
      </w:r>
    </w:p>
    <w:p>
      <w:r>
        <w:t xml:space="preserve">Onnittelut voittajalle Majda Stubeljille, Posta Slo NG -ammattiliiton puheenjohtajalle, joka sai tänä vuonna Mogot-ruusun kansainvälisen naistenpäivän kunniaksi!</w:t>
      </w:r>
    </w:p>
    <w:p>
      <w:r>
        <w:rPr>
          <w:b/>
          <w:u w:val="single"/>
        </w:rPr>
        <w:t xml:space="preserve">703468</w:t>
      </w:r>
    </w:p>
    <w:p>
      <w:r>
        <w:t xml:space="preserve">Kaksi onnettomuutta tapahtui, ja moottoritie suljettiin kaikelta liikenteeltä, ja kiertotietä voitiin kiertää vain rajoitetusti. https://t.co/hrqLv1qJeG</w:t>
      </w:r>
    </w:p>
    <w:p>
      <w:r>
        <w:rPr>
          <w:b/>
          <w:u w:val="single"/>
        </w:rPr>
        <w:t xml:space="preserve">703469</w:t>
      </w:r>
    </w:p>
    <w:p>
      <w:r>
        <w:t xml:space="preserve">Mutta oikeasti, ahneet kuin kissanpennut, nyt itketään...lisää myöhemmin https://t.co/ZVv3M260et</w:t>
      </w:r>
    </w:p>
    <w:p>
      <w:r>
        <w:rPr>
          <w:b/>
          <w:u w:val="single"/>
        </w:rPr>
        <w:t xml:space="preserve">703470</w:t>
      </w:r>
    </w:p>
    <w:p>
      <w:r>
        <w:t xml:space="preserve">Penkki: Likar, Curk, Celcer, Tomiček, Lipušček, Tesija, Bužinel, Jermol, Džuzdanović, Gulič, Nagode.</w:t>
      </w:r>
    </w:p>
    <w:p>
      <w:r>
        <w:rPr>
          <w:b/>
          <w:u w:val="single"/>
        </w:rPr>
        <w:t xml:space="preserve">703471</w:t>
      </w:r>
    </w:p>
    <w:p>
      <w:r>
        <w:t xml:space="preserve">@JakaDolinar2 Alle kiireellinen. Ja tuo mukanasi maila, jotta he voivat luoda tapahtuman uudelleen! Voitteko kuvitella ohjelman katsojamäärää!</w:t>
      </w:r>
    </w:p>
    <w:p>
      <w:r>
        <w:rPr>
          <w:b/>
          <w:u w:val="single"/>
        </w:rPr>
        <w:t xml:space="preserve">703472</w:t>
      </w:r>
    </w:p>
    <w:p>
      <w:r>
        <w:t xml:space="preserve">@cesenj Ortoped ja TVS:n urheilukommentaattorit Stare ja Milovanovic ovat paikalla sujuvalla sloveenin kielellä.</w:t>
      </w:r>
    </w:p>
    <w:p>
      <w:r>
        <w:rPr>
          <w:b/>
          <w:u w:val="single"/>
        </w:rPr>
        <w:t xml:space="preserve">703473</w:t>
      </w:r>
    </w:p>
    <w:p>
      <w:r>
        <w:t xml:space="preserve">Huippuvirkamiehille varattu haukka, jonka armeija rahoittaa | Nova24TV https://t.co/0gUxfA1bze</w:t>
      </w:r>
    </w:p>
    <w:p>
      <w:r>
        <w:rPr>
          <w:b/>
          <w:u w:val="single"/>
        </w:rPr>
        <w:t xml:space="preserve">703474</w:t>
      </w:r>
    </w:p>
    <w:p>
      <w:r>
        <w:t xml:space="preserve">Vierailut Šempeterin Frantz Derganecin yleissairaalassa ovat jälleen sallittuja. https://t.co/X3rQ3nZGwM</w:t>
      </w:r>
    </w:p>
    <w:p>
      <w:r>
        <w:rPr>
          <w:b/>
          <w:u w:val="single"/>
        </w:rPr>
        <w:t xml:space="preserve">703475</w:t>
      </w:r>
    </w:p>
    <w:p>
      <w:r>
        <w:t xml:space="preserve">1. Osta postimerkkejä</w:t>
        <w:br/>
        <w:t xml:space="preserve">2. Täytä Urbana</w:t>
        <w:br/>
        <w:t xml:space="preserve">3. Osta konserttiliput Severineltä</w:t>
        <w:br/>
        <w:t xml:space="preserve">4. Ja lisää bajadereja</w:t>
        <w:br/>
        <w:t xml:space="preserve">#emaili</w:t>
      </w:r>
    </w:p>
    <w:p>
      <w:r>
        <w:rPr>
          <w:b/>
          <w:u w:val="single"/>
        </w:rPr>
        <w:t xml:space="preserve">703476</w:t>
      </w:r>
    </w:p>
    <w:p>
      <w:r>
        <w:t xml:space="preserve">Yritystili N26:ssa tai Revolutissa: mitä ne tarjoavat ja mitkä ovat velvollisuutesi https://t.co/nZsZbxo3SV</w:t>
      </w:r>
    </w:p>
    <w:p>
      <w:r>
        <w:rPr>
          <w:b/>
          <w:u w:val="single"/>
        </w:rPr>
        <w:t xml:space="preserve">703477</w:t>
      </w:r>
    </w:p>
    <w:p>
      <w:r>
        <w:t xml:space="preserve">Retki kutsuu - metsäpedagogisia aktiviteetteja leikkeineen, hengellisyyttä metsässä ja metsäkylpy. #socialweek https://t.co/WTYIxUXlua</w:t>
      </w:r>
    </w:p>
    <w:p>
      <w:r>
        <w:rPr>
          <w:b/>
          <w:u w:val="single"/>
        </w:rPr>
        <w:t xml:space="preserve">703478</w:t>
      </w:r>
    </w:p>
    <w:p>
      <w:r>
        <w:t xml:space="preserve">@lucijausaj Se on kauhea tossu, tuo sinun tossusi!</w:t>
        <w:br/>
        <w:t xml:space="preserve"> Sinun on maksettava kaikki, ja hän karkaa kotoa.</w:t>
      </w:r>
    </w:p>
    <w:p>
      <w:r>
        <w:rPr>
          <w:b/>
          <w:u w:val="single"/>
        </w:rPr>
        <w:t xml:space="preserve">703479</w:t>
      </w:r>
    </w:p>
    <w:p>
      <w:r>
        <w:t xml:space="preserve">@MiroCerar @kobo00 Miten nyt? sinä kävelet hänen kanssaan #puhhead, mutta otat kuvia hänen kanssaan????</w:t>
      </w:r>
    </w:p>
    <w:p>
      <w:r>
        <w:rPr>
          <w:b/>
          <w:u w:val="single"/>
        </w:rPr>
        <w:t xml:space="preserve">703480</w:t>
      </w:r>
    </w:p>
    <w:p>
      <w:r>
        <w:t xml:space="preserve">Pelaan parhaillaan Biathlon Maniaa. Tule mukaan ja yritä voittaa minut! https://t.co/VL8Vbwgdwd</w:t>
      </w:r>
    </w:p>
    <w:p>
      <w:r>
        <w:rPr>
          <w:b/>
          <w:u w:val="single"/>
        </w:rPr>
        <w:t xml:space="preserve">703481</w:t>
      </w:r>
    </w:p>
    <w:p>
      <w:r>
        <w:t xml:space="preserve">@PrometejDD Zgube. Koska tuollaiset kommentit voittavat Jankovičin? Ei edes lähellekään</w:t>
      </w:r>
    </w:p>
    <w:p>
      <w:r>
        <w:rPr>
          <w:b/>
          <w:u w:val="single"/>
        </w:rPr>
        <w:t xml:space="preserve">703482</w:t>
      </w:r>
    </w:p>
    <w:p>
      <w:r>
        <w:t xml:space="preserve">@Alex4aleksandra syyttäkää hänen appivanhempiaan, koska he ovat ilman mitään järkeä, että he ovat sallineet tämän!</w:t>
      </w:r>
    </w:p>
    <w:p>
      <w:r>
        <w:rPr>
          <w:b/>
          <w:u w:val="single"/>
        </w:rPr>
        <w:t xml:space="preserve">703483</w:t>
      </w:r>
    </w:p>
    <w:p>
      <w:r>
        <w:t xml:space="preserve">Kaksi kuollut onnettomuudessa Pomurjen moottoritiellä - https://t.co/H7JwaUC0rV https://t.co/DiQaRAgBV6 https://t.co/DiQaRAgBV6</w:t>
      </w:r>
    </w:p>
    <w:p>
      <w:r>
        <w:rPr>
          <w:b/>
          <w:u w:val="single"/>
        </w:rPr>
        <w:t xml:space="preserve">703484</w:t>
      </w:r>
    </w:p>
    <w:p>
      <w:r>
        <w:t xml:space="preserve">@miro5ek Jos tietämättömyys ja poliittinen hulluus lentää suustasi ilman, että aivosi toimivat, saat tällaisen lausunnon.</w:t>
      </w:r>
    </w:p>
    <w:p>
      <w:r>
        <w:rPr>
          <w:b/>
          <w:u w:val="single"/>
        </w:rPr>
        <w:t xml:space="preserve">703485</w:t>
      </w:r>
    </w:p>
    <w:p>
      <w:r>
        <w:t xml:space="preserve">Haha</w:t>
        <w:br/>
        <w:t xml:space="preserve">AMERICAN JUNIQUE!</w:t>
        <w:br/>
        <w:t xml:space="preserve"> Belgialainen lammaskoira, joka auttoi ISIS-terroristijohtaja Abu Bakr al-Baghdadin kiinniottamisessa!" 🏹🏹🏹🏹 https://t.co/7PlafEB8tw</w:t>
      </w:r>
    </w:p>
    <w:p>
      <w:r>
        <w:rPr>
          <w:b/>
          <w:u w:val="single"/>
        </w:rPr>
        <w:t xml:space="preserve">703486</w:t>
      </w:r>
    </w:p>
    <w:p>
      <w:r>
        <w:t xml:space="preserve">Koska naiset ovat vapautuneet, me miehet autamme teitä hieman vähemmän. #ChangingBrexiters https://t.co/WkUgoTvmoq</w:t>
      </w:r>
    </w:p>
    <w:p>
      <w:r>
        <w:rPr>
          <w:b/>
          <w:u w:val="single"/>
        </w:rPr>
        <w:t xml:space="preserve">703487</w:t>
      </w:r>
    </w:p>
    <w:p>
      <w:r>
        <w:t xml:space="preserve">HAIKU: Taivaan syvyys Krkerazpenin vesiputouksen yläpuolella Svit https://t.co/f1HyXiZlsk</w:t>
      </w:r>
    </w:p>
    <w:p>
      <w:r>
        <w:rPr>
          <w:b/>
          <w:u w:val="single"/>
        </w:rPr>
        <w:t xml:space="preserve">703488</w:t>
      </w:r>
    </w:p>
    <w:p>
      <w:r>
        <w:t xml:space="preserve">@24ur_com Mutta missä olitte herra Klobasa, kun tehtaan työntekijät tukkivat moottoritien liukkaiden renkaiden takia toiseksi viimeisessä lumisateessa ????</w:t>
      </w:r>
    </w:p>
    <w:p>
      <w:r>
        <w:rPr>
          <w:b/>
          <w:u w:val="single"/>
        </w:rPr>
        <w:t xml:space="preserve">703489</w:t>
      </w:r>
    </w:p>
    <w:p>
      <w:r>
        <w:t xml:space="preserve">Päiväkirjat Golezin perheen saksalaisilta leireiltä 1941-45: Päiväkirjat Golezin perheen saksalaisilta leireiltä ... https://t.co/nyuFLjpOQ3 ... https://t.co/nyuFLjpOQ3</w:t>
      </w:r>
    </w:p>
    <w:p>
      <w:r>
        <w:rPr>
          <w:b/>
          <w:u w:val="single"/>
        </w:rPr>
        <w:t xml:space="preserve">703490</w:t>
      </w:r>
    </w:p>
    <w:p>
      <w:r>
        <w:t xml:space="preserve">Eläimet talutushihnassa, pian on aika karjuun | maribor24.si https://t.co/BGsJmqmFHG</w:t>
      </w:r>
    </w:p>
    <w:p>
      <w:r>
        <w:rPr>
          <w:b/>
          <w:u w:val="single"/>
        </w:rPr>
        <w:t xml:space="preserve">703491</w:t>
      </w:r>
    </w:p>
    <w:p>
      <w:r>
        <w:t xml:space="preserve">@janezgecc Yksi koulutetuimmista slovenialaisista on sinulle "likainen suu".  Olet osoittanut itsesi jälleen tälläkin kertaa.</w:t>
      </w:r>
    </w:p>
    <w:p>
      <w:r>
        <w:rPr>
          <w:b/>
          <w:u w:val="single"/>
        </w:rPr>
        <w:t xml:space="preserve">703492</w:t>
      </w:r>
    </w:p>
    <w:p>
      <w:r>
        <w:t xml:space="preserve">Perunakakkuja hapankaalin ja savustetun sianlihan kera https://t.co/xGy4pqUTaz https://t.co/vmOKUf5eXT https://t.co/vmOKUf5eXT</w:t>
      </w:r>
    </w:p>
    <w:p>
      <w:r>
        <w:rPr>
          <w:b/>
          <w:u w:val="single"/>
        </w:rPr>
        <w:t xml:space="preserve">703493</w:t>
      </w:r>
    </w:p>
    <w:p>
      <w:r>
        <w:t xml:space="preserve">@bostios @BrankoGrims1 He ovat olleet hallituksessa liian monta kertaa. Samaa ei voi sanoa aina uudesta vasemmistostasi.</w:t>
      </w:r>
    </w:p>
    <w:p>
      <w:r>
        <w:rPr>
          <w:b/>
          <w:u w:val="single"/>
        </w:rPr>
        <w:t xml:space="preserve">703494</w:t>
      </w:r>
    </w:p>
    <w:p>
      <w:r>
        <w:t xml:space="preserve">@NaceKovac jalo tehtävä, jossa on korvaus, joka sallii "horrostuksen" virkamiehille ja voiton terveydenhuollon hallinnolle.</w:t>
      </w:r>
    </w:p>
    <w:p>
      <w:r>
        <w:rPr>
          <w:b/>
          <w:u w:val="single"/>
        </w:rPr>
        <w:t xml:space="preserve">703495</w:t>
      </w:r>
    </w:p>
    <w:p>
      <w:r>
        <w:t xml:space="preserve">@UrosPetohleb Ugh, ja puolet oikeistosta levittää "valeuutisia"!</w:t>
        <w:br/>
        <w:t xml:space="preserve"> Samaa paskaa!</w:t>
        <w:br/>
        <w:t xml:space="preserve"> Siisti photoshoppaaminen ja säälittävä säälijuhla sen kanssa!</w:t>
      </w:r>
    </w:p>
    <w:p>
      <w:r>
        <w:rPr>
          <w:b/>
          <w:u w:val="single"/>
        </w:rPr>
        <w:t xml:space="preserve">703496</w:t>
      </w:r>
    </w:p>
    <w:p>
      <w:r>
        <w:t xml:space="preserve">Aloitamme klo 12. Tervetuloa. Rautatien varrella -tiimi odottaa sinua #obzeleznici #bozic #loce #bozicek #bozicnatrznica</w:t>
      </w:r>
    </w:p>
    <w:p>
      <w:r>
        <w:rPr>
          <w:b/>
          <w:u w:val="single"/>
        </w:rPr>
        <w:t xml:space="preserve">703497</w:t>
      </w:r>
    </w:p>
    <w:p>
      <w:r>
        <w:t xml:space="preserve">@PBohinc @strankalevica Kerrannaisvaikutukset kattavat aina kaikki tappiot :). Tässä kohtaa he aina menettävät minut.</w:t>
      </w:r>
    </w:p>
    <w:p>
      <w:r>
        <w:rPr>
          <w:b/>
          <w:u w:val="single"/>
        </w:rPr>
        <w:t xml:space="preserve">703498</w:t>
      </w:r>
    </w:p>
    <w:p>
      <w:r>
        <w:t xml:space="preserve">@NovicaMihajlo @had Kuukautiset eivät satu yhtä paljon kuin silloin, kun leikkaan peukaloani vasaralla. #mansplaining #betterexample</w:t>
      </w:r>
    </w:p>
    <w:p>
      <w:r>
        <w:rPr>
          <w:b/>
          <w:u w:val="single"/>
        </w:rPr>
        <w:t xml:space="preserve">703499</w:t>
      </w:r>
    </w:p>
    <w:p>
      <w:r>
        <w:t xml:space="preserve">@borisvoncina tili ei ole tilapäisesti käytettävissä, koska se rikkoo Twitterin mediakäytäntöä. Lue lisää.</w:t>
      </w:r>
    </w:p>
    <w:p>
      <w:r>
        <w:rPr>
          <w:b/>
          <w:u w:val="single"/>
        </w:rPr>
        <w:t xml:space="preserve">703500</w:t>
      </w:r>
    </w:p>
    <w:p>
      <w:r>
        <w:t xml:space="preserve">@lucijausaj @Alex4Aleksandra Toivon, että he menevät sankoin joukoin äänestämään, jotta cefurit eivät päätä.</w:t>
      </w:r>
    </w:p>
    <w:p>
      <w:r>
        <w:rPr>
          <w:b/>
          <w:u w:val="single"/>
        </w:rPr>
        <w:t xml:space="preserve">703501</w:t>
      </w:r>
    </w:p>
    <w:p>
      <w:r>
        <w:t xml:space="preserve">@peterjancic @CZCBZ Pero, älä ole vainoharhainen. En puolusta ketään. Puolustattekohan te lennokilla toteutettuja laittomia teloituksia?</w:t>
      </w:r>
    </w:p>
    <w:p>
      <w:r>
        <w:rPr>
          <w:b/>
          <w:u w:val="single"/>
        </w:rPr>
        <w:t xml:space="preserve">703502</w:t>
      </w:r>
    </w:p>
    <w:p>
      <w:r>
        <w:t xml:space="preserve">@peterjancic Peter oletko unohtanut Janšan demokraattisen mainonnan estämisen Mladinassa? Ai niin, olit Delissä.</w:t>
      </w:r>
    </w:p>
    <w:p>
      <w:r>
        <w:rPr>
          <w:b/>
          <w:u w:val="single"/>
        </w:rPr>
        <w:t xml:space="preserve">703503</w:t>
      </w:r>
    </w:p>
    <w:p>
      <w:r>
        <w:t xml:space="preserve">@Rok_Novak Sitä ei ollut tarkoitus tehdä, vaan ottaa haltuun Rigelnikin pankki, mutta epäonnistunut pankki pakattiin sinne.</w:t>
      </w:r>
    </w:p>
    <w:p>
      <w:r>
        <w:rPr>
          <w:b/>
          <w:u w:val="single"/>
        </w:rPr>
        <w:t xml:space="preserve">703504</w:t>
      </w:r>
    </w:p>
    <w:p>
      <w:r>
        <w:t xml:space="preserve">Kun valtio sanoo, että työnantajan PITÄÄ maksaa jotain sosialistista paskaa, tartun itseäni niskasta kiinni! https://t.co/CTNMBH7dtG ...</w:t>
      </w:r>
    </w:p>
    <w:p>
      <w:r>
        <w:rPr>
          <w:b/>
          <w:u w:val="single"/>
        </w:rPr>
        <w:t xml:space="preserve">703505</w:t>
      </w:r>
    </w:p>
    <w:p>
      <w:r>
        <w:t xml:space="preserve">Pederendorfer @JaniModern, oletko vielä elossa? emme ole kuulleet pimeyden pilkahdusta pitkään aikaan?</w:t>
      </w:r>
    </w:p>
    <w:p>
      <w:r>
        <w:rPr>
          <w:b/>
          <w:u w:val="single"/>
        </w:rPr>
        <w:t xml:space="preserve">703506</w:t>
      </w:r>
    </w:p>
    <w:p>
      <w:r>
        <w:t xml:space="preserve">@KanglerFranc @u3krasne @stajerskitednik @MiroCerar @BorutPahor Mutta onko tämä sen tontin vieressä, jonne he aikovat rakentaa Magna-maalaamon?</w:t>
      </w:r>
    </w:p>
    <w:p>
      <w:r>
        <w:rPr>
          <w:b/>
          <w:u w:val="single"/>
        </w:rPr>
        <w:t xml:space="preserve">703507</w:t>
      </w:r>
    </w:p>
    <w:p>
      <w:r>
        <w:t xml:space="preserve">@lenci53 @JelenaJal Jos vakuutusyhtiö ei maksa, koska minulla ei ole myönnytystä, potilaan on maksettava.</w:t>
      </w:r>
    </w:p>
    <w:p>
      <w:r>
        <w:rPr>
          <w:b/>
          <w:u w:val="single"/>
        </w:rPr>
        <w:t xml:space="preserve">703508</w:t>
      </w:r>
    </w:p>
    <w:p>
      <w:r>
        <w:t xml:space="preserve">@nkmaribor @nkkrsko Ei mitään. Ota ruokala mukaan seuraavalle vierailullesi, tee sparraus ja jätä se Ljubljanaan.</w:t>
      </w:r>
    </w:p>
    <w:p>
      <w:r>
        <w:rPr>
          <w:b/>
          <w:u w:val="single"/>
        </w:rPr>
        <w:t xml:space="preserve">703509</w:t>
      </w:r>
    </w:p>
    <w:p>
      <w:r>
        <w:t xml:space="preserve">Lenny ja minä olemme odottaneet sadetta koko iltapäivän......mutta internetini on len........</w:t>
      </w:r>
    </w:p>
    <w:p>
      <w:r>
        <w:rPr>
          <w:b/>
          <w:u w:val="single"/>
        </w:rPr>
        <w:t xml:space="preserve">703510</w:t>
      </w:r>
    </w:p>
    <w:p>
      <w:r>
        <w:t xml:space="preserve">@Matino667 @Moj_ca Koska hän on #nainen. Mieluiten nyt se on #miehen vika, kun hän ajoi päälle.</w:t>
      </w:r>
    </w:p>
    <w:p>
      <w:r>
        <w:rPr>
          <w:b/>
          <w:u w:val="single"/>
        </w:rPr>
        <w:t xml:space="preserve">703511</w:t>
      </w:r>
    </w:p>
    <w:p>
      <w:r>
        <w:t xml:space="preserve">@JJansaSDS POP TV JOURNALISTIT OVAT HENKILÖSTÖNÄ JANEZ JANŠA</w:t>
        <w:br/>
        <w:t xml:space="preserve">KIRJOITA PSYKIATRINEN KLIINIKKO 😱</w:t>
      </w:r>
    </w:p>
    <w:p>
      <w:r>
        <w:rPr>
          <w:b/>
          <w:u w:val="single"/>
        </w:rPr>
        <w:t xml:space="preserve">703512</w:t>
      </w:r>
    </w:p>
    <w:p>
      <w:r>
        <w:t xml:space="preserve">Kuka voi auttaa, uudelleentwiittaukset ovat myös ok https://t.co/GJ6jJIMtuu #help #firefighters #charity #concert</w:t>
      </w:r>
    </w:p>
    <w:p>
      <w:r>
        <w:rPr>
          <w:b/>
          <w:u w:val="single"/>
        </w:rPr>
        <w:t xml:space="preserve">703513</w:t>
      </w:r>
    </w:p>
    <w:p>
      <w:r>
        <w:t xml:space="preserve">@BojanPozar ...ei mitään väärää - jos Tone Rop(ar) pysäköi vammaispaikalle, HÄN ON vammainen....(metallin ääni raapii autoa) paina.....</w:t>
      </w:r>
    </w:p>
    <w:p>
      <w:r>
        <w:rPr>
          <w:b/>
          <w:u w:val="single"/>
        </w:rPr>
        <w:t xml:space="preserve">703514</w:t>
      </w:r>
    </w:p>
    <w:p>
      <w:r>
        <w:t xml:space="preserve">Nyt tiedän, miksi #Mundial2018 ei ole vielä tarttunut minuun. SLO 2:n selostus, mutta HTV 2:n pimennossa.</w:t>
      </w:r>
    </w:p>
    <w:p>
      <w:r>
        <w:rPr>
          <w:b/>
          <w:u w:val="single"/>
        </w:rPr>
        <w:t xml:space="preserve">703515</w:t>
      </w:r>
    </w:p>
    <w:p>
      <w:r>
        <w:t xml:space="preserve">Voinko siirtyä toiseen Twitteriin, koska täällä on vain kaikenlaista höpötystä?</w:t>
      </w:r>
    </w:p>
    <w:p>
      <w:r>
        <w:rPr>
          <w:b/>
          <w:u w:val="single"/>
        </w:rPr>
        <w:t xml:space="preserve">703516</w:t>
      </w:r>
    </w:p>
    <w:p>
      <w:r>
        <w:t xml:space="preserve">@Tevilevi @dreychee @StrankaSMC He ryömivät MAFIAn perseeseen, eivätkä he enää ole parlamentissa!Kun tarjoat Ivanille kättäsi, hän puree munasi pois!</w:t>
      </w:r>
    </w:p>
    <w:p>
      <w:r>
        <w:rPr>
          <w:b/>
          <w:u w:val="single"/>
        </w:rPr>
        <w:t xml:space="preserve">703517</w:t>
      </w:r>
    </w:p>
    <w:p>
      <w:r>
        <w:t xml:space="preserve">@ZmagoPlemeniti sinä myit Kotikaartin sielun, poista Titon patsas puutarhasta välittömästi, koska et ole sen arvoinen!</w:t>
      </w:r>
    </w:p>
    <w:p>
      <w:r>
        <w:rPr>
          <w:b/>
          <w:u w:val="single"/>
        </w:rPr>
        <w:t xml:space="preserve">703518</w:t>
      </w:r>
    </w:p>
    <w:p>
      <w:r>
        <w:t xml:space="preserve">Koska älykkäät ihmiset kuuntelevat älykkäämpiä ihmisiä, voimme "loogisesti" päätellä, että hölmöt kuuntelevat älykkäitä ihmisiä.... Valitettavasti näin ei ole, vaan he kuuntelevat suurempia hölmöjä...</w:t>
      </w:r>
    </w:p>
    <w:p>
      <w:r>
        <w:rPr>
          <w:b/>
          <w:u w:val="single"/>
        </w:rPr>
        <w:t xml:space="preserve">703519</w:t>
      </w:r>
    </w:p>
    <w:p>
      <w:r>
        <w:t xml:space="preserve">Homecin palokunnan palomiehillä on jo vuosia ollut tapana saattaa jäseniään ja... https://t.co/cQ2g54zSaz...</w:t>
      </w:r>
    </w:p>
    <w:p>
      <w:r>
        <w:rPr>
          <w:b/>
          <w:u w:val="single"/>
        </w:rPr>
        <w:t xml:space="preserve">703520</w:t>
      </w:r>
    </w:p>
    <w:p>
      <w:r>
        <w:t xml:space="preserve">@toplovodar Punaisen lihan kulutuksen vähentäminen ja kasvatuksen muuttaminen on välttämätöntä planeetan pelastamiseksi. Mutta ei ole välttämätöntä luopua platypuksesta kokonaan #toplopod</w:t>
      </w:r>
    </w:p>
    <w:p>
      <w:r>
        <w:rPr>
          <w:b/>
          <w:u w:val="single"/>
        </w:rPr>
        <w:t xml:space="preserve">703521</w:t>
      </w:r>
    </w:p>
    <w:p>
      <w:r>
        <w:t xml:space="preserve">Ulkoministeriö on yhteydessä merirosvojen hyökkäyksen kohteeksi joutuneen aluksen omistajaan https://t.co/wZU0PPYWOt https://t.co/kFCIgztyDk https://t.co/kFCIgztyDk</w:t>
      </w:r>
    </w:p>
    <w:p>
      <w:r>
        <w:rPr>
          <w:b/>
          <w:u w:val="single"/>
        </w:rPr>
        <w:t xml:space="preserve">703522</w:t>
      </w:r>
    </w:p>
    <w:p>
      <w:r>
        <w:t xml:space="preserve">Onko punainen pääsiäinen ohi? Onko Tito palannut kuolleista vai vielä jonossa?</w:t>
      </w:r>
    </w:p>
    <w:p>
      <w:r>
        <w:rPr>
          <w:b/>
          <w:u w:val="single"/>
        </w:rPr>
        <w:t xml:space="preserve">703523</w:t>
      </w:r>
    </w:p>
    <w:p>
      <w:r>
        <w:t xml:space="preserve">#F1 #f1si Hulkenberg lähtee Formula 1:stä DTM:ään, jossa hän ajaa BMW:llä - https://t.co/d6FahF5AeP</w:t>
      </w:r>
    </w:p>
    <w:p>
      <w:r>
        <w:rPr>
          <w:b/>
          <w:u w:val="single"/>
        </w:rPr>
        <w:t xml:space="preserve">703524</w:t>
      </w:r>
    </w:p>
    <w:p>
      <w:r>
        <w:t xml:space="preserve">@jkmcnk @jozevolf Räjäytä se, kun siellä ei ole ketään. Äläkä aloita piilotetuista, koska ne ovat todella piilossa.</w:t>
      </w:r>
    </w:p>
    <w:p>
      <w:r>
        <w:rPr>
          <w:b/>
          <w:u w:val="single"/>
        </w:rPr>
        <w:t xml:space="preserve">703525</w:t>
      </w:r>
    </w:p>
    <w:p>
      <w:r>
        <w:t xml:space="preserve">@Daily_Express Voi voi, mikä löytö, jos nimestä poistetaan "J" Näyttää siltä, että J tai JJ todella on maailman pelko ja vapina #butli</w:t>
      </w:r>
    </w:p>
    <w:p>
      <w:r>
        <w:rPr>
          <w:b/>
          <w:u w:val="single"/>
        </w:rPr>
        <w:t xml:space="preserve">703526</w:t>
      </w:r>
    </w:p>
    <w:p>
      <w:r>
        <w:t xml:space="preserve">Se tulee olemaan vitsi Brnikissä, kiva lauta ja tammat, saat siellä housut,portti alas taitat sen ja he mittaavat sen sinulle 😂😂😂😂 https://t.co/uP4mg9DZR0</w:t>
      </w:r>
    </w:p>
    <w:p>
      <w:r>
        <w:rPr>
          <w:b/>
          <w:u w:val="single"/>
        </w:rPr>
        <w:t xml:space="preserve">703527</w:t>
      </w:r>
    </w:p>
    <w:p>
      <w:r>
        <w:t xml:space="preserve">Opin jotain uutta joka päivä. Eilen huomasin, että 19 donitsin jälkeen minulla on ripuli. Tänään huomasin, että 18 jälkeen minulla on paljon ripulia.</w:t>
      </w:r>
    </w:p>
    <w:p>
      <w:r>
        <w:rPr>
          <w:b/>
          <w:u w:val="single"/>
        </w:rPr>
        <w:t xml:space="preserve">703528</w:t>
      </w:r>
    </w:p>
    <w:p>
      <w:r>
        <w:t xml:space="preserve">2021: amerikkalaisille vastasyntyneille asennetaan aseet käsien sijasta; avioliitto automaattiaseilla on laillista; kranaatit ovat laillisia hedelmiä.</w:t>
      </w:r>
    </w:p>
    <w:p>
      <w:r>
        <w:rPr>
          <w:b/>
          <w:u w:val="single"/>
        </w:rPr>
        <w:t xml:space="preserve">703529</w:t>
      </w:r>
    </w:p>
    <w:p>
      <w:r>
        <w:t xml:space="preserve">Pelaan parhaillaan Biathlon Maniaa. Tule mukaan ja yritä voittaa minut! https://t.co/PKMK0Qw7rr</w:t>
      </w:r>
    </w:p>
    <w:p>
      <w:r>
        <w:rPr>
          <w:b/>
          <w:u w:val="single"/>
        </w:rPr>
        <w:t xml:space="preserve">703530</w:t>
      </w:r>
    </w:p>
    <w:p>
      <w:r>
        <w:t xml:space="preserve">@badabumbadabum Ihokohtaus: Näytät huumediileriltä, ja me korjaamme sinut :(</w:t>
      </w:r>
    </w:p>
    <w:p>
      <w:r>
        <w:rPr>
          <w:b/>
          <w:u w:val="single"/>
        </w:rPr>
        <w:t xml:space="preserve">703531</w:t>
      </w:r>
    </w:p>
    <w:p>
      <w:r>
        <w:t xml:space="preserve">@KatarinaJenko @Centrifuzija kertoo sinulle lisää, mutta se on ehdottomasti Rožnikin juhla.</w:t>
      </w:r>
    </w:p>
    <w:p>
      <w:r>
        <w:rPr>
          <w:b/>
          <w:u w:val="single"/>
        </w:rPr>
        <w:t xml:space="preserve">703532</w:t>
      </w:r>
    </w:p>
    <w:p>
      <w:r>
        <w:t xml:space="preserve">@zdravoslovenija @si_supervizor Se on todella häpeällistä. Koska siinä rinnastetaan kotikaartin sankarit ja punatähtipetturit.</w:t>
      </w:r>
    </w:p>
    <w:p>
      <w:r>
        <w:rPr>
          <w:b/>
          <w:u w:val="single"/>
        </w:rPr>
        <w:t xml:space="preserve">703533</w:t>
      </w:r>
    </w:p>
    <w:p>
      <w:r>
        <w:t xml:space="preserve">@SOVA_0007 Millaista puhetta? :D Voit vakuutella itsellesi, että mielipiteesi ei ole fasistinen, mutta jos se sopii määritelmään, olet fasisti.</w:t>
      </w:r>
    </w:p>
    <w:p>
      <w:r>
        <w:rPr>
          <w:b/>
          <w:u w:val="single"/>
        </w:rPr>
        <w:t xml:space="preserve">703534</w:t>
      </w:r>
    </w:p>
    <w:p>
      <w:r>
        <w:t xml:space="preserve">Sanotaan, että lihavalla viljelijällä on lihava peruna. Missä on sipuli tässä tarinassa? https://t.co/ARyiabzedd</w:t>
      </w:r>
    </w:p>
    <w:p>
      <w:r>
        <w:rPr>
          <w:b/>
          <w:u w:val="single"/>
        </w:rPr>
        <w:t xml:space="preserve">703535</w:t>
      </w:r>
    </w:p>
    <w:p>
      <w:r>
        <w:t xml:space="preserve">@IsmeTsHorjuLa @podcastOBOD @Pizama Go bold! Ja tietysti vakiovaroitus: kvarkkeja on paljon.</w:t>
      </w:r>
    </w:p>
    <w:p>
      <w:r>
        <w:rPr>
          <w:b/>
          <w:u w:val="single"/>
        </w:rPr>
        <w:t xml:space="preserve">703536</w:t>
      </w:r>
    </w:p>
    <w:p>
      <w:r>
        <w:t xml:space="preserve">Mutta minusta olisi hieno kepponen, jos hän ajaisi partansa karnevaalia varten. En usko, että edes oma äitini tunnistaa minua.</w:t>
      </w:r>
    </w:p>
    <w:p>
      <w:r>
        <w:rPr>
          <w:b/>
          <w:u w:val="single"/>
        </w:rPr>
        <w:t xml:space="preserve">703537</w:t>
      </w:r>
    </w:p>
    <w:p>
      <w:r>
        <w:t xml:space="preserve">Hyvät kuvat ovat 4K Investistä. Ne ostavat pääomitetun Adrian 100 000 eurolla, myyvät kaikki lentokoneet ja tekevät 90 miljoonan euron tappion kolmessa vuodessa.</w:t>
      </w:r>
    </w:p>
    <w:p>
      <w:r>
        <w:rPr>
          <w:b/>
          <w:u w:val="single"/>
        </w:rPr>
        <w:t xml:space="preserve">703538</w:t>
      </w:r>
    </w:p>
    <w:p>
      <w:r>
        <w:t xml:space="preserve">@irmabaloh Paikallisessa bussissa meidän kotipaikkakunnallemme, vanhat tytöt eivät kussut minun päälleni niin paljon!!!!. Maakunta elossa.</w:t>
      </w:r>
    </w:p>
    <w:p>
      <w:r>
        <w:rPr>
          <w:b/>
          <w:u w:val="single"/>
        </w:rPr>
        <w:t xml:space="preserve">703539</w:t>
      </w:r>
    </w:p>
    <w:p>
      <w:r>
        <w:t xml:space="preserve">@nadkaku Kun on diesel kahville ja vähän kiertelyä, se on siinä. DPF-suodatin, osta bensiinisuodatin, niiden huolto on halvempaa 🥳🥳🥳🥳</w:t>
      </w:r>
    </w:p>
    <w:p>
      <w:r>
        <w:rPr>
          <w:b/>
          <w:u w:val="single"/>
        </w:rPr>
        <w:t xml:space="preserve">703540</w:t>
      </w:r>
    </w:p>
    <w:p>
      <w:r>
        <w:t xml:space="preserve">@JJansaSDS Aivan kuten sosialisti Hitler, SLO-sosialistit eivät pidä JUUTALAISISTA. Ikuisesti 'KAHLA'!</w:t>
      </w:r>
    </w:p>
    <w:p>
      <w:r>
        <w:rPr>
          <w:b/>
          <w:u w:val="single"/>
        </w:rPr>
        <w:t xml:space="preserve">703541</w:t>
      </w:r>
    </w:p>
    <w:p>
      <w:r>
        <w:t xml:space="preserve">Suojeleeko poliisi hallituksen poliittisten puolueiden johtohenkilöitä, kun he ajavat ylinopeutta 200 kilometriä tunnissa?! https://t.co/HikpOiutWK ...</w:t>
      </w:r>
    </w:p>
    <w:p>
      <w:r>
        <w:rPr>
          <w:b/>
          <w:u w:val="single"/>
        </w:rPr>
        <w:t xml:space="preserve">703542</w:t>
      </w:r>
    </w:p>
    <w:p>
      <w:r>
        <w:t xml:space="preserve">Invercote G:n parannettu laatu: Uusi versio on saatavilla tämän vuoden heinäkuusta alkaen. Iggesund... http://t.co/ReRkQVseZj</w:t>
      </w:r>
    </w:p>
    <w:p>
      <w:r>
        <w:rPr>
          <w:b/>
          <w:u w:val="single"/>
        </w:rPr>
        <w:t xml:space="preserve">703543</w:t>
      </w:r>
    </w:p>
    <w:p>
      <w:r>
        <w:t xml:space="preserve">@5RA75226708 @UrosUrbanija Olet jumalatar! Mutta eikö hän tosiaan ole ainoa molemmissa kuvissa? #unbelievable</w:t>
      </w:r>
    </w:p>
    <w:p>
      <w:r>
        <w:rPr>
          <w:b/>
          <w:u w:val="single"/>
        </w:rPr>
        <w:t xml:space="preserve">703544</w:t>
      </w:r>
    </w:p>
    <w:p>
      <w:r>
        <w:t xml:space="preserve">POLIISIN VAROITUS: Turvallisin paikka on tavaratilassa. Kiinnitä matkustajan turvavyöt tavaratilassa. Toivotamme teille turvallista ajoa!</w:t>
      </w:r>
    </w:p>
    <w:p>
      <w:r>
        <w:rPr>
          <w:b/>
          <w:u w:val="single"/>
        </w:rPr>
        <w:t xml:space="preserve">703545</w:t>
      </w:r>
    </w:p>
    <w:p>
      <w:r>
        <w:t xml:space="preserve">@cnfrmstA Joo, jos teet virheen ja sanot pugach, kuulostat Dolenjska. Mutta jos teet virheen ja sanot fucka ...</w:t>
      </w:r>
    </w:p>
    <w:p>
      <w:r>
        <w:rPr>
          <w:b/>
          <w:u w:val="single"/>
        </w:rPr>
        <w:t xml:space="preserve">703546</w:t>
      </w:r>
    </w:p>
    <w:p>
      <w:r>
        <w:t xml:space="preserve">@Matej_Klaric Kukaan kaveri ei ole yhtä johdonmukainen kuin homo, kun hän alkaa ladata. Lukec on loistavan näköinen 👍 ...</w:t>
      </w:r>
    </w:p>
    <w:p>
      <w:r>
        <w:rPr>
          <w:b/>
          <w:u w:val="single"/>
        </w:rPr>
        <w:t xml:space="preserve">703547</w:t>
      </w:r>
    </w:p>
    <w:p>
      <w:r>
        <w:t xml:space="preserve">Ilmeisesti @LukaMesec itkee yhä sen jälkeen, kun taloustieteilijät äänestivät hänet ulos. #novzacetek</w:t>
      </w:r>
    </w:p>
    <w:p>
      <w:r>
        <w:rPr>
          <w:b/>
          <w:u w:val="single"/>
        </w:rPr>
        <w:t xml:space="preserve">703548</w:t>
      </w:r>
    </w:p>
    <w:p>
      <w:r>
        <w:t xml:space="preserve">@KatarinaJenko @KatarinaDbr Se on hankalaa, koska tiedät, että sinun täytyy f**kata häntä ennen kuin hän piiloutuu ja sitten olet limbossa.</w:t>
      </w:r>
    </w:p>
    <w:p>
      <w:r>
        <w:rPr>
          <w:b/>
          <w:u w:val="single"/>
        </w:rPr>
        <w:t xml:space="preserve">703549</w:t>
      </w:r>
    </w:p>
    <w:p>
      <w:r>
        <w:t xml:space="preserve">Joukkoraiskausten sarja järkyttää Ruotsin Malmötä; 17-vuotiaan tytön väitetään sytytetyn tuleen https://t.co/umpCyNyUaO</w:t>
      </w:r>
    </w:p>
    <w:p>
      <w:r>
        <w:rPr>
          <w:b/>
          <w:u w:val="single"/>
        </w:rPr>
        <w:t xml:space="preserve">703550</w:t>
      </w:r>
    </w:p>
    <w:p>
      <w:r>
        <w:t xml:space="preserve">Tänään tajusin, että kevään vaatekaappiini tarvitsen vain tossut ja hännän... 😢😢😢😢 ...</w:t>
      </w:r>
    </w:p>
    <w:p>
      <w:r>
        <w:rPr>
          <w:b/>
          <w:u w:val="single"/>
        </w:rPr>
        <w:t xml:space="preserve">703551</w:t>
      </w:r>
    </w:p>
    <w:p>
      <w:r>
        <w:t xml:space="preserve">Huomisen illan näytös @sampdoria ja @OfficialASRoma välillä on siirretty Genovaan odotetun rankkasateen vuoksi. Ei mitään uutta.</w:t>
      </w:r>
    </w:p>
    <w:p>
      <w:r>
        <w:rPr>
          <w:b/>
          <w:u w:val="single"/>
        </w:rPr>
        <w:t xml:space="preserve">703552</w:t>
      </w:r>
    </w:p>
    <w:p>
      <w:r>
        <w:t xml:space="preserve">@borisstepanov1 @BernardBrscic Milloin hänet päästetään vapaaksi ja tuomitaan vankeudesta????</w:t>
      </w:r>
    </w:p>
    <w:p>
      <w:r>
        <w:rPr>
          <w:b/>
          <w:u w:val="single"/>
        </w:rPr>
        <w:t xml:space="preserve">703553</w:t>
      </w:r>
    </w:p>
    <w:p>
      <w:r>
        <w:t xml:space="preserve">Hämmennys Kranjissa: klinikat suljettu, tyytymättömät potilaat soittavat ministeriöön. https://t.co/cHn76eR9z5.</w:t>
      </w:r>
    </w:p>
    <w:p>
      <w:r>
        <w:rPr>
          <w:b/>
          <w:u w:val="single"/>
        </w:rPr>
        <w:t xml:space="preserve">703554</w:t>
      </w:r>
    </w:p>
    <w:p>
      <w:r>
        <w:t xml:space="preserve">Suosittelemme Fypryst-ampulleja kirppuja, punkkeja ja täitä vastaan! Elokuussa voit ostaa ne meiltä 20% halvemmalla :) #kampanja http://t.co/YbdhFZG7hk</w:t>
      </w:r>
    </w:p>
    <w:p>
      <w:r>
        <w:rPr>
          <w:b/>
          <w:u w:val="single"/>
        </w:rPr>
        <w:t xml:space="preserve">703555</w:t>
      </w:r>
    </w:p>
    <w:p>
      <w:r>
        <w:t xml:space="preserve">Budapestin parlamentissa minulla oli tilaisuus tavata kansanedustaja, entinen ministeri ja ennen kaikkea ystävä #SandorFazekas. https://t.co/quVFt64qht</w:t>
      </w:r>
    </w:p>
    <w:p>
      <w:r>
        <w:rPr>
          <w:b/>
          <w:u w:val="single"/>
        </w:rPr>
        <w:t xml:space="preserve">703556</w:t>
      </w:r>
    </w:p>
    <w:p>
      <w:r>
        <w:t xml:space="preserve">Mutta oliko hän syntynyt tuollaiseksi vai oliko hänen täytynyt tehdä erityisiä juoksuja ollakseen niin tyhmä? https://t.co/D2OcUNSOsa</w:t>
      </w:r>
    </w:p>
    <w:p>
      <w:r>
        <w:rPr>
          <w:b/>
          <w:u w:val="single"/>
        </w:rPr>
        <w:t xml:space="preserve">703557</w:t>
      </w:r>
    </w:p>
    <w:p>
      <w:r>
        <w:t xml:space="preserve">@KilgoreSH5 @SiolNEWS 38 miljardia ei vieläkään voi ylpeillä maailman kalleimman kirsikan syömisellä.</w:t>
        <w:br/>
        <w:br/>
        <w:t xml:space="preserve">#lifeisnotfair</w:t>
      </w:r>
    </w:p>
    <w:p>
      <w:r>
        <w:rPr>
          <w:b/>
          <w:u w:val="single"/>
        </w:rPr>
        <w:t xml:space="preserve">703558</w:t>
      </w:r>
    </w:p>
    <w:p>
      <w:r>
        <w:t xml:space="preserve">Rok Ferengja ja hänen kitaristinsa sanovat, että tarjolla on mansikoita ja suklaata, ja olemme jo laittaneet kuplia jäälle,... https://t.co/EF4HZucnc7</w:t>
      </w:r>
    </w:p>
    <w:p>
      <w:r>
        <w:rPr>
          <w:b/>
          <w:u w:val="single"/>
        </w:rPr>
        <w:t xml:space="preserve">703559</w:t>
      </w:r>
    </w:p>
    <w:p>
      <w:r>
        <w:t xml:space="preserve">Erjavec: poliittisen vakauden vuoksi me Desus IO:ssa olemme päättäneet tukea hallituksen kompromissiehdotusta kiinteistöverosta.</w:t>
      </w:r>
    </w:p>
    <w:p>
      <w:r>
        <w:rPr>
          <w:b/>
          <w:u w:val="single"/>
        </w:rPr>
        <w:t xml:space="preserve">703560</w:t>
      </w:r>
    </w:p>
    <w:p>
      <w:r>
        <w:t xml:space="preserve">@SumAndreja @SlanaZagar Et voi uskoa sitä. Ja tämän pitäisi olla ammattimainen, moninkertainen Viktor-palkinto.</w:t>
      </w:r>
    </w:p>
    <w:p>
      <w:r>
        <w:rPr>
          <w:b/>
          <w:u w:val="single"/>
        </w:rPr>
        <w:t xml:space="preserve">703561</w:t>
      </w:r>
    </w:p>
    <w:p>
      <w:r>
        <w:t xml:space="preserve">@MetkaSmole @AlojzKovsca Epäuskottava, nyt piilossa siipien takana. Hän tietää paljon vihasta. Priviligirancek</w:t>
      </w:r>
    </w:p>
    <w:p>
      <w:r>
        <w:rPr>
          <w:b/>
          <w:u w:val="single"/>
        </w:rPr>
        <w:t xml:space="preserve">703562</w:t>
      </w:r>
    </w:p>
    <w:p>
      <w:r>
        <w:t xml:space="preserve">Hallitukset: se vaatii enemmän työtä.</w:t>
        <w:br/>
        <w:t xml:space="preserve"> Terve työntekijä: Hyvä on, voin työskennellä pidempään.</w:t>
        <w:br/>
        <w:t xml:space="preserve"> @governmentRS: Voit, mutta mieti tarkkaan. Eläkkeesi on pienempi.</w:t>
        <w:br/>
        <w:t xml:space="preserve"> #Butal</w:t>
      </w:r>
    </w:p>
    <w:p>
      <w:r>
        <w:rPr>
          <w:b/>
          <w:u w:val="single"/>
        </w:rPr>
        <w:t xml:space="preserve">703563</w:t>
      </w:r>
    </w:p>
    <w:p>
      <w:r>
        <w:t xml:space="preserve">@MatevzBanovec @PocivalsekZ @StrankaSMC Jos maasta tulee kuumaa vettä, on helppo olla hyvä taloustieteilijä.</w:t>
      </w:r>
    </w:p>
    <w:p>
      <w:r>
        <w:rPr>
          <w:b/>
          <w:u w:val="single"/>
        </w:rPr>
        <w:t xml:space="preserve">703564</w:t>
      </w:r>
    </w:p>
    <w:p>
      <w:r>
        <w:t xml:space="preserve">@SlovenijaVsrcu Vuonna 1939 talvi oli niin paha, että huorat antoivat ilmaiseksi, jotta saisivat edes jotain lämmintä syötävää😉.</w:t>
      </w:r>
    </w:p>
    <w:p>
      <w:r>
        <w:rPr>
          <w:b/>
          <w:u w:val="single"/>
        </w:rPr>
        <w:t xml:space="preserve">703565</w:t>
      </w:r>
    </w:p>
    <w:p>
      <w:r>
        <w:t xml:space="preserve">@PreglArjan @iCinober @m_bostjan @RevijaReporter Sinä, Arjane, et ollut oikeutettu osallistumaan Twitterin järkevälle puolelle. Mene omillesi.</w:t>
      </w:r>
    </w:p>
    <w:p>
      <w:r>
        <w:rPr>
          <w:b/>
          <w:u w:val="single"/>
        </w:rPr>
        <w:t xml:space="preserve">703566</w:t>
      </w:r>
    </w:p>
    <w:p>
      <w:r>
        <w:t xml:space="preserve">@MarjetaKuhar tänään he ovat löytäneet lain, mutta ei vielä sovintoa, he etsivät sitä edelleen.</w:t>
      </w:r>
    </w:p>
    <w:p>
      <w:r>
        <w:rPr>
          <w:b/>
          <w:u w:val="single"/>
        </w:rPr>
        <w:t xml:space="preserve">703567</w:t>
      </w:r>
    </w:p>
    <w:p>
      <w:r>
        <w:t xml:space="preserve">jos mielestäsi lasten on vaarallista kävellä tai pyöräillä kouluun ... https://t.co/GTEJ8wxwsz ...</w:t>
      </w:r>
    </w:p>
    <w:p>
      <w:r>
        <w:rPr>
          <w:b/>
          <w:u w:val="single"/>
        </w:rPr>
        <w:t xml:space="preserve">703568</w:t>
      </w:r>
    </w:p>
    <w:p>
      <w:r>
        <w:t xml:space="preserve">@stanka_d En enää koskaan näe tai kuule tuosta rumasta vanhasta fossiilista, sette bandierin kuninkaasta.</w:t>
      </w:r>
    </w:p>
    <w:p>
      <w:r>
        <w:rPr>
          <w:b/>
          <w:u w:val="single"/>
        </w:rPr>
        <w:t xml:space="preserve">703569</w:t>
      </w:r>
    </w:p>
    <w:p>
      <w:r>
        <w:t xml:space="preserve">@ZigaTurk @MitjaIrsic @Nova24TV @StudioCity_ Todellinen rasisti,rasisti hyökkää toisten kimppuun,lakaiskoon oman kynnyksensä edessä,....</w:t>
      </w:r>
    </w:p>
    <w:p>
      <w:r>
        <w:rPr>
          <w:b/>
          <w:u w:val="single"/>
        </w:rPr>
        <w:t xml:space="preserve">703570</w:t>
      </w:r>
    </w:p>
    <w:p>
      <w:r>
        <w:t xml:space="preserve">@Mario1985marec @MitjaIrsic oikeistolaiset tekisivät sen vain kotimaisella tavalla, ilman tuomioistuimia, sharia-lakia, OLLAAN KUIN MUSLIMIEN EXTREMISTIT</w:t>
      </w:r>
    </w:p>
    <w:p>
      <w:r>
        <w:rPr>
          <w:b/>
          <w:u w:val="single"/>
        </w:rPr>
        <w:t xml:space="preserve">703571</w:t>
      </w:r>
    </w:p>
    <w:p>
      <w:r>
        <w:t xml:space="preserve">@TopnewsSi Orpo lapsi, jos annat periksi tuollaiselle harhaiselle baburalle, niin mitä sinulle tapahtuu... anteeksi...</w:t>
      </w:r>
    </w:p>
    <w:p>
      <w:r>
        <w:rPr>
          <w:b/>
          <w:u w:val="single"/>
        </w:rPr>
        <w:t xml:space="preserve">703572</w:t>
      </w:r>
    </w:p>
    <w:p>
      <w:r>
        <w:t xml:space="preserve">#epilog pitääkö meidän todella myydä kaikki? Kaikki pääoma pois Sloveniasta? Yksi panimo suljetaan. Entä työntekijät?</w:t>
      </w:r>
    </w:p>
    <w:p>
      <w:r>
        <w:rPr>
          <w:b/>
          <w:u w:val="single"/>
        </w:rPr>
        <w:t xml:space="preserve">703573</w:t>
      </w:r>
    </w:p>
    <w:p>
      <w:r>
        <w:t xml:space="preserve">@davorvrban @Skandal_24 @JozeBiscak Janšalla ei ole rahaa. Hän siirtää nyt jokaisen ylimenevän euron klinikalleen Australiaan.</w:t>
      </w:r>
    </w:p>
    <w:p>
      <w:r>
        <w:rPr>
          <w:b/>
          <w:u w:val="single"/>
        </w:rPr>
        <w:t xml:space="preserve">703574</w:t>
      </w:r>
    </w:p>
    <w:p>
      <w:r>
        <w:t xml:space="preserve">@Pet_Kod Nämä pitivät minut pystyssä puolet lukiosta. Olen kauhuissani siitä, että Moz meni täysin sekaisin. Se lannistaa sinua melkoisesti.</w:t>
      </w:r>
    </w:p>
    <w:p>
      <w:r>
        <w:rPr>
          <w:b/>
          <w:u w:val="single"/>
        </w:rPr>
        <w:t xml:space="preserve">703575</w:t>
      </w:r>
    </w:p>
    <w:p>
      <w:r>
        <w:t xml:space="preserve">perustuslakirikollinen on kiitollinen. kuten ketä tahansa rikoksentekijää, hänen omatuntonsa kirvelee https://t.co/9Xv1cEIlQK</w:t>
      </w:r>
    </w:p>
    <w:p>
      <w:r>
        <w:rPr>
          <w:b/>
          <w:u w:val="single"/>
        </w:rPr>
        <w:t xml:space="preserve">703576</w:t>
      </w:r>
    </w:p>
    <w:p>
      <w:r>
        <w:t xml:space="preserve">Maksakoon hän yhdessä niiden kansanedustajien kanssa, jotka tukivat häntä kuulustelussa!!!</w:t>
        <w:t xml:space="preserve">He sallivat itselleen liikaa!!!</w:t>
        <w:br/>
        <w:br/>
        <w:t xml:space="preserve">https://t.co/RMUcXALCdY</w:t>
      </w:r>
    </w:p>
    <w:p>
      <w:r>
        <w:rPr>
          <w:b/>
          <w:u w:val="single"/>
        </w:rPr>
        <w:t xml:space="preserve">703577</w:t>
      </w:r>
    </w:p>
    <w:p>
      <w:r>
        <w:t xml:space="preserve">Batagelj, joka ei ainoastaan kaivanut Postojnan luolaa omin käsin, on myös ihmiskalojen asiantuntija. Loogista.</w:t>
      </w:r>
    </w:p>
    <w:p>
      <w:r>
        <w:rPr>
          <w:b/>
          <w:u w:val="single"/>
        </w:rPr>
        <w:t xml:space="preserve">703578</w:t>
      </w:r>
    </w:p>
    <w:p>
      <w:r>
        <w:t xml:space="preserve">Video #KonopKo-osuuskunnan järjestämästä pyöreän pöydän keskustelusta CBD-tuotteiden kieltämisestä</w:t>
        <w:br/>
        <w:t xml:space="preserve">https://t.co/Pgop7ZuouJ</w:t>
      </w:r>
    </w:p>
    <w:p>
      <w:r>
        <w:rPr>
          <w:b/>
          <w:u w:val="single"/>
        </w:rPr>
        <w:t xml:space="preserve">703579</w:t>
      </w:r>
    </w:p>
    <w:p>
      <w:r>
        <w:t xml:space="preserve">@luksuz En olisi yllättynyt, jos poliisi alkaa ampua satunnaisesti "epäiltyjä" tässä kaaoksessa.</w:t>
      </w:r>
    </w:p>
    <w:p>
      <w:r>
        <w:rPr>
          <w:b/>
          <w:u w:val="single"/>
        </w:rPr>
        <w:t xml:space="preserve">703580</w:t>
      </w:r>
    </w:p>
    <w:p>
      <w:r>
        <w:t xml:space="preserve">@leaathenatabako Empatia on perseestä.</w:t>
        <w:br/>
        <w:t xml:space="preserve"> Mutta maailma ilman empaatteja olisi vielä suurempi moka.</w:t>
      </w:r>
    </w:p>
    <w:p>
      <w:r>
        <w:rPr>
          <w:b/>
          <w:u w:val="single"/>
        </w:rPr>
        <w:t xml:space="preserve">703581</w:t>
      </w:r>
    </w:p>
    <w:p>
      <w:r>
        <w:t xml:space="preserve">#Buchke E43P06 - MIKSI LADO LESKOVARIN PITÄÄ KIELTÄÄ DESUSU? https://t.co/QxebC0KY28</w:t>
      </w:r>
    </w:p>
    <w:p>
      <w:r>
        <w:rPr>
          <w:b/>
          <w:u w:val="single"/>
        </w:rPr>
        <w:t xml:space="preserve">703582</w:t>
      </w:r>
    </w:p>
    <w:p>
      <w:r>
        <w:t xml:space="preserve">Kiinnitä avaimesi tassulla, jotta ne pysyvät turvassa! https://t.co/3NWqsUuHQc</w:t>
      </w:r>
    </w:p>
    <w:p>
      <w:r>
        <w:rPr>
          <w:b/>
          <w:u w:val="single"/>
        </w:rPr>
        <w:t xml:space="preserve">703583</w:t>
      </w:r>
    </w:p>
    <w:p>
      <w:r>
        <w:t xml:space="preserve">1,5% 1.600 miljoonasta on vain tuuman yli yksi 24.000.000 ourofs</w:t>
        <w:br/>
        <w:t xml:space="preserve">#ArtTES6 #zamujenaportunity</w:t>
      </w:r>
    </w:p>
    <w:p>
      <w:r>
        <w:rPr>
          <w:b/>
          <w:u w:val="single"/>
        </w:rPr>
        <w:t xml:space="preserve">703584</w:t>
      </w:r>
    </w:p>
    <w:p>
      <w:r>
        <w:t xml:space="preserve">@MSarlah @motobrane Meidän "koulupoikamme" eivät ole koskaan ottaneet tätä kommunisti-idioottien minttukirjasta! FDV:ssä on toinenkin "totuus"! #gang CANCELLED!!!</w:t>
      </w:r>
    </w:p>
    <w:p>
      <w:r>
        <w:rPr>
          <w:b/>
          <w:u w:val="single"/>
        </w:rPr>
        <w:t xml:space="preserve">703585</w:t>
      </w:r>
    </w:p>
    <w:p>
      <w:r>
        <w:t xml:space="preserve">@GorencIrena @ales_primc Tärkeintä on se, että on Pyhän Nikolauksen päivä. Ristin kanssa tai ilman. Lapset eivät välitä</w:t>
      </w:r>
    </w:p>
    <w:p>
      <w:r>
        <w:rPr>
          <w:b/>
          <w:u w:val="single"/>
        </w:rPr>
        <w:t xml:space="preserve">703586</w:t>
      </w:r>
    </w:p>
    <w:p>
      <w:r>
        <w:t xml:space="preserve">@miro5ek @vladaRS @MiroCerar @sarecmarjan Ei mitään. Seuraan suutarointia ja puhun kuukauden kuluttua.</w:t>
      </w:r>
    </w:p>
    <w:p>
      <w:r>
        <w:rPr>
          <w:b/>
          <w:u w:val="single"/>
        </w:rPr>
        <w:t xml:space="preserve">703587</w:t>
      </w:r>
    </w:p>
    <w:p>
      <w:r>
        <w:t xml:space="preserve">Olette kaikki naurettavia, koska välitätte tuloksesta ja kommentoitte 77:ää asiaa, mutta ette nouse perseeltänne ja tee kansalaisvelvollisuuttanne. Ccc....</w:t>
      </w:r>
    </w:p>
    <w:p>
      <w:r>
        <w:rPr>
          <w:b/>
          <w:u w:val="single"/>
        </w:rPr>
        <w:t xml:space="preserve">703588</w:t>
      </w:r>
    </w:p>
    <w:p>
      <w:r>
        <w:t xml:space="preserve">@Lara_TheCookie Huutaa kylän osteriassa ennen kuin tappelut alkavat ja lasit murskataan💪🏼😂😂😂😂AUFBIKS💪🏼😂😂😂😂😂😂</w:t>
      </w:r>
    </w:p>
    <w:p>
      <w:r>
        <w:rPr>
          <w:b/>
          <w:u w:val="single"/>
        </w:rPr>
        <w:t xml:space="preserve">703589</w:t>
      </w:r>
    </w:p>
    <w:p>
      <w:r>
        <w:t xml:space="preserve">Kaikki ne, jotka käyttivät partisaanilakkeja Dražgošessa, lähetettäisiin vuodeksi Alastomalle saarelle samoin ehdoin kuin sodan jälkeen.</w:t>
      </w:r>
    </w:p>
    <w:p>
      <w:r>
        <w:rPr>
          <w:b/>
          <w:u w:val="single"/>
        </w:rPr>
        <w:t xml:space="preserve">703590</w:t>
      </w:r>
    </w:p>
    <w:p>
      <w:r>
        <w:t xml:space="preserve">@Zvezaborcev_NOB Mutta tämä on loukkaus sinua vastaan, mitä teit sodan jälkeen, häpeä sinua, sinulla ei ole omaatuntoa !</w:t>
      </w:r>
    </w:p>
    <w:p>
      <w:r>
        <w:rPr>
          <w:b/>
          <w:u w:val="single"/>
        </w:rPr>
        <w:t xml:space="preserve">703591</w:t>
      </w:r>
    </w:p>
    <w:p>
      <w:r>
        <w:t xml:space="preserve">@Medeja_7 Monet heistä ovat ISIS - lampaita ja muuta roskaväkeä, jotka on pelastettava. Rikolliset tulevat laittomasti, minun vaatimaton mielipiteeni.</w:t>
      </w:r>
    </w:p>
    <w:p>
      <w:r>
        <w:rPr>
          <w:b/>
          <w:u w:val="single"/>
        </w:rPr>
        <w:t xml:space="preserve">703592</w:t>
      </w:r>
    </w:p>
    <w:p>
      <w:r>
        <w:t xml:space="preserve">Sellainen meteli tyhjälle kalulle, pitkä kalu kuutiolla, ilmeisesti vain Obrezu on tulossa, olen nukahtanut kahdesti välissä #BarçaAtleti</w:t>
      </w:r>
    </w:p>
    <w:p>
      <w:r>
        <w:rPr>
          <w:b/>
          <w:u w:val="single"/>
        </w:rPr>
        <w:t xml:space="preserve">703593</w:t>
      </w:r>
    </w:p>
    <w:p>
      <w:r>
        <w:t xml:space="preserve">Klo 18:45 kauden ensimmäinen derby @bckrka : @petrol_olimpija .</w:t>
        <w:br/>
        <w:t xml:space="preserve">Lähdemme viinitarhoilta aikaisin ja ryntäämme Leon Štukeljin urheiluhalliin.</w:t>
      </w:r>
    </w:p>
    <w:p>
      <w:r>
        <w:rPr>
          <w:b/>
          <w:u w:val="single"/>
        </w:rPr>
        <w:t xml:space="preserve">703594</w:t>
      </w:r>
    </w:p>
    <w:p>
      <w:r>
        <w:t xml:space="preserve">Haluatko nopeaa ja taitavaa oikomishoitoa?</w:t>
        <w:br/>
        <w:t xml:space="preserve"> Itseliimautuvat hammasraudat tarjoavat nopean ja... https://t.co/yY07gQTIhS...</w:t>
      </w:r>
    </w:p>
    <w:p>
      <w:r>
        <w:rPr>
          <w:b/>
          <w:u w:val="single"/>
        </w:rPr>
        <w:t xml:space="preserve">703595</w:t>
      </w:r>
    </w:p>
    <w:p>
      <w:r>
        <w:t xml:space="preserve">@monster189 Liiketoiminta luultavasti vielä edessä. Taksinkuljettajat maksavat melkoisen summan taksivälityspalvelusta, ja viime aikoina se ei ole edes pystynyt ottamaan puhelua vastaan.</w:t>
      </w:r>
    </w:p>
    <w:p>
      <w:r>
        <w:rPr>
          <w:b/>
          <w:u w:val="single"/>
        </w:rPr>
        <w:t xml:space="preserve">703596</w:t>
      </w:r>
    </w:p>
    <w:p>
      <w:r>
        <w:t xml:space="preserve">Nyt kun vasemmistolaiset vastustavat @RTV_Sloveniaa , he voisivat todella lakkauttaa sen. https://t.co/dOvJ99s0Oz</w:t>
      </w:r>
    </w:p>
    <w:p>
      <w:r>
        <w:rPr>
          <w:b/>
          <w:u w:val="single"/>
        </w:rPr>
        <w:t xml:space="preserve">703597</w:t>
      </w:r>
    </w:p>
    <w:p>
      <w:r>
        <w:t xml:space="preserve">Keskityimme vakaaseen asentoon ja oikeanlaiseen lauluhengitykseen. Säilyttäen rennon laulun... https://t.co/AsUO1X3pDb</w:t>
      </w:r>
    </w:p>
    <w:p>
      <w:r>
        <w:rPr>
          <w:b/>
          <w:u w:val="single"/>
        </w:rPr>
        <w:t xml:space="preserve">703598</w:t>
      </w:r>
    </w:p>
    <w:p>
      <w:r>
        <w:t xml:space="preserve">Pikkuhiljaa tällaisista tapauksista tulee yhtä yleisiä kuin pankkiryöstöistä. Seuraukset ovat paljon pahempia. https://t.co/m0ZFrFDuZA</w:t>
      </w:r>
    </w:p>
    <w:p>
      <w:r>
        <w:rPr>
          <w:b/>
          <w:u w:val="single"/>
        </w:rPr>
        <w:t xml:space="preserve">703599</w:t>
      </w:r>
    </w:p>
    <w:p>
      <w:r>
        <w:t xml:space="preserve">@MissPiggy2373 Mikään ei ole fiksua. Paitsi jos seuraat tennistä. Eivätkä he pyöritä Blue Summeria.</w:t>
      </w:r>
    </w:p>
    <w:p>
      <w:r>
        <w:rPr>
          <w:b/>
          <w:u w:val="single"/>
        </w:rPr>
        <w:t xml:space="preserve">703600</w:t>
      </w:r>
    </w:p>
    <w:p>
      <w:r>
        <w:t xml:space="preserve">En voi katsoa @RTV_Slovenija -kanavan "riippumattomia toimittajia", jotka mustamaalaavat @BorutPahoria, punaisia kammotuksia, jokaisella tikulla on kaksi päätä.</w:t>
      </w:r>
    </w:p>
    <w:p>
      <w:r>
        <w:rPr>
          <w:b/>
          <w:u w:val="single"/>
        </w:rPr>
        <w:t xml:space="preserve">703601</w:t>
      </w:r>
    </w:p>
    <w:p>
      <w:r>
        <w:t xml:space="preserve">@MazzoVanKlein @Svarun_K Jp, heillä on hieno esimerkki heidän ylipäällikkönsä, joka on edelleen aseistautuja</w:t>
      </w:r>
    </w:p>
    <w:p>
      <w:r>
        <w:rPr>
          <w:b/>
          <w:u w:val="single"/>
        </w:rPr>
        <w:t xml:space="preserve">703602</w:t>
      </w:r>
    </w:p>
    <w:p>
      <w:r>
        <w:t xml:space="preserve">@zeljko_novak @bobsparrow70 Et ole tyhmä, koska ymmärsit väärin. Sinut ymmärretään väärin, koska olet tyhmä.</w:t>
      </w:r>
    </w:p>
    <w:p>
      <w:r>
        <w:rPr>
          <w:b/>
          <w:u w:val="single"/>
        </w:rPr>
        <w:t xml:space="preserve">703603</w:t>
      </w:r>
    </w:p>
    <w:p>
      <w:r>
        <w:t xml:space="preserve">KUVAT: Kuljettaja ajautui tieltä, ajoneuvo laskeutui katolleen https://t.co/ExsOxswZDz</w:t>
      </w:r>
    </w:p>
    <w:p>
      <w:r>
        <w:rPr>
          <w:b/>
          <w:u w:val="single"/>
        </w:rPr>
        <w:t xml:space="preserve">703604</w:t>
      </w:r>
    </w:p>
    <w:p>
      <w:r>
        <w:t xml:space="preserve">@SabinaHomjak1 @sarecmarjan Metsässä , metsässä mennä ja löydät ne ....then heidän kanssaan kuin OZNA 1945.</w:t>
      </w:r>
    </w:p>
    <w:p>
      <w:r>
        <w:rPr>
          <w:b/>
          <w:u w:val="single"/>
        </w:rPr>
        <w:t xml:space="preserve">703605</w:t>
      </w:r>
    </w:p>
    <w:p>
      <w:r>
        <w:t xml:space="preserve">Tämä, pyrotekniikan kieltäminen ja aika laillistaa saz https://t.co/Nb86SRQ1Nh</w:t>
      </w:r>
    </w:p>
    <w:p>
      <w:r>
        <w:rPr>
          <w:b/>
          <w:u w:val="single"/>
        </w:rPr>
        <w:t xml:space="preserve">703606</w:t>
      </w:r>
    </w:p>
    <w:p>
      <w:r>
        <w:t xml:space="preserve">Kaupungista tulee 20-vuotias:</w:t>
        <w:br/>
        <w:t xml:space="preserve">-Ati, tänään minulla oli ensimmäinen seksikokemukseni.</w:t>
        <w:br/>
        <w:t xml:space="preserve">-To, sine, istu alas ja kerro kaikki!</w:t>
        <w:br/>
        <w:t xml:space="preserve">-En voi, perseeseeni sattuu niin paljon.</w:t>
      </w:r>
    </w:p>
    <w:p>
      <w:r>
        <w:rPr>
          <w:b/>
          <w:u w:val="single"/>
        </w:rPr>
        <w:t xml:space="preserve">703607</w:t>
      </w:r>
    </w:p>
    <w:p>
      <w:r>
        <w:t xml:space="preserve">@ZanMahnic ylpeänä esillä Usta rotta Bujanacin FB-profiilin 1. sivulla...:-)) #gliha_vkup_striha https://t.co/zYR80SnLni</w:t>
      </w:r>
    </w:p>
    <w:p>
      <w:r>
        <w:rPr>
          <w:b/>
          <w:u w:val="single"/>
        </w:rPr>
        <w:t xml:space="preserve">703608</w:t>
      </w:r>
    </w:p>
    <w:p>
      <w:r>
        <w:t xml:space="preserve">@PrinasalkaZlata @BorSeusek @AlojzKovsca DS:n presidentiltä ei siis revitä housuja. Olen iloinen siitä.</w:t>
      </w:r>
    </w:p>
    <w:p>
      <w:r>
        <w:rPr>
          <w:b/>
          <w:u w:val="single"/>
        </w:rPr>
        <w:t xml:space="preserve">703609</w:t>
      </w:r>
    </w:p>
    <w:p>
      <w:r>
        <w:t xml:space="preserve">Tiedättehän, kun ostatte uuden kannettavan tietokoneen @TelekomSlo:lta ja se ei toimi ensimmäisen käynnistyskerran jälkeen?!!!Katastrofi! #pritisk1200</w:t>
      </w:r>
    </w:p>
    <w:p>
      <w:r>
        <w:rPr>
          <w:b/>
          <w:u w:val="single"/>
        </w:rPr>
        <w:t xml:space="preserve">703610</w:t>
      </w:r>
    </w:p>
    <w:p>
      <w:r>
        <w:t xml:space="preserve">Jos joku haluaa ryöstää lehtimyymälän, suosittelen #leclerciä kaivoksessa. Heidän vartijallaan ei ole aavistustakaan, missä sen pitäisi olla.</w:t>
      </w:r>
    </w:p>
    <w:p>
      <w:r>
        <w:rPr>
          <w:b/>
          <w:u w:val="single"/>
        </w:rPr>
        <w:t xml:space="preserve">703611</w:t>
      </w:r>
    </w:p>
    <w:p>
      <w:r>
        <w:t xml:space="preserve">En tiedä, haluanko vielä harmaata, koska elinvoimainen oranssi houkuttaa minua, mutta samalla saatan palata takaisin suklaaseen, fak #NEVEM</w:t>
      </w:r>
    </w:p>
    <w:p>
      <w:r>
        <w:rPr>
          <w:b/>
          <w:u w:val="single"/>
        </w:rPr>
        <w:t xml:space="preserve">703612</w:t>
      </w:r>
    </w:p>
    <w:p>
      <w:r>
        <w:t xml:space="preserve">@Podcrto @Onkraj_ @xmp125a @YanchMb @investigate_eu Juuri tätä uudistusmielisten viulunsoittajat kieltäytyvät ymmärtämästä.</w:t>
      </w:r>
    </w:p>
    <w:p>
      <w:r>
        <w:rPr>
          <w:b/>
          <w:u w:val="single"/>
        </w:rPr>
        <w:t xml:space="preserve">703613</w:t>
      </w:r>
    </w:p>
    <w:p>
      <w:r>
        <w:t xml:space="preserve">Meidän on tehtävä Euroopasta vahvempi ja vauraampi, sellaisten eurooppalaisten, jotka lähtevät sunnuntaina 800 kilometrin matkalle Srebrenicaan.</w:t>
      </w:r>
    </w:p>
    <w:p>
      <w:r>
        <w:rPr>
          <w:b/>
          <w:u w:val="single"/>
        </w:rPr>
        <w:t xml:space="preserve">703614</w:t>
      </w:r>
    </w:p>
    <w:p>
      <w:r>
        <w:t xml:space="preserve">@BojanPozar Vodušekin suosikkikohde Trojane, jossa hän tykkää kiristää ja tehdä €-luovutuksia.</w:t>
      </w:r>
    </w:p>
    <w:p>
      <w:r>
        <w:rPr>
          <w:b/>
          <w:u w:val="single"/>
        </w:rPr>
        <w:t xml:space="preserve">703615</w:t>
      </w:r>
    </w:p>
    <w:p>
      <w:r>
        <w:t xml:space="preserve">Juuri kun luulet, ettei kissa voi enää yllättää sinua - se on tuonut sammakon suuhunsa!!!!. 🐸🐾🐾</w:t>
      </w:r>
    </w:p>
    <w:p>
      <w:r>
        <w:rPr>
          <w:b/>
          <w:u w:val="single"/>
        </w:rPr>
        <w:t xml:space="preserve">703616</w:t>
      </w:r>
    </w:p>
    <w:p>
      <w:r>
        <w:t xml:space="preserve">@NormaMKorosec No, teet hölmöä epävarmaa... sinulla on outo käsitys sarkasmista, kuten nimesit kutsumattoman twiittisi</w:t>
      </w:r>
    </w:p>
    <w:p>
      <w:r>
        <w:rPr>
          <w:b/>
          <w:u w:val="single"/>
        </w:rPr>
        <w:t xml:space="preserve">703617</w:t>
      </w:r>
    </w:p>
    <w:p>
      <w:r>
        <w:t xml:space="preserve">@sivanosoroginja Häntä pitää potkia perseeseen, kusipää... sitten hänessä on potentiaalia😀.</w:t>
      </w:r>
    </w:p>
    <w:p>
      <w:r>
        <w:rPr>
          <w:b/>
          <w:u w:val="single"/>
        </w:rPr>
        <w:t xml:space="preserve">703618</w:t>
      </w:r>
    </w:p>
    <w:p>
      <w:r>
        <w:t xml:space="preserve">@suskozaver 👌 hienoa. Teemme kaiken hihnassa. Keinua heilutetaan hihnoilla 😂</w:t>
      </w:r>
    </w:p>
    <w:p>
      <w:r>
        <w:rPr>
          <w:b/>
          <w:u w:val="single"/>
        </w:rPr>
        <w:t xml:space="preserve">703619</w:t>
      </w:r>
    </w:p>
    <w:p>
      <w:r>
        <w:t xml:space="preserve">@Libertarec Sloveniassa on liikaa näitä Karbeja! He myisivät oman äitinsä vastasyntyneen vuoksi.</w:t>
      </w:r>
    </w:p>
    <w:p>
      <w:r>
        <w:rPr>
          <w:b/>
          <w:u w:val="single"/>
        </w:rPr>
        <w:t xml:space="preserve">703620</w:t>
      </w:r>
    </w:p>
    <w:p>
      <w:r>
        <w:t xml:space="preserve">Koska isorokko puhkeaa, haluaisitteko rokottaa meidät uudelleen?!? Rokotusten tehokkuudesta ja "uskottavasta immuniteetista" ks. http://t.co/v74MOcjgmC via @YouTube.</w:t>
      </w:r>
    </w:p>
    <w:p>
      <w:r>
        <w:rPr>
          <w:b/>
          <w:u w:val="single"/>
        </w:rPr>
        <w:t xml:space="preserve">703621</w:t>
      </w:r>
    </w:p>
    <w:p>
      <w:r>
        <w:t xml:space="preserve">Ihmetteleekö kukaan vieläkään, miksi britit haluavat pois tästä EU:n hullujenhuoneesta? https://t.co/gTm2OmHxZZ ...</w:t>
      </w:r>
    </w:p>
    <w:p>
      <w:r>
        <w:rPr>
          <w:b/>
          <w:u w:val="single"/>
        </w:rPr>
        <w:t xml:space="preserve">703622</w:t>
      </w:r>
    </w:p>
    <w:p>
      <w:r>
        <w:t xml:space="preserve">Kuumina päivinä kevyemmät #naposteltavat ovat käteviä, kuten - #rapsakka https://t.co/6fBxge5NjA #scholaokusov https://t.co/pVXm3DsNa9</w:t>
      </w:r>
    </w:p>
    <w:p>
      <w:r>
        <w:rPr>
          <w:b/>
          <w:u w:val="single"/>
        </w:rPr>
        <w:t xml:space="preserve">703623</w:t>
      </w:r>
    </w:p>
    <w:p>
      <w:r>
        <w:t xml:space="preserve">@Moj_ca @majchi8 @Urskitka Tiedän ihmisiä, jotka tulevat LJ:lle korianterin takia :) Vain tässä tapauksessa on parempi soittaa aikaisemmin.</w:t>
      </w:r>
    </w:p>
    <w:p>
      <w:r>
        <w:rPr>
          <w:b/>
          <w:u w:val="single"/>
        </w:rPr>
        <w:t xml:space="preserve">703624</w:t>
      </w:r>
    </w:p>
    <w:p>
      <w:r>
        <w:t xml:space="preserve">@petrasovdat Chin! 🥂 Mutta toistatko sinä meidän perässämme? 😉😁Minussa on myös parasta katajanmarjat ja rosmariini. 🍸👍🔝 #gintonic #gintonic</w:t>
      </w:r>
    </w:p>
    <w:p>
      <w:r>
        <w:rPr>
          <w:b/>
          <w:u w:val="single"/>
        </w:rPr>
        <w:t xml:space="preserve">703625</w:t>
      </w:r>
    </w:p>
    <w:p>
      <w:r>
        <w:t xml:space="preserve">@ErikaPlaninsec @lucijausaj @3K3G3B3 OTTAA HYVÄKSYN !!!! Olin ennen tupakoitsija, ja nyt poltan ilman chikaa, mutta isoilla puskureilla.</w:t>
      </w:r>
    </w:p>
    <w:p>
      <w:r>
        <w:rPr>
          <w:b/>
          <w:u w:val="single"/>
        </w:rPr>
        <w:t xml:space="preserve">703626</w:t>
      </w:r>
    </w:p>
    <w:p>
      <w:r>
        <w:t xml:space="preserve">Piparit kasvavat maassamme lähinnä kumouksellisuuden ja hyödyn nuppuja ! https://t.co/Qd3iTC1yf6</w:t>
      </w:r>
    </w:p>
    <w:p>
      <w:r>
        <w:rPr>
          <w:b/>
          <w:u w:val="single"/>
        </w:rPr>
        <w:t xml:space="preserve">703627</w:t>
      </w:r>
    </w:p>
    <w:p>
      <w:r>
        <w:t xml:space="preserve">on outo tunne kokea tämä henkilökohtaisesti... ensimmäistä kertaa... ja toivottavasti viimeistä kertaa... puhdasta vittua...</w:t>
      </w:r>
    </w:p>
    <w:p>
      <w:r>
        <w:rPr>
          <w:b/>
          <w:u w:val="single"/>
        </w:rPr>
        <w:t xml:space="preserve">703628</w:t>
      </w:r>
    </w:p>
    <w:p>
      <w:r>
        <w:t xml:space="preserve">@SpelaRotar He ovat saavuttaneet (proto)kommunismin tavoitteen, kun rahaa ei ole enää eikä veroja enää ole. Onnittelut kommunisteille tai vasemmistolle.</w:t>
      </w:r>
    </w:p>
    <w:p>
      <w:r>
        <w:rPr>
          <w:b/>
          <w:u w:val="single"/>
        </w:rPr>
        <w:t xml:space="preserve">703629</w:t>
      </w:r>
    </w:p>
    <w:p>
      <w:r>
        <w:t xml:space="preserve">@DarkoErmenc @MarkoSket Una 2 pommittajat ovat olleet takaisin Venäjällä ainakin 2 päivää</w:t>
        <w:br/>
        <w:t xml:space="preserve">https://t.co/MQ3yEROIDA</w:t>
      </w:r>
    </w:p>
    <w:p>
      <w:r>
        <w:rPr>
          <w:b/>
          <w:u w:val="single"/>
        </w:rPr>
        <w:t xml:space="preserve">703630</w:t>
      </w:r>
    </w:p>
    <w:p>
      <w:r>
        <w:t xml:space="preserve">Pakkomielteinen tila CD:n ympärillä, reportaasi autot. Mutta minä menen @28LIFFe! https://t.co/3FV5xpK9iC</w:t>
      </w:r>
    </w:p>
    <w:p>
      <w:r>
        <w:rPr>
          <w:b/>
          <w:u w:val="single"/>
        </w:rPr>
        <w:t xml:space="preserve">703631</w:t>
      </w:r>
    </w:p>
    <w:p>
      <w:r>
        <w:t xml:space="preserve">Jopa lokit puolustavat omiaan korppikotkia vastaan, vain slovenialaiset eivät välitä https://t.co/5tpc4JR1u3</w:t>
      </w:r>
    </w:p>
    <w:p>
      <w:r>
        <w:rPr>
          <w:b/>
          <w:u w:val="single"/>
        </w:rPr>
        <w:t xml:space="preserve">703632</w:t>
      </w:r>
    </w:p>
    <w:p>
      <w:r>
        <w:t xml:space="preserve">Moni on varmasti kuullut Sokolin voimistelujärjestöstä, mutta harva tietää, että se on... https://t.co/F3JxLEfWdA</w:t>
      </w:r>
    </w:p>
    <w:p>
      <w:r>
        <w:rPr>
          <w:b/>
          <w:u w:val="single"/>
        </w:rPr>
        <w:t xml:space="preserve">703633</w:t>
      </w:r>
    </w:p>
    <w:p>
      <w:r>
        <w:t xml:space="preserve">@LicenRobert Erityisen "hauskaa" tulee olemaan, kun jotkut hemmotellut kakarat kiristävät vanhempia hakemuksilla typerien tavoitteidensa puolesta. @iCinober @petracj</w:t>
      </w:r>
    </w:p>
    <w:p>
      <w:r>
        <w:rPr>
          <w:b/>
          <w:u w:val="single"/>
        </w:rPr>
        <w:t xml:space="preserve">703634</w:t>
      </w:r>
    </w:p>
    <w:p>
      <w:r>
        <w:t xml:space="preserve">KUVAT: 80 000 japanilaista kotia ilman sähköä taifuunin jälkeen https://t.co/cIXWN2YNbW https://t.co/NaeRgoPUp7 https://t.co/NaeRgoPUp7</w:t>
      </w:r>
    </w:p>
    <w:p>
      <w:r>
        <w:rPr>
          <w:b/>
          <w:u w:val="single"/>
        </w:rPr>
        <w:t xml:space="preserve">703635</w:t>
      </w:r>
    </w:p>
    <w:p>
      <w:r>
        <w:t xml:space="preserve">@petrasovdat Butch ja Butch on vain butch, kaikki me, jotka sallimme ranskalaisten puhkeamisen meistä ja tuhlaamme rahojamme.</w:t>
      </w:r>
    </w:p>
    <w:p>
      <w:r>
        <w:rPr>
          <w:b/>
          <w:u w:val="single"/>
        </w:rPr>
        <w:t xml:space="preserve">703636</w:t>
      </w:r>
    </w:p>
    <w:p>
      <w:r>
        <w:t xml:space="preserve">Opiskelijajärjestöjen tehtävänä on pitää politiikkaan syntyneet psykopaatit poissa valtion politiikasta.</w:t>
      </w:r>
    </w:p>
    <w:p>
      <w:r>
        <w:rPr>
          <w:b/>
          <w:u w:val="single"/>
        </w:rPr>
        <w:t xml:space="preserve">703637</w:t>
      </w:r>
    </w:p>
    <w:p>
      <w:r>
        <w:t xml:space="preserve">Zanlabel-etikettipaperista kolme uutta versiota:Paperinvalmistaja Metsä Board Zanders on lanseerannut uudelleen... http://t.co/unmEpIVLaz</w:t>
      </w:r>
    </w:p>
    <w:p>
      <w:r>
        <w:rPr>
          <w:b/>
          <w:u w:val="single"/>
        </w:rPr>
        <w:t xml:space="preserve">703638</w:t>
      </w:r>
    </w:p>
    <w:p>
      <w:r>
        <w:t xml:space="preserve">@ZmagoPlemeniti Tiedän, mistä on kyse, mutta olen mieluummin hiljaa, jotta en saa rakettia taloon.</w:t>
      </w:r>
    </w:p>
    <w:p>
      <w:r>
        <w:rPr>
          <w:b/>
          <w:u w:val="single"/>
        </w:rPr>
        <w:t xml:space="preserve">703639</w:t>
      </w:r>
    </w:p>
    <w:p>
      <w:r>
        <w:t xml:space="preserve">@matjazg Bajé,teemme koirille vääryyttä "koirakuumeella". Kesän kuumin osa on nimetty Koiran tähdistön mukaan.</w:t>
      </w:r>
    </w:p>
    <w:p>
      <w:r>
        <w:rPr>
          <w:b/>
          <w:u w:val="single"/>
        </w:rPr>
        <w:t xml:space="preserve">703640</w:t>
      </w:r>
    </w:p>
    <w:p>
      <w:r>
        <w:t xml:space="preserve">2017: Kansakunnat loukkaantuvat, koska ammuskelemme kansakuntia Wolfensteinissa. Kuka puhuu puolestamme? :D https://t.co/EozlaQ7yUO</w:t>
      </w:r>
    </w:p>
    <w:p>
      <w:r>
        <w:rPr>
          <w:b/>
          <w:u w:val="single"/>
        </w:rPr>
        <w:t xml:space="preserve">703641</w:t>
      </w:r>
    </w:p>
    <w:p>
      <w:r>
        <w:t xml:space="preserve">@gfajdi Keskimäärin 6000 euroa? Saatko kultalangalla kirjaillun vihkon, jossa on baobab-puupaperit?</w:t>
      </w:r>
    </w:p>
    <w:p>
      <w:r>
        <w:rPr>
          <w:b/>
          <w:u w:val="single"/>
        </w:rPr>
        <w:t xml:space="preserve">703642</w:t>
      </w:r>
    </w:p>
    <w:p>
      <w:r>
        <w:t xml:space="preserve">Ei, herra poliisi... kuljettaja kieltäytyy antamasta minulle kuponkeja sisältävää vakuutuskorttia... hän väittää, että peruutin... https://t.co/piWabOdBuo...</w:t>
      </w:r>
    </w:p>
    <w:p>
      <w:r>
        <w:rPr>
          <w:b/>
          <w:u w:val="single"/>
        </w:rPr>
        <w:t xml:space="preserve">703643</w:t>
      </w:r>
    </w:p>
    <w:p>
      <w:r>
        <w:t xml:space="preserve">Bussi on lämmitetty, ja pentu on yläkerrassa. Jos tämä ei ole syy #blessed-hashtagille, en tiedä mikä on. 🙌🏼</w:t>
      </w:r>
    </w:p>
    <w:p>
      <w:r>
        <w:rPr>
          <w:b/>
          <w:u w:val="single"/>
        </w:rPr>
        <w:t xml:space="preserve">703644</w:t>
      </w:r>
    </w:p>
    <w:p>
      <w:r>
        <w:t xml:space="preserve">Mistä tiedän, että riisi on kypsää? En syö sitä, ja henkilö, joka pyysi minua laittamaan sitä, ei ole kotona. Näen jo katastrofin.</w:t>
      </w:r>
    </w:p>
    <w:p>
      <w:r>
        <w:rPr>
          <w:b/>
          <w:u w:val="single"/>
        </w:rPr>
        <w:t xml:space="preserve">703645</w:t>
      </w:r>
    </w:p>
    <w:p>
      <w:r>
        <w:t xml:space="preserve">Rakas #lpp!</w:t>
        <w:br/>
        <w:t xml:space="preserve"> Vituttaa vähän teidän "ennustukset" trollien saapumisesta asemalle!</w:t>
      </w:r>
    </w:p>
    <w:p>
      <w:r>
        <w:rPr>
          <w:b/>
          <w:u w:val="single"/>
        </w:rPr>
        <w:t xml:space="preserve">703646</w:t>
      </w:r>
    </w:p>
    <w:p>
      <w:r>
        <w:t xml:space="preserve">Jos SDS:n laina osoittautuu laittomaksi, rahat on todennäköisesti maksettava takaisin. Mutta minkä lainanantajan tilille? #SDSloan</w:t>
      </w:r>
    </w:p>
    <w:p>
      <w:r>
        <w:rPr>
          <w:b/>
          <w:u w:val="single"/>
        </w:rPr>
        <w:t xml:space="preserve">703647</w:t>
      </w:r>
    </w:p>
    <w:p>
      <w:r>
        <w:t xml:space="preserve">@kriznimenedzer Tof on aina ollut kusipää, mutta vanhoilla päivillään alkaa olla hullua, että ääliö palvoo yakovichia🤣</w:t>
      </w:r>
    </w:p>
    <w:p>
      <w:r>
        <w:rPr>
          <w:b/>
          <w:u w:val="single"/>
        </w:rPr>
        <w:t xml:space="preserve">703648</w:t>
      </w:r>
    </w:p>
    <w:p>
      <w:r>
        <w:t xml:space="preserve">SDS on hankkimassa omaa väkeään tutkimaan väärinkäytöksiä. Verisuonitautien tapauksessa... https://t.co/MgKmLdQESz...</w:t>
      </w:r>
    </w:p>
    <w:p>
      <w:r>
        <w:rPr>
          <w:b/>
          <w:u w:val="single"/>
        </w:rPr>
        <w:t xml:space="preserve">703649</w:t>
      </w:r>
    </w:p>
    <w:p>
      <w:r>
        <w:t xml:space="preserve">OMG! Yksi selkeä nainen (Ugrešič) ja yli 100 ilmoitusta! 😲 Missä ovat "perjantai on luudan päivä" -ajat?! Nämä sammakot eivät todellakaan harrasta seksiä, se ei ole myytti!</w:t>
      </w:r>
    </w:p>
    <w:p>
      <w:r>
        <w:rPr>
          <w:b/>
          <w:u w:val="single"/>
        </w:rPr>
        <w:t xml:space="preserve">703650</w:t>
      </w:r>
    </w:p>
    <w:p>
      <w:r>
        <w:t xml:space="preserve">@24ur_com mutta sinä toit Vogrinecin takaisin kuolleista defibrillaattorin avulla. Ukc jää työttömäksi, jos yrität niin kovasti.</w:t>
      </w:r>
    </w:p>
    <w:p>
      <w:r>
        <w:rPr>
          <w:b/>
          <w:u w:val="single"/>
        </w:rPr>
        <w:t xml:space="preserve">703651</w:t>
      </w:r>
    </w:p>
    <w:p>
      <w:r>
        <w:t xml:space="preserve">@JaniPeljhan @Ajdovscina @RealLifeVersion Joit sen hyvin viime yönä, erityisesti encoren. 👌😉</w:t>
      </w:r>
    </w:p>
    <w:p>
      <w:r>
        <w:rPr>
          <w:b/>
          <w:u w:val="single"/>
        </w:rPr>
        <w:t xml:space="preserve">703652</w:t>
      </w:r>
    </w:p>
    <w:p>
      <w:r>
        <w:t xml:space="preserve">Liiketila, huutokauppahinta: 25.100 €, pinta-ala: 46,5 m2 &amp;gt;&amp;gt;&amp;gt; http://t.co/mTGi4jfuab #huutokaupat #kiinteistöt #kiinteistöt</w:t>
      </w:r>
    </w:p>
    <w:p>
      <w:r>
        <w:rPr>
          <w:b/>
          <w:u w:val="single"/>
        </w:rPr>
        <w:t xml:space="preserve">703653</w:t>
      </w:r>
    </w:p>
    <w:p>
      <w:r>
        <w:t xml:space="preserve">Slovenian hallitus ja teidän sikapaskanne!</w:t>
        <w:br/>
        <w:br/>
        <w:t xml:space="preserve">Rikos rikos rikos rikos,</w:t>
        <w:br/>
        <w:t xml:space="preserve">hallitsee kaikkia roskaväkeä,</w:t>
        <w:br/>
        <w:t xml:space="preserve">ainoa paikka, jossa voi piiloutua, on Denaar!</w:t>
        <w:br/>
        <w:br/>
        <w:t xml:space="preserve"> Kaikki kun... https://t.co/Ujn8fqrh4V</w:t>
      </w:r>
    </w:p>
    <w:p>
      <w:r>
        <w:rPr>
          <w:b/>
          <w:u w:val="single"/>
        </w:rPr>
        <w:t xml:space="preserve">703654</w:t>
      </w:r>
    </w:p>
    <w:p>
      <w:r>
        <w:t xml:space="preserve">Zoran Jankovič mainitsee SDS:n sanomalla, että hän vastustaa Plečnikin stadionin kunnostamista!Henkilökohtaisesti, sympaattisena kannattajana, en usko, että puolue tukee solataristeja !??</w:t>
      </w:r>
    </w:p>
    <w:p>
      <w:r>
        <w:rPr>
          <w:b/>
          <w:u w:val="single"/>
        </w:rPr>
        <w:t xml:space="preserve">703655</w:t>
      </w:r>
    </w:p>
    <w:p>
      <w:r>
        <w:t xml:space="preserve">@BozoPredalic Jospa tällaiset "retard" ekonomistit olisivat samanlaisia Korean kanssa......</w:t>
      </w:r>
    </w:p>
    <w:p>
      <w:r>
        <w:rPr>
          <w:b/>
          <w:u w:val="single"/>
        </w:rPr>
        <w:t xml:space="preserve">703656</w:t>
      </w:r>
    </w:p>
    <w:p>
      <w:r>
        <w:t xml:space="preserve">@crnkovic Fake news Crnkovic tietenkin hyppää mukaan ja alkaa pilata tarinaa ennen kuin tarkistaa faktat.</w:t>
        <w:br/>
        <w:br/>
        <w:t xml:space="preserve">https://t.co/GLKfGSkplv</w:t>
      </w:r>
    </w:p>
    <w:p>
      <w:r>
        <w:rPr>
          <w:b/>
          <w:u w:val="single"/>
        </w:rPr>
        <w:t xml:space="preserve">703657</w:t>
      </w:r>
    </w:p>
    <w:p>
      <w:r>
        <w:t xml:space="preserve">@GregorKos On sunnuntai, Gregor, no-de-lja. Älä tee töitä, älä tee pannukakkuja luumuhillon kanssa. #kiertoliittymä</w:t>
      </w:r>
    </w:p>
    <w:p>
      <w:r>
        <w:rPr>
          <w:b/>
          <w:u w:val="single"/>
        </w:rPr>
        <w:t xml:space="preserve">703658</w:t>
      </w:r>
    </w:p>
    <w:p>
      <w:r>
        <w:t xml:space="preserve">Bravo! On todella tyhmää ostaa pullotettua vettä aavikoilla, joissa on juomakelpoista vettä! RT "@HBuljubasic: Vesi pamahtaa! http://t.co/53dGXZ4Oh4"</w:t>
      </w:r>
    </w:p>
    <w:p>
      <w:r>
        <w:rPr>
          <w:b/>
          <w:u w:val="single"/>
        </w:rPr>
        <w:t xml:space="preserve">703659</w:t>
      </w:r>
    </w:p>
    <w:p>
      <w:r>
        <w:t xml:space="preserve">@crico111 @SamoGlavan @FranciKek Rauhoitu. Unohdit ottaa sen pienen pillerin tänään.</w:t>
      </w:r>
    </w:p>
    <w:p>
      <w:r>
        <w:rPr>
          <w:b/>
          <w:u w:val="single"/>
        </w:rPr>
        <w:t xml:space="preserve">703660</w:t>
      </w:r>
    </w:p>
    <w:p>
      <w:r>
        <w:t xml:space="preserve">@karfjolca Vihje: jotta jotain voidaan laittaa takaisin "postimiesten" taskuihin ohitusten kautta.</w:t>
      </w:r>
    </w:p>
    <w:p>
      <w:r>
        <w:rPr>
          <w:b/>
          <w:u w:val="single"/>
        </w:rPr>
        <w:t xml:space="preserve">703661</w:t>
      </w:r>
    </w:p>
    <w:p>
      <w:r>
        <w:t xml:space="preserve">@Bilkoselektion Nyt veden muoto on kadonnut, ja Klecessä on jäljellä vain kalat ja viemäriverkosto.</w:t>
      </w:r>
    </w:p>
    <w:p>
      <w:r>
        <w:rPr>
          <w:b/>
          <w:u w:val="single"/>
        </w:rPr>
        <w:t xml:space="preserve">703662</w:t>
      </w:r>
    </w:p>
    <w:p>
      <w:r>
        <w:t xml:space="preserve">Ovatko nämä kauniit tuulitakit vielä *B.Muršičin* - Rušen kunnan *flisi-rahastosta*? Nyt luultavasti muita "lahjoittajia"? https://t.co/J0dIWKO30F</w:t>
      </w:r>
    </w:p>
    <w:p>
      <w:r>
        <w:rPr>
          <w:b/>
          <w:u w:val="single"/>
        </w:rPr>
        <w:t xml:space="preserve">703663</w:t>
      </w:r>
    </w:p>
    <w:p>
      <w:r>
        <w:t xml:space="preserve">Toistaiseksi aurinkoinen sää. Ilmeisesti nämä Gretan ilmastolakot auttavat todella auringon syklejä vastaan.</w:t>
      </w:r>
    </w:p>
    <w:p>
      <w:r>
        <w:rPr>
          <w:b/>
          <w:u w:val="single"/>
        </w:rPr>
        <w:t xml:space="preserve">703664</w:t>
      </w:r>
    </w:p>
    <w:p>
      <w:r>
        <w:t xml:space="preserve">@SiolNEWS OK, mutta voimmeko twiitata tämän, kunnes kaikki perverssit, joilla on enemmän lihaksia kuin aivoja @PlanetTV:ssä, katuvat https://t.co/6JQaNQ1Fvz.</w:t>
      </w:r>
    </w:p>
    <w:p>
      <w:r>
        <w:rPr>
          <w:b/>
          <w:u w:val="single"/>
        </w:rPr>
        <w:t xml:space="preserve">703665</w:t>
      </w:r>
    </w:p>
    <w:p>
      <w:r>
        <w:t xml:space="preserve">Miesten pyykki; laitan kaiken pesukoneeseen, takin ja kävelyhousut.</w:t>
        <w:br/>
        <w:t xml:space="preserve">tekee pesua ja vähän rätinää. Kun se on valmis, ripustan sen ylös ja... https://t.co/UOqLU8uYsu...</w:t>
      </w:r>
    </w:p>
    <w:p>
      <w:r>
        <w:rPr>
          <w:b/>
          <w:u w:val="single"/>
        </w:rPr>
        <w:t xml:space="preserve">703666</w:t>
      </w:r>
    </w:p>
    <w:p>
      <w:r>
        <w:t xml:space="preserve">@STA_News Väärin! Matkatavarat salakuljettavat huumeita, aivan kuten kuorma-autot hyökkäävät ihmisten kimppuun eri puolilla Eurooppaa.</w:t>
      </w:r>
    </w:p>
    <w:p>
      <w:r>
        <w:rPr>
          <w:b/>
          <w:u w:val="single"/>
        </w:rPr>
        <w:t xml:space="preserve">703667</w:t>
      </w:r>
    </w:p>
    <w:p>
      <w:r>
        <w:t xml:space="preserve">Myös ETV:n kuvausryhmä oli paikalla kuvaamassa reportaasia. Jurčičin reitillä kulki tänä vuonna 5555 retkeilijää https://t.co/Ew9hZGvRXt</w:t>
      </w:r>
    </w:p>
    <w:p>
      <w:r>
        <w:rPr>
          <w:b/>
          <w:u w:val="single"/>
        </w:rPr>
        <w:t xml:space="preserve">703668</w:t>
      </w:r>
    </w:p>
    <w:p>
      <w:r>
        <w:t xml:space="preserve">"Vältin suurinta osaa niistä. Jopa ruoanlaitto ja Ljubljanan uskomattomien valojen, galaksien ja... https://t.co/lX42S9SpYw ihmetys.</w:t>
      </w:r>
    </w:p>
    <w:p>
      <w:r>
        <w:rPr>
          <w:b/>
          <w:u w:val="single"/>
        </w:rPr>
        <w:t xml:space="preserve">703669</w:t>
      </w:r>
    </w:p>
    <w:p>
      <w:r>
        <w:t xml:space="preserve">@JedrtJF @Delo Milloin on seuraava rikosdraama? Ja tietysti kiitosta Jezerolle....#Sielu</w:t>
      </w:r>
    </w:p>
    <w:p>
      <w:r>
        <w:rPr>
          <w:b/>
          <w:u w:val="single"/>
        </w:rPr>
        <w:t xml:space="preserve">703670</w:t>
      </w:r>
    </w:p>
    <w:p>
      <w:r>
        <w:t xml:space="preserve">@BojankaStern @metkav1 @Ziebane Tällä laulajalla on ääni, jota olen aina kauhonut ämpärillä.</w:t>
      </w:r>
    </w:p>
    <w:p>
      <w:r>
        <w:rPr>
          <w:b/>
          <w:u w:val="single"/>
        </w:rPr>
        <w:t xml:space="preserve">703671</w:t>
      </w:r>
    </w:p>
    <w:p>
      <w:r>
        <w:t xml:space="preserve">@magrateja @xsaiter Toiminta seuraa minua :/ 4 + 2 opiskelijaa tuottaa vähemmän häiriötä kuin yksi. :)</w:t>
      </w:r>
    </w:p>
    <w:p>
      <w:r>
        <w:rPr>
          <w:b/>
          <w:u w:val="single"/>
        </w:rPr>
        <w:t xml:space="preserve">703672</w:t>
      </w:r>
    </w:p>
    <w:p>
      <w:r>
        <w:t xml:space="preserve">"On epäkunnioittavaa valittaa yhdestä palkkaluokasta". #protestgrassroots https://t.co/8WHbH0NyyV</w:t>
      </w:r>
    </w:p>
    <w:p>
      <w:r>
        <w:rPr>
          <w:b/>
          <w:u w:val="single"/>
        </w:rPr>
        <w:t xml:space="preserve">703673</w:t>
      </w:r>
    </w:p>
    <w:p>
      <w:r>
        <w:t xml:space="preserve">@thenewestaj Olet kohdentanut sen hyvin, se tulee aina olemaan RD:n frej. No, jos hän ei ole väärällä alalla.</w:t>
        <w:br/>
        <w:br/>
        <w:t xml:space="preserve"> Hän on aikamoinen rataali, kyllä!</w:t>
      </w:r>
    </w:p>
    <w:p>
      <w:r>
        <w:rPr>
          <w:b/>
          <w:u w:val="single"/>
        </w:rPr>
        <w:t xml:space="preserve">703674</w:t>
      </w:r>
    </w:p>
    <w:p>
      <w:r>
        <w:t xml:space="preserve">#shopping kuuluisassa ruotsalaisessa cotarissa. Kaiken, mitä minulla oli kaapissani 10-vuotiaana, voisin myydä heille. Kaikki.</w:t>
      </w:r>
    </w:p>
    <w:p>
      <w:r>
        <w:rPr>
          <w:b/>
          <w:u w:val="single"/>
        </w:rPr>
        <w:t xml:space="preserve">703675</w:t>
      </w:r>
    </w:p>
    <w:p>
      <w:r>
        <w:t xml:space="preserve">Pidä minua!</w:t>
        <w:br/>
        <w:t xml:space="preserve"> Krematorio tekee hyödyllisiä ehdotuksia.</w:t>
        <w:br/>
        <w:t xml:space="preserve"> Ainoa asia, joka puuttuu, on kysymys "kuka tai mikä poltetaan tai sytytetään tuleen seuraavaksi" https://t.co/E2lu0nNlwV https://t.co/E2lu0nNlwV</w:t>
      </w:r>
    </w:p>
    <w:p>
      <w:r>
        <w:rPr>
          <w:b/>
          <w:u w:val="single"/>
        </w:rPr>
        <w:t xml:space="preserve">703676</w:t>
      </w:r>
    </w:p>
    <w:p>
      <w:r>
        <w:t xml:space="preserve">KUVAT: NK Kema Puconcin jalkapalloilijat voittivat ŠD Cvenin - https://t.co/H7JwaUC0rV https://t.co/v0Tryssj8W https://t.co/v0Tryssj8W</w:t>
      </w:r>
    </w:p>
    <w:p>
      <w:r>
        <w:rPr>
          <w:b/>
          <w:u w:val="single"/>
        </w:rPr>
        <w:t xml:space="preserve">703677</w:t>
      </w:r>
    </w:p>
    <w:p>
      <w:r>
        <w:t xml:space="preserve">@RobertKase1 @Margu501 @lbna69 @Democracy1 Millaista hölynpölyä sinä ammut . . . .</w:t>
      </w:r>
    </w:p>
    <w:p>
      <w:r>
        <w:rPr>
          <w:b/>
          <w:u w:val="single"/>
        </w:rPr>
        <w:t xml:space="preserve">703678</w:t>
      </w:r>
    </w:p>
    <w:p>
      <w:r>
        <w:t xml:space="preserve">Sisilialaiset ovat ilmeisesti meitä tehokkaampia EU:n varojen hyödyntämisessä.... #bucibuc #politicsSI</w:t>
      </w:r>
    </w:p>
    <w:p>
      <w:r>
        <w:rPr>
          <w:b/>
          <w:u w:val="single"/>
        </w:rPr>
        <w:t xml:space="preserve">703679</w:t>
      </w:r>
    </w:p>
    <w:p>
      <w:r>
        <w:t xml:space="preserve">@t_celestina @PolonaKS Joo, lappasin ovelle asti, mutta puolivälissä höyrystyin. Mitä helvettiä, vanhukset.</w:t>
      </w:r>
    </w:p>
    <w:p>
      <w:r>
        <w:rPr>
          <w:b/>
          <w:u w:val="single"/>
        </w:rPr>
        <w:t xml:space="preserve">703680</w:t>
      </w:r>
    </w:p>
    <w:p>
      <w:r>
        <w:t xml:space="preserve">@JasaLorencic Mistä lähtien viimeinen puolustaja ei enää saa punaista korttia? En ole varma Rojan osalta, mutta tämä oli ilmeisesti viimeinen puolustus.</w:t>
      </w:r>
    </w:p>
    <w:p>
      <w:r>
        <w:rPr>
          <w:b/>
          <w:u w:val="single"/>
        </w:rPr>
        <w:t xml:space="preserve">703681</w:t>
      </w:r>
    </w:p>
    <w:p>
      <w:r>
        <w:t xml:space="preserve">Boom. Pam. Auts. Tämänpäiväisen #IranNLBGate-tapahtuman jälkeen SLO:ssa voisi olla yksi #FakeNews-media vähemmän https://t.co/U2XjVzbl4X https://t.co/U2XjVzbl4X</w:t>
      </w:r>
    </w:p>
    <w:p>
      <w:r>
        <w:rPr>
          <w:b/>
          <w:u w:val="single"/>
        </w:rPr>
        <w:t xml:space="preserve">703682</w:t>
      </w:r>
    </w:p>
    <w:p>
      <w:r>
        <w:t xml:space="preserve">Kaja Teržan, Jenk-palkinnon voittaja: leipuri ei leivo leipää itselleen - https://t.co/2Gz6hcvh8l</w:t>
      </w:r>
    </w:p>
    <w:p>
      <w:r>
        <w:rPr>
          <w:b/>
          <w:u w:val="single"/>
        </w:rPr>
        <w:t xml:space="preserve">703683</w:t>
      </w:r>
    </w:p>
    <w:p>
      <w:r>
        <w:t xml:space="preserve">@badabumbadabum On helpompi välittää, kun he eivät ole enää teini-ikäisiä. He eivät enää käyttäydy kuin maailma pyörisi heidän ympärillään 😉.</w:t>
      </w:r>
    </w:p>
    <w:p>
      <w:r>
        <w:rPr>
          <w:b/>
          <w:u w:val="single"/>
        </w:rPr>
        <w:t xml:space="preserve">703684</w:t>
      </w:r>
    </w:p>
    <w:p>
      <w:r>
        <w:t xml:space="preserve">@z8_LJ Bolano. Mutta se satuttaa häntä, hän lähtee luultavasti joka tapauksessa. Mutta se oli hyvin miehistä, inhottavaa.</w:t>
      </w:r>
    </w:p>
    <w:p>
      <w:r>
        <w:rPr>
          <w:b/>
          <w:u w:val="single"/>
        </w:rPr>
        <w:t xml:space="preserve">703685</w:t>
      </w:r>
    </w:p>
    <w:p>
      <w:r>
        <w:t xml:space="preserve">Ei se niin paha ole...#lastofficialseasononKrvavec https://t.co/TPSuVpEBRP https://t.co/TPSuVpEBRP</w:t>
      </w:r>
    </w:p>
    <w:p>
      <w:r>
        <w:rPr>
          <w:b/>
          <w:u w:val="single"/>
        </w:rPr>
        <w:t xml:space="preserve">703686</w:t>
      </w:r>
    </w:p>
    <w:p>
      <w:r>
        <w:t xml:space="preserve">Pienten tilojen sisustaminen: yhdeksän virhettä, joita kannattaa välttää https://t.co/EcWi0kSiOo</w:t>
      </w:r>
    </w:p>
    <w:p>
      <w:r>
        <w:rPr>
          <w:b/>
          <w:u w:val="single"/>
        </w:rPr>
        <w:t xml:space="preserve">703687</w:t>
      </w:r>
    </w:p>
    <w:p>
      <w:r>
        <w:t xml:space="preserve">Uudet T2:llä varustetut Apple-tietokoneet eivät käytä Linuxia https://t.co/mCgyPf31Yr</w:t>
      </w:r>
    </w:p>
    <w:p>
      <w:r>
        <w:rPr>
          <w:b/>
          <w:u w:val="single"/>
        </w:rPr>
        <w:t xml:space="preserve">703688</w:t>
      </w:r>
    </w:p>
    <w:p>
      <w:r>
        <w:t xml:space="preserve">@VeraG_KR Minusta näyttää siltä, että sopivampi kysymys on, milloin sallimme sen ja kuinka kauan sallimme sen.</w:t>
      </w:r>
    </w:p>
    <w:p>
      <w:r>
        <w:rPr>
          <w:b/>
          <w:u w:val="single"/>
        </w:rPr>
        <w:t xml:space="preserve">703689</w:t>
      </w:r>
    </w:p>
    <w:p>
      <w:r>
        <w:t xml:space="preserve">Barabeilla on tapana</w:t>
        <w:t xml:space="preserve">leikata itseään veitsillä,</w:t>
        <w:br/>
        <w:t xml:space="preserve"> </w:t>
        <w:br/>
        <w:t xml:space="preserve">Kansakunta, joka rakastaa itseään</w:t>
        <w:br/>
        <w:t xml:space="preserve">, karkottaa tämän tavan.</w:t>
        <w:br/>
        <w:br/>
        <w:t xml:space="preserve">https://t.co/RFxzqziPqp</w:t>
      </w:r>
    </w:p>
    <w:p>
      <w:r>
        <w:rPr>
          <w:b/>
          <w:u w:val="single"/>
        </w:rPr>
        <w:t xml:space="preserve">703690</w:t>
      </w:r>
    </w:p>
    <w:p>
      <w:r>
        <w:t xml:space="preserve">@hän oli hyvä, ainakin sinulla on katos ja varjoa pöydän ja tuolien yli, jota ei ollut saatavilla varauksen yhteydessä....</w:t>
      </w:r>
    </w:p>
    <w:p>
      <w:r>
        <w:rPr>
          <w:b/>
          <w:u w:val="single"/>
        </w:rPr>
        <w:t xml:space="preserve">703691</w:t>
      </w:r>
    </w:p>
    <w:p>
      <w:r>
        <w:t xml:space="preserve">Muistan ensimmäisen kymppini yliopistossa. Maksoin siitä liikaa, mutta se oli täysi opiskelijahupailu.</w:t>
      </w:r>
    </w:p>
    <w:p>
      <w:r>
        <w:rPr>
          <w:b/>
          <w:u w:val="single"/>
        </w:rPr>
        <w:t xml:space="preserve">703692</w:t>
      </w:r>
    </w:p>
    <w:p>
      <w:r>
        <w:t xml:space="preserve">Milloin se on lämmin?  Haluan 10 astetta lämmintä aamulla, jotta voimme kävellä päiväkotiin kaapu päällä. Tiedäthän, asmaatikot ja kaikki se...</w:t>
      </w:r>
    </w:p>
    <w:p>
      <w:r>
        <w:rPr>
          <w:b/>
          <w:u w:val="single"/>
        </w:rPr>
        <w:t xml:space="preserve">703693</w:t>
      </w:r>
    </w:p>
    <w:p>
      <w:r>
        <w:t xml:space="preserve">@had Se on myös toisinpäin, jos uskot kansantarua @MilenaMilenca . Hän tuntee joukon vanhoja naisia, jotka maksavat miehille hengailusta 😂 .</w:t>
      </w:r>
    </w:p>
    <w:p>
      <w:r>
        <w:rPr>
          <w:b/>
          <w:u w:val="single"/>
        </w:rPr>
        <w:t xml:space="preserve">703694</w:t>
      </w:r>
    </w:p>
    <w:p>
      <w:r>
        <w:t xml:space="preserve">@LottaS10 @TinoMamic @BojanPozar Ei tietenkään, koska JJ:llä on samat kommunistiset metodit kuin kvasivasemmistolaisilla.</w:t>
      </w:r>
    </w:p>
    <w:p>
      <w:r>
        <w:rPr>
          <w:b/>
          <w:u w:val="single"/>
        </w:rPr>
        <w:t xml:space="preserve">703695</w:t>
      </w:r>
    </w:p>
    <w:p>
      <w:r>
        <w:t xml:space="preserve">Jos kirjoittaisin, että isoisäni oli teurastaja, joka joutui antamaan lihaa sekä partisaaneille että kotiarmeijalle, kasvissyöjät hyökkäisivät todennäköisesti kimppuuni.</w:t>
      </w:r>
    </w:p>
    <w:p>
      <w:r>
        <w:rPr>
          <w:b/>
          <w:u w:val="single"/>
        </w:rPr>
        <w:t xml:space="preserve">703696</w:t>
      </w:r>
    </w:p>
    <w:p>
      <w:r>
        <w:t xml:space="preserve">Aurinkoinen sunnuntai ja kävely miellyttävässä seurassa #pasje_mesto #novagorica https://t.co/8vMTQpj6l7</w:t>
      </w:r>
    </w:p>
    <w:p>
      <w:r>
        <w:rPr>
          <w:b/>
          <w:u w:val="single"/>
        </w:rPr>
        <w:t xml:space="preserve">703697</w:t>
      </w:r>
    </w:p>
    <w:p>
      <w:r>
        <w:t xml:space="preserve">@24ur_com Koska nämä vanhat lääkärit myöntävät, että he karsastavat. Jos kysyt hoitajilta ja nuorilta, se on selvää. Aivan kuin harjoittelijat työskentelisivät mestareille...</w:t>
      </w:r>
    </w:p>
    <w:p>
      <w:r>
        <w:rPr>
          <w:b/>
          <w:u w:val="single"/>
        </w:rPr>
        <w:t xml:space="preserve">703698</w:t>
      </w:r>
    </w:p>
    <w:p>
      <w:r>
        <w:t xml:space="preserve">vain Juventus-fanit voivat tehdä tällaista sotkua ... https://t.co/jkLmO6zTrL</w:t>
      </w:r>
    </w:p>
    <w:p>
      <w:r>
        <w:rPr>
          <w:b/>
          <w:u w:val="single"/>
        </w:rPr>
        <w:t xml:space="preserve">703699</w:t>
      </w:r>
    </w:p>
    <w:p>
      <w:r>
        <w:t xml:space="preserve">@PBohinc On surullista, että kaikki hössöttävät tästä hölynpölystä, mutta hänen hölynpölynsä itsehallinnollisesta sosialismista on puoliksi yhtä resonoivaa...</w:t>
      </w:r>
    </w:p>
    <w:p>
      <w:r>
        <w:rPr>
          <w:b/>
          <w:u w:val="single"/>
        </w:rPr>
        <w:t xml:space="preserve">703700</w:t>
      </w:r>
    </w:p>
    <w:p>
      <w:r>
        <w:t xml:space="preserve">Tämä sopisi myös poliisille, mutta suosittelen sen sijaan psykiatriaa. https://t.co/I3Zg8ZG6Pq.</w:t>
      </w:r>
    </w:p>
    <w:p>
      <w:r>
        <w:rPr>
          <w:b/>
          <w:u w:val="single"/>
        </w:rPr>
        <w:t xml:space="preserve">703701</w:t>
      </w:r>
    </w:p>
    <w:p>
      <w:r>
        <w:t xml:space="preserve">@MatevzNovak @SamoGlavan On vaikea uskoa, että demokratia voi voittaa totalitarismin. Todisteita ei ole.</w:t>
      </w:r>
    </w:p>
    <w:p>
      <w:r>
        <w:rPr>
          <w:b/>
          <w:u w:val="single"/>
        </w:rPr>
        <w:t xml:space="preserve">703702</w:t>
      </w:r>
    </w:p>
    <w:p>
      <w:r>
        <w:t xml:space="preserve">Ensimmäinen QLED-pelimonitori, jossa on 32:9-kuvasuhde - juuri lanseerattu Berliinissä @SamsungSLO https://t.co/GLIy0AfO6N</w:t>
      </w:r>
    </w:p>
    <w:p>
      <w:r>
        <w:rPr>
          <w:b/>
          <w:u w:val="single"/>
        </w:rPr>
        <w:t xml:space="preserve">703703</w:t>
      </w:r>
    </w:p>
    <w:p>
      <w:r>
        <w:t xml:space="preserve">Siitä ei ole edes kauan, kun Mirko sanoi, että SDS on historiaa... ja että SMC:stä on tulossa suurin poliittinen voima Sloveniassa... hehe</w:t>
      </w:r>
    </w:p>
    <w:p>
      <w:r>
        <w:rPr>
          <w:b/>
          <w:u w:val="single"/>
        </w:rPr>
        <w:t xml:space="preserve">703704</w:t>
      </w:r>
    </w:p>
    <w:p>
      <w:r>
        <w:t xml:space="preserve">@slanaslana Uskon, että tämä voisi olla suuri vähittäiskaupan hitti #paziseženskvposlu</w:t>
      </w:r>
    </w:p>
    <w:p>
      <w:r>
        <w:rPr>
          <w:b/>
          <w:u w:val="single"/>
        </w:rPr>
        <w:t xml:space="preserve">703705</w:t>
      </w:r>
    </w:p>
    <w:p>
      <w:r>
        <w:t xml:space="preserve">@JoAnnaOfArc1 En voi, minulla on huomenna täällä vielä kaksi moldovalaista ja he palaavat</w:t>
        <w:br/>
        <w:t xml:space="preserve">Moldovaan....mutta minun on vietävä heidät illalliselle, ja minulla on hotelli..</w:t>
      </w:r>
    </w:p>
    <w:p>
      <w:r>
        <w:rPr>
          <w:b/>
          <w:u w:val="single"/>
        </w:rPr>
        <w:t xml:space="preserve">703706</w:t>
      </w:r>
    </w:p>
    <w:p>
      <w:r>
        <w:t xml:space="preserve">@Pikowaru @GalaAine kun olet vitun loinen...em, imaise...em... milloin voit taas juoda? :P</w:t>
      </w:r>
    </w:p>
    <w:p>
      <w:r>
        <w:rPr>
          <w:b/>
          <w:u w:val="single"/>
        </w:rPr>
        <w:t xml:space="preserve">703707</w:t>
      </w:r>
    </w:p>
    <w:p>
      <w:r>
        <w:t xml:space="preserve">Kuvattu Pyhän Annan kirkossa lähellä Borlia, kun rattikelit loppuivat Pyhän Martin päivänä 2016. #Haloze #clapper https://t.co/skCv5auD25</w:t>
      </w:r>
    </w:p>
    <w:p>
      <w:r>
        <w:rPr>
          <w:b/>
          <w:u w:val="single"/>
        </w:rPr>
        <w:t xml:space="preserve">703708</w:t>
      </w:r>
    </w:p>
    <w:p>
      <w:r>
        <w:t xml:space="preserve">@BernardBrscic Aiemmin he ilmoittivat, että he eivät halua rikkoutumattomia tai palamattomia autoja....</w:t>
      </w:r>
    </w:p>
    <w:p>
      <w:r>
        <w:rPr>
          <w:b/>
          <w:u w:val="single"/>
        </w:rPr>
        <w:t xml:space="preserve">703709</w:t>
      </w:r>
    </w:p>
    <w:p>
      <w:r>
        <w:t xml:space="preserve">@TamauPaTapriden Jokainen köyhä lapsi huomaa jossain vaiheessa, että joulupukki/joulu/kummitäti/hammaskeiju suosii rikkaiden vanhempien lapsia.</w:t>
      </w:r>
    </w:p>
    <w:p>
      <w:r>
        <w:rPr>
          <w:b/>
          <w:u w:val="single"/>
        </w:rPr>
        <w:t xml:space="preserve">703710</w:t>
      </w:r>
    </w:p>
    <w:p>
      <w:r>
        <w:t xml:space="preserve">Keltaiset takit, punaiset huivit... Nappien sota kyläkirjallisuudesta Pariisin kaduille. https://t.co/FZPs05wDQs</w:t>
      </w:r>
    </w:p>
    <w:p>
      <w:r>
        <w:rPr>
          <w:b/>
          <w:u w:val="single"/>
        </w:rPr>
        <w:t xml:space="preserve">703711</w:t>
      </w:r>
    </w:p>
    <w:p>
      <w:r>
        <w:t xml:space="preserve">@hajdyXP @petrasovdat @anzet Viimeksi kun juhlin kanssasi, juorut eivät päättyneet näin. Nauti naurusta. 😉</w:t>
      </w:r>
    </w:p>
    <w:p>
      <w:r>
        <w:rPr>
          <w:b/>
          <w:u w:val="single"/>
        </w:rPr>
        <w:t xml:space="preserve">703712</w:t>
      </w:r>
    </w:p>
    <w:p>
      <w:r>
        <w:t xml:space="preserve">10 ammattia, joissa on eniten ja 10 ammattia, joissa on vähiten psykopaatteja https://t.co/W2OMqTOkMw https://t.co/mrq4uRDP9W</w:t>
      </w:r>
    </w:p>
    <w:p>
      <w:r>
        <w:rPr>
          <w:b/>
          <w:u w:val="single"/>
        </w:rPr>
        <w:t xml:space="preserve">703713</w:t>
      </w:r>
    </w:p>
    <w:p>
      <w:r>
        <w:t xml:space="preserve">Yäk, kaikkialla on taas paljon xs, s ja joitakin m-takkeja jäljellä. Te vähittäiskauppiaat ette ole vielä tajunneet, että isommat koot loppuvat aina kesken😣.</w:t>
      </w:r>
    </w:p>
    <w:p>
      <w:r>
        <w:rPr>
          <w:b/>
          <w:u w:val="single"/>
        </w:rPr>
        <w:t xml:space="preserve">703714</w:t>
      </w:r>
    </w:p>
    <w:p>
      <w:r>
        <w:t xml:space="preserve">@MatevzNovak @Matej_Klaric Äärioikeistolainen SDS häviää? Eikö se ole vielä raitistunut?</w:t>
      </w:r>
    </w:p>
    <w:p>
      <w:r>
        <w:rPr>
          <w:b/>
          <w:u w:val="single"/>
        </w:rPr>
        <w:t xml:space="preserve">703715</w:t>
      </w:r>
    </w:p>
    <w:p>
      <w:r>
        <w:t xml:space="preserve">Židan DZ:n puheenjohtajaksi valinnan jälkeen: En aio etsiä puuttuvia ääniä</w:t>
        <w:br/>
        <w:t xml:space="preserve">https://t.co/EQb5bW7cWV. Židan Židanin testamentti</w:t>
      </w:r>
    </w:p>
    <w:p>
      <w:r>
        <w:rPr>
          <w:b/>
          <w:u w:val="single"/>
        </w:rPr>
        <w:t xml:space="preserve">703716</w:t>
      </w:r>
    </w:p>
    <w:p>
      <w:r>
        <w:t xml:space="preserve">@tinncu Voi, koska muutama vittu odottaa miestä jo ennen kuin multa pääsee sulattamaan kanaa.</w:t>
      </w:r>
    </w:p>
    <w:p>
      <w:r>
        <w:rPr>
          <w:b/>
          <w:u w:val="single"/>
        </w:rPr>
        <w:t xml:space="preserve">703717</w:t>
      </w:r>
    </w:p>
    <w:p>
      <w:r>
        <w:t xml:space="preserve">@mcanzutti @BernardBrscic Vielä muutama tällainen, niin en ihmettele, miksi he eivät halunneet kommunikoida hänen kanssaan.</w:t>
      </w:r>
    </w:p>
    <w:p>
      <w:r>
        <w:rPr>
          <w:b/>
          <w:u w:val="single"/>
        </w:rPr>
        <w:t xml:space="preserve">703718</w:t>
      </w:r>
    </w:p>
    <w:p>
      <w:r>
        <w:t xml:space="preserve">@Maxova68 En minä. Nämä ovat vain kokouksia varten, ja meidän hallituksessamme on kaikki avaimet presidentiksi. Hän tarvitsee niitä, koska hän halusi pelata lentopalloa.</w:t>
      </w:r>
    </w:p>
    <w:p>
      <w:r>
        <w:rPr>
          <w:b/>
          <w:u w:val="single"/>
        </w:rPr>
        <w:t xml:space="preserve">703719</w:t>
      </w:r>
    </w:p>
    <w:p>
      <w:r>
        <w:t xml:space="preserve">@JJansaSDS @RTV_Slovenija Nostan punaisten kannen, koska vain heidän ideologiansa sallitaan RTV slo:ssa.</w:t>
      </w:r>
    </w:p>
    <w:p>
      <w:r>
        <w:rPr>
          <w:b/>
          <w:u w:val="single"/>
        </w:rPr>
        <w:t xml:space="preserve">703720</w:t>
      </w:r>
    </w:p>
    <w:p>
      <w:r>
        <w:t xml:space="preserve">@RevijaReporter Lainvalvontajärjestelmän on pyydettävä anteeksi, jos on tehty vääryyttä, mikä ei ole totta tutkan kohdalla!</w:t>
      </w:r>
    </w:p>
    <w:p>
      <w:r>
        <w:rPr>
          <w:b/>
          <w:u w:val="single"/>
        </w:rPr>
        <w:t xml:space="preserve">703721</w:t>
      </w:r>
    </w:p>
    <w:p>
      <w:r>
        <w:t xml:space="preserve">@m_bostjan Lähetä heidät Venezuelan sosialismiin ja kutsu kaikki tietoiset slovenialaiset kotiin❗️</w:t>
      </w:r>
    </w:p>
    <w:p>
      <w:r>
        <w:rPr>
          <w:b/>
          <w:u w:val="single"/>
        </w:rPr>
        <w:t xml:space="preserve">703722</w:t>
      </w:r>
    </w:p>
    <w:p>
      <w:r>
        <w:t xml:space="preserve">@vinkovasle1 @JJansaSDS @RevijaReporter Sitten olisin butnbutn rock enkä enää kirjoittaisi Reporteriin.</w:t>
      </w:r>
    </w:p>
    <w:p>
      <w:r>
        <w:rPr>
          <w:b/>
          <w:u w:val="single"/>
        </w:rPr>
        <w:t xml:space="preserve">703723</w:t>
      </w:r>
    </w:p>
    <w:p>
      <w:r>
        <w:t xml:space="preserve">@AntonPeinkiher Taistelu totuutta ja oikeutta vastaan voidaan käydä vain valheilla ja väärällä propagandalla.</w:t>
      </w:r>
    </w:p>
    <w:p>
      <w:r>
        <w:rPr>
          <w:b/>
          <w:u w:val="single"/>
        </w:rPr>
        <w:t xml:space="preserve">703724</w:t>
      </w:r>
    </w:p>
    <w:p>
      <w:r>
        <w:t xml:space="preserve">@silhuet @Margu501 #charmer ei onnistu keräämään niin paljon rahaa kuin hänen kaksi muulia kuluttaa</w:t>
      </w:r>
    </w:p>
    <w:p>
      <w:r>
        <w:rPr>
          <w:b/>
          <w:u w:val="single"/>
        </w:rPr>
        <w:t xml:space="preserve">703725</w:t>
      </w:r>
    </w:p>
    <w:p>
      <w:r>
        <w:t xml:space="preserve">Ihan vain uteliaisuudesta katselin yhteenottoa , kaksi sianlihaa, jotka olivat vielä melko vaikuttuneita, riitelivät punaisesta sianlihasta.</w:t>
      </w:r>
    </w:p>
    <w:p>
      <w:r>
        <w:rPr>
          <w:b/>
          <w:u w:val="single"/>
        </w:rPr>
        <w:t xml:space="preserve">703726</w:t>
      </w:r>
    </w:p>
    <w:p>
      <w:r>
        <w:t xml:space="preserve">Cooler Master MasterAir MA610P with RGB LED -prosessorijäähdyttimessä on sisäänrakennettu RGB LED -ohjain. Suunniteltu... https://t.co/1kWU9JkdQH</w:t>
      </w:r>
    </w:p>
    <w:p>
      <w:r>
        <w:rPr>
          <w:b/>
          <w:u w:val="single"/>
        </w:rPr>
        <w:t xml:space="preserve">703727</w:t>
      </w:r>
    </w:p>
    <w:p>
      <w:r>
        <w:t xml:space="preserve">@tanatasa on Voyo.si! Aktivoi nopeasti käyttöoikeutesi ja katso suoraa lähetystä! Nauti.</w:t>
      </w:r>
    </w:p>
    <w:p>
      <w:r>
        <w:rPr>
          <w:b/>
          <w:u w:val="single"/>
        </w:rPr>
        <w:t xml:space="preserve">703728</w:t>
      </w:r>
    </w:p>
    <w:p>
      <w:r>
        <w:t xml:space="preserve">Partisaanit murhasivat vauvoja, heidän seuraajansa sieppaavat lapsia https://t.co/8Wm7RkKVi4</w:t>
      </w:r>
    </w:p>
    <w:p>
      <w:r>
        <w:rPr>
          <w:b/>
          <w:u w:val="single"/>
        </w:rPr>
        <w:t xml:space="preserve">703729</w:t>
      </w:r>
    </w:p>
    <w:p>
      <w:r>
        <w:t xml:space="preserve">@Mpravododje @vladaRS @AndrejaKatic Busci mi, sanomme Istriassa. Bug armahda ja anna aaseille vihje...</w:t>
      </w:r>
    </w:p>
    <w:p>
      <w:r>
        <w:rPr>
          <w:b/>
          <w:u w:val="single"/>
        </w:rPr>
        <w:t xml:space="preserve">703730</w:t>
      </w:r>
    </w:p>
    <w:p>
      <w:r>
        <w:t xml:space="preserve">@multikultivator @HZlatko Tämä on kirjeen todellinen sisältö Moskovan arkistoissa.</w:t>
        <w:br/>
        <w:t xml:space="preserve"> Stalin löydettiin tämän jälkeen kuolleena!</w:t>
        <w:br/>
        <w:br/>
        <w:t xml:space="preserve"> Bong</w:t>
      </w:r>
    </w:p>
    <w:p>
      <w:r>
        <w:rPr>
          <w:b/>
          <w:u w:val="single"/>
        </w:rPr>
        <w:t xml:space="preserve">703731</w:t>
      </w:r>
    </w:p>
    <w:p>
      <w:r>
        <w:t xml:space="preserve">@MatevzNovak @JozeBiscak Vaikka hän olisi käynyt suihkussa, hän haisi silti fretille. Kiva näyttää hänen arvoton ruumiinsa.</w:t>
      </w:r>
    </w:p>
    <w:p>
      <w:r>
        <w:rPr>
          <w:b/>
          <w:u w:val="single"/>
        </w:rPr>
        <w:t xml:space="preserve">703732</w:t>
      </w:r>
    </w:p>
    <w:p>
      <w:r>
        <w:t xml:space="preserve">@RomanaTomc Aluksi oikeusasiamies voitaisiin puhdistaa. Sitä ei kukaan tarvitse!</w:t>
      </w:r>
    </w:p>
    <w:p>
      <w:r>
        <w:rPr>
          <w:b/>
          <w:u w:val="single"/>
        </w:rPr>
        <w:t xml:space="preserve">703733</w:t>
      </w:r>
    </w:p>
    <w:p>
      <w:r>
        <w:t xml:space="preserve">@BrankoGrims1 @LajnarEU Mutta parantaako se muslimiterroristin, joka murhasi 10 ihmistä macheteella... Koska ihmisoikeudet...</w:t>
      </w:r>
    </w:p>
    <w:p>
      <w:r>
        <w:rPr>
          <w:b/>
          <w:u w:val="single"/>
        </w:rPr>
        <w:t xml:space="preserve">703734</w:t>
      </w:r>
    </w:p>
    <w:p>
      <w:r>
        <w:t xml:space="preserve">@cnfrmstA Mitä minä tiedän, minäkin lapioin kasan. Hämähäkki" olisi mukava heinän kääntämiseen, mutta mikään ei ole liian raskas.</w:t>
      </w:r>
    </w:p>
    <w:p>
      <w:r>
        <w:rPr>
          <w:b/>
          <w:u w:val="single"/>
        </w:rPr>
        <w:t xml:space="preserve">703735</w:t>
      </w:r>
    </w:p>
    <w:p>
      <w:r>
        <w:t xml:space="preserve">@MTVladimirov @mrevlje Se on Milenka! Hieno ajatus, annetaan heille HAKKAA, vai mitä? Silloin he varmasti alkavat laulaa!</w:t>
      </w:r>
    </w:p>
    <w:p>
      <w:r>
        <w:rPr>
          <w:b/>
          <w:u w:val="single"/>
        </w:rPr>
        <w:t xml:space="preserve">703736</w:t>
      </w:r>
    </w:p>
    <w:p>
      <w:r>
        <w:t xml:space="preserve">Parlamentin jäsen on ZPizin johtaja; hän ottaa pois virka-ajan ja vanhuuseläkkeet, kieltäytyy panemasta lakia täytäntöön, mutta hän on silti ZPizin johtaja; kommunistit, jotka nauttivat etuoikeuksista, tekevät tämän mahdolliseksi.</w:t>
      </w:r>
    </w:p>
    <w:p>
      <w:r>
        <w:rPr>
          <w:b/>
          <w:u w:val="single"/>
        </w:rPr>
        <w:t xml:space="preserve">703737</w:t>
      </w:r>
    </w:p>
    <w:p>
      <w:r>
        <w:t xml:space="preserve">@DenisMkl Noooo nooooooooo! Ensin haasteen tiedoksianto, sitten pidätys, .... ja sitten pidätysmääräys!</w:t>
      </w:r>
    </w:p>
    <w:p>
      <w:r>
        <w:rPr>
          <w:b/>
          <w:u w:val="single"/>
        </w:rPr>
        <w:t xml:space="preserve">703738</w:t>
      </w:r>
    </w:p>
    <w:p>
      <w:r>
        <w:t xml:space="preserve">Hyvät naiset ja herrat, uusi lentokonetyyppi @Airbus -perheeseen, Airbus A220 💪👍</w:t>
        <w:br/>
        <w:t xml:space="preserve">#airbus #airbusa220 #bombardier @Bombardier https://t.co/ELIwhys457</w:t>
      </w:r>
    </w:p>
    <w:p>
      <w:r>
        <w:rPr>
          <w:b/>
          <w:u w:val="single"/>
        </w:rPr>
        <w:t xml:space="preserve">703739</w:t>
      </w:r>
    </w:p>
    <w:p>
      <w:r>
        <w:t xml:space="preserve">@Mateja_Rose Järjestelmävirhe! SDS ei ole länsimainen liittolainen. Se on pikemminkin kotimainen. Eikä liittolainenkaan. Pikemminkin päinvastoin.</w:t>
      </w:r>
    </w:p>
    <w:p>
      <w:r>
        <w:rPr>
          <w:b/>
          <w:u w:val="single"/>
        </w:rPr>
        <w:t xml:space="preserve">703740</w:t>
      </w:r>
    </w:p>
    <w:p>
      <w:r>
        <w:t xml:space="preserve">Tee yskänlääkkeitä kotona - Kotiseptoletit http://t.co/Z6GsU6YjlT</w:t>
      </w:r>
    </w:p>
    <w:p>
      <w:r>
        <w:rPr>
          <w:b/>
          <w:u w:val="single"/>
        </w:rPr>
        <w:t xml:space="preserve">703741</w:t>
      </w:r>
    </w:p>
    <w:p>
      <w:r>
        <w:t xml:space="preserve">@LapSaso Media pitää heitä lunnaina.</w:t>
        <w:br/>
        <w:br/>
        <w:t xml:space="preserve"> Ensin lakkautetaan ESR, sitten mennään. Ja antakaa budjetti niiden käsiin, jotka maksavat...</w:t>
      </w:r>
    </w:p>
    <w:p>
      <w:r>
        <w:rPr>
          <w:b/>
          <w:u w:val="single"/>
        </w:rPr>
        <w:t xml:space="preserve">703742</w:t>
      </w:r>
    </w:p>
    <w:p>
      <w:r>
        <w:t xml:space="preserve">Mitä tapahtuu näyttelijättärelle, että Golavškova joutui hyppäämään sisään? https://t.co/ntZGHCEoj3</w:t>
      </w:r>
    </w:p>
    <w:p>
      <w:r>
        <w:rPr>
          <w:b/>
          <w:u w:val="single"/>
        </w:rPr>
        <w:t xml:space="preserve">703743</w:t>
      </w:r>
    </w:p>
    <w:p>
      <w:r>
        <w:t xml:space="preserve">Tämän viikon parhaat työpaikat - katso, kuka palkkaa juuri nyt https://t.co/V08mVOs65R #topjob</w:t>
      </w:r>
    </w:p>
    <w:p>
      <w:r>
        <w:rPr>
          <w:b/>
          <w:u w:val="single"/>
        </w:rPr>
        <w:t xml:space="preserve">703744</w:t>
      </w:r>
    </w:p>
    <w:p>
      <w:r>
        <w:t xml:space="preserve">Kommunistit - kuka muu saa kullan katoamaan? 😄😅 https://t.co/VB2uBUqkEX</w:t>
      </w:r>
    </w:p>
    <w:p>
      <w:r>
        <w:rPr>
          <w:b/>
          <w:u w:val="single"/>
        </w:rPr>
        <w:t xml:space="preserve">703745</w:t>
      </w:r>
    </w:p>
    <w:p>
      <w:r>
        <w:t xml:space="preserve">@bobsparrow70 Kiertotalous toimijoiden, jakelijoiden, pankkien ja vakuutusyhtiöiden mielikuvissa. Toimiston on kierrätettävä 🤣.</w:t>
      </w:r>
    </w:p>
    <w:p>
      <w:r>
        <w:rPr>
          <w:b/>
          <w:u w:val="single"/>
        </w:rPr>
        <w:t xml:space="preserve">703746</w:t>
      </w:r>
    </w:p>
    <w:p>
      <w:r>
        <w:t xml:space="preserve">Ilmaisia deodorantteja Wienin metromatkustajille | Dnevnik https://t.co/I1JxucjjLK https://t.co/XGG4a6xiIF https://t.co/XGG4a6xiIF</w:t>
      </w:r>
    </w:p>
    <w:p>
      <w:r>
        <w:rPr>
          <w:b/>
          <w:u w:val="single"/>
        </w:rPr>
        <w:t xml:space="preserve">703747</w:t>
      </w:r>
    </w:p>
    <w:p>
      <w:r>
        <w:t xml:space="preserve">Varoufakis toivoo paljon ... Ne, jotka ottavat hänet vakavasti, toivovat vielä enemmän. https://t.co/RfZIMD3814.</w:t>
      </w:r>
    </w:p>
    <w:p>
      <w:r>
        <w:rPr>
          <w:b/>
          <w:u w:val="single"/>
        </w:rPr>
        <w:t xml:space="preserve">703748</w:t>
      </w:r>
    </w:p>
    <w:p>
      <w:r>
        <w:t xml:space="preserve">Vuosittainen infograafi piipuutarhoista on saatavilla täällä https://t.co/MKJgrY4v2v</w:t>
        <w:br/>
        <w:t xml:space="preserve">#silicongardens #internteweek #slovenia</w:t>
      </w:r>
    </w:p>
    <w:p>
      <w:r>
        <w:rPr>
          <w:b/>
          <w:u w:val="single"/>
        </w:rPr>
        <w:t xml:space="preserve">703749</w:t>
      </w:r>
    </w:p>
    <w:p>
      <w:r>
        <w:t xml:space="preserve">@t_celestina @PrometejDD @ustvarjalec VW ei ole ruma, mutta kuollut... Sanoisin, että...</w:t>
      </w:r>
    </w:p>
    <w:p>
      <w:r>
        <w:rPr>
          <w:b/>
          <w:u w:val="single"/>
        </w:rPr>
        <w:t xml:space="preserve">703750</w:t>
      </w:r>
    </w:p>
    <w:p>
      <w:r>
        <w:t xml:space="preserve">@strankaSDS @StrankaLMS Tällaisille ihmisille ei kannata vastata, se on turhaa https://t.co/nCotXazPYJ</w:t>
      </w:r>
    </w:p>
    <w:p>
      <w:r>
        <w:rPr>
          <w:b/>
          <w:u w:val="single"/>
        </w:rPr>
        <w:t xml:space="preserve">703751</w:t>
      </w:r>
    </w:p>
    <w:p>
      <w:r>
        <w:t xml:space="preserve">Petričin Del- ja Novice-lehtien levikki laskee edelleen, voitto pienempi https://t.co/BQx8omhF9O</w:t>
      </w:r>
    </w:p>
    <w:p>
      <w:r>
        <w:rPr>
          <w:b/>
          <w:u w:val="single"/>
        </w:rPr>
        <w:t xml:space="preserve">703752</w:t>
      </w:r>
    </w:p>
    <w:p>
      <w:r>
        <w:t xml:space="preserve">Tanssijat ovat valmiina. Tänään he avaavat tanssilattian. #freedance #nocojob20uri https://t.co/TvUfR91qrG</w:t>
      </w:r>
    </w:p>
    <w:p>
      <w:r>
        <w:rPr>
          <w:b/>
          <w:u w:val="single"/>
        </w:rPr>
        <w:t xml:space="preserve">703753</w:t>
      </w:r>
    </w:p>
    <w:p>
      <w:r>
        <w:t xml:space="preserve">Vasikanliharulla parmesaanimunakkaan ja pinaatin kera https://t.co/0RSpdIOmDW https://t.co/hPhvSuEdBG https://t.co/hPhvSuEdBG</w:t>
      </w:r>
    </w:p>
    <w:p>
      <w:r>
        <w:rPr>
          <w:b/>
          <w:u w:val="single"/>
        </w:rPr>
        <w:t xml:space="preserve">703754</w:t>
      </w:r>
    </w:p>
    <w:p>
      <w:r>
        <w:t xml:space="preserve">@daresi Et todellakaan tiedä enää kumpi on pahempi, vasemmistokommunistit vai oikeistokommunistit.</w:t>
      </w:r>
    </w:p>
    <w:p>
      <w:r>
        <w:rPr>
          <w:b/>
          <w:u w:val="single"/>
        </w:rPr>
        <w:t xml:space="preserve">703755</w:t>
      </w:r>
    </w:p>
    <w:p>
      <w:r>
        <w:t xml:space="preserve">@AntonZmavc @Libertarec @MatjaNemec SD on edelleen kommunisteja, vaikka se on nimetty uudelleen. Heidän yrittäjyyden vainoamisensa on siitä todiste.</w:t>
      </w:r>
    </w:p>
    <w:p>
      <w:r>
        <w:rPr>
          <w:b/>
          <w:u w:val="single"/>
        </w:rPr>
        <w:t xml:space="preserve">703756</w:t>
      </w:r>
    </w:p>
    <w:p>
      <w:r>
        <w:t xml:space="preserve">Siinä missä ensimmäinen valittaa julkisesti, toinen (näköjään välittömästi ilmoittautumalla) juutalaisten tahto mittaa sen.</w:t>
        <w:br/>
        <w:br/>
        <w:t xml:space="preserve">(kansallisesti kiusallinen) https://t.co/DYD8ea2Edl</w:t>
      </w:r>
    </w:p>
    <w:p>
      <w:r>
        <w:rPr>
          <w:b/>
          <w:u w:val="single"/>
        </w:rPr>
        <w:t xml:space="preserve">703757</w:t>
      </w:r>
    </w:p>
    <w:p>
      <w:r>
        <w:t xml:space="preserve">Edes Quasimodo ei voisi sammuttaa tätä 🤷🏻♂️ #notredame https://t.co/lpPF1HpznG</w:t>
      </w:r>
    </w:p>
    <w:p>
      <w:r>
        <w:rPr>
          <w:b/>
          <w:u w:val="single"/>
        </w:rPr>
        <w:t xml:space="preserve">703758</w:t>
      </w:r>
    </w:p>
    <w:p>
      <w:r>
        <w:t xml:space="preserve">@IsmeTsHorjuLa @gregorbeslic Jotta hän voisi tulla mukaansa yrityksen vuosittaiselle piknikille.</w:t>
      </w:r>
    </w:p>
    <w:p>
      <w:r>
        <w:rPr>
          <w:b/>
          <w:u w:val="single"/>
        </w:rPr>
        <w:t xml:space="preserve">703759</w:t>
      </w:r>
    </w:p>
    <w:p>
      <w:r>
        <w:t xml:space="preserve">@sarecmarjan on setä taustalta. Itse asiassa taustalla on kaksi Marjania. @radioGA__GA https://t.co/oOVIGGOgIv</w:t>
      </w:r>
    </w:p>
    <w:p>
      <w:r>
        <w:rPr>
          <w:b/>
          <w:u w:val="single"/>
        </w:rPr>
        <w:t xml:space="preserve">703760</w:t>
      </w:r>
    </w:p>
    <w:p>
      <w:r>
        <w:t xml:space="preserve">@SlovenijaVsrcu He paahtavat kuumaa pappilaa, mutta heidän kielensä paistavat.....</w:t>
        <w:br/>
        <w:t xml:space="preserve"> Luulen, että se menee ohi.</w:t>
        <w:br/>
        <w:t xml:space="preserve"> En myöskään estä.</w:t>
      </w:r>
    </w:p>
    <w:p>
      <w:r>
        <w:rPr>
          <w:b/>
          <w:u w:val="single"/>
        </w:rPr>
        <w:t xml:space="preserve">703761</w:t>
      </w:r>
    </w:p>
    <w:p>
      <w:r>
        <w:t xml:space="preserve">@martinvalic Sinusta ei tule koskaan vaikuttajaa ;). Ja se on kysymys siitä, onko sinulla edes instagram.</w:t>
      </w:r>
    </w:p>
    <w:p>
      <w:r>
        <w:rPr>
          <w:b/>
          <w:u w:val="single"/>
        </w:rPr>
        <w:t xml:space="preserve">703762</w:t>
      </w:r>
    </w:p>
    <w:p>
      <w:r>
        <w:t xml:space="preserve">Tohtori Matej Lahovnik: se on todella kultainen rata, koska jokainen senttimetri rataa maksaa huikeat 518 euroa! https://t.co/zEG6KBlBiv ...</w:t>
      </w:r>
    </w:p>
    <w:p>
      <w:r>
        <w:rPr>
          <w:b/>
          <w:u w:val="single"/>
        </w:rPr>
        <w:t xml:space="preserve">703763</w:t>
      </w:r>
    </w:p>
    <w:p>
      <w:r>
        <w:t xml:space="preserve">Minä pysäköin.</w:t>
        <w:br/>
        <w:t xml:space="preserve"> En mene enää minnekään. Tänään pyöräilevät lapset kilpailevat siitä, kuka uskaltaa mennä pisimmälle vastakkaiseen suuntaan autoon nähden. 😡</w:t>
      </w:r>
    </w:p>
    <w:p>
      <w:r>
        <w:rPr>
          <w:b/>
          <w:u w:val="single"/>
        </w:rPr>
        <w:t xml:space="preserve">703764</w:t>
      </w:r>
    </w:p>
    <w:p>
      <w:r>
        <w:t xml:space="preserve">@YanchMb @5er_peter @marko_alpner @asocialec Älä vain ota kelloani. Mistä tiedän, mitä kello on. #Piran</w:t>
      </w:r>
    </w:p>
    <w:p>
      <w:r>
        <w:rPr>
          <w:b/>
          <w:u w:val="single"/>
        </w:rPr>
        <w:t xml:space="preserve">703765</w:t>
      </w:r>
    </w:p>
    <w:p>
      <w:r>
        <w:t xml:space="preserve">Älkää huoliko, ne meistä, jotka palvelivat Euroopan neljänneksi voimakkaimmassa armeijassa, ovat tallentaneet "JNA:n asiakirja-aineiston" aivoihinsa.#NobenaCensorshipDoesn'tHelp</w:t>
      </w:r>
    </w:p>
    <w:p>
      <w:r>
        <w:rPr>
          <w:b/>
          <w:u w:val="single"/>
        </w:rPr>
        <w:t xml:space="preserve">703766</w:t>
      </w:r>
    </w:p>
    <w:p>
      <w:r>
        <w:t xml:space="preserve">Jotenkin olen keksinyt ylikokoonpanon ja säröilyn, jotta minun ei tarvitse maksaa muille sen ylläpitämisestä. Seuraava vaihe. #cryptomining</w:t>
      </w:r>
    </w:p>
    <w:p>
      <w:r>
        <w:rPr>
          <w:b/>
          <w:u w:val="single"/>
        </w:rPr>
        <w:t xml:space="preserve">703767</w:t>
      </w:r>
    </w:p>
    <w:p>
      <w:r>
        <w:t xml:space="preserve">Goool! Maalintekijä.</w:t>
      </w:r>
    </w:p>
    <w:p>
      <w:r>
        <w:rPr>
          <w:b/>
          <w:u w:val="single"/>
        </w:rPr>
        <w:t xml:space="preserve">703768</w:t>
      </w:r>
    </w:p>
    <w:p>
      <w:r>
        <w:t xml:space="preserve">@Urskitka tililläsi. voit lisäksi sanoa "Recieve files"...klikkaa BT-kuvaketta kellon oikeassa alareunassa.</w:t>
      </w:r>
    </w:p>
    <w:p>
      <w:r>
        <w:rPr>
          <w:b/>
          <w:u w:val="single"/>
        </w:rPr>
        <w:t xml:space="preserve">703769</w:t>
      </w:r>
    </w:p>
    <w:p>
      <w:r>
        <w:t xml:space="preserve">@VerdenikAles @strankalevica Vastaus on selvä, he ovat alasti ja paljain jaloin, kun he raiskaavat.</w:t>
      </w:r>
    </w:p>
    <w:p>
      <w:r>
        <w:rPr>
          <w:b/>
          <w:u w:val="single"/>
        </w:rPr>
        <w:t xml:space="preserve">703770</w:t>
      </w:r>
    </w:p>
    <w:p>
      <w:r>
        <w:t xml:space="preserve">Kaksi papukaijaa hallituksessa, toinen hallituksessa ja toinen oppositiossa, kitisee Grimsin tuloksia vuoden takaa !!! https://t.co/2mHWTKDQuW</w:t>
      </w:r>
    </w:p>
    <w:p>
      <w:r>
        <w:rPr>
          <w:b/>
          <w:u w:val="single"/>
        </w:rPr>
        <w:t xml:space="preserve">703771</w:t>
      </w:r>
    </w:p>
    <w:p>
      <w:r>
        <w:t xml:space="preserve">23000 askelta ja 105 puhelua myöhemmin, 7. Konjiski Maraton @KonjiskiMaraton #maratonzduso</w:t>
      </w:r>
    </w:p>
    <w:p>
      <w:r>
        <w:rPr>
          <w:b/>
          <w:u w:val="single"/>
        </w:rPr>
        <w:t xml:space="preserve">703772</w:t>
      </w:r>
    </w:p>
    <w:p>
      <w:r>
        <w:t xml:space="preserve">Virkistys tapahtuu ensi viikolla muutetun aikataulun mukaisesti:</w:t>
        <w:br/>
        <w:br/>
        <w:t xml:space="preserve">MON Skeittipuisto suljettu, kiipeily 17-22.00</w:t>
        <w:br/>
        <w:t xml:space="preserve">TOR... https://t.co/DDXxFmw3Zr</w:t>
      </w:r>
    </w:p>
    <w:p>
      <w:r>
        <w:rPr>
          <w:b/>
          <w:u w:val="single"/>
        </w:rPr>
        <w:t xml:space="preserve">703773</w:t>
      </w:r>
    </w:p>
    <w:p>
      <w:r>
        <w:t xml:space="preserve">@lucijausaj mugabe oli itkuisin Titon hautajaisissa.</w:t>
        <w:br/>
        <w:br/>
        <w:t xml:space="preserve">mutta on myös totta, että hänellä oli suurin nenäliina..</w:t>
      </w:r>
    </w:p>
    <w:p>
      <w:r>
        <w:rPr>
          <w:b/>
          <w:u w:val="single"/>
        </w:rPr>
        <w:t xml:space="preserve">703774</w:t>
      </w:r>
    </w:p>
    <w:p>
      <w:r>
        <w:t xml:space="preserve">@LovelyTrips_GS @nmusar Ensimmäinen kuva HDR-kyllästys, toinen kyllästys ja kolmas vintage-suodatin. #nichtecht</w:t>
      </w:r>
    </w:p>
    <w:p>
      <w:r>
        <w:rPr>
          <w:b/>
          <w:u w:val="single"/>
        </w:rPr>
        <w:t xml:space="preserve">703775</w:t>
      </w:r>
    </w:p>
    <w:p>
      <w:r>
        <w:t xml:space="preserve">@badabumbadabum Kyseessä on vakava perinnöllinen mutaatio, kuten näemme hänen veljessään.</w:t>
      </w:r>
    </w:p>
    <w:p>
      <w:r>
        <w:rPr>
          <w:b/>
          <w:u w:val="single"/>
        </w:rPr>
        <w:t xml:space="preserve">703776</w:t>
      </w:r>
    </w:p>
    <w:p>
      <w:r>
        <w:t xml:space="preserve">#Ljubljanskimarathonin toinen puoli - kilometrin mittainen pylväs Zaloskassa. Kuljettajissa ei kuitenkaan näy pahaa mieltä https://t.co/HRa1xI6oVy.</w:t>
      </w:r>
    </w:p>
    <w:p>
      <w:r>
        <w:rPr>
          <w:b/>
          <w:u w:val="single"/>
        </w:rPr>
        <w:t xml:space="preserve">703777</w:t>
      </w:r>
    </w:p>
    <w:p>
      <w:r>
        <w:t xml:space="preserve">@crico111 tämä taideteos vei SD-puolueen ykköseksi https://t.co/UD6E28ACzy</w:t>
      </w:r>
    </w:p>
    <w:p>
      <w:r>
        <w:rPr>
          <w:b/>
          <w:u w:val="single"/>
        </w:rPr>
        <w:t xml:space="preserve">703778</w:t>
      </w:r>
    </w:p>
    <w:p>
      <w:r>
        <w:t xml:space="preserve">😂 Mahtaakohan jodlaajamme seurata esimerkkiä ja milloin? https://t.co/I0Dn2Wjvl9</w:t>
      </w:r>
    </w:p>
    <w:p>
      <w:r>
        <w:rPr>
          <w:b/>
          <w:u w:val="single"/>
        </w:rPr>
        <w:t xml:space="preserve">703779</w:t>
      </w:r>
    </w:p>
    <w:p>
      <w:r>
        <w:t xml:space="preserve">@gfajdi Minusta on melko harhaa korostaa traagista neroutta, mutta heidän näytelmänsä on dizaster.</w:t>
      </w:r>
    </w:p>
    <w:p>
      <w:r>
        <w:rPr>
          <w:b/>
          <w:u w:val="single"/>
        </w:rPr>
        <w:t xml:space="preserve">703780</w:t>
      </w:r>
    </w:p>
    <w:p>
      <w:r>
        <w:t xml:space="preserve">Äärimmäinen karaoke-esitys America's Got Talent -ohjelmassa. Tuo kyyneleet silmiin. https://t.co/klKvFE1brU</w:t>
      </w:r>
    </w:p>
    <w:p>
      <w:r>
        <w:rPr>
          <w:b/>
          <w:u w:val="single"/>
        </w:rPr>
        <w:t xml:space="preserve">703781</w:t>
      </w:r>
    </w:p>
    <w:p>
      <w:r>
        <w:t xml:space="preserve">@andrejkaroli @ledzeppelin @Val202 Hetken pelkäsin, että joku kolmesta muusta oli mennyt...yikes</w:t>
      </w:r>
    </w:p>
    <w:p>
      <w:r>
        <w:rPr>
          <w:b/>
          <w:u w:val="single"/>
        </w:rPr>
        <w:t xml:space="preserve">703782</w:t>
      </w:r>
    </w:p>
    <w:p>
      <w:r>
        <w:t xml:space="preserve">Euroopan parlamentin jäsenet vastaavat, miten äänestysaktiivisuutta voidaan lisätä #EUelections19 #tokratgrempoll https://t.co/pb8y1Y2trY</w:t>
      </w:r>
    </w:p>
    <w:p>
      <w:r>
        <w:rPr>
          <w:b/>
          <w:u w:val="single"/>
        </w:rPr>
        <w:t xml:space="preserve">703783</w:t>
      </w:r>
    </w:p>
    <w:p>
      <w:r>
        <w:t xml:space="preserve">Jos hierot vanhan vinjetin pois ennen aamutöitä, syttyy palamaan tiellä. #road</w:t>
      </w:r>
    </w:p>
    <w:p>
      <w:r>
        <w:rPr>
          <w:b/>
          <w:u w:val="single"/>
        </w:rPr>
        <w:t xml:space="preserve">703784</w:t>
      </w:r>
    </w:p>
    <w:p>
      <w:r>
        <w:t xml:space="preserve">@dakics Ohjelma ei ole maksullinen, mutta se riippuu vakuutuksista, joita sinulla on. Lue lisää: https://t.co/yIWMwueJfO</w:t>
      </w:r>
    </w:p>
    <w:p>
      <w:r>
        <w:rPr>
          <w:b/>
          <w:u w:val="single"/>
        </w:rPr>
        <w:t xml:space="preserve">703785</w:t>
      </w:r>
    </w:p>
    <w:p>
      <w:r>
        <w:t xml:space="preserve">@hrastelj Marinoitua niskalihaa oksalla. Erinomaista. Mutta krassi on ollut vatsassamme koko päivän, joten hedelmiä ei tule pariin vuoteen..... Mutta me saamme niskalihan....</w:t>
      </w:r>
    </w:p>
    <w:p>
      <w:r>
        <w:rPr>
          <w:b/>
          <w:u w:val="single"/>
        </w:rPr>
        <w:t xml:space="preserve">703786</w:t>
      </w:r>
    </w:p>
    <w:p>
      <w:r>
        <w:t xml:space="preserve">Isoäiti rakastaa Novak Đokovićia niin paljon, että itkee hänen kanssaan. Sitten puolet kylästä luulee, että hänen isoisänsä raiskaa hänet, ja puolet luulee, että hänellä on ummetus.</w:t>
      </w:r>
    </w:p>
    <w:p>
      <w:r>
        <w:rPr>
          <w:b/>
          <w:u w:val="single"/>
        </w:rPr>
        <w:t xml:space="preserve">703787</w:t>
      </w:r>
    </w:p>
    <w:p>
      <w:r>
        <w:t xml:space="preserve">@RomanVodeb Kaikki meidän vs. ei-meidän hallitukset ovat täynnä tätä. Kun konformistit ovat etulyöntiasemassa, kyseessä on negatiivinen valinta.</w:t>
      </w:r>
    </w:p>
    <w:p>
      <w:r>
        <w:rPr>
          <w:b/>
          <w:u w:val="single"/>
        </w:rPr>
        <w:t xml:space="preserve">703788</w:t>
      </w:r>
    </w:p>
    <w:p>
      <w:r>
        <w:t xml:space="preserve">@Delo Maahanmuuttajien jälkeläinen meni naapureidensa luo tekemään p***aryn todistaakseen, että mikään paikka maailmassa ei ole turvassa hänen kaltaisiltaan hölmöiltä 😢</w:t>
      </w:r>
    </w:p>
    <w:p>
      <w:r>
        <w:rPr>
          <w:b/>
          <w:u w:val="single"/>
        </w:rPr>
        <w:t xml:space="preserve">703789</w:t>
      </w:r>
    </w:p>
    <w:p>
      <w:r>
        <w:t xml:space="preserve">@DarjaTomanic Kommunistinen emakko osaa leipoa kakun. sinä veit sen partisaaneille metsään. Neandertalilainen</w:t>
      </w:r>
    </w:p>
    <w:p>
      <w:r>
        <w:rPr>
          <w:b/>
          <w:u w:val="single"/>
        </w:rPr>
        <w:t xml:space="preserve">703790</w:t>
      </w:r>
    </w:p>
    <w:p>
      <w:r>
        <w:t xml:space="preserve">Äiti, en kuule heidän kyselevän, missä helvetissä kaikki Patriat ovat! https://t.co/sTIs2tyy4I</w:t>
      </w:r>
    </w:p>
    <w:p>
      <w:r>
        <w:rPr>
          <w:b/>
          <w:u w:val="single"/>
        </w:rPr>
        <w:t xml:space="preserve">703791</w:t>
      </w:r>
    </w:p>
    <w:p>
      <w:r>
        <w:t xml:space="preserve">Okei, ne ovat siistejä huoneita, mutta missä Mularialla on noin suuria omia huoneita? https://t.co/IcLSPrUM5I</w:t>
      </w:r>
    </w:p>
    <w:p>
      <w:r>
        <w:rPr>
          <w:b/>
          <w:u w:val="single"/>
        </w:rPr>
        <w:t xml:space="preserve">703792</w:t>
      </w:r>
    </w:p>
    <w:p>
      <w:r>
        <w:t xml:space="preserve">@dialogos_si Se on paha vain silloin, kun hyppäät mukaan. Sinä todella potkit.</w:t>
        <w:br/>
        <w:t xml:space="preserve"> He ovat tehneet hienoa työtä, onnittelut Kr:lle. Kunnia vuorille.</w:t>
      </w:r>
    </w:p>
    <w:p>
      <w:r>
        <w:rPr>
          <w:b/>
          <w:u w:val="single"/>
        </w:rPr>
        <w:t xml:space="preserve">703793</w:t>
      </w:r>
    </w:p>
    <w:p>
      <w:r>
        <w:t xml:space="preserve">Kutsumme teidät 11.4.2014 klo 19:00 Slo. plan. -museoon Matjaž Fistravecin elokuvan "Abandoned Land" esitykseen. http://t.co/vbElAtrXev.</w:t>
      </w:r>
    </w:p>
    <w:p>
      <w:r>
        <w:rPr>
          <w:b/>
          <w:u w:val="single"/>
        </w:rPr>
        <w:t xml:space="preserve">703794</w:t>
      </w:r>
    </w:p>
    <w:p>
      <w:r>
        <w:t xml:space="preserve">@butalskipolicaj @JanezPogorelec Australiassa on äänestyspakko. Vitun kommunistit.</w:t>
      </w:r>
    </w:p>
    <w:p>
      <w:r>
        <w:rPr>
          <w:b/>
          <w:u w:val="single"/>
        </w:rPr>
        <w:t xml:space="preserve">703795</w:t>
      </w:r>
    </w:p>
    <w:p>
      <w:r>
        <w:t xml:space="preserve">Onko sinulla voimaa, kestävyyttä ja haluatko hieman adrenaliinia? Liity sitten Legionar Marathoniin. Ilmoittautuminen on vain... http://t.co/1nvun1BciB</w:t>
      </w:r>
    </w:p>
    <w:p>
      <w:r>
        <w:rPr>
          <w:b/>
          <w:u w:val="single"/>
        </w:rPr>
        <w:t xml:space="preserve">703796</w:t>
      </w:r>
    </w:p>
    <w:p>
      <w:r>
        <w:t xml:space="preserve">@TeufelsAdwokat @AntonPeinkiher @1reader Mikä tuska , koska he eivät olleet oikealla puolella, kommunistipettureita...yäk....</w:t>
      </w:r>
    </w:p>
    <w:p>
      <w:r>
        <w:rPr>
          <w:b/>
          <w:u w:val="single"/>
        </w:rPr>
        <w:t xml:space="preserve">703797</w:t>
      </w:r>
    </w:p>
    <w:p>
      <w:r>
        <w:t xml:space="preserve">Kaksi teini-ikäistä ampui brasilialaisessa koulussa, ainakin yhdeksän ihmistä kuollut https://t.co/vjCA6CkdMc https://t.co/ifJnakTcbM</w:t>
      </w:r>
    </w:p>
    <w:p>
      <w:r>
        <w:rPr>
          <w:b/>
          <w:u w:val="single"/>
        </w:rPr>
        <w:t xml:space="preserve">703798</w:t>
      </w:r>
    </w:p>
    <w:p>
      <w:r>
        <w:t xml:space="preserve">Mitkä ovat meidän?</w:t>
        <w:br/>
        <w:t xml:space="preserve"> He ovat keskellä.</w:t>
        <w:br/>
        <w:t xml:space="preserve"> Kauanko se kestää?Onko keskellä aina kädet luukussa?Voitko laittaa vähän Foxia Castleen? #koripallo</w:t>
      </w:r>
    </w:p>
    <w:p>
      <w:r>
        <w:rPr>
          <w:b/>
          <w:u w:val="single"/>
        </w:rPr>
        <w:t xml:space="preserve">703799</w:t>
      </w:r>
    </w:p>
    <w:p>
      <w:r>
        <w:t xml:space="preserve">@RomanVodeb Näen muslimiväestön keskuudessa hyvin suuren osuuden ongelmallisia ödipaalisia isiä. Sanon mieluummin asiat nimeltä. #religionofpeace</w:t>
      </w:r>
    </w:p>
    <w:p>
      <w:r>
        <w:rPr>
          <w:b/>
          <w:u w:val="single"/>
        </w:rPr>
        <w:t xml:space="preserve">703800</w:t>
      </w:r>
    </w:p>
    <w:p>
      <w:r>
        <w:t xml:space="preserve">@askerc2 Tämä oli todellinen operettihyökkäys, Hizbollah lomailijoiden ryhmänä, niin sanottu armeija ei mitään....</w:t>
      </w:r>
    </w:p>
    <w:p>
      <w:r>
        <w:rPr>
          <w:b/>
          <w:u w:val="single"/>
        </w:rPr>
        <w:t xml:space="preserve">703801</w:t>
      </w:r>
    </w:p>
    <w:p>
      <w:r>
        <w:t xml:space="preserve">KARKOTETTAKAA mielipuolinen narsisti Donald Trump Kremliin tsaari narsisti V.Putinin luo, ja HERÄTETTÄKÄÄ hänet!!!!!</w:t>
        <w:br/>
        <w:t xml:space="preserve"> Vain... https://t.co/rTMs8Suyd8</w:t>
      </w:r>
    </w:p>
    <w:p>
      <w:r>
        <w:rPr>
          <w:b/>
          <w:u w:val="single"/>
        </w:rPr>
        <w:t xml:space="preserve">703802</w:t>
      </w:r>
    </w:p>
    <w:p>
      <w:r>
        <w:t xml:space="preserve">@NovicaMihajlo Toinen vaalien jälkeinen:</w:t>
        <w:br/>
        <w:t xml:space="preserve">Myös</w:t>
        <w:t xml:space="preserve">pienet harmaat hiiret</w:t>
        <w:br/>
        <w:t xml:space="preserve">saivat kylmät jalat.</w:t>
        <w:br/>
        <w:t xml:space="preserve">Tiedätkö mitä, auringonpaiste, se on sinun vikasi,</w:t>
        <w:br/>
        <w:t xml:space="preserve">piileskelit pilvien takana.</w:t>
      </w:r>
    </w:p>
    <w:p>
      <w:r>
        <w:rPr>
          <w:b/>
          <w:u w:val="single"/>
        </w:rPr>
        <w:t xml:space="preserve">703803</w:t>
      </w:r>
    </w:p>
    <w:p>
      <w:r>
        <w:t xml:space="preserve">Arvonta! Arvatkaa, kuka on ahkera ja harjoittelee saadakseen paitansa vielä vähemmän hartioilleen!</w:t>
        <w:br/>
        <w:br/>
        <w:t xml:space="preserve"> #trainergasper https://t.co/LX3QRqktWg</w:t>
      </w:r>
    </w:p>
    <w:p>
      <w:r>
        <w:rPr>
          <w:b/>
          <w:u w:val="single"/>
        </w:rPr>
        <w:t xml:space="preserve">703804</w:t>
      </w:r>
    </w:p>
    <w:p>
      <w:r>
        <w:t xml:space="preserve">1,5 miljardin euron uusi poof tänään. Loppuviikosta Mediana mittaa, että hallituksen kannatus on jo reilusti yli 75 prosentin...</w:t>
      </w:r>
    </w:p>
    <w:p>
      <w:r>
        <w:rPr>
          <w:b/>
          <w:u w:val="single"/>
        </w:rPr>
        <w:t xml:space="preserve">703805</w:t>
      </w:r>
    </w:p>
    <w:p>
      <w:r>
        <w:t xml:space="preserve">Älä sekoita omenoita ja suklaata tai</w:t>
        <w:br/>
        <w:t xml:space="preserve">- Cannabis for Dummies</w:t>
        <w:br/>
        <w:br/>
        <w:t xml:space="preserve">https://t.co/SGeMvHXIMr https://t.co/SGeMvHXIMr</w:t>
      </w:r>
    </w:p>
    <w:p>
      <w:r>
        <w:rPr>
          <w:b/>
          <w:u w:val="single"/>
        </w:rPr>
        <w:t xml:space="preserve">703806</w:t>
      </w:r>
    </w:p>
    <w:p>
      <w:r>
        <w:t xml:space="preserve">@Medeja_7 Mutta ovatko he silti siellä repimässä hänen naaraansa irti? OK lukita hänet, mutta kuivaa leipää ja vettä, ja ehkä desanka shakic joskus....</w:t>
      </w:r>
    </w:p>
    <w:p>
      <w:r>
        <w:rPr>
          <w:b/>
          <w:u w:val="single"/>
        </w:rPr>
        <w:t xml:space="preserve">703807</w:t>
      </w:r>
    </w:p>
    <w:p>
      <w:r>
        <w:t xml:space="preserve">@Agathung Ensin tulivat seeprat oikealta, sitten gnut ja sitten strutsit. Leijonat saapuivat viimeisinä. 😉</w:t>
      </w:r>
    </w:p>
    <w:p>
      <w:r>
        <w:rPr>
          <w:b/>
          <w:u w:val="single"/>
        </w:rPr>
        <w:t xml:space="preserve">703808</w:t>
      </w:r>
    </w:p>
    <w:p>
      <w:r>
        <w:t xml:space="preserve">Hyttyset ovat avanneet ihmisten metsästyskauden. Tänään puutarhassani hyökkäsivät oikeat verenimijät. #april18</w:t>
      </w:r>
    </w:p>
    <w:p>
      <w:r>
        <w:rPr>
          <w:b/>
          <w:u w:val="single"/>
        </w:rPr>
        <w:t xml:space="preserve">703809</w:t>
      </w:r>
    </w:p>
    <w:p>
      <w:r>
        <w:t xml:space="preserve">@t_celestina Minulla on tulostusnäyttö Janšan twiitti-ilmoituksista. Minun on vaiettava yksi heistä, kun hän selittää olevansa maltillinen.</w:t>
      </w:r>
    </w:p>
    <w:p>
      <w:r>
        <w:rPr>
          <w:b/>
          <w:u w:val="single"/>
        </w:rPr>
        <w:t xml:space="preserve">703810</w:t>
      </w:r>
    </w:p>
    <w:p>
      <w:r>
        <w:t xml:space="preserve">@steinbuch Onneksi koiranpentumme Cookie nielaisi mansikat ja esti meitä syömästä niitä. Minun pitäisi ylistää häntä...</w:t>
      </w:r>
    </w:p>
    <w:p>
      <w:r>
        <w:rPr>
          <w:b/>
          <w:u w:val="single"/>
        </w:rPr>
        <w:t xml:space="preserve">703811</w:t>
      </w:r>
    </w:p>
    <w:p>
      <w:r>
        <w:t xml:space="preserve">@MarkoFerluga Olisitte varmasti karkottanut hänet, jos hän olisi saapunut ilmoittamatta leirillenne? Ehdottomasti.</w:t>
      </w:r>
    </w:p>
    <w:p>
      <w:r>
        <w:rPr>
          <w:b/>
          <w:u w:val="single"/>
        </w:rPr>
        <w:t xml:space="preserve">703812</w:t>
      </w:r>
    </w:p>
    <w:p>
      <w:r>
        <w:t xml:space="preserve">@Dr_Eclectic @BojanPozar Anteeksi pubec, Erika ei pidä kekseistä eikä syö niitä...en todellakaan tiedä mitä tehdä niiden kanssa #avela...cc</w:t>
      </w:r>
    </w:p>
    <w:p>
      <w:r>
        <w:rPr>
          <w:b/>
          <w:u w:val="single"/>
        </w:rPr>
        <w:t xml:space="preserve">703813</w:t>
      </w:r>
    </w:p>
    <w:p>
      <w:r>
        <w:t xml:space="preserve">@TanjaPorcnik @Delo Milanin fakenews tasoittaa tietä Murgelin suojatille!</w:t>
      </w:r>
    </w:p>
    <w:p>
      <w:r>
        <w:rPr>
          <w:b/>
          <w:u w:val="single"/>
        </w:rPr>
        <w:t xml:space="preserve">703814</w:t>
      </w:r>
    </w:p>
    <w:p>
      <w:r>
        <w:t xml:space="preserve">@hrastelj @strankaSD He ovat rohkeita ja itsevarmoja, kun he seisovat henkilökohtaisesti vessoissa.</w:t>
      </w:r>
    </w:p>
    <w:p>
      <w:r>
        <w:rPr>
          <w:b/>
          <w:u w:val="single"/>
        </w:rPr>
        <w:t xml:space="preserve">703815</w:t>
      </w:r>
    </w:p>
    <w:p>
      <w:r>
        <w:t xml:space="preserve">@andrejkaroli Kiitos tämän aamun musiikkivalikoimasta. Tällaisen musiikin ansiosta tien päällä olevat idiootit eivät ole enää idiootteja.</w:t>
      </w:r>
    </w:p>
    <w:p>
      <w:r>
        <w:rPr>
          <w:b/>
          <w:u w:val="single"/>
        </w:rPr>
        <w:t xml:space="preserve">703816</w:t>
      </w:r>
    </w:p>
    <w:p>
      <w:r>
        <w:t xml:space="preserve">@TjasaZavrh @MiroCerar @vladaRS @MZZRS Älä potkaise tyttöä sumussa, sumussa on kivi!</w:t>
      </w:r>
    </w:p>
    <w:p>
      <w:r>
        <w:rPr>
          <w:b/>
          <w:u w:val="single"/>
        </w:rPr>
        <w:t xml:space="preserve">703817</w:t>
      </w:r>
    </w:p>
    <w:p>
      <w:r>
        <w:t xml:space="preserve">Rakennustyömaa moottoritiellä, rajoitus 80, nopeus 100 km/h. Poliisi tien reunalla, edelleen rajoitus 80, nopeus 40 km/h, ruuhka. #driversemployees</w:t>
      </w:r>
    </w:p>
    <w:p>
      <w:r>
        <w:rPr>
          <w:b/>
          <w:u w:val="single"/>
        </w:rPr>
        <w:t xml:space="preserve">703818</w:t>
      </w:r>
    </w:p>
    <w:p>
      <w:r>
        <w:t xml:space="preserve">@petra_jansa @Demokratia1 Ongelma on rehtoreissa, jotka ovat perseellään. Pormestarin perse. 😂🙃😆😅🤣</w:t>
      </w:r>
    </w:p>
    <w:p>
      <w:r>
        <w:rPr>
          <w:b/>
          <w:u w:val="single"/>
        </w:rPr>
        <w:t xml:space="preserve">703819</w:t>
      </w:r>
    </w:p>
    <w:p>
      <w:r>
        <w:t xml:space="preserve">Fiksu veto! Diehards ovat nyt turvassa häpeän talon syljeltä. Mitä, mutta luotatteko te niihin, noihin tuolla sisällä oleviin? 😷 https://t.co/9xtG7zFFIU</w:t>
      </w:r>
    </w:p>
    <w:p>
      <w:r>
        <w:rPr>
          <w:b/>
          <w:u w:val="single"/>
        </w:rPr>
        <w:t xml:space="preserve">703820</w:t>
      </w:r>
    </w:p>
    <w:p>
      <w:r>
        <w:t xml:space="preserve">Kenelle kohottakaamme malja itsellemme Ei sellaisen nuoren naisen sydän on kirkas ja silmä, että maanmiehen vastasyntynyt sikiö on kiinnittynyt kahleeseen, joka on heille vielä vaikeampi</w:t>
      </w:r>
    </w:p>
    <w:p>
      <w:r>
        <w:rPr>
          <w:b/>
          <w:u w:val="single"/>
        </w:rPr>
        <w:t xml:space="preserve">703821</w:t>
      </w:r>
    </w:p>
    <w:p>
      <w:r>
        <w:t xml:space="preserve">#GOTOFJE: Ministeri Gorenak väitti puhuneensa provokaattoreista, koska hän oli "lukenut" alusvaatekuvastoa liian kauan.</w:t>
      </w:r>
    </w:p>
    <w:p>
      <w:r>
        <w:rPr>
          <w:b/>
          <w:u w:val="single"/>
        </w:rPr>
        <w:t xml:space="preserve">703822</w:t>
      </w:r>
    </w:p>
    <w:p>
      <w:r>
        <w:t xml:space="preserve">@lukahooka @Bulsit_detector Ainakin he saavat sen perseeseen.</w:t>
        <w:br/>
        <w:t xml:space="preserve"> Mikä mulkku sinulla on päässäsi on WoW!!!</w:t>
      </w:r>
    </w:p>
    <w:p>
      <w:r>
        <w:rPr>
          <w:b/>
          <w:u w:val="single"/>
        </w:rPr>
        <w:t xml:space="preserve">703823</w:t>
      </w:r>
    </w:p>
    <w:p>
      <w:r>
        <w:t xml:space="preserve">Jotta karnevaalit olisivat vielä suussa sulavammat, tarjoilemme huomenna lauantaina Komendan torilla tuoreita kotitekoisia munkkeja. #karnevaali #munkkeja #komenda #gruntti</w:t>
      </w:r>
    </w:p>
    <w:p>
      <w:r>
        <w:rPr>
          <w:b/>
          <w:u w:val="single"/>
        </w:rPr>
        <w:t xml:space="preserve">703824</w:t>
      </w:r>
    </w:p>
    <w:p>
      <w:r>
        <w:t xml:space="preserve">Juuri kun luulee, ettei idioottimaisuudet enää yllätä: Lumipäivä Ljubljanassa lunta Planicasta, https://t.co/FKXFVjstD5.</w:t>
      </w:r>
    </w:p>
    <w:p>
      <w:r>
        <w:rPr>
          <w:b/>
          <w:u w:val="single"/>
        </w:rPr>
        <w:t xml:space="preserve">703825</w:t>
      </w:r>
    </w:p>
    <w:p>
      <w:r>
        <w:t xml:space="preserve">@lesjakb @IlijaJandric Katso, katso Kalimerčkotia, hän luulee, että hänellä on monopoli loukkauksiin. Ja valittaa heti, kun hän saa ne takaisin. Tyypillistä.</w:t>
      </w:r>
    </w:p>
    <w:p>
      <w:r>
        <w:rPr>
          <w:b/>
          <w:u w:val="single"/>
        </w:rPr>
        <w:t xml:space="preserve">703826</w:t>
      </w:r>
    </w:p>
    <w:p>
      <w:r>
        <w:t xml:space="preserve">@Lupo_inc @___aneri Väitätkö, että sarjamurhaajasta kertova elokuva ei lopu onnellisesti?! Spoileri!</w:t>
      </w:r>
    </w:p>
    <w:p>
      <w:r>
        <w:rPr>
          <w:b/>
          <w:u w:val="single"/>
        </w:rPr>
        <w:t xml:space="preserve">703827</w:t>
      </w:r>
    </w:p>
    <w:p>
      <w:r>
        <w:t xml:space="preserve">@iamv1dus Kommentoit juuri asiaan liittymätöntä viestiä, luultavasti ärsytit häntä ja hän esti sinut.</w:t>
      </w:r>
    </w:p>
    <w:p>
      <w:r>
        <w:rPr>
          <w:b/>
          <w:u w:val="single"/>
        </w:rPr>
        <w:t xml:space="preserve">703828</w:t>
      </w:r>
    </w:p>
    <w:p>
      <w:r>
        <w:t xml:space="preserve">@Urskitka Siksi olen iloinen, etten seurustele enää. Useimmat heistä olivat todella loukkaantuneita 😂.</w:t>
      </w:r>
    </w:p>
    <w:p>
      <w:r>
        <w:rPr>
          <w:b/>
          <w:u w:val="single"/>
        </w:rPr>
        <w:t xml:space="preserve">703829</w:t>
      </w:r>
    </w:p>
    <w:p>
      <w:r>
        <w:t xml:space="preserve">Markkinoiden myydyin hierontalaite‼️</w:t>
        <w:br/>
        <w:br/>
        <w:t xml:space="preserve">🔴 NANO 🔴</w:t>
        <w:br/>
        <w:br/>
        <w:t xml:space="preserve">➡️ rauhoittaa kulmia, toimii kipua vastaan... https://t.co/EEZpqMzwhH</w:t>
      </w:r>
    </w:p>
    <w:p>
      <w:r>
        <w:rPr>
          <w:b/>
          <w:u w:val="single"/>
        </w:rPr>
        <w:t xml:space="preserve">703830</w:t>
      </w:r>
    </w:p>
    <w:p>
      <w:r>
        <w:t xml:space="preserve">@powersmoothie Voinko antaa sinulle rahaa? Kuvitteelliselta TRRJ:ltäsi. Olen luultavasti lähempänä heitä kuin sinä ensi kuussa. 😂</w:t>
      </w:r>
    </w:p>
    <w:p>
      <w:r>
        <w:rPr>
          <w:b/>
          <w:u w:val="single"/>
        </w:rPr>
        <w:t xml:space="preserve">703831</w:t>
      </w:r>
    </w:p>
    <w:p>
      <w:r>
        <w:t xml:space="preserve">@STA_news @larisaco1 Näin käy oman kansakuntansa pettureille.Jos olisin sinä, olisin peloissani.</w:t>
      </w:r>
    </w:p>
    <w:p>
      <w:r>
        <w:rPr>
          <w:b/>
          <w:u w:val="single"/>
        </w:rPr>
        <w:t xml:space="preserve">703832</w:t>
      </w:r>
    </w:p>
    <w:p>
      <w:r>
        <w:t xml:space="preserve">@R_Rakus @lucijausaj kysymys on siitä, ovatko he todellisia SDS:n jäseniä...muuten on sääli juosta karkuun, jos he eivät pidä sinusta, anna heidän mennä.</w:t>
      </w:r>
    </w:p>
    <w:p>
      <w:r>
        <w:rPr>
          <w:b/>
          <w:u w:val="single"/>
        </w:rPr>
        <w:t xml:space="preserve">703833</w:t>
      </w:r>
    </w:p>
    <w:p>
      <w:r>
        <w:t xml:space="preserve">Kaksi psykopaattia, kuten Rupel ja Avbelj, eivät näe yhteyttä terrorismin ja länsimaiden Lähi-idässä aiheuttamien joukkomurhien välillä... TÖRKEÄ #tarca</w:t>
      </w:r>
    </w:p>
    <w:p>
      <w:r>
        <w:rPr>
          <w:b/>
          <w:u w:val="single"/>
        </w:rPr>
        <w:t xml:space="preserve">703834</w:t>
      </w:r>
    </w:p>
    <w:p>
      <w:r>
        <w:t xml:space="preserve">@JozeBizjak @PerkoBenjamin ottaen huomioon, mitä vasemmistolaiset ja sateenkaari #brglez ja #kahl ovat tehneet tunnustuksen suhteen, tämä on varmasti tulos😉 .</w:t>
      </w:r>
    </w:p>
    <w:p>
      <w:r>
        <w:rPr>
          <w:b/>
          <w:u w:val="single"/>
        </w:rPr>
        <w:t xml:space="preserve">703835</w:t>
      </w:r>
    </w:p>
    <w:p>
      <w:r>
        <w:t xml:space="preserve">@MayaKostanjsek Kaverit, en ymmärrä... Väitätkö, että jos postittaisit kuvan meistä joka kerta, kun saamme mulkun, menisin Šmarkaan? Hmmmm...</w:t>
      </w:r>
    </w:p>
    <w:p>
      <w:r>
        <w:rPr>
          <w:b/>
          <w:u w:val="single"/>
        </w:rPr>
        <w:t xml:space="preserve">703836</w:t>
      </w:r>
    </w:p>
    <w:p>
      <w:r>
        <w:t xml:space="preserve">@julkinen liikenne @slozeleznice No, löysit yhden vaunun, esikaupunki- ja paikallisjunat on graffitattu viimeistä pistettä myöten.</w:t>
      </w:r>
    </w:p>
    <w:p>
      <w:r>
        <w:rPr>
          <w:b/>
          <w:u w:val="single"/>
        </w:rPr>
        <w:t xml:space="preserve">703837</w:t>
      </w:r>
    </w:p>
    <w:p>
      <w:r>
        <w:t xml:space="preserve">@p_zoran @MisaVugrinec @PStendler Tuhkan sirottelu. Muuten pian 1200</w:t>
      </w:r>
    </w:p>
    <w:p>
      <w:r>
        <w:rPr>
          <w:b/>
          <w:u w:val="single"/>
        </w:rPr>
        <w:t xml:space="preserve">703838</w:t>
      </w:r>
    </w:p>
    <w:p>
      <w:r>
        <w:t xml:space="preserve">#Bern #Sveitsi ylpeilee todella hyvällä kävijämäärällä. Entä loput? Kuka on #top10:n joukossa? #hockey https://t.co/FqpneqFDKD</w:t>
      </w:r>
    </w:p>
    <w:p>
      <w:r>
        <w:rPr>
          <w:b/>
          <w:u w:val="single"/>
        </w:rPr>
        <w:t xml:space="preserve">703839</w:t>
      </w:r>
    </w:p>
    <w:p>
      <w:r>
        <w:t xml:space="preserve">@lukalojk Kööpenhamina. Hienoa. Ja olet hyvin lähellä (tietenkin autolla) Bron/Broenia.</w:t>
      </w:r>
    </w:p>
    <w:p>
      <w:r>
        <w:rPr>
          <w:b/>
          <w:u w:val="single"/>
        </w:rPr>
        <w:t xml:space="preserve">703840</w:t>
      </w:r>
    </w:p>
    <w:p>
      <w:r>
        <w:t xml:space="preserve">@mash_1970 @slavc7 kristittyjen jälkeen? missä niitä on? näen vain tertialeja ja tertialeja.</w:t>
      </w:r>
    </w:p>
    <w:p>
      <w:r>
        <w:rPr>
          <w:b/>
          <w:u w:val="single"/>
        </w:rPr>
        <w:t xml:space="preserve">703841</w:t>
      </w:r>
    </w:p>
    <w:p>
      <w:r>
        <w:t xml:space="preserve">@drVinkoGorenak @DarkoStrajn @wordpressdotcom Tämä tarvitsee perusteellisen tarkistuksen-Begunje</w:t>
      </w:r>
    </w:p>
    <w:p>
      <w:r>
        <w:rPr>
          <w:b/>
          <w:u w:val="single"/>
        </w:rPr>
        <w:t xml:space="preserve">703842</w:t>
      </w:r>
    </w:p>
    <w:p>
      <w:r>
        <w:t xml:space="preserve">Tiesin, ettei minun olisi pitänyt käynnistää tietokonetta ja ottaa korttia .... ... 🙈 fak, fak, fak, fak!!!!</w:t>
      </w:r>
    </w:p>
    <w:p>
      <w:r>
        <w:rPr>
          <w:b/>
          <w:u w:val="single"/>
        </w:rPr>
        <w:t xml:space="preserve">703843</w:t>
      </w:r>
    </w:p>
    <w:p>
      <w:r>
        <w:t xml:space="preserve">@dragnslyr_ds mutta niin kauan kuin voin kommentoin tätä valehtelevaa yllyttämistä ja lampaiden ruokkimista.</w:t>
      </w:r>
    </w:p>
    <w:p>
      <w:r>
        <w:rPr>
          <w:b/>
          <w:u w:val="single"/>
        </w:rPr>
        <w:t xml:space="preserve">703844</w:t>
      </w:r>
    </w:p>
    <w:p>
      <w:r>
        <w:t xml:space="preserve">@aleshojs @ales_primc Mutta onko olemassa myös lista siitä, minkä seurakunnan papeille emme raiskaa lapsiamme?</w:t>
      </w:r>
    </w:p>
    <w:p>
      <w:r>
        <w:rPr>
          <w:b/>
          <w:u w:val="single"/>
        </w:rPr>
        <w:t xml:space="preserve">703845</w:t>
      </w:r>
    </w:p>
    <w:p>
      <w:r>
        <w:t xml:space="preserve">@cikibucka "kunniakansalaisten" kokoelma on lähes täydellinen....the themselves enemies and traitors of Slovenians.</w:t>
      </w:r>
    </w:p>
    <w:p>
      <w:r>
        <w:rPr>
          <w:b/>
          <w:u w:val="single"/>
        </w:rPr>
        <w:t xml:space="preserve">703846</w:t>
      </w:r>
    </w:p>
    <w:p>
      <w:r>
        <w:t xml:space="preserve">Vain verenhimoiset idiootit, jotka ihannoivat murhaavia symboleja, kuten punaista tähteä, voivat maksaa siitä. https://t.co/bVRImsaOWd</w:t>
      </w:r>
    </w:p>
    <w:p>
      <w:r>
        <w:rPr>
          <w:b/>
          <w:u w:val="single"/>
        </w:rPr>
        <w:t xml:space="preserve">703847</w:t>
      </w:r>
    </w:p>
    <w:p>
      <w:r>
        <w:t xml:space="preserve">Ajaminen Primorskaan on varsin adrenaliinipitoinen. 130:stä 60:een liian monta kertaa, kapeat kaistat ovat todella kapeita, eikä puhelimien kanssa ajavia hölmöjä voi laskea.</w:t>
      </w:r>
    </w:p>
    <w:p>
      <w:r>
        <w:rPr>
          <w:b/>
          <w:u w:val="single"/>
        </w:rPr>
        <w:t xml:space="preserve">703848</w:t>
      </w:r>
    </w:p>
    <w:p>
      <w:r>
        <w:t xml:space="preserve">Karnevaali Cerknicassa: Karnevaalikulkue nuorimmille https://t.co/djdCWNfHN9 via @np_novice</w:t>
      </w:r>
    </w:p>
    <w:p>
      <w:r>
        <w:rPr>
          <w:b/>
          <w:u w:val="single"/>
        </w:rPr>
        <w:t xml:space="preserve">703849</w:t>
      </w:r>
    </w:p>
    <w:p>
      <w:r>
        <w:t xml:space="preserve">@bobsparrow70 @_Superhik_ Slovenialaiset omenat ovat enemmän tai vähemmän kadonneet... ei edes näitä lajikkeita, mitä tiedät niistä?</w:t>
      </w:r>
    </w:p>
    <w:p>
      <w:r>
        <w:rPr>
          <w:b/>
          <w:u w:val="single"/>
        </w:rPr>
        <w:t xml:space="preserve">703850</w:t>
      </w:r>
    </w:p>
    <w:p>
      <w:r>
        <w:t xml:space="preserve">@HDDJesenice hävisi 16. kierroksen Alppiliigan derbyssä Italiassa, kotijoukkue @RittnerBuam voitti 5:2 #AlpsHL</w:t>
      </w:r>
    </w:p>
    <w:p>
      <w:r>
        <w:rPr>
          <w:b/>
          <w:u w:val="single"/>
        </w:rPr>
        <w:t xml:space="preserve">703851</w:t>
      </w:r>
    </w:p>
    <w:p>
      <w:r>
        <w:t xml:space="preserve">Vain lakimiehet voivat ymmärtää tämän hölynpölyn. https://t.co/ddjltu5Z50.</w:t>
      </w:r>
    </w:p>
    <w:p>
      <w:r>
        <w:rPr>
          <w:b/>
          <w:u w:val="single"/>
        </w:rPr>
        <w:t xml:space="preserve">703852</w:t>
      </w:r>
    </w:p>
    <w:p>
      <w:r>
        <w:t xml:space="preserve">KUVAT: Tunnetko Ljubljanica-joesta vedetyn miehen (herkkä silmäily suositeltavaa)</w:t>
        <w:br/>
        <w:t xml:space="preserve">https://t.co/6kbl90Jz3w https://t.co/9qugrX7bOk https://t.co/9qugrX7bOk</w:t>
      </w:r>
    </w:p>
    <w:p>
      <w:r>
        <w:rPr>
          <w:b/>
          <w:u w:val="single"/>
        </w:rPr>
        <w:t xml:space="preserve">703853</w:t>
      </w:r>
    </w:p>
    <w:p>
      <w:r>
        <w:t xml:space="preserve">@steinbuch Mitä kommunisti loihtii, sitä ei voi pelastaa. Valitettavasti liian myöhään. Ajattele, kun menet tai et mene äänestämään.</w:t>
      </w:r>
    </w:p>
    <w:p>
      <w:r>
        <w:rPr>
          <w:b/>
          <w:u w:val="single"/>
        </w:rPr>
        <w:t xml:space="preserve">703854</w:t>
      </w:r>
    </w:p>
    <w:p>
      <w:r>
        <w:t xml:space="preserve">Tiesin, että Janša oli vitun kommunisti - tehtaat työläisille, maa talonpojille! https://t.co/YxC0DDpqZa ...</w:t>
      </w:r>
    </w:p>
    <w:p>
      <w:r>
        <w:rPr>
          <w:b/>
          <w:u w:val="single"/>
        </w:rPr>
        <w:t xml:space="preserve">703855</w:t>
      </w:r>
    </w:p>
    <w:p>
      <w:r>
        <w:t xml:space="preserve">@PGantar olit ainoa, joka nukkui. mutta jos olisit nukkunut etkä antanut palvelijan nukkua, olisit nähnyt paholaisen.</w:t>
      </w:r>
    </w:p>
    <w:p>
      <w:r>
        <w:rPr>
          <w:b/>
          <w:u w:val="single"/>
        </w:rPr>
        <w:t xml:space="preserve">703856</w:t>
      </w:r>
    </w:p>
    <w:p>
      <w:r>
        <w:t xml:space="preserve">@BozidarBiscan @lucijausaj @strankaSD Katastrofi, heidän T-paidassaan lukee "Titon Velenje" ja heidän pitäisi olla demokraatteja.</w:t>
      </w:r>
    </w:p>
    <w:p>
      <w:r>
        <w:rPr>
          <w:b/>
          <w:u w:val="single"/>
        </w:rPr>
        <w:t xml:space="preserve">703857</w:t>
      </w:r>
    </w:p>
    <w:p>
      <w:r>
        <w:t xml:space="preserve">Jasnić ja DeSUS, ei lähettää hänet eläkkeelle...</w:t>
        <w:br/>
        <w:br/>
        <w:t xml:space="preserve"> ...toivottavasti heidän kanssaan!</w:t>
      </w:r>
    </w:p>
    <w:p>
      <w:r>
        <w:rPr>
          <w:b/>
          <w:u w:val="single"/>
        </w:rPr>
        <w:t xml:space="preserve">703858</w:t>
      </w:r>
    </w:p>
    <w:p>
      <w:r>
        <w:t xml:space="preserve">@reform_si Kommunistit todennäköisesti</w:t>
        <w:t xml:space="preserve">pedikuroivat</w:t>
        <w:t xml:space="preserve">hänen jalkansa vuosikymmenien kuluttua</w:t>
        <w:br/>
        <w:t xml:space="preserve">, aivan kuten Škoberne tekee nyt. #brozova_taca</w:t>
      </w:r>
    </w:p>
    <w:p>
      <w:r>
        <w:rPr>
          <w:b/>
          <w:u w:val="single"/>
        </w:rPr>
        <w:t xml:space="preserve">703859</w:t>
      </w:r>
    </w:p>
    <w:p>
      <w:r>
        <w:t xml:space="preserve">@kricac @JureBrankovic @gfajdi @PrometejDD Sama koskee kerran laadukkaita Travel Ch:tä, Nat.Geographicia ja Viasat Historya - ne vain pyörittävät jatkuvasti paskaa.</w:t>
      </w:r>
    </w:p>
    <w:p>
      <w:r>
        <w:rPr>
          <w:b/>
          <w:u w:val="single"/>
        </w:rPr>
        <w:t xml:space="preserve">703860</w:t>
      </w:r>
    </w:p>
    <w:p>
      <w:r>
        <w:t xml:space="preserve">Unikot ( helluntai ): yksinäisten peltojen jyvillä unikko kukkii punaisena - kuin huutoni se on, ikävälle keväälle Tekijä: dimitrij https://t.co/3uhJu0vLiD</w:t>
      </w:r>
    </w:p>
    <w:p>
      <w:r>
        <w:rPr>
          <w:b/>
          <w:u w:val="single"/>
        </w:rPr>
        <w:t xml:space="preserve">703861</w:t>
      </w:r>
    </w:p>
    <w:p>
      <w:r>
        <w:t xml:space="preserve">@slovenskipanter Ati sanoo 16-vuotiaalle tyttärelle : Sinä joka olet niin fiksu, tee jotain, ettet ole yhtä tyhmä kuin minä, kun olet niin vanha!</w:t>
      </w:r>
    </w:p>
    <w:p>
      <w:r>
        <w:rPr>
          <w:b/>
          <w:u w:val="single"/>
        </w:rPr>
        <w:t xml:space="preserve">703862</w:t>
      </w:r>
    </w:p>
    <w:p>
      <w:r>
        <w:t xml:space="preserve">Herbalife-kokoukset ovat uudet AG:n juhlat 😌😌😌😌😂 hardcore technak+kaikki taputtavat ja hyppivät.</w:t>
      </w:r>
    </w:p>
    <w:p>
      <w:r>
        <w:rPr>
          <w:b/>
          <w:u w:val="single"/>
        </w:rPr>
        <w:t xml:space="preserve">703863</w:t>
      </w:r>
    </w:p>
    <w:p>
      <w:r>
        <w:t xml:space="preserve">Peinkiherin mukaan Slovenia on normaali vain, jos udbomafia jatkaa maan tuhoamista, velkaantumista ja myymistä. https://t.co/1oeayQFnia.</w:t>
      </w:r>
    </w:p>
    <w:p>
      <w:r>
        <w:rPr>
          <w:b/>
          <w:u w:val="single"/>
        </w:rPr>
        <w:t xml:space="preserve">703864</w:t>
      </w:r>
    </w:p>
    <w:p>
      <w:r>
        <w:t xml:space="preserve">@pengovsky Minulla on anonyymi profiili. Kun joku kysyy minulta, paimensimmeko lehmiä yhdessä, sanon rauhallisesti, että...</w:t>
      </w:r>
    </w:p>
    <w:p>
      <w:r>
        <w:rPr>
          <w:b/>
          <w:u w:val="single"/>
        </w:rPr>
        <w:t xml:space="preserve">703865</w:t>
      </w:r>
    </w:p>
    <w:p>
      <w:r>
        <w:t xml:space="preserve">Tytöt ovat ainoa valopilkku Ajdovin liigaurheilussa.</w:t>
        <w:br/>
        <w:t xml:space="preserve">https://t.co/y8E5vAOESz https://t.co/y8E5vAOESz</w:t>
      </w:r>
    </w:p>
    <w:p>
      <w:r>
        <w:rPr>
          <w:b/>
          <w:u w:val="single"/>
        </w:rPr>
        <w:t xml:space="preserve">703866</w:t>
      </w:r>
    </w:p>
    <w:p>
      <w:r>
        <w:t xml:space="preserve">Jernej opettaa meille tanssiaskeleita ja aina on arvonta, jossa voimme voittaa vinjetin palkintoa varten.... https://t.co/uUHcLxOVsf</w:t>
      </w:r>
    </w:p>
    <w:p>
      <w:r>
        <w:rPr>
          <w:b/>
          <w:u w:val="single"/>
        </w:rPr>
        <w:t xml:space="preserve">703867</w:t>
      </w:r>
    </w:p>
    <w:p>
      <w:r>
        <w:t xml:space="preserve">Hasselpähkinärullat marsipaanilla https://t.co/lZE3APwJTM https://t.co/ByOYZbv91h https://t.co/ByOYZbv91h</w:t>
      </w:r>
    </w:p>
    <w:p>
      <w:r>
        <w:rPr>
          <w:b/>
          <w:u w:val="single"/>
        </w:rPr>
        <w:t xml:space="preserve">703868</w:t>
      </w:r>
    </w:p>
    <w:p>
      <w:r>
        <w:t xml:space="preserve">Katsoin eilen illalla kavereideni kanssa Kuzmanin arvoituksia Spodnja Idrijassa.</w:t>
        <w:br/>
        <w:t xml:space="preserve"> Hauskoja aikoja. https://t.co/4rtojJiwv4</w:t>
      </w:r>
    </w:p>
    <w:p>
      <w:r>
        <w:rPr>
          <w:b/>
          <w:u w:val="single"/>
        </w:rPr>
        <w:t xml:space="preserve">703869</w:t>
      </w:r>
    </w:p>
    <w:p>
      <w:r>
        <w:t xml:space="preserve">@JJansaSDS Kommunistit valittavat yhä useammin Serbian JNA:sta. Se on intiimi vaihtoehto</w:t>
      </w:r>
    </w:p>
    <w:p>
      <w:r>
        <w:rPr>
          <w:b/>
          <w:u w:val="single"/>
        </w:rPr>
        <w:t xml:space="preserve">703870</w:t>
      </w:r>
    </w:p>
    <w:p>
      <w:r>
        <w:t xml:space="preserve">Narttujen ja koirien kastraatioiden uusia kiinteitä hintoja sovelletaan 15. toukokuuta alkaen. #pricecheapestalk http://t.co/0kFLI2TEF8</w:t>
      </w:r>
    </w:p>
    <w:p>
      <w:r>
        <w:rPr>
          <w:b/>
          <w:u w:val="single"/>
        </w:rPr>
        <w:t xml:space="preserve">703871</w:t>
      </w:r>
    </w:p>
    <w:p>
      <w:r>
        <w:t xml:space="preserve">@LahovnikMatej @stricmatic No kyllä. Sinun ei tarvitse olla rikas, jos haluat lähettää muutaman ruplan ulkomaille ja tuhlata vähän rahaa päiväkotimaksuun.</w:t>
      </w:r>
    </w:p>
    <w:p>
      <w:r>
        <w:rPr>
          <w:b/>
          <w:u w:val="single"/>
        </w:rPr>
        <w:t xml:space="preserve">703872</w:t>
      </w:r>
    </w:p>
    <w:p>
      <w:r>
        <w:t xml:space="preserve">@KilgoreSH5 @SiolNEWS Eh meidän poliisi, huutaa ääneen, juoppoja ottaa haltuunsa kiinteistön, puklasti jo taputti</w:t>
      </w:r>
    </w:p>
    <w:p>
      <w:r>
        <w:rPr>
          <w:b/>
          <w:u w:val="single"/>
        </w:rPr>
        <w:t xml:space="preserve">703873</w:t>
      </w:r>
    </w:p>
    <w:p>
      <w:r>
        <w:br/>
        <w:br/>
        <w:t xml:space="preserve">Knezissä uusi vuosi alkoi Rok n' bandin tahtiin. https://t.co/Fb1WLd9s3f</w:t>
      </w:r>
    </w:p>
    <w:p>
      <w:r>
        <w:rPr>
          <w:b/>
          <w:u w:val="single"/>
        </w:rPr>
        <w:t xml:space="preserve">703874</w:t>
      </w:r>
    </w:p>
    <w:p>
      <w:r>
        <w:t xml:space="preserve">@MartinaKenda @maks En valita. Voit tehdä monia asioita, mutta et voi olla todella huono. Hän katselee sinua jo niin kovasti, ettei voi sille mitään!</w:t>
      </w:r>
    </w:p>
    <w:p>
      <w:r>
        <w:rPr>
          <w:b/>
          <w:u w:val="single"/>
        </w:rPr>
        <w:t xml:space="preserve">703875</w:t>
      </w:r>
    </w:p>
    <w:p>
      <w:r>
        <w:t xml:space="preserve">@Luka__F Hei, kiitos hälytyksestäsi, tarkistamme asian.</w:t>
      </w:r>
    </w:p>
    <w:p>
      <w:r>
        <w:rPr>
          <w:b/>
          <w:u w:val="single"/>
        </w:rPr>
        <w:t xml:space="preserve">703876</w:t>
      </w:r>
    </w:p>
    <w:p>
      <w:r>
        <w:t xml:space="preserve">@EPameten Nämä eivät ole väärennöksiä, vaan aitoja. Tytöillä on niin vahvat letit, tytöillä nuoruuden kukoistuksessa!</w:t>
      </w:r>
    </w:p>
    <w:p>
      <w:r>
        <w:rPr>
          <w:b/>
          <w:u w:val="single"/>
        </w:rPr>
        <w:t xml:space="preserve">703877</w:t>
      </w:r>
    </w:p>
    <w:p>
      <w:r>
        <w:t xml:space="preserve">Butalščina Lauantaista lähtien 300€ sakko jos ajat vieroituskaistalla jos tapahtuu onnettomuus Sinun on ajettava vieroituskaistalla lauantaihin mennessä Uusi laki😧</w:t>
      </w:r>
    </w:p>
    <w:p>
      <w:r>
        <w:rPr>
          <w:b/>
          <w:u w:val="single"/>
        </w:rPr>
        <w:t xml:space="preserve">703878</w:t>
      </w:r>
    </w:p>
    <w:p>
      <w:r>
        <w:t xml:space="preserve">Ja mitä helvettiä nämä yhteiskuntatieteilijät taas tekevät viittaamalla vuoteen 1833!!! https://t.co/w6g3W3sLC9</w:t>
      </w:r>
    </w:p>
    <w:p>
      <w:r>
        <w:rPr>
          <w:b/>
          <w:u w:val="single"/>
        </w:rPr>
        <w:t xml:space="preserve">703879</w:t>
      </w:r>
    </w:p>
    <w:p>
      <w:r>
        <w:t xml:space="preserve">GORENJSKA REPORTS: Gorenjskan sukupolvien välisen keskuksen parantaminen https://t.co/EBCCTTFhvJ via @YouTube</w:t>
      </w:r>
    </w:p>
    <w:p>
      <w:r>
        <w:rPr>
          <w:b/>
          <w:u w:val="single"/>
        </w:rPr>
        <w:t xml:space="preserve">703880</w:t>
      </w:r>
    </w:p>
    <w:p>
      <w:r>
        <w:t xml:space="preserve">@IgorZavrsnik Mutta on ok myydä aseita arabeille, mutta ei myydä pateeta? #businessisbusiness</w:t>
      </w:r>
    </w:p>
    <w:p>
      <w:r>
        <w:rPr>
          <w:b/>
          <w:u w:val="single"/>
        </w:rPr>
        <w:t xml:space="preserve">703881</w:t>
      </w:r>
    </w:p>
    <w:p>
      <w:r>
        <w:t xml:space="preserve">Taidan nähdä mukavaa unta tänä yönä. Jotain trakeotomiasta tai intubaatiosta. Ehkä opiaateista. :P</w:t>
      </w:r>
    </w:p>
    <w:p>
      <w:r>
        <w:rPr>
          <w:b/>
          <w:u w:val="single"/>
        </w:rPr>
        <w:t xml:space="preserve">703882</w:t>
      </w:r>
    </w:p>
    <w:p>
      <w:r>
        <w:t xml:space="preserve">@Denis_Pokora @ZanMahnic @strankaSD Pajo,no sinä olet nero.#Miksi sinulla ei ole koti-ikävää denise</w:t>
      </w:r>
    </w:p>
    <w:p>
      <w:r>
        <w:rPr>
          <w:b/>
          <w:u w:val="single"/>
        </w:rPr>
        <w:t xml:space="preserve">703883</w:t>
      </w:r>
    </w:p>
    <w:p>
      <w:r>
        <w:t xml:space="preserve">@cikibucka @MatevzNovak @ajitamxy Älä lankea vääriin tarinoihin! Hän jätti perheensä pelastaakseen itsensä. Oikea mies ei jätä perhettään!</w:t>
      </w:r>
    </w:p>
    <w:p>
      <w:r>
        <w:rPr>
          <w:b/>
          <w:u w:val="single"/>
        </w:rPr>
        <w:t xml:space="preserve">703884</w:t>
      </w:r>
    </w:p>
    <w:p>
      <w:r>
        <w:t xml:space="preserve">"Peto vihreästä helvetistä". Rajoitettu painos, jossa yhdistyvät ajodynamiikka, kevytrakenne, muotoilu ja mukavuus.</w:t>
      </w:r>
    </w:p>
    <w:p>
      <w:r>
        <w:rPr>
          <w:b/>
          <w:u w:val="single"/>
        </w:rPr>
        <w:t xml:space="preserve">703885</w:t>
      </w:r>
    </w:p>
    <w:p>
      <w:r>
        <w:t xml:space="preserve">Mikähän mahtaa olla äänestysprosentti? Onko enää ketään jäljellä, joka tukisi näitä poliitikkoja? Ellei kyse ole omasta perseestään #vaalit #RauSlovenia</w:t>
      </w:r>
    </w:p>
    <w:p>
      <w:r>
        <w:rPr>
          <w:b/>
          <w:u w:val="single"/>
        </w:rPr>
        <w:t xml:space="preserve">703886</w:t>
      </w:r>
    </w:p>
    <w:p>
      <w:r>
        <w:t xml:space="preserve">@bota112 @SvetilnikSLO:n kaltaiset prostituoidut ovat todella riippuvaisia siitä, mitä OECD ajattelee... Tärkeintä on, että he vetävät hyvin, ideologisissa orgioissaan!</w:t>
      </w:r>
    </w:p>
    <w:p>
      <w:r>
        <w:rPr>
          <w:b/>
          <w:u w:val="single"/>
        </w:rPr>
        <w:t xml:space="preserve">703887</w:t>
      </w:r>
    </w:p>
    <w:p>
      <w:r>
        <w:t xml:space="preserve">Linja-autonkuljettajien lakon jälkeen: kannustimia pysähtymättömille ja "tuo ystävä mukaan" -kampanja https://t.co/NVbgr6ec5w</w:t>
      </w:r>
    </w:p>
    <w:p>
      <w:r>
        <w:rPr>
          <w:b/>
          <w:u w:val="single"/>
        </w:rPr>
        <w:t xml:space="preserve">703888</w:t>
      </w:r>
    </w:p>
    <w:p>
      <w:r>
        <w:t xml:space="preserve">@drzavljanisveta @zajc_si Vitut kynttilänjaloista ja ihmisistä, jotka jo soittavat kelloa.</w:t>
      </w:r>
    </w:p>
    <w:p>
      <w:r>
        <w:rPr>
          <w:b/>
          <w:u w:val="single"/>
        </w:rPr>
        <w:t xml:space="preserve">703889</w:t>
      </w:r>
    </w:p>
    <w:p>
      <w:r>
        <w:t xml:space="preserve">KEHOTTAA SD-PUOLUETTA PYYTÄMÄÄN POLIISIA PIDÄTTÄMÄÄN ENTISEN SD-JÄSENEN MAAHANMUUTTAJIEN SALAKULJETUKSESTA, JOS PUOLUEELLA ON MORAALIA.</w:t>
      </w:r>
    </w:p>
    <w:p>
      <w:r>
        <w:rPr>
          <w:b/>
          <w:u w:val="single"/>
        </w:rPr>
        <w:t xml:space="preserve">703890</w:t>
      </w:r>
    </w:p>
    <w:p>
      <w:r>
        <w:t xml:space="preserve">No, sitten. Niille teistä, jotka ampuvat ensin ja kyselevät vasta sitten. https://t.co/QKPDImSXpG.</w:t>
      </w:r>
    </w:p>
    <w:p>
      <w:r>
        <w:rPr>
          <w:b/>
          <w:u w:val="single"/>
        </w:rPr>
        <w:t xml:space="preserve">703891</w:t>
      </w:r>
    </w:p>
    <w:p>
      <w:r>
        <w:t xml:space="preserve">@tomltoml @crico111 solmio rimmaa lapion kanssa</w:t>
        <w:br/>
        <w:t xml:space="preserve">ja isäni rimmaa tossujen kanssa</w:t>
        <w:br/>
        <w:t xml:space="preserve">minulle se rimmaa aina</w:t>
        <w:br/>
        <w:t xml:space="preserve">Minulla olisi ollut Prešeren veljeksi</w:t>
      </w:r>
    </w:p>
    <w:p>
      <w:r>
        <w:rPr>
          <w:b/>
          <w:u w:val="single"/>
        </w:rPr>
        <w:t xml:space="preserve">703892</w:t>
      </w:r>
    </w:p>
    <w:p>
      <w:r>
        <w:t xml:space="preserve">Kollegani on toimistossani. Hän nukkuu yhä huoneessaan. Milloin voin herättää hänet? Olen kyllästynyt</w:t>
      </w:r>
    </w:p>
    <w:p>
      <w:r>
        <w:rPr>
          <w:b/>
          <w:u w:val="single"/>
        </w:rPr>
        <w:t xml:space="preserve">703893</w:t>
      </w:r>
    </w:p>
    <w:p>
      <w:r>
        <w:t xml:space="preserve">Lue huominen Capital World -viikkolehti ... https://t.co/RbFZHxk12f...</w:t>
      </w:r>
    </w:p>
    <w:p>
      <w:r>
        <w:rPr>
          <w:b/>
          <w:u w:val="single"/>
        </w:rPr>
        <w:t xml:space="preserve">703894</w:t>
      </w:r>
    </w:p>
    <w:p>
      <w:r>
        <w:t xml:space="preserve">@Pizama @GasperBergant Se on enemmän Der-mole Celje (luulen, että 90-luvulla haluavat tämän vitsin takaisin).</w:t>
      </w:r>
    </w:p>
    <w:p>
      <w:r>
        <w:rPr>
          <w:b/>
          <w:u w:val="single"/>
        </w:rPr>
        <w:t xml:space="preserve">703895</w:t>
      </w:r>
    </w:p>
    <w:p>
      <w:r>
        <w:t xml:space="preserve">Myös vedenlämmitin on lakossa. Ilmeisesti keittiön sähköissä on jotain vikaa.</w:t>
      </w:r>
    </w:p>
    <w:p>
      <w:r>
        <w:rPr>
          <w:b/>
          <w:u w:val="single"/>
        </w:rPr>
        <w:t xml:space="preserve">703896</w:t>
      </w:r>
    </w:p>
    <w:p>
      <w:r>
        <w:t xml:space="preserve">@agortaa @LahovnikMatej Hysteria on uskomatonta. Muuten olen sitä mieltä, että FDV ja RTVSLO pitäisi purkaa!</w:t>
      </w:r>
    </w:p>
    <w:p>
      <w:r>
        <w:rPr>
          <w:b/>
          <w:u w:val="single"/>
        </w:rPr>
        <w:t xml:space="preserve">703897</w:t>
      </w:r>
    </w:p>
    <w:p>
      <w:r>
        <w:t xml:space="preserve">@YanchMb @Plavalka Um heillä on maatalousosuuskuntia, mutta muuten he myyvät Trzinissä Kimin päivittäistavarakaupan alueella.</w:t>
      </w:r>
    </w:p>
    <w:p>
      <w:r>
        <w:rPr>
          <w:b/>
          <w:u w:val="single"/>
        </w:rPr>
        <w:t xml:space="preserve">703898</w:t>
      </w:r>
    </w:p>
    <w:p>
      <w:r>
        <w:t xml:space="preserve">Kampaamo ja lounas olivat menestys. Nyt levon sijasta lakaisen kuolleet pois ja leikkaan puutarhaa. 😭 Miten aion juhlia??????</w:t>
      </w:r>
    </w:p>
    <w:p>
      <w:r>
        <w:rPr>
          <w:b/>
          <w:u w:val="single"/>
        </w:rPr>
        <w:t xml:space="preserve">703899</w:t>
      </w:r>
    </w:p>
    <w:p>
      <w:r>
        <w:t xml:space="preserve">Täytyy olla laulava idiootti, että lankeaa tällaisiin roistoihin! https://t.co/DHY62DQ7ti</w:t>
      </w:r>
    </w:p>
    <w:p>
      <w:r>
        <w:rPr>
          <w:b/>
          <w:u w:val="single"/>
        </w:rPr>
        <w:t xml:space="preserve">703900</w:t>
      </w:r>
    </w:p>
    <w:p>
      <w:r>
        <w:t xml:space="preserve">@BSkelaSavic @Tevilevi Tyhmät oikeistolaiset ovat jo niin tottuneita pakkaamaan lapsensa vaseliinia kirkkoon 🤷♂️</w:t>
      </w:r>
    </w:p>
    <w:p>
      <w:r>
        <w:rPr>
          <w:b/>
          <w:u w:val="single"/>
        </w:rPr>
        <w:t xml:space="preserve">703901</w:t>
      </w:r>
    </w:p>
    <w:p>
      <w:r>
        <w:t xml:space="preserve">Elävät ajat #SloEnduro 4fun #Golovectrails Ljubljanan kanssa klo 11:30 alkaen. Vaikka tulisit radalle! https://t.co/EjzHZmCu4n https://t.co/hW1QZqrXXf</w:t>
      </w:r>
    </w:p>
    <w:p>
      <w:r>
        <w:rPr>
          <w:b/>
          <w:u w:val="single"/>
        </w:rPr>
        <w:t xml:space="preserve">703902</w:t>
      </w:r>
    </w:p>
    <w:p>
      <w:r>
        <w:t xml:space="preserve">@MitjaIrsic Hänellä oli mahdollisuus valita naisen tai Shishkotin välillä, joita molempia POPTV:n ja Planetin pillunimijät nussivat, joten Shishkot, nussi häntä....</w:t>
      </w:r>
    </w:p>
    <w:p>
      <w:r>
        <w:rPr>
          <w:b/>
          <w:u w:val="single"/>
        </w:rPr>
        <w:t xml:space="preserve">703903</w:t>
      </w:r>
    </w:p>
    <w:p>
      <w:r>
        <w:t xml:space="preserve">Tänään pienimuotoinen jalkapallo-ottelu - naisopiskelijat klo 11:00 koulun liikuntasalissa. Oppilaamme pelaavat Ekon.škola MS:n joukkuetta vastaan. Annetaan omamme.</w:t>
      </w:r>
    </w:p>
    <w:p>
      <w:r>
        <w:rPr>
          <w:b/>
          <w:u w:val="single"/>
        </w:rPr>
        <w:t xml:space="preserve">703904</w:t>
      </w:r>
    </w:p>
    <w:p>
      <w:r>
        <w:t xml:space="preserve">[Video Slovenia] 11.11.2019 Nova24TV Titon ja kommunismin myötä vihreille... https://t.co/12nDajEIP1 via @YouTube</w:t>
      </w:r>
    </w:p>
    <w:p>
      <w:r>
        <w:rPr>
          <w:b/>
          <w:u w:val="single"/>
        </w:rPr>
        <w:t xml:space="preserve">703905</w:t>
      </w:r>
    </w:p>
    <w:p>
      <w:r>
        <w:t xml:space="preserve">SDS:n lähteiden mukaan hän on kommunisti RT @Demokracija1: Mitä Virant aikoo, kun hän niputtaa Janšan ja Jankovićin yhteen?</w:t>
      </w:r>
    </w:p>
    <w:p>
      <w:r>
        <w:rPr>
          <w:b/>
          <w:u w:val="single"/>
        </w:rPr>
        <w:t xml:space="preserve">703906</w:t>
      </w:r>
    </w:p>
    <w:p>
      <w:r>
        <w:t xml:space="preserve">Hyvät kollegat: kirjoita youtube mennään taas Wieniin. Kuuntele ja nauti</w:t>
      </w:r>
    </w:p>
    <w:p>
      <w:r>
        <w:rPr>
          <w:b/>
          <w:u w:val="single"/>
        </w:rPr>
        <w:t xml:space="preserve">703907</w:t>
      </w:r>
    </w:p>
    <w:p>
      <w:r>
        <w:t xml:space="preserve">Planet tv lähettää luultavasti vanhoja raportteja, ei tänään, ei eilen, ei mitään Jankovicista.</w:t>
      </w:r>
    </w:p>
    <w:p>
      <w:r>
        <w:rPr>
          <w:b/>
          <w:u w:val="single"/>
        </w:rPr>
        <w:t xml:space="preserve">703908</w:t>
      </w:r>
    </w:p>
    <w:p>
      <w:r>
        <w:t xml:space="preserve">@SafetAlibeg on vain Jumala, että kalastajat kalastavat ulkomaisilla merillä kansainvälisiä tuomioita uhmaten, koska Kroatian hallitus on heidän takanaan, eikö niin?</w:t>
      </w:r>
    </w:p>
    <w:p>
      <w:r>
        <w:rPr>
          <w:b/>
          <w:u w:val="single"/>
        </w:rPr>
        <w:t xml:space="preserve">703909</w:t>
      </w:r>
    </w:p>
    <w:p>
      <w:r>
        <w:t xml:space="preserve">@Skolobrinski Ei vain sitä, vaan se saa heidät nöyryyttämään itseään ja antaa hänen käsiinsä käsittämättömiä välineitä heidän (itse)tuhoamiseensa.</w:t>
      </w:r>
    </w:p>
    <w:p>
      <w:r>
        <w:rPr>
          <w:b/>
          <w:u w:val="single"/>
        </w:rPr>
        <w:t xml:space="preserve">703910</w:t>
      </w:r>
    </w:p>
    <w:p>
      <w:r>
        <w:t xml:space="preserve">@staneC Mikään ei koskaan sovi näille mustille. Heidän mielestään heidän pitäisi olla ne, jotka määräävät pukeutumiskoodin.</w:t>
      </w:r>
    </w:p>
    <w:p>
      <w:r>
        <w:rPr>
          <w:b/>
          <w:u w:val="single"/>
        </w:rPr>
        <w:t xml:space="preserve">703911</w:t>
      </w:r>
    </w:p>
    <w:p>
      <w:r>
        <w:t xml:space="preserve">@Nogavicka_Pika @PeterHabjan Olen jo sisäistänyt yhden. Ja olet saumattomasti kiinnittänyt vyösi napin :).</w:t>
      </w:r>
    </w:p>
    <w:p>
      <w:r>
        <w:rPr>
          <w:b/>
          <w:u w:val="single"/>
        </w:rPr>
        <w:t xml:space="preserve">703912</w:t>
      </w:r>
    </w:p>
    <w:p>
      <w:r>
        <w:t xml:space="preserve">Palomies, joka oli ensimmäisenä paikalla 20 vuotta hänen kuolemansa jälkeen, paljasti: Nämä olivat Dianan viimeiset sanat https://t.co/MEi2Bo4XKJ</w:t>
      </w:r>
    </w:p>
    <w:p>
      <w:r>
        <w:rPr>
          <w:b/>
          <w:u w:val="single"/>
        </w:rPr>
        <w:t xml:space="preserve">703913</w:t>
      </w:r>
    </w:p>
    <w:p>
      <w:r>
        <w:t xml:space="preserve">@Marjantevz Ei ole keskipäivä, kun tuo "joku" painaa nappia ja pettää äänestäjät...#laskenta...cc</w:t>
      </w:r>
    </w:p>
    <w:p>
      <w:r>
        <w:rPr>
          <w:b/>
          <w:u w:val="single"/>
        </w:rPr>
        <w:t xml:space="preserve">703914</w:t>
      </w:r>
    </w:p>
    <w:p>
      <w:r>
        <w:t xml:space="preserve">Slovenian futsalmaajoukkue varmisti paikkansa futsalin EM-kisojen puolivälierissä voittamalla Italian. Hyvin tehty pojat!</w:t>
      </w:r>
    </w:p>
    <w:p>
      <w:r>
        <w:rPr>
          <w:b/>
          <w:u w:val="single"/>
        </w:rPr>
        <w:t xml:space="preserve">703915</w:t>
      </w:r>
    </w:p>
    <w:p>
      <w:r>
        <w:t xml:space="preserve">Maisemointi ja kunnossapito, Andrej KRIŽOVNIK, s p Miklavž na Dravskem polju: https://t.co/IJ1rr5eRit via @YouTube</w:t>
      </w:r>
    </w:p>
    <w:p>
      <w:r>
        <w:rPr>
          <w:b/>
          <w:u w:val="single"/>
        </w:rPr>
        <w:t xml:space="preserve">703916</w:t>
      </w:r>
    </w:p>
    <w:p>
      <w:r>
        <w:t xml:space="preserve">@tfajon @EP_Slovenija Tietenkin, koska teitä poliitikkoja suojellaan kuin jääkarhuja. Entä kuolleet ihmiset kaduilla?</w:t>
        <w:br/>
        <w:t xml:space="preserve"> Et taida välittää niistä?</w:t>
      </w:r>
    </w:p>
    <w:p>
      <w:r>
        <w:rPr>
          <w:b/>
          <w:u w:val="single"/>
        </w:rPr>
        <w:t xml:space="preserve">703917</w:t>
      </w:r>
    </w:p>
    <w:p>
      <w:r>
        <w:t xml:space="preserve">@DorijanMarsic Lagarde olisi pitänyt laittaa aikakoneeseen aiemmin ja pyörittää takaisin noin 50 vuotta tai enemmän.😆</w:t>
      </w:r>
    </w:p>
    <w:p>
      <w:r>
        <w:rPr>
          <w:b/>
          <w:u w:val="single"/>
        </w:rPr>
        <w:t xml:space="preserve">703918</w:t>
      </w:r>
    </w:p>
    <w:p>
      <w:r>
        <w:t xml:space="preserve">Primecille tuli niin kuuma, kun hän erehtyi asettamaan lehtiä, että hän käänsi ilmastoinnin pois päältä. https://t.co/uUvPZ29BxU</w:t>
      </w:r>
    </w:p>
    <w:p>
      <w:r>
        <w:rPr>
          <w:b/>
          <w:u w:val="single"/>
        </w:rPr>
        <w:t xml:space="preserve">703919</w:t>
      </w:r>
    </w:p>
    <w:p>
      <w:r>
        <w:t xml:space="preserve">72-vuotias jalankulkija kuoli yliajo-onnettomuudessa https://t.co/7k3eZBgoUU via @e_koroska</w:t>
      </w:r>
    </w:p>
    <w:p>
      <w:r>
        <w:rPr>
          <w:b/>
          <w:u w:val="single"/>
        </w:rPr>
        <w:t xml:space="preserve">703920</w:t>
      </w:r>
    </w:p>
    <w:p>
      <w:r>
        <w:t xml:space="preserve">Useita kuollut Etelä-Afrikan ammustehtaassa https://t.co/yPP5hRoOIu https://t.co/s7NSRiSPNl https://t.co/s7NSRiSPNl</w:t>
      </w:r>
    </w:p>
    <w:p>
      <w:r>
        <w:rPr>
          <w:b/>
          <w:u w:val="single"/>
        </w:rPr>
        <w:t xml:space="preserve">703921</w:t>
      </w:r>
    </w:p>
    <w:p>
      <w:r>
        <w:t xml:space="preserve">50 yliopistojen edustajaa 14 eri maasta 13. kansainvälisellä EPF-viikolla.</w:t>
        <w:br/>
        <w:br/>
        <w:t xml:space="preserve">https://t.co/6G9652iDCF</w:t>
      </w:r>
    </w:p>
    <w:p>
      <w:r>
        <w:rPr>
          <w:b/>
          <w:u w:val="single"/>
        </w:rPr>
        <w:t xml:space="preserve">703922</w:t>
      </w:r>
    </w:p>
    <w:p>
      <w:r>
        <w:t xml:space="preserve">@jkmcnk @jozevolf Minulla on EdgeRouter PoE kotona, käyttöjärjestelmä on sama. Pommi kaikelle, mitä luetteloit.</w:t>
      </w:r>
    </w:p>
    <w:p>
      <w:r>
        <w:rPr>
          <w:b/>
          <w:u w:val="single"/>
        </w:rPr>
        <w:t xml:space="preserve">703923</w:t>
      </w:r>
    </w:p>
    <w:p>
      <w:r>
        <w:t xml:space="preserve">@SVesel Sanoin, että poika pitää rasvata ja lähettää tehtaaseen tai kentälle.....</w:t>
      </w:r>
    </w:p>
    <w:p>
      <w:r>
        <w:rPr>
          <w:b/>
          <w:u w:val="single"/>
        </w:rPr>
        <w:t xml:space="preserve">703924</w:t>
      </w:r>
    </w:p>
    <w:p>
      <w:r>
        <w:t xml:space="preserve">Joskus</w:t>
        <w:br/>
        <w:t xml:space="preserve">että mies on hirviö,</w:t>
        <w:br/>
        <w:t xml:space="preserve">koska unohdat jatkuvasti</w:t>
        <w:br/>
        <w:t xml:space="preserve">että hän on hirviö</w:t>
      </w:r>
    </w:p>
    <w:p>
      <w:r>
        <w:rPr>
          <w:b/>
          <w:u w:val="single"/>
        </w:rPr>
        <w:t xml:space="preserve">703925</w:t>
      </w:r>
    </w:p>
    <w:p>
      <w:r>
        <w:t xml:space="preserve">Ranska haluaisi kuusi uutta EPR-tyypin 2 reaktoria; myös mahdollinen vaihtoehto #NPP2:lle https://t.co/0FyHC1GKBm #ydinvoima #sähkövoima</w:t>
      </w:r>
    </w:p>
    <w:p>
      <w:r>
        <w:rPr>
          <w:b/>
          <w:u w:val="single"/>
        </w:rPr>
        <w:t xml:space="preserve">703926</w:t>
      </w:r>
    </w:p>
    <w:p>
      <w:r>
        <w:t xml:space="preserve">Kiitos porukalle, joka otti Betnavan adrenaliinipuiston laitokset haltuunsa yöllä, olette todella teräviä. Jos he olisivat tienneet, kuka olet, he olisivat tehneet saman sinulle #majkemi</w:t>
      </w:r>
    </w:p>
    <w:p>
      <w:r>
        <w:rPr>
          <w:b/>
          <w:u w:val="single"/>
        </w:rPr>
        <w:t xml:space="preserve">703927</w:t>
      </w:r>
    </w:p>
    <w:p>
      <w:r>
        <w:t xml:space="preserve">Positiivista on se, että perjantai-iltaisin laiskottelen television edessä jalka säkissä ja katson Matrixia. Todellisuus: leikkaamattomalla jalallani pakkosairauslomalla.#fuckit</w:t>
      </w:r>
    </w:p>
    <w:p>
      <w:r>
        <w:rPr>
          <w:b/>
          <w:u w:val="single"/>
        </w:rPr>
        <w:t xml:space="preserve">703928</w:t>
      </w:r>
    </w:p>
    <w:p>
      <w:r>
        <w:t xml:space="preserve">@Komanovmulc @RTV_Slovenija Jopa ihmiset, jotka ovat ostaneet FDV-tiedekunnan, voivat olla idiootteja. Maksetut idiootit .</w:t>
      </w:r>
    </w:p>
    <w:p>
      <w:r>
        <w:rPr>
          <w:b/>
          <w:u w:val="single"/>
        </w:rPr>
        <w:t xml:space="preserve">703929</w:t>
      </w:r>
    </w:p>
    <w:p>
      <w:r>
        <w:t xml:space="preserve">@IgorKrsinar @ZCernac @zzTürkkiläisten mustalaismestareiden puolue ... He sanoivat sotilaalle hyppäämisestä, huoralle paastosta... Eettinen ja paastoava moderni keskus.</w:t>
      </w:r>
    </w:p>
    <w:p>
      <w:r>
        <w:rPr>
          <w:b/>
          <w:u w:val="single"/>
        </w:rPr>
        <w:t xml:space="preserve">703930</w:t>
      </w:r>
    </w:p>
    <w:p>
      <w:r>
        <w:t xml:space="preserve">@5RA10762941 @PlanetTV @Mirko_Mayer Tällaisesta punaisesta karjasta maksetaan vaikutuksesta.</w:t>
        <w:br/>
        <w:t xml:space="preserve"> Mitä enemmän he valehtelevat ja johtavat harhaan, sitä korkeampi maksu.</w:t>
      </w:r>
    </w:p>
    <w:p>
      <w:r>
        <w:rPr>
          <w:b/>
          <w:u w:val="single"/>
        </w:rPr>
        <w:t xml:space="preserve">703931</w:t>
      </w:r>
    </w:p>
    <w:p>
      <w:r>
        <w:t xml:space="preserve">PRESS: Politiikkasivuston päätoimittaja selittää infografiikassa, miten tasapainoinen antikommunistinen media toimii. Huomenna.</w:t>
      </w:r>
    </w:p>
    <w:p>
      <w:r>
        <w:rPr>
          <w:b/>
          <w:u w:val="single"/>
        </w:rPr>
        <w:t xml:space="preserve">703932</w:t>
      </w:r>
    </w:p>
    <w:p>
      <w:r>
        <w:t xml:space="preserve">Dementoituneet ihmiset voivat äänestää vain entistä pormestaria. Jos näin ei tapahdu, hän aikoo tehdä valituksen kunnalliselle vaalilautakunnalle. #ŠmarješkeToplice</w:t>
      </w:r>
    </w:p>
    <w:p>
      <w:r>
        <w:rPr>
          <w:b/>
          <w:u w:val="single"/>
        </w:rPr>
        <w:t xml:space="preserve">703933</w:t>
      </w:r>
    </w:p>
    <w:p>
      <w:r>
        <w:t xml:space="preserve">Tuomioistuinten välttäminen toimii hyvin sekä L:n että D:n kannalta. Mutta he tekevät huonoa työtä postin kopioimisessa. JJ ja Zalar.</w:t>
      </w:r>
    </w:p>
    <w:p>
      <w:r>
        <w:rPr>
          <w:b/>
          <w:u w:val="single"/>
        </w:rPr>
        <w:t xml:space="preserve">703934</w:t>
      </w:r>
    </w:p>
    <w:p>
      <w:r>
        <w:t xml:space="preserve">Toistan itseni. Mertik on ylivoimaisesti liigan huonoin erotuomari suhteessa pelaajiin. https://t.co/KlYCMajukO</w:t>
      </w:r>
    </w:p>
    <w:p>
      <w:r>
        <w:rPr>
          <w:b/>
          <w:u w:val="single"/>
        </w:rPr>
        <w:t xml:space="preserve">703935</w:t>
      </w:r>
    </w:p>
    <w:p>
      <w:r>
        <w:t xml:space="preserve">@marinmedak kuka kertoi sinulle tuon? Huoltoasemien latureita ei ole suunniteltu niin, että ne olisivat merkittävästi bensiiniä halvempia, mutta ne ovat pikalatureita (22 kW+).</w:t>
      </w:r>
    </w:p>
    <w:p>
      <w:r>
        <w:rPr>
          <w:b/>
          <w:u w:val="single"/>
        </w:rPr>
        <w:t xml:space="preserve">703936</w:t>
      </w:r>
    </w:p>
    <w:p>
      <w:r>
        <w:t xml:space="preserve">Pneumaattinen vasara? Ei, #berlin sunnuntaina klo 18.00. #rave https://t.co/TlQSngSkPc</w:t>
      </w:r>
    </w:p>
    <w:p>
      <w:r>
        <w:rPr>
          <w:b/>
          <w:u w:val="single"/>
        </w:rPr>
        <w:t xml:space="preserve">703937</w:t>
      </w:r>
    </w:p>
    <w:p>
      <w:r>
        <w:t xml:space="preserve">@Nebodigatreba2 @freewiseguy @Alex4aleksandra @TinaKomat "Noble" aivan kuten NSI.</w:t>
      </w:r>
    </w:p>
    <w:p>
      <w:r>
        <w:rPr>
          <w:b/>
          <w:u w:val="single"/>
        </w:rPr>
        <w:t xml:space="preserve">703938</w:t>
      </w:r>
    </w:p>
    <w:p>
      <w:r>
        <w:t xml:space="preserve">Palvelua kuin lentokoneessa: entisen lentoemännän palvelema vuoristomökki #haastattelu https://t.co/OU9pgmKUVi https://t.co/CRMSVddv3o</w:t>
      </w:r>
    </w:p>
    <w:p>
      <w:r>
        <w:rPr>
          <w:b/>
          <w:u w:val="single"/>
        </w:rPr>
        <w:t xml:space="preserve">703939</w:t>
      </w:r>
    </w:p>
    <w:p>
      <w:r>
        <w:t xml:space="preserve">@MarkoBukovec ei ole koskaan nuollut tippaakaan maitoa, mutta tänään hän juo turkkilaista kahvia. mikä pyllymies hän onkaan.</w:t>
      </w:r>
    </w:p>
    <w:p>
      <w:r>
        <w:rPr>
          <w:b/>
          <w:u w:val="single"/>
        </w:rPr>
        <w:t xml:space="preserve">703940</w:t>
      </w:r>
    </w:p>
    <w:p>
      <w:r>
        <w:t xml:space="preserve">@MladenPrajdic @davidkovic @sivanosoroginja Puoli vuotta sitten marco polo .. ei ongelmia.</w:t>
      </w:r>
    </w:p>
    <w:p>
      <w:r>
        <w:rPr>
          <w:b/>
          <w:u w:val="single"/>
        </w:rPr>
        <w:t xml:space="preserve">703941</w:t>
      </w:r>
    </w:p>
    <w:p>
      <w:r>
        <w:t xml:space="preserve">Vasemmiston äänestäjäkunnan mobilisoiminen verhottujen uhkausten ja pelottelun avulla. https://t.co/ymeJP2u01f.</w:t>
      </w:r>
    </w:p>
    <w:p>
      <w:r>
        <w:rPr>
          <w:b/>
          <w:u w:val="single"/>
        </w:rPr>
        <w:t xml:space="preserve">703942</w:t>
      </w:r>
    </w:p>
    <w:p>
      <w:r>
        <w:t xml:space="preserve">Toivotan teille ihanaa kulttuuripäivän juhlaa "Peričnik-urkujen" kanssa kauneimmassa alppilaaksossa. #ovi #slappericnik https://t.co/px4QGNS2sR</w:t>
      </w:r>
    </w:p>
    <w:p>
      <w:r>
        <w:rPr>
          <w:b/>
          <w:u w:val="single"/>
        </w:rPr>
        <w:t xml:space="preserve">703943</w:t>
      </w:r>
    </w:p>
    <w:p>
      <w:r>
        <w:t xml:space="preserve">@romunov @powersmoothie Luulin, että Foxy oli hyvä, hän on vain liian lihava sinulle.</w:t>
      </w:r>
    </w:p>
    <w:p>
      <w:r>
        <w:rPr>
          <w:b/>
          <w:u w:val="single"/>
        </w:rPr>
        <w:t xml:space="preserve">703944</w:t>
      </w:r>
    </w:p>
    <w:p>
      <w:r>
        <w:t xml:space="preserve">Tässä olin juuri aikeissa kirjoittaa, miten meidän piirissämme on rauhallisesti mitään ei ole puhjennut, mutta katso, se vain puhkesi</w:t>
        <w:br/>
        <w:t xml:space="preserve">#petardezaretarde</w:t>
      </w:r>
    </w:p>
    <w:p>
      <w:r>
        <w:rPr>
          <w:b/>
          <w:u w:val="single"/>
        </w:rPr>
        <w:t xml:space="preserve">703945</w:t>
      </w:r>
    </w:p>
    <w:p>
      <w:r>
        <w:t xml:space="preserve">@matjaztrost @luka_robida @radioPrvi @AdrijanBakic Millä? Muuten, nimikirjaimet @AdrijanBakic ovat oikeat alkukirjaimet!</w:t>
      </w:r>
    </w:p>
    <w:p>
      <w:r>
        <w:rPr>
          <w:b/>
          <w:u w:val="single"/>
        </w:rPr>
        <w:t xml:space="preserve">703946</w:t>
      </w:r>
    </w:p>
    <w:p>
      <w:r>
        <w:t xml:space="preserve">Siksi ei aitoja eikä koiria! #threetimesearnings ja #politicscoverage https://t.co/htUt3WPi6I https://t.co/htUt3WPi6I</w:t>
      </w:r>
    </w:p>
    <w:p>
      <w:r>
        <w:rPr>
          <w:b/>
          <w:u w:val="single"/>
        </w:rPr>
        <w:t xml:space="preserve">703947</w:t>
      </w:r>
    </w:p>
    <w:p>
      <w:r>
        <w:t xml:space="preserve">Marxin Pääoman ensimmäinen nide on sijoitettu paikallisen kirjaston mukavuuskokoelman luokkaan. https://t.co/87csSgZx3Y.</w:t>
      </w:r>
    </w:p>
    <w:p>
      <w:r>
        <w:rPr>
          <w:b/>
          <w:u w:val="single"/>
        </w:rPr>
        <w:t xml:space="preserve">703948</w:t>
      </w:r>
    </w:p>
    <w:p>
      <w:r>
        <w:t xml:space="preserve">Sääli, @SnsStranka, @GlasZaOtroke ja vastaavien potilaiden tuella @AnzeLog sylkee omaa kulhoa ja menettää äänestäjiä.</w:t>
      </w:r>
    </w:p>
    <w:p>
      <w:r>
        <w:rPr>
          <w:b/>
          <w:u w:val="single"/>
        </w:rPr>
        <w:t xml:space="preserve">703949</w:t>
      </w:r>
    </w:p>
    <w:p>
      <w:r>
        <w:t xml:space="preserve">@Bojana61654450 Mutta sinä vittuilet edelleen... Miksi tuhlaat energiaa... Ei siitä ole hyötyä...</w:t>
      </w:r>
    </w:p>
    <w:p>
      <w:r>
        <w:rPr>
          <w:b/>
          <w:u w:val="single"/>
        </w:rPr>
        <w:t xml:space="preserve">703950</w:t>
      </w:r>
    </w:p>
    <w:p>
      <w:r>
        <w:t xml:space="preserve">Perustuslakituomari Jaklič: Euroopassa vallitsee kulttuuri, jonka mukaan mitä tahansa tuomioistuin päättääkin, sitä kunnioitetaan @radioognjisce https://t.co/ekRUymP6Qu</w:t>
      </w:r>
    </w:p>
    <w:p>
      <w:r>
        <w:rPr>
          <w:b/>
          <w:u w:val="single"/>
        </w:rPr>
        <w:t xml:space="preserve">703951</w:t>
      </w:r>
    </w:p>
    <w:p>
      <w:r>
        <w:t xml:space="preserve">Miksi pari tv-toimittajaa selittää meille taas asioita ikään kuin olisimme, kuten @NatasaMulec sanoo, jälkeenjääneitä?</w:t>
      </w:r>
    </w:p>
    <w:p>
      <w:r>
        <w:rPr>
          <w:b/>
          <w:u w:val="single"/>
        </w:rPr>
        <w:t xml:space="preserve">703952</w:t>
      </w:r>
    </w:p>
    <w:p>
      <w:r>
        <w:t xml:space="preserve">Miro Cerar on juuri ilmoittanut vapaasti, että hän on loukkaantunut.Ei mitään uutta, olemme tienneet tämän jo pitkään!</w:t>
      </w:r>
    </w:p>
    <w:p>
      <w:r>
        <w:rPr>
          <w:b/>
          <w:u w:val="single"/>
        </w:rPr>
        <w:t xml:space="preserve">703953</w:t>
      </w:r>
    </w:p>
    <w:p>
      <w:r>
        <w:t xml:space="preserve">Kongossa he eivät selvästikään nauti riittävästi C-vitamiinia, koska he kuolevat yksinkertaiseen tuhkarokkoon.  #sarkasmi #antivaxxnonsense</w:t>
      </w:r>
    </w:p>
    <w:p>
      <w:r>
        <w:rPr>
          <w:b/>
          <w:u w:val="single"/>
        </w:rPr>
        <w:t xml:space="preserve">703954</w:t>
      </w:r>
    </w:p>
    <w:p>
      <w:r>
        <w:t xml:space="preserve">@JoAnnaOfArc1 @prgadp Tietenkin. Monissa tapauksissa taudinaiheuttajina ovat linnut. Mutta meillä on toimiluvan haltija, joka vastaa ympäristön sääntelystä.</w:t>
      </w:r>
    </w:p>
    <w:p>
      <w:r>
        <w:rPr>
          <w:b/>
          <w:u w:val="single"/>
        </w:rPr>
        <w:t xml:space="preserve">703955</w:t>
      </w:r>
    </w:p>
    <w:p>
      <w:r>
        <w:t xml:space="preserve">Koroška-poikien tapauksessa tehtäväni oli pyytää sosiaalitarkastusvirastoa valvomaan. Sääntöjenvastaisuuksia ei havaittu.</w:t>
      </w:r>
    </w:p>
    <w:p>
      <w:r>
        <w:rPr>
          <w:b/>
          <w:u w:val="single"/>
        </w:rPr>
        <w:t xml:space="preserve">703956</w:t>
      </w:r>
    </w:p>
    <w:p>
      <w:r>
        <w:t xml:space="preserve">Lontoossa sytytettiin sosiaalitalojen kerrostalo tuleen kapinan sytyttämiseksi, ja he todella onnistuivat.....</w:t>
      </w:r>
    </w:p>
    <w:p>
      <w:r>
        <w:rPr>
          <w:b/>
          <w:u w:val="single"/>
        </w:rPr>
        <w:t xml:space="preserve">703957</w:t>
      </w:r>
    </w:p>
    <w:p>
      <w:r>
        <w:t xml:space="preserve">@matjazg Häpeällistä mitä kansallinen yleisradioyhtiö tekee, he tekevät meistä hölmöjä ! @RTV_Slovenia !</w:t>
      </w:r>
    </w:p>
    <w:p>
      <w:r>
        <w:rPr>
          <w:b/>
          <w:u w:val="single"/>
        </w:rPr>
        <w:t xml:space="preserve">703958</w:t>
      </w:r>
    </w:p>
    <w:p>
      <w:r>
        <w:t xml:space="preserve">Murut ovat liian ravitsevia...</w:t>
        <w:br/>
        <w:br/>
        <w:t xml:space="preserve">Demokraattisen ruokavalion</w:t>
        <w:br/>
        <w:br/>
        <w:t xml:space="preserve"> Alas sosialistinen schmech!</w:t>
      </w:r>
    </w:p>
    <w:p>
      <w:r>
        <w:rPr>
          <w:b/>
          <w:u w:val="single"/>
        </w:rPr>
        <w:t xml:space="preserve">703959</w:t>
      </w:r>
    </w:p>
    <w:p>
      <w:r>
        <w:t xml:space="preserve">Antakaa SLO:n lentopallomaajoukkueelle huomenna lounaaksi pasta bolognesea ja kalkkunanlihaa, jotta he voivat lentää venäläisiä vastaan :D #lentopallo #julkkis #julkkis</w:t>
      </w:r>
    </w:p>
    <w:p>
      <w:r>
        <w:rPr>
          <w:b/>
          <w:u w:val="single"/>
        </w:rPr>
        <w:t xml:space="preserve">703960</w:t>
      </w:r>
    </w:p>
    <w:p>
      <w:r>
        <w:t xml:space="preserve">@jozevolf Tiedän sen. Tärkeintä on, että he määrittelevät sinulle tehtävät ja määräajat. Lopettakaa nyt jorina, toimintaa. Me hoidamme loput. 😇</w:t>
      </w:r>
    </w:p>
    <w:p>
      <w:r>
        <w:rPr>
          <w:b/>
          <w:u w:val="single"/>
        </w:rPr>
        <w:t xml:space="preserve">703961</w:t>
      </w:r>
    </w:p>
    <w:p>
      <w:r>
        <w:t xml:space="preserve">Yritä voittaa paketti pelimerkkejä: osallistu Facebook-minipeliin! https://t.co/e5ds5PDQYY https://t.co/0Tym4hDWBX</w:t>
      </w:r>
    </w:p>
    <w:p>
      <w:r>
        <w:rPr>
          <w:b/>
          <w:u w:val="single"/>
        </w:rPr>
        <w:t xml:space="preserve">703962</w:t>
      </w:r>
    </w:p>
    <w:p>
      <w:r>
        <w:t xml:space="preserve">@1incorrect @yrennia1 @BCestnik @focusonline voidaan kieltää tänään</w:t>
        <w:br/>
        <w:t xml:space="preserve">#nationalismi #islamofobia #islamofobia</w:t>
      </w:r>
    </w:p>
    <w:p>
      <w:r>
        <w:rPr>
          <w:b/>
          <w:u w:val="single"/>
        </w:rPr>
        <w:t xml:space="preserve">703963</w:t>
      </w:r>
    </w:p>
    <w:p>
      <w:r>
        <w:t xml:space="preserve">@petrasovdat Koska en ole ljubljanalainen, kannatan voimakkaasti pormestari Jankovićia. Homot ansaitsevat rangaistuksen - erottakaa heidät!</w:t>
      </w:r>
    </w:p>
    <w:p>
      <w:r>
        <w:rPr>
          <w:b/>
          <w:u w:val="single"/>
        </w:rPr>
        <w:t xml:space="preserve">703964</w:t>
      </w:r>
    </w:p>
    <w:p>
      <w:r>
        <w:t xml:space="preserve">@ZigaTurk Koskee australialaisia, jotka eivät voi sammuttaa tulipaloja ja varmistaa normaalia toimitusta kauppoihin.</w:t>
      </w:r>
    </w:p>
    <w:p>
      <w:r>
        <w:rPr>
          <w:b/>
          <w:u w:val="single"/>
        </w:rPr>
        <w:t xml:space="preserve">703965</w:t>
      </w:r>
    </w:p>
    <w:p>
      <w:r>
        <w:t xml:space="preserve">@jozevolf viileä, ...se ei ole huono. se ei vain ole liian korkea akun kulutus, jota epäilen. Olen aika ihastunut hiireni kaapeliin, vittu paristot...</w:t>
      </w:r>
    </w:p>
    <w:p>
      <w:r>
        <w:rPr>
          <w:b/>
          <w:u w:val="single"/>
        </w:rPr>
        <w:t xml:space="preserve">703966</w:t>
      </w:r>
    </w:p>
    <w:p>
      <w:r>
        <w:t xml:space="preserve">@BrankoGrims1 @JJansaSDS Anna olla, ainakin äidit eivät pelkää laittaa televisiota päälle lasten ollessa pystyssä, jotta ne eivät pelästy.</w:t>
      </w:r>
    </w:p>
    <w:p>
      <w:r>
        <w:rPr>
          <w:b/>
          <w:u w:val="single"/>
        </w:rPr>
        <w:t xml:space="preserve">703967</w:t>
      </w:r>
    </w:p>
    <w:p>
      <w:r>
        <w:t xml:space="preserve">Entinen HSE-pomo ryöstettiin ja uhattiin aseella uhaten https://t.co/7n5KAEAjWQ via @SiolNEWS</w:t>
      </w:r>
    </w:p>
    <w:p>
      <w:r>
        <w:rPr>
          <w:b/>
          <w:u w:val="single"/>
        </w:rPr>
        <w:t xml:space="preserve">703968</w:t>
      </w:r>
    </w:p>
    <w:p>
      <w:r>
        <w:t xml:space="preserve">@milijonar @bilgladen Ei mikään ihme, mutta kun emme käy enää elokuvissa, niin sitten ne filmaavat kreppiä.</w:t>
      </w:r>
    </w:p>
    <w:p>
      <w:r>
        <w:rPr>
          <w:b/>
          <w:u w:val="single"/>
        </w:rPr>
        <w:t xml:space="preserve">703969</w:t>
      </w:r>
    </w:p>
    <w:p>
      <w:r>
        <w:t xml:space="preserve">Sääli, että heitä on yhä vähemmän ja aivopestyjä on yhä enemmän. https://t.co/9QWmZOo0h2.</w:t>
      </w:r>
    </w:p>
    <w:p>
      <w:r>
        <w:rPr>
          <w:b/>
          <w:u w:val="single"/>
        </w:rPr>
        <w:t xml:space="preserve">703970</w:t>
      </w:r>
    </w:p>
    <w:p>
      <w:r>
        <w:t xml:space="preserve">11 muuta naista on ilmoittautunut ja syyttää oopperatähteä seksuaalisesta ahdistelusta. https://t.co/Hp3bVY0ZRa https://t.co/5ApeRVh08W</w:t>
      </w:r>
    </w:p>
    <w:p>
      <w:r>
        <w:rPr>
          <w:b/>
          <w:u w:val="single"/>
        </w:rPr>
        <w:t xml:space="preserve">703971</w:t>
      </w:r>
    </w:p>
    <w:p>
      <w:r>
        <w:t xml:space="preserve">@Jinxovje PV Olen varma, että se on #yksityistä varten Ja lampaat leukailevat, että Euroopan komissiolle ilmoitetaan.</w:t>
      </w:r>
    </w:p>
    <w:p>
      <w:r>
        <w:rPr>
          <w:b/>
          <w:u w:val="single"/>
        </w:rPr>
        <w:t xml:space="preserve">703972</w:t>
      </w:r>
    </w:p>
    <w:p>
      <w:r>
        <w:t xml:space="preserve">Otin Sisiliaan mukaani Michelin-ravintolaan sopivan mekon, ja nyt kusen siihen vain mustekalaa.</w:t>
      </w:r>
    </w:p>
    <w:p>
      <w:r>
        <w:rPr>
          <w:b/>
          <w:u w:val="single"/>
        </w:rPr>
        <w:t xml:space="preserve">703973</w:t>
      </w:r>
    </w:p>
    <w:p>
      <w:r>
        <w:t xml:space="preserve">@NavadniNimda @tomltoml Lukšić soittaa 9-kiinnistä guslea ja käyttää asearkkia... Propsit guslelle ja hajonneelle orkesterille.</w:t>
      </w:r>
    </w:p>
    <w:p>
      <w:r>
        <w:rPr>
          <w:b/>
          <w:u w:val="single"/>
        </w:rPr>
        <w:t xml:space="preserve">703974</w:t>
      </w:r>
    </w:p>
    <w:p>
      <w:r>
        <w:t xml:space="preserve">[Video] Eksklusiivista kuvamateriaalia maahanmuuttajien murtautumisesta makeistehtaaseen Bešeigradissa | Nova24TV https://t.co/0ZzQp4lFps</w:t>
      </w:r>
    </w:p>
    <w:p>
      <w:r>
        <w:rPr>
          <w:b/>
          <w:u w:val="single"/>
        </w:rPr>
        <w:t xml:space="preserve">703975</w:t>
      </w:r>
    </w:p>
    <w:p>
      <w:r>
        <w:t xml:space="preserve">ISIS-taistelijat palaavat kotiin odottamaan laitonta maahanmuuttoa ja terrorismia sosiaaliturvaa.</w:t>
      </w:r>
    </w:p>
    <w:p>
      <w:r>
        <w:rPr>
          <w:b/>
          <w:u w:val="single"/>
        </w:rPr>
        <w:t xml:space="preserve">703976</w:t>
      </w:r>
    </w:p>
    <w:p>
      <w:r>
        <w:t xml:space="preserve">Fiksut ja tyhmät menevät pubiin...Jos he soittavat sisällä pitkään, he kaikki tulevat ulos samanlaisina...😉😊🥂🥂🥂🥂🥂🥂🥂🥂🥂🥂🥂🥂🥂🥂</w:t>
      </w:r>
    </w:p>
    <w:p>
      <w:r>
        <w:rPr>
          <w:b/>
          <w:u w:val="single"/>
        </w:rPr>
        <w:t xml:space="preserve">703977</w:t>
      </w:r>
    </w:p>
    <w:p>
      <w:r>
        <w:t xml:space="preserve">@SpletnaMladina joten Slo sotilaat kotiin ja te kommunistit Iraniin puolustamaan hallintoa ? onko se oikein ?</w:t>
      </w:r>
    </w:p>
    <w:p>
      <w:r>
        <w:rPr>
          <w:b/>
          <w:u w:val="single"/>
        </w:rPr>
        <w:t xml:space="preserve">703978</w:t>
      </w:r>
    </w:p>
    <w:p>
      <w:r>
        <w:t xml:space="preserve">@juregodler @JsSmRenton Lopeta aivojeni lukeminen :) Hyvä, että katsoin vastaukset aiemmin.</w:t>
      </w:r>
    </w:p>
    <w:p>
      <w:r>
        <w:rPr>
          <w:b/>
          <w:u w:val="single"/>
        </w:rPr>
        <w:t xml:space="preserve">703979</w:t>
      </w:r>
    </w:p>
    <w:p>
      <w:r>
        <w:t xml:space="preserve">@JanezMeznarec @Nova24TV Brandtin laina oli jotain muuta. Sillä ei ole mitään tekemistä saksalaisten sotilaiden eläkkeiden kanssa.</w:t>
      </w:r>
    </w:p>
    <w:p>
      <w:r>
        <w:rPr>
          <w:b/>
          <w:u w:val="single"/>
        </w:rPr>
        <w:t xml:space="preserve">703980</w:t>
      </w:r>
    </w:p>
    <w:p>
      <w:r>
        <w:t xml:space="preserve">Hän tuntee minut tarpeeksi hyvin kysyäkseen, tarvitsenko jotain, kun tilaan kirjoja.</w:t>
        <w:br/>
        <w:t xml:space="preserve"> *pitää toivomuslista minulle*</w:t>
      </w:r>
    </w:p>
    <w:p>
      <w:r>
        <w:rPr>
          <w:b/>
          <w:u w:val="single"/>
        </w:rPr>
        <w:t xml:space="preserve">703981</w:t>
      </w:r>
    </w:p>
    <w:p>
      <w:r>
        <w:t xml:space="preserve">@FrancTursic Jos haluatte voittaa kommunismin, voittakaa ensin kommunisti itsessänne.</w:t>
      </w:r>
    </w:p>
    <w:p>
      <w:r>
        <w:rPr>
          <w:b/>
          <w:u w:val="single"/>
        </w:rPr>
        <w:t xml:space="preserve">703982</w:t>
      </w:r>
    </w:p>
    <w:p>
      <w:r>
        <w:t xml:space="preserve">@KatarinaDbr He myyvät niitä Sparissa ja... ajattelin sinua, kun näin ne 😂.</w:t>
      </w:r>
    </w:p>
    <w:p>
      <w:r>
        <w:rPr>
          <w:b/>
          <w:u w:val="single"/>
        </w:rPr>
        <w:t xml:space="preserve">703983</w:t>
      </w:r>
    </w:p>
    <w:p>
      <w:r>
        <w:t xml:space="preserve">FIT - erittäin addiktoiva mobiilipeli aivojumppaa varten. Tsekkaa se!🎮📱 &amp;gt;&amp;gt; https://t.co/Z7Flf3ORT6</w:t>
      </w:r>
    </w:p>
    <w:p>
      <w:r>
        <w:rPr>
          <w:b/>
          <w:u w:val="single"/>
        </w:rPr>
        <w:t xml:space="preserve">703984</w:t>
      </w:r>
    </w:p>
    <w:p>
      <w:r>
        <w:t xml:space="preserve">@Democracy1 Feministit järjestävät jo mielenosoituskokouksen sukupuolikiintiöitä vastaan.</w:t>
      </w:r>
    </w:p>
    <w:p>
      <w:r>
        <w:rPr>
          <w:b/>
          <w:u w:val="single"/>
        </w:rPr>
        <w:t xml:space="preserve">703985</w:t>
      </w:r>
    </w:p>
    <w:p>
      <w:r>
        <w:t xml:space="preserve">@dragica12 @boriscipot1 Vau...tuo on liikaa mainontaa pubille... "Hyvä sormien nuolemiseen"...ja "malli puree sormesi irti"....</w:t>
      </w:r>
    </w:p>
    <w:p>
      <w:r>
        <w:rPr>
          <w:b/>
          <w:u w:val="single"/>
        </w:rPr>
        <w:t xml:space="preserve">703986</w:t>
      </w:r>
    </w:p>
    <w:p>
      <w:r>
        <w:t xml:space="preserve">@ZigaTurk Meillä on sosialistinen eksploitaatioporvaristo, joka rakentaa omaa mini-imperiumiaan rajojen kustannuksella !???</w:t>
      </w:r>
    </w:p>
    <w:p>
      <w:r>
        <w:rPr>
          <w:b/>
          <w:u w:val="single"/>
        </w:rPr>
        <w:t xml:space="preserve">703987</w:t>
      </w:r>
    </w:p>
    <w:p>
      <w:r>
        <w:t xml:space="preserve">Hm.... Hän loukkaantui eräästä omasta.... omistaan. Oikea.... Antakaa heidän tarkistaa kaikki "hänen" työnsä! #plagiaristKobal https://t.co/13ZLm2LKnq</w:t>
      </w:r>
    </w:p>
    <w:p>
      <w:r>
        <w:rPr>
          <w:b/>
          <w:u w:val="single"/>
        </w:rPr>
        <w:t xml:space="preserve">703988</w:t>
      </w:r>
    </w:p>
    <w:p>
      <w:r>
        <w:t xml:space="preserve">@zostko Vuosina 1946-1950 APASKA VALLEYn asukkaita syytettiin sianrasvan hautaamisesta maahan.</w:t>
      </w:r>
    </w:p>
    <w:p>
      <w:r>
        <w:rPr>
          <w:b/>
          <w:u w:val="single"/>
        </w:rPr>
        <w:t xml:space="preserve">703989</w:t>
      </w:r>
    </w:p>
    <w:p>
      <w:r>
        <w:t xml:space="preserve">@indijanec @Fitzroy1985 No kyllä, jos määrittelet terroristit tiikeriksi ja aateliseksi (emme ole enää kaukana), olet aika lähellä...</w:t>
      </w:r>
    </w:p>
    <w:p>
      <w:r>
        <w:rPr>
          <w:b/>
          <w:u w:val="single"/>
        </w:rPr>
        <w:t xml:space="preserve">703990</w:t>
      </w:r>
    </w:p>
    <w:p>
      <w:r>
        <w:t xml:space="preserve">Hyvänen aika. Ja se on ihan luonnollista, ei ruiskutusta eikä kemikaaleja 😀😀 #apple #apple #apple #apple #apple #apple #apple https://t.co/R618nfIt0C</w:t>
      </w:r>
    </w:p>
    <w:p>
      <w:r>
        <w:rPr>
          <w:b/>
          <w:u w:val="single"/>
        </w:rPr>
        <w:t xml:space="preserve">703991</w:t>
      </w:r>
    </w:p>
    <w:p>
      <w:r>
        <w:t xml:space="preserve">Ei voida hyväksyä! Islamilainen keskus kerää rahaa terroristeille Saksassa sijaitsevan pankkitilin kautta https://t.co/JhSiqLmmKv via @Nova24TV</w:t>
      </w:r>
    </w:p>
    <w:p>
      <w:r>
        <w:rPr>
          <w:b/>
          <w:u w:val="single"/>
        </w:rPr>
        <w:t xml:space="preserve">703992</w:t>
      </w:r>
    </w:p>
    <w:p>
      <w:r>
        <w:t xml:space="preserve">@WhyYesNo @tyschew @StMatic Huomasin vasta äsken huomautuksen, että en nai. Hyvä. Heidän mielipiteensä ei vaikuta minuun. En aio edelleenkään naida.</w:t>
      </w:r>
    </w:p>
    <w:p>
      <w:r>
        <w:rPr>
          <w:b/>
          <w:u w:val="single"/>
        </w:rPr>
        <w:t xml:space="preserve">703993</w:t>
      </w:r>
    </w:p>
    <w:p>
      <w:r>
        <w:t xml:space="preserve">Vitut turkiksista ja vitut maasta! Muistutukset eivät ole enää pakollisia, vaan ne lähetetään sinulle vain kerran, ensimmäisen kerran, kun olet velkaa, ja puolet ajasta ei enää koskaan! Toipuminen on välitöntä.</w:t>
      </w:r>
    </w:p>
    <w:p>
      <w:r>
        <w:rPr>
          <w:b/>
          <w:u w:val="single"/>
        </w:rPr>
        <w:t xml:space="preserve">703994</w:t>
      </w:r>
    </w:p>
    <w:p>
      <w:r>
        <w:t xml:space="preserve">Puhelimet soivat @TarcaRTVSLO Nepal-avun puhelinkeskuksessa. Puheluita vastaanottavat myös @SBobovnik ja @IEBergant. Pollicite 01 4720011</w:t>
      </w:r>
    </w:p>
    <w:p>
      <w:r>
        <w:rPr>
          <w:b/>
          <w:u w:val="single"/>
        </w:rPr>
        <w:t xml:space="preserve">703995</w:t>
      </w:r>
    </w:p>
    <w:p>
      <w:r>
        <w:t xml:space="preserve">@dusankocevar1 Jos Delpin etukäden mailat menevät, hän ei pääse finaaliin.</w:t>
      </w:r>
    </w:p>
    <w:p>
      <w:r>
        <w:rPr>
          <w:b/>
          <w:u w:val="single"/>
        </w:rPr>
        <w:t xml:space="preserve">703996</w:t>
      </w:r>
    </w:p>
    <w:p>
      <w:r>
        <w:t xml:space="preserve">@TomazLisec @ZidanDejan Jo VI ? Sinä estit DZ ?#malipizdun(lisää häpeää)</w:t>
      </w:r>
    </w:p>
    <w:p>
      <w:r>
        <w:rPr>
          <w:b/>
          <w:u w:val="single"/>
        </w:rPr>
        <w:t xml:space="preserve">703997</w:t>
      </w:r>
    </w:p>
    <w:p>
      <w:r>
        <w:t xml:space="preserve">@multikultivator Kuule, rauhoitu, jos et osaa vaikuttaa ja olet ilman lämmintä verta, mene ottamaan martini jossain auringossa ;)</w:t>
      </w:r>
    </w:p>
    <w:p>
      <w:r>
        <w:rPr>
          <w:b/>
          <w:u w:val="single"/>
        </w:rPr>
        <w:t xml:space="preserve">703998</w:t>
      </w:r>
    </w:p>
    <w:p>
      <w:r>
        <w:t xml:space="preserve">@Nova24TV Res. Minulla on vielä hedelmätarhan jyrkkä osa, jota pitää käsitellä. Päivämäärä hänen valintansa mukaan.</w:t>
      </w:r>
    </w:p>
    <w:p>
      <w:r>
        <w:rPr>
          <w:b/>
          <w:u w:val="single"/>
        </w:rPr>
        <w:t xml:space="preserve">703999</w:t>
      </w:r>
    </w:p>
    <w:p>
      <w:r>
        <w:t xml:space="preserve">Kuka keksi ensimmäisenä, että kuollut kultakala on parasta laittaa vessanpönttöön ja vetää sieltä ulos? 🤔</w:t>
      </w:r>
    </w:p>
    <w:p>
      <w:r>
        <w:rPr>
          <w:b/>
          <w:u w:val="single"/>
        </w:rPr>
        <w:t xml:space="preserve">704000</w:t>
      </w:r>
    </w:p>
    <w:p>
      <w:r>
        <w:t xml:space="preserve">@xDavid7 Menisin, mutta se ei ole. Kurac on se, koska he mainostavat super duper paras paras paras kaappi, pitäisi se pitäisi se pitäisi se pitäisi se pitäisi se pitäisi se pitäisi se pitäisi se pitäisi se pitäisi se pitäisi se pitäisi se</w:t>
      </w:r>
    </w:p>
    <w:p>
      <w:r>
        <w:rPr>
          <w:b/>
          <w:u w:val="single"/>
        </w:rPr>
        <w:t xml:space="preserve">704001</w:t>
      </w:r>
    </w:p>
    <w:p>
      <w:r>
        <w:t xml:space="preserve">Onko täällä ketään mekaanisten näppäimistöjen harrastajia? Tarvitsen voiteluainetta mahdollisimman pian. #nojoke</w:t>
      </w:r>
    </w:p>
    <w:p>
      <w:r>
        <w:rPr>
          <w:b/>
          <w:u w:val="single"/>
        </w:rPr>
        <w:t xml:space="preserve">704002</w:t>
      </w:r>
    </w:p>
    <w:p>
      <w:r>
        <w:t xml:space="preserve">Hups, anteeksi, tuuletin poltti itsensä 😊😁</w:t>
        <w:br/>
        <w:t xml:space="preserve">#goletete #valokuvakuvaus https://t.co/XVCsAhTzvP</w:t>
      </w:r>
    </w:p>
    <w:p>
      <w:r>
        <w:rPr>
          <w:b/>
          <w:u w:val="single"/>
        </w:rPr>
        <w:t xml:space="preserve">704003</w:t>
      </w:r>
    </w:p>
    <w:p>
      <w:r>
        <w:t xml:space="preserve">Palomiehet. Ensimmäinen kuvauspäivä takana. @TVInfodrom dokumentti. https://t.co/MFslR9Hug8</w:t>
      </w:r>
    </w:p>
    <w:p>
      <w:r>
        <w:rPr>
          <w:b/>
          <w:u w:val="single"/>
        </w:rPr>
        <w:t xml:space="preserve">704004</w:t>
      </w:r>
    </w:p>
    <w:p>
      <w:r>
        <w:t xml:space="preserve">@petra_jansa Golobič on hyvä juutalaisena, mutta liian pitkäveteinen rahastonhoitajana, sanotaan.</w:t>
      </w:r>
    </w:p>
    <w:p>
      <w:r>
        <w:rPr>
          <w:b/>
          <w:u w:val="single"/>
        </w:rPr>
        <w:t xml:space="preserve">704005</w:t>
      </w:r>
    </w:p>
    <w:p>
      <w:r>
        <w:t xml:space="preserve">Keskusteluilta kokeneen yrittäjän, nuoren maanviljelijän ja useiden yritysten nuorten osaomistajien kanssa onnistuu. https://t.co/e99DWJcDBt</w:t>
      </w:r>
    </w:p>
    <w:p>
      <w:r>
        <w:rPr>
          <w:b/>
          <w:u w:val="single"/>
        </w:rPr>
        <w:t xml:space="preserve">704006</w:t>
      </w:r>
    </w:p>
    <w:p>
      <w:r>
        <w:t xml:space="preserve">Samaan aikaan Itävallan Kärntenissä, FPÖ:n entisessä linnakkeessa, FPÖ ei ole onnistunut ottamaan valtaa takaisin... https://t.co/SWJOh2c0gQ</w:t>
      </w:r>
    </w:p>
    <w:p>
      <w:r>
        <w:rPr>
          <w:b/>
          <w:u w:val="single"/>
        </w:rPr>
        <w:t xml:space="preserve">704007</w:t>
      </w:r>
    </w:p>
    <w:p>
      <w:r>
        <w:t xml:space="preserve">@matjaz_jansa ..mikä ei oikeuta pamfletteja, mustamaalauksia ja loukkaavia primitiivisiä leimoja !??</w:t>
      </w:r>
    </w:p>
    <w:p>
      <w:r>
        <w:rPr>
          <w:b/>
          <w:u w:val="single"/>
        </w:rPr>
        <w:t xml:space="preserve">704008</w:t>
      </w:r>
    </w:p>
    <w:p>
      <w:r>
        <w:t xml:space="preserve">@JankoVeberTw @JJansaSDS "Kun 14-vuotias nipistää luokkakaverinsa perseeseen... ehkä hän on jo pedofiili?" #lowly</w:t>
      </w:r>
    </w:p>
    <w:p>
      <w:r>
        <w:rPr>
          <w:b/>
          <w:u w:val="single"/>
        </w:rPr>
        <w:t xml:space="preserve">704009</w:t>
      </w:r>
    </w:p>
    <w:p>
      <w:r>
        <w:t xml:space="preserve">Herkullinen ateriaidea😊</w:t>
        <w:br/>
        <w:t xml:space="preserve">Seesamikuorinen kana </w:t>
        <w:t xml:space="preserve">💪</w:t>
        <w:br/>
        <w:t xml:space="preserve"> https://t.co/f3qCAYAnH2 https://t.co/rRB79tTj6q</w:t>
      </w:r>
    </w:p>
    <w:p>
      <w:r>
        <w:rPr>
          <w:b/>
          <w:u w:val="single"/>
        </w:rPr>
        <w:t xml:space="preserve">704010</w:t>
      </w:r>
    </w:p>
    <w:p>
      <w:r>
        <w:t xml:space="preserve">Čeferin: Me emme peräänny! #jalkapallo #jalkapallo #ligaprvakov - http://t.co/kd87b19m</w:t>
      </w:r>
    </w:p>
    <w:p>
      <w:r>
        <w:rPr>
          <w:b/>
          <w:u w:val="single"/>
        </w:rPr>
        <w:t xml:space="preserve">704011</w:t>
      </w:r>
    </w:p>
    <w:p>
      <w:r>
        <w:t xml:space="preserve">Kuka tietää, kuinka monta maahanmuuttajaa poliisivirkailijamme ovat ottaneet vastaan, hoitaneet ja kuljettaneet Ljubljanaan tänään?</w:t>
      </w:r>
    </w:p>
    <w:p>
      <w:r>
        <w:rPr>
          <w:b/>
          <w:u w:val="single"/>
        </w:rPr>
        <w:t xml:space="preserve">704012</w:t>
      </w:r>
    </w:p>
    <w:p>
      <w:r>
        <w:t xml:space="preserve">@BozidarBiscan Luuleeko tämä olento, että hän voi haukkua nuoria miehiä yhteisissä salaisuuksissa?</w:t>
      </w:r>
    </w:p>
    <w:p>
      <w:r>
        <w:rPr>
          <w:b/>
          <w:u w:val="single"/>
        </w:rPr>
        <w:t xml:space="preserve">704013</w:t>
      </w:r>
    </w:p>
    <w:p>
      <w:r>
        <w:t xml:space="preserve">Mariborin kuvanveistäjä Vlasta Zorkon retrospektiivisen näyttelyn avajaiset UGM:ssä perjantaina 30. maaliskuuta klo 19.00. Sinut on kutsuttu! https://t.co/gPi93C9erT</w:t>
      </w:r>
    </w:p>
    <w:p>
      <w:r>
        <w:rPr>
          <w:b/>
          <w:u w:val="single"/>
        </w:rPr>
        <w:t xml:space="preserve">704014</w:t>
      </w:r>
    </w:p>
    <w:p>
      <w:r>
        <w:t xml:space="preserve">Antakaa heidän nähdä, Fajonka, Makarovic ja kaikki muutkin, jotka eivät auta slovenialaisia Venezuelassa ja monissa muissa paikoissa.Toivottavasti... https://t.co/TMBnHmG7Lf...</w:t>
      </w:r>
    </w:p>
    <w:p>
      <w:r>
        <w:rPr>
          <w:b/>
          <w:u w:val="single"/>
        </w:rPr>
        <w:t xml:space="preserve">704015</w:t>
      </w:r>
    </w:p>
    <w:p>
      <w:r>
        <w:t xml:space="preserve">@dusankocevar1 @thinkingslo Jaklič käytti tonneittain vaseliinia vain yhteen perseeseen 😇</w:t>
      </w:r>
    </w:p>
    <w:p>
      <w:r>
        <w:rPr>
          <w:b/>
          <w:u w:val="single"/>
        </w:rPr>
        <w:t xml:space="preserve">704016</w:t>
      </w:r>
    </w:p>
    <w:p>
      <w:r>
        <w:t xml:space="preserve">Vasemmiston hallitsevan aseman vastapainona Yhdysvalloissa on uusi konservatiivinen televisio https://t.co/eXOdFtfAf6.</w:t>
      </w:r>
    </w:p>
    <w:p>
      <w:r>
        <w:rPr>
          <w:b/>
          <w:u w:val="single"/>
        </w:rPr>
        <w:t xml:space="preserve">704017</w:t>
      </w:r>
    </w:p>
    <w:p>
      <w:r>
        <w:t xml:space="preserve">UKC:n pääsisäänkäynnin edessä Zaloška-kadulla on kaksi liikennevaloa. En ole vielä nähnyt pyöräilijän pysähtyvän, kun valot ovat punaiset.</w:t>
      </w:r>
    </w:p>
    <w:p>
      <w:r>
        <w:rPr>
          <w:b/>
          <w:u w:val="single"/>
        </w:rPr>
        <w:t xml:space="preserve">704018</w:t>
      </w:r>
    </w:p>
    <w:p>
      <w:r>
        <w:t xml:space="preserve">Ne ihmiset, jotka muistavat (ja ottavat suuhunsa) naisia vain 8. maaliskuuta ja muistavat kuolleita vain 1. marraskuuta.</w:t>
      </w:r>
    </w:p>
    <w:p>
      <w:r>
        <w:rPr>
          <w:b/>
          <w:u w:val="single"/>
        </w:rPr>
        <w:t xml:space="preserve">704019</w:t>
      </w:r>
    </w:p>
    <w:p>
      <w:r>
        <w:t xml:space="preserve">TIETO: Dinosaurukset kuolivat sukupuuttoon, koska Nooa ajoi niiden yli raa'asti veneellään.</w:t>
      </w:r>
    </w:p>
    <w:p>
      <w:r>
        <w:rPr>
          <w:b/>
          <w:u w:val="single"/>
        </w:rPr>
        <w:t xml:space="preserve">704020</w:t>
      </w:r>
    </w:p>
    <w:p>
      <w:r>
        <w:t xml:space="preserve">@MitjaKravanja Pitkästä aikaa...muistamme yhä Šlibarin ja Ludvik Hare...mutta Prevc on yhä tuore...</w:t>
      </w:r>
    </w:p>
    <w:p>
      <w:r>
        <w:rPr>
          <w:b/>
          <w:u w:val="single"/>
        </w:rPr>
        <w:t xml:space="preserve">704021</w:t>
      </w:r>
    </w:p>
    <w:p>
      <w:r>
        <w:t xml:space="preserve">@ZigaTurk Huijaus 2: toimittaja/poliitikko vei 132.000 valtion omistamalta Telekomilta</w:t>
      </w:r>
    </w:p>
    <w:p>
      <w:r>
        <w:rPr>
          <w:b/>
          <w:u w:val="single"/>
        </w:rPr>
        <w:t xml:space="preserve">704022</w:t>
      </w:r>
    </w:p>
    <w:p>
      <w:r>
        <w:t xml:space="preserve">@izivkov @majsanom Kuinka yksinkertaista kaikki onkaan, jos kansallismielinen komponentti ja populismi poistetaan.</w:t>
      </w:r>
    </w:p>
    <w:p>
      <w:r>
        <w:rPr>
          <w:b/>
          <w:u w:val="single"/>
        </w:rPr>
        <w:t xml:space="preserve">704023</w:t>
      </w:r>
    </w:p>
    <w:p>
      <w:r>
        <w:t xml:space="preserve">@Matej_Klaric Hyvin palkattuja mainoksia taskustamme. Paradoksaalista, me maksamme omien etujemme vastaisesta propagandasta.</w:t>
      </w:r>
    </w:p>
    <w:p>
      <w:r>
        <w:rPr>
          <w:b/>
          <w:u w:val="single"/>
        </w:rPr>
        <w:t xml:space="preserve">704024</w:t>
      </w:r>
    </w:p>
    <w:p>
      <w:r>
        <w:t xml:space="preserve">@vladaRS @sarecmarjan Janša jälleen syyllinen....idiot vasemmistolaiset epäpätevät, mutta tiedättekö te mitään muuta kuin "Janša on syyllinen"?????.</w:t>
      </w:r>
    </w:p>
    <w:p>
      <w:r>
        <w:rPr>
          <w:b/>
          <w:u w:val="single"/>
        </w:rPr>
        <w:t xml:space="preserve">704025</w:t>
      </w:r>
    </w:p>
    <w:p>
      <w:r>
        <w:t xml:space="preserve">Han pelkää unkarilaistumista, mutta hänen mielestään on normaalia, että hänen puolueensa edistää islamisaatiota! #vaalit2018 #tuomio</w:t>
      </w:r>
    </w:p>
    <w:p>
      <w:r>
        <w:rPr>
          <w:b/>
          <w:u w:val="single"/>
        </w:rPr>
        <w:t xml:space="preserve">704026</w:t>
      </w:r>
    </w:p>
    <w:p>
      <w:r>
        <w:t xml:space="preserve">@peterleandrej @Matej_Klaric Suunnilleen yhtä menestyksekäs kuin Mermal, Šešok, Rigelnik...</w:t>
      </w:r>
    </w:p>
    <w:p>
      <w:r>
        <w:rPr>
          <w:b/>
          <w:u w:val="single"/>
        </w:rPr>
        <w:t xml:space="preserve">704027</w:t>
      </w:r>
    </w:p>
    <w:p>
      <w:r>
        <w:t xml:space="preserve">Vasemmisto on aina Šarcin valttikortti, vaikka NSI lähtisi koalitioon. Ne käyttävät sitä tarpeen mukaan, talonista. https://t.co/HE1MBp3neT.</w:t>
      </w:r>
    </w:p>
    <w:p>
      <w:r>
        <w:rPr>
          <w:b/>
          <w:u w:val="single"/>
        </w:rPr>
        <w:t xml:space="preserve">704028</w:t>
      </w:r>
    </w:p>
    <w:p>
      <w:r>
        <w:t xml:space="preserve">@Medeja_7 @mojcav1 Mikä on karannut sammakosta. 😁😁😁😁😁 Matr miten ilkeää! 🧟♂️</w:t>
      </w:r>
    </w:p>
    <w:p>
      <w:r>
        <w:rPr>
          <w:b/>
          <w:u w:val="single"/>
        </w:rPr>
        <w:t xml:space="preserve">704029</w:t>
      </w:r>
    </w:p>
    <w:p>
      <w:r>
        <w:t xml:space="preserve">Mitä yhteistä on poliiseilla ja naisilla?</w:t>
        <w:br/>
        <w:t xml:space="preserve"> Molemmat katsovat taaksepäin, milloin teit jotain väärin ☺</w:t>
      </w:r>
    </w:p>
    <w:p>
      <w:r>
        <w:rPr>
          <w:b/>
          <w:u w:val="single"/>
        </w:rPr>
        <w:t xml:space="preserve">704030</w:t>
      </w:r>
    </w:p>
    <w:p>
      <w:r>
        <w:t xml:space="preserve">@Ivan151045871 @jocarules @sarecmarjan 30 000 meistä vain palkkasi heidät julkiseen palvelukseen raapimaan persettään.</w:t>
      </w:r>
    </w:p>
    <w:p>
      <w:r>
        <w:rPr>
          <w:b/>
          <w:u w:val="single"/>
        </w:rPr>
        <w:t xml:space="preserve">704031</w:t>
      </w:r>
    </w:p>
    <w:p>
      <w:r>
        <w:t xml:space="preserve">Katso, mitä tapahtuu Beer and Flowers Laško -tapahtumassa ja tägää kaverit, joiden kanssa juhlitaan koko yö 😎 https://t.co/jKTQhy98UE.</w:t>
      </w:r>
    </w:p>
    <w:p>
      <w:r>
        <w:rPr>
          <w:b/>
          <w:u w:val="single"/>
        </w:rPr>
        <w:t xml:space="preserve">704032</w:t>
      </w:r>
    </w:p>
    <w:p>
      <w:r>
        <w:t xml:space="preserve">@Pertinacal Koska hän haluaa parantaa heidän luokitustaan.</w:t>
        <w:br/>
        <w:t xml:space="preserve"> Vain @RevijaReporterin postauksen takia aion pitkästä aikaa katsoa The Factorin.</w:t>
      </w:r>
    </w:p>
    <w:p>
      <w:r>
        <w:rPr>
          <w:b/>
          <w:u w:val="single"/>
        </w:rPr>
        <w:t xml:space="preserve">704033</w:t>
      </w:r>
    </w:p>
    <w:p>
      <w:r>
        <w:t xml:space="preserve">Lähettäkää hölmö Vilfano, pederendorfer ja vuohi Bratušková sekä vasemmiston hölmöt välittömästi Palestiinaan. Ensimmäisellä koneella. Ja anna heidän pysyä siellä</w:t>
      </w:r>
    </w:p>
    <w:p>
      <w:r>
        <w:rPr>
          <w:b/>
          <w:u w:val="single"/>
        </w:rPr>
        <w:t xml:space="preserve">704034</w:t>
      </w:r>
    </w:p>
    <w:p>
      <w:r>
        <w:t xml:space="preserve">@MiranZore Mutta miksi vaihtaa hänet, jos hän on joka tapauksessa lähdössä seurasta? No, ei sillä, että olisin sydämeni kyllyydestä kiirehtinyt 😁</w:t>
      </w:r>
    </w:p>
    <w:p>
      <w:r>
        <w:rPr>
          <w:b/>
          <w:u w:val="single"/>
        </w:rPr>
        <w:t xml:space="preserve">704035</w:t>
      </w:r>
    </w:p>
    <w:p>
      <w:r>
        <w:t xml:space="preserve">Eksoottinen Madagaskar on yhä saatavilla Venetsiasta ensi hetken ostoksina hulluihin hintoihin! Paluuliput osoitteesta... https://t.co/LdXJHrCQQm</w:t>
      </w:r>
    </w:p>
    <w:p>
      <w:r>
        <w:rPr>
          <w:b/>
          <w:u w:val="single"/>
        </w:rPr>
        <w:t xml:space="preserve">704036</w:t>
      </w:r>
    </w:p>
    <w:p>
      <w:r>
        <w:t xml:space="preserve">@tomltoml @PlanetTV Minua todella vituttaa se, että @juregodlerilla ei ole minkäänlaista kunnioitusta ketään kohtaan, saati kunnioitusta kuolleita kohtaan!</w:t>
      </w:r>
    </w:p>
    <w:p>
      <w:r>
        <w:rPr>
          <w:b/>
          <w:u w:val="single"/>
        </w:rPr>
        <w:t xml:space="preserve">704037</w:t>
      </w:r>
    </w:p>
    <w:p>
      <w:r>
        <w:t xml:space="preserve">Islamilaisten terroristien järjettömän vihan seuraukset... https://t.co/uBeGxhaFPL...</w:t>
      </w:r>
    </w:p>
    <w:p>
      <w:r>
        <w:rPr>
          <w:b/>
          <w:u w:val="single"/>
        </w:rPr>
        <w:t xml:space="preserve">704038</w:t>
      </w:r>
    </w:p>
    <w:p>
      <w:r>
        <w:t xml:space="preserve">@BanicGregor @Matej_Klaric Jos palkkataakkaa lasketaan, ei ole vielä käynyt niin, että nettopalkat nousisivat. Tämä on työnantajien valhe.</w:t>
      </w:r>
    </w:p>
    <w:p>
      <w:r>
        <w:rPr>
          <w:b/>
          <w:u w:val="single"/>
        </w:rPr>
        <w:t xml:space="preserve">704039</w:t>
      </w:r>
    </w:p>
    <w:p>
      <w:r>
        <w:t xml:space="preserve">@lukavalas Ensin munaa mennä sisään, sitten onnea paeta ajoissa ;)</w:t>
      </w:r>
    </w:p>
    <w:p>
      <w:r>
        <w:rPr>
          <w:b/>
          <w:u w:val="single"/>
        </w:rPr>
        <w:t xml:space="preserve">704040</w:t>
      </w:r>
    </w:p>
    <w:p>
      <w:r>
        <w:t xml:space="preserve">@zasledovalec70 @AfneGunca16 Kun sinulla on 7000HP kamppeet, on vaikea edes verrata tankkia, saati Tomosta #cipela #cipela 🤣</w:t>
      </w:r>
    </w:p>
    <w:p>
      <w:r>
        <w:rPr>
          <w:b/>
          <w:u w:val="single"/>
        </w:rPr>
        <w:t xml:space="preserve">704041</w:t>
      </w:r>
    </w:p>
    <w:p>
      <w:r>
        <w:t xml:space="preserve">@lavkeri Ubistvu kansallisissa mestaruuskilpailuissa yli 4 ulkomaalaista ei voi pelata tavalla tai toisella.</w:t>
      </w:r>
    </w:p>
    <w:p>
      <w:r>
        <w:rPr>
          <w:b/>
          <w:u w:val="single"/>
        </w:rPr>
        <w:t xml:space="preserve">704042</w:t>
      </w:r>
    </w:p>
    <w:p>
      <w:r>
        <w:t xml:space="preserve">Lopeta hype - @sarecmarjanin hallitus ei verota mitään. Koska se kansallistaa kaiken.</w:t>
      </w:r>
    </w:p>
    <w:p>
      <w:r>
        <w:rPr>
          <w:b/>
          <w:u w:val="single"/>
        </w:rPr>
        <w:t xml:space="preserve">704043</w:t>
      </w:r>
    </w:p>
    <w:p>
      <w:r>
        <w:t xml:space="preserve">@kizidor @JazbarMatjaz Zal myös kulttuurin julkisten laitosten rahoituksen leikkauksista. Näin ei ollut edes Jansan aikana. Tämä hallitus #neveragain</w:t>
      </w:r>
    </w:p>
    <w:p>
      <w:r>
        <w:rPr>
          <w:b/>
          <w:u w:val="single"/>
        </w:rPr>
        <w:t xml:space="preserve">704044</w:t>
      </w:r>
    </w:p>
    <w:p>
      <w:r>
        <w:t xml:space="preserve">Eurooppa on enemmän tai vähemmän hitaasti muuttumassa apinoiden planeetaksi (fafajon). https://t.co/nBVNZQpEM0</w:t>
      </w:r>
    </w:p>
    <w:p>
      <w:r>
        <w:rPr>
          <w:b/>
          <w:u w:val="single"/>
        </w:rPr>
        <w:t xml:space="preserve">704045</w:t>
      </w:r>
    </w:p>
    <w:p>
      <w:r>
        <w:t xml:space="preserve">@crico111 @borismeglic Kansallistakaa koko maailma ja jättäkää johtaminen etujoukoille ja rehelliselle älymystölle #necessaryAI</w:t>
      </w:r>
    </w:p>
    <w:p>
      <w:r>
        <w:rPr>
          <w:b/>
          <w:u w:val="single"/>
        </w:rPr>
        <w:t xml:space="preserve">704046</w:t>
      </w:r>
    </w:p>
    <w:p>
      <w:r>
        <w:t xml:space="preserve">Tuo on hyvin harkittua! Hänen täytyy olla oikeistolainen...</w:t>
        <w:br/>
        <w:br/>
        <w:t xml:space="preserve"> Ryösti huoltoaseman ja pakeni seuraavaan kortteliin https://t.co/C5XnkLv1J9</w:t>
      </w:r>
    </w:p>
    <w:p>
      <w:r>
        <w:rPr>
          <w:b/>
          <w:u w:val="single"/>
        </w:rPr>
        <w:t xml:space="preserve">704047</w:t>
      </w:r>
    </w:p>
    <w:p>
      <w:r>
        <w:t xml:space="preserve">@JazbarMatjaz @KatarinaJenko @Matino667 Urbana ovat erityisiä korvakoruja, joilla maksat pysäköinnistä tai lpp:stä tai bicikeLJ:stä. Ei saa olla #mislead.</w:t>
      </w:r>
    </w:p>
    <w:p>
      <w:r>
        <w:rPr>
          <w:b/>
          <w:u w:val="single"/>
        </w:rPr>
        <w:t xml:space="preserve">704048</w:t>
      </w:r>
    </w:p>
    <w:p>
      <w:r>
        <w:t xml:space="preserve">ARSO: Emme tiedä, mitä ilmassa oli, kun Kemis paloi. Koska emme aina tiedä, mitä kaikkea paloi. #kemis</w:t>
      </w:r>
    </w:p>
    <w:p>
      <w:r>
        <w:rPr>
          <w:b/>
          <w:u w:val="single"/>
        </w:rPr>
        <w:t xml:space="preserve">704049</w:t>
      </w:r>
    </w:p>
    <w:p>
      <w:r>
        <w:t xml:space="preserve">He ovat jo alkaneet periä maksuja, koska he tietävät, että toinen rata maksaa 3 miljardia euroa. Aivan kuten Vili Kovačič ennusti https://t.co/irQKTjyuzE.</w:t>
      </w:r>
    </w:p>
    <w:p>
      <w:r>
        <w:rPr>
          <w:b/>
          <w:u w:val="single"/>
        </w:rPr>
        <w:t xml:space="preserve">704050</w:t>
      </w:r>
    </w:p>
    <w:p>
      <w:r>
        <w:t xml:space="preserve">@tasosedova @petrasovdat @MladenPrajdic @KatarinaDbr Pahimmassa tapauksessa *puhallat* kompressorilla.</w:t>
      </w:r>
    </w:p>
    <w:p>
      <w:r>
        <w:rPr>
          <w:b/>
          <w:u w:val="single"/>
        </w:rPr>
        <w:t xml:space="preserve">704051</w:t>
      </w:r>
    </w:p>
    <w:p>
      <w:r>
        <w:t xml:space="preserve">Mitä @24UR raiskaa minua apinoilla, jotka hyppivät punaisissa ruuduissa ympäri Zagrebia. Onko meillä jotain yhteistä heidän kanssaan?</w:t>
      </w:r>
    </w:p>
    <w:p>
      <w:r>
        <w:rPr>
          <w:b/>
          <w:u w:val="single"/>
        </w:rPr>
        <w:t xml:space="preserve">704052</w:t>
      </w:r>
    </w:p>
    <w:p>
      <w:r>
        <w:t xml:space="preserve">@5RA_5RA_5RA_5RA @primozlampic2 @VeryOldSage Kommunistit ovat EU:ssa myös EU:n vastustajia. Fajonka kantaa lippua.</w:t>
      </w:r>
    </w:p>
    <w:p>
      <w:r>
        <w:rPr>
          <w:b/>
          <w:u w:val="single"/>
        </w:rPr>
        <w:t xml:space="preserve">704053</w:t>
      </w:r>
    </w:p>
    <w:p>
      <w:r>
        <w:t xml:space="preserve">Myrsky: Grajena- ja Rogoznica-joet nousevat kaksi metriä! https://t.co/uCN2MmNWsv</w:t>
      </w:r>
    </w:p>
    <w:p>
      <w:r>
        <w:rPr>
          <w:b/>
          <w:u w:val="single"/>
        </w:rPr>
        <w:t xml:space="preserve">704054</w:t>
      </w:r>
    </w:p>
    <w:p>
      <w:r>
        <w:t xml:space="preserve">@had Nyt rekkakuskit ulos, sitten kaikki muut. Anteeksi, mutta älä vittuile BMW:lle.</w:t>
      </w:r>
    </w:p>
    <w:p>
      <w:r>
        <w:rPr>
          <w:b/>
          <w:u w:val="single"/>
        </w:rPr>
        <w:t xml:space="preserve">704055</w:t>
      </w:r>
    </w:p>
    <w:p>
      <w:r>
        <w:t xml:space="preserve">@GobaFunk Onko mahdollista järjestää, että postimies auttaa sinua laittamaan lapion sekoittimeen? #samquestion</w:t>
      </w:r>
    </w:p>
    <w:p>
      <w:r>
        <w:rPr>
          <w:b/>
          <w:u w:val="single"/>
        </w:rPr>
        <w:t xml:space="preserve">704056</w:t>
      </w:r>
    </w:p>
    <w:p>
      <w:r>
        <w:t xml:space="preserve">@ZerjavicDelo Rikollisen Titon aikana oli käsky ampua, jopa toukokuussa 1991 tšekkiläistä perhettä ammuttiin !</w:t>
      </w:r>
    </w:p>
    <w:p>
      <w:r>
        <w:rPr>
          <w:b/>
          <w:u w:val="single"/>
        </w:rPr>
        <w:t xml:space="preserve">704057</w:t>
      </w:r>
    </w:p>
    <w:p>
      <w:r>
        <w:t xml:space="preserve">Ormož: Velikonedeljin yhdeksäsluokkalaiset tekevät vaikutuksen esityksellä https://t.co/VUAQpcH0lQ</w:t>
      </w:r>
    </w:p>
    <w:p>
      <w:r>
        <w:rPr>
          <w:b/>
          <w:u w:val="single"/>
        </w:rPr>
        <w:t xml:space="preserve">704058</w:t>
      </w:r>
    </w:p>
    <w:p>
      <w:r>
        <w:t xml:space="preserve">(SPORT) Katso suorana lähetyksenä Slovenj Gradecin urheilukeskustelu.</w:t>
        <w:br/>
        <w:t xml:space="preserve">https://t.co/C6bltPxMVA</w:t>
        <w:br/>
        <w:t xml:space="preserve">#mojakoroska</w:t>
      </w:r>
    </w:p>
    <w:p>
      <w:r>
        <w:rPr>
          <w:b/>
          <w:u w:val="single"/>
        </w:rPr>
        <w:t xml:space="preserve">704059</w:t>
      </w:r>
    </w:p>
    <w:p>
      <w:r>
        <w:t xml:space="preserve">@iztokgartner @blazoncek @suskozaver Palautuspisteet eivät auta. Samaa paskaa.</w:t>
      </w:r>
    </w:p>
    <w:p>
      <w:r>
        <w:rPr>
          <w:b/>
          <w:u w:val="single"/>
        </w:rPr>
        <w:t xml:space="preserve">704060</w:t>
      </w:r>
    </w:p>
    <w:p>
      <w:r>
        <w:t xml:space="preserve">Tiedätkö mitä? Kaikkien asianosaisten on mentävä sinne, minne aurinko ei paista. Tämä kaikki on yksi suuri häpeä.</w:t>
      </w:r>
    </w:p>
    <w:p>
      <w:r>
        <w:rPr>
          <w:b/>
          <w:u w:val="single"/>
        </w:rPr>
        <w:t xml:space="preserve">704061</w:t>
      </w:r>
    </w:p>
    <w:p>
      <w:r>
        <w:t xml:space="preserve">@VeraG_KR @Japreva Ne olivat palkattuja kusipäitä. Tiedetään, kuka heidät palkkasi ja maksoi heille. Me vain eristimme heidät ja jätimme heidät poliisien huoleksi.</w:t>
      </w:r>
    </w:p>
    <w:p>
      <w:r>
        <w:rPr>
          <w:b/>
          <w:u w:val="single"/>
        </w:rPr>
        <w:t xml:space="preserve">704062</w:t>
      </w:r>
    </w:p>
    <w:p>
      <w:r>
        <w:t xml:space="preserve">Luokassa A - Sisäiset viestintäohjelmat palkinnon sai SIJ d.d:n Know Safe, Can Do Healthy -hanke.</w:t>
      </w:r>
    </w:p>
    <w:p>
      <w:r>
        <w:rPr>
          <w:b/>
          <w:u w:val="single"/>
        </w:rPr>
        <w:t xml:space="preserve">704063</w:t>
      </w:r>
    </w:p>
    <w:p>
      <w:r>
        <w:t xml:space="preserve">E-pyöräilimme Zlatkon kanssa Trbovljen Parade of Learning -tapahtumassa! :) #zlatko #ecikliraj #trbovlje https://t.co/DkeTwpQXko</w:t>
      </w:r>
    </w:p>
    <w:p>
      <w:r>
        <w:rPr>
          <w:b/>
          <w:u w:val="single"/>
        </w:rPr>
        <w:t xml:space="preserve">704064</w:t>
      </w:r>
    </w:p>
    <w:p>
      <w:r>
        <w:t xml:space="preserve">@RTV_Slovenia johtaa harhaan, että kansanedustajat esittivät lisävakuutusta koskevan lain. Ei pidä paikkaansa. Hallitus esitti sen @sarecmarjan .</w:t>
      </w:r>
    </w:p>
    <w:p>
      <w:r>
        <w:rPr>
          <w:b/>
          <w:u w:val="single"/>
        </w:rPr>
        <w:t xml:space="preserve">704065</w:t>
      </w:r>
    </w:p>
    <w:p>
      <w:r>
        <w:t xml:space="preserve">Koulussa meidän piti tietää jokaisesta tapetun partisaanin haudasta, mutta tämä on ensimmäinen kerta, kun kuulen Ogenjcista. ???? https://t.co/V8zKrDHiJY</w:t>
      </w:r>
    </w:p>
    <w:p>
      <w:r>
        <w:rPr>
          <w:b/>
          <w:u w:val="single"/>
        </w:rPr>
        <w:t xml:space="preserve">704066</w:t>
      </w:r>
    </w:p>
    <w:p>
      <w:r>
        <w:t xml:space="preserve">Jos haluat nähdä joulun 2050, vastusta vasemmiston dogmaa ystävällisestä maailmasta | Nova24TV https://t.co/nAApZjwO6k</w:t>
      </w:r>
    </w:p>
    <w:p>
      <w:r>
        <w:rPr>
          <w:b/>
          <w:u w:val="single"/>
        </w:rPr>
        <w:t xml:space="preserve">704067</w:t>
      </w:r>
    </w:p>
    <w:p>
      <w:r>
        <w:t xml:space="preserve">Yritystili N26:ssa tai Revolutissa: mitä ne tarjoavat ja mitkä ovat velvollisuutesi https://t.co/KSLnDOijxs</w:t>
      </w:r>
    </w:p>
    <w:p>
      <w:r>
        <w:rPr>
          <w:b/>
          <w:u w:val="single"/>
        </w:rPr>
        <w:t xml:space="preserve">704068</w:t>
      </w:r>
    </w:p>
    <w:p>
      <w:r>
        <w:t xml:space="preserve">@BozoPredalic @vinkovasle1 Eikä hän ole ainoa. Myös saksalaismorsiamet haluavat palata #eu islamin animaattoreiksi, sharia tuli-efektit😝🗡🔫💣💥</w:t>
      </w:r>
    </w:p>
    <w:p>
      <w:r>
        <w:rPr>
          <w:b/>
          <w:u w:val="single"/>
        </w:rPr>
        <w:t xml:space="preserve">704069</w:t>
      </w:r>
    </w:p>
    <w:p>
      <w:r>
        <w:t xml:space="preserve">Ammattilaisvinkki: älä säilytä liukuvoidetta ja käsihuuhdetta samassa laatikossa, toinen toisensa yläpuolella.</w:t>
      </w:r>
    </w:p>
    <w:p>
      <w:r>
        <w:rPr>
          <w:b/>
          <w:u w:val="single"/>
        </w:rPr>
        <w:t xml:space="preserve">704070</w:t>
      </w:r>
    </w:p>
    <w:p>
      <w:r>
        <w:t xml:space="preserve">@petra_jansa @Nova24TV Tästä tulee kaikkien aikojen kastihallitus, jos he onnistuvat😫.</w:t>
      </w:r>
    </w:p>
    <w:p>
      <w:r>
        <w:rPr>
          <w:b/>
          <w:u w:val="single"/>
        </w:rPr>
        <w:t xml:space="preserve">704071</w:t>
      </w:r>
    </w:p>
    <w:p>
      <w:r>
        <w:t xml:space="preserve">Tässä on tänään...PSG ja LIVERPOOL..uuniperunoita ja glögiä... https://t.co/noNAXZpGHI...</w:t>
      </w:r>
    </w:p>
    <w:p>
      <w:r>
        <w:rPr>
          <w:b/>
          <w:u w:val="single"/>
        </w:rPr>
        <w:t xml:space="preserve">704072</w:t>
      </w:r>
    </w:p>
    <w:p>
      <w:r>
        <w:t xml:space="preserve">Romanit ovat olleet Euroopassa 500 vuotta, eivätkä he ole vielä integroituneet, eikä heidän kannata tulla tänne tällaisella lahkolaispolitiikalla.</w:t>
      </w:r>
    </w:p>
    <w:p>
      <w:r>
        <w:rPr>
          <w:b/>
          <w:u w:val="single"/>
        </w:rPr>
        <w:t xml:space="preserve">704073</w:t>
      </w:r>
    </w:p>
    <w:p>
      <w:r>
        <w:t xml:space="preserve">@AlesZalar Ongelma on se, että he olivat typerästi "suukapula" puhelimissa ja vahingoittivat Slovenian etuja, suukapulalla on hintansa!</w:t>
      </w:r>
    </w:p>
    <w:p>
      <w:r>
        <w:rPr>
          <w:b/>
          <w:u w:val="single"/>
        </w:rPr>
        <w:t xml:space="preserve">704074</w:t>
      </w:r>
    </w:p>
    <w:p>
      <w:r>
        <w:t xml:space="preserve">Tutustu tarkemmin kesän suosikkimakuihin ja -jälkiruokiin - #jagode https://t.co/9BKxfr55LA #scholaokusov https://t.co/4MNNbzclTd</w:t>
      </w:r>
    </w:p>
    <w:p>
      <w:r>
        <w:rPr>
          <w:b/>
          <w:u w:val="single"/>
        </w:rPr>
        <w:t xml:space="preserve">704075</w:t>
      </w:r>
    </w:p>
    <w:p>
      <w:r>
        <w:t xml:space="preserve">@VaneGosnik En ole aivan samaa mieltä... jos näin on, niin haista vittu sinäkin.....</w:t>
      </w:r>
    </w:p>
    <w:p>
      <w:r>
        <w:rPr>
          <w:b/>
          <w:u w:val="single"/>
        </w:rPr>
        <w:t xml:space="preserve">704076</w:t>
      </w:r>
    </w:p>
    <w:p>
      <w:r>
        <w:t xml:space="preserve">@bostios @Pertinacal @drVinkoGorenak @BojanPozar Boštjan PIRC, mitä Janša taas jahtaa sinua, ota kaksi pilleriä heti.</w:t>
      </w:r>
    </w:p>
    <w:p>
      <w:r>
        <w:rPr>
          <w:b/>
          <w:u w:val="single"/>
        </w:rPr>
        <w:t xml:space="preserve">704077</w:t>
      </w:r>
    </w:p>
    <w:p>
      <w:r>
        <w:t xml:space="preserve">Bežigradin ja Road Login välinen ohitustie on hullu sekasikiö. Kaikki autot ovat täällä.</w:t>
      </w:r>
    </w:p>
    <w:p>
      <w:r>
        <w:rPr>
          <w:b/>
          <w:u w:val="single"/>
        </w:rPr>
        <w:t xml:space="preserve">704078</w:t>
      </w:r>
    </w:p>
    <w:p>
      <w:r>
        <w:t xml:space="preserve">@drVinkoGorenak @DKopse @novinarSI Tämä odottaa muuten myös petturimaisia toimittajia. Jatka vain likaisen työn tekemistä hieman pidempään.</w:t>
      </w:r>
    </w:p>
    <w:p>
      <w:r>
        <w:rPr>
          <w:b/>
          <w:u w:val="single"/>
        </w:rPr>
        <w:t xml:space="preserve">704079</w:t>
      </w:r>
    </w:p>
    <w:p>
      <w:r>
        <w:t xml:space="preserve">@2sto7 Actyon vei minut ja Miskot Frankfurtiin ja takaisin mukavammin ja pienemmällä kulutuksella kuin Opel Antara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docId:78696527F0DB9588F40D428E107A783B</keywords>
  <dc:description>generated by python-docx</dc:description>
  <lastModifiedBy/>
  <revision>1</revision>
  <dcterms:created xsi:type="dcterms:W3CDTF">2013-12-23T23:15:00.0000000Z</dcterms:created>
  <dcterms:modified xsi:type="dcterms:W3CDTF">2013-12-23T23:15:00.0000000Z</dcterms:modified>
  <category/>
</coreProperties>
</file>