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181783</w:t>
      </w:r>
    </w:p>
    <w:p>
      <w:r>
        <w:t xml:space="preserve">@IainDale Jos näin on (enkä ole samaa mieltä), se johtuu vain siitä, että hemmetin media johtaa hänen kampanjaansa hänen puolestaan sen sijaan, että se olisi vastuullinen, analyyttinen ja haastava. #BorisJohnsonShouldNotBePM</w:t>
      </w:r>
    </w:p>
    <w:p>
      <w:r>
        <w:rPr>
          <w:b/>
          <w:u w:val="single"/>
        </w:rPr>
        <w:t xml:space="preserve">181784</w:t>
      </w:r>
    </w:p>
    <w:p>
      <w:r>
        <w:t xml:space="preserve">@realDonaldTrump SINÄ olet ihmiskunnan vihollinen! #TrumpIsTheEnemyOfHumanity #TrumpIsANationalSecurityThreat #TrumpIsATraitor #TrumpIsACriminal #TrumpIsADisgrace #TrumpIsAFraud https://t.co/vposy9EXAI https://t.co/vposy9EXAI</w:t>
      </w:r>
    </w:p>
    <w:p>
      <w:r>
        <w:rPr>
          <w:b/>
          <w:u w:val="single"/>
        </w:rPr>
        <w:t xml:space="preserve">181785</w:t>
      </w:r>
    </w:p>
    <w:p>
      <w:r>
        <w:t xml:space="preserve">@ClaretSupreme @SkyFootball @SkySports Lähetä meille linkki raporttiin 3-0 vs u15:n.... Ai niinhän se on oikein, keksit tuon #dickhead</w:t>
      </w:r>
    </w:p>
    <w:p>
      <w:r>
        <w:rPr>
          <w:b/>
          <w:u w:val="single"/>
        </w:rPr>
        <w:t xml:space="preserve">181786</w:t>
      </w:r>
    </w:p>
    <w:p>
      <w:r>
        <w:t xml:space="preserve">Syyttäkää WB:n hallitusta, mutta valitettavasti BJP on kaapannut protestin ja lääkärien aidot vaatimukset. Lääkäreitä hakataan kaikkialla Intiassa, myös BJP:n hallitsemissa osavaltioissa. Missä oli huoli, kun tohtori Khaleel vangittiin. #DoctorsFightBack</w:t>
      </w:r>
    </w:p>
    <w:p>
      <w:r>
        <w:rPr>
          <w:b/>
          <w:u w:val="single"/>
        </w:rPr>
        <w:t xml:space="preserve">181787</w:t>
      </w:r>
    </w:p>
    <w:p>
      <w:r>
        <w:t xml:space="preserve">@mukeshjrao99 @virendersehwag Paras vastaus @ICC-aktivismiin.    Hanki 50 000 t-paitaa / lippistä, joissa on #BalidanBadge &amp;amp; jaa huomenna katsojien kesken. Tulvittakaa stadion #BalidaanBadgeilla.    #DhoniKeSaathDesh #Dhoni #DhoniKeepsTheGlove #ICCWorldCup2019 #IndiaStandsWithDhoni @virendersehwag</w:t>
      </w:r>
    </w:p>
    <w:p>
      <w:r>
        <w:rPr>
          <w:b/>
          <w:u w:val="single"/>
        </w:rPr>
        <w:t xml:space="preserve">181788</w:t>
      </w:r>
    </w:p>
    <w:p>
      <w:r>
        <w:t xml:space="preserve">@ianbremmer Jo pelkkä hänen äänensä inhottaa minua .....  Minut on laukaistu.    Lähetin hänelle tämän ja pyysin häntä tekemään siitä sivunsa otsikon kunnianosoituksena niille elämille, jotka hän vei.   #Murhaaja https://t.co/R2SeKG1zZn</w:t>
      </w:r>
    </w:p>
    <w:p>
      <w:r>
        <w:rPr>
          <w:b/>
          <w:u w:val="single"/>
        </w:rPr>
        <w:t xml:space="preserve">181789</w:t>
      </w:r>
    </w:p>
    <w:p>
      <w:r>
        <w:t xml:space="preserve">#ShameOnICC huonoin suunnittelu, ei maanpeitettä #ICCWorldCup2019 menossa vuoden 2007 MM-kisojen linjoilla Länsi-Intian super floppina sadeshow . #ICC &amp;; @ECB_cricket jota johtavat vitsiniekat, joilla ei ole järjestämistaitoja #CricketWorldCup19 @rahulvg</w:t>
      </w:r>
    </w:p>
    <w:p>
      <w:r>
        <w:rPr>
          <w:b/>
          <w:u w:val="single"/>
        </w:rPr>
        <w:t xml:space="preserve">181790</w:t>
      </w:r>
    </w:p>
    <w:p>
      <w:r>
        <w:t xml:space="preserve">@imgulrez @narendramodi @PMOIndia Tämä mies naulasi Mamatan, hänen politiikkansa ja tekopyhyytensä täydellisesti. #DoctorsFightBack https://t.co/yvSI1nr5Zp https://t.co/yvSI1nr5Zp</w:t>
      </w:r>
    </w:p>
    <w:p>
      <w:r>
        <w:rPr>
          <w:b/>
          <w:u w:val="single"/>
        </w:rPr>
        <w:t xml:space="preserve">181791</w:t>
      </w:r>
    </w:p>
    <w:p>
      <w:r>
        <w:t xml:space="preserve">https://t.co/4GbLUidanC Laittakaa hänet vankilaan! #fucktrump</w:t>
      </w:r>
    </w:p>
    <w:p>
      <w:r>
        <w:rPr>
          <w:b/>
          <w:u w:val="single"/>
        </w:rPr>
        <w:t xml:space="preserve">181792</w:t>
      </w:r>
    </w:p>
    <w:p>
      <w:r>
        <w:t xml:space="preserve">@MarshaBlackburn Tennesseeläisenä olen inhottava toimestanne. #TrumpIsATraitor ja niin olet sinäkin.</w:t>
      </w:r>
    </w:p>
    <w:p>
      <w:r>
        <w:rPr>
          <w:b/>
          <w:u w:val="single"/>
        </w:rPr>
        <w:t xml:space="preserve">181793</w:t>
      </w:r>
    </w:p>
    <w:p>
      <w:r>
        <w:t xml:space="preserve">@ShashiTharoor Ei edes tuominnut hyökkääjiä kerran &amp;amp; ei antanut mitään vakuutusta lääkäreille Tiedät miksi, koska hän haluaa suojella #votebankiaan Silti @INCIndia &amp;amp; sen presidentti @RahulGandhi ei ole D selkärankaa tuomita #Mamta #Shame #DoctorsFightBack #doctorsstrike 3/3</w:t>
      </w:r>
    </w:p>
    <w:p>
      <w:r>
        <w:rPr>
          <w:b/>
          <w:u w:val="single"/>
        </w:rPr>
        <w:t xml:space="preserve">181794</w:t>
      </w:r>
    </w:p>
    <w:p>
      <w:r>
        <w:t xml:space="preserve">ICC:n on aika keskittyä Dhonin hanskojen sijaan tuomareiden tason parantamiseen MM-kisoissa. #DhoniKeepsTheGlove</w:t>
      </w:r>
    </w:p>
    <w:p>
      <w:r>
        <w:rPr>
          <w:b/>
          <w:u w:val="single"/>
        </w:rPr>
        <w:t xml:space="preserve">181795</w:t>
      </w:r>
    </w:p>
    <w:p>
      <w:r>
        <w:t xml:space="preserve">Tässä on paska show. Siellä yritetään edelleen lyödä Hillaryn kuollutta hevosta. Olemme nähneet syytteitä ja on ihmisiä kaikkialla Trumpin ympärillä ja jos hän ei olisi presidentti, hän olisi myös jonossa. Hän ei ole ikuisesti presidentti New Yorkin osavaltio ei voi odottaa sitä päivää. #FuckTrump https://t.co/xCAroWTt4q</w:t>
      </w:r>
    </w:p>
    <w:p>
      <w:r>
        <w:rPr>
          <w:b/>
          <w:u w:val="single"/>
        </w:rPr>
        <w:t xml:space="preserve">181796</w:t>
      </w:r>
    </w:p>
    <w:p>
      <w:r>
        <w:t xml:space="preserve">@ikseshwarappa Sir Tapasimme sinut kotonasi, että autat meitä? #TGSFraud sen yli2 vuotta. Tähän mennessä ei ole tukea CID: ltä eikä tuomiota kunnialliselta tuomioistuimelta eikä tukea @BJP4Karnataka #DreamzGKFraud #IMAFraud Kuinka kauan haluat katsella tällaisia huijauksia?</w:t>
      </w:r>
    </w:p>
    <w:p>
      <w:r>
        <w:rPr>
          <w:b/>
          <w:u w:val="single"/>
        </w:rPr>
        <w:t xml:space="preserve">181797</w:t>
      </w:r>
    </w:p>
    <w:p>
      <w:r>
        <w:t xml:space="preserve">No, Johnson on itse asiassa aina kompuroimassa asioihin ja niistä pois...    #BorisJohnsonShouldNotBePM #borisjohnson https://t.co/9GZyptoXQE https://t.co/9GZyptoXQE</w:t>
      </w:r>
    </w:p>
    <w:p>
      <w:r>
        <w:rPr>
          <w:b/>
          <w:u w:val="single"/>
        </w:rPr>
        <w:t xml:space="preserve">181798</w:t>
      </w:r>
    </w:p>
    <w:p>
      <w:r>
        <w:t xml:space="preserve">#TimothyLoehman on kaikkea muuta kuin "mies". Hän ON #valehtelija ja #murhaaja.  @Cleveland #ClevelandPD #ClevelandPoliceDepartment #NoToRehiring this #DisgraceToHumanity.  Continued #JusticeForTamir 💪🏾 https://t.co/6FImFaoMXk https://t.co/6FImFaoMXk</w:t>
      </w:r>
    </w:p>
    <w:p>
      <w:r>
        <w:rPr>
          <w:b/>
          <w:u w:val="single"/>
        </w:rPr>
        <w:t xml:space="preserve">181799</w:t>
      </w:r>
    </w:p>
    <w:p>
      <w:r>
        <w:t xml:space="preserve">@KellyannePolls Kuuntele miestäsi, hän on tärkeämpi kuin Trump 😳 #HatchActViolations #TrumpsAnInternationalDisgrace #TrumpCriminalInvestigations #TrumpIsATrainer #TrumpLiesMatteri</w:t>
      </w:r>
    </w:p>
    <w:p>
      <w:r>
        <w:rPr>
          <w:b/>
          <w:u w:val="single"/>
        </w:rPr>
        <w:t xml:space="preserve">181800</w:t>
      </w:r>
    </w:p>
    <w:p>
      <w:r>
        <w:t xml:space="preserve">Huomio Amerikka: Trump valehteli teille..... jälleen.    #TrumpIsATraitor #TrumpsAnInternationalDisgrace #JohnMCainDay https://t.co/hDwfmuBPwb</w:t>
      </w:r>
    </w:p>
    <w:p>
      <w:r>
        <w:rPr>
          <w:b/>
          <w:u w:val="single"/>
        </w:rPr>
        <w:t xml:space="preserve">181801</w:t>
      </w:r>
    </w:p>
    <w:p>
      <w:r>
        <w:t xml:space="preserve">@DonaldJTrumpJr Tämä on rikkaus, kun se tulee idiootilta, joka varastaa $ #TrumpCrimeFamily syöpä hyväntekeväisyysjärjestöltä #TrumpIsATraitor #TrumpCesspool</w:t>
      </w:r>
    </w:p>
    <w:p>
      <w:r>
        <w:rPr>
          <w:b/>
          <w:u w:val="single"/>
        </w:rPr>
        <w:t xml:space="preserve">181802</w:t>
      </w:r>
    </w:p>
    <w:p>
      <w:r>
        <w:t xml:space="preserve">Rakas Modin kannattajat, rentoutukaa ja luottakaa #NaMo Hän on siellä teitä varten, ei tarkoita, että Hän on vain teitä varten. Ei Modi on suurempi kuin Dharma, Modi uskoo myös tähän. Alkaa tekin uskoa. #MamataLosingControl #DoctorsFightBack #Savethedoctors #Savethedoctors</w:t>
      </w:r>
    </w:p>
    <w:p>
      <w:r>
        <w:rPr>
          <w:b/>
          <w:u w:val="single"/>
        </w:rPr>
        <w:t xml:space="preserve">181803</w:t>
      </w:r>
    </w:p>
    <w:p>
      <w:r>
        <w:t xml:space="preserve">@mak_asif ICC on puolueellinen Intiaa vastaan, joten ainoa ratkaisu ICC:n opettamiseksi on, että Intia pakkaa välittömästi laukkunsa ja boikotoi ICC:n MM-kisoja.     #DhoniKeepsTheGlove</w:t>
      </w:r>
    </w:p>
    <w:p>
      <w:r>
        <w:rPr>
          <w:b/>
          <w:u w:val="single"/>
        </w:rPr>
        <w:t xml:space="preserve">181804</w:t>
      </w:r>
    </w:p>
    <w:p>
      <w:r>
        <w:t xml:space="preserve">#DoctorsFightBack Se on syvästi poliittinen &amp;amp; #BJP:n lavastama. @MukulR_Official yritti hindu-musliminäkökulmaa tuntien kuluessa. Kun se epäonnistui, #BJP-koneisto alkoi demonisoida @MamataOfficial Miksi EC nimitti KP:n vetämään turvatoimia sairaaloista?     @sardesairajdeep @derekobrienmp</w:t>
      </w:r>
    </w:p>
    <w:p>
      <w:r>
        <w:rPr>
          <w:b/>
          <w:u w:val="single"/>
        </w:rPr>
        <w:t xml:space="preserve">181805</w:t>
      </w:r>
    </w:p>
    <w:p>
      <w:r>
        <w:t xml:space="preserve">Niin huono johtaminen icc #ShameOnICC</w:t>
      </w:r>
    </w:p>
    <w:p>
      <w:r>
        <w:rPr>
          <w:b/>
          <w:u w:val="single"/>
        </w:rPr>
        <w:t xml:space="preserve">181806</w:t>
      </w:r>
    </w:p>
    <w:p>
      <w:r>
        <w:t xml:space="preserve">Trump ja Bibi ovat pahoja kaksosia. Molemmat ovat itsevaltaisia diktaattoreita, jotka välittävät vain itsestään!!! #FuckTrump #ImprisonTrumpNow https://t.co/p2ZC33LAQB https://t.co/p2ZC33LAQB</w:t>
      </w:r>
    </w:p>
    <w:p>
      <w:r>
        <w:rPr>
          <w:b/>
          <w:u w:val="single"/>
        </w:rPr>
        <w:t xml:space="preserve">181807</w:t>
      </w:r>
    </w:p>
    <w:p>
      <w:r>
        <w:t xml:space="preserve">Kyllä #BorisJohnsonShouldNotBePM #borisjohnson olet selkärangaton pelkuri!!! https://t.co/1dOro5pjvX!</w:t>
      </w:r>
    </w:p>
    <w:p>
      <w:r>
        <w:rPr>
          <w:b/>
          <w:u w:val="single"/>
        </w:rPr>
        <w:t xml:space="preserve">181808</w:t>
      </w:r>
    </w:p>
    <w:p>
      <w:r>
        <w:t xml:space="preserve">@ICC:llä ei ole mitään ongelmaa sen kanssa, että koko Pakistanin krikettijoukkue merkitsee alueen rukoilemalla krikettikentällä (osa muslimien rituaalirukousta), mutta pitää @MSDhonin hanskoissa olevia merkkejä sopimattomina.  #DhoniKeepsTheGlove💪🏻🇮🇳 https://t.co/pZCZQpKjbt</w:t>
      </w:r>
    </w:p>
    <w:p>
      <w:r>
        <w:rPr>
          <w:b/>
          <w:u w:val="single"/>
        </w:rPr>
        <w:t xml:space="preserve">181809</w:t>
      </w:r>
    </w:p>
    <w:p>
      <w:r>
        <w:t xml:space="preserve">@realDonaldTrump Sinulla ei ole aivoja. Sananvapaus.   Tässä on lisää:  #TrumpIsACriminal #TrumpObstructedJustice #TrumpIsATraitor #TrumpIsAMoron Monet ihmiset sanovat.........</w:t>
      </w:r>
    </w:p>
    <w:p>
      <w:r>
        <w:rPr>
          <w:b/>
          <w:u w:val="single"/>
        </w:rPr>
        <w:t xml:space="preserve">181810</w:t>
      </w:r>
    </w:p>
    <w:p>
      <w:r>
        <w:t xml:space="preserve">@ICC @UberEats Tämä MM-kisat 19 pitäisi kieltää !!! 😡😡 Rain rain rain motherfuckerr ICC Shift this world to another country or ban this world cup 19 😡😡 #ShameOnICC 😡😡😡</w:t>
      </w:r>
    </w:p>
    <w:p>
      <w:r>
        <w:rPr>
          <w:b/>
          <w:u w:val="single"/>
        </w:rPr>
        <w:t xml:space="preserve">181811</w:t>
      </w:r>
    </w:p>
    <w:p>
      <w:r>
        <w:t xml:space="preserve">Koska oranssi pelle syyttää McGahnia rikoksesta, miksi jatkaa "toimeenpanovallan käyttäjän etuoikeutta"???? Eikö @realDonaldTrumpin pitäisi peruuttaa se, &amp;amp; antaa hänen käsitellä väärästä valasta syytettä? Trump ei voi saada molempia vaihtoehtoja.  #TrumpIsATraitor #TrumpIsANastyLoser https://t.co/xuyNhvlvKD https://t.co/xuyNhvlvKD</w:t>
      </w:r>
    </w:p>
    <w:p>
      <w:r>
        <w:rPr>
          <w:b/>
          <w:u w:val="single"/>
        </w:rPr>
        <w:t xml:space="preserve">181812</w:t>
      </w:r>
    </w:p>
    <w:p>
      <w:r>
        <w:t xml:space="preserve">WTF, #raiskaaja saa palkinnon? Hyvä @CMOKerala, me tuemme kaikkea, mitä teette, mutta tällaisia syntejä emme koskaan siedä. Ryhtykää toimiin https://t.co/eB0QrOq7Dd</w:t>
      </w:r>
    </w:p>
    <w:p>
      <w:r>
        <w:rPr>
          <w:b/>
          <w:u w:val="single"/>
        </w:rPr>
        <w:t xml:space="preserve">181813</w:t>
      </w:r>
    </w:p>
    <w:p>
      <w:r>
        <w:t xml:space="preserve">Jos meillä olisi perusälykkyystesti POTUS:lle, @realDonaldTrump ei olisi @WhiteHouse:ssa, koska hän on tyhmempi kuin kolmasluokkalainen. #IdiotTrump hyökkää Nasan kimppuun ja väittää kuun olevan "osa" Marsia. @guardian #25thAmendment https://t.co/2B5KwgCUkO</w:t>
      </w:r>
    </w:p>
    <w:p>
      <w:r>
        <w:rPr>
          <w:b/>
          <w:u w:val="single"/>
        </w:rPr>
        <w:t xml:space="preserve">181814</w:t>
      </w:r>
    </w:p>
    <w:p>
      <w:r>
        <w:t xml:space="preserve">Onnettomuuksia tapahtuu yksi kerrallaan, mutta toimet on rajoitettu vain sääntökirjassa. Miksi oikeuslaitos ei hirtä raiskaajia? #raiskaajan sydämessä ei ole pelkoa. Se on todella miljoonan dollarin #kysymys, milloin lainsäätäjien ja oikeuslaitoksenkin silmät aukeavat.</w:t>
      </w:r>
    </w:p>
    <w:p>
      <w:r>
        <w:rPr>
          <w:b/>
          <w:u w:val="single"/>
        </w:rPr>
        <w:t xml:space="preserve">181815</w:t>
      </w:r>
    </w:p>
    <w:p>
      <w:r>
        <w:t xml:space="preserve">@trom771 Kauhuissaan siitä, että hän on oikeasti luonteen mies...  #TrumpIsATraitor #GuiltyAsSin #WhoreMonger #LiarInChief #DerangedDonald #BillionDollarLoser #LowIQTrump #DraftDodger #PresidentBoneSpurs #AryanAgentOrange #NervousDonald #IlliterateDonnie</w:t>
      </w:r>
    </w:p>
    <w:p>
      <w:r>
        <w:rPr>
          <w:b/>
          <w:u w:val="single"/>
        </w:rPr>
        <w:t xml:space="preserve">181816</w:t>
      </w:r>
    </w:p>
    <w:p>
      <w:r>
        <w:t xml:space="preserve">@thehill @PressSec jää historiaan valehtelijana, joka yritti valehduttaa Amerikkaa, jakoi väärennetyn #FakeNews-videon ja niin paljon muuta, kaikki #corruptAF @POTUSin palveluksessa. @michelleisawolf osui naulan kantaan: "Ehkä hän on syntynyt sen kanssa, ehkä se on valheita. #ByeFelicia #FUCKTRUMP https://t.co/HCZrhkWhLQ https://t.co/HCZrhkWhLQ</w:t>
      </w:r>
    </w:p>
    <w:p>
      <w:r>
        <w:rPr>
          <w:b/>
          <w:u w:val="single"/>
        </w:rPr>
        <w:t xml:space="preserve">181817</w:t>
      </w:r>
    </w:p>
    <w:p>
      <w:r>
        <w:t xml:space="preserve">Hän menetti järkensä. Hei Jumala, pelasta meidät noilta roistoilta #DoctorsFightBack https://t.co/Nr3beYXp0y https://t.co/Nr3beYXp0y</w:t>
      </w:r>
    </w:p>
    <w:p>
      <w:r>
        <w:rPr>
          <w:b/>
          <w:u w:val="single"/>
        </w:rPr>
        <w:t xml:space="preserve">181818</w:t>
      </w:r>
    </w:p>
    <w:p>
      <w:r>
        <w:t xml:space="preserve">#FuckTrump me emme välitä pätkääkään, jos tämä loukkaa häntä, eikä kenenkään muunkaan pitäisi! Kasvata pari @StevenMnuchin1! Olet liian pelkurimainen julkaisemaan hänen veronsa, ja sinua pitäisi pitää halventajana ja vankilassa jokaisesta päivästä, jona kieltäydyt julkaisemasta niitä. Olet pelkuri, me haluamme 20 dollarin Tubmanin! https://t.co/DNID6p1GL8.</w:t>
      </w:r>
    </w:p>
    <w:p>
      <w:r>
        <w:rPr>
          <w:b/>
          <w:u w:val="single"/>
        </w:rPr>
        <w:t xml:space="preserve">181819</w:t>
      </w:r>
    </w:p>
    <w:p>
      <w:r>
        <w:t xml:space="preserve">#DhoniKeepsTheGlove...ensin parantaa sinun gully umpiring.....ja puhua kaikista velvoitteista ...</w:t>
      </w:r>
    </w:p>
    <w:p>
      <w:r>
        <w:rPr>
          <w:b/>
          <w:u w:val="single"/>
        </w:rPr>
        <w:t xml:space="preserve">181820</w:t>
      </w:r>
    </w:p>
    <w:p>
      <w:r>
        <w:t xml:space="preserve">@realDonaldTrump @MarshaBlackburn Psst ei mitään "do over", jatketaan.   Olet hermostunut AF huh? Valvonnan ei pitäisi häiritä sinua, koska olet läpinäkyvyyden kannalla, eikö niin? Se on #MoscowMitch, joka estää&amp;amp; ei ole kykyä hallita.  #TickTock #TrumpIsATraitor</w:t>
      </w:r>
    </w:p>
    <w:p>
      <w:r>
        <w:rPr>
          <w:b/>
          <w:u w:val="single"/>
        </w:rPr>
        <w:t xml:space="preserve">181821</w:t>
      </w:r>
    </w:p>
    <w:p>
      <w:r>
        <w:t xml:space="preserve">@KennedyNation Ajattelin hetken, että hänen nimensä oli PRICKARD ja ajattelin, että jep... se selittää hänen älykkyytensä.... sitten laitoin silmälasit päähäni ja tajusin, että hän on vain #Douchebag.</w:t>
      </w:r>
    </w:p>
    <w:p>
      <w:r>
        <w:rPr>
          <w:b/>
          <w:u w:val="single"/>
        </w:rPr>
        <w:t xml:space="preserve">181822</w:t>
      </w:r>
    </w:p>
    <w:p>
      <w:r>
        <w:t xml:space="preserve">Hitler...kuka tahansa...kuka tahansa...tämä on Hitlerin paskaa...tämä on Hitler. #FuckTrump #FuckTheGOP https://t.co/0S7YAGJcRS https://t.co/0S7YAGJcRS</w:t>
      </w:r>
    </w:p>
    <w:p>
      <w:r>
        <w:rPr>
          <w:b/>
          <w:u w:val="single"/>
        </w:rPr>
        <w:t xml:space="preserve">181823</w:t>
      </w:r>
    </w:p>
    <w:p>
      <w:r>
        <w:t xml:space="preserve">Unfollowed #Douchebag https://t.co/uzn6Q6TJAM</w:t>
      </w:r>
    </w:p>
    <w:p>
      <w:r>
        <w:rPr>
          <w:b/>
          <w:u w:val="single"/>
        </w:rPr>
        <w:t xml:space="preserve">181824</w:t>
      </w:r>
    </w:p>
    <w:p>
      <w:r>
        <w:t xml:space="preserve">@BillCosby Ei, ei, ei....e et ole Amerikan isä #rapist #rapist</w:t>
      </w:r>
    </w:p>
    <w:p>
      <w:r>
        <w:rPr>
          <w:b/>
          <w:u w:val="single"/>
        </w:rPr>
        <w:t xml:space="preserve">181825</w:t>
      </w:r>
    </w:p>
    <w:p>
      <w:r>
        <w:t xml:space="preserve">@Acosta Tietenkin, liikaa myymättömiä kirjoja😂😂😂😂 #douchebag</w:t>
      </w:r>
    </w:p>
    <w:p>
      <w:r>
        <w:rPr>
          <w:b/>
          <w:u w:val="single"/>
        </w:rPr>
        <w:t xml:space="preserve">181826</w:t>
      </w:r>
    </w:p>
    <w:p>
      <w:r>
        <w:t xml:space="preserve">#baapbaaphotahai torakat ovat aina torakoita #terroristNationPakistan</w:t>
      </w:r>
    </w:p>
    <w:p>
      <w:r>
        <w:rPr>
          <w:b/>
          <w:u w:val="single"/>
        </w:rPr>
        <w:t xml:space="preserve">181827</w:t>
      </w:r>
    </w:p>
    <w:p>
      <w:r>
        <w:t xml:space="preserve">@realDonaldTrump Valehtelet! #TrumpIsATraitor https://t.co/E5A03vAxdf</w:t>
      </w:r>
    </w:p>
    <w:p>
      <w:r>
        <w:rPr>
          <w:b/>
          <w:u w:val="single"/>
        </w:rPr>
        <w:t xml:space="preserve">181828</w:t>
      </w:r>
    </w:p>
    <w:p>
      <w:r>
        <w:t xml:space="preserve">@piersmorgan Älä sitten katso sitä. #dickhead</w:t>
      </w:r>
    </w:p>
    <w:p>
      <w:r>
        <w:rPr>
          <w:b/>
          <w:u w:val="single"/>
        </w:rPr>
        <w:t xml:space="preserve">181829</w:t>
      </w:r>
    </w:p>
    <w:p>
      <w:r>
        <w:t xml:space="preserve">@ICC Yes u buggers Look @ d weather during #ENGvsWI Match. Se on täydellinen salaliitto kaikkia muita joukkueita vastaan. #England valitsee pelipaikkansa, jossa #Sateen mahdollisuudet ovat nolla. Miten Englanti ei ole koskaan kohdannut sadetta? #ICCCricketWorldCup2019 #ShameOnICC</w:t>
      </w:r>
    </w:p>
    <w:p>
      <w:r>
        <w:rPr>
          <w:b/>
          <w:u w:val="single"/>
        </w:rPr>
        <w:t xml:space="preserve">181830</w:t>
      </w:r>
    </w:p>
    <w:p>
      <w:r>
        <w:t xml:space="preserve">@realDonaldTrump Entä valepresidenttimme?  Hän valehtelee niin paljon ja on niin tyhmä, ettei edes tiedä, kuinka tyhmä hän on.  #idiottrump #valehtelevatrump #trumpkompromissoitu #delusionaldon</w:t>
      </w:r>
    </w:p>
    <w:p>
      <w:r>
        <w:rPr>
          <w:b/>
          <w:u w:val="single"/>
        </w:rPr>
        <w:t xml:space="preserve">181831</w:t>
      </w:r>
    </w:p>
    <w:p>
      <w:r>
        <w:t xml:space="preserve">Kun annat uutisten kertoa tarinasi😒...lopeta antamasta uutisten maalata vääriä tarinoita mustista ihmisistämme..Mutta roskiksen raiskaaja #BrockTurner saa hienon muotokuvan #BlackTwitterMovement #BlackLivesMatter #blackpodcast #uutiset #raiskaaja #cnn #narratives #Blacktwitter #rbg https://t.co/v539fGSLDU</w:t>
      </w:r>
    </w:p>
    <w:p>
      <w:r>
        <w:rPr>
          <w:b/>
          <w:u w:val="single"/>
        </w:rPr>
        <w:t xml:space="preserve">181832</w:t>
      </w:r>
    </w:p>
    <w:p>
      <w:r>
        <w:t xml:space="preserve">@boomer6948 @d18_diaz @Alyssa_Milano Olet valkoinen henkilö, joka edistää MAGA:n rasistista agendaa ja käsket ihmisiä "lopettamaan rotukortin käytön" 🤦♀️ Sinun täytyy elää siinä maailmassa, jossa kaikki muutkin fartmanin rakastajat elävät... DENIAL LAND! #fucktrump #fuckwhiteamerica #fuckmaga #BlackLivesMatter</w:t>
      </w:r>
    </w:p>
    <w:p>
      <w:r>
        <w:rPr>
          <w:b/>
          <w:u w:val="single"/>
        </w:rPr>
        <w:t xml:space="preserve">181833</w:t>
      </w:r>
    </w:p>
    <w:p>
      <w:r>
        <w:t xml:space="preserve">@realDonaldTrump Sanctuary city banning you would be the best idea! #TrumpIsATraitor</w:t>
      </w:r>
    </w:p>
    <w:p>
      <w:r>
        <w:rPr>
          <w:b/>
          <w:u w:val="single"/>
        </w:rPr>
        <w:t xml:space="preserve">181834</w:t>
      </w:r>
    </w:p>
    <w:p>
      <w:r>
        <w:t xml:space="preserve">@Kevo_Bevo lyhyt miespoliisi-syndrooma. #douchebag #NoExcuse</w:t>
      </w:r>
    </w:p>
    <w:p>
      <w:r>
        <w:rPr>
          <w:b/>
          <w:u w:val="single"/>
        </w:rPr>
        <w:t xml:space="preserve">181835</w:t>
      </w:r>
    </w:p>
    <w:p>
      <w:r>
        <w:t xml:space="preserve">DM @PMOIndia @HMOIndia @AmitShahOffice @BCCI pitäisi saattaa GoI:n valvontaan. Täynnä korruptoituneita, kompromisseja pelkureita, jotka rahan vuoksi aina päästävät isänmaallisia alas. Epäonnistuivat ottamaan @ICC:n päähän tässä kansallisen ylpeyden asiassa. Häpeä!!! #DhoniKeepsTheGlove</w:t>
      </w:r>
    </w:p>
    <w:p>
      <w:r>
        <w:rPr>
          <w:b/>
          <w:u w:val="single"/>
        </w:rPr>
        <w:t xml:space="preserve">181836</w:t>
      </w:r>
    </w:p>
    <w:p>
      <w:r>
        <w:t xml:space="preserve">#CitrusHitler myöntää, että hän olisi valmis vaarantamaan vaalien suvereniteetin maassa, jota hän väittää johtavansa, ja sen pitäisi suututtaa kaikkia amerikkalaisia.  Se on avoimesti maanpetos ja loukkaus jokaista henkilöä kohtaan, joka on taistellut puolustaakseen instituutioitamme.    #FuckTrump</w:t>
      </w:r>
    </w:p>
    <w:p>
      <w:r>
        <w:rPr>
          <w:b/>
          <w:u w:val="single"/>
        </w:rPr>
        <w:t xml:space="preserve">181837</w:t>
      </w:r>
    </w:p>
    <w:p>
      <w:r>
        <w:t xml:space="preserve">@StopFakeCases @MumbaiPolice @CPMumbaiPolice Ei voi paljastaa, ennen kuin hänen esittämänsä väärennetty tapaus on kumottu. Niin kauan kuin se on käynnissä... hän on "uhri".    Ja Karan vaeltaa hashtagilla #rapist kunnes todistettu syyttömäksi.  Ja sen jälkeenkin... ihmiset yhdistävät hänet siihen... niin epäreilua. #Mentoo</w:t>
      </w:r>
    </w:p>
    <w:p>
      <w:r>
        <w:rPr>
          <w:b/>
          <w:u w:val="single"/>
        </w:rPr>
        <w:t xml:space="preserve">181838</w:t>
      </w:r>
    </w:p>
    <w:p>
      <w:r>
        <w:t xml:space="preserve">Viime vuonna tähän aikaan meillä ei ollut manageria, ei Tayloria, ei käytännössä yhtään joukkuetta, ja katsokaa, missä olemme nyt, yksi #Douchebag-lausunto myöhemmin ja kaikki muuttuvat joukoksi sulavia...!     Joidenkin #CAFC-fanien pitää kasvaa aikuisiksi, tämä on jalkapalloa, tämä on #CHARLTON, tätä me teemme...!</w:t>
      </w:r>
    </w:p>
    <w:p>
      <w:r>
        <w:rPr>
          <w:b/>
          <w:u w:val="single"/>
        </w:rPr>
        <w:t xml:space="preserve">181839</w:t>
      </w:r>
    </w:p>
    <w:p>
      <w:r>
        <w:t xml:space="preserve">@jjsmokkieBOY57 Tuo on hänen golfkärrynsä vuokralasku... #bitchplease #fucktrump @realDonaldTrump</w:t>
      </w:r>
    </w:p>
    <w:p>
      <w:r>
        <w:rPr>
          <w:b/>
          <w:u w:val="single"/>
        </w:rPr>
        <w:t xml:space="preserve">181840</w:t>
      </w:r>
    </w:p>
    <w:p>
      <w:r>
        <w:t xml:space="preserve">'En voi enää jatkaa täällä asumista' https://t.co/uZj60KvKUA Tässä olemme tänään #TodaysGOP:n ja #petturin, #pedofiilin, #rasistin, #rasistin, #rasistin ja naisten seksuaalisen saalistajan, @RealDonaldtRumpin, ilkeän politiikan vuoksi. Amerikka on sulkenut ovensa aidoilta uhreilta.</w:t>
      </w:r>
    </w:p>
    <w:p>
      <w:r>
        <w:rPr>
          <w:b/>
          <w:u w:val="single"/>
        </w:rPr>
        <w:t xml:space="preserve">181841</w:t>
      </w:r>
    </w:p>
    <w:p>
      <w:r>
        <w:t xml:space="preserve">@piersmorgan @Iromg Kuinka häpeissänne olette puhelinskandaalin vuoksi? #dickhead</w:t>
      </w:r>
    </w:p>
    <w:p>
      <w:r>
        <w:rPr>
          <w:b/>
          <w:u w:val="single"/>
        </w:rPr>
        <w:t xml:space="preserve">181842</w:t>
      </w:r>
    </w:p>
    <w:p>
      <w:r>
        <w:t xml:space="preserve">@ICC Namazin rukoileminen kentällä ei ole mitään, mutta käsineiden käyttäminen uhraussymbolin kanssa on sääntöjen vastaista. Hieno juttu, tekopyhyyttä parhaimmillaan #DhoniKeepsTheGlove #DhoniKeSaathDesh @BCCI @msdhoni</w:t>
      </w:r>
    </w:p>
    <w:p>
      <w:r>
        <w:rPr>
          <w:b/>
          <w:u w:val="single"/>
        </w:rPr>
        <w:t xml:space="preserve">181843</w:t>
      </w:r>
    </w:p>
    <w:p>
      <w:r>
        <w:t xml:space="preserve">@kayranmon Ja republikaanit vertaavat tätä kullankaivajaa 'teen mitä tahansa jäädäkseni tähän maahan' stripparia Jackie Onassisiin!  Olet niin oikeassa, jotain roskaista paskaa. Inhottavaa, että venäläiset laittavat tämän paskan WH:hen.  #cheater #conman #liar #scammer #divider #racist #sexualpredator #rapist</w:t>
      </w:r>
    </w:p>
    <w:p>
      <w:r>
        <w:rPr>
          <w:b/>
          <w:u w:val="single"/>
        </w:rPr>
        <w:t xml:space="preserve">181844</w:t>
      </w:r>
    </w:p>
    <w:p>
      <w:r>
        <w:t xml:space="preserve">Eikö hyvinvointisi ole muurin arvoinen Etkö halua sosiaaliturvaa kodittomille veteraaneillesi opettajille, jotka eivät opeta Ota takaisin sodankäyntitalosi hoito anna F 4 vaihteeksi #BuildThePeoplesWall &amp;amp;sulje rajanylityspaikat Pidä poissa #DrugCartels #MS13 #murhaajat #raiskaaja #sexTraffickers #Illegals https://t.co/uovhGdR9b6</w:t>
      </w:r>
    </w:p>
    <w:p>
      <w:r>
        <w:rPr>
          <w:b/>
          <w:u w:val="single"/>
        </w:rPr>
        <w:t xml:space="preserve">181845</w:t>
      </w:r>
    </w:p>
    <w:p>
      <w:r>
        <w:t xml:space="preserve">@DonaldJTrumpJr #djtj #geniusjunior #dumbass Entä jos me pitäisimme huolta niistä LAPSISTA, joita meillä jo on?!?  BTW....... kuinka monta lasta #TrumpCrimeFamily on kasvattanut???????#TrumpIsATraatsija https://t.co/BrIfJdKxzr</w:t>
      </w:r>
    </w:p>
    <w:p>
      <w:r>
        <w:rPr>
          <w:b/>
          <w:u w:val="single"/>
        </w:rPr>
        <w:t xml:space="preserve">181846</w:t>
      </w:r>
    </w:p>
    <w:p>
      <w:r>
        <w:t xml:space="preserve">@RichieFed @mommamia1217 @realDonaldTrump Rahalla ei voi ostaa luokkaa. Hänellä ei ole luokkaa eikä hänestä koskaan tule muuta kuin alhaista elämää. #TrumpIsATraitor</w:t>
      </w:r>
    </w:p>
    <w:p>
      <w:r>
        <w:rPr>
          <w:b/>
          <w:u w:val="single"/>
        </w:rPr>
        <w:t xml:space="preserve">181847</w:t>
      </w:r>
    </w:p>
    <w:p>
      <w:r>
        <w:t xml:space="preserve">@RamaNewDelhi @ShekharGupta Ja @adgpi ei ole vastuussa sinun turvallisuudestasi, koska sinulla ei ole mitään kunnioitusta #IndianArmy:tä kohtaan, joten miksi he uhraisivat henkensä puolestasi. #IndiaWithDhoni #DhoniKeepsTheGlove Lopettakaa näiden halpojen temppujen tekeminen saadaksenne korvaamatonta mainetta 😏.</w:t>
      </w:r>
    </w:p>
    <w:p>
      <w:r>
        <w:rPr>
          <w:b/>
          <w:u w:val="single"/>
        </w:rPr>
        <w:t xml:space="preserve">181848</w:t>
      </w:r>
    </w:p>
    <w:p>
      <w:r>
        <w:t xml:space="preserve">Presidentti konkurssi vetää meidät mukanaan....    #marketwatch #TradeWars #deutschebank #stockmarket #idiottrump #ImpeachTrump #runningoutoftime #divider #liarinchief #bannonsplan https://t.co/x7Fsd9yG7W</w:t>
      </w:r>
    </w:p>
    <w:p>
      <w:r>
        <w:rPr>
          <w:b/>
          <w:u w:val="single"/>
        </w:rPr>
        <w:t xml:space="preserve">181849</w:t>
      </w:r>
    </w:p>
    <w:p>
      <w:r>
        <w:t xml:space="preserve">@realDonaldTrump Sinulla ei ole huomiokykyä lukea päivittäisiä sarjakuvia läpi, puhumattakaan Muellerin raportista. Mikä valehtelija! #TrumpLies #TrumpIsATraider #ImpeachDonaldTrumpNOW https://t.co/WA5XA2bHbe https://t.co/lVvNSR6Uux</w:t>
      </w:r>
    </w:p>
    <w:p>
      <w:r>
        <w:rPr>
          <w:b/>
          <w:u w:val="single"/>
        </w:rPr>
        <w:t xml:space="preserve">181850</w:t>
      </w:r>
    </w:p>
    <w:p>
      <w:r>
        <w:t xml:space="preserve">Sinun ei tarvitse huutaa #JaiShreeRam saadaksesi surmansa #WestBengalissa Jopa #WhiteCoat, #Stethoscope tai sanomalla Paracetamol voi saada sinut tapetuksi #MamataBanerjeen tukemien goonien toimesta.    Just to confirm 'They are doctors not Terrorist' #Savethedoctors #DoctorsFightBack.</w:t>
      </w:r>
    </w:p>
    <w:p>
      <w:r>
        <w:rPr>
          <w:b/>
          <w:u w:val="single"/>
        </w:rPr>
        <w:t xml:space="preserve">181851</w:t>
      </w:r>
    </w:p>
    <w:p>
      <w:r>
        <w:t xml:space="preserve">@TheRealOJ32 RIP #NicoleBrownSimpson &amp;; #RonGoldman sinun #MURDERER on twitterissä #fuckyouOJ</w:t>
      </w:r>
    </w:p>
    <w:p>
      <w:r>
        <w:rPr>
          <w:b/>
          <w:u w:val="single"/>
        </w:rPr>
        <w:t xml:space="preserve">181852</w:t>
      </w:r>
    </w:p>
    <w:p>
      <w:r>
        <w:t xml:space="preserve">Tältä maanne näyttää pian, jos päästätte #Kiinan sisään millään tavalla‼️Rahoitus/yhteisyritykset/maanomistus/infrastruktuuri tai 5G‼️Ja he omistavat HK:n, mutta olimme itsetyytyväisiä, kun Britannialla oli 99 vuoden vuokrasopimus - tämä ei ole enää se #HongKong, jonka tunsimme!💔💔💔💔#BoycottChina🇨🇳 https://t.co/dgbABwVOun</w:t>
      </w:r>
    </w:p>
    <w:p>
      <w:r>
        <w:rPr>
          <w:b/>
          <w:u w:val="single"/>
        </w:rPr>
        <w:t xml:space="preserve">181853</w:t>
      </w:r>
    </w:p>
    <w:p>
      <w:r>
        <w:t xml:space="preserve">@SenSchumer @senatemajldr Murhaat paljon enemmän ihmisiä tukemalla moraalittomasti aborttia (murhaa) kuin aseet tulevat koskaan tappamaan Yhdysvalloissa. #murhaaja</w:t>
      </w:r>
    </w:p>
    <w:p>
      <w:r>
        <w:rPr>
          <w:b/>
          <w:u w:val="single"/>
        </w:rPr>
        <w:t xml:space="preserve">181854</w:t>
      </w:r>
    </w:p>
    <w:p>
      <w:r>
        <w:t xml:space="preserve">@ANI Chutiye Entäpä suurin terveydenhuollon huijausala, jota nämä "lääkärit" pyörittävät Intiassa? #DoctorsProtest #DoctorsFightBack heidän pitäisi hävetä itseään.</w:t>
      </w:r>
    </w:p>
    <w:p>
      <w:r>
        <w:rPr>
          <w:b/>
          <w:u w:val="single"/>
        </w:rPr>
        <w:t xml:space="preserve">181855</w:t>
      </w:r>
    </w:p>
    <w:p>
      <w:r>
        <w:t xml:space="preserve">Ihanko totta, siksi Fox katkaisi yhteyden sinuun, kun aloitat hulluja puheitasi, vau, jopa propagandasiipi heittää sinut bussin alle. Näyttää siltä, että olet todellinen kansan vihollinen. Helvetin paskiainen. #fucktrump https://t.co/oBofbFVopb</w:t>
      </w:r>
    </w:p>
    <w:p>
      <w:r>
        <w:rPr>
          <w:b/>
          <w:u w:val="single"/>
        </w:rPr>
        <w:t xml:space="preserve">181856</w:t>
      </w:r>
    </w:p>
    <w:p>
      <w:r>
        <w:t xml:space="preserve">@TheRealOJ32 Etsitkö yhä todellista tappajaa???  #OJKilledNicole #MURDERER</w:t>
      </w:r>
    </w:p>
    <w:p>
      <w:r>
        <w:rPr>
          <w:b/>
          <w:u w:val="single"/>
        </w:rPr>
        <w:t xml:space="preserve">181857</w:t>
      </w:r>
    </w:p>
    <w:p>
      <w:r>
        <w:t xml:space="preserve">@DOlusegun @elrufai Toivottavasti he eivät tule #Dickheadiksi</w:t>
      </w:r>
    </w:p>
    <w:p>
      <w:r>
        <w:rPr>
          <w:b/>
          <w:u w:val="single"/>
        </w:rPr>
        <w:t xml:space="preserve">181858</w:t>
      </w:r>
    </w:p>
    <w:p>
      <w:r>
        <w:t xml:space="preserve">@gtconway3d @KellyannePolls @realDonaldTrump Hei George; vaimosi on asianajaja, eikö niin? Eikö hän ole vaarassa menettää toimilupansa rikkomalla Hatch Act -lakia? Jos hän eroaisi, kääntäisitkö hänet takaisin hyvään puoliskoon? Olisiko hän se, joka kaataa Trumpin?🤔🙏 #TrumpIsATraitor</w:t>
      </w:r>
    </w:p>
    <w:p>
      <w:r>
        <w:rPr>
          <w:b/>
          <w:u w:val="single"/>
        </w:rPr>
        <w:t xml:space="preserve">181859</w:t>
      </w:r>
    </w:p>
    <w:p>
      <w:r>
        <w:t xml:space="preserve">@briantylercohen @mattgaetz on tällainen #douchebag. Kolmannessa valtakunnassa hän olisi päässyt todella pitkälle. #smdh</w:t>
      </w:r>
    </w:p>
    <w:p>
      <w:r>
        <w:rPr>
          <w:b/>
          <w:u w:val="single"/>
        </w:rPr>
        <w:t xml:space="preserve">181860</w:t>
      </w:r>
    </w:p>
    <w:p>
      <w:r>
        <w:t xml:space="preserve">@washingtonpost Tästä kaikkien pitäisi olla huolissaan, sillä Trump ei vitsaile. Hän ei aio lähteä. #DonTheCon #petos #huijari #Liar #petturi #LiarinPäällikkö #raiskaaja #WorstPresidentEver #WorstPresidentinHistory #SundayMorning #SundayMorning</w:t>
      </w:r>
    </w:p>
    <w:p>
      <w:r>
        <w:rPr>
          <w:b/>
          <w:u w:val="single"/>
        </w:rPr>
        <w:t xml:space="preserve">181861</w:t>
      </w:r>
    </w:p>
    <w:p>
      <w:r>
        <w:t xml:space="preserve">Olen pahoillani siitä. Onko kenelläkään #mulkkupää-emojia. Yritin etsiä @Twitterin emojia, mutta se ei tunnu tunnistavan sanaa, yritin jopa yhdysmerkkiä...</w:t>
      </w:r>
    </w:p>
    <w:p>
      <w:r>
        <w:rPr>
          <w:b/>
          <w:u w:val="single"/>
        </w:rPr>
        <w:t xml:space="preserve">181862</w:t>
      </w:r>
    </w:p>
    <w:p>
      <w:r>
        <w:t xml:space="preserve">Haluaisin todella twiitata jotain negatiivista #OJSimpsonille, mutta en tee sitä, koska tiedän, että hän haluaa meidän tekevän niin. #IGNOREHIM #murhaaja #monster #monster</w:t>
      </w:r>
    </w:p>
    <w:p>
      <w:r>
        <w:rPr>
          <w:b/>
          <w:u w:val="single"/>
        </w:rPr>
        <w:t xml:space="preserve">181863</w:t>
      </w:r>
    </w:p>
    <w:p>
      <w:r>
        <w:t xml:space="preserve">@realDonaldTrump @senatemajldr @MarkWarner Yksikään isänmaallinen amerikkalainen ei koskaan lakkaa haluamasta nähdä rikollisia telkien takana.    #LockTrumpUp #ImpeachmentInquiryNow #ImpeachTrump #ImpeachBarr #ImpeachMnuchin #TrumpIsATraitor</w:t>
      </w:r>
    </w:p>
    <w:p>
      <w:r>
        <w:rPr>
          <w:b/>
          <w:u w:val="single"/>
        </w:rPr>
        <w:t xml:space="preserve">181864</w:t>
      </w:r>
    </w:p>
    <w:p>
      <w:r>
        <w:t xml:space="preserve">@AprilDRyan En haluaisi, että hän seuraa minua.  #MURDERER</w:t>
      </w:r>
    </w:p>
    <w:p>
      <w:r>
        <w:rPr>
          <w:b/>
          <w:u w:val="single"/>
        </w:rPr>
        <w:t xml:space="preserve">181865</w:t>
      </w:r>
    </w:p>
    <w:p>
      <w:r>
        <w:t xml:space="preserve">@mpvadodara Mam. Pls älä mainosta yksityistä yliopistoa, jonka omistaja on #Rapisti. Jaa ennemminkin hyviä uutisia, joita Faculty Of Social Work, MSU on saavuttanut.</w:t>
      </w:r>
    </w:p>
    <w:p>
      <w:r>
        <w:rPr>
          <w:b/>
          <w:u w:val="single"/>
        </w:rPr>
        <w:t xml:space="preserve">181866</w:t>
      </w:r>
    </w:p>
    <w:p>
      <w:r>
        <w:t xml:space="preserve">@polisands @GOP @realDonaldTrump Olen pahoillani, että olet niin I'll-tietoinen! On rikos ottaa vieraan valtion apua vaaleihin vaikuttamiseksi ja SINUN presidenttisi sanoi tekevänsä tuon rikoksen päästäkseen uudelleen valituiksi!!!! #SAD #TrumpIsATraitor #TrumpIsATraitor</w:t>
      </w:r>
    </w:p>
    <w:p>
      <w:r>
        <w:rPr>
          <w:b/>
          <w:u w:val="single"/>
        </w:rPr>
        <w:t xml:space="preserve">181867</w:t>
      </w:r>
    </w:p>
    <w:p>
      <w:r>
        <w:t xml:space="preserve">Mikä on Griezmannin ja hänen tapansa paljastaa asioita. Iso promo pysyäkseen hes pysyy sitten iso promo sanoa hes lähtee nyt toinen paljastaa hänen seuraava seura.     #mufc #dickhead</w:t>
      </w:r>
    </w:p>
    <w:p>
      <w:r>
        <w:rPr>
          <w:b/>
          <w:u w:val="single"/>
        </w:rPr>
        <w:t xml:space="preserve">181868</w:t>
      </w:r>
    </w:p>
    <w:p>
      <w:r>
        <w:t xml:space="preserve">@TeeTweetsHere @CNN @MSNBC @mkraju @AliVelshi @jaketapper @NBCNews @CBSNews @ABC KIITOS. Ja lopetti dosentin rahoittamisen vain siksi, että Trumpin ennustettiin olevan ehdokas. Jopa konservatiivit eivät halunneet häntä presidentiksi. #trump #steeldossier #gop #truth #TrumpIsATraitor #TrumpIsGrimy</w:t>
      </w:r>
    </w:p>
    <w:p>
      <w:r>
        <w:rPr>
          <w:b/>
          <w:u w:val="single"/>
        </w:rPr>
        <w:t xml:space="preserve">181869</w:t>
      </w:r>
    </w:p>
    <w:p>
      <w:r>
        <w:t xml:space="preserve">@blocthot Hei Binx, vittu mitä tuo kusipää ajattelee! Katso hänen profiiliaan... #douchebag</w:t>
      </w:r>
    </w:p>
    <w:p>
      <w:r>
        <w:rPr>
          <w:b/>
          <w:u w:val="single"/>
        </w:rPr>
        <w:t xml:space="preserve">181870</w:t>
      </w:r>
    </w:p>
    <w:p>
      <w:r>
        <w:t xml:space="preserve">@realDonaldTrump @K1erry Ei mikään yllätys. Warner on klassinen "tee niin kuin minä sanon, älä niin kuin minä teen" -tyyppi. #Hypocrite #Sleazy #Anything4Votes #Douchebag</w:t>
      </w:r>
    </w:p>
    <w:p>
      <w:r>
        <w:rPr>
          <w:b/>
          <w:u w:val="single"/>
        </w:rPr>
        <w:t xml:space="preserve">181871</w:t>
      </w:r>
    </w:p>
    <w:p>
      <w:r>
        <w:t xml:space="preserve">@ImranKhanPTI jos sinulla ja hallituksellasi on vähän häpeää ja uskot inhimillisyyteen, toimi sitten epäinhimillistä tekoa vastaan.    Kyse ei ole uskonnosta, vaan inhimillisyydestä. Yksi uskonto ei voi opettaa meitä kiduttamaan ja raiskaamaan kansalaisia.     Aika antaa teille opetuksen, jos ette ryhdy toimiin. #rapist https://t.co/ofeZtpEcR9</w:t>
      </w:r>
    </w:p>
    <w:p>
      <w:r>
        <w:rPr>
          <w:b/>
          <w:u w:val="single"/>
        </w:rPr>
        <w:t xml:space="preserve">181872</w:t>
      </w:r>
    </w:p>
    <w:p>
      <w:r>
        <w:t xml:space="preserve">@realDonaldTrump on Putinin sätkynukke!   #TrumpsWorseThanNixon #TrumpMustResign #TrumpIsATraitor #TrumpColludedWithRussia https://t.co/G6jtyzOICR https://t.co/G6jtyzOICR</w:t>
      </w:r>
    </w:p>
    <w:p>
      <w:r>
        <w:rPr>
          <w:b/>
          <w:u w:val="single"/>
        </w:rPr>
        <w:t xml:space="preserve">181873</w:t>
      </w:r>
    </w:p>
    <w:p>
      <w:r>
        <w:t xml:space="preserve">Täynnä hölmöjä.. ICC @ICCMediaComms @ICC @cricketworldcup #ShameOnICC</w:t>
      </w:r>
    </w:p>
    <w:p>
      <w:r>
        <w:rPr>
          <w:b/>
          <w:u w:val="single"/>
        </w:rPr>
        <w:t xml:space="preserve">181874</w:t>
      </w:r>
    </w:p>
    <w:p>
      <w:r>
        <w:t xml:space="preserve">@TheRealOJ32 Sinä todella pistät...öö, tartut oljenkorsiin tässä.  Mene pois #MURDERER</w:t>
      </w:r>
    </w:p>
    <w:p>
      <w:r>
        <w:rPr>
          <w:b/>
          <w:u w:val="single"/>
        </w:rPr>
        <w:t xml:space="preserve">181875</w:t>
      </w:r>
    </w:p>
    <w:p>
      <w:r>
        <w:t xml:space="preserve">Yhdysvaltain ja Meksikon raja, jossa vakiintunut moraalinen johtajuus ja kansallinen ylpeys laskeutuu ja putoaa hadesin kuiluun ja sekoittuu lohikäärmeen lantaan, nousee ylös #TrumpIsATraitorin löyhkällä ja pakottaa kunnon ihmiset oksentamaan sielunsa ulos. https://t.co/Dm23579Twr</w:t>
      </w:r>
    </w:p>
    <w:p>
      <w:r>
        <w:rPr>
          <w:b/>
          <w:u w:val="single"/>
        </w:rPr>
        <w:t xml:space="preserve">181876</w:t>
      </w:r>
    </w:p>
    <w:p>
      <w:r>
        <w:t xml:space="preserve">@RepAdamSchiff Muistaakseni eräässä radio-ohjelmassa soitettiin sinulle tarjotaksesi likaa presidentti Trumpista. Kuulostit aika innokkaalta. #douchebag</w:t>
      </w:r>
    </w:p>
    <w:p>
      <w:r>
        <w:rPr>
          <w:b/>
          <w:u w:val="single"/>
        </w:rPr>
        <w:t xml:space="preserve">181877</w:t>
      </w:r>
    </w:p>
    <w:p>
      <w:r>
        <w:t xml:space="preserve">@ICC Kaikki Eng-ottelut ovat kuivilla kentillä &amp;amp; aurinkoisina päivinä, ja toiset ovat saaneet vihreät yläosat märillä kentillä &amp;amp; synkät sääolosuhteet....    Aikataulu on "hyvin korjattu" @ECB_cricketille meidän @ICC:n toimesta, joka pitää Dhonin Balidaan-hanskoja tärkeämpänä kuin tämä @SirJadeja #ShameOnICC https://t.co/ebf5k6lOuW https://t.co/ebf5k6lOuW</w:t>
      </w:r>
    </w:p>
    <w:p>
      <w:r>
        <w:rPr>
          <w:b/>
          <w:u w:val="single"/>
        </w:rPr>
        <w:t xml:space="preserve">181878</w:t>
      </w:r>
    </w:p>
    <w:p>
      <w:r>
        <w:t xml:space="preserve">Näyttää siltä, että sade &amp;amp; ukkosenjumala haluaa vain nähdä @englandcricketin pelaavan kentällä! Miksi tällaista syrjintää, eh! 🤨🤣😂 #ShameOnICC</w:t>
      </w:r>
    </w:p>
    <w:p>
      <w:r>
        <w:rPr>
          <w:b/>
          <w:u w:val="single"/>
        </w:rPr>
        <w:t xml:space="preserve">181879</w:t>
      </w:r>
    </w:p>
    <w:p>
      <w:r>
        <w:t xml:space="preserve">#Muslimi #raiskaaja raiskasi 28 #viatonta #tyttöä 12 päivässä Jotkut #Idiotit sanovat, että muslimit pelkäävät #maassa https://t.co/1nmkqNnZfh.</w:t>
      </w:r>
    </w:p>
    <w:p>
      <w:r>
        <w:rPr>
          <w:b/>
          <w:u w:val="single"/>
        </w:rPr>
        <w:t xml:space="preserve">181880</w:t>
      </w:r>
    </w:p>
    <w:p>
      <w:r>
        <w:t xml:space="preserve">@davidfrum @trueblueusa1 Tuo on söpöä ja kaikkea, mutta ei todellakaan ole totta!  Se ei toimi niin #douchebag Valehtelemalla siitä ei ole apua sinulle.</w:t>
      </w:r>
    </w:p>
    <w:p>
      <w:r>
        <w:rPr>
          <w:b/>
          <w:u w:val="single"/>
        </w:rPr>
        <w:t xml:space="preserve">181881</w:t>
      </w:r>
    </w:p>
    <w:p>
      <w:r>
        <w:t xml:space="preserve">a recession issa comin' #maga #magamaperse #fucktrump</w:t>
      </w:r>
    </w:p>
    <w:p>
      <w:r>
        <w:rPr>
          <w:b/>
          <w:u w:val="single"/>
        </w:rPr>
        <w:t xml:space="preserve">181882</w:t>
      </w:r>
    </w:p>
    <w:p>
      <w:r>
        <w:t xml:space="preserve">#DoctorsFightBack Kuunteleeko "hullu ja järjetön diktaattori" Mamata Banerjee tohtori Harsh Vardhania, kun hän ei ole vastannut pääministerin ja Länsi-Bengalin kuvernöörin puheluihin? https://t.co/JOKE9gQeiS.</w:t>
      </w:r>
    </w:p>
    <w:p>
      <w:r>
        <w:rPr>
          <w:b/>
          <w:u w:val="single"/>
        </w:rPr>
        <w:t xml:space="preserve">181883</w:t>
      </w:r>
    </w:p>
    <w:p>
      <w:r>
        <w:t xml:space="preserve">#HäikäiseväIntia #koulutettuIntia tai pikemminkin RUNDIA, #raiskaajien ja #vihan paikka #antimuslimi #lehmänpalvojat #lehmä #hindu #modi #terrorismi https://t.co/lBj1fhQeJM</w:t>
      </w:r>
    </w:p>
    <w:p>
      <w:r>
        <w:rPr>
          <w:b/>
          <w:u w:val="single"/>
        </w:rPr>
        <w:t xml:space="preserve">181884</w:t>
      </w:r>
    </w:p>
    <w:p>
      <w:r>
        <w:t xml:space="preserve">Voisiko tämä olla uusi pääministerimme?     #RichWhiteManPrivilege #DickHead https://t.co/soH326CMx8 https://t.co/soH326CMx8</w:t>
      </w:r>
    </w:p>
    <w:p>
      <w:r>
        <w:rPr>
          <w:b/>
          <w:u w:val="single"/>
        </w:rPr>
        <w:t xml:space="preserve">181885</w:t>
      </w:r>
    </w:p>
    <w:p>
      <w:r>
        <w:t xml:space="preserve">Länsi-Bengalin lääkärikriisi: Mamata Banerjeen tapaaminen koko median läsnäollessa, vaikka IMA lakkoilee.</w:t>
      </w:r>
    </w:p>
    <w:p>
      <w:r>
        <w:rPr>
          <w:b/>
          <w:u w:val="single"/>
        </w:rPr>
        <w:t xml:space="preserve">181886</w:t>
      </w:r>
    </w:p>
    <w:p>
      <w:r>
        <w:t xml:space="preserve">68,5 miljoonaa ihmistä on joutunut jättämään kotinsa.      Lue lisää: https://wef.ch/2YQcwpk #pakolaiset #yhteiskunta</w:t>
      </w:r>
    </w:p>
    <w:p>
      <w:r>
        <w:rPr>
          <w:b/>
          <w:u w:val="single"/>
        </w:rPr>
        <w:t xml:space="preserve">181887</w:t>
      </w:r>
    </w:p>
    <w:p>
      <w:r>
        <w:t xml:space="preserve">Te tulitte, te näitte .... Me huolehdimme linnoituksesta! Onnea matkaan!</w:t>
      </w:r>
    </w:p>
    <w:p>
      <w:r>
        <w:rPr>
          <w:b/>
          <w:u w:val="single"/>
        </w:rPr>
        <w:t xml:space="preserve">181888</w:t>
      </w:r>
    </w:p>
    <w:p>
      <w:r>
        <w:t xml:space="preserve">Saamme Brexitin toimitettua 31. lokakuuta mennessä.    Auta rakentamaan liike, joka tekee sen http://conservatives.com/join #BackBoris @BorisJohnson @BorisJohnson</w:t>
      </w:r>
    </w:p>
    <w:p>
      <w:r>
        <w:rPr>
          <w:b/>
          <w:u w:val="single"/>
        </w:rPr>
        <w:t xml:space="preserve">181889</w:t>
      </w:r>
    </w:p>
    <w:p>
      <w:r>
        <w:t xml:space="preserve">Haista vittu. Palaa takaisin pimeään keskiaikaan, senkin lehmä @IBNLiveRealtime: Raiskauksia tapahtuu, koska miehet ja naiset ovat vapaasti tekemisissä: Mamata</w:t>
      </w:r>
    </w:p>
    <w:p>
      <w:r>
        <w:rPr>
          <w:b/>
          <w:u w:val="single"/>
        </w:rPr>
        <w:t xml:space="preserve">181890</w:t>
      </w:r>
    </w:p>
    <w:p>
      <w:r>
        <w:t xml:space="preserve">Boris Johnson kohtaa korkeimman oikeuden tarjouksen saada hänet oikeuteen "valehtelusta ja harhaanjohtamisesta" Brexit-kampanjassa https://www.independent.co.uk/news/uk/crime/boris-johnson-brexit-supreme-court-vote-leave-nhs-bus-trial-appeal-a9029506.html ...</w:t>
      </w:r>
    </w:p>
    <w:p>
      <w:r>
        <w:rPr>
          <w:b/>
          <w:u w:val="single"/>
        </w:rPr>
        <w:t xml:space="preserve">181891</w:t>
      </w:r>
    </w:p>
    <w:p>
      <w:r>
        <w:t xml:space="preserve">Entäpä hyvitys siitä, että muslimeille ei tarjoilla Halalaa ja että Jain-ruokaan lisätään säännöllisesti sipulia !!! Eikö ruoka ole täällä uskonto???</w:t>
      </w:r>
    </w:p>
    <w:p>
      <w:r>
        <w:rPr>
          <w:b/>
          <w:u w:val="single"/>
        </w:rPr>
        <w:t xml:space="preserve">181892</w:t>
      </w:r>
    </w:p>
    <w:p>
      <w:r>
        <w:t xml:space="preserve">Yleiset vaalit, DUP hylätään, Toryjen valta heikkenee. Ainoa tie ulos</w:t>
      </w:r>
    </w:p>
    <w:p>
      <w:r>
        <w:rPr>
          <w:b/>
          <w:u w:val="single"/>
        </w:rPr>
        <w:t xml:space="preserve">181893</w:t>
      </w:r>
    </w:p>
    <w:p>
      <w:r>
        <w:t xml:space="preserve">#Repost free.wicked - - - - - - - #freewicked #freethekids #terrorist #Americanterrorist #fucktrump #donaldtrump #fuckdonaldtrump #fuckdonaldtrump #notothewall #nowall #ak47 #shooting #justiceforthekids #nomoregunviolence #gunviolence... https://www.instagram.com/p/B0lX5FzBnU7/?igshid=1joy9r96lwwg7 ...</w:t>
      </w:r>
    </w:p>
    <w:p>
      <w:r>
        <w:rPr>
          <w:b/>
          <w:u w:val="single"/>
        </w:rPr>
        <w:t xml:space="preserve">181894</w:t>
      </w:r>
    </w:p>
    <w:p>
      <w:r>
        <w:t xml:space="preserve">Jeesus Kristus kristilliset uutiset. Illuminati muuttaa nyt Raamattua homokomediaksi: Jumala harrastaa eläimellistä seksiä, Pietari juoksee alasti, kuningas Daavid kumartaa muslimien tavoin homorakastajalle Johnathanille, "silmäniskumerkki" insestijakeen jälkeen, Jeesuksella on vyötärö, miesten maitoa https://www.youtube.com/watch?v=GhUsioGcknM ... pic.twitter.com/SNcTq321bj ...</w:t>
      </w:r>
    </w:p>
    <w:p>
      <w:r>
        <w:rPr>
          <w:b/>
          <w:u w:val="single"/>
        </w:rPr>
        <w:t xml:space="preserve">181895</w:t>
      </w:r>
    </w:p>
    <w:p>
      <w:r>
        <w:t xml:space="preserve">Jopa todelliset muslimit eivät tue Zakiria...he tietävät, että hän edistää terrorismia islamin nimissä ja tuo häpeää heidän uskonnolleen...tiedän, että hän on chutiyappa jo 4 vuoden ajan...luojan kiitos, että ihmiset tajuavat sen nyt#ZakirNaik</w:t>
      </w:r>
    </w:p>
    <w:p>
      <w:r>
        <w:rPr>
          <w:b/>
          <w:u w:val="single"/>
        </w:rPr>
        <w:t xml:space="preserve">181896</w:t>
      </w:r>
    </w:p>
    <w:p>
      <w:r>
        <w:t xml:space="preserve">"Keralassa kaikki on halalia".    Tietenkin, sairaiden linnake, joka se on.    "Täällä tarjoillaan myös sianlihaa.    Lol, erittäin epätodennäköistä missään alueella, jossa on yli 20 prosenttia muslimiväestöä. Kirkon piispa hakattiin, koska hän tarjoili sianlihaa ei-muslimiopiskelijoille juuri tässä samassa Keralassa lol.</w:t>
      </w:r>
    </w:p>
    <w:p>
      <w:r>
        <w:rPr>
          <w:b/>
          <w:u w:val="single"/>
        </w:rPr>
        <w:t xml:space="preserve">181897</w:t>
      </w:r>
    </w:p>
    <w:p>
      <w:r>
        <w:t xml:space="preserve">Kuule kultaseni, asia on yksinkertainen - jos jainilaisena pyydän kasvisruokaa mutta saan ei-vegaanista, voin valittaa, ja Zomaton velvollisuus on puuttua asiaan. Mutta jos minulla on ongelmia ruoan toimittajan kanssa, Zomatolla on oikeus sanoa, että painu vittuun. Sama koskee halal-ruokaa. Yksinkertaista.</w:t>
      </w:r>
    </w:p>
    <w:p>
      <w:r>
        <w:rPr>
          <w:b/>
          <w:u w:val="single"/>
        </w:rPr>
        <w:t xml:space="preserve">181898</w:t>
      </w:r>
    </w:p>
    <w:p>
      <w:r>
        <w:t xml:space="preserve">@Channel4News Viidesosa väestöstä elää nyt köyhyydessä, mikä vaikuttaa köyhimpiin ja haavoittuvimpiin.  @BorisJohnson on aiheuttanut 4 miljardin punnan kulutuksen #Brexitiin ja aikoo käyttää 100 miljoonaa puntaa ei-sopimuspropagandaan!  Sinun pitäisi hävetä itseäsi ja turhamaisuuttaan. #NotMyPM</w:t>
      </w:r>
    </w:p>
    <w:p>
      <w:r>
        <w:rPr>
          <w:b/>
          <w:u w:val="single"/>
        </w:rPr>
        <w:t xml:space="preserve">181899</w:t>
      </w:r>
    </w:p>
    <w:p>
      <w:r>
        <w:t xml:space="preserve">Bengalin lääkärikriisi: Mamatan välinpitämättömyydestä kärsivät pahiten köyhät.</w:t>
      </w:r>
    </w:p>
    <w:p>
      <w:r>
        <w:rPr>
          <w:b/>
          <w:u w:val="single"/>
        </w:rPr>
        <w:t xml:space="preserve">181900</w:t>
      </w:r>
    </w:p>
    <w:p>
      <w:r>
        <w:t xml:space="preserve">John on yksi parhaista valtuutetuistamme, ja me kiitämme sinua John ja arvostamme kovaa työtäsi...</w:t>
      </w:r>
    </w:p>
    <w:p>
      <w:r>
        <w:rPr>
          <w:b/>
          <w:u w:val="single"/>
        </w:rPr>
        <w:t xml:space="preserve">181901</w:t>
      </w:r>
    </w:p>
    <w:p>
      <w:r>
        <w:t xml:space="preserve">@Explore_Islam kertoi sinulle, että islam ei ole reilu. Ei kannata keskustella siitä enempää.   Islam on häpeäksi, se kohtelee naisia epätasa-arvoisena yhteiskunnassa. Miksi yksikään länsimaiden poliitikko haluaisi tuoda maahan lisää tätä kulttia? Pelkkää hulluutta.</w:t>
      </w:r>
    </w:p>
    <w:p>
      <w:r>
        <w:rPr>
          <w:b/>
          <w:u w:val="single"/>
        </w:rPr>
        <w:t xml:space="preserve">181902</w:t>
      </w:r>
    </w:p>
    <w:p>
      <w:r>
        <w:t xml:space="preserve">Paskomalla housuihinsa ja menemällä takaoven kautta ulos sen sijaan, että olisit julkisuudessa.</w:t>
      </w:r>
    </w:p>
    <w:p>
      <w:r>
        <w:rPr>
          <w:b/>
          <w:u w:val="single"/>
        </w:rPr>
        <w:t xml:space="preserve">181903</w:t>
      </w:r>
    </w:p>
    <w:p>
      <w:r>
        <w:t xml:space="preserve">Presidentti Trumpin kannattaja Kathy Zhu riisuttiin tittelistään afroamerikkalaisia ja muslimeja koskevien kommenttien vuoksi.</w:t>
      </w:r>
    </w:p>
    <w:p>
      <w:r>
        <w:rPr>
          <w:b/>
          <w:u w:val="single"/>
        </w:rPr>
        <w:t xml:space="preserve">181904</w:t>
      </w:r>
    </w:p>
    <w:p>
      <w:r>
        <w:t xml:space="preserve">Ilmesty kerran Westminsteriin ja romahduta hallitus. Huutaminen sivusta on täysin rakentamatonta, kun itse asiassa on jotain, mitä voisitte tehdä.</w:t>
      </w:r>
    </w:p>
    <w:p>
      <w:r>
        <w:rPr>
          <w:b/>
          <w:u w:val="single"/>
        </w:rPr>
        <w:t xml:space="preserve">181905</w:t>
      </w:r>
    </w:p>
    <w:p>
      <w:r>
        <w:t xml:space="preserve">Kun otetaan huomioon, että tämä on tyhmä maa, jossa on lukutaidottomia tyhmiä ihmisiä, en yllättyisi, jos Maya, Mamata ja Akhil sulautuisivat yhdeksi isoksi puhveliksi ja heistä tulisi pääministeri.</w:t>
      </w:r>
    </w:p>
    <w:p>
      <w:r>
        <w:rPr>
          <w:b/>
          <w:u w:val="single"/>
        </w:rPr>
        <w:t xml:space="preserve">181906</w:t>
      </w:r>
    </w:p>
    <w:p>
      <w:r>
        <w:t xml:space="preserve">Tiedoksi, että 'halala' ei ole islamilainen. Joten lopettakaa väärän tiedon levittäminen. Et myöskään tiedä mitään 'talaqista', joten ole siitä hiljaa.   P.S. #tripletalaq ja 'talaq' islamissa eivät ole sama asia.  Hanki faktasi oikein #TripleTalaqBill.</w:t>
      </w:r>
    </w:p>
    <w:p>
      <w:r>
        <w:rPr>
          <w:b/>
          <w:u w:val="single"/>
        </w:rPr>
        <w:t xml:space="preserve">181907</w:t>
      </w:r>
    </w:p>
    <w:p>
      <w:r>
        <w:t xml:space="preserve">Mene kirjoittamaan se bussin kylkeen.</w:t>
      </w:r>
    </w:p>
    <w:p>
      <w:r>
        <w:rPr>
          <w:b/>
          <w:u w:val="single"/>
        </w:rPr>
        <w:t xml:space="preserve">181908</w:t>
      </w:r>
    </w:p>
    <w:p>
      <w:r>
        <w:t xml:space="preserve">Milloin nämä paskiaiset tajuavat, että suurin osa talouskasvusta on vain jatkuvaa kehitystä Obaman hallinnon aikana?  Nämä eivät myöskään poista sitä, että hän on rasistinen kusipää.  Se on kuin pahoinpidelty vaimo, joka keksii tekosyitä suhteen jatkamiselle.  #FuckTrump</w:t>
      </w:r>
    </w:p>
    <w:p>
      <w:r>
        <w:rPr>
          <w:b/>
          <w:u w:val="single"/>
        </w:rPr>
        <w:t xml:space="preserve">181909</w:t>
      </w:r>
    </w:p>
    <w:p>
      <w:r>
        <w:t xml:space="preserve">Miten internet synnytti 21. vuosisadan fasismin #Resist #ResistTrump #FuckTrump</w:t>
      </w:r>
    </w:p>
    <w:p>
      <w:r>
        <w:rPr>
          <w:b/>
          <w:u w:val="single"/>
        </w:rPr>
        <w:t xml:space="preserve">181910</w:t>
      </w:r>
    </w:p>
    <w:p>
      <w:r>
        <w:t xml:space="preserve">Krikettifanaatikkojen pitäisi ottaa yhteyttä @ICC:hen ja tarkistaa asia. Mitä sanot? Miten lasketaan yliheitto tai milloin jäädä tai olla jäämättä kenttätuomarin päätökseen, kaikki ovat osa sopimusta. Eikö olekin. Vitut sääntökirjasta.</w:t>
      </w:r>
    </w:p>
    <w:p>
      <w:r>
        <w:rPr>
          <w:b/>
          <w:u w:val="single"/>
        </w:rPr>
        <w:t xml:space="preserve">181911</w:t>
      </w:r>
    </w:p>
    <w:p>
      <w:r>
        <w:t xml:space="preserve">Kolkatan muslimit kirjoittavat Mamata Banerjeelle: Älä anna lääkäreiden ja Ushoshien kimppuun hyökänneiden syyllisten päästä pälkähästä vain siksi, että he ovat muslimeja.</w:t>
      </w:r>
    </w:p>
    <w:p>
      <w:r>
        <w:rPr>
          <w:b/>
          <w:u w:val="single"/>
        </w:rPr>
        <w:t xml:space="preserve">181912</w:t>
      </w:r>
    </w:p>
    <w:p>
      <w:r>
        <w:t xml:space="preserve">#RemainBacklash #brexit #brexitshambles #Brexiteers #ukip #StopBrexit #leave #FBPE #DespiteBrexit #cleanbrexit #BrexitBritain #EU #StandUp4Brexit #PeoplesVoteMarch #PeoplesVote #FBPE #RevokeArticle50</w:t>
      </w:r>
    </w:p>
    <w:p>
      <w:r>
        <w:rPr>
          <w:b/>
          <w:u w:val="single"/>
        </w:rPr>
        <w:t xml:space="preserve">181913</w:t>
      </w:r>
    </w:p>
    <w:p>
      <w:r>
        <w:t xml:space="preserve">Rakastamme sinua Zomato...kunnia vastauksestasi #iStandWithZomato</w:t>
      </w:r>
    </w:p>
    <w:p>
      <w:r>
        <w:rPr>
          <w:b/>
          <w:u w:val="single"/>
        </w:rPr>
        <w:t xml:space="preserve">181914</w:t>
      </w:r>
    </w:p>
    <w:p>
      <w:r>
        <w:t xml:space="preserve">En usko, että Yhdistyneen kuningaskunnan kansa kestää sitä, että sille valehdellaan jälleen. Näkeekö Nigel Farage tulevaisuuteen? Sanoin, että antakaa hänelle mahdollisuus, Nigel, mutta en pidä tänään kuulemistani huhuista ja toivon, että ne eivät ole totta.</w:t>
      </w:r>
    </w:p>
    <w:p>
      <w:r>
        <w:rPr>
          <w:b/>
          <w:u w:val="single"/>
        </w:rPr>
        <w:t xml:space="preserve">181915</w:t>
      </w:r>
    </w:p>
    <w:p>
      <w:r>
        <w:t xml:space="preserve">Jotkut demokraattien presidenttiehdokkaat ovat sitoutuneet lopettamaan Trumpin muslimikiellon heti presidenttikautensa ensimmäisenä päivänä - mutta kaikkien ehdokkaiden on tehtävä samoin.    Kehotamme jokaista tämän viikon #DemDebate-keskusteluun osallistujaa liittymään heihin. #RepealTheBan</w:t>
      </w:r>
    </w:p>
    <w:p>
      <w:r>
        <w:rPr>
          <w:b/>
          <w:u w:val="single"/>
        </w:rPr>
        <w:t xml:space="preserve">181916</w:t>
      </w:r>
    </w:p>
    <w:p>
      <w:r>
        <w:t xml:space="preserve">Halala ei koskaan ollut osa islamia lekin halala ke naam par mulle khoob maje le rabe tumahri maa behan beti ke aur tum bhi maje se dekh rahe unki izzat lutate huye. Aise to baat baat par bomd fod dete ho lekin ek bhi muslim londa inn mullon ke against kuch nahi bolta. Dhikkar hai</w:t>
      </w:r>
    </w:p>
    <w:p>
      <w:r>
        <w:rPr>
          <w:b/>
          <w:u w:val="single"/>
        </w:rPr>
        <w:t xml:space="preserve">181917</w:t>
      </w:r>
    </w:p>
    <w:p>
      <w:r>
        <w:t xml:space="preserve">Ei pitkäperjantaisopimusta, ei sopimuksia Trumpin kanssa.</w:t>
      </w:r>
    </w:p>
    <w:p>
      <w:r>
        <w:rPr>
          <w:b/>
          <w:u w:val="single"/>
        </w:rPr>
        <w:t xml:space="preserve">181918</w:t>
      </w:r>
    </w:p>
    <w:p>
      <w:r>
        <w:t xml:space="preserve">Tänään on se päivä!  Nähdään Belmore Parkissa kello 14.00 ja kuullaan upeita puhujia.    Lava on Belmore Parkin Hay St:n puolella.  Marssimme Victoria Parkiin Broadwayta pitkin.   #auspol #BringThemHere #RefugeesAreWelcome (pakolaiset ovat tervetulleita).</w:t>
      </w:r>
    </w:p>
    <w:p>
      <w:r>
        <w:rPr>
          <w:b/>
          <w:u w:val="single"/>
        </w:rPr>
        <w:t xml:space="preserve">181919</w:t>
      </w:r>
    </w:p>
    <w:p>
      <w:r>
        <w:t xml:space="preserve">Puhukaa Corbynin kanssa, jos saatte tilaisuuden. Jos hän olisi vastustanut brexitiä, koko asia olisi todennäköisesti epäonnistunut ja jäänyt historiaan. Hän on antanut toryjen pysyä vallassa ja jatkaa tätä hölynpölyä.</w:t>
      </w:r>
    </w:p>
    <w:p>
      <w:r>
        <w:rPr>
          <w:b/>
          <w:u w:val="single"/>
        </w:rPr>
        <w:t xml:space="preserve">181920</w:t>
      </w:r>
    </w:p>
    <w:p>
      <w:r>
        <w:t xml:space="preserve">SF kampanjoi pidättäytymispolitiikalla. Ne, jotka nyt vaativat heitä ottamaan paikkansa, pyytävät heitä pettämään äänestäjilleen antamansa lupaukset. Vannoisitko sinä uskollisuutta vieraalle monarkille? En pidä SF:stä, mutta tämä sotku ei ole heidän syytään.</w:t>
      </w:r>
    </w:p>
    <w:p>
      <w:r>
        <w:rPr>
          <w:b/>
          <w:u w:val="single"/>
        </w:rPr>
        <w:t xml:space="preserve">181921</w:t>
      </w:r>
    </w:p>
    <w:p>
      <w:r>
        <w:t xml:space="preserve">Pyydän, teillä on valta kaataa Britannian hallitus.  Meidän kaikkien vuoksi tukekaa epäluottamuslauseäänestystä. Kiitos</w:t>
      </w:r>
    </w:p>
    <w:p>
      <w:r>
        <w:rPr>
          <w:b/>
          <w:u w:val="single"/>
        </w:rPr>
        <w:t xml:space="preserve">181922</w:t>
      </w:r>
    </w:p>
    <w:p>
      <w:r>
        <w:t xml:space="preserve">ABVP Assamin karyakartat osoittivat mieltään Mamata Banerjeen tyrannimaista hallintoa vastaan, jossa edes lääkärit eivät ole turvassa!     ABVP tuomitsee jyrkästi hyökkäyksen nuorempia lääkäreitä vastaan NRS Collegessa, Kolkatassa. Vaadimme, että syylliset pidätetään ja lääkäreille annetaan oikeutta.</w:t>
      </w:r>
    </w:p>
    <w:p>
      <w:r>
        <w:rPr>
          <w:b/>
          <w:u w:val="single"/>
        </w:rPr>
        <w:t xml:space="preserve">181923</w:t>
      </w:r>
    </w:p>
    <w:p>
      <w:r>
        <w:t xml:space="preserve">Lihan puuttuminen kasvoista on joko vertauskuvallisesti osoitus häpeästä ja kurjuudesta, tai se tapahtuu tosiasiassa oireena synnistä ja sen aiheuttamasta rangaistuksesta.  Kerjäämisen vastaisuus on mainittu, koska se tuo häpeää sekä tässä maailmassa että tuonpuoleisessa.</w:t>
      </w:r>
    </w:p>
    <w:p>
      <w:r>
        <w:rPr>
          <w:b/>
          <w:u w:val="single"/>
        </w:rPr>
        <w:t xml:space="preserve">181924</w:t>
      </w:r>
    </w:p>
    <w:p>
      <w:r>
        <w:t xml:space="preserve">Niin monta hindua pidätetty.... HINDUS ARE...WHAT THE FUCK MAN..I m angry now #SaveBengal Sali mamata</w:t>
      </w:r>
    </w:p>
    <w:p>
      <w:r>
        <w:rPr>
          <w:b/>
          <w:u w:val="single"/>
        </w:rPr>
        <w:t xml:space="preserve">181925</w:t>
      </w:r>
    </w:p>
    <w:p>
      <w:r>
        <w:t xml:space="preserve">Kymmenen vuotta sitten Nick Griffin esiintyi #bbcqt-ohjelmassa ja aiheutti kohun. Muut vieraat ottivat hänet asianmukaisesti hajalle.  Nyt BBC:llä on rutiininomaisesti haastatteluja äärioikeistolaisista paskiaisista, kuten Steve Bannonista, joka haluaa kouluttaa opetuslapsista koostuvan armeijan hajottamaan länsimaita.  Ryhdistäydy, BBC.</w:t>
      </w:r>
    </w:p>
    <w:p>
      <w:r>
        <w:rPr>
          <w:b/>
          <w:u w:val="single"/>
        </w:rPr>
        <w:t xml:space="preserve">181926</w:t>
      </w:r>
    </w:p>
    <w:p>
      <w:r>
        <w:t xml:space="preserve">Swiggy itkee keittiössä rn #Zomato</w:t>
      </w:r>
    </w:p>
    <w:p>
      <w:r>
        <w:rPr>
          <w:b/>
          <w:u w:val="single"/>
        </w:rPr>
        <w:t xml:space="preserve">181927</w:t>
      </w:r>
    </w:p>
    <w:p>
      <w:r>
        <w:t xml:space="preserve">Muistakaa, että englantilaisten enemmistö on separatisteja, eivät skotit!</w:t>
      </w:r>
    </w:p>
    <w:p>
      <w:r>
        <w:rPr>
          <w:b/>
          <w:u w:val="single"/>
        </w:rPr>
        <w:t xml:space="preserve">181928</w:t>
      </w:r>
    </w:p>
    <w:p>
      <w:r>
        <w:t xml:space="preserve">Katso "Dr. Qanta Ahmed: Omar on häpeäksi islamille" YouTubessa http://youtube.com/watch?v=4o-RL7yqV6Y&amp;feature=youtu.be ...</w:t>
      </w:r>
    </w:p>
    <w:p>
      <w:r>
        <w:rPr>
          <w:b/>
          <w:u w:val="single"/>
        </w:rPr>
        <w:t xml:space="preserve">181929</w:t>
      </w:r>
    </w:p>
    <w:p>
      <w:r>
        <w:t xml:space="preserve">STILL. JA AINA. #fucktheredhats #fuckracism #fucktrump https://www.facebook.com/hyperboymedia/posts/10162227454980654 ...</w:t>
      </w:r>
    </w:p>
    <w:p>
      <w:r>
        <w:rPr>
          <w:b/>
          <w:u w:val="single"/>
        </w:rPr>
        <w:t xml:space="preserve">181930</w:t>
      </w:r>
    </w:p>
    <w:p>
      <w:r>
        <w:t xml:space="preserve">.@SenateDems @HouseDemocrats TEHDÄÄN VITTU TYÖTÄNNE!!! #FuckTrump And Who Votes For Him! Teidän pitää huolehtia siitä, kuka äänestää demokraatteja teidän EI TYÖTTÖMIEN perseenne jälkeen!!! @SpeakerPelosi @SenSchumer @SenSchumer</w:t>
      </w:r>
    </w:p>
    <w:p>
      <w:r>
        <w:rPr>
          <w:b/>
          <w:u w:val="single"/>
        </w:rPr>
        <w:t xml:space="preserve">181931</w:t>
      </w:r>
    </w:p>
    <w:p>
      <w:r>
        <w:t xml:space="preserve">Trumpin tarina siitä, että hän melkein kuoli helikopteriturmassa, on valhe: Trump Org:n entinen johtaja #Resist #ResistTrump #FuckTrump</w:t>
      </w:r>
    </w:p>
    <w:p>
      <w:r>
        <w:rPr>
          <w:b/>
          <w:u w:val="single"/>
        </w:rPr>
        <w:t xml:space="preserve">181932</w:t>
      </w:r>
    </w:p>
    <w:p>
      <w:r>
        <w:t xml:space="preserve">Merijalkaväen veteraanina en ollut sen presidentin fani, jota palvelin tuolloin, mutta pidin kiinni valastani perustuslain palvelemisessa. Vasemmistolla tai oikeistolla ei ole väliä palvellessani. Vasemmistoveteraanina nyt pidän häiritsevänä sitä, että niin monet veteraanit haluavat #MakeAmericaWhiteAgain. #fucktrump</w:t>
      </w:r>
    </w:p>
    <w:p>
      <w:r>
        <w:rPr>
          <w:b/>
          <w:u w:val="single"/>
        </w:rPr>
        <w:t xml:space="preserve">181933</w:t>
      </w:r>
    </w:p>
    <w:p>
      <w:r>
        <w:t xml:space="preserve">Jos hindujoukko lynkkaisi muslimilääkäreitä, jokainen poliittinen johtaja, Modista Mamataan, Rahuliin, Nitishiin ja Kejriin, ilmoittaisi joukoittain korvauksia, vierailisi uhrien luona ja järjestäisi taidokkaita Man ki Baat -tilaisuuksia. Mujhe Maro, Mera Doctors ko maat maro, maat maro mere bhaiyon! Hindut hylättiin</w:t>
      </w:r>
    </w:p>
    <w:p>
      <w:r>
        <w:rPr>
          <w:b/>
          <w:u w:val="single"/>
        </w:rPr>
        <w:t xml:space="preserve">181934</w:t>
      </w:r>
    </w:p>
    <w:p>
      <w:r>
        <w:t xml:space="preserve">#familiesbelongtogether is now trending in #SF https://www.trendsmap.com/r/US_SAN_qryknh #michaelavenatti #washingtondc #dc #impeachtrump #whitehouse #washingtondc #dc #washingtondc #dc #25thamendment #25thamendmentnow #impeach #resist #familiesbelongtogether #vote #nomuslimban #nomuslimbanever #keepfamiliest</w:t>
      </w:r>
    </w:p>
    <w:p>
      <w:r>
        <w:rPr>
          <w:b/>
          <w:u w:val="single"/>
        </w:rPr>
        <w:t xml:space="preserve">181935</w:t>
      </w:r>
    </w:p>
    <w:p>
      <w:r>
        <w:t xml:space="preserve">Kyllä! Boris tekee vain sen, mistä sovittiin jo varhain, siirtymäkausi, jos sopimus tehdään, on vain tervettä järkeä, ja se hyväksyttiin kaikin puolin jo kauan sitten vuoden 2017 kadonneina päivinä.     Hyvän sopimuksen tekeminen, mutta silti halu lähteä seuraavana päivänä, ei yksinkertaisesti ole tarpeellista tai käytännöllistä.</w:t>
      </w:r>
    </w:p>
    <w:p>
      <w:r>
        <w:rPr>
          <w:b/>
          <w:u w:val="single"/>
        </w:rPr>
        <w:t xml:space="preserve">181936</w:t>
      </w:r>
    </w:p>
    <w:p>
      <w:r>
        <w:t xml:space="preserve">Ainakin he käskivät teidän molempien painua helvettiin...</w:t>
      </w:r>
    </w:p>
    <w:p>
      <w:r>
        <w:rPr>
          <w:b/>
          <w:u w:val="single"/>
        </w:rPr>
        <w:t xml:space="preserve">181937</w:t>
      </w:r>
    </w:p>
    <w:p>
      <w:r>
        <w:t xml:space="preserve">:o "@mojorojo: Anteeksi, kutsukaa minua vainoharhaiseksi, mutta tämä EI ole tervejärkisen ihmisen käytöstä. Tämä on helvetin pelottavaa http://youtu.be/vx-2SsI4B9U #Mamata"</w:t>
      </w:r>
    </w:p>
    <w:p>
      <w:r>
        <w:rPr>
          <w:b/>
          <w:u w:val="single"/>
        </w:rPr>
        <w:t xml:space="preserve">181938</w:t>
      </w:r>
    </w:p>
    <w:p>
      <w:r>
        <w:t xml:space="preserve">Joo, tällaista Taqiyyaa tehdään sinunlaistesi idioottien vakuuttamiseksi. Lukekaa Koraania, siellä on satoja sitaatteja, joissa kehotetaan väkivaltaan ja useita sitaatteja, joissa kehotetaan ottamaan kaffir-naisia seksiorjiksi. Jotain, mitä Muhammed itse teki ja kannusti. Muslimit pitävät häntä ihanteellisena ihmisenä.</w:t>
      </w:r>
    </w:p>
    <w:p>
      <w:r>
        <w:rPr>
          <w:b/>
          <w:u w:val="single"/>
        </w:rPr>
        <w:t xml:space="preserve">181939</w:t>
      </w:r>
    </w:p>
    <w:p>
      <w:r>
        <w:t xml:space="preserve">Omar sai vannoa virkavalansa Koraanin kautta. Se on häpeällistä. Hän on islamin kannattaja. Ero radikaalin ja maltillisen seuraajan välillä on:    Radikaali: Palvokaa Allahia tai mestaan teidät.  Maltillinen: Palvokaa Allahia tai radikaali mestaa teidät.    Hän on edelläkävijä</w:t>
      </w:r>
    </w:p>
    <w:p>
      <w:r>
        <w:rPr>
          <w:b/>
          <w:u w:val="single"/>
        </w:rPr>
        <w:t xml:space="preserve">181940</w:t>
      </w:r>
    </w:p>
    <w:p>
      <w:r>
        <w:t xml:space="preserve">Tavallinen ihminen luottaa sinuun yhä, Mamata. Älä pilaa kaikkea kuten kommunistit tekivät. Nyt on liikaa pelissä valtiolle.</w:t>
      </w:r>
    </w:p>
    <w:p>
      <w:r>
        <w:rPr>
          <w:b/>
          <w:u w:val="single"/>
        </w:rPr>
        <w:t xml:space="preserve">181941</w:t>
      </w:r>
    </w:p>
    <w:p>
      <w:r>
        <w:t xml:space="preserve">Rakas @Zomato, mitä väärää on peruuttaa ruoka, jonka muslimi-kuljetuspoika toimittaa?    Unohdettiinko Srilanka, jossa ruokaan sekoitettiin sterilointipillereitä?    Unohdimmeko Mumbain, jossa 10 muslimipoikaa yritti myrkyttää Prashadin, jota 40 000 uskovaa nautti?    AIKA HERÄTÄ, POJAT.</w:t>
      </w:r>
    </w:p>
    <w:p>
      <w:r>
        <w:rPr>
          <w:b/>
          <w:u w:val="single"/>
        </w:rPr>
        <w:t xml:space="preserve">181942</w:t>
      </w:r>
    </w:p>
    <w:p>
      <w:r>
        <w:t xml:space="preserve">2/10 Puhutaan siitä, että heistä tulee sitä, mitä he vihaavat, eli sekä islamia että "länsimaisia aatteita". Täysin naurettavaa ja täydellistä häpeää niille puolisekulaareille filosofisille aarteille, joita Intia on antanut maailmalle vuosituhansien ajan.</w:t>
      </w:r>
    </w:p>
    <w:p>
      <w:r>
        <w:rPr>
          <w:b/>
          <w:u w:val="single"/>
        </w:rPr>
        <w:t xml:space="preserve">181943</w:t>
      </w:r>
    </w:p>
    <w:p>
      <w:r>
        <w:t xml:space="preserve">Nyasa Times - Jotkut Malawin aktivistit kirjoittavat ICC:hen HRDC:n ja opposition "rikoksista ihmisyyttä vastaan" http://tinyurl.com/y35nokdy</w:t>
      </w:r>
    </w:p>
    <w:p>
      <w:r>
        <w:rPr>
          <w:b/>
          <w:u w:val="single"/>
        </w:rPr>
        <w:t xml:space="preserve">181944</w:t>
      </w:r>
    </w:p>
    <w:p>
      <w:r>
        <w:t xml:space="preserve">Minulla ei ole mitään ongelmaa EU27:n täydellisen liittovaltioistumisen kanssa. Olen aina odottanut sen tapahtuvan, mutta haluan vain varmistaa, ettei kotimaani ole osa sitä.</w:t>
      </w:r>
    </w:p>
    <w:p>
      <w:r>
        <w:rPr>
          <w:b/>
          <w:u w:val="single"/>
        </w:rPr>
        <w:t xml:space="preserve">181945</w:t>
      </w:r>
    </w:p>
    <w:p>
      <w:r>
        <w:t xml:space="preserve">Yksinkertainen matematiikka, jonka pitäisi pitää republikaanit hereillä yöllä #Resist #ResistTrump #FuckTrump</w:t>
      </w:r>
    </w:p>
    <w:p>
      <w:r>
        <w:rPr>
          <w:b/>
          <w:u w:val="single"/>
        </w:rPr>
        <w:t xml:space="preserve">181946</w:t>
      </w:r>
    </w:p>
    <w:p>
      <w:r>
        <w:t xml:space="preserve">Ye hain 'Bankey Bihari' , ye 19 July ko hi bhartee huay hain TROLL ARMY mein ....  Inki bhasha dekhiye , Maa baap se bhi ye shayad aise hi baat karta hoga .. Kaash ye shakha ki jaga school gaya hota !  Maa Durga lievittäköön hänen tuskaansa siitä, ettei hän ole saavuttanut mitään muuta kuin TROLLSHIP elämässä!</w:t>
      </w:r>
    </w:p>
    <w:p>
      <w:r>
        <w:rPr>
          <w:b/>
          <w:u w:val="single"/>
        </w:rPr>
        <w:t xml:space="preserve">181947</w:t>
      </w:r>
    </w:p>
    <w:p>
      <w:r>
        <w:t xml:space="preserve">Hei @BorisJohnson - @GlblCtzn -jäsenenä seison solidaarisesti maailman köyhimpiä ihmisiä kohtaan ja haluan, että teet samoin @10DowningStreetissä. Jatkakaa #UKaidin suojelua ja varmistakaa, että sen ensisijaisena tavoitteena on äärimmäisen köyhyyden lopettaminen ja että se toimitetaan riippumattoman @DFID_UK:n kautta.</w:t>
      </w:r>
    </w:p>
    <w:p>
      <w:r>
        <w:rPr>
          <w:b/>
          <w:u w:val="single"/>
        </w:rPr>
        <w:t xml:space="preserve">181948</w:t>
      </w:r>
    </w:p>
    <w:p>
      <w:r>
        <w:t xml:space="preserve">#Hallitus #politiikka #politiikka #Demokraatit #Republikaanit #vaalit #äänestys #TeaParty #LeftWing #RightWing #NotMyPresident #Presidentti #TwoFacedRepublicans #Hypocrisy #Hypocrite #Trump #DonaldTrump #FuckTrump... https://www.instagram.com/p/B0lTuWggWjV/?igshid=1v4qy4e969s4x ...</w:t>
      </w:r>
    </w:p>
    <w:p>
      <w:r>
        <w:rPr>
          <w:b/>
          <w:u w:val="single"/>
        </w:rPr>
        <w:t xml:space="preserve">181949</w:t>
      </w:r>
    </w:p>
    <w:p>
      <w:r>
        <w:t xml:space="preserve">Kiitos sinnikkäästi! Meidän kaikkien on oltava yhdessä, meidän kaikkien on pidettävä rakkaus virrassa, meidän kaikkien on oltava mukana tässä yhdessä, koska lukumäärällä voimme taistella ja voittaa maamme takaisin. Tarvitsemme rakkautta, emme vihaa.  #fucktrump #VoteBlueToSaveAmerica #VoteBlueToSaveAmerica</w:t>
      </w:r>
    </w:p>
    <w:p>
      <w:r>
        <w:rPr>
          <w:b/>
          <w:u w:val="single"/>
        </w:rPr>
        <w:t xml:space="preserve">181950</w:t>
      </w:r>
    </w:p>
    <w:p>
      <w:r>
        <w:t xml:space="preserve">TMC:n fasilitoima Bagla Film Atrist aikoo pelastaa Mamata Banerjin poliittisen tulevaisuuden. Hävetkää heitä.</w:t>
      </w:r>
    </w:p>
    <w:p>
      <w:r>
        <w:rPr>
          <w:b/>
          <w:u w:val="single"/>
        </w:rPr>
        <w:t xml:space="preserve">181951</w:t>
      </w:r>
    </w:p>
    <w:p>
      <w:r>
        <w:t xml:space="preserve">Arabiankielinen maulana sanoo: "Jos muslimi raiskaa naisen ja hän tulee raskaaksi ja synnyttää tyttären.    Silloin tytär ei ole Haram hänen isälleen.  Isä voi mennä naimisiin/raiskata/seksiorjata tuon tyttären, Allah on suuri." pic.twitter.com/5Y5SyX4Lvd</w:t>
      </w:r>
    </w:p>
    <w:p>
      <w:r>
        <w:rPr>
          <w:b/>
          <w:u w:val="single"/>
        </w:rPr>
        <w:t xml:space="preserve">181952</w:t>
      </w:r>
    </w:p>
    <w:p>
      <w:r>
        <w:t xml:space="preserve">icc test championship on vain typerä ajatus Pakistan ja newziland pelaa vain 13 sarjaa kun taas india englanti ja australia pelaavat 17 tai 18 teast ottelut</w:t>
      </w:r>
    </w:p>
    <w:p>
      <w:r>
        <w:rPr>
          <w:b/>
          <w:u w:val="single"/>
        </w:rPr>
        <w:t xml:space="preserve">181953</w:t>
      </w:r>
    </w:p>
    <w:p>
      <w:r>
        <w:t xml:space="preserve">Se puhuu puolestani Kun toimimme oikeudenmukaisesti Ja kuljemme nöyrästi #refugeesarewelcome #asylumseekerswelcome</w:t>
      </w:r>
    </w:p>
    <w:p>
      <w:r>
        <w:rPr>
          <w:b/>
          <w:u w:val="single"/>
        </w:rPr>
        <w:t xml:space="preserve">181954</w:t>
      </w:r>
    </w:p>
    <w:p>
      <w:r>
        <w:t xml:space="preserve">"Perusluonteeltaan olennainen" voisi olla myönteisempi kuin "valtava merkitys"?</w:t>
      </w:r>
    </w:p>
    <w:p>
      <w:r>
        <w:rPr>
          <w:b/>
          <w:u w:val="single"/>
        </w:rPr>
        <w:t xml:space="preserve">181955</w:t>
      </w:r>
    </w:p>
    <w:p>
      <w:r>
        <w:t xml:space="preserve">Mamata Banerji ihmisille, jotka laulavat 'Jai Shri Ram' :</w:t>
      </w:r>
    </w:p>
    <w:p>
      <w:r>
        <w:rPr>
          <w:b/>
          <w:u w:val="single"/>
        </w:rPr>
        <w:t xml:space="preserve">181956</w:t>
      </w:r>
    </w:p>
    <w:p>
      <w:r>
        <w:t xml:space="preserve">En sano, etteikö ajatuksenne olisi looginen, mutta kokemukseni perusteella Arlene ei ole looginen, eikä DUP ole, ja jos he luulevat, että laimennatte unionia, se on verhojen takana.</w:t>
      </w:r>
    </w:p>
    <w:p>
      <w:r>
        <w:rPr>
          <w:b/>
          <w:u w:val="single"/>
        </w:rPr>
        <w:t xml:space="preserve">181957</w:t>
      </w:r>
    </w:p>
    <w:p>
      <w:r>
        <w:t xml:space="preserve">En ikinä äänestäisi Trumpia, mutta hän tulee voittamaan suuren voiton tällaisen paskan takia. Demarit hautaavat itsensä ja ansaitsevat hävitä. Heidän ainoa viestinsä on Trump on Hitler tai #FuckTrump.</w:t>
      </w:r>
    </w:p>
    <w:p>
      <w:r>
        <w:rPr>
          <w:b/>
          <w:u w:val="single"/>
        </w:rPr>
        <w:t xml:space="preserve">181958</w:t>
      </w:r>
    </w:p>
    <w:p>
      <w:r>
        <w:t xml:space="preserve">Haista vittu, Mamata Banerjee. Haista vittu sinä ja sinun diktatorinen itseriittoisuutesi. Haista vittu sinä ja se hullun harhakuvitelman laatikko, jossa tulit.</w:t>
      </w:r>
    </w:p>
    <w:p>
      <w:r>
        <w:rPr>
          <w:b/>
          <w:u w:val="single"/>
        </w:rPr>
        <w:t xml:space="preserve">181959</w:t>
      </w:r>
    </w:p>
    <w:p>
      <w:r>
        <w:t xml:space="preserve">Yksikään muslimiedustaja ei kannattanut Teen Talaq -lakiehdotusta kummassakaan talossa. Teen Talaq -laki pysäytti näiden kansanedustajien ja kaikkien vastustavien kansanedustajien kehotuksen Mulla Maulvi Imamilta suorittaa HALALA. Nyt he harrastavat lisäseksiä oman talonsa naisten kanssa. @ghulamnazad @OmarAbdullah @salman7khurshid @ahmedpatel @ghulamnazad @OmarAbdullah @salman7khurshid @ahmedpatel</w:t>
      </w:r>
    </w:p>
    <w:p>
      <w:r>
        <w:rPr>
          <w:b/>
          <w:u w:val="single"/>
        </w:rPr>
        <w:t xml:space="preserve">181960</w:t>
      </w:r>
    </w:p>
    <w:p>
      <w:r>
        <w:t xml:space="preserve">Periaatteessa Mamata vain leimaa kaikki häntä vastaan osoitetut protestit päivän vihollisiksi. BJP yritti kaapata mielenosoituksen, mutta NRS-lääkärit itse käskivät heitä painumaan helvettiin.</w:t>
      </w:r>
    </w:p>
    <w:p>
      <w:r>
        <w:rPr>
          <w:b/>
          <w:u w:val="single"/>
        </w:rPr>
        <w:t xml:space="preserve">181961</w:t>
      </w:r>
    </w:p>
    <w:p>
      <w:r>
        <w:t xml:space="preserve">Tohtori Qanta Ahmed: Omar on häpeäksi islamille.</w:t>
      </w:r>
    </w:p>
    <w:p>
      <w:r>
        <w:rPr>
          <w:b/>
          <w:u w:val="single"/>
        </w:rPr>
        <w:t xml:space="preserve">181962</w:t>
      </w:r>
    </w:p>
    <w:p>
      <w:r>
        <w:t xml:space="preserve">Rakkaus on rakkautta: https://www.indiatimes.com/trending/human-interest/this-dreamy-photoshoot-of-same-sex-hindu-muslim-couple-is-proof-that-there-are-no-t-cs-in-love-372499.html ... via @indiatimes rakkaus on kaunista kaikissa muodoissa, erittäin virkistäviä ja luonnollisia kuvia.</w:t>
      </w:r>
    </w:p>
    <w:p>
      <w:r>
        <w:rPr>
          <w:b/>
          <w:u w:val="single"/>
        </w:rPr>
        <w:t xml:space="preserve">181963</w:t>
      </w:r>
    </w:p>
    <w:p>
      <w:r>
        <w:t xml:space="preserve">Korjaus - he EIVÄT pysäytä kuljettajia. Se koskee jalankulkijoita ja pyöräilijöitä. Jos he huomaavat sinun noudattavan lakia, he voivat lähestyä sinua aloittaakseen keskustelun ja antaakseen todistuksen, ja näin tehdään vain Tempessä. Silti typerä ajatus.</w:t>
      </w:r>
    </w:p>
    <w:p>
      <w:r>
        <w:rPr>
          <w:b/>
          <w:u w:val="single"/>
        </w:rPr>
        <w:t xml:space="preserve">181964</w:t>
      </w:r>
    </w:p>
    <w:p>
      <w:r>
        <w:t xml:space="preserve">Jos kannatat Trumpia, kannatat rasismia, kiihkoilua ja homofobiaa. Ne ovat hänen politiikkaansa.  #FamiliesBelongTogether #BlackLivesMatter #NoMuslimBanEver #TransRightsAreHumanRights #gaymarriage #loveislove</w:t>
      </w:r>
    </w:p>
    <w:p>
      <w:r>
        <w:rPr>
          <w:b/>
          <w:u w:val="single"/>
        </w:rPr>
        <w:t xml:space="preserve">181965</w:t>
      </w:r>
    </w:p>
    <w:p>
      <w:r>
        <w:t xml:space="preserve">"Tänä aamuna keskityn ensisijaisesti puhumaan mahdollisimman kovaa ja itsevarmasti ja samalla puhumaan mahdollisimman epäjohdonmukaista paskaa.</w:t>
      </w:r>
    </w:p>
    <w:p>
      <w:r>
        <w:rPr>
          <w:b/>
          <w:u w:val="single"/>
        </w:rPr>
        <w:t xml:space="preserve">181966</w:t>
      </w:r>
    </w:p>
    <w:p>
      <w:r>
        <w:t xml:space="preserve">"Meidän kaikkien on aika seistä yhdessä ja kohdata tämä konservatiivien sotaisa toiminta" @MaryLouMcDonald @MaryLouMcDonald</w:t>
      </w:r>
    </w:p>
    <w:p>
      <w:r>
        <w:rPr>
          <w:b/>
          <w:u w:val="single"/>
        </w:rPr>
        <w:t xml:space="preserve">181967</w:t>
      </w:r>
    </w:p>
    <w:p>
      <w:r>
        <w:t xml:space="preserve">Lol!Tämän 35A-sek:n takia separatistit ja ääriainekset pystyivät tekemään tämän, muuten he eivät olisi koskaan pystyneet hallitsemaan. Miksi Dogra ja kashmiripandit vastustavat 35A-sek:ta, jos sillä ei ole mitään tekemistä sen kanssa? Miksi vain Kashmirin muslimit (tai ulkopuoliset hindukommunistit) haluavat suojella sitä?</w:t>
      </w:r>
    </w:p>
    <w:p>
      <w:r>
        <w:rPr>
          <w:b/>
          <w:u w:val="single"/>
        </w:rPr>
        <w:t xml:space="preserve">181968</w:t>
      </w:r>
    </w:p>
    <w:p>
      <w:r>
        <w:t xml:space="preserve">aina kun sanoin modi ji bhakts olla kuin #boycottzomato #Zomato #IStandWithAmit (iss pappu koi pata batayega jisne ye amit wala trend start kiya?) #CCDMemories</w:t>
      </w:r>
    </w:p>
    <w:p>
      <w:r>
        <w:rPr>
          <w:b/>
          <w:u w:val="single"/>
        </w:rPr>
        <w:t xml:space="preserve">181969</w:t>
      </w:r>
    </w:p>
    <w:p>
      <w:r>
        <w:t xml:space="preserve">#Spotifylla on 48 miljoonaa maksavaa tilaajaa enemmän kuin #Apple Musicilla #FuckTrump</w:t>
      </w:r>
    </w:p>
    <w:p>
      <w:r>
        <w:rPr>
          <w:b/>
          <w:u w:val="single"/>
        </w:rPr>
        <w:t xml:space="preserve">181970</w:t>
      </w:r>
    </w:p>
    <w:p>
      <w:r>
        <w:t xml:space="preserve">Olin aina todella hämmentynyt, kun muslimien sijaisopettaja lausui nimeni tunnilla väärin. Väitätkö tosiaan, ettei perseesi osaa sanoa 'SaiF'?</w:t>
      </w:r>
    </w:p>
    <w:p>
      <w:r>
        <w:rPr>
          <w:b/>
          <w:u w:val="single"/>
        </w:rPr>
        <w:t xml:space="preserve">181971</w:t>
      </w:r>
    </w:p>
    <w:p>
      <w:r>
        <w:t xml:space="preserve">Tätä odotettiin teiltä, koska tiedämme, että te ja puolueenne uskotte HALALAan !!!</w:t>
      </w:r>
    </w:p>
    <w:p>
      <w:r>
        <w:rPr>
          <w:b/>
          <w:u w:val="single"/>
        </w:rPr>
        <w:t xml:space="preserve">181972</w:t>
      </w:r>
    </w:p>
    <w:p>
      <w:r>
        <w:t xml:space="preserve">Kuinka holhoavaa ja tyypillistä #Brexitin pikku-Englannin mentaliteettia. Ymmärrättekö, kuinka tyhmältä te saatte Yhdistyneen kuningaskunnan näyttämään, kun tulette esiin tällä tavalla?</w:t>
      </w:r>
    </w:p>
    <w:p>
      <w:r>
        <w:rPr>
          <w:b/>
          <w:u w:val="single"/>
        </w:rPr>
        <w:t xml:space="preserve">181973</w:t>
      </w:r>
    </w:p>
    <w:p>
      <w:r>
        <w:t xml:space="preserve">Lähtö ilman sopimusta käynnistää neuvottelut uudelleen</w:t>
      </w:r>
    </w:p>
    <w:p>
      <w:r>
        <w:rPr>
          <w:b/>
          <w:u w:val="single"/>
        </w:rPr>
        <w:t xml:space="preserve">181974</w:t>
      </w:r>
    </w:p>
    <w:p>
      <w:r>
        <w:t xml:space="preserve">Meidän on tiedostettava, että englantilaiset nationalistit painostavat Tory Poshboys -puoluetta ankarasti.    Emme voi myöskään pitää heitä itsestäänselvyyksinä.</w:t>
      </w:r>
    </w:p>
    <w:p>
      <w:r>
        <w:rPr>
          <w:b/>
          <w:u w:val="single"/>
        </w:rPr>
        <w:t xml:space="preserve">181975</w:t>
      </w:r>
    </w:p>
    <w:p>
      <w:r>
        <w:t xml:space="preserve">Hmmm.   Toivottavasti et kuulu niihin, joiden vuositulot ovat alle 50 000 puntaa.  #fucked</w:t>
      </w:r>
    </w:p>
    <w:p>
      <w:r>
        <w:rPr>
          <w:b/>
          <w:u w:val="single"/>
        </w:rPr>
        <w:t xml:space="preserve">181976</w:t>
      </w:r>
    </w:p>
    <w:p>
      <w:r>
        <w:t xml:space="preserve">@EmilyThornberry en malta odottaa, että näen suolaiset kyyneleesi virtaavan, kun lähdemme #EU:sta.  Olet ällöttävä, ilkeä, ilkeä ja epädemokraattinen aivan kuten puolueesi.    #brexit #outmeansout #brexitmeansbrexit #brexitparty_uk #Conservative #labour #LibDems #snp</w:t>
      </w:r>
    </w:p>
    <w:p>
      <w:r>
        <w:rPr>
          <w:b/>
          <w:u w:val="single"/>
        </w:rPr>
        <w:t xml:space="preserve">181977</w:t>
      </w:r>
    </w:p>
    <w:p>
      <w:r>
        <w:t xml:space="preserve">CU/SM ei jatku 31. lokakuuta jälkeen; kunnioittakaa kansanäänestyksen tulosta tai hyvästelkää pääministerikautenne.</w:t>
      </w:r>
    </w:p>
    <w:p>
      <w:r>
        <w:rPr>
          <w:b/>
          <w:u w:val="single"/>
        </w:rPr>
        <w:t xml:space="preserve">181978</w:t>
      </w:r>
    </w:p>
    <w:p>
      <w:r>
        <w:t xml:space="preserve">Länsi-Bengali: Valtion terveysministeriön linja-auto kuljettaa lääkäreiden edustajia, joiden on määrä tavata CM Mamata Banerjee Nabannassa tänään.</w:t>
      </w:r>
    </w:p>
    <w:p>
      <w:r>
        <w:rPr>
          <w:b/>
          <w:u w:val="single"/>
        </w:rPr>
        <w:t xml:space="preserve">181979</w:t>
      </w:r>
    </w:p>
    <w:p>
      <w:r>
        <w:t xml:space="preserve">Bhajji-parka...  #worldcup #ipl #cricket #cwc #viratkohli #india #icc #indiancricketteam #rohitsharma #msdhoni #teamindia #dhoni #pakistan #virat #bhfyp #tilltoss</w:t>
      </w:r>
    </w:p>
    <w:p>
      <w:r>
        <w:rPr>
          <w:b/>
          <w:u w:val="single"/>
        </w:rPr>
        <w:t xml:space="preserve">181980</w:t>
      </w:r>
    </w:p>
    <w:p>
      <w:r>
        <w:t xml:space="preserve">Tämänpäiväisessä avoimessa kirjeessä, jonka 49 intellektuellia on lähettänyt Modi jille "suvaitsemattomuudesta", on runsaasti edustajia niin sanotusta bengalilaisesta Bhadralokista.    Lue postaukseni, jos haluat tietää lisää bengali-bhadralokista ja siitä, miten koomisia he ovat. Ja miksi heille voi vain nauraa.</w:t>
      </w:r>
    </w:p>
    <w:p>
      <w:r>
        <w:rPr>
          <w:b/>
          <w:u w:val="single"/>
        </w:rPr>
        <w:t xml:space="preserve">181981</w:t>
      </w:r>
    </w:p>
    <w:p>
      <w:r>
        <w:t xml:space="preserve">Yksi luokkakaverini oli.... En epäillyt heidän lojaalisuuttaan... Mutta vastustan heidän uskonnon sekaantumistaan ulkomaalaisten uskontoon. Se on vain islamin häpäisemistä.</w:t>
      </w:r>
    </w:p>
    <w:p>
      <w:r>
        <w:rPr>
          <w:b/>
          <w:u w:val="single"/>
        </w:rPr>
        <w:t xml:space="preserve">181982</w:t>
      </w:r>
    </w:p>
    <w:p>
      <w:r>
        <w:t xml:space="preserve">@PMOIndia @narendramodi Mielestäni hän on oikeassa... On kiellettävä sharia-laki, joka on kaikkien islamin pahojen asioiden, kuten halalan, moninkertaisten avioliittojen, lasten syntymän valvonnan puuttumisen jne. jne., juuret.     On pantava täytäntöön #UniformCivilCode #OneLawForAll #BanShariaLaw.</w:t>
      </w:r>
    </w:p>
    <w:p>
      <w:r>
        <w:rPr>
          <w:b/>
          <w:u w:val="single"/>
        </w:rPr>
        <w:t xml:space="preserve">181983</w:t>
      </w:r>
    </w:p>
    <w:p>
      <w:r>
        <w:t xml:space="preserve">Boris Johnson antoi tänään viisaan lausunnon Pohjois-Irlannista. Tarkistettu Better Monday -sopimus voisi korvata pitkäperjantaisopimuksen. Uudelleenneuvottelu Irlannin kanssa säilyttäisi rauhan. Brexitin jälkeen Irlannilla olisi 26 maata, jotka tukisivat perääntymistä. Neuvottelut ovat ainoa ratkaisu.</w:t>
      </w:r>
    </w:p>
    <w:p>
      <w:r>
        <w:rPr>
          <w:b/>
          <w:u w:val="single"/>
        </w:rPr>
        <w:t xml:space="preserve">181984</w:t>
      </w:r>
    </w:p>
    <w:p>
      <w:r>
        <w:t xml:space="preserve">Matkalla El Pasoon #FamiliesBelongTogether #michaelavenatti #washingtondc #dc #impeachtrump #whitehouse #washingtondc #dc #washingtondc #dc #25thamendmentment #25thamendmentnow #impeach #resist #familiesbelongtogether #vote #nomuslimban #nomuslimbanever #keepfamiliestogether #bluewave #enough #eno</w:t>
      </w:r>
    </w:p>
    <w:p>
      <w:r>
        <w:rPr>
          <w:b/>
          <w:u w:val="single"/>
        </w:rPr>
        <w:t xml:space="preserve">181985</w:t>
      </w:r>
    </w:p>
    <w:p>
      <w:r>
        <w:t xml:space="preserve">'Joskus krokotiilit tulevat Intian parlamenttiin ja vuodattavat kyyneleitä muslimien nimissä' sanoi toveri Binoy Viswam puhuessaan Triple Talaq -lakiehdotuksesta Rajya Sabhassa #BinoyViswam #RajyaSabha #TripleTalaqBill @svaradarajan @jainendrakumar @scroll_in @CMOKerala @AJEnglish</w:t>
      </w:r>
    </w:p>
    <w:p>
      <w:r>
        <w:rPr>
          <w:b/>
          <w:u w:val="single"/>
        </w:rPr>
        <w:t xml:space="preserve">181986</w:t>
      </w:r>
    </w:p>
    <w:p>
      <w:r>
        <w:t xml:space="preserve">DANKE #AlanKurdi #refugeesarewelcome #Nazisarenotwelcome</w:t>
      </w:r>
    </w:p>
    <w:p>
      <w:r>
        <w:rPr>
          <w:b/>
          <w:u w:val="single"/>
        </w:rPr>
        <w:t xml:space="preserve">181987</w:t>
      </w:r>
    </w:p>
    <w:p>
      <w:r>
        <w:t xml:space="preserve">1 tunti ja 40 minuuttia, @BetoORourke on ensimmäinen ehdokas, joka mainitsee muslimien ja pakolaisten matkustuskiellot. 'Emme vain suvaitse ja kunnioita eroavaisuuksiamme, vaan otamme ne vastaan.' #NoMuslimBanEver #RepealTheBan.</w:t>
      </w:r>
    </w:p>
    <w:p>
      <w:r>
        <w:rPr>
          <w:b/>
          <w:u w:val="single"/>
        </w:rPr>
        <w:t xml:space="preserve">181988</w:t>
      </w:r>
    </w:p>
    <w:p>
      <w:r>
        <w:t xml:space="preserve">Mahendra Singh Dhoni on erittäin siisti mies.</w:t>
      </w:r>
    </w:p>
    <w:p>
      <w:r>
        <w:rPr>
          <w:b/>
          <w:u w:val="single"/>
        </w:rPr>
        <w:t xml:space="preserve">181989</w:t>
      </w:r>
    </w:p>
    <w:p>
      <w:r>
        <w:t xml:space="preserve">Alkoi tuntua epäilyttävältä, kun muslimi jakelupoika tuo ruokaa zomatosta, sen jälkeen kun muslimiterroristit yrittivät myrkyttää prasadin.</w:t>
      </w:r>
    </w:p>
    <w:p>
      <w:r>
        <w:rPr>
          <w:b/>
          <w:u w:val="single"/>
        </w:rPr>
        <w:t xml:space="preserve">181990</w:t>
      </w:r>
    </w:p>
    <w:p>
      <w:r>
        <w:t xml:space="preserve">May Allaha tala sallii tyttäresi tehdä 11 kertaa halala eri maulvis kautta.  Silloin kun oma tyttäresi itkee insafia ja haluaa aazadia useasta sukupuolesta... silloin tulet ymmärtämään talaq peedit musliminaisten tuskan Koska olen entinen muslimi, tapahtukoon niin.</w:t>
      </w:r>
    </w:p>
    <w:p>
      <w:r>
        <w:rPr>
          <w:b/>
          <w:u w:val="single"/>
        </w:rPr>
        <w:t xml:space="preserve">181991</w:t>
      </w:r>
    </w:p>
    <w:p>
      <w:r>
        <w:t xml:space="preserve">Surullista katsoa, kun Yhdistynyt kuningaskunta tekee itsestään täydellisen paskan.</w:t>
      </w:r>
    </w:p>
    <w:p>
      <w:r>
        <w:rPr>
          <w:b/>
          <w:u w:val="single"/>
        </w:rPr>
        <w:t xml:space="preserve">181992</w:t>
      </w:r>
    </w:p>
    <w:p>
      <w:r>
        <w:t xml:space="preserve">Dhoni toimi kapteenina 9-10 ICC-turnauksessa ja voitti 3. Virat on toiminut kapteenina vain kahdessa ja päässyt finaaliin ja välieriin. Rauhoitu.</w:t>
      </w:r>
    </w:p>
    <w:p>
      <w:r>
        <w:rPr>
          <w:b/>
          <w:u w:val="single"/>
        </w:rPr>
        <w:t xml:space="preserve">181993</w:t>
      </w:r>
    </w:p>
    <w:p>
      <w:r>
        <w:t xml:space="preserve">Kun raitistut, tätä on todella hauska lukea. Aivan kuin olisit antanut tekstin johtaa koko viestiä.</w:t>
      </w:r>
    </w:p>
    <w:p>
      <w:r>
        <w:rPr>
          <w:b/>
          <w:u w:val="single"/>
        </w:rPr>
        <w:t xml:space="preserve">181994</w:t>
      </w:r>
    </w:p>
    <w:p>
      <w:r>
        <w:t xml:space="preserve">Boris, mitä tapahtui julkisille sisäänkäynneille? Et kai enää välttele mitään?</w:t>
      </w:r>
    </w:p>
    <w:p>
      <w:r>
        <w:rPr>
          <w:b/>
          <w:u w:val="single"/>
        </w:rPr>
        <w:t xml:space="preserve">181995</w:t>
      </w:r>
    </w:p>
    <w:p>
      <w:r>
        <w:t xml:space="preserve">Kukaan ei jätä maataan, ystäviään ja perheitään tarkoituksella ollakseen #pakolainen. pakolaisuus ei ole vapaaehtoista.  #UNHCR rikkokaa hiljaisuutenne.   Unohdetut #pakolaiset #Jakarta Indonesiassa.  @CNNIndonesia @BBCBreaking @UNHumanRights @UNHCRIndo</w:t>
      </w:r>
    </w:p>
    <w:p>
      <w:r>
        <w:rPr>
          <w:b/>
          <w:u w:val="single"/>
        </w:rPr>
        <w:t xml:space="preserve">181996</w:t>
      </w:r>
    </w:p>
    <w:p>
      <w:r>
        <w:t xml:space="preserve">Olisimme unohtaneet sen ilman Torygraph Jimiä... Hän muistaa aina.</w:t>
      </w:r>
    </w:p>
    <w:p>
      <w:r>
        <w:rPr>
          <w:b/>
          <w:u w:val="single"/>
        </w:rPr>
        <w:t xml:space="preserve">181997</w:t>
      </w:r>
    </w:p>
    <w:p>
      <w:r>
        <w:t xml:space="preserve">@BorisJohnson: "Tapasin tänään Birminghamissa @patel4withamin kanssa loistavia poliisitutkinnon suorittaneita. Seuraavien kolmen vuoden aikana meillä on 20 000 poliisia enemmän, jotka pysäyttävät väkivaltarikollisuuden ja pitävät yhteisöt turvassa.    Mikä muu on sinulle tärkeää? Kerro Borikselle - http://views.conservatives.com/priorities</w:t>
      </w:r>
    </w:p>
    <w:p>
      <w:r>
        <w:rPr>
          <w:b/>
          <w:u w:val="single"/>
        </w:rPr>
        <w:t xml:space="preserve">181998</w:t>
      </w:r>
    </w:p>
    <w:p>
      <w:r>
        <w:t xml:space="preserve">Brittiläinen muslimipappi kertoo pojille, että he voivat olla seksiorjia Da1 https://www.youtube.com/watch?v=EJqSpmPD4GU ...</w:t>
      </w:r>
    </w:p>
    <w:p>
      <w:r>
        <w:rPr>
          <w:b/>
          <w:u w:val="single"/>
        </w:rPr>
        <w:t xml:space="preserve">181999</w:t>
      </w:r>
    </w:p>
    <w:p>
      <w:r>
        <w:t xml:space="preserve">2 vuoden jatko? Katsoin hänen tl:nsä, eikä siinä mainita sitä. Retweet 5 tuntia sitten, jossa nimenomaan mainitaan 31. lokakuuta. Missä hän sanoi sen?</w:t>
      </w:r>
    </w:p>
    <w:p>
      <w:r>
        <w:rPr>
          <w:b/>
          <w:u w:val="single"/>
        </w:rPr>
        <w:t xml:space="preserve">182000</w:t>
      </w:r>
    </w:p>
    <w:p>
      <w:r>
        <w:t xml:space="preserve">Hindu-muslimi, Intia-Pakistan, samaa sukupuolta oleva rakkaustarina rikkoo kaikki esteet. Internet on rakastunut https://www.indiatoday.in/trending-news/story/hindu-muslim-india-pakistan-same-sex-love-story-breaks-all-barriers-internet-is-in-love-1575224-2019-07-30 ... via @indiatoday</w:t>
      </w:r>
    </w:p>
    <w:p>
      <w:r>
        <w:rPr>
          <w:b/>
          <w:u w:val="single"/>
        </w:rPr>
        <w:t xml:space="preserve">182001</w:t>
      </w:r>
    </w:p>
    <w:p>
      <w:r>
        <w:t xml:space="preserve">Icc teki Fanciful coverin ja rummut katkesivat WHAT THE FUCK pic.twitter.com/YHAHNgLSdC</w:t>
      </w:r>
    </w:p>
    <w:p>
      <w:r>
        <w:rPr>
          <w:b/>
          <w:u w:val="single"/>
        </w:rPr>
        <w:t xml:space="preserve">182002</w:t>
      </w:r>
    </w:p>
    <w:p>
      <w:r>
        <w:t xml:space="preserve">Pääministeri @BorisJohnson tapasi tänään Edinburghissa @ScotGovFM Nicola Sturgeonin.    Pääministeri sanoi uskovansa intohimoisesti unionin voimaan ja työskentelevänsä väsymättä ihmisten elämän parantamiseksi kaikkialla Skotlannissa.</w:t>
      </w:r>
    </w:p>
    <w:p>
      <w:r>
        <w:rPr>
          <w:b/>
          <w:u w:val="single"/>
        </w:rPr>
        <w:t xml:space="preserve">182003</w:t>
      </w:r>
    </w:p>
    <w:p>
      <w:r>
        <w:t xml:space="preserve">#JaiMamataViolence Mamatan päivät ovat http://numbered.One yksi hän on älymystön perässä.  Ensin lääkärit, nyt opettajat, seuraavaksi kuka??</w:t>
      </w:r>
    </w:p>
    <w:p>
      <w:r>
        <w:rPr>
          <w:b/>
          <w:u w:val="single"/>
        </w:rPr>
        <w:t xml:space="preserve">182004</w:t>
      </w:r>
    </w:p>
    <w:p>
      <w:r>
        <w:t xml:space="preserve">Tämä kaveri on pahempi kuin kivenheittäjä. Hänen pitäisi erota välittömästi. Suvaitsematon kuten hänen sisarensa Mamata Banerji, joka on myös tullut hulluksi.</w:t>
      </w:r>
    </w:p>
    <w:p>
      <w:r>
        <w:rPr>
          <w:b/>
          <w:u w:val="single"/>
        </w:rPr>
        <w:t xml:space="preserve">182005</w:t>
      </w:r>
    </w:p>
    <w:p>
      <w:r>
        <w:t xml:space="preserve">Se näyttää Ku Klux Klanin noitaversiolta. Minusta he ovat syvästi pahaenteisiä.</w:t>
      </w:r>
    </w:p>
    <w:p>
      <w:r>
        <w:rPr>
          <w:b/>
          <w:u w:val="single"/>
        </w:rPr>
        <w:t xml:space="preserve">182006</w:t>
      </w:r>
    </w:p>
    <w:p>
      <w:r>
        <w:t xml:space="preserve">Tohtori Qanta Ahmed: https://youtu.be/4o-RL7yqV6Y via @YouTube YOU CAN SAY THAT AGAIN!</w:t>
      </w:r>
    </w:p>
    <w:p>
      <w:r>
        <w:rPr>
          <w:b/>
          <w:u w:val="single"/>
        </w:rPr>
        <w:t xml:space="preserve">182007</w:t>
      </w:r>
    </w:p>
    <w:p>
      <w:r>
        <w:t xml:space="preserve">Trump on sekoamassa ja huolissaan siitä, että Fox News eroaa hänestä #Resist #ResistTrump #FuckTrump</w:t>
      </w:r>
    </w:p>
    <w:p>
      <w:r>
        <w:rPr>
          <w:b/>
          <w:u w:val="single"/>
        </w:rPr>
        <w:t xml:space="preserve">182008</w:t>
      </w:r>
    </w:p>
    <w:p>
      <w:r>
        <w:t xml:space="preserve">#ParisAttacks #refugeesarewelcome Naisten raamattusivusto: Valtaako islam Euroopan vai integroituvatko muslimit vähitellen http://bit.ly/SesVJ7</w:t>
      </w:r>
    </w:p>
    <w:p>
      <w:r>
        <w:rPr>
          <w:b/>
          <w:u w:val="single"/>
        </w:rPr>
        <w:t xml:space="preserve">182009</w:t>
      </w:r>
    </w:p>
    <w:p>
      <w:r>
        <w:t xml:space="preserve">BJP 'kerää roskia', sanoo Mamata Banerjee TMC-johtajien loikkaamisesta via @htTweets https://www.hindustantimes.com/india-news/bjp-collecting-garbage-says-mamata-banerjee-on-defecting-tmc-leaders/story-Mamata ... Banerji on rehellinen sanoessaan, että TMC:n miehet ovat korruptoituneita ja he ovat kuin roskia.</w:t>
      </w:r>
    </w:p>
    <w:p>
      <w:r>
        <w:rPr>
          <w:b/>
          <w:u w:val="single"/>
        </w:rPr>
        <w:t xml:space="preserve">182010</w:t>
      </w:r>
    </w:p>
    <w:p>
      <w:r>
        <w:t xml:space="preserve">lol @ nimesi "somepeoplechantedsomething" jotkut ihmiset lauloivat jotain, sitten se tuomittiin rasistisena, hyvä. jotkut ihmiset tekivät jotain, sitten amerikkalaisten muslimien oikeuksia vastaan hyökättiin, huono.</w:t>
      </w:r>
    </w:p>
    <w:p>
      <w:r>
        <w:rPr>
          <w:b/>
          <w:u w:val="single"/>
        </w:rPr>
        <w:t xml:space="preserve">182011</w:t>
      </w:r>
    </w:p>
    <w:p>
      <w:r>
        <w:t xml:space="preserve">Hindu-muslimi, Intia-Pakistan, samaa sukupuolta oleva rakkaustarina rikkoo kaikki esteet. Internet on rakastunut https://www.indiatoday.in/trending-news/story/hindu-muslim-india-pakistan-same-sex-love-story-breaks-all-barriers-internet-is-in-love-1575224-2019-07-30 ...</w:t>
      </w:r>
    </w:p>
    <w:p>
      <w:r>
        <w:rPr>
          <w:b/>
          <w:u w:val="single"/>
        </w:rPr>
        <w:t xml:space="preserve">182012</w:t>
      </w:r>
    </w:p>
    <w:p>
      <w:r>
        <w:t xml:space="preserve">Boris Johnsonin ensimmäisellä vierailullaan NI:ssä pääministerinä hän sanoi toimivansa "täysin puolueettomasti", mutta Sinn Fein torjui väitteen välittömästi "naurettavana", kuten @PGMcNamara raportoi Belfastista.</w:t>
      </w:r>
    </w:p>
    <w:p>
      <w:r>
        <w:rPr>
          <w:b/>
          <w:u w:val="single"/>
        </w:rPr>
        <w:t xml:space="preserve">182013</w:t>
      </w:r>
    </w:p>
    <w:p>
      <w:r>
        <w:t xml:space="preserve">Laittakaa Garden City ensi vuonna, kiitos! Fuck ICC #LastChanceU</w:t>
      </w:r>
    </w:p>
    <w:p>
      <w:r>
        <w:rPr>
          <w:b/>
          <w:u w:val="single"/>
        </w:rPr>
        <w:t xml:space="preserve">182014</w:t>
      </w:r>
    </w:p>
    <w:p>
      <w:r>
        <w:t xml:space="preserve">En usko, että Amit on sanonut mitään väärää #IStandWithAmit jokaisella on oma valintansa &amp; uskon, että @ZomatoIN pitäisi kunnioittaa kaikkia asiakkaita samalla tavalla kuin he tekivät tässä tapauksessa. Muslimit haluavat Halal-kanaa &amp; halala-vaimoa, joten myös hindut voivat tehdä valintansa @RubikaLiyaquat</w:t>
      </w:r>
    </w:p>
    <w:p>
      <w:r>
        <w:rPr>
          <w:b/>
          <w:u w:val="single"/>
        </w:rPr>
        <w:t xml:space="preserve">182015</w:t>
      </w:r>
    </w:p>
    <w:p>
      <w:r>
        <w:t xml:space="preserve">TERVETULOA 4. VALTAKUNTAAN.... BREXITIN JÄLKEISET KESKITYSLEIRIT AUTTAVAT TEITÄ SOPEUTUMAAN...    MUISTAKAA SANANI.</w:t>
      </w:r>
    </w:p>
    <w:p>
      <w:r>
        <w:rPr>
          <w:b/>
          <w:u w:val="single"/>
        </w:rPr>
        <w:t xml:space="preserve">182016</w:t>
      </w:r>
    </w:p>
    <w:p>
      <w:r>
        <w:t xml:space="preserve">Nykyään ihmiset muista puolueista liittyvät BJP:hen ja saavuttavat yhtäkkiä merkittävän aseman... Mikä surullinen tilanne...</w:t>
      </w:r>
    </w:p>
    <w:p>
      <w:r>
        <w:rPr>
          <w:b/>
          <w:u w:val="single"/>
        </w:rPr>
        <w:t xml:space="preserve">182017</w:t>
      </w:r>
    </w:p>
    <w:p>
      <w:r>
        <w:t xml:space="preserve">Tämä on poikkeuksellisen myötätuntoinen, antelias ja edistyksellinen päätös @ImranKhanPTI:ltä. Kun muu maailma kääntää pakolaiset pois, Pakistan ottaa heidät vastaan.    Toivon, että Imran Khan myöntää lopulta kansalaisuuden kaikille afganistanilaisille ja bengalilaisille pakolaisille.    #RefugeesAreWelcome</w:t>
      </w:r>
    </w:p>
    <w:p>
      <w:r>
        <w:rPr>
          <w:b/>
          <w:u w:val="single"/>
        </w:rPr>
        <w:t xml:space="preserve">182018</w:t>
      </w:r>
    </w:p>
    <w:p>
      <w:r>
        <w:t xml:space="preserve">En ymmärrä, miten kukaan #LastChanceU:ssa, ICC:ssä ja virkamiehissä on töissä s4e5:n jälkeen. Markiese King tarvitsee asianajajan. #youallknew. Ei, #LastChanceU, et voi vain dokumentoida jonkun kärsivän toistuvia päävammoja ja paistatella katsojaluvuissa. Haistakaa vittu jokainen teistä.</w:t>
      </w:r>
    </w:p>
    <w:p>
      <w:r>
        <w:rPr>
          <w:b/>
          <w:u w:val="single"/>
        </w:rPr>
        <w:t xml:space="preserve">182019</w:t>
      </w:r>
    </w:p>
    <w:p>
      <w:r>
        <w:t xml:space="preserve">"On täysin oikein, että hallitus tekee kaikkensa tukeakseen asevoimiamme siitä päivästä lähtien, kun he astuvat palvelukseen, ja koko loppuelämänsä ajan. Veteraanit ovat antaneet niin paljon Yhdistyneelle kuningaskunnalle, ja olisi velvollisuuksien laiminlyöntiä olla hyödyntämättä heidän potentiaaliaan. - PM @BorisJohnson</w:t>
      </w:r>
    </w:p>
    <w:p>
      <w:r>
        <w:rPr>
          <w:b/>
          <w:u w:val="single"/>
        </w:rPr>
        <w:t xml:space="preserve">182020</w:t>
      </w:r>
    </w:p>
    <w:p>
      <w:r>
        <w:t xml:space="preserve">Johnson, sinä valehtelija. Et välitä pätkääkään irlantilaisista, -</w:t>
      </w:r>
    </w:p>
    <w:p>
      <w:r>
        <w:rPr>
          <w:b/>
          <w:u w:val="single"/>
        </w:rPr>
        <w:t xml:space="preserve">182021</w:t>
      </w:r>
    </w:p>
    <w:p>
      <w:r>
        <w:t xml:space="preserve">Manab Bandyopadhyay, Länsi-Bengalin kuvernöörin Keshari Nath Tripathin lehdistösihteeri: Kuvernööri kirjoitti tänään Länsi-Bengalin maakuntahallitukselle Mamata Banerjeelle ja kehotti häntä ryhtymään välittömästi toimiin lääkäreiden turvallisuuden takaamiseksi ja tutkimaan nopeasti lääkäreiden pahoinpitelytapaukset.</w:t>
      </w:r>
    </w:p>
    <w:p>
      <w:r>
        <w:rPr>
          <w:b/>
          <w:u w:val="single"/>
        </w:rPr>
        <w:t xml:space="preserve">182022</w:t>
      </w:r>
    </w:p>
    <w:p>
      <w:r>
        <w:t xml:space="preserve">Kutsut mustaa miestä "television tyhmimmäksi mieheksi" samalla kun väität, ettet ole rasisti.  Tämä on täysin järkevää "vakaan neron" suusta. #fucktRump #RacistPOTUS</w:t>
      </w:r>
    </w:p>
    <w:p>
      <w:r>
        <w:rPr>
          <w:b/>
          <w:u w:val="single"/>
        </w:rPr>
        <w:t xml:space="preserve">182023</w:t>
      </w:r>
    </w:p>
    <w:p>
      <w:r>
        <w:t xml:space="preserve">Se, että kääntymykseen liittyy erilaisia motiiveja, ei tee todellista kääntymystä tyhjäksi; se vain vahvistaa sitä, että uskoon tulevat ihmiset ovat ihmisiä, jotka ovat vajavaisia ja langenneet, ja että Jumala tekee työtä herättääkseen kuolleet elämään. Vastustakaa kyynisyyttä; rakastakaa ylenpalttisesti.</w:t>
      </w:r>
    </w:p>
    <w:p>
      <w:r>
        <w:rPr>
          <w:b/>
          <w:u w:val="single"/>
        </w:rPr>
        <w:t xml:space="preserve">182024</w:t>
      </w:r>
    </w:p>
    <w:p>
      <w:r>
        <w:t xml:space="preserve">Mary, aiotteko tuomita kolmen lapsen raiskauksen Wexfordissa viime viikonloppuna vai onko teistä tullut niin sydämetön, ettette vain välitä?</w:t>
      </w:r>
    </w:p>
    <w:p>
      <w:r>
        <w:rPr>
          <w:b/>
          <w:u w:val="single"/>
        </w:rPr>
        <w:t xml:space="preserve">182025</w:t>
      </w:r>
    </w:p>
    <w:p>
      <w:r>
        <w:t xml:space="preserve">Pakolaisten ja Irlannin kodittomien vertailu on melko sairasta ja kieroutunutta maailmankuvaa. Molemmat ovat hätätapauksia te hölmöt juntit, lopettakaa ihmisten elämästä tekeminen kilpailuksi #RefugeesAreWelcome #HomelessCrisis</w:t>
      </w:r>
    </w:p>
    <w:p>
      <w:r>
        <w:rPr>
          <w:b/>
          <w:u w:val="single"/>
        </w:rPr>
        <w:t xml:space="preserve">182026</w:t>
      </w:r>
    </w:p>
    <w:p>
      <w:r>
        <w:t xml:space="preserve">#DemDebatessa ehdokkaat käsittelevät muslimien vastaisten viharikosten lisääntymistä #MuslimBan-kiellon hyväksymisen jälkeen. Lisää kontekstia ja tietoa kiellosta on oppaassamme. #NoMuslimBanEver http://www.poligonnational.org/issues.html http://www.poligonnational.org/issues.html</w:t>
      </w:r>
    </w:p>
    <w:p>
      <w:r>
        <w:rPr>
          <w:b/>
          <w:u w:val="single"/>
        </w:rPr>
        <w:t xml:space="preserve">182027</w:t>
      </w:r>
    </w:p>
    <w:p>
      <w:r>
        <w:t xml:space="preserve">Aiotteko siis lahjoa DUP:n?</w:t>
      </w:r>
    </w:p>
    <w:p>
      <w:r>
        <w:rPr>
          <w:b/>
          <w:u w:val="single"/>
        </w:rPr>
        <w:t xml:space="preserve">182028</w:t>
      </w:r>
    </w:p>
    <w:p>
      <w:r>
        <w:t xml:space="preserve">Miksi yritätte tuhota sen katastrofaalisella sopimuksettomalla brexitillä ilman mandaattia.</w:t>
      </w:r>
    </w:p>
    <w:p>
      <w:r>
        <w:rPr>
          <w:b/>
          <w:u w:val="single"/>
        </w:rPr>
        <w:t xml:space="preserve">182029</w:t>
      </w:r>
    </w:p>
    <w:p>
      <w:r>
        <w:t xml:space="preserve">Tiedätkö edes, että Koraanissa seksi orjan ja sotavangin kanssa on halal ja poikkeus aviorikoksesta?    MONET MUSLIMIT EIVÄT TIEDÄ TÄTÄ SÄÄNTÖÄ, JA KERRON TEILLE, ONKO SE MIELESTÄNNE MORAALINEN?</w:t>
      </w:r>
    </w:p>
    <w:p>
      <w:r>
        <w:rPr>
          <w:b/>
          <w:u w:val="single"/>
        </w:rPr>
        <w:t xml:space="preserve">182030</w:t>
      </w:r>
    </w:p>
    <w:p>
      <w:r>
        <w:t xml:space="preserve">Ehkä olisitte siellä ollessanne voineet vastata toimittajien kysymyksiin sen sijaan, että olisitte piileskelleet ja julkaisseet propagandatiedotteita.    Jos olisitte vakavasti otettava pääministeri, sallisitte jonkinlaisen tarkastelun ilman, että No.10:n spinjockeyt pumppaavat typeriä äänenpainoja. Siihen asti lempinimi pysyy: #BackDoorBoris</w:t>
      </w:r>
    </w:p>
    <w:p>
      <w:r>
        <w:rPr>
          <w:b/>
          <w:u w:val="single"/>
        </w:rPr>
        <w:t xml:space="preserve">182031</w:t>
      </w:r>
    </w:p>
    <w:p>
      <w:r>
        <w:t xml:space="preserve">vitut UCL:stä tuo minulle ICC:n pokaali!!!!</w:t>
      </w:r>
    </w:p>
    <w:p>
      <w:r>
        <w:rPr>
          <w:b/>
          <w:u w:val="single"/>
        </w:rPr>
        <w:t xml:space="preserve">182032</w:t>
      </w:r>
    </w:p>
    <w:p>
      <w:r>
        <w:t xml:space="preserve">Kuulostaa siltä, että kutsut taas avoimia vihamielisyyksiä.     Oletko varma, että pystyt tähän työhön?     En halua olla epäkohtelias, mutta et vain ole kovin älykäs ja sinulla on myös sitkeä tapa valehdella.</w:t>
      </w:r>
    </w:p>
    <w:p>
      <w:r>
        <w:rPr>
          <w:b/>
          <w:u w:val="single"/>
        </w:rPr>
        <w:t xml:space="preserve">182033</w:t>
      </w:r>
    </w:p>
    <w:p>
      <w:r>
        <w:t xml:space="preserve">@hd_kumaraswamy @RahulGandhi @ArvindKejriwal @trspartyonline @SitaramYechury @MamataBanerji Valitettava poliittinen devpt Intiassa Dissolve all parties including INC. HDD, Sonia, 2Sharadjit, Mamata, Mayavati, Abhishek, Stalin, TRS, Jagmohan, Faruk &amp; Chandrbabu ottavat johtoaseman ja pelastavat Intian.</w:t>
      </w:r>
    </w:p>
    <w:p>
      <w:r>
        <w:rPr>
          <w:b/>
          <w:u w:val="single"/>
        </w:rPr>
        <w:t xml:space="preserve">182034</w:t>
      </w:r>
    </w:p>
    <w:p>
      <w:r>
        <w:t xml:space="preserve">Hei hei sinä typerä sovellus...  Myy paskaasi vain näille halala chaapsille!    #boycottzomato</w:t>
      </w:r>
    </w:p>
    <w:p>
      <w:r>
        <w:rPr>
          <w:b/>
          <w:u w:val="single"/>
        </w:rPr>
        <w:t xml:space="preserve">182035</w:t>
      </w:r>
    </w:p>
    <w:p>
      <w:r>
        <w:t xml:space="preserve">Luulen, että enemmistö on vain antaa hänelle hyötyä epäilyksen katsotaan mitä hän tekee ja jos olemme ulos 31oct mennessä</w:t>
      </w:r>
    </w:p>
    <w:p>
      <w:r>
        <w:rPr>
          <w:b/>
          <w:u w:val="single"/>
        </w:rPr>
        <w:t xml:space="preserve">182036</w:t>
      </w:r>
    </w:p>
    <w:p>
      <w:r>
        <w:t xml:space="preserve">Tohtori Qanta Ahmed: https://youtu.be/4o-RL7yqV6Y via @YouTube</w:t>
      </w:r>
    </w:p>
    <w:p>
      <w:r>
        <w:rPr>
          <w:b/>
          <w:u w:val="single"/>
        </w:rPr>
        <w:t xml:space="preserve">182037</w:t>
      </w:r>
    </w:p>
    <w:p>
      <w:r>
        <w:t xml:space="preserve">Tänään kävin Skotlannissa tutustumassa sukellusveneeseen HMNB Clyden merivartiostossa ja tapasin joitakin upeita sotilashenkilöitä, jotka tekevät niin paljon meidän turvallisuutemme eteen. Armeijassamme palvelevat rohkeat miehet ja naiset edustavat todella brittiläisen luonteen huippua.</w:t>
      </w:r>
    </w:p>
    <w:p>
      <w:r>
        <w:rPr>
          <w:b/>
          <w:u w:val="single"/>
        </w:rPr>
        <w:t xml:space="preserve">182038</w:t>
      </w:r>
    </w:p>
    <w:p>
      <w:r>
        <w:t xml:space="preserve">Mamata Didi kieltäytyi tapaamasta kuvernööriä ja muita.    Lääkärit kieltäytyivät tapaamasta häntä.     Lääkäri: 1 Didi: 0</w:t>
      </w:r>
    </w:p>
    <w:p>
      <w:r>
        <w:rPr>
          <w:b/>
          <w:u w:val="single"/>
        </w:rPr>
        <w:t xml:space="preserve">182039</w:t>
      </w:r>
    </w:p>
    <w:p>
      <w:r>
        <w:t xml:space="preserve">Uskomatonta, Niin häpeällistä niin inhottavaa, niin alhaista niin halpaa , miten saatte kaikki nämä asiat????? Uskomatonta, kyllä me muslimit olemme surkeita seksiasioissa jne. Niin halpaa</w:t>
      </w:r>
    </w:p>
    <w:p>
      <w:r>
        <w:rPr>
          <w:b/>
          <w:u w:val="single"/>
        </w:rPr>
        <w:t xml:space="preserve">182040</w:t>
      </w:r>
    </w:p>
    <w:p>
      <w:r>
        <w:t xml:space="preserve">Joten @akashbanerjee on julkaissut videon, jossa hän luettelee 10 kohtaa lääkärien lakon ymmärtämiseksi (ja hän syyttää parlamenttia siitä, että se ei ole ottanut niitä huomioon, vaikka terveys on valtion asia).    Edes yksi näistä 10 kohdasta ei syytä Mamataa.     Mutta hän syyttää Ram Mandiria.</w:t>
      </w:r>
    </w:p>
    <w:p>
      <w:r>
        <w:rPr>
          <w:b/>
          <w:u w:val="single"/>
        </w:rPr>
        <w:t xml:space="preserve">182041</w:t>
      </w:r>
    </w:p>
    <w:p>
      <w:r>
        <w:t xml:space="preserve">Voit olla joko muslimi, kristitty, juutalainen TAI homo.</w:t>
      </w:r>
    </w:p>
    <w:p>
      <w:r>
        <w:rPr>
          <w:b/>
          <w:u w:val="single"/>
        </w:rPr>
        <w:t xml:space="preserve">182042</w:t>
      </w:r>
    </w:p>
    <w:p>
      <w:r>
        <w:t xml:space="preserve">Vain 1300 tripple talaq -tapausta on jätetty vireille. Kuinka monta nikah halala -tapausta on tapahtunut?</w:t>
      </w:r>
    </w:p>
    <w:p>
      <w:r>
        <w:rPr>
          <w:b/>
          <w:u w:val="single"/>
        </w:rPr>
        <w:t xml:space="preserve">182043</w:t>
      </w:r>
    </w:p>
    <w:p>
      <w:r>
        <w:t xml:space="preserve">@realDonaldTrump @GOP @TheDemocrats @IntlCrimCourt ICC PARASTAA ALOITTAA YHDYSKUNTAPOLIITTIKOIDEN pidättämisen.    MIKÄ VITTU ON VIALLA, ETTÄ ME VOIMME TEHDÄ KANSANMURHIA YMPÄRI VITUN MAAILMAA &amp; TE TEETTE SFA!    HE TAPPAVAT IHMISIÄ KAIKKIALLA MAAILMASSA!    ICC PITÄISI SAATTAA VASTUUSEEN SIITÄ!</w:t>
      </w:r>
    </w:p>
    <w:p>
      <w:r>
        <w:rPr>
          <w:b/>
          <w:u w:val="single"/>
        </w:rPr>
        <w:t xml:space="preserve">182044</w:t>
      </w:r>
    </w:p>
    <w:p>
      <w:r>
        <w:t xml:space="preserve">Mitenköhän te kusipäät olisitte reagoineet, jos Mamata Banerjee olisi uhannut heittää lakkoilevat lääkärit ulos työpaikastaan noin kuukausi sitten :)</w:t>
      </w:r>
    </w:p>
    <w:p>
      <w:r>
        <w:rPr>
          <w:b/>
          <w:u w:val="single"/>
        </w:rPr>
        <w:t xml:space="preserve">182045</w:t>
      </w:r>
    </w:p>
    <w:p>
      <w:r>
        <w:t xml:space="preserve">Anteeksi, kutsukaa minua vainoharhaiseksi, mutta tämä EI ole tervejärkisen ihmisen käytöstä. Tämä on helvetin pelottavaa http://youtu.be/vx-2SsI4B9U #Mamata</w:t>
      </w:r>
    </w:p>
    <w:p>
      <w:r>
        <w:rPr>
          <w:b/>
          <w:u w:val="single"/>
        </w:rPr>
        <w:t xml:space="preserve">182046</w:t>
      </w:r>
    </w:p>
    <w:p>
      <w:r>
        <w:t xml:space="preserve">#Amerikka #hypocrites #FuckTrump #FuckICE #FuckYourFlag #FeedTheChristiansToTheLions #TrumpConcentrationCamps #TrumpHasKidsInCages #trumpIsAKiller #TrumpHotels #trumpIsAKiller #LostTrumpHistory</w:t>
      </w:r>
    </w:p>
    <w:p>
      <w:r>
        <w:rPr>
          <w:b/>
          <w:u w:val="single"/>
        </w:rPr>
        <w:t xml:space="preserve">182047</w:t>
      </w:r>
    </w:p>
    <w:p>
      <w:r>
        <w:t xml:space="preserve">AC room me baithke keise pata chalta hei. Kirjoittiko hän Mamata Banerjeelle protestista lääkärien lynkkausta vastaan Länsi-Bengalissa?</w:t>
      </w:r>
    </w:p>
    <w:p>
      <w:r>
        <w:rPr>
          <w:b/>
          <w:u w:val="single"/>
        </w:rPr>
        <w:t xml:space="preserve">182048</w:t>
      </w:r>
    </w:p>
    <w:p>
      <w:r>
        <w:t xml:space="preserve">Onko ulkoministerinne jo ehtinyt lukea sen?</w:t>
      </w:r>
    </w:p>
    <w:p>
      <w:r>
        <w:rPr>
          <w:b/>
          <w:u w:val="single"/>
        </w:rPr>
        <w:t xml:space="preserve">182049</w:t>
      </w:r>
    </w:p>
    <w:p>
      <w:r>
        <w:t xml:space="preserve">'कुछ' नही , बोहोत ज्यादा लोचा है..! कितना शर्मसाक है हिंदुस्थान में की भरी Keskustelu में कोई 'जय श्री राम' एक पवित्र नारे को 'आतंकी' बोल देते है ,पर कुछ लोगो को तो तो इसमे कुछ आपत्ती नजर नही आती, दोगलापन । #Shame On Mamata Banerji #Tanvi Das #Aparna Sen #Intolernce Gang जय श्री राम</w:t>
      </w:r>
    </w:p>
    <w:p>
      <w:r>
        <w:rPr>
          <w:b/>
          <w:u w:val="single"/>
        </w:rPr>
        <w:t xml:space="preserve">182050</w:t>
      </w:r>
    </w:p>
    <w:p>
      <w:r>
        <w:t xml:space="preserve">Miten pieni turkkilainen kaupunki otti onnistuneesti vastaan puoli miljoonaa siirtolaista #WorldRefugeeDay #refugeesarewelcome #Syria #Turkey</w:t>
      </w:r>
    </w:p>
    <w:p>
      <w:r>
        <w:rPr>
          <w:b/>
          <w:u w:val="single"/>
        </w:rPr>
        <w:t xml:space="preserve">182051</w:t>
      </w:r>
    </w:p>
    <w:p>
      <w:r>
        <w:t xml:space="preserve">Bro yhi dikkat h Agar koi hindu k liye bolta h toh aplog usay bjp may ya rss may jod dete ho.... Mere nearby may sab mla k khilaf h and khulke bolte b h .. even kashmir k case may b sab hindu ne grl ko support kiya but twinkle k case may sab shanti becoz tapish muslim ta</w:t>
      </w:r>
    </w:p>
    <w:p>
      <w:r>
        <w:rPr>
          <w:b/>
          <w:u w:val="single"/>
        </w:rPr>
        <w:t xml:space="preserve">182052</w:t>
      </w:r>
    </w:p>
    <w:p>
      <w:r>
        <w:t xml:space="preserve">Pääministeri Boris Johnson on vahvistanut lupauksensa palkata 20 000 uutta poliisia seuraavien kolmen vuoden aikana ja todennut, että Yhdistynyt kuningaskunta tarvitsee "vahvaa ja näkyvää poliisitoimintaa".    Hän sanoi, että hallitus "löytää rahaa" palkkoihin ja varusteisiin.  #Borisjohnsonpm</w:t>
      </w:r>
    </w:p>
    <w:p>
      <w:r>
        <w:rPr>
          <w:b/>
          <w:u w:val="single"/>
        </w:rPr>
        <w:t xml:space="preserve">182053</w:t>
      </w:r>
    </w:p>
    <w:p>
      <w:r>
        <w:t xml:space="preserve">Outoa; olin niin tottunut twiittaamaan kommentteja vitun turhasta naisesta vastatessani @10DowningStreetille. Nyt olen tottunut twiittaamaan vitun hyödyttömästä miehestä. Ainoa asia, jolle annat valtavan suuren merkityksen, olet sinä itse - tosiasia.</w:t>
      </w:r>
    </w:p>
    <w:p>
      <w:r>
        <w:rPr>
          <w:b/>
          <w:u w:val="single"/>
        </w:rPr>
        <w:t xml:space="preserve">182054</w:t>
      </w:r>
    </w:p>
    <w:p>
      <w:r>
        <w:t xml:space="preserve">Miten backstopin haluaminen on kiusaamista? Lisäksi koko backstopin tarkoitus on se, että jos odotetaan, kunnes sopimusta ei synny, se mitätöi pitkäperjantaisopimuksen.    Ymmärräthän, että backstop ei ole EU:n etujen mukaista, koska se heikentää sen tulliliittoa. Sen tarkoituksena on suojella Irlantia.</w:t>
      </w:r>
    </w:p>
    <w:p>
      <w:r>
        <w:rPr>
          <w:b/>
          <w:u w:val="single"/>
        </w:rPr>
        <w:t xml:space="preserve">182055</w:t>
      </w:r>
    </w:p>
    <w:p>
      <w:r>
        <w:t xml:space="preserve">Apina olisi mielestäni paljon mielenkiintoisempi! #fucktrump #RacistTrump #RapistInChief @POTUS</w:t>
      </w:r>
    </w:p>
    <w:p>
      <w:r>
        <w:rPr>
          <w:b/>
          <w:u w:val="single"/>
        </w:rPr>
        <w:t xml:space="preserve">182056</w:t>
      </w:r>
    </w:p>
    <w:p>
      <w:r>
        <w:t xml:space="preserve">Ja silti olet heittänyt sen sananlaskun bussin alle.</w:t>
      </w:r>
    </w:p>
    <w:p>
      <w:r>
        <w:rPr>
          <w:b/>
          <w:u w:val="single"/>
        </w:rPr>
        <w:t xml:space="preserve">182057</w:t>
      </w:r>
    </w:p>
    <w:p>
      <w:r>
        <w:t xml:space="preserve">Joskus he yrittävät, mutta näyttävät lopulta vielä tyhmemmiltä.  Kyse on vain taloudesta. Et voi sanoa ei yli 60 prosentille tuloista.</w:t>
      </w:r>
    </w:p>
    <w:p>
      <w:r>
        <w:rPr>
          <w:b/>
          <w:u w:val="single"/>
        </w:rPr>
        <w:t xml:space="preserve">182058</w:t>
      </w:r>
    </w:p>
    <w:p>
      <w:r>
        <w:t xml:space="preserve">Missä Mamata Banerji on? Kun hän kokosi 21 poliittisen johtajan johtoportaat Kolkatan Brigade Parade -kentällä, hän julisti painokkaasti, että "Modista on tullut pääministeri, jolla on viimeinen käyttöpäivä". Voisiko hän selventää jotain tästä?</w:t>
      </w:r>
    </w:p>
    <w:p>
      <w:r>
        <w:rPr>
          <w:b/>
          <w:u w:val="single"/>
        </w:rPr>
        <w:t xml:space="preserve">182059</w:t>
      </w:r>
    </w:p>
    <w:p>
      <w:r>
        <w:t xml:space="preserve">Tämän takia republikaaninen puolue on vaarassa vanhentua olemattomiin #Resist #ResistTrump #FuckTrump</w:t>
      </w:r>
    </w:p>
    <w:p>
      <w:r>
        <w:rPr>
          <w:b/>
          <w:u w:val="single"/>
        </w:rPr>
        <w:t xml:space="preserve">182060</w:t>
      </w:r>
    </w:p>
    <w:p>
      <w:r>
        <w:t xml:space="preserve">Man I ain't still got mines #fucktrump</w:t>
      </w:r>
    </w:p>
    <w:p>
      <w:r>
        <w:rPr>
          <w:b/>
          <w:u w:val="single"/>
        </w:rPr>
        <w:t xml:space="preserve">182061</w:t>
      </w:r>
    </w:p>
    <w:p>
      <w:r>
        <w:t xml:space="preserve">Kuinka vahva väite, mam, ja ilman mitään viittausta Koraaniin tai Hadithiin. Kaikella kunnioituksella, rouva, tapa, jolla olette esineellistänyt naisen, on häpeäksi naiselle islamissa annetuille oikeuksille.   Teidän on todella rakennettava uudelleen tietämyksenne valtakunta.  Terveisiä...!!!!  @psiatif @KaiserRashid19</w:t>
      </w:r>
    </w:p>
    <w:p>
      <w:r>
        <w:rPr>
          <w:b/>
          <w:u w:val="single"/>
        </w:rPr>
        <w:t xml:space="preserve">182062</w:t>
      </w:r>
    </w:p>
    <w:p>
      <w:r>
        <w:t xml:space="preserve">U typerä dr kuka muu kuin Imran khan puhuu ICC-konferenssissa, jolla on selkeä visio viimeisen lähettilään Profeetta Mohammedin (PBUH) kunniasta.</w:t>
      </w:r>
    </w:p>
    <w:p>
      <w:r>
        <w:rPr>
          <w:b/>
          <w:u w:val="single"/>
        </w:rPr>
        <w:t xml:space="preserve">182063</w:t>
      </w:r>
    </w:p>
    <w:p>
      <w:r>
        <w:t xml:space="preserve">#sharethetrophy #yeswekane ICC säilyttää #kumardharmasena eliittipaneelissa... MM-kisat ryöstettiin tuomarivirheiden takia. Mitä viestiä ICC rakentaa tässä? #nzrobbed #backtheblackcaps #backtheblackcaps</w:t>
      </w:r>
    </w:p>
    <w:p>
      <w:r>
        <w:rPr>
          <w:b/>
          <w:u w:val="single"/>
        </w:rPr>
        <w:t xml:space="preserve">182064</w:t>
      </w:r>
    </w:p>
    <w:p>
      <w:r>
        <w:t xml:space="preserve">Seuraavaksi teetätät Halalan vain todistaaksesi kantasi.</w:t>
      </w:r>
    </w:p>
    <w:p>
      <w:r>
        <w:rPr>
          <w:b/>
          <w:u w:val="single"/>
        </w:rPr>
        <w:t xml:space="preserve">182065</w:t>
      </w:r>
    </w:p>
    <w:p>
      <w:r>
        <w:t xml:space="preserve">War - #GOPWantsWAR- Edwin Starr - #MusicIsWhatFeelingsSoundLike https://youtu.be/_d8C4AIFgUg via @YouTube #ThingsThatGiveMeAnxiety #FUCKTrump #FUCKGOP</w:t>
      </w:r>
    </w:p>
    <w:p>
      <w:r>
        <w:rPr>
          <w:b/>
          <w:u w:val="single"/>
        </w:rPr>
        <w:t xml:space="preserve">182066</w:t>
      </w:r>
    </w:p>
    <w:p>
      <w:r>
        <w:t xml:space="preserve">Todellinen skenaario: AP Sen: Mutta se oli heidän oikeutensa huutaa. InToleranssi lisääntyy . modin on erottava Real Scenario : Muslim Mob Attackes Doctor. TMC goonit hyökkäävät professorin kimppuun pyytäen heitä huutamaan Mamata Beham Zindabad AP Sen : Kulutettu Fevicol</w:t>
      </w:r>
    </w:p>
    <w:p>
      <w:r>
        <w:rPr>
          <w:b/>
          <w:u w:val="single"/>
        </w:rPr>
        <w:t xml:space="preserve">182067</w:t>
      </w:r>
    </w:p>
    <w:p>
      <w:r>
        <w:t xml:space="preserve">Vein vanhempani speakers corneriin hauskan päivän viettoon.  Nyt se on kansallinen häpeäpilkku, joka on läpimärkä moninaisuudesta eikä erilaisista mielipiteistä.  Islam on rauha, tai muuten.</w:t>
      </w:r>
    </w:p>
    <w:p>
      <w:r>
        <w:rPr>
          <w:b/>
          <w:u w:val="single"/>
        </w:rPr>
        <w:t xml:space="preserve">182068</w:t>
      </w:r>
    </w:p>
    <w:p>
      <w:r>
        <w:t xml:space="preserve">Tämä hindu-muslimi, samaa sukupuolta olevan pariskunnan kuvaaminen todistaa, että rakkaudella ei ole rajoja https://www.scoopwhoop.com/lgbt/photoshoot-hindu-muslim-same-sex-couple-love-has-no-boundaries/#.c8uk53w2f ...</w:t>
      </w:r>
    </w:p>
    <w:p>
      <w:r>
        <w:rPr>
          <w:b/>
          <w:u w:val="single"/>
        </w:rPr>
        <w:t xml:space="preserve">182069</w:t>
      </w:r>
    </w:p>
    <w:p>
      <w:r>
        <w:t xml:space="preserve">@Zomato Jos ruoalla ei ole uskontoa, mitä tämä sitten on? #Zomato</w:t>
      </w:r>
    </w:p>
    <w:p>
      <w:r>
        <w:rPr>
          <w:b/>
          <w:u w:val="single"/>
        </w:rPr>
        <w:t xml:space="preserve">182070</w:t>
      </w:r>
    </w:p>
    <w:p>
      <w:r>
        <w:t xml:space="preserve">En voisi olla enempää samaa mieltä. Pohjois-Irlanti äänesti pysymisen puolesta.</w:t>
      </w:r>
    </w:p>
    <w:p>
      <w:r>
        <w:rPr>
          <w:b/>
          <w:u w:val="single"/>
        </w:rPr>
        <w:t xml:space="preserve">182071</w:t>
      </w:r>
    </w:p>
    <w:p>
      <w:r>
        <w:t xml:space="preserve">Lähes tarpeeksi korvaamaan ne, joista olette päässeet eroon viimeisten 9 vuoden aikana, kun olette kouluttaneet heidät (2 vuotta), jos brexit jättää teille tarpeeksi rahaa sen maksamiseen.</w:t>
      </w:r>
    </w:p>
    <w:p>
      <w:r>
        <w:rPr>
          <w:b/>
          <w:u w:val="single"/>
        </w:rPr>
        <w:t xml:space="preserve">182072</w:t>
      </w:r>
    </w:p>
    <w:p>
      <w:r>
        <w:t xml:space="preserve">SRK juhlii KKR:n voittoa Mamata Didin ja ystävien kanssa. MISSÄ VITUSSA PELAAJAT OVAT?</w:t>
      </w:r>
    </w:p>
    <w:p>
      <w:r>
        <w:rPr>
          <w:b/>
          <w:u w:val="single"/>
        </w:rPr>
        <w:t xml:space="preserve">182073</w:t>
      </w:r>
    </w:p>
    <w:p>
      <w:r>
        <w:t xml:space="preserve">Joku tarvitsee erityisiä sitten mikä on ongelma, miksi zomato ei ole tehnyt sen parempi ei tehdä kysymys puhua amit shukla ja jokainen hindu ei ole seistä tavata myymälä rakas toiset käyttäjä niin älä kirjoita tätä sanaa halal tai kana</w:t>
      </w:r>
    </w:p>
    <w:p>
      <w:r>
        <w:rPr>
          <w:b/>
          <w:u w:val="single"/>
        </w:rPr>
        <w:t xml:space="preserve">182074</w:t>
      </w:r>
    </w:p>
    <w:p>
      <w:r>
        <w:t xml:space="preserve">Länsi-Bengalin CM, Mamata Banerjee: Bengal Bameenge: En halua vedota osavaltiossa välttämättömien palvelujen ylläpitoa koskevaan lakiin (ESMA). Haluan, että nuoret lääkärit voivat jatkaa työtään, koska olemme hyväksyneet kaikki heidän vaatimuksensa.</w:t>
      </w:r>
    </w:p>
    <w:p>
      <w:r>
        <w:rPr>
          <w:b/>
          <w:u w:val="single"/>
        </w:rPr>
        <w:t xml:space="preserve">182075</w:t>
      </w:r>
    </w:p>
    <w:p>
      <w:r>
        <w:t xml:space="preserve">Navika täti bhi shock mein soch rahi hai yaar yeh toh humse bhi do kadam aagey hai pati patni @Pun_Starr @Nehr_who #ZomatoSaysNoToHate #Zomato</w:t>
      </w:r>
    </w:p>
    <w:p>
      <w:r>
        <w:rPr>
          <w:b/>
          <w:u w:val="single"/>
        </w:rPr>
        <w:t xml:space="preserve">182076</w:t>
      </w:r>
    </w:p>
    <w:p>
      <w:r>
        <w:t xml:space="preserve">Sähköautot vain 5 %:n gst:llä !!! Voit nuolla persettä muslimien!!!</w:t>
      </w:r>
    </w:p>
    <w:p>
      <w:r>
        <w:rPr>
          <w:b/>
          <w:u w:val="single"/>
        </w:rPr>
        <w:t xml:space="preserve">182077</w:t>
      </w:r>
    </w:p>
    <w:p>
      <w:r>
        <w:t xml:space="preserve">Muslimit parittelevat minkä tahansa kanssa, se on vain sisko veli seksiä. Nautinto on nautintoa.</w:t>
      </w:r>
    </w:p>
    <w:p>
      <w:r>
        <w:rPr>
          <w:b/>
          <w:u w:val="single"/>
        </w:rPr>
        <w:t xml:space="preserve">182078</w:t>
      </w:r>
    </w:p>
    <w:p>
      <w:r>
        <w:t xml:space="preserve">Omar on häpeäksi islamille.</w:t>
      </w:r>
    </w:p>
    <w:p>
      <w:r>
        <w:rPr>
          <w:b/>
          <w:u w:val="single"/>
        </w:rPr>
        <w:t xml:space="preserve">182079</w:t>
      </w:r>
    </w:p>
    <w:p>
      <w:r>
        <w:t xml:space="preserve">Mitä helvettiä? Kuka tämä henkilö on?</w:t>
      </w:r>
    </w:p>
    <w:p>
      <w:r>
        <w:rPr>
          <w:b/>
          <w:u w:val="single"/>
        </w:rPr>
        <w:t xml:space="preserve">182080</w:t>
      </w:r>
    </w:p>
    <w:p>
      <w:r>
        <w:t xml:space="preserve">BBC News - Waltham Forest Pride: https://www.bbc.com/news/uk-england-london-49147605 ... Hän on islamin häpeäpilkku.</w:t>
      </w:r>
    </w:p>
    <w:p>
      <w:r>
        <w:rPr>
          <w:b/>
          <w:u w:val="single"/>
        </w:rPr>
        <w:t xml:space="preserve">182081</w:t>
      </w:r>
    </w:p>
    <w:p>
      <w:r>
        <w:t xml:space="preserve">Ja Jumala siunatkoon teitä muslimilääkärillä silloin, kun olette heikoimmillanne ja riippuvaisimpia lääkäristä...!    Jotta TUNNISTAISITTE järjettömyytenne ainakin kuollessanne... jos ette jo aiemmin...!</w:t>
      </w:r>
    </w:p>
    <w:p>
      <w:r>
        <w:rPr>
          <w:b/>
          <w:u w:val="single"/>
        </w:rPr>
        <w:t xml:space="preserve">182082</w:t>
      </w:r>
    </w:p>
    <w:p>
      <w:r>
        <w:t xml:space="preserve">Kerrankin olen kanssasi samaa mieltä ja tuen sinua.....mutta epätoivoiset ajat vaativat rohkeaa vastausta, mene taistelemaan rauhan ja GFA:n puolesta Westminsteriin.</w:t>
      </w:r>
    </w:p>
    <w:p>
      <w:r>
        <w:rPr>
          <w:b/>
          <w:u w:val="single"/>
        </w:rPr>
        <w:t xml:space="preserve">182083</w:t>
      </w:r>
    </w:p>
    <w:p>
      <w:r>
        <w:t xml:space="preserve">Mutta PC:llä on kiire tilata ruokaa Zomatosta -</w:t>
      </w:r>
    </w:p>
    <w:p>
      <w:r>
        <w:rPr>
          <w:b/>
          <w:u w:val="single"/>
        </w:rPr>
        <w:t xml:space="preserve">182084</w:t>
      </w:r>
    </w:p>
    <w:p>
      <w:r>
        <w:t xml:space="preserve">Häpeä häpeä häpeä , Mamata banerji.  Aparna Sen ja sen 48 nukkea, missä olet?</w:t>
      </w:r>
    </w:p>
    <w:p>
      <w:r>
        <w:rPr>
          <w:b/>
          <w:u w:val="single"/>
        </w:rPr>
        <w:t xml:space="preserve">182085</w:t>
      </w:r>
    </w:p>
    <w:p>
      <w:r>
        <w:t xml:space="preserve">En tiedä, miksi sen nimi on "The Great Hack", koska siinä ei ole kyse lainkaan hakkeroinnista. Se on kuitenkin Netflixissä, ja se paljastaa hyvin pelottavan, hyvin likaisen ja hämäräperäisen tilanteen, jossa Yhdistynyt kuningaskunta ja Yhdysvallat ovat nyt. #Brexit #Trump</w:t>
      </w:r>
    </w:p>
    <w:p>
      <w:r>
        <w:rPr>
          <w:b/>
          <w:u w:val="single"/>
        </w:rPr>
        <w:t xml:space="preserve">182086</w:t>
      </w:r>
    </w:p>
    <w:p>
      <w:r>
        <w:t xml:space="preserve">Olemme innoissamme saadessamme toivottaa @dmuleicesterin opiskelijat tervetulleiksi tänä viikonloppuna tutustumaan työhömme @RdjRefugee ja oppimaan tapoja tukea pakolaisyhteisöä. #refugeesarewelcome</w:t>
      </w:r>
    </w:p>
    <w:p>
      <w:r>
        <w:rPr>
          <w:b/>
          <w:u w:val="single"/>
        </w:rPr>
        <w:t xml:space="preserve">182087</w:t>
      </w:r>
    </w:p>
    <w:p>
      <w:r>
        <w:t xml:space="preserve">Mamata Banerjee on menettänyt täysin suunnitelmansa lääkäreiden kanssa. Välittömät toimet olisivat voineet estää kriisin. Mutta BJP:n ja Bhaktien pitäisi pidättäytyä kommentoimasta Mamatan lausuntoja. Samanlaisessa tilanteessa BJP MOS halusi protestoivien lääkäreiden muuttuvan naksaleiksi, jotta heidät voitaisiin ampua.</w:t>
      </w:r>
    </w:p>
    <w:p>
      <w:r>
        <w:rPr>
          <w:b/>
          <w:u w:val="single"/>
        </w:rPr>
        <w:t xml:space="preserve">182088</w:t>
      </w:r>
    </w:p>
    <w:p>
      <w:r>
        <w:t xml:space="preserve">Let this up in.. please repost #Farrakhan #realwords #realtalk #yougoback #fucktrump #notrump2020 #lockhimup https://www.instagram.com/p/B0lRLvPH3cic2KRIt5fjlO_kYICWwVqA912fes0/?igshid=15n0opfm7jcar ...</w:t>
      </w:r>
    </w:p>
    <w:p>
      <w:r>
        <w:rPr>
          <w:b/>
          <w:u w:val="single"/>
        </w:rPr>
        <w:t xml:space="preserve">182089</w:t>
      </w:r>
    </w:p>
    <w:p>
      <w:r>
        <w:t xml:space="preserve">TM opetti meille, että vuosi on otettava mukaan. #Brexit 31. lokakuuta 2019 mennessä.</w:t>
      </w:r>
    </w:p>
    <w:p>
      <w:r>
        <w:rPr>
          <w:b/>
          <w:u w:val="single"/>
        </w:rPr>
        <w:t xml:space="preserve">182090</w:t>
      </w:r>
    </w:p>
    <w:p>
      <w:r>
        <w:t xml:space="preserve">On helpompaa elää tuskan ja surun kanssa kuin elää häpeän kanssa.......</w:t>
      </w:r>
    </w:p>
    <w:p>
      <w:r>
        <w:rPr>
          <w:b/>
          <w:u w:val="single"/>
        </w:rPr>
        <w:t xml:space="preserve">182091</w:t>
      </w:r>
    </w:p>
    <w:p>
      <w:r>
        <w:t xml:space="preserve">50 000 katsojamäärän pitäisi olla nykyään vähimmäisstandardi, jos verrataan muihin maailman maihin.</w:t>
      </w:r>
    </w:p>
    <w:p>
      <w:r>
        <w:rPr>
          <w:b/>
          <w:u w:val="single"/>
        </w:rPr>
        <w:t xml:space="preserve">182092</w:t>
      </w:r>
    </w:p>
    <w:p>
      <w:r>
        <w:t xml:space="preserve">Sudhir Suorita dna väestövalvonnasta Kaikki ongelmat ratkaistu, voitko vakuuttaa UP hindut n muslimit vähentämään suojaamatonta seksiä n väestövalvontaan</w:t>
      </w:r>
    </w:p>
    <w:p>
      <w:r>
        <w:rPr>
          <w:b/>
          <w:u w:val="single"/>
        </w:rPr>
        <w:t xml:space="preserve">182093</w:t>
      </w:r>
    </w:p>
    <w:p>
      <w:r>
        <w:t xml:space="preserve">Hanki sinä yksi etupuolelle, minä ostan yhden taakse.</w:t>
      </w:r>
    </w:p>
    <w:p>
      <w:r>
        <w:rPr>
          <w:b/>
          <w:u w:val="single"/>
        </w:rPr>
        <w:t xml:space="preserve">182094</w:t>
      </w:r>
    </w:p>
    <w:p>
      <w:r>
        <w:t xml:space="preserve">Myytti, jonka mukaan Mamata Banerjin huima nousu perustuu</w:t>
      </w:r>
    </w:p>
    <w:p>
      <w:r>
        <w:rPr>
          <w:b/>
          <w:u w:val="single"/>
        </w:rPr>
        <w:t xml:space="preserve">182095</w:t>
      </w:r>
    </w:p>
    <w:p>
      <w:r>
        <w:t xml:space="preserve">Sadat unohdetut #pakolaiset ovat kokoontuneet #UNHCR:n toimiston eteen #Jakartaan muutama päivä sitten ja pyytävät #UNHCR:ää rikkomaan hiljaisuutensa ja ryhtymään vakaviin toimiin heidän uudelleensijoittamisensa suhteen.</w:t>
      </w:r>
    </w:p>
    <w:p>
      <w:r>
        <w:rPr>
          <w:b/>
          <w:u w:val="single"/>
        </w:rPr>
        <w:t xml:space="preserve">182096</w:t>
      </w:r>
    </w:p>
    <w:p>
      <w:r>
        <w:t xml:space="preserve">Ja tietenkin ensimmäinen vastaus ICC:n twiittiin koskee Intiaa. Painukaa vittuun. pic.twitter.com/dD4d8cGbxn</w:t>
      </w:r>
    </w:p>
    <w:p>
      <w:r>
        <w:rPr>
          <w:b/>
          <w:u w:val="single"/>
        </w:rPr>
        <w:t xml:space="preserve">182097</w:t>
      </w:r>
    </w:p>
    <w:p>
      <w:r>
        <w:t xml:space="preserve">Sinulla on aina myönteinen viesti, Boris; raikas tuulahdus.</w:t>
      </w:r>
    </w:p>
    <w:p>
      <w:r>
        <w:rPr>
          <w:b/>
          <w:u w:val="single"/>
        </w:rPr>
        <w:t xml:space="preserve">182098</w:t>
      </w:r>
    </w:p>
    <w:p>
      <w:r>
        <w:t xml:space="preserve">Täysin Mamata Banerjeen puolella, nyt vittuile heille.</w:t>
      </w:r>
    </w:p>
    <w:p>
      <w:r>
        <w:rPr>
          <w:b/>
          <w:u w:val="single"/>
        </w:rPr>
        <w:t xml:space="preserve">182099</w:t>
      </w:r>
    </w:p>
    <w:p>
      <w:r>
        <w:t xml:space="preserve">50 miljoonaa tyttöä kuolee kohdussa teidän elämäntapanne vuoksi. Yli 50 prosentilla elämäntavoistanne ei ole pottaopetusta. Devdasi pratha on yhä pyhä teidän elämäntavoissanne. Halalalla ei ole sijaa islamissa, mutta teidän elämäntapanne suhtautuu siihen niin toiveikkaasti ja himokkaasti, että se on hämmästyttävää.</w:t>
      </w:r>
    </w:p>
    <w:p>
      <w:r>
        <w:rPr>
          <w:b/>
          <w:u w:val="single"/>
        </w:rPr>
        <w:t xml:space="preserve">182100</w:t>
      </w:r>
    </w:p>
    <w:p>
      <w:r>
        <w:t xml:space="preserve">Boris Johnson lupaa tehdä Britanniasta "maailman mahtavimman maan", kun hän... https://youtu.be/STLNxFnIhTs via @YouTube Kansallisvaltioiden suvereniteetti uhmaa YK:n planeetan kollektivisointia.  Yksilöt eivät ole valmiita siirtymään Gulagiin, Kanada mukaan lukien.</w:t>
      </w:r>
    </w:p>
    <w:p>
      <w:r>
        <w:rPr>
          <w:b/>
          <w:u w:val="single"/>
        </w:rPr>
        <w:t xml:space="preserve">182101</w:t>
      </w:r>
    </w:p>
    <w:p>
      <w:r>
        <w:t xml:space="preserve">Kun ISIS riehui Irakissa vuonna 2014, se ampui ja mestasi tuhansittain jesidit. Naisille oli kuitenkin varattu erilainen kohtalo. Kuoleman sijasta heidät annettiin taistelijoiden seksiorjiksi, joita sitten käytettiin hyväksi ja kaupattiin kuin omaisuutta. väärä muslimiusko, joten Obama ei auttanut heitä.</w:t>
      </w:r>
    </w:p>
    <w:p>
      <w:r>
        <w:rPr>
          <w:b/>
          <w:u w:val="single"/>
        </w:rPr>
        <w:t xml:space="preserve">182102</w:t>
      </w:r>
    </w:p>
    <w:p>
      <w:r>
        <w:t xml:space="preserve">Tällä ei tietenkään ole mitään tekemistä sen kanssa, että Boris haluaisi pitää parlamentin puhemiehenä, vaan hänen etunsa olisi saada Pohjois-Irlannin toimeenpanovalta toimimaan mahdollisimman pian.</w:t>
      </w:r>
    </w:p>
    <w:p>
      <w:r>
        <w:rPr>
          <w:b/>
          <w:u w:val="single"/>
        </w:rPr>
        <w:t xml:space="preserve">182103</w:t>
      </w:r>
    </w:p>
    <w:p>
      <w:r>
        <w:t xml:space="preserve">Lady General O-Dyre (डायर), neiti Mamata beneraji Bano, hallitsee Länsi-Bengalia sekulaarilla ja perustuslaillisella (petturin metodologialla) menetelmällä.  Verenvuodatus on hyvän hallinnon merkki.  Painukaa helvettiin hindut ja lehdistö....  Hei... Haloo Oppositio ..... pic.twitter.com/JxL0RM3i7i</w:t>
      </w:r>
    </w:p>
    <w:p>
      <w:r>
        <w:rPr>
          <w:b/>
          <w:u w:val="single"/>
        </w:rPr>
        <w:t xml:space="preserve">182104</w:t>
      </w:r>
    </w:p>
    <w:p>
      <w:r>
        <w:t xml:space="preserve">Le coach d'ICC ta un fuck tout les trois mots, il insulte ses linemen de gros sacs, je pense que je lui dis d'aller se faire enculer au bout de de deux jours #LastChanceU</w:t>
      </w:r>
    </w:p>
    <w:p>
      <w:r>
        <w:rPr>
          <w:b/>
          <w:u w:val="single"/>
        </w:rPr>
        <w:t xml:space="preserve">182105</w:t>
      </w:r>
    </w:p>
    <w:p>
      <w:r>
        <w:t xml:space="preserve">Kyllä. Ottakaa paikkanne Westminsterissä ja tehkää jotain rakentavaa. Retoriikasta ei ole hyötyä.</w:t>
      </w:r>
    </w:p>
    <w:p>
      <w:r>
        <w:rPr>
          <w:b/>
          <w:u w:val="single"/>
        </w:rPr>
        <w:t xml:space="preserve">182106</w:t>
      </w:r>
    </w:p>
    <w:p>
      <w:r>
        <w:t xml:space="preserve">Mamata &amp; Naidu Ye dono Election k pahle zarurat se jayda uchal rahe the Election k baad ED-CBI Dono ko Olympic Long Jump karwa Rahi hai</w:t>
      </w:r>
    </w:p>
    <w:p>
      <w:r>
        <w:rPr>
          <w:b/>
          <w:u w:val="single"/>
        </w:rPr>
        <w:t xml:space="preserve">182107</w:t>
      </w:r>
    </w:p>
    <w:p>
      <w:r>
        <w:t xml:space="preserve">Vau u hyppäsi sisään jokerina...luuletko voivasi sanella asioita. Jos haluat olla todella maallinen, niin lopeta Halalan kirjoittaminen ruuasta ja sano, että "ruualla ei ole uskontoa"...  Älä tyrkytä maailmankatsomustasi meille kaikille.</w:t>
      </w:r>
    </w:p>
    <w:p>
      <w:r>
        <w:rPr>
          <w:b/>
          <w:u w:val="single"/>
        </w:rPr>
        <w:t xml:space="preserve">182108</w:t>
      </w:r>
    </w:p>
    <w:p>
      <w:r>
        <w:t xml:space="preserve">Kansallisen katedraalin johtajat nöyryyttävät Trumpia tuomitsemalla hänen rasisminsa #Resist #ResistTrump #FuckTrump</w:t>
      </w:r>
    </w:p>
    <w:p>
      <w:r>
        <w:rPr>
          <w:b/>
          <w:u w:val="single"/>
        </w:rPr>
        <w:t xml:space="preserve">182109</w:t>
      </w:r>
    </w:p>
    <w:p>
      <w:r>
        <w:t xml:space="preserve">Teidän pitäisi keskittyä ensisijaisesti Arlene Fosterin hylkäämiseen ja tasa-arvon toteuttamiseen Pohjois-Irlannissa.</w:t>
      </w:r>
    </w:p>
    <w:p>
      <w:r>
        <w:rPr>
          <w:b/>
          <w:u w:val="single"/>
        </w:rPr>
        <w:t xml:space="preserve">182110</w:t>
      </w:r>
    </w:p>
    <w:p>
      <w:r>
        <w:t xml:space="preserve">Olen myös osittain intialainen, ja minä ainakin haluaisin mieluummin lopettaa islamin, jotta kenenkään ei tarvitsisi olla orja. En ole koskaan iloinen, kun pahuus on tuotu ihmiskunnan ylle. Toisin kuin sinä. Siksi minä haukun ja pilailen sinua ja kaltaisiasi ihmisiä. Olet häpeäksi ihmiskunnalle, jos olet iloinen orjuuttamisesta...</w:t>
      </w:r>
    </w:p>
    <w:p>
      <w:r>
        <w:rPr>
          <w:b/>
          <w:u w:val="single"/>
        </w:rPr>
        <w:t xml:space="preserve">182111</w:t>
      </w:r>
    </w:p>
    <w:p>
      <w:r>
        <w:t xml:space="preserve">"testien maailmanmestaruuskilpailut", joihin osallistuu 9 joukkuetta. Helvetti sentään, ICC ryhdistäytyköön. Emme koskaan tule kasvattamaan tätä peliä todella globaalille tasolle tällä vauhdilla.</w:t>
      </w:r>
    </w:p>
    <w:p>
      <w:r>
        <w:rPr>
          <w:b/>
          <w:u w:val="single"/>
        </w:rPr>
        <w:t xml:space="preserve">182112</w:t>
      </w:r>
    </w:p>
    <w:p>
      <w:r>
        <w:t xml:space="preserve">Maallistuminen khatre me hai Intia on hindujen rashtra. Maallistuminen on laitonta</w:t>
      </w:r>
    </w:p>
    <w:p>
      <w:r>
        <w:rPr>
          <w:b/>
          <w:u w:val="single"/>
        </w:rPr>
        <w:t xml:space="preserve">182113</w:t>
      </w:r>
    </w:p>
    <w:p>
      <w:r>
        <w:t xml:space="preserve">Helvetti soikoon poika, sinulla ei ole mitään mahdollisuuksia Westminsterissä ja haluat tulla mukaan muualle? GE, anna pysyvien ottaa valta.</w:t>
      </w:r>
    </w:p>
    <w:p>
      <w:r>
        <w:rPr>
          <w:b/>
          <w:u w:val="single"/>
        </w:rPr>
        <w:t xml:space="preserve">182114</w:t>
      </w:r>
    </w:p>
    <w:p>
      <w:r>
        <w:t xml:space="preserve">Se ei ollut huijaus. Sinä putoat. Joko viraltapanon ja viraltapanon kautta tai 21. tammikuuta 2021. #Fucktrump</w:t>
      </w:r>
    </w:p>
    <w:p>
      <w:r>
        <w:rPr>
          <w:b/>
          <w:u w:val="single"/>
        </w:rPr>
        <w:t xml:space="preserve">182115</w:t>
      </w:r>
    </w:p>
    <w:p>
      <w:r>
        <w:t xml:space="preserve">Epäilen, että hän jätti sanomatta itsestäänselvyyksiä, nimittäin sen, että hän tietysti helpottaa tätä tilannetta.  #stopbrexitsavebritain #RevokoiA50</w:t>
      </w:r>
    </w:p>
    <w:p>
      <w:r>
        <w:rPr>
          <w:b/>
          <w:u w:val="single"/>
        </w:rPr>
        <w:t xml:space="preserve">182116</w:t>
      </w:r>
    </w:p>
    <w:p>
      <w:r>
        <w:t xml:space="preserve">Väärennetty Amit Shukla..se on loistava PR-taktiikka pelastaakseen perseensä aiemmasta skandaalista..hassua kuinka helposti he voivat huijata ihmisiä..Zomaro haluaa tulla sankariksi nostamalla tämän hindu-muslimi aiheen...</w:t>
      </w:r>
    </w:p>
    <w:p>
      <w:r>
        <w:rPr>
          <w:b/>
          <w:u w:val="single"/>
        </w:rPr>
        <w:t xml:space="preserve">182117</w:t>
      </w:r>
    </w:p>
    <w:p>
      <w:r>
        <w:t xml:space="preserve">Derek NoBrainin aukat? Katsotaanpa, hän ei voi voittaa vaaleja WB:ssä, hän voi vain nuoleskella Mamata Banerjia ja kuulostaa fiksulta, Mamata lankeaa siihen, koska hänellä on heikko englannin kieli, mutta nyt on Mahua. Derek ei ole kukaan, ja ennustan, että hän katoaa ennemmin tai myöhemmin.</w:t>
      </w:r>
    </w:p>
    <w:p>
      <w:r>
        <w:rPr>
          <w:b/>
          <w:u w:val="single"/>
        </w:rPr>
        <w:t xml:space="preserve">182118</w:t>
      </w:r>
    </w:p>
    <w:p>
      <w:r>
        <w:t xml:space="preserve">Siinä sanottiin "äänestää", mutta Trump on ehdolla presidentiksi, "ehdolle", ei "äänestää". Kaikki vaaleilla valitut ehdokkaat julkistivat 10 vuoden veroilmoituksensa, miksi Trumpilla on eroa? #FuckTrump #TrumpIsAFelon Jos Trumpilla ei ole mitään salattavaa, esitteli ne kansalaisilleen puhdistaakseen itsensä.</w:t>
      </w:r>
    </w:p>
    <w:p>
      <w:r>
        <w:rPr>
          <w:b/>
          <w:u w:val="single"/>
        </w:rPr>
        <w:t xml:space="preserve">182119</w:t>
      </w:r>
    </w:p>
    <w:p>
      <w:r>
        <w:t xml:space="preserve">तब - #ममताबनर्जी का घुसपैठिए पर #वार , अब - #तुष्टिकरण_वोटबैंक के लिए घुसपैठिए से #प्यार...  #दोगलेपन की सारी हदें पर हो गई हैं या अभी और बाकी है #RefugeesGoBack</w:t>
      </w:r>
    </w:p>
    <w:p>
      <w:r>
        <w:rPr>
          <w:b/>
          <w:u w:val="single"/>
        </w:rPr>
        <w:t xml:space="preserve">182120</w:t>
      </w:r>
    </w:p>
    <w:p>
      <w:r>
        <w:t xml:space="preserve">Sianliha on muslimeille sama asia kuin kasvissyöjille ei-vegaaninen liha...  Ruoan valinta sen tyypin mukaan ja jokaisen ihmisen valinta hänen rotunsa kastin uskonnon ja sukupuolen mukaan ovat kaksi eri luokittelualuetta.  Ensin mainittu on kategoria ja jälkimmäinen on syrjintää.</w:t>
      </w:r>
    </w:p>
    <w:p>
      <w:r>
        <w:rPr>
          <w:b/>
          <w:u w:val="single"/>
        </w:rPr>
        <w:t xml:space="preserve">182121</w:t>
      </w:r>
    </w:p>
    <w:p>
      <w:r>
        <w:t xml:space="preserve">En tiennytkään, että se oli koskaan hajonnut (tai että sen oli koskaan annettu toimia täysimääräisesti Britannian hallituksen sorron vuoksi).</w:t>
      </w:r>
    </w:p>
    <w:p>
      <w:r>
        <w:rPr>
          <w:b/>
          <w:u w:val="single"/>
        </w:rPr>
        <w:t xml:space="preserve">182122</w:t>
      </w:r>
    </w:p>
    <w:p>
      <w:r>
        <w:t xml:space="preserve">@BorisJohnson sanoo kansallisessa poliisiviranomaislautakunnassa, että hänen lupauksensa palkata 20 000 poliisia seuraavien kolmen vuoden aikana on "ehdoton prioriteetti", ja hän sanoo "tukevansa poliisiamme koko ajan" ja "antavansa heille resurssit ja luottamuksen, joita he tarvitsevat työnsä hoitamiseen".</w:t>
      </w:r>
    </w:p>
    <w:p>
      <w:r>
        <w:rPr>
          <w:b/>
          <w:u w:val="single"/>
        </w:rPr>
        <w:t xml:space="preserve">182123</w:t>
      </w:r>
    </w:p>
    <w:p>
      <w:r>
        <w:t xml:space="preserve">Tiedättekö edes, mikä on halala vai jatkatteko vain höpöttelyä... se on jo kielletty islamissa.</w:t>
      </w:r>
    </w:p>
    <w:p>
      <w:r>
        <w:rPr>
          <w:b/>
          <w:u w:val="single"/>
        </w:rPr>
        <w:t xml:space="preserve">182124</w:t>
      </w:r>
    </w:p>
    <w:p>
      <w:r>
        <w:t xml:space="preserve">Olen täysin samaa mieltä jälkimmäisistä kohdista, mutta en usko, että hän pitää negatiivisesta huomiosta, hän on liian itsekäs.</w:t>
      </w:r>
    </w:p>
    <w:p>
      <w:r>
        <w:rPr>
          <w:b/>
          <w:u w:val="single"/>
        </w:rPr>
        <w:t xml:space="preserve">182125</w:t>
      </w:r>
    </w:p>
    <w:p>
      <w:r>
        <w:t xml:space="preserve">Bc pura pura ek lause angreji mai. Kya bat.</w:t>
      </w:r>
    </w:p>
    <w:p>
      <w:r>
        <w:rPr>
          <w:b/>
          <w:u w:val="single"/>
        </w:rPr>
        <w:t xml:space="preserve">182126</w:t>
      </w:r>
    </w:p>
    <w:p>
      <w:r>
        <w:t xml:space="preserve">Borisilla on enemmän paineita kuin Mayllä koskaan. Kolmen vuoden kärsivällisyyden ja tarkkailun jälkeen emme ole valmiita odottamaan enää pidempään. Nyt on todella "tee tai kuole", ja @Nigel_Faragen on oltava valmis iskemään.</w:t>
      </w:r>
    </w:p>
    <w:p>
      <w:r>
        <w:rPr>
          <w:b/>
          <w:u w:val="single"/>
        </w:rPr>
        <w:t xml:space="preserve">182127</w:t>
      </w:r>
    </w:p>
    <w:p>
      <w:r>
        <w:t xml:space="preserve">Bhaiya ji! Tämä laki on Instant Triple Talakia vastaan, ei oikeaa Talakia (avioeroa) vastaan. Lopettakaa valeuutisten levittäminen. Välitön kolminkertainen talak on haram myös islamissa. Yleensä naiset käyvät läpi Halalan välittömän talakin takia. Eikö se ole emotionaalista ja fyysistä hyväksikäyttöä? Miehet ovat nyt varovaisia.</w:t>
      </w:r>
    </w:p>
    <w:p>
      <w:r>
        <w:rPr>
          <w:b/>
          <w:u w:val="single"/>
        </w:rPr>
        <w:t xml:space="preserve">182128</w:t>
      </w:r>
    </w:p>
    <w:p>
      <w:r>
        <w:t xml:space="preserve">Muslimimiehillä on parasta, mitä heillä on - neljä laillista vaimoa, vaimojen hakkaaminen, ei tarvetta kohdella naisia tasa-arvoisesti, seksiorjia, hallituksen tyynnyttelyä, ei pelkoa laista (väkijoukon voima) - miksi muslimimiehet kääntyisivät (elleivät he halua olla kunnollisia ihmisiä, jotka uskovat tasa-arvoon ja oikeudenmukaisuuteen kaikille).</w:t>
      </w:r>
    </w:p>
    <w:p>
      <w:r>
        <w:rPr>
          <w:b/>
          <w:u w:val="single"/>
        </w:rPr>
        <w:t xml:space="preserve">182129</w:t>
      </w:r>
    </w:p>
    <w:p>
      <w:r>
        <w:t xml:space="preserve">Ruoalla ei ole uskontoa, ellei se ole 1.#Halal 2. #Halala</w:t>
      </w:r>
    </w:p>
    <w:p>
      <w:r>
        <w:rPr>
          <w:b/>
          <w:u w:val="single"/>
        </w:rPr>
        <w:t xml:space="preserve">182130</w:t>
      </w:r>
    </w:p>
    <w:p>
      <w:r>
        <w:t xml:space="preserve">Mamata on ajoittanut sen oikein. Nyt on #modin vuoro lunastaa lupaus #NetajiFiles. KGB &amp; Mi6 ei vittuile enää mitään. #64NetajiFiles</w:t>
      </w:r>
    </w:p>
    <w:p>
      <w:r>
        <w:rPr>
          <w:b/>
          <w:u w:val="single"/>
        </w:rPr>
        <w:t xml:space="preserve">182131</w:t>
      </w:r>
    </w:p>
    <w:p>
      <w:r>
        <w:t xml:space="preserve">Se on ainoa asia, jonka työvoima osaa, kun se on juuri ja juuri saattanut maan konkurssiin...</w:t>
      </w:r>
    </w:p>
    <w:p>
      <w:r>
        <w:rPr>
          <w:b/>
          <w:u w:val="single"/>
        </w:rPr>
        <w:t xml:space="preserve">182132</w:t>
      </w:r>
    </w:p>
    <w:p>
      <w:r>
        <w:t xml:space="preserve">Hänen ristiriitaiset käskynsä eivät ole edes tarkoituksellisia, hän on vain tyhmä ja peloissaan siitä, että hänen auktoriteettinsa ei ole ehdoton. Sellaisella ei pitäisi olla virkamerkkiä.</w:t>
      </w:r>
    </w:p>
    <w:p>
      <w:r>
        <w:rPr>
          <w:b/>
          <w:u w:val="single"/>
        </w:rPr>
        <w:t xml:space="preserve">182133</w:t>
      </w:r>
    </w:p>
    <w:p>
      <w:r>
        <w:t xml:space="preserve">Diyar Mamata, Mulayam ja muut, vitut BJP:stä, voitteko kaataa hallituksen? Paljonko maksaa oman hallituksen paljastaminen, tutkiminen ja syytteeseenpano?</w:t>
      </w:r>
    </w:p>
    <w:p>
      <w:r>
        <w:rPr>
          <w:b/>
          <w:u w:val="single"/>
        </w:rPr>
        <w:t xml:space="preserve">182134</w:t>
      </w:r>
    </w:p>
    <w:p>
      <w:r>
        <w:t xml:space="preserve">Englannin keilailusta Englannin keilailuun ....Kansainvälinen kriketti ei todellakaan eroa seurajoukkueurheilusta ilman "ulkomaalaisrajoituksia".Pelaat U19 Englannin joukkueessa ja menet sitten pelaamaan Ausin A-maajoukkueessa, mitä vittua! @ICC selvitä tämä !</w:t>
      </w:r>
    </w:p>
    <w:p>
      <w:r>
        <w:rPr>
          <w:b/>
          <w:u w:val="single"/>
        </w:rPr>
        <w:t xml:space="preserve">182135</w:t>
      </w:r>
    </w:p>
    <w:p>
      <w:r>
        <w:t xml:space="preserve">#Dhoni #ICC ei epäilystäkään. MS Dhoni</w:t>
      </w:r>
    </w:p>
    <w:p>
      <w:r>
        <w:rPr>
          <w:b/>
          <w:u w:val="single"/>
        </w:rPr>
        <w:t xml:space="preserve">182136</w:t>
      </w:r>
    </w:p>
    <w:p>
      <w:r>
        <w:t xml:space="preserve">#LoveSong For #Bataclan #PrayForParis: Aminata Love Injected http://ift.tt/1JKGjDJ #Eurovision2015 #ParisAttacks</w:t>
      </w:r>
    </w:p>
    <w:p>
      <w:r>
        <w:rPr>
          <w:b/>
          <w:u w:val="single"/>
        </w:rPr>
        <w:t xml:space="preserve">182137</w:t>
      </w:r>
    </w:p>
    <w:p>
      <w:r>
        <w:t xml:space="preserve">धोनी के ये बेस्ट रिकॉर्ड, जिन्हें शायद ही कोई क्रिकेटर तोड़ पाए #Sachin #TeamIndia #Dhoni #dhoniisback #dhoniinbillionhearts #ViratKohli #BCCI #ICC @DHONIism</w:t>
      </w:r>
    </w:p>
    <w:p>
      <w:r>
        <w:rPr>
          <w:b/>
          <w:u w:val="single"/>
        </w:rPr>
        <w:t xml:space="preserve">182138</w:t>
      </w:r>
    </w:p>
    <w:p>
      <w:r>
        <w:t xml:space="preserve">@TimesNow te idiootit ette näe, kun kawariyoja vastaan hyökätään kulkiessaan masjidin läpi, kun he kieltäytyvät suorittamasta ratsastusta ja pysähtyvät välissä namaziin, kun gsurakshakit tapetaan rauhanomaisesti, #Muslimit ovat todellisia vihan lietsojia ja todellisia yhteisöllisiä kiihkoilijoita. #NoMuslimBanEver</w:t>
      </w:r>
    </w:p>
    <w:p>
      <w:r>
        <w:rPr>
          <w:b/>
          <w:u w:val="single"/>
        </w:rPr>
        <w:t xml:space="preserve">182139</w:t>
      </w:r>
    </w:p>
    <w:p>
      <w:r>
        <w:t xml:space="preserve">English aati hai beta, to isko padho !</w:t>
      </w:r>
    </w:p>
    <w:p>
      <w:r>
        <w:rPr>
          <w:b/>
          <w:u w:val="single"/>
        </w:rPr>
        <w:t xml:space="preserve">182140</w:t>
      </w:r>
    </w:p>
    <w:p>
      <w:r>
        <w:t xml:space="preserve">@reality45325068 Asuin ennen Sri Lankan singhala .....know paljon asioita muslimit Kuten seksiorjat ....arabit tulevat SL käyttää Paki / SL / Malediivit naisia seksiorjina ...    SL:ssä on paljon pakisteja/arabeja.    Sri Lanka on erilainen ...Intia on erilainen....</w:t>
      </w:r>
    </w:p>
    <w:p>
      <w:r>
        <w:rPr>
          <w:b/>
          <w:u w:val="single"/>
        </w:rPr>
        <w:t xml:space="preserve">182141</w:t>
      </w:r>
    </w:p>
    <w:p>
      <w:r>
        <w:t xml:space="preserve">Englannin naiset 139/5 20 oversin jälkeen Australia 18/0 3 oversin jälkeen kuka voittaa #Ashes #Cricket #ICC #AUSWvsENGW #ENGWvsAUSW #ENGvAUS #ENGvAUS #AUSvENG</w:t>
      </w:r>
    </w:p>
    <w:p>
      <w:r>
        <w:rPr>
          <w:b/>
          <w:u w:val="single"/>
        </w:rPr>
        <w:t xml:space="preserve">182142</w:t>
      </w:r>
    </w:p>
    <w:p>
      <w:r>
        <w:t xml:space="preserve">"Tapasin tänään Birminghamissa @patel4withamin kanssa loistavia poliisitutkinnon suorittaneita. Seuraavien kolmen vuoden aikana saamme 20 000 poliisia lisää, mikä pysäyttää väkivaltarikollisuuden ja pitää yhteisöt turvassa." - PM @BorisJohnson</w:t>
      </w:r>
    </w:p>
    <w:p>
      <w:r>
        <w:rPr>
          <w:b/>
          <w:u w:val="single"/>
        </w:rPr>
        <w:t xml:space="preserve">182143</w:t>
      </w:r>
    </w:p>
    <w:p>
      <w:r>
        <w:t xml:space="preserve">Pesu. Post 1'Hän tarttui käteeni, jotta voisin tuntea hänen erektionsa' 2'Hän haluaa riisua vaatteeni ja harrastaa seksiä ... Tajusin, että hän ejakuloi."  -- #MemoirProject,Ch9(Future) #SEX #WhatWomenWant? (WWW?) #WomenAttractMenAttracted #MenSeduceWomenSeduced #MenFromMarsWomenFromVenus pic.twitter.com/coh15jRj3H</w:t>
      </w:r>
    </w:p>
    <w:p>
      <w:r>
        <w:rPr>
          <w:b/>
          <w:u w:val="single"/>
        </w:rPr>
        <w:t xml:space="preserve">182144</w:t>
      </w:r>
    </w:p>
    <w:p>
      <w:r>
        <w:t xml:space="preserve">Joskus en vain jaksa tätä työtä. #FamiliesBelongTogether #michaelavenatti #washingtondc #dc #impeachtrump #whitehouse #washingtondc #dc #washingtondc #dc #25thamendment #25thamendmentnow #impeach #resist #familiesbelongtogether #vote #nomuslimban #nomuslimbanever #keepfamiliestogether #bluew</w:t>
      </w:r>
    </w:p>
    <w:p>
      <w:r>
        <w:rPr>
          <w:b/>
          <w:u w:val="single"/>
        </w:rPr>
        <w:t xml:space="preserve">182145</w:t>
      </w:r>
    </w:p>
    <w:p>
      <w:r>
        <w:t xml:space="preserve">Ei, olen realisti. Ainoa tapa, jolla he voivat tehdä jotain tämän estämiseksi, on tehdä se, mitä varten heidät valittiin. Pidättää nenää ja jatkaa eteenpäin.</w:t>
      </w:r>
    </w:p>
    <w:p>
      <w:r>
        <w:rPr>
          <w:b/>
          <w:u w:val="single"/>
        </w:rPr>
        <w:t xml:space="preserve">182146</w:t>
      </w:r>
    </w:p>
    <w:p>
      <w:r>
        <w:t xml:space="preserve">Tohtori Qanta Ahmed: Omar on häpeäksi islamille |</w:t>
      </w:r>
    </w:p>
    <w:p>
      <w:r>
        <w:rPr>
          <w:b/>
          <w:u w:val="single"/>
        </w:rPr>
        <w:t xml:space="preserve">182147</w:t>
      </w:r>
    </w:p>
    <w:p>
      <w:r>
        <w:t xml:space="preserve">Milloin hallintomme tekee #Ban-kiellon kumoamisesta maahanmuuttopolitiikan painopisteen? #KeepFamiliesTogether #RepealTheBan #NoMuslimBanEver</w:t>
      </w:r>
    </w:p>
    <w:p>
      <w:r>
        <w:rPr>
          <w:b/>
          <w:u w:val="single"/>
        </w:rPr>
        <w:t xml:space="preserve">182148</w:t>
      </w:r>
    </w:p>
    <w:p>
      <w:r>
        <w:t xml:space="preserve">Hindu-muslimi samaa sukupuolta oleva pariskunta rikkoo uutta tietä; kuvat leviävät. Samaa sukupuolta olevien pariskuntien on tultava esiin tällä tavoin osoittaakseen tukensa samaa sukupuolta olevien avioliitolle.</w:t>
      </w:r>
    </w:p>
    <w:p>
      <w:r>
        <w:rPr>
          <w:b/>
          <w:u w:val="single"/>
        </w:rPr>
        <w:t xml:space="preserve">182149</w:t>
      </w:r>
    </w:p>
    <w:p>
      <w:r>
        <w:t xml:space="preserve">WATCH LIVE: Pääministeri @BorisJohnson puhuu @HouseofCommonsissa ensimmäistä kertaa pääministerinä.</w:t>
      </w:r>
    </w:p>
    <w:p>
      <w:r>
        <w:rPr>
          <w:b/>
          <w:u w:val="single"/>
        </w:rPr>
        <w:t xml:space="preserve">182150</w:t>
      </w:r>
    </w:p>
    <w:p>
      <w:r>
        <w:t xml:space="preserve">#cricket #icc #crickets Live Cricket Steaming app https://play.google.com/store/apps/details?id=com.cricket.cricscorenow ... Jason Royn lupauksen rikkaus vaarantuu Englannin holtittoman lähestymistavan vuoksi?</w:t>
      </w:r>
    </w:p>
    <w:p>
      <w:r>
        <w:rPr>
          <w:b/>
          <w:u w:val="single"/>
        </w:rPr>
        <w:t xml:space="preserve">182151</w:t>
      </w:r>
    </w:p>
    <w:p>
      <w:r>
        <w:t xml:space="preserve">Ja teidän maassanne Englannissa muslimit valtaavat koko maan, ja lapsiseksikauppa ja poliisi pidättää kansalaisia ja päästää raiskaajat vapaaksi, kyllä, me olemme idiootteja.</w:t>
      </w:r>
    </w:p>
    <w:p>
      <w:r>
        <w:rPr>
          <w:b/>
          <w:u w:val="single"/>
        </w:rPr>
        <w:t xml:space="preserve">182152</w:t>
      </w:r>
    </w:p>
    <w:p>
      <w:r>
        <w:t xml:space="preserve">#LoveSong &amp; #PrayForParis: Leonard Cohen Hallelujah http://ift.tt/o1DbtA Song For #Bataclan #ParisAttacks</w:t>
      </w:r>
    </w:p>
    <w:p>
      <w:r>
        <w:rPr>
          <w:b/>
          <w:u w:val="single"/>
        </w:rPr>
        <w:t xml:space="preserve">182153</w:t>
      </w:r>
    </w:p>
    <w:p>
      <w:r>
        <w:t xml:space="preserve">musalman pura pagla gaye hain.....waise bhi munafiq hi hote hain häpeällistä ja sydäntä särkevää.....ei ongelmia muslimijuutalaisessa tai muslimi-ulkomaalaisessa samaa sukupuolta olevassa avioliitossa.....mutta järkevillä itseään kunnioittavilla musalmaneilla ei pitäisi olla hindu ystäviä saati puolisoita......</w:t>
      </w:r>
    </w:p>
    <w:p>
      <w:r>
        <w:rPr>
          <w:b/>
          <w:u w:val="single"/>
        </w:rPr>
        <w:t xml:space="preserve">182154</w:t>
      </w:r>
    </w:p>
    <w:p>
      <w:r>
        <w:t xml:space="preserve">EI, en tue tätä lupausta.</w:t>
      </w:r>
    </w:p>
    <w:p>
      <w:r>
        <w:rPr>
          <w:b/>
          <w:u w:val="single"/>
        </w:rPr>
        <w:t xml:space="preserve">182155</w:t>
      </w:r>
    </w:p>
    <w:p>
      <w:r>
        <w:t xml:space="preserve">SANOINHAN MINÄ! Huolimatta laajalle levinneistä syytöksistä "islamofobiasta" hänen burqaa vastustavien lausuntojensa vuoksi, Lontoon pormestarina Boris Johnson taipui yli hilseen miellyttääkseen muslimeja https://barenakedislam.com/2019/07/31/told-ya-so-despite-widespread-accusations-of-islamophobia-for-his-anti-burqa-related-remarks-as-mayor-of-london-boris-johnson-bent-over-backwards-to-pander-to-muslims/ ... via @barenakedislam</w:t>
      </w:r>
    </w:p>
    <w:p>
      <w:r>
        <w:rPr>
          <w:b/>
          <w:u w:val="single"/>
        </w:rPr>
        <w:t xml:space="preserve">182156</w:t>
      </w:r>
    </w:p>
    <w:p>
      <w:r>
        <w:t xml:space="preserve">Beta Whatsapp viesti par itna bharosa mat Karo ...  Aisa kanji nahi kaha tha...</w:t>
      </w:r>
    </w:p>
    <w:p>
      <w:r>
        <w:rPr>
          <w:b/>
          <w:u w:val="single"/>
        </w:rPr>
        <w:t xml:space="preserve">182157</w:t>
      </w:r>
    </w:p>
    <w:p>
      <w:r>
        <w:t xml:space="preserve">Valitettavasti niin ei tapahdu, molemmat osapuolet vihaavat toisiaan, mutta kuten remainers ja brexiteers.</w:t>
      </w:r>
    </w:p>
    <w:p>
      <w:r>
        <w:rPr>
          <w:b/>
          <w:u w:val="single"/>
        </w:rPr>
        <w:t xml:space="preserve">182158</w:t>
      </w:r>
    </w:p>
    <w:p>
      <w:r>
        <w:t xml:space="preserve">En kannata @DerbyChrisW:tä enkä ole @UKLabour-puolueen jäsen. Mutta olen niin inhottava Corbynin @jeremycorbynin kanta #Brexitiin, että leikkaan jäsenkorttini.</w:t>
      </w:r>
    </w:p>
    <w:p>
      <w:r>
        <w:rPr>
          <w:b/>
          <w:u w:val="single"/>
        </w:rPr>
        <w:t xml:space="preserve">182159</w:t>
      </w:r>
    </w:p>
    <w:p>
      <w:r>
        <w:t xml:space="preserve">Hmmm, presidentin alushousujen on täytynyt nukkua tänään. #FuckTrump</w:t>
      </w:r>
    </w:p>
    <w:p>
      <w:r>
        <w:rPr>
          <w:b/>
          <w:u w:val="single"/>
        </w:rPr>
        <w:t xml:space="preserve">182160</w:t>
      </w:r>
    </w:p>
    <w:p>
      <w:r>
        <w:t xml:space="preserve">Pienimmät näistä minun veljistäni. #nyc #brooklyn #bk #clintonhill #immigration #refugees #refugeeswelcome #refugeesarewelcome #refugeesarewelcome</w:t>
      </w:r>
    </w:p>
    <w:p>
      <w:r>
        <w:rPr>
          <w:b/>
          <w:u w:val="single"/>
        </w:rPr>
        <w:t xml:space="preserve">182161</w:t>
      </w:r>
    </w:p>
    <w:p>
      <w:r>
        <w:t xml:space="preserve">Brexit-varoitus: Boris Johnson on uhattuna, kun ERG vannoo äänestävänsä hänen sopimustaan vastaan http://shr.gs/MC2b2wf.</w:t>
      </w:r>
    </w:p>
    <w:p>
      <w:r>
        <w:rPr>
          <w:b/>
          <w:u w:val="single"/>
        </w:rPr>
        <w:t xml:space="preserve">182162</w:t>
      </w:r>
    </w:p>
    <w:p>
      <w:r>
        <w:t xml:space="preserve">Mitä vittua hän polttaa RT @ndtv: Länsi-Bengalin teollisuuden kasvu on kaksinkertainen keskuksen BKT:hen verrattuna: Mamata Banerjee.</w:t>
      </w:r>
    </w:p>
    <w:p>
      <w:r>
        <w:rPr>
          <w:b/>
          <w:u w:val="single"/>
        </w:rPr>
        <w:t xml:space="preserve">182163</w:t>
      </w:r>
    </w:p>
    <w:p>
      <w:r>
        <w:t xml:space="preserve">Ennuste:    @BorisJohnson ei saa (voi) aikaan järjestäytynyttä #brexitiä ja näemme maailmanlaajuisen #laman alkamisen vuonna 2020.</w:t>
      </w:r>
    </w:p>
    <w:p>
      <w:r>
        <w:rPr>
          <w:b/>
          <w:u w:val="single"/>
        </w:rPr>
        <w:t xml:space="preserve">182164</w:t>
      </w:r>
    </w:p>
    <w:p>
      <w:r>
        <w:t xml:space="preserve">Jotkut uutiskanavat menettävät nopeasti uskottavuutensa ...</w:t>
      </w:r>
    </w:p>
    <w:p>
      <w:r>
        <w:rPr>
          <w:b/>
          <w:u w:val="single"/>
        </w:rPr>
        <w:t xml:space="preserve">182165</w:t>
      </w:r>
    </w:p>
    <w:p>
      <w:r>
        <w:t xml:space="preserve">#LoveSong For #Bataclan #PrayForParis: Led Zeppelin Stairway to Heaven http://ift.tt/oXN8zT #ParisAttacks #ParisAttacks</w:t>
      </w:r>
    </w:p>
    <w:p>
      <w:r>
        <w:rPr>
          <w:b/>
          <w:u w:val="single"/>
        </w:rPr>
        <w:t xml:space="preserve">182166</w:t>
      </w:r>
    </w:p>
    <w:p>
      <w:r>
        <w:t xml:space="preserve">DOJ tutkii Zinken henkilökohtaisen sähköpostin käyttöä, tarkastaja kertoo lainsäätäjille #Resist #ResistTrump #FuckTrump</w:t>
      </w:r>
    </w:p>
    <w:p>
      <w:r>
        <w:rPr>
          <w:b/>
          <w:u w:val="single"/>
        </w:rPr>
        <w:t xml:space="preserve">182167</w:t>
      </w:r>
    </w:p>
    <w:p>
      <w:r>
        <w:t xml:space="preserve">Kyllä, jaamme asioita valistusta ja koulutusta varten Vapauden nimissä sama sukupuoli on laillista useimmissa länsimaissa, mutta kaikki asiat ovat monta kertaa parempia kuin muslimimaailmassa.</w:t>
      </w:r>
    </w:p>
    <w:p>
      <w:r>
        <w:rPr>
          <w:b/>
          <w:u w:val="single"/>
        </w:rPr>
        <w:t xml:space="preserve">182168</w:t>
      </w:r>
    </w:p>
    <w:p>
      <w:r>
        <w:t xml:space="preserve">En vaivautuisi - kaverilla on selvästi jokin agenda.    Hän ei näe mitään ongelmaa siinä, että @BorisJohnson on valtava ja avoin rasisti, mutta tämä loukkaa häntä?    Loogisuus ei selvästikään ole täällä yltäkylläistä.</w:t>
      </w:r>
    </w:p>
    <w:p>
      <w:r>
        <w:rPr>
          <w:b/>
          <w:u w:val="single"/>
        </w:rPr>
        <w:t xml:space="preserve">182169</w:t>
      </w:r>
    </w:p>
    <w:p>
      <w:r>
        <w:t xml:space="preserve">Mamata Banerji protestoi äänekkäästi ihmisten kuoleman vuoksi, mutta täällä Kolkatassa 7 päivän lääkärilakon jälkeen hänen röyhkeytensä ja taivasta koskettavan egonsa vuoksi 167 ihmistä kuoli, mutta hän ei ole katunut mitään eikä TMC-puolue ole katunut mitään.</w:t>
      </w:r>
    </w:p>
    <w:p>
      <w:r>
        <w:rPr>
          <w:b/>
          <w:u w:val="single"/>
        </w:rPr>
        <w:t xml:space="preserve">182170</w:t>
      </w:r>
    </w:p>
    <w:p>
      <w:r>
        <w:t xml:space="preserve">Islamissa ei ole sijaa halalalle. Allah kiroaa ne, jotka tekevät nikah halalaa.</w:t>
      </w:r>
    </w:p>
    <w:p>
      <w:r>
        <w:rPr>
          <w:b/>
          <w:u w:val="single"/>
        </w:rPr>
        <w:t xml:space="preserve">182171</w:t>
      </w:r>
    </w:p>
    <w:p>
      <w:r>
        <w:t xml:space="preserve">Tämä ei ole uhkailua, tämä on hauskaa...!!!    Bengal main rahana hai To Jai Mamata Bolna hai Elämme TMC Talibaanin hallitsemassa valtiossa, kiitos Didi!</w:t>
      </w:r>
    </w:p>
    <w:p>
      <w:r>
        <w:rPr>
          <w:b/>
          <w:u w:val="single"/>
        </w:rPr>
        <w:t xml:space="preserve">182172</w:t>
      </w:r>
    </w:p>
    <w:p>
      <w:r>
        <w:t xml:space="preserve">@realDonaldTrump Detroitin pormestari kertoo totuuden. Trump on t ollut takaisin valinnan jälkeen ( varastaa vaalit Venäjän avulla ) .. iso suu trump ei ole seurannut paljon , vaikka me haluaa luottoa kaikille. #fucktrump #conman #beattrump2020</w:t>
      </w:r>
    </w:p>
    <w:p>
      <w:r>
        <w:rPr>
          <w:b/>
          <w:u w:val="single"/>
        </w:rPr>
        <w:t xml:space="preserve">182173</w:t>
      </w:r>
    </w:p>
    <w:p>
      <w:r>
        <w:t xml:space="preserve">Hyvä talous ja paskat! Yksi Lowesimme poisti tänä aamuna 2 osastoa ja irtisanoi 6 ihmistä ilman irtisanomisaikaa. Yksi oli siellä 11 vuotta. #lowes #fucktrump</w:t>
      </w:r>
    </w:p>
    <w:p>
      <w:r>
        <w:rPr>
          <w:b/>
          <w:u w:val="single"/>
        </w:rPr>
        <w:t xml:space="preserve">182174</w:t>
      </w:r>
    </w:p>
    <w:p>
      <w:r>
        <w:t xml:space="preserve">Ja mitä Hän sanoo niistä idiooteista, jotka tukevat jotakuta, joka sopii tähän kuvaukseen? #FuckTrump #FakePresident #AnyoneButTrump2020</w:t>
      </w:r>
    </w:p>
    <w:p>
      <w:r>
        <w:rPr>
          <w:b/>
          <w:u w:val="single"/>
        </w:rPr>
        <w:t xml:space="preserve">182175</w:t>
      </w:r>
    </w:p>
    <w:p>
      <w:r>
        <w:t xml:space="preserve">Tämä #Pesach laittaa #Kengännauhat #Seder-lautaselle muistutukseksi #pakolaisista ja #turvapaikanhakijoista, jotka pakenevat sotaa ja vainoa. #RefugeesAreWelcome @BHPS2011 @LiberalJudaism @JCOREUK @safepassageuk @AlfDubs @tikkunonline</w:t>
      </w:r>
    </w:p>
    <w:p>
      <w:r>
        <w:rPr>
          <w:b/>
          <w:u w:val="single"/>
        </w:rPr>
        <w:t xml:space="preserve">182176</w:t>
      </w:r>
    </w:p>
    <w:p>
      <w:r>
        <w:t xml:space="preserve">Näyttää siltä, että ainoa lääkäri, joka voi hoitaa Mamata Banerjeeta nykytilanteessa...</w:t>
      </w:r>
    </w:p>
    <w:p>
      <w:r>
        <w:rPr>
          <w:b/>
          <w:u w:val="single"/>
        </w:rPr>
        <w:t xml:space="preserve">182177</w:t>
      </w:r>
    </w:p>
    <w:p>
      <w:r>
        <w:t xml:space="preserve">Hei Boris...  Ovatko Common Purpose -järjestön roistot saaneet sinut jo kiinni?</w:t>
      </w:r>
    </w:p>
    <w:p>
      <w:r>
        <w:rPr>
          <w:b/>
          <w:u w:val="single"/>
        </w:rPr>
        <w:t xml:space="preserve">182178</w:t>
      </w:r>
    </w:p>
    <w:p>
      <w:r>
        <w:t xml:space="preserve">Chudayi ke alawa bhi 10 cheez hai. Jab dekhi fuck fuck karti reh</w:t>
      </w:r>
    </w:p>
    <w:p>
      <w:r>
        <w:rPr>
          <w:b/>
          <w:u w:val="single"/>
        </w:rPr>
        <w:t xml:space="preserve">182179</w:t>
      </w:r>
    </w:p>
    <w:p>
      <w:r>
        <w:t xml:space="preserve">Sitten puolueenne on tehtävä se, mitä varten se valittiin Westminsteriin, ja äänestettävä! Vittu periaate jotkut asiat ovat tärkeämpiä kuin istua poksin päällä korkealla hevosella!</w:t>
      </w:r>
    </w:p>
    <w:p>
      <w:r>
        <w:rPr>
          <w:b/>
          <w:u w:val="single"/>
        </w:rPr>
        <w:t xml:space="preserve">182180</w:t>
      </w:r>
    </w:p>
    <w:p>
      <w:r>
        <w:t xml:space="preserve">ja huomenna olet unohtanut tämän kaiken, kun siirryt seuraavaan keskustelukumppaniin.  Luulen, että NI:n kohdalla valitset suoran säännön.   Muistatteko, kun sanoitte näin?</w:t>
      </w:r>
    </w:p>
    <w:p>
      <w:r>
        <w:rPr>
          <w:b/>
          <w:u w:val="single"/>
        </w:rPr>
        <w:t xml:space="preserve">182181</w:t>
      </w:r>
    </w:p>
    <w:p>
      <w:r>
        <w:t xml:space="preserve">20 000 poliisia lisää seuraavien kolmen vuoden aikana Suuremmat valtuudet pysäyttää ja tutkia poliiseja Väkivaltarikollisuuden kasvun pysäyttäminen https://www.gov.uk/government/news/prime-minister-launches-police-recruitment-drive ...</w:t>
      </w:r>
    </w:p>
    <w:p>
      <w:r>
        <w:rPr>
          <w:b/>
          <w:u w:val="single"/>
        </w:rPr>
        <w:t xml:space="preserve">182182</w:t>
      </w:r>
    </w:p>
    <w:p>
      <w:r>
        <w:t xml:space="preserve">Kannatat Zomatoa, koska kyseessä oli hinduihin liittyvä tapaus. Katsotaanpa, miten seisotte heidän puolellaan, kun muslimilla on jotain ongelmia heidän kanssaan.</w:t>
      </w:r>
    </w:p>
    <w:p>
      <w:r>
        <w:rPr>
          <w:b/>
          <w:u w:val="single"/>
        </w:rPr>
        <w:t xml:space="preserve">182183</w:t>
      </w:r>
    </w:p>
    <w:p>
      <w:r>
        <w:t xml:space="preserve">Voit vaikuttaa pakenevien naisten elämään. Liity intohimoisten vapaaehtoisten joukkoomme ja auta antamaan naisille taitoja ja itseluottamusta, joita he tarvitsevat aloittaakseen uuden elämän Euroopassa: https://actionforwomen.ch/volunteer/ #SolidarityNotCharity #RefugeesareWelcome.</w:t>
      </w:r>
    </w:p>
    <w:p>
      <w:r>
        <w:rPr>
          <w:b/>
          <w:u w:val="single"/>
        </w:rPr>
        <w:t xml:space="preserve">182184</w:t>
      </w:r>
    </w:p>
    <w:p>
      <w:r>
        <w:t xml:space="preserve">200 muslimin kuoliaaksi lynkkaama lääkäri tallentui kameran nauhalle, ja Mamata Banerji takertuu häpeämättömästi C.M.-tuoliin.</w:t>
      </w:r>
    </w:p>
    <w:p>
      <w:r>
        <w:rPr>
          <w:b/>
          <w:u w:val="single"/>
        </w:rPr>
        <w:t xml:space="preserve">182185</w:t>
      </w:r>
    </w:p>
    <w:p>
      <w:r>
        <w:t xml:space="preserve">rakas tohtori Aishwarya haluaisin oikaista sinua uskonto on suuri filosofia, joka opettaa ihmiselle, miten elää elämääsi...... muslimi ei ole uskonto se on vain jotain, mitä joku egoistinen seksiriippuvainen hullu on raapustanut kirjaan, jota kutsutaan Koraaniksi.</w:t>
      </w:r>
    </w:p>
    <w:p>
      <w:r>
        <w:rPr>
          <w:b/>
          <w:u w:val="single"/>
        </w:rPr>
        <w:t xml:space="preserve">182186</w:t>
      </w:r>
    </w:p>
    <w:p>
      <w:r>
        <w:t xml:space="preserve">Tohtori Qanta Ahmed: Omar on häpeäksi islamille - YouTube</w:t>
      </w:r>
    </w:p>
    <w:p>
      <w:r>
        <w:rPr>
          <w:b/>
          <w:u w:val="single"/>
        </w:rPr>
        <w:t xml:space="preserve">182187</w:t>
      </w:r>
    </w:p>
    <w:p>
      <w:r>
        <w:t xml:space="preserve">Mamata @MamataOfficial on luonut Bengaliin tilanteen, jossa rohingyat ja laittomat maahanmuuttajat Bangladeshista hyökkäävät lääkäreiden kimppuun ja tappavat heitä. Jos keskus ei lopeta tätä Bengalissa, siitä tulee toinen Kashmir. Arey @MamataOfficial tum pagal ho gaye. Terveisin, Sanghi</w:t>
      </w:r>
    </w:p>
    <w:p>
      <w:r>
        <w:rPr>
          <w:b/>
          <w:u w:val="single"/>
        </w:rPr>
        <w:t xml:space="preserve">182188</w:t>
      </w:r>
    </w:p>
    <w:p>
      <w:r>
        <w:t xml:space="preserve">Pennsylvanian republikaanit tulituksessa, koska he laittoivat vähemmistöön kuuluvien kongressiedustajien kasvot tikkatauluun piirikuntamessuilla #Resist #ResistTrump #FuckTrump</w:t>
      </w:r>
    </w:p>
    <w:p>
      <w:r>
        <w:rPr>
          <w:b/>
          <w:u w:val="single"/>
        </w:rPr>
        <w:t xml:space="preserve">182189</w:t>
      </w:r>
    </w:p>
    <w:p>
      <w:r>
        <w:t xml:space="preserve">En voi korostaa kuinka paljon vihaan näitä liberaaleja muslimeja, jotka taipuvat näiden kusipäiden ja näiden setä Tomin perseen lähi-idän / etelä-aasialaisten / aasialaisten / afrikkalaisten kansojen puolesta, jotka myyvät itsensä tällä tavalla.</w:t>
      </w:r>
    </w:p>
    <w:p>
      <w:r>
        <w:rPr>
          <w:b/>
          <w:u w:val="single"/>
        </w:rPr>
        <w:t xml:space="preserve">182190</w:t>
      </w:r>
    </w:p>
    <w:p>
      <w:r>
        <w:t xml:space="preserve">Aligarhin muslimiyliopiston opiskelijaliiton (AMUSU) entinen varapuheenjohtaja Hamza Sufiyan tuomittiin viideksi vuodeksi vankeuteen, koska hänen väitettiin rynnäköineen varakanslerin toimistoon aseistettujen ulkopuolisten kanssa, ja häneltä evättiin opiskelijoiden pääsy.    #AMU #AMUSU</w:t>
      </w:r>
    </w:p>
    <w:p>
      <w:r>
        <w:rPr>
          <w:b/>
          <w:u w:val="single"/>
        </w:rPr>
        <w:t xml:space="preserve">182191</w:t>
      </w:r>
    </w:p>
    <w:p>
      <w:r>
        <w:t xml:space="preserve">HEH: Viikolla 1 Boris Johnson muuttaa Brexitin tavoittelun "Game of Thronesiksi". Se alkoi ... https://pjmedia.com/instapundit/337467/ ...</w:t>
      </w:r>
    </w:p>
    <w:p>
      <w:r>
        <w:rPr>
          <w:b/>
          <w:u w:val="single"/>
        </w:rPr>
        <w:t xml:space="preserve">182192</w:t>
      </w:r>
    </w:p>
    <w:p>
      <w:r>
        <w:t xml:space="preserve">miksi ihmiset eivät koskaan puhu niistä 1,5 miljoonasta valkoisesta, jotka afrikkalaiset muslimit orjuuttivat väkisin ja tekivät heistä kaleeriorjia/seksiorjia. paljon pahempi kohtalo kuin olla plantaasiorja.</w:t>
      </w:r>
    </w:p>
    <w:p>
      <w:r>
        <w:rPr>
          <w:b/>
          <w:u w:val="single"/>
        </w:rPr>
        <w:t xml:space="preserve">182193</w:t>
      </w:r>
    </w:p>
    <w:p>
      <w:r>
        <w:t xml:space="preserve">Olemme niin innoissamme voidessamme kertoa, että #evrostheater-kiertueemme saa tukea @ace_national -rahoituksesta!     Ensi viikolla olemme menossa @squarechapel ja @Brasshouse_NSDT osana @RefugeeWeek kanssa tix alkaen £PWYD £ 5!     #refugeesarewelcome</w:t>
      </w:r>
    </w:p>
    <w:p>
      <w:r>
        <w:rPr>
          <w:b/>
          <w:u w:val="single"/>
        </w:rPr>
        <w:t xml:space="preserve">182194</w:t>
      </w:r>
    </w:p>
    <w:p>
      <w:r>
        <w:t xml:space="preserve">Parlamentti hyväksyi triple talaq -lakiehdotuksen, Dhinchak Pooja julkaisi uusia kappaleitaan, Twitter on kiireinen BODMASin ja Zomaton kanssa, CCD:n perustaja kuoli, Unnaon tapaus sai ruman käänteen.  Tämä on ollut todella rankka viikko. huhhh!</w:t>
      </w:r>
    </w:p>
    <w:p>
      <w:r>
        <w:rPr>
          <w:b/>
          <w:u w:val="single"/>
        </w:rPr>
        <w:t xml:space="preserve">182195</w:t>
      </w:r>
    </w:p>
    <w:p>
      <w:r>
        <w:t xml:space="preserve">Mitä Intian muslimit tekevät #TripleTalaqBillin suhteen?   Heidän tietämättömyytensä islamista on selvästi paljastunut. Eikö ole ketään, joka voisi selittää talaq-menettelyn islamin Koraanin ja Sunan perusteella tuomioistuimessa/parlamentissa??.   Islam ei koskaan rohkaise kolminkertaiseen talaqiin. Se on häpeällinen lupa kuin kerjääminen.</w:t>
      </w:r>
    </w:p>
    <w:p>
      <w:r>
        <w:rPr>
          <w:b/>
          <w:u w:val="single"/>
        </w:rPr>
        <w:t xml:space="preserve">182196</w:t>
      </w:r>
    </w:p>
    <w:p>
      <w:r>
        <w:t xml:space="preserve">Toimitamme 3000 henkilön allekirjoittaman kirjeen @SenSchumerille #InternationalMigrantsDay #RefugeesAreWelcome</w:t>
      </w:r>
    </w:p>
    <w:p>
      <w:r>
        <w:rPr>
          <w:b/>
          <w:u w:val="single"/>
        </w:rPr>
        <w:t xml:space="preserve">182197</w:t>
      </w:r>
    </w:p>
    <w:p>
      <w:r>
        <w:t xml:space="preserve">Tiedätte, että me srilankalaiset olemme suurimpia huijareita ja huijareita... emme voi nostaa sormea ketään vastaan. Meidän lankalaisten pitää painua vittuun ja nuolla Intian jalkoja.</w:t>
      </w:r>
    </w:p>
    <w:p>
      <w:r>
        <w:rPr>
          <w:b/>
          <w:u w:val="single"/>
        </w:rPr>
        <w:t xml:space="preserve">182198</w:t>
      </w:r>
    </w:p>
    <w:p>
      <w:r>
        <w:t xml:space="preserve">Pääministeriltä voi kysyä, mutta jos he ovat kirjoittaneet myös Mamata Banerjille, niin virallistakaa myös tämä kirje. Miksi vain pääministeri?    Ja Anurag Kashyapin vessassa on huuhteluongelma, hän kirjoittaa Twitterissä PM:lle. Hänen sähkönsä on poissa, hän kirjoittaa pääministerille.    ONKO TÄMÄ DEMOKRATIAA?    Te tuomitsette mikä on oikein ja mikä väärin.</w:t>
      </w:r>
    </w:p>
    <w:p>
      <w:r>
        <w:rPr>
          <w:b/>
          <w:u w:val="single"/>
        </w:rPr>
        <w:t xml:space="preserve">182199</w:t>
      </w:r>
    </w:p>
    <w:p>
      <w:r>
        <w:t xml:space="preserve">#Dhoni toiminnassa Intian miehittämässä Kashmirissa. @ICC</w:t>
      </w:r>
    </w:p>
    <w:p>
      <w:r>
        <w:rPr>
          <w:b/>
          <w:u w:val="single"/>
        </w:rPr>
        <w:t xml:space="preserve">182200</w:t>
      </w:r>
    </w:p>
    <w:p>
      <w:r>
        <w:t xml:space="preserve">#Zomato 'lähetä ei-muslimien lähettipoika' rikkoo 15 artiklaa : Intian perustuslakia. Huomautus: Perustuslain 15 artiklan mukaan ketään ei saa syrjiä uskonnon, rodun, kastin, sukupuolen tai syntymäpaikan perusteella.</w:t>
      </w:r>
    </w:p>
    <w:p>
      <w:r>
        <w:rPr>
          <w:b/>
          <w:u w:val="single"/>
        </w:rPr>
        <w:t xml:space="preserve">182201</w:t>
      </w:r>
    </w:p>
    <w:p>
      <w:r>
        <w:t xml:space="preserve">Ystäväni: GOP on nyt raiskausten, rasismin, naisvihan ja muukalaisvihan puolue - ellei Venäjä tietenkään ole mukana. MAGATSit eivät vain ymmärrä sitä. GOP on kuollut. #fuckracists #fucktrump #suckstobegop</w:t>
      </w:r>
    </w:p>
    <w:p>
      <w:r>
        <w:rPr>
          <w:b/>
          <w:u w:val="single"/>
        </w:rPr>
        <w:t xml:space="preserve">182202</w:t>
      </w:r>
    </w:p>
    <w:p>
      <w:r>
        <w:t xml:space="preserve">Islam opettaa meitä elämään maiden lakien mukaan. Hänen tekonsa oli häpeällistä. Missään islamissa ei sanota, että hänen on pukeuduttava niin kuin hän pukeutuu, ja monet muslimimaat kieltävät sen, mutta tämä maa sallii sen, koska se on demokraattinen. Valitettavasti hänen tekonsa ovat antaneet muslimeille huonon kuvan.</w:t>
      </w:r>
    </w:p>
    <w:p>
      <w:r>
        <w:rPr>
          <w:b/>
          <w:u w:val="single"/>
        </w:rPr>
        <w:t xml:space="preserve">182203</w:t>
      </w:r>
    </w:p>
    <w:p>
      <w:r>
        <w:t xml:space="preserve">Oli kunnia liittyä suurlähettiläs McCarterin @USAmbKenya seuraan erittäin tärkeällä matkalla #Dadaabiin, käydä erittäin hyödyllisiä keskusteluja kumppaneiden kanssa ratkaisuista ja kuulla #pakolaisten tarinoita ja näkemyksiä @KellyTClements @RaoufMazou . Se oli hienoa. Paljon kiitoksia!</w:t>
      </w:r>
    </w:p>
    <w:p>
      <w:r>
        <w:rPr>
          <w:b/>
          <w:u w:val="single"/>
        </w:rPr>
        <w:t xml:space="preserve">182204</w:t>
      </w:r>
    </w:p>
    <w:p>
      <w:r>
        <w:t xml:space="preserve">Ted Cruz johtaa GOP-senaatin vaatimusta lisää veronalennuksia miljardööreille #Resist #ResistTrump #FuckTrump</w:t>
      </w:r>
    </w:p>
    <w:p>
      <w:r>
        <w:rPr>
          <w:b/>
          <w:u w:val="single"/>
        </w:rPr>
        <w:t xml:space="preserve">182205</w:t>
      </w:r>
    </w:p>
    <w:p>
      <w:r>
        <w:t xml:space="preserve">Hän ei ole minun poikani.    En ole koskaan ajatellut sitä ennen. Olen 100% samaa mieltä siitä, että jokainen, joka puolustaa tai torjuu Trumpsin kamalaa käytöstä, * ON* kusipää. Vau. Niin syvällinen veli.  #fucktrump #TrumpIsARacist #TrumpIsAFelon</w:t>
      </w:r>
    </w:p>
    <w:p>
      <w:r>
        <w:rPr>
          <w:b/>
          <w:u w:val="single"/>
        </w:rPr>
        <w:t xml:space="preserve">182206</w:t>
      </w:r>
    </w:p>
    <w:p>
      <w:r>
        <w:t xml:space="preserve">"Jokaiselle arabille ja amerikkalaiselle arabitytölle: näen sinut. Olette arvokkaita. Jatkakaa loistamista." Voimakas tarina ja toivon, että jokainen opettaja lukee tämän luokalleen. Rakastin jokaista osaa tästä kirjasta.  #kirjasto #lukutaito #syriancrisis #refugeesarewelcome #empathyneeded #begenerous #strongwomen</w:t>
      </w:r>
    </w:p>
    <w:p>
      <w:r>
        <w:rPr>
          <w:b/>
          <w:u w:val="single"/>
        </w:rPr>
        <w:t xml:space="preserve">182207</w:t>
      </w:r>
    </w:p>
    <w:p>
      <w:r>
        <w:t xml:space="preserve">Rasistinen kaikkialla #fucktrump - Ayres Suites Ontario Mills Mall -ostoskeskuksessa</w:t>
      </w:r>
    </w:p>
    <w:p>
      <w:r>
        <w:rPr>
          <w:b/>
          <w:u w:val="single"/>
        </w:rPr>
        <w:t xml:space="preserve">182208</w:t>
      </w:r>
    </w:p>
    <w:p>
      <w:r>
        <w:t xml:space="preserve">Tervetuloa BJP:hen Vahvistetaan BJP:tä, jotta se voi voittaa jälleen vuonna 2024 404 paikkaa ja tehdä uuden Intian rehellisen modijin johdolla.</w:t>
      </w:r>
    </w:p>
    <w:p>
      <w:r>
        <w:rPr>
          <w:b/>
          <w:u w:val="single"/>
        </w:rPr>
        <w:t xml:space="preserve">182209</w:t>
      </w:r>
    </w:p>
    <w:p>
      <w:r>
        <w:t xml:space="preserve">"Apinoilla on kengät jalassa": Nixonin ja Reaganin välinen rasistinen sananvaihto #Resist #ResistTrump #FuckTrump</w:t>
      </w:r>
    </w:p>
    <w:p>
      <w:r>
        <w:rPr>
          <w:b/>
          <w:u w:val="single"/>
        </w:rPr>
        <w:t xml:space="preserve">182210</w:t>
      </w:r>
    </w:p>
    <w:p>
      <w:r>
        <w:t xml:space="preserve">#IStandWithAmit Ruoalla ei ole uskontoa, ellei se ole 1.#Halal 2. #Halala</w:t>
      </w:r>
    </w:p>
    <w:p>
      <w:r>
        <w:rPr>
          <w:b/>
          <w:u w:val="single"/>
        </w:rPr>
        <w:t xml:space="preserve">182211</w:t>
      </w:r>
    </w:p>
    <w:p>
      <w:r>
        <w:t xml:space="preserve">Saksa/Belgia/Bosnia-Hertsegovina: #Saksa luovuttaa #Bosnian kansalaisen #Belgialle liittyen #Marraskuun 2015 #ParisAttacks #terrorismi #BREAKING http://sdb.esisc.org/Incident/View/ca167607-a160-4563-a0d4-ec5bdecabc4e ...</w:t>
      </w:r>
    </w:p>
    <w:p>
      <w:r>
        <w:rPr>
          <w:b/>
          <w:u w:val="single"/>
        </w:rPr>
        <w:t xml:space="preserve">182212</w:t>
      </w:r>
    </w:p>
    <w:p>
      <w:r>
        <w:t xml:space="preserve">Kirjailijaa, jota pidettiin huonona vaikuttajana #musliminuorille hänen elinaikanaan, juhlitaan nykyään ikonoklastina. http://ow.ly/KrTL30pgfjg #seks #islam #kirjallisuus #naiset</w:t>
      </w:r>
    </w:p>
    <w:p>
      <w:r>
        <w:rPr>
          <w:b/>
          <w:u w:val="single"/>
        </w:rPr>
        <w:t xml:space="preserve">182213</w:t>
      </w:r>
    </w:p>
    <w:p>
      <w:r>
        <w:t xml:space="preserve">Mitä vittua täällä tapahtuu @ICC !!! Joukko kusipäitä hallitsee krikettiä. @ECB_cricket , @BCCI sortavat peliä, jota rakastamme niin paljon! Se on ulkona joka vitun viikonpäivä.....'Top-of-off', jota he opettivat meille. MURTAGH on hirviö Dukesin kanssa.</w:t>
      </w:r>
    </w:p>
    <w:p>
      <w:r>
        <w:rPr>
          <w:b/>
          <w:u w:val="single"/>
        </w:rPr>
        <w:t xml:space="preserve">182214</w:t>
      </w:r>
    </w:p>
    <w:p>
      <w:r>
        <w:t xml:space="preserve">@RashidaTlaib Haluatko boikotoida Israelia?  Ainoat ihmisoikeusloukkaukset tapahtuvat teidän Palestiinassa ja muslimimaissa.  Pyydän sinua menemään Palestiinaan tuolla suulla, et kestäisi. Todelliset muslimit ottaisivat sinut oikeutetusti kuriin. Sinä ja Omar häpäisette islamin.</w:t>
      </w:r>
    </w:p>
    <w:p>
      <w:r>
        <w:rPr>
          <w:b/>
          <w:u w:val="single"/>
        </w:rPr>
        <w:t xml:space="preserve">182215</w:t>
      </w:r>
    </w:p>
    <w:p>
      <w:r>
        <w:t xml:space="preserve">Valitse *vain* NI:n backstop, jota NI:n enemmistö tukee, niin voit saada aikaan brexitin, välttää sopimuksen puuttumisen ja siteiden puuttumisen GB:lle. Varmistatte asemanne ja konservatiivit valitaan uudelleen. Puoluerajat ylittävä tuki *NI only* backstopille on mahdollista, jotta vältytään ilman sopimusta.</w:t>
      </w:r>
    </w:p>
    <w:p>
      <w:r>
        <w:rPr>
          <w:b/>
          <w:u w:val="single"/>
        </w:rPr>
        <w:t xml:space="preserve">182216</w:t>
      </w:r>
    </w:p>
    <w:p>
      <w:r>
        <w:t xml:space="preserve">Älä viitsi, luuletko todella, että he antavat Irlannista kaksi s, olet harhaanjohdettu, se on heidän suurin aseensa, ja jos he kieltäytyvät neuvottelemasta, No, me emme ole vastuussa heidän päätöksistään, ja heidän on oltava vastuussa Irlantiin kohdistuvista vaikutuksista!!!</w:t>
      </w:r>
    </w:p>
    <w:p>
      <w:r>
        <w:rPr>
          <w:b/>
          <w:u w:val="single"/>
        </w:rPr>
        <w:t xml:space="preserve">182217</w:t>
      </w:r>
    </w:p>
    <w:p>
      <w:r>
        <w:t xml:space="preserve">Joten loogisesti ajateltuna sinulla ei ole mitään ongelmaa takapysäyttimen kanssa tässä tapauksessa.</w:t>
      </w:r>
    </w:p>
    <w:p>
      <w:r>
        <w:rPr>
          <w:b/>
          <w:u w:val="single"/>
        </w:rPr>
        <w:t xml:space="preserve">182218</w:t>
      </w:r>
    </w:p>
    <w:p>
      <w:r>
        <w:t xml:space="preserve">Vapaa seksioikeus musliminaisille, joilla on 72 poikamiestä pic.twitter.com/Nmr5Ks75vd</w:t>
      </w:r>
    </w:p>
    <w:p>
      <w:r>
        <w:rPr>
          <w:b/>
          <w:u w:val="single"/>
        </w:rPr>
        <w:t xml:space="preserve">182219</w:t>
      </w:r>
    </w:p>
    <w:p>
      <w:r>
        <w:t xml:space="preserve">Missä olit, kun Intian muslimit juhlivat Pakistanin voittoa Intiasta. Miksi olit hiljaa Mamata Banerjista?</w:t>
      </w:r>
    </w:p>
    <w:p>
      <w:r>
        <w:rPr>
          <w:b/>
          <w:u w:val="single"/>
        </w:rPr>
        <w:t xml:space="preserve">182220</w:t>
      </w:r>
    </w:p>
    <w:p>
      <w:r>
        <w:t xml:space="preserve">Luokallani ei ollut yhtään muslimia koulusta yliopisto-opintojen loppuun asti.  Töissä oli paljon muslimipoikia, joista muutama jopa joi. Lopulta löysin yhden hijabi-kollegan (tiimimme olivat vielä eri jee), mutta hän irtisanoutui pian avioliiton vuoksi.  Joten haluaako joku olla ystäväni?</w:t>
      </w:r>
    </w:p>
    <w:p>
      <w:r>
        <w:rPr>
          <w:b/>
          <w:u w:val="single"/>
        </w:rPr>
        <w:t xml:space="preserve">182221</w:t>
      </w:r>
    </w:p>
    <w:p>
      <w:r>
        <w:t xml:space="preserve">Se on yksinkertaista @BorisJohnson: enemmistö Britanniassa asuvista ihmisistä ei halua #Brexit-jäsenyyttä - ja vastustavien prosenttiosuus kasvaa todennäköisemmin kuin vähenee. @Konservatiivit ovat maalanneet itsensä ideologiseen nurkkaan ja vievät maan taloudelliseen umpikujaan.</w:t>
      </w:r>
    </w:p>
    <w:p>
      <w:r>
        <w:rPr>
          <w:b/>
          <w:u w:val="single"/>
        </w:rPr>
        <w:t xml:space="preserve">182222</w:t>
      </w:r>
    </w:p>
    <w:p>
      <w:r>
        <w:t xml:space="preserve">Vitut teennäisistä tekoilmastotietoisista ihmisistä, jotka ovat liittyneet bangwagoniin, koska se on siistiä. Lyön vetoa, ettei yksikään heistä käytä sähköautoa, ei vaivaudu kierrättämään ja käyttää edelleen muovia. Minulla on. On hyvin helppoa tulla Twitteriin ja twiitata jotain siistiä. Haista vittu.</w:t>
      </w:r>
    </w:p>
    <w:p>
      <w:r>
        <w:rPr>
          <w:b/>
          <w:u w:val="single"/>
        </w:rPr>
        <w:t xml:space="preserve">182223</w:t>
      </w:r>
    </w:p>
    <w:p>
      <w:r>
        <w:t xml:space="preserve">Me menemme Jahannamiin, koska halveksimme maata, joka on häpeäksi islamille.</w:t>
      </w:r>
    </w:p>
    <w:p>
      <w:r>
        <w:rPr>
          <w:b/>
          <w:u w:val="single"/>
        </w:rPr>
        <w:t xml:space="preserve">182224</w:t>
      </w:r>
    </w:p>
    <w:p>
      <w:r>
        <w:t xml:space="preserve">Taas yksi kädenojennus rikkaille!    #FuckTrump</w:t>
      </w:r>
    </w:p>
    <w:p>
      <w:r>
        <w:rPr>
          <w:b/>
          <w:u w:val="single"/>
        </w:rPr>
        <w:t xml:space="preserve">182225</w:t>
      </w:r>
    </w:p>
    <w:p>
      <w:r>
        <w:t xml:space="preserve">Siksi islam tekee pakolliseksi naisille koulutuksen hankkimisen (sekä uskonnollisen että sanallisen), miksi naisten pitäisi suostua tekemään halala saadakseen takaisin miehen, joka ei kunnioittanut häntä.</w:t>
      </w:r>
    </w:p>
    <w:p>
      <w:r>
        <w:rPr>
          <w:b/>
          <w:u w:val="single"/>
        </w:rPr>
        <w:t xml:space="preserve">182226</w:t>
      </w:r>
    </w:p>
    <w:p>
      <w:r>
        <w:t xml:space="preserve">Ei ole niin, että muslimimiehen laulama Allah tekee kanasta puhtaampaa tai tekemättä jättäminen tekee siitä epäpuhdasta tai muslimimiehen koskettama ruoka tekee ruoasta epäpuhdasta.Mutta nämä ovat uskonnollisia uskomuksia, ja jos kunnioitamme yhtä uskontoa, meidän pitäisi myös kunnioittaa muita.</w:t>
      </w:r>
    </w:p>
    <w:p>
      <w:r>
        <w:rPr>
          <w:b/>
          <w:u w:val="single"/>
        </w:rPr>
        <w:t xml:space="preserve">182227</w:t>
      </w:r>
    </w:p>
    <w:p>
      <w:r>
        <w:t xml:space="preserve">Vaikka kaikki olisivatkin, miljoonat ja taas miljoonat ihmiset eivät todellakaan kutsu yhtä ihmistä rasistiksi.   #Trump #RacistInTheWhiteHouse #RacistInChief #POTUS45 #FuckTrump #RacistRapistPresident #RacistPOTUS #Racist #Racist #RacistRepublicans</w:t>
      </w:r>
    </w:p>
    <w:p>
      <w:r>
        <w:rPr>
          <w:b/>
          <w:u w:val="single"/>
        </w:rPr>
        <w:t xml:space="preserve">182228</w:t>
      </w:r>
    </w:p>
    <w:p>
      <w:r>
        <w:t xml:space="preserve">Hienoa, että löysit hiljaisen nurkan ilman buuauksia.</w:t>
      </w:r>
    </w:p>
    <w:p>
      <w:r>
        <w:rPr>
          <w:b/>
          <w:u w:val="single"/>
        </w:rPr>
        <w:t xml:space="preserve">182229</w:t>
      </w:r>
    </w:p>
    <w:p>
      <w:r>
        <w:t xml:space="preserve">Ajatelkaa, mitä kaikkea niillä rahoilla voitaisiin tehdä!</w:t>
      </w:r>
    </w:p>
    <w:p>
      <w:r>
        <w:rPr>
          <w:b/>
          <w:u w:val="single"/>
        </w:rPr>
        <w:t xml:space="preserve">182230</w:t>
      </w:r>
    </w:p>
    <w:p>
      <w:r>
        <w:t xml:space="preserve">Boris Johnson valittiin Yhdistyneen kuningaskunnan uudeksi pääministeriksi, 2725 - YouTube Obama oli kvisling, islamin apologi ja kulttuurimarxisti. Hope Palmer on häpeäksi Yhdysvaltain presidenttikunnalle.</w:t>
      </w:r>
    </w:p>
    <w:p>
      <w:r>
        <w:rPr>
          <w:b/>
          <w:u w:val="single"/>
        </w:rPr>
        <w:t xml:space="preserve">182231</w:t>
      </w:r>
    </w:p>
    <w:p>
      <w:r>
        <w:t xml:space="preserve">@BorisJohnson on perustanut uuden veteraaniasioiden toimiston, joka tarjoaa elinikäistä tukea sotilashenkilöstölle.     Oliver Dowdenin ja @JohnnyMercerUK:n johtama virasto tarjoaa veteraaneillemme ansaitsemaansa hoitoa - mielenterveydestä ja fyysisestä terveydestä koulutukseen ja työllisyyteen.</w:t>
      </w:r>
    </w:p>
    <w:p>
      <w:r>
        <w:rPr>
          <w:b/>
          <w:u w:val="single"/>
        </w:rPr>
        <w:t xml:space="preserve">182232</w:t>
      </w:r>
    </w:p>
    <w:p>
      <w:r>
        <w:t xml:space="preserve">.@CNN #DemDebate Moderaattorit @DanaBashCNN @jaketapper @donlemon kysyvät #MuslimBanista ja pakolaisten ylärajasta (yläraja, joka voidaan leikata 0:aan vuonna 2020). Toinen väittely järjestetään Detroitissa, Michiganissa - kaupungissa ja osavaltiossa, jossa asuu yksi Yhdysvaltojen suurimmista muslimiväestöistä. #NoMuslimBanEver.</w:t>
      </w:r>
    </w:p>
    <w:p>
      <w:r>
        <w:rPr>
          <w:b/>
          <w:u w:val="single"/>
        </w:rPr>
        <w:t xml:space="preserve">182233</w:t>
      </w:r>
    </w:p>
    <w:p>
      <w:r>
        <w:t xml:space="preserve">Boris Johnson. "Irlanti! Irlanti!" "Luulin, että sanoit meidän menevän Islantiin, halusin ostaa pari pakastepizzaa ja kanatikan.</w:t>
      </w:r>
    </w:p>
    <w:p>
      <w:r>
        <w:rPr>
          <w:b/>
          <w:u w:val="single"/>
        </w:rPr>
        <w:t xml:space="preserve">182234</w:t>
      </w:r>
    </w:p>
    <w:p>
      <w:r>
        <w:t xml:space="preserve">Pääministeri @BorisJohnson tapasi tänään Cardiffissa @fmwales Mark Drakefordin.    Pääministeri puhui yhteistyöstä Walesin hallituksen ja muiden hajautettujen hallintojen kanssa, jotta varmistetaan, että yhteisöt kaikkialla Yhdistyneessä kuningaskunnassa ovat valmiita maksimoimaan Brexitin tuomat mahdollisuudet.</w:t>
      </w:r>
    </w:p>
    <w:p>
      <w:r>
        <w:rPr>
          <w:b/>
          <w:u w:val="single"/>
        </w:rPr>
        <w:t xml:space="preserve">182235</w:t>
      </w:r>
    </w:p>
    <w:p>
      <w:r>
        <w:t xml:space="preserve">'MINÄ OLEN MAAILMAN VÄHIMMÄINEN RASISTINEN HENKILÖ' Miksi lainausmerkit???? @realDonaldTrump #2020Election #DemocraticDebate #FuckTrump</w:t>
      </w:r>
    </w:p>
    <w:p>
      <w:r>
        <w:rPr>
          <w:b/>
          <w:u w:val="single"/>
        </w:rPr>
        <w:t xml:space="preserve">182236</w:t>
      </w:r>
    </w:p>
    <w:p>
      <w:r>
        <w:t xml:space="preserve">@mamata_for_PM TODELLINEN HITLAR ON MAMTA BANERJI LÄNSI-BENGALISSA...KOKONAISESTI HINDU-vastainen ja muslimien puolella...MULLI</w:t>
      </w:r>
    </w:p>
    <w:p>
      <w:r>
        <w:rPr>
          <w:b/>
          <w:u w:val="single"/>
        </w:rPr>
        <w:t xml:space="preserve">182237</w:t>
      </w:r>
    </w:p>
    <w:p>
      <w:r>
        <w:t xml:space="preserve">tuo "mamata ra kog early ugma kay 10 pa man ang exam" -ajattelutapa pilaa minut pahasti.</w:t>
      </w:r>
    </w:p>
    <w:p>
      <w:r>
        <w:rPr>
          <w:b/>
          <w:u w:val="single"/>
        </w:rPr>
        <w:t xml:space="preserve">182238</w:t>
      </w:r>
    </w:p>
    <w:p>
      <w:r>
        <w:t xml:space="preserve">Ei - olet häpeäksi todelliselle Amerikalle. Myöskään - naiset eivät voi olla imaameja. Amerikka tuhoaa islamin - hitaasti mutta varmasti tai ainakin voimme toivoa. Allah vieköön sinut kotiin aikaisin elämään kaikkien islamilaisten höpinöiden kanssa heidän 'taivaastaan' lol.</w:t>
      </w:r>
    </w:p>
    <w:p>
      <w:r>
        <w:rPr>
          <w:b/>
          <w:u w:val="single"/>
        </w:rPr>
        <w:t xml:space="preserve">182239</w:t>
      </w:r>
    </w:p>
    <w:p>
      <w:r>
        <w:t xml:space="preserve">@PamelaGellerin kautta: New Yorkin murhapommittajat, Westminsterin palatsin polttaminen Lontoossa #ISIS http://dlvr.it/R9R1tP http://dlvr.it/R9R1tP</w:t>
      </w:r>
    </w:p>
    <w:p>
      <w:r>
        <w:rPr>
          <w:b/>
          <w:u w:val="single"/>
        </w:rPr>
        <w:t xml:space="preserve">182240</w:t>
      </w:r>
    </w:p>
    <w:p>
      <w:r>
        <w:t xml:space="preserve">"Manchester on osoittanut Yhdistyneelle kuningaskunnalle, että kaikki on mahdollista, ja kerta toisensa jälkeen tämä poikkeuksellinen maa on itse asiassa välittänyt saman viestin maailmalle". Ja niin aiomme tehdä jälleen kerran. - PM @BorisJohnson</w:t>
      </w:r>
    </w:p>
    <w:p>
      <w:r>
        <w:rPr>
          <w:b/>
          <w:u w:val="single"/>
        </w:rPr>
        <w:t xml:space="preserve">182241</w:t>
      </w:r>
    </w:p>
    <w:p>
      <w:r>
        <w:t xml:space="preserve">"Q": Miten suunnittelette nukkuvien solujen ja tyytymättömien musliminuorten (molemmat sukupuolet) sotilasikäisten aktivoimista laajalle levittäytyneisiin terrori-iskuihin koko maan laajuisesti ja leveydeltään? @MonkHereticalilla on vastaus, mutta kukaan ei pidä siitä. @QTAnon1 @DanMcCaughan @QTAnon1 @DanMcCaughan</w:t>
      </w:r>
    </w:p>
    <w:p>
      <w:r>
        <w:rPr>
          <w:b/>
          <w:u w:val="single"/>
        </w:rPr>
        <w:t xml:space="preserve">182242</w:t>
      </w:r>
    </w:p>
    <w:p>
      <w:r>
        <w:t xml:space="preserve">Jatka sitten? Onko kaikki järjestetty?</w:t>
      </w:r>
    </w:p>
    <w:p>
      <w:r>
        <w:rPr>
          <w:b/>
          <w:u w:val="single"/>
        </w:rPr>
        <w:t xml:space="preserve">182243</w:t>
      </w:r>
    </w:p>
    <w:p>
      <w:r>
        <w:t xml:space="preserve">Uusi-Seelanti-parka . . .  #worldcup #ipl #cricket #cwc #viratkohli #india #icc #indiancricketteam #rohitsharma #msdhoni #teamindia #dhoni #pakistan #virat #bhfyp #tilltoss</w:t>
      </w:r>
    </w:p>
    <w:p>
      <w:r>
        <w:rPr>
          <w:b/>
          <w:u w:val="single"/>
        </w:rPr>
        <w:t xml:space="preserve">182244</w:t>
      </w:r>
    </w:p>
    <w:p>
      <w:r>
        <w:t xml:space="preserve">Shazia on henkilö, jota ajattelen juuri nyt. Hän elää jo massiivisen uhan alla islaminuskon kannanottonsa vuoksi, ja nyt tämä Tommy-tiimiltä. Täydellinen häpeä.  Mikä on se huuto, jota he tykkäävät huutaa marsseilla? "Hävetkää te" ..... .......jos lakki sopii.</w:t>
      </w:r>
    </w:p>
    <w:p>
      <w:r>
        <w:rPr>
          <w:b/>
          <w:u w:val="single"/>
        </w:rPr>
        <w:t xml:space="preserve">182245</w:t>
      </w:r>
    </w:p>
    <w:p>
      <w:r>
        <w:t xml:space="preserve">I lov to shop at http://MadDogPac.com &amp; can't wait to chug morning coffee from my latest purchase, a #FuckTrump mug!  Made in America, cool swag, yllään vaatteet, mukit, sytyttimet, puskuritarrat &amp; jopa kakka pussit ovat mahtavia!!!  Kiitos Claude kaikesta mitä teet!</w:t>
      </w:r>
    </w:p>
    <w:p>
      <w:r>
        <w:rPr>
          <w:b/>
          <w:u w:val="single"/>
        </w:rPr>
        <w:t xml:space="preserve">182246</w:t>
      </w:r>
    </w:p>
    <w:p>
      <w:r>
        <w:t xml:space="preserve">Mene takaisin Englantiin, senkin surkea tekosyy ihmiseksi...</w:t>
      </w:r>
    </w:p>
    <w:p>
      <w:r>
        <w:rPr>
          <w:b/>
          <w:u w:val="single"/>
        </w:rPr>
        <w:t xml:space="preserve">182247</w:t>
      </w:r>
    </w:p>
    <w:p>
      <w:r>
        <w:t xml:space="preserve">Totuus on, että @BorisJohnson haluaa pitää Yhdistyneen kuningaskunnan SM:ssä ja CU:ssa, kaikki 31. lokakuuta tapahtuvan lähdön huuto on kahden vuoden jatkoaika, sama vanha WA, "Brexit tarkoittaa Brexitiä" valheita, vain yksi mies voi toimittaa Brexitin @Nigel_Farage @brexitparty_uk @BrexitMeps.</w:t>
      </w:r>
    </w:p>
    <w:p>
      <w:r>
        <w:rPr>
          <w:b/>
          <w:u w:val="single"/>
        </w:rPr>
        <w:t xml:space="preserve">182248</w:t>
      </w:r>
    </w:p>
    <w:p>
      <w:r>
        <w:t xml:space="preserve">Hei Liz, laitatko yleensä toimistoosi sen maan lipun, johon aiot soittaa?  Vai oletko Australiassa, jolloin miksi puhutte puhelimessa ettekä tapaa henkilökohtaisesti. Pyydän ystävää.  #Brexit</w:t>
      </w:r>
    </w:p>
    <w:p>
      <w:r>
        <w:rPr>
          <w:b/>
          <w:u w:val="single"/>
        </w:rPr>
        <w:t xml:space="preserve">182249</w:t>
      </w:r>
    </w:p>
    <w:p>
      <w:r>
        <w:t xml:space="preserve">Hyvä #MayorPete "...asia, josta teidät &lt;GOP:n kuormittajat&gt; tullaan muistamaan, on se, löysittekö tällä hetkellä, tämän presidentin kanssa, rohkeutta nousta häntä vastaan vai jatkoitteko puolueen asettamista maan edelle."    #FUCKTRUMP #resist #Republikaanit #Trump</w:t>
      </w:r>
    </w:p>
    <w:p>
      <w:r>
        <w:rPr>
          <w:b/>
          <w:u w:val="single"/>
        </w:rPr>
        <w:t xml:space="preserve">182250</w:t>
      </w:r>
    </w:p>
    <w:p>
      <w:r>
        <w:t xml:space="preserve">Onko Mamata Banerjee toivottanut lääkärien veljeskunnalle tänään? #DoctorsDayn innoittajana on tohtori Bidhan Chandra Roy, Bharat Ratna ja Bengalin toinen pääministeri. Ironista kyllä, Länsi-Bengalissa on nyt CM, jonka mielestä on ok, että lääkärit kuolevat virantoimituksessa, koska se sopii hänen yhteisölliseen politiikkaansa!</w:t>
      </w:r>
    </w:p>
    <w:p>
      <w:r>
        <w:rPr>
          <w:b/>
          <w:u w:val="single"/>
        </w:rPr>
        <w:t xml:space="preserve">182251</w:t>
      </w:r>
    </w:p>
    <w:p>
      <w:r>
        <w:t xml:space="preserve">#Zomato Tämä artikkelini on kunnianosoitus tämän yrityksen ja sen perustajan @deepigoyal osoittamalle rohkeudelle ja arvoille, jotta tämä aloittaisi uuden aikakauden herkkyydelle ja järkevyydelle. Kiitos @ZomatoIN http://saptarshinag.in/2019/07/31/i-love-you-zomato/ ...</w:t>
      </w:r>
    </w:p>
    <w:p>
      <w:r>
        <w:rPr>
          <w:b/>
          <w:u w:val="single"/>
        </w:rPr>
        <w:t xml:space="preserve">182252</w:t>
      </w:r>
    </w:p>
    <w:p>
      <w:r>
        <w:t xml:space="preserve">जानिए आखिर क्यों इकट्ठा करते हैं एम.एस धोनी स्टंप #dhoni #ipl #csk #cricket #msdhoni #viratkohli #msd #rcb #rohitsharma #mahi #kohli #india #virat #teamindia #indiancricket #love #cricketer #icc #indiancricketteam</w:t>
      </w:r>
    </w:p>
    <w:p>
      <w:r>
        <w:rPr>
          <w:b/>
          <w:u w:val="single"/>
        </w:rPr>
        <w:t xml:space="preserve">182253</w:t>
      </w:r>
    </w:p>
    <w:p>
      <w:r>
        <w:t xml:space="preserve">Väliaikaisen komitean pitäisi näyttää näille niskuroiville, ylipalkatuille, alisuoriutuville ja tehottomille juntteille, kuka on pomo. Heidän työsuhteensa määräytyy Zimbabwen lakien eikä ICC:n mukaan. Nyt kun ainoat ihmiset, jotka olivat huolenaiheita, ovat tulleet liian tyhmiksi auttamaan. Polttakaa ja rakentakaa uudelleen</w:t>
      </w:r>
    </w:p>
    <w:p>
      <w:r>
        <w:rPr>
          <w:b/>
          <w:u w:val="single"/>
        </w:rPr>
        <w:t xml:space="preserve">182254</w:t>
      </w:r>
    </w:p>
    <w:p>
      <w:r>
        <w:t xml:space="preserve">On jätettävä No Deal pöydälle, jotta he ymmärtäisivät, että haluat ilmeisesti paremman sopimuksen.</w:t>
      </w:r>
    </w:p>
    <w:p>
      <w:r>
        <w:rPr>
          <w:b/>
          <w:u w:val="single"/>
        </w:rPr>
        <w:t xml:space="preserve">182255</w:t>
      </w:r>
    </w:p>
    <w:p>
      <w:r>
        <w:t xml:space="preserve">Twitter keskeyttää salaliittotilin Trumpin retwiitin jälkeen #Resist #ResistTrump #FuckTrump</w:t>
      </w:r>
    </w:p>
    <w:p>
      <w:r>
        <w:rPr>
          <w:b/>
          <w:u w:val="single"/>
        </w:rPr>
        <w:t xml:space="preserve">182256</w:t>
      </w:r>
    </w:p>
    <w:p>
      <w:r>
        <w:t xml:space="preserve">Lähde ja neuvottele sitten - tämänkaltaisissa tilanteissa kuka tahansa menestynyt neuvottelija kertoo sinulle tämän. EU ei suostu mihinkään sopimukseen, joka ei sovi sille parhaiten, eivätkä Yhdistyneen kuningaskunnan kansalaisetkaan hyväksy sitä, että heitä kiusataan, joten...</w:t>
      </w:r>
    </w:p>
    <w:p>
      <w:r>
        <w:rPr>
          <w:b/>
          <w:u w:val="single"/>
        </w:rPr>
        <w:t xml:space="preserve">182257</w:t>
      </w:r>
    </w:p>
    <w:p>
      <w:r>
        <w:t xml:space="preserve">Kerroimme todellisuudesta Boris Johnsonille. Puheet ja uhmakkuus eivät voi peittää sitä täysin tuhoisaa brexit-reittiä, jota hän on valitsemassa. Hän on matkalla tuhoamaan rauhamme ja vaurautemme silmät auki. Meidän kaikkien on aika seisoa yhdessä ja kohdata tämä Toryn sotaisa hyökkäys alas #Brexit.</w:t>
      </w:r>
    </w:p>
    <w:p>
      <w:r>
        <w:rPr>
          <w:b/>
          <w:u w:val="single"/>
        </w:rPr>
        <w:t xml:space="preserve">182258</w:t>
      </w:r>
    </w:p>
    <w:p>
      <w:r>
        <w:t xml:space="preserve">Älkää myöskään boikotoiko halalaa. Kysy @khanumarfa kuinka hauskaa se on.</w:t>
      </w:r>
    </w:p>
    <w:p>
      <w:r>
        <w:rPr>
          <w:b/>
          <w:u w:val="single"/>
        </w:rPr>
        <w:t xml:space="preserve">182259</w:t>
      </w:r>
    </w:p>
    <w:p>
      <w:r>
        <w:t xml:space="preserve">Ainakin Boris Johnson saa ansaitsemansa perinnön: hän on Yhdistyneen kuningaskunnan viimeinen pääministeri, joka hajotti unionin.</w:t>
      </w:r>
    </w:p>
    <w:p>
      <w:r>
        <w:rPr>
          <w:b/>
          <w:u w:val="single"/>
        </w:rPr>
        <w:t xml:space="preserve">182260</w:t>
      </w:r>
    </w:p>
    <w:p>
      <w:r>
        <w:t xml:space="preserve">Suuri historiallinen askel sukupuolten epätasa-arvossa ja epäoikeudenmukaisuudessa, jossa muslimimiehet saavat luonnollisesti suosiota ja naisia hyödynnetään seksuaalisesti islamin primitiivisillä laeilla eli #Halala GIL:llä.</w:t>
      </w:r>
    </w:p>
    <w:p>
      <w:r>
        <w:rPr>
          <w:b/>
          <w:u w:val="single"/>
        </w:rPr>
        <w:t xml:space="preserve">182261</w:t>
      </w:r>
    </w:p>
    <w:p>
      <w:r>
        <w:t xml:space="preserve">Miksi Espanja lopettaisi tomaattien myynnin meille #brexitin jälkeen?  @Arron_banks</w:t>
      </w:r>
    </w:p>
    <w:p>
      <w:r>
        <w:rPr>
          <w:b/>
          <w:u w:val="single"/>
        </w:rPr>
        <w:t xml:space="preserve">182262</w:t>
      </w:r>
    </w:p>
    <w:p>
      <w:r>
        <w:t xml:space="preserve">Irlanti todistaa, että Englanti ei koskaan voittanut MM-kisoja vain iCC antoi heille suosion vittu icc sikoja #ENGvIRE</w:t>
      </w:r>
    </w:p>
    <w:p>
      <w:r>
        <w:rPr>
          <w:b/>
          <w:u w:val="single"/>
        </w:rPr>
        <w:t xml:space="preserve">182263</w:t>
      </w:r>
    </w:p>
    <w:p>
      <w:r>
        <w:t xml:space="preserve">"Bengalin pelastaminen Matamalta": poliittinen väkivalta, huijausjärjestelmän korruptio ja lääkärien lakko ovat vieraannuttaneet äänestäjät sekä Länsi-Bengalin kaupungeissa että maaseudulla. Tilinteko odottaa @MamataOfficial. Kolumni</w:t>
      </w:r>
    </w:p>
    <w:p>
      <w:r>
        <w:rPr>
          <w:b/>
          <w:u w:val="single"/>
        </w:rPr>
        <w:t xml:space="preserve">182264</w:t>
      </w:r>
    </w:p>
    <w:p>
      <w:r>
        <w:t xml:space="preserve">Olen ylpeä siitä, että seison niiden georgialaisten rinnalla, jotka ovat muuttaneet tai asettuneet tänne uudelleen! #RefugeesAreWelcome #NoWall pic.twitter.com/D4FaCJLV4E</w:t>
      </w:r>
    </w:p>
    <w:p>
      <w:r>
        <w:rPr>
          <w:b/>
          <w:u w:val="single"/>
        </w:rPr>
        <w:t xml:space="preserve">182265</w:t>
      </w:r>
    </w:p>
    <w:p>
      <w:r>
        <w:t xml:space="preserve">Jos noin 120 ihmistä, jotka laskeutuvat Britannian rannikoille, katsotaan #migrantti-kriisiksi, en malta odottaa otsikoita 29. maaliskuuta jälkeen..... #brexitshambles #brexit #refugeesarewelcome</w:t>
      </w:r>
    </w:p>
    <w:p>
      <w:r>
        <w:rPr>
          <w:b/>
          <w:u w:val="single"/>
        </w:rPr>
        <w:t xml:space="preserve">182266</w:t>
      </w:r>
    </w:p>
    <w:p>
      <w:r>
        <w:t xml:space="preserve">Herra Johnson Älkää unohtako meitä lammen toisella puolella. Pääministeri Modi odottaa innolla yhteistyötä kanssanne . Brexit tuo Intian ja Ison-Britannian välille uuden syvän yhteistyön aikakauden.</w:t>
      </w:r>
    </w:p>
    <w:p>
      <w:r>
        <w:rPr>
          <w:b/>
          <w:u w:val="single"/>
        </w:rPr>
        <w:t xml:space="preserve">182267</w:t>
      </w:r>
    </w:p>
    <w:p>
      <w:r>
        <w:t xml:space="preserve">Luulen, että hän odotti toryjen tulevan sankoin joukoin tukemaan häntä. Hänellä on sama tarvitsevuusongelma kuin Trumpilla.</w:t>
      </w:r>
    </w:p>
    <w:p>
      <w:r>
        <w:rPr>
          <w:b/>
          <w:u w:val="single"/>
        </w:rPr>
        <w:t xml:space="preserve">182268</w:t>
      </w:r>
    </w:p>
    <w:p>
      <w:r>
        <w:t xml:space="preserve">Muslimi 2 vaimonsa Talaq-Talaq-Talaq-Talaq,vaimo chats takaisin Modi-Modi Modi.Tämä on Victory 4 Fair sex.India iloitsee tänään, koska da Triple Talaq Bill hyväksyttiin Jai Hind Jai Hind</w:t>
      </w:r>
    </w:p>
    <w:p>
      <w:r>
        <w:rPr>
          <w:b/>
          <w:u w:val="single"/>
        </w:rPr>
        <w:t xml:space="preserve">182269</w:t>
      </w:r>
    </w:p>
    <w:p>
      <w:r>
        <w:t xml:space="preserve">Demokratia on karvas pilleri. Ainoat ihmiset, jotka voivat horjuttaa rauhaa, ovat terroristeja, ehkä tunnette joitakin... inhottavaa pelottelua.    "Räikeys ja uhmakkuus" on täydellinen kuvaus Sinn Feinille, joka on uskollinen Euroopan unionin kannattaja ja EU:n kansainyhteisön puolestapuhuja.</w:t>
      </w:r>
    </w:p>
    <w:p>
      <w:r>
        <w:rPr>
          <w:b/>
          <w:u w:val="single"/>
        </w:rPr>
        <w:t xml:space="preserve">182270</w:t>
      </w:r>
    </w:p>
    <w:p>
      <w:r>
        <w:t xml:space="preserve">Infosys, intialainen ulkoistamisyritys, jolla on enemmän H-1B-henkilöitä (58 000 vuosina 2015-2017) kuin kenelläkään muulla, on nyt levittänyt vaikutusvaltansa Yhdistyneeseen kuningaskuntaan.    Pääministeri Boris Johnson on nimittänyt Infosysin johtajan vävyn Rishi Sunakin valtiovarainministeriksi.</w:t>
      </w:r>
    </w:p>
    <w:p>
      <w:r>
        <w:rPr>
          <w:b/>
          <w:u w:val="single"/>
        </w:rPr>
        <w:t xml:space="preserve">182271</w:t>
      </w:r>
    </w:p>
    <w:p>
      <w:r>
        <w:t xml:space="preserve">Kuten edellä selvästi näkyy, kaupat mainittiin hyvin paljon, eikä väitteesi tueksi ole mitään todisteita.</w:t>
      </w:r>
    </w:p>
    <w:p>
      <w:r>
        <w:rPr>
          <w:b/>
          <w:u w:val="single"/>
        </w:rPr>
        <w:t xml:space="preserve">182272</w:t>
      </w:r>
    </w:p>
    <w:p>
      <w:r>
        <w:t xml:space="preserve">TEILLÄ PASKIAISILLA ON OLLUT 4 VUOTTA AIKAA SELVITTÄÄ TÄMÄ... 4 VITUN VUOTTA...    YRITYSTEN PUOLUE????????    OLETTE MAAILMANLAAJUINEN NAURUNAIHE...    4 VITUN VUOTTA TEHDÄ SOPIMUS, JOTA ETTE YMMÄRRÄ.....    VITUN HYÖDYTTÖMÄT KONSERVATIIVIT....     PAKSUJA KUIN JAUHELIHA.</w:t>
      </w:r>
    </w:p>
    <w:p>
      <w:r>
        <w:rPr>
          <w:b/>
          <w:u w:val="single"/>
        </w:rPr>
        <w:t xml:space="preserve">182273</w:t>
      </w:r>
    </w:p>
    <w:p>
      <w:r>
        <w:t xml:space="preserve">"Kun valmistaudumme valoisaan tulevaisuuteemme Brexitin jälkeen, on elintärkeää, että uudistamme Yhdistyneeseen kuningaskuntaamme sitovat siteet. Kasvusopimusten kaltaiset tärkeät hankkeet - joita tuetaan tänään 300 miljoonan punnan uudella rahoituksella - avaavat mahdollisuuksia kaikkialla unionissa." - PM @BorisJohnson</w:t>
      </w:r>
    </w:p>
    <w:p>
      <w:r>
        <w:rPr>
          <w:b/>
          <w:u w:val="single"/>
        </w:rPr>
        <w:t xml:space="preserve">182274</w:t>
      </w:r>
    </w:p>
    <w:p>
      <w:r>
        <w:t xml:space="preserve">Ensin Mamata Didi uhkaili BJP:n työntekijöitä Myöhemmin hän uhkaili lääkäreitä, joiden kimppuun "Dara Hua" -nuoret hyökkäsivät Nyt hän on pidättänyt peruskoulun opettajia * Heidän virheensä oli, että he vaativat palkankorotusta Näin ollen se todisti, että lailliset asiat eivät ole sallittuja Didin Bengalissa.</w:t>
      </w:r>
    </w:p>
    <w:p>
      <w:r>
        <w:rPr>
          <w:b/>
          <w:u w:val="single"/>
        </w:rPr>
        <w:t xml:space="preserve">182275</w:t>
      </w:r>
    </w:p>
    <w:p>
      <w:r>
        <w:t xml:space="preserve">"Kunnioitan asevoimiemme työtä.    Se on yksi syy siihen, miksi tänään ilmoitamme uudesta veteraaniasioiden virastosta, joka huolehtii maamme palvelijoista." - Pääministeri @BorisJohnson Skotlannissa.</w:t>
      </w:r>
    </w:p>
    <w:p>
      <w:r>
        <w:rPr>
          <w:b/>
          <w:u w:val="single"/>
        </w:rPr>
        <w:t xml:space="preserve">182276</w:t>
      </w:r>
    </w:p>
    <w:p>
      <w:r>
        <w:t xml:space="preserve">To saale tu ye baata suurimman osan ajasta muslim ki kyon paaye jaate hai bacho ka rape karte huwe...ladai jagda karte huwe...saalo unko sikshit karo...ye madarsa me padke eaae hi banayenge jahan inko janwar say sex karna or mare huwe insan say sex karna sikanyenge</w:t>
      </w:r>
    </w:p>
    <w:p>
      <w:r>
        <w:rPr>
          <w:b/>
          <w:u w:val="single"/>
        </w:rPr>
        <w:t xml:space="preserve">182277</w:t>
      </w:r>
    </w:p>
    <w:p>
      <w:r>
        <w:t xml:space="preserve">'Republikaanien Jeesus' Hän ei ole kuin oikea Jeesus, tämä kaveri välittää vain rikkaista, valkoisista ihmisistä. https://www.teepublic.com/t-shirt/5467470-republican-jesus?store_id=123265 ... SAA 35% ALENNUSTA KAIKESTA!!!!   #jesus #uskonnollinen #Hypocrisy #Hypocrites #offensive #fucktrump #only #Socialist #progressive #Election2020 #RepublicansAreEvil #tees</w:t>
      </w:r>
    </w:p>
    <w:p>
      <w:r>
        <w:rPr>
          <w:b/>
          <w:u w:val="single"/>
        </w:rPr>
        <w:t xml:space="preserve">182278</w:t>
      </w:r>
    </w:p>
    <w:p>
      <w:r>
        <w:t xml:space="preserve">Mamata Banerjeen on määrättävä pidätettäväksi 200 muslimimiestä, jotka tunkeutuivat sairaalaan ja melkein tappoivat lääkäriharjoittelijan (tai -harjoittelijat), ja pyydettävä anteeksi protestoivilta lääkäreiltä hänen tunteettomuuttaan....</w:t>
      </w:r>
    </w:p>
    <w:p>
      <w:r>
        <w:rPr>
          <w:b/>
          <w:u w:val="single"/>
        </w:rPr>
        <w:t xml:space="preserve">182279</w:t>
      </w:r>
    </w:p>
    <w:p>
      <w:r>
        <w:t xml:space="preserve">Taas puhut täyttä paskaa, senkin halitoottinen läskimöhkäle...</w:t>
      </w:r>
    </w:p>
    <w:p>
      <w:r>
        <w:rPr>
          <w:b/>
          <w:u w:val="single"/>
        </w:rPr>
        <w:t xml:space="preserve">182280</w:t>
      </w:r>
    </w:p>
    <w:p>
      <w:r>
        <w:t xml:space="preserve">LMFAO:n F-kirjain tarkoittaa "Fuck you Mamata Banerjee".</w:t>
      </w:r>
    </w:p>
    <w:p>
      <w:r>
        <w:rPr>
          <w:b/>
          <w:u w:val="single"/>
        </w:rPr>
        <w:t xml:space="preserve">182281</w:t>
      </w:r>
    </w:p>
    <w:p>
      <w:r>
        <w:t xml:space="preserve">"Minun tehtäväni pääministerinä on tehdä kaduistamme turvallisempia. Lupasin viime viikolla 20 000 uutta poliisia, ja rekrytointi alkaa nyt toden teolla." - PM @BorisJohnson</w:t>
      </w:r>
    </w:p>
    <w:p>
      <w:r>
        <w:rPr>
          <w:b/>
          <w:u w:val="single"/>
        </w:rPr>
        <w:t xml:space="preserve">182282</w:t>
      </w:r>
    </w:p>
    <w:p>
      <w:r>
        <w:t xml:space="preserve">He ovat myyneet itsensä ja sielunsa. PELKKIEN MATERIAALIEN VUOKSI.</w:t>
      </w:r>
    </w:p>
    <w:p>
      <w:r>
        <w:rPr>
          <w:b/>
          <w:u w:val="single"/>
        </w:rPr>
        <w:t xml:space="preserve">182283</w:t>
      </w:r>
    </w:p>
    <w:p>
      <w:r>
        <w:t xml:space="preserve">Hän valehteli meille, hän puhuu pysyvänsä SM:ssä ja CU:ssa lokakuun jälkeen, se ei ole lähtemistä, ottakaa oppia Maysin menetelmistä älkääkä menkö taas lankaan, meidän on tuettava TBP:tä pitääkseen hänet sanansa mittaisena.</w:t>
      </w:r>
    </w:p>
    <w:p>
      <w:r>
        <w:rPr>
          <w:b/>
          <w:u w:val="single"/>
        </w:rPr>
        <w:t xml:space="preserve">182284</w:t>
      </w:r>
    </w:p>
    <w:p>
      <w:r>
        <w:t xml:space="preserve">MUSLIMIT keksivät lentävän aasin, litteän maan, seksin vuohien, aasien ja alaikäisten tyttöjen kanssa. Me emme todellakaan tee niin. Kukaan muu ei tekisi sitä.</w:t>
      </w:r>
    </w:p>
    <w:p>
      <w:r>
        <w:rPr>
          <w:b/>
          <w:u w:val="single"/>
        </w:rPr>
        <w:t xml:space="preserve">182285</w:t>
      </w:r>
    </w:p>
    <w:p>
      <w:r>
        <w:t xml:space="preserve">Onko yhtään mustaa ihmistä järkyttynyt tästä "paljastuksesta"...</w:t>
      </w:r>
    </w:p>
    <w:p>
      <w:r>
        <w:rPr>
          <w:b/>
          <w:u w:val="single"/>
        </w:rPr>
        <w:t xml:space="preserve">182286</w:t>
      </w:r>
    </w:p>
    <w:p>
      <w:r>
        <w:t xml:space="preserve">Jos teillä on niin korkea moraalinen perusta kuin alkaa palauttaa rahaa asiakkaille, jotka eivät ole tyytyväisiä tilauksiinsa #Zomato kanssa.</w:t>
      </w:r>
    </w:p>
    <w:p>
      <w:r>
        <w:rPr>
          <w:b/>
          <w:u w:val="single"/>
        </w:rPr>
        <w:t xml:space="preserve">182287</w:t>
      </w:r>
    </w:p>
    <w:p>
      <w:r>
        <w:t xml:space="preserve">Tämä on paskapuhetta! Tavoittakaa ihmiset, jotka eivät äänestä, mutta voivat äänestää! Amerikkalaiset äänestäjät ovat muutakin kuin valkoisia äänestäjiä. He ovat POC- ja maahanmuuttajia ja ihmisiä, jotka haluavat nähdä reilun kakkua tässä korruptoituneessa järjestelmässä.    #DemocraticDebate #VetsResistSquadron #FuckTrump</w:t>
      </w:r>
    </w:p>
    <w:p>
      <w:r>
        <w:rPr>
          <w:b/>
          <w:u w:val="single"/>
        </w:rPr>
        <w:t xml:space="preserve">182288</w:t>
      </w:r>
    </w:p>
    <w:p>
      <w:r>
        <w:t xml:space="preserve">Tietenkin haluatte; saatte #Stormontin toimimaan, eikä teitä sido #DominicGrieven järkevä esitys, jolla teidät pakotetaan takaisin #Parlamenttiin ja sen demokraattiseen valvontaan #brexit-järjestelyjenne suhteen.   Jokainen yksittäinen asia, jonka teette ja sanotte, on alhainen, petollinen ja machiavellimainen.  #NotMyPM</w:t>
      </w:r>
    </w:p>
    <w:p>
      <w:r>
        <w:rPr>
          <w:b/>
          <w:u w:val="single"/>
        </w:rPr>
        <w:t xml:space="preserve">182289</w:t>
      </w:r>
    </w:p>
    <w:p>
      <w:r>
        <w:t xml:space="preserve">Nämä kiellettyjen aineiden luettelot ovat olleet olemassa aina.  Tyhmä poika.</w:t>
      </w:r>
    </w:p>
    <w:p>
      <w:r>
        <w:rPr>
          <w:b/>
          <w:u w:val="single"/>
        </w:rPr>
        <w:t xml:space="preserve">182290</w:t>
      </w:r>
    </w:p>
    <w:p>
      <w:r>
        <w:t xml:space="preserve">https://www.facebook.com/events/643528052795898/ ... Tulkaa mukaan. 6 vuotta liikaa. #closemanusisland #bringthemhere #notodetention #refugeesarewelcome</w:t>
      </w:r>
    </w:p>
    <w:p>
      <w:r>
        <w:rPr>
          <w:b/>
          <w:u w:val="single"/>
        </w:rPr>
        <w:t xml:space="preserve">182291</w:t>
      </w:r>
    </w:p>
    <w:p>
      <w:r>
        <w:t xml:space="preserve">Tämän kaltaisiin tarinoihin hallinnon politiikan erottamista perheistä on vastattava toimilla.   #KeepFamiliesTogether #NoMuslimBanEver https://www.huffpost.com/entry/syrian-wife-husband-separated-3-years-muslim-travel-ban ...</w:t>
      </w:r>
    </w:p>
    <w:p>
      <w:r>
        <w:rPr>
          <w:b/>
          <w:u w:val="single"/>
        </w:rPr>
        <w:t xml:space="preserve">182292</w:t>
      </w:r>
    </w:p>
    <w:p>
      <w:r>
        <w:t xml:space="preserve">Skotlannin konservatiivien johtaja @RuthDavidsonMSP toivotti pääministeri @BorisJohnsonin tervetulleeksi Skotlannin parlamenttiin aiemmin tänään.</w:t>
      </w:r>
    </w:p>
    <w:p>
      <w:r>
        <w:rPr>
          <w:b/>
          <w:u w:val="single"/>
        </w:rPr>
        <w:t xml:space="preserve">182293</w:t>
      </w:r>
    </w:p>
    <w:p>
      <w:r>
        <w:t xml:space="preserve">Kuinka moni muslimi tviittasi viestisi uudelleen tai ainakin piti siitä... Itsensä julistaminen on vähän haitallista. Mutta koska olet sellainen kuin olet... Jätän asian sikseen...</w:t>
      </w:r>
    </w:p>
    <w:p>
      <w:r>
        <w:rPr>
          <w:b/>
          <w:u w:val="single"/>
        </w:rPr>
        <w:t xml:space="preserve">182294</w:t>
      </w:r>
    </w:p>
    <w:p>
      <w:r>
        <w:t xml:space="preserve">Alentuva icc mutta koska haluan oikeassa yuh ei ole tuntea mitään miten ohh FUCK OFFF .</w:t>
      </w:r>
    </w:p>
    <w:p>
      <w:r>
        <w:rPr>
          <w:b/>
          <w:u w:val="single"/>
        </w:rPr>
        <w:t xml:space="preserve">182295</w:t>
      </w:r>
    </w:p>
    <w:p>
      <w:r>
        <w:t xml:space="preserve">Trump jatkaa illuusion ylläpitämistä siitä, että mustat ihmiset rakastavat häntä #Resist #ResistTrump #FuckTrump</w:t>
      </w:r>
    </w:p>
    <w:p>
      <w:r>
        <w:rPr>
          <w:b/>
          <w:u w:val="single"/>
        </w:rPr>
        <w:t xml:space="preserve">182296</w:t>
      </w:r>
    </w:p>
    <w:p>
      <w:r>
        <w:t xml:space="preserve">Suurin osa näistä on valeuutisia. Muslimikielto koski maita, joissa terroristit toimivat. 'Meksikolaiset ovat raiskaajia' viittasi salakuljettajiin. Jopa Huffpostin mukaan 80 prosenttia naisista ja lapsista raiskataan rajan yli.</w:t>
      </w:r>
    </w:p>
    <w:p>
      <w:r>
        <w:rPr>
          <w:b/>
          <w:u w:val="single"/>
        </w:rPr>
        <w:t xml:space="preserve">182297</w:t>
      </w:r>
    </w:p>
    <w:p>
      <w:r>
        <w:t xml:space="preserve">WATCH LIVE: Pääministeri @BorisJohnson kertoo visiostaan tasapainottaa valtaa, kasvua ja tuottavuutta koko Yhdistyneessä kuningaskunnassa.</w:t>
      </w:r>
    </w:p>
    <w:p>
      <w:r>
        <w:rPr>
          <w:b/>
          <w:u w:val="single"/>
        </w:rPr>
        <w:t xml:space="preserve">182298</w:t>
      </w:r>
    </w:p>
    <w:p>
      <w:r>
        <w:t xml:space="preserve">Hindu(Intia) muslimi(Pakistan), samaa sukupuolta oleva rakkaustarina....    #LoveJihad eri tasoista https://www.indiatoday.in/trending-news/story/hindu-muslim-india-pakistan-same-sex-love-story-breaks-all-barriers-internet-is-in-love-1575224-2019-07-30?utm_source=JioXpressNews&amp;utm_medium=JioXpressNews&amp;utm_campaign=JioXpressNews ...</w:t>
      </w:r>
    </w:p>
    <w:p>
      <w:r>
        <w:rPr>
          <w:b/>
          <w:u w:val="single"/>
        </w:rPr>
        <w:t xml:space="preserve">182299</w:t>
      </w:r>
    </w:p>
    <w:p>
      <w:r>
        <w:t xml:space="preserve">.  . .  #worldcup #ipl #cricket #cwc #viratkohli #india #icc #indiancricketteam #rohitsharma #msdhoni #teamindia #dhoni #pakistan #virat #bhfyp #tilltoss</w:t>
      </w:r>
    </w:p>
    <w:p>
      <w:r>
        <w:rPr>
          <w:b/>
          <w:u w:val="single"/>
        </w:rPr>
        <w:t xml:space="preserve">182300</w:t>
      </w:r>
    </w:p>
    <w:p>
      <w:r>
        <w:t xml:space="preserve">Kuulakärkimaalaus MS Dhonista @msdhoni @BleedDhonism @MSDhoniFanZone @MsDhonist @CricketNDTV @BCCI @ICC @fc_msdhoni @DHONIism</w:t>
      </w:r>
    </w:p>
    <w:p>
      <w:r>
        <w:rPr>
          <w:b/>
          <w:u w:val="single"/>
        </w:rPr>
        <w:t xml:space="preserve">182301</w:t>
      </w:r>
    </w:p>
    <w:p>
      <w:r>
        <w:t xml:space="preserve">Se on PRASHANT KISHORE EFFECT.    Mamata Banerjin imagon muuttaminen ja intialaisten huijaaminen henkilökohtaisten etujensa vuoksi @ShefVaidya @ShefVaidya.</w:t>
      </w:r>
    </w:p>
    <w:p>
      <w:r>
        <w:rPr>
          <w:b/>
          <w:u w:val="single"/>
        </w:rPr>
        <w:t xml:space="preserve">182302</w:t>
      </w:r>
    </w:p>
    <w:p>
      <w:r>
        <w:t xml:space="preserve">Meidän ei pitäisi antaa kauniiden ihmisten kadota byrokratiaan. #refugeesarewelcome</w:t>
      </w:r>
    </w:p>
    <w:p>
      <w:r>
        <w:rPr>
          <w:b/>
          <w:u w:val="single"/>
        </w:rPr>
        <w:t xml:space="preserve">182303</w:t>
      </w:r>
    </w:p>
    <w:p>
      <w:r>
        <w:t xml:space="preserve">Sika 3 pitää todella hauskaa #EuropeanCricketLeague-standardien kanssa, koska tietysti.     Olen nähnyt intialaisten viime aikoina väittävän, että on ihan ok, jos kriketti muuttuu vain IPL:ksi, ja jos joku odottaa ICC:n avaavan peliä, hän on tyhmä.    Mikä säälittävä joukko ihmisiä.</w:t>
      </w:r>
    </w:p>
    <w:p>
      <w:r>
        <w:rPr>
          <w:b/>
          <w:u w:val="single"/>
        </w:rPr>
        <w:t xml:space="preserve">182304</w:t>
      </w:r>
    </w:p>
    <w:p>
      <w:r>
        <w:t xml:space="preserve">#LoveSong For #Bataclan #PrayForParis: #ParisAttacks: Bee Gees I Started A Joke | http://ift.tt/Pt4IyC #ParisAttacks</w:t>
      </w:r>
    </w:p>
    <w:p>
      <w:r>
        <w:rPr>
          <w:b/>
          <w:u w:val="single"/>
        </w:rPr>
        <w:t xml:space="preserve">182305</w:t>
      </w:r>
    </w:p>
    <w:p>
      <w:r>
        <w:t xml:space="preserve">Nuoret eritrealaiset vaarantavat kuoleman muuttaakseen. Tässä on syy https://wef.ch/2Gz5xK0 #Refugees #Migration</w:t>
      </w:r>
    </w:p>
    <w:p>
      <w:r>
        <w:rPr>
          <w:b/>
          <w:u w:val="single"/>
        </w:rPr>
        <w:t xml:space="preserve">182306</w:t>
      </w:r>
    </w:p>
    <w:p>
      <w:r>
        <w:t xml:space="preserve">Näitä voivat olla esimerkiksi halu miellyttää vanhempia, toive saada pakolaisasema, mahdollisuus ystävystyä länsimaalaisen kanssa, yhteisön kaipuu, halu saada puoliso tai työpaikka ja niin edelleen.</w:t>
      </w:r>
    </w:p>
    <w:p>
      <w:r>
        <w:rPr>
          <w:b/>
          <w:u w:val="single"/>
        </w:rPr>
        <w:t xml:space="preserve">182307</w:t>
      </w:r>
    </w:p>
    <w:p>
      <w:r>
        <w:t xml:space="preserve">Hän totesi selvästi, ettei halua muslimien toimittajia. Vainoharhainen rasistinen idiootti Shukla.</w:t>
      </w:r>
    </w:p>
    <w:p>
      <w:r>
        <w:rPr>
          <w:b/>
          <w:u w:val="single"/>
        </w:rPr>
        <w:t xml:space="preserve">182308</w:t>
      </w:r>
    </w:p>
    <w:p>
      <w:r>
        <w:t xml:space="preserve">Onko tätä todella niin vaikea ymmärtää, vai oletko vilpillinen?</w:t>
      </w:r>
    </w:p>
    <w:p>
      <w:r>
        <w:rPr>
          <w:b/>
          <w:u w:val="single"/>
        </w:rPr>
        <w:t xml:space="preserve">182309</w:t>
      </w:r>
    </w:p>
    <w:p>
      <w:r>
        <w:t xml:space="preserve">Jos pitäisit sitä niin tärkeänä, et pelleilisi takaportin kanssa niin kuin nyt. Bellend.</w:t>
      </w:r>
    </w:p>
    <w:p>
      <w:r>
        <w:rPr>
          <w:b/>
          <w:u w:val="single"/>
        </w:rPr>
        <w:t xml:space="preserve">182310</w:t>
      </w:r>
    </w:p>
    <w:p>
      <w:r>
        <w:t xml:space="preserve">Vähemmän bin &amp; samaa sukupuolta avioliitto ei etiikka kierrättää luonnon eepos demokratiassa.Vähemmän ss bin vot pankki enemmän tuomittu us.We tehdä begur heitä yhteiskunnassa &amp; UNESCO.Bcs he eivät ole syntyneet uusia puhtaasti sielu valon. Se on kuolema äiti puhtaasti valon sielu ja sisäinen tunne luonnon rakkaus etiikka.</w:t>
      </w:r>
    </w:p>
    <w:p>
      <w:r>
        <w:rPr>
          <w:b/>
          <w:u w:val="single"/>
        </w:rPr>
        <w:t xml:space="preserve">182311</w:t>
      </w:r>
    </w:p>
    <w:p>
      <w:r>
        <w:t xml:space="preserve">HEY @JustinTrudeau !!! Onko tämä totta alla? Onko se sinä #refugeecrisis #refugeesgoback #refugeesnowelcome @TarekFatah</w:t>
      </w:r>
    </w:p>
    <w:p>
      <w:r>
        <w:rPr>
          <w:b/>
          <w:u w:val="single"/>
        </w:rPr>
        <w:t xml:space="preserve">182312</w:t>
      </w:r>
    </w:p>
    <w:p>
      <w:r>
        <w:t xml:space="preserve">En toivo, että teet mitään tuottavaa, paitsi rikkaille kavereillesi.</w:t>
      </w:r>
    </w:p>
    <w:p>
      <w:r>
        <w:rPr>
          <w:b/>
          <w:u w:val="single"/>
        </w:rPr>
        <w:t xml:space="preserve">182313</w:t>
      </w:r>
    </w:p>
    <w:p>
      <w:r>
        <w:t xml:space="preserve">Sinulla naisena on tällaisia ajatuksia jostain, joka tekee musliminaisten voimaantumisesta, säälin sinua ja olen pahoillani puolestasi.    SC:n julistus laittomaksi ei lopettanut käytäntöä, mutta nyt laki varmistaa, etteivät musliminaiset joudu samaan ahdinkoon kuin ennen.</w:t>
      </w:r>
    </w:p>
    <w:p>
      <w:r>
        <w:rPr>
          <w:b/>
          <w:u w:val="single"/>
        </w:rPr>
        <w:t xml:space="preserve">182314</w:t>
      </w:r>
    </w:p>
    <w:p>
      <w:r>
        <w:t xml:space="preserve">Kun olet taistelussa, pelkurit ja kompromisseja tekevät epäilemättä itsensä näkyviin. Kun he tekevät niin, uskokaa heitä. Cowardice gets people hurt &amp; killed #IStandWithIlhan #ProtectBlackWomen #FightTheTransBan #NoMuslimBanEver #RefugeesAreWelcome Taistelumme ja vapautemme ovat yhteydessä toisiinsa.</w:t>
      </w:r>
    </w:p>
    <w:p>
      <w:r>
        <w:rPr>
          <w:b/>
          <w:u w:val="single"/>
        </w:rPr>
        <w:t xml:space="preserve">182315</w:t>
      </w:r>
    </w:p>
    <w:p>
      <w:r>
        <w:t xml:space="preserve">Ongelma on, että tämä kolminkertainen Talaq-lakiesitys ei poista kärsivää vaimoa aviomiehestä, vaan se liittää hänet väkisin... Käykää läpi kolminkertaisen Talaqin kohdat ymmärtääksenne sen paremmin... Välitön kolminkertainen Talaq ja Halala ovat rikoksia islamissa ...</w:t>
      </w:r>
    </w:p>
    <w:p>
      <w:r>
        <w:rPr>
          <w:b/>
          <w:u w:val="single"/>
        </w:rPr>
        <w:t xml:space="preserve">182316</w:t>
      </w:r>
    </w:p>
    <w:p>
      <w:r>
        <w:t xml:space="preserve">Epätavalliset ajat vaativat epätavallisia tekoja. On aika istua Westministerin seitsemälle tyhjälle paikalle.</w:t>
      </w:r>
    </w:p>
    <w:p>
      <w:r>
        <w:rPr>
          <w:b/>
          <w:u w:val="single"/>
        </w:rPr>
        <w:t xml:space="preserve">182317</w:t>
      </w:r>
    </w:p>
    <w:p>
      <w:r>
        <w:t xml:space="preserve">"Meidän kaikkien on aika seistä yhdessä ja kohdata tämä konservatiivien sotaisa toiminta".  Siinä tapauksessa, ottakaa WM-paikkanne tai älkää nousko seisomaan. Twiitit ja lehdistötilaisuudet EIVÄT ole edustusta. Olen elänyt murheet läpi, joten tiedän, että tämä on arkaluonteista, mutta Jumalan tähden, muistakaa menneisyys, mutta siirtykää eteenpäin.</w:t>
      </w:r>
    </w:p>
    <w:p>
      <w:r>
        <w:rPr>
          <w:b/>
          <w:u w:val="single"/>
        </w:rPr>
        <w:t xml:space="preserve">182318</w:t>
      </w:r>
    </w:p>
    <w:p>
      <w:r>
        <w:t xml:space="preserve">Älä huolehdi siitä, mitä hänellä on sanottavaa, vaan pysy vain siinä, mitä teet asuessasi Lontoossa ja yrittäessäsi saada jotain aikaan täällä! Elätte yhteiskunnassa, jossa miehellä ja vaimolla on vain paperisuhde, mutta se, mitä hän yrittää opettaa, mitä todellinen islam tarkoittaa, ei ole häpeäksi kenellekään naiselle.</w:t>
      </w:r>
    </w:p>
    <w:p>
      <w:r>
        <w:rPr>
          <w:b/>
          <w:u w:val="single"/>
        </w:rPr>
        <w:t xml:space="preserve">182319</w:t>
      </w:r>
    </w:p>
    <w:p>
      <w:r>
        <w:t xml:space="preserve">Käskin sinun käskeä heitä rauhoittumaan ppls:n keskellä</w:t>
      </w:r>
    </w:p>
    <w:p>
      <w:r>
        <w:rPr>
          <w:b/>
          <w:u w:val="single"/>
        </w:rPr>
        <w:t xml:space="preserve">182320</w:t>
      </w:r>
    </w:p>
    <w:p>
      <w:r>
        <w:t xml:space="preserve">Siis taas yksi valkoinen rasistipresidentti? Kuinka moni republikaani kutsuu itseään nyt ylpeänä "Reaganin republikaaneiksi"?Reaganin rasistinen puhelu Nixonin kanssa löytyi #IStandWithIlhan #IStandWithTheSquad #FuckTrump</w:t>
      </w:r>
    </w:p>
    <w:p>
      <w:r>
        <w:rPr>
          <w:b/>
          <w:u w:val="single"/>
        </w:rPr>
        <w:t xml:space="preserve">182321</w:t>
      </w:r>
    </w:p>
    <w:p>
      <w:r>
        <w:t xml:space="preserve">Sinä aiot käynnistää Skotlannin itsenäistymisen.    Aiheutatte Pohjois-Irlannin ongelmien uudelleen syttymisen.     Lopulta myös Pohjois-Irlanti eroaa Englannista.     Teidän on parasta miettiä uutta kansallislippua.</w:t>
      </w:r>
    </w:p>
    <w:p>
      <w:r>
        <w:rPr>
          <w:b/>
          <w:u w:val="single"/>
        </w:rPr>
        <w:t xml:space="preserve">182322</w:t>
      </w:r>
    </w:p>
    <w:p>
      <w:r>
        <w:t xml:space="preserve">Miksi halalan tarjoaminen muslimeille ei ole uskontoa????  Miksi olette niin helvetin innokkaita osoittamaan, että ette ole islamofobinen vaan suuri hindufoobikko?  Miksi muslimien temppeliterrorismin jälkeen odotatte hindujen luottavan heihin?   Miksi ihmeessä ette palauttanut hänen rahojaan? Älä saarnaa.</w:t>
      </w:r>
    </w:p>
    <w:p>
      <w:r>
        <w:rPr>
          <w:b/>
          <w:u w:val="single"/>
        </w:rPr>
        <w:t xml:space="preserve">182323</w:t>
      </w:r>
    </w:p>
    <w:p>
      <w:r>
        <w:t xml:space="preserve">Olemme myös saavuttaneet historian suurimman velan, meistä on tullut naurunalaiseksi liittolaistemme keskuudessa ja olemme löytäneet enemmän korruptoituneita Trumpin hallinnon jäseniä ja kumppaneita kuin koskaan aiemmin historiassa. #FuckTrump #FuckPence #FuckTheGOP ja #FuckMoscowMitch</w:t>
      </w:r>
    </w:p>
    <w:p>
      <w:r>
        <w:rPr>
          <w:b/>
          <w:u w:val="single"/>
        </w:rPr>
        <w:t xml:space="preserve">182324</w:t>
      </w:r>
    </w:p>
    <w:p>
      <w:r>
        <w:t xml:space="preserve">Nyt epäilyttää nainen ei ole sukupuoli objekti " pakanat" käytetään kohdella jonain päivänä objekti . Islam antoi naisille kaikki oikeudet ja kaikki ohjeet siitä, miten heidän tulee toimia miehensä kanssa. Lukekaa nyt Koraania muslimina ja puhukaa sitten. Älkää antako meille näitä pakanoiden luentoja.</w:t>
      </w:r>
    </w:p>
    <w:p>
      <w:r>
        <w:rPr>
          <w:b/>
          <w:u w:val="single"/>
        </w:rPr>
        <w:t xml:space="preserve">182325</w:t>
      </w:r>
    </w:p>
    <w:p>
      <w:r>
        <w:t xml:space="preserve">Tai Tory vahvistaminen ja ei tarvitse Arlene ja kyllästynyt Irlanninmerellä ja siirtyä eteenpäin , hän dump DUP jos hän voi ja ongelma lajiteltu</w:t>
      </w:r>
    </w:p>
    <w:p>
      <w:r>
        <w:rPr>
          <w:b/>
          <w:u w:val="single"/>
        </w:rPr>
        <w:t xml:space="preserve">182326</w:t>
      </w:r>
    </w:p>
    <w:p>
      <w:r>
        <w:t xml:space="preserve">NYT KAIKKI tietävät, että ISLAM sallii naispuolisten ihmisorjien pitämisen jopa käyttökelpoisina SEKSISSÄ Äskettäin ISIS aloitti ISLAMILAISET MARKKINAT myös naispuolisten orjien MYYNTIÄ JA KAUPPAA varten, jotta NORMAALIT EI-MUSLIMI NAISET eivät yrittäisi mennä naimisiin muslimimiesten kanssa, koska heidät saatetaan MYYDÄ PROFITTIIN orjina ISIS-agentit tekivät monia tällaisia sopimuksia!!!</w:t>
      </w:r>
    </w:p>
    <w:p>
      <w:r>
        <w:rPr>
          <w:b/>
          <w:u w:val="single"/>
        </w:rPr>
        <w:t xml:space="preserve">182327</w:t>
      </w:r>
    </w:p>
    <w:p>
      <w:r>
        <w:t xml:space="preserve">Kyllä, se on totta, ja hän on myös bigamisti.  Hän meni naimisiin toisen kanssa ennen kuin erosi ensimmäisestä.  Mutta hänen tekosyynsä on, että hänen ensimmäinen avioliittonsa oli muslimien uskomusten mukainen.</w:t>
      </w:r>
    </w:p>
    <w:p>
      <w:r>
        <w:rPr>
          <w:b/>
          <w:u w:val="single"/>
        </w:rPr>
        <w:t xml:space="preserve">182328</w:t>
      </w:r>
    </w:p>
    <w:p>
      <w:r>
        <w:t xml:space="preserve">Jos todella välitätte siitä, mitä ihmiset ajattelevat, ja uskotte, että suurin osa ihmisistä kannattaisi tätä holtitonta ei-suunnitelmaa, miksi ette sitten esittäisi sitä kansalle #PeoplesVote -äänestyksellä sen sijaan, että käytätte merkityksettömiä Twitter-lupauksia tietojen louhimiseen? Vai olisiko se liian demokraattista @BorisJohnsonille?</w:t>
      </w:r>
    </w:p>
    <w:p>
      <w:r>
        <w:rPr>
          <w:b/>
          <w:u w:val="single"/>
        </w:rPr>
        <w:t xml:space="preserve">182329</w:t>
      </w:r>
    </w:p>
    <w:p>
      <w:r>
        <w:t xml:space="preserve">Miksi vitussa Michael Gough @ICC ???</w:t>
      </w:r>
    </w:p>
    <w:p>
      <w:r>
        <w:rPr>
          <w:b/>
          <w:u w:val="single"/>
        </w:rPr>
        <w:t xml:space="preserve">182330</w:t>
      </w:r>
    </w:p>
    <w:p>
      <w:r>
        <w:t xml:space="preserve">En ole @MamataOfficialin fani, mutta antaisin vasemman munani, jos näkisin Mamatan lyövän Fekun vittuun.    #ShakaChhaap</w:t>
      </w:r>
    </w:p>
    <w:p>
      <w:r>
        <w:rPr>
          <w:b/>
          <w:u w:val="single"/>
        </w:rPr>
        <w:t xml:space="preserve">182331</w:t>
      </w:r>
    </w:p>
    <w:p>
      <w:r>
        <w:t xml:space="preserve">#QetranAsteroidIsFlyingIntoEarth #5YearsWithRedVelvet Köyhien (muslimien ja ei-muslimien) oikeus rikkailta (muslimeilta ja ei-muslimeilta) http://www.the-greatnews.com/showthread.php?28606 ... Hyvää syntymäpäivää Stay Kathryn ja Alden</w:t>
      </w:r>
    </w:p>
    <w:p>
      <w:r>
        <w:rPr>
          <w:b/>
          <w:u w:val="single"/>
        </w:rPr>
        <w:t xml:space="preserve">182332</w:t>
      </w:r>
    </w:p>
    <w:p>
      <w:r>
        <w:t xml:space="preserve">Ymmärrän, mitä tarkoitat.    Se on kuin venäläisessä ruletissa, sinulla on "mahdollisuus" räjäyttää aivosi pihalle.    #c4news #StopBrexit #BrexitReality #BrexitChaos #BrexitShambles #BrexitMayhem #RevokeArticle50 #RemainerNow #Brexit</w:t>
      </w:r>
    </w:p>
    <w:p>
      <w:r>
        <w:rPr>
          <w:b/>
          <w:u w:val="single"/>
        </w:rPr>
        <w:t xml:space="preserve">182333</w:t>
      </w:r>
    </w:p>
    <w:p>
      <w:r>
        <w:t xml:space="preserve">Olette pelleilleet tarpeeksi, työ on tehty, menkää nyt kotiin.</w:t>
      </w:r>
    </w:p>
    <w:p>
      <w:r>
        <w:rPr>
          <w:b/>
          <w:u w:val="single"/>
        </w:rPr>
        <w:t xml:space="preserve">182334</w:t>
      </w:r>
    </w:p>
    <w:p>
      <w:r>
        <w:t xml:space="preserve">Amit voi valita jakelijan...mutta me sanomme, että älkää käyttäkö bensiiniä. Se on muslimimaasta. Nämä ihmiset ovat valmiita nuolemaan persettä, mutta eivät jalkoja.</w:t>
      </w:r>
    </w:p>
    <w:p>
      <w:r>
        <w:rPr>
          <w:b/>
          <w:u w:val="single"/>
        </w:rPr>
        <w:t xml:space="preserve">182335</w:t>
      </w:r>
    </w:p>
    <w:p>
      <w:r>
        <w:t xml:space="preserve">Olet paska @TheRealCoach_JB Vittu ICC he eivät ole paska ilman sinua.</w:t>
      </w:r>
    </w:p>
    <w:p>
      <w:r>
        <w:rPr>
          <w:b/>
          <w:u w:val="single"/>
        </w:rPr>
        <w:t xml:space="preserve">182336</w:t>
      </w:r>
    </w:p>
    <w:p>
      <w:r>
        <w:t xml:space="preserve">Intia pahimmassa vaiheessa.... aaj hindu muslim horaha hai kal ST SC SC HOGA Ffir general obc chalega .... tosiaankin olemme astuneet uuteen Intiaan.   Mitä te teitte oli 100 n 1% oikein @ZomatoIN . #Zomato</w:t>
      </w:r>
    </w:p>
    <w:p>
      <w:r>
        <w:rPr>
          <w:b/>
          <w:u w:val="single"/>
        </w:rPr>
        <w:t xml:space="preserve">182337</w:t>
      </w:r>
    </w:p>
    <w:p>
      <w:r>
        <w:t xml:space="preserve">Rauhoitussyyte: Muslimit kehottavat Mamata rankaisemaan lääkäreiden kimppuun hyökkääviä ja mallia ahdistelevia syyllisiä</w:t>
      </w:r>
    </w:p>
    <w:p>
      <w:r>
        <w:rPr>
          <w:b/>
          <w:u w:val="single"/>
        </w:rPr>
        <w:t xml:space="preserve">182338</w:t>
      </w:r>
    </w:p>
    <w:p>
      <w:r>
        <w:t xml:space="preserve">Ei oikeastaan. Vaihtoehtoina ovat joko sopimus ilman sopimusta tai sopimus, jossa on *NI Only* backstop. Kumman puolesta parlamentti äänestäisi?</w:t>
      </w:r>
    </w:p>
    <w:p>
      <w:r>
        <w:rPr>
          <w:b/>
          <w:u w:val="single"/>
        </w:rPr>
        <w:t xml:space="preserve">182339</w:t>
      </w:r>
    </w:p>
    <w:p>
      <w:r>
        <w:t xml:space="preserve">Jos Mamata Banerji on oikeassa, BJP/RSS on mobilisoinut Biharista ja UP:stä Länsi-Bengaliin kätyreitä, jotka yhdessä kourallisen bengalilaisten kanssa aiheuttavat tätä pahaa. Tämä on heidän toimintatapansa, jolla he pyrkivät tunkeutumaan maalliseen valtioon.</w:t>
      </w:r>
    </w:p>
    <w:p>
      <w:r>
        <w:rPr>
          <w:b/>
          <w:u w:val="single"/>
        </w:rPr>
        <w:t xml:space="preserve">182340</w:t>
      </w:r>
    </w:p>
    <w:p>
      <w:r>
        <w:t xml:space="preserve">Master of Deception #monoprint #printmaking #art #artists #fucktrump</w:t>
      </w:r>
    </w:p>
    <w:p>
      <w:r>
        <w:rPr>
          <w:b/>
          <w:u w:val="single"/>
        </w:rPr>
        <w:t xml:space="preserve">182341</w:t>
      </w:r>
    </w:p>
    <w:p>
      <w:r>
        <w:t xml:space="preserve">Jos tämä jäi näkemättä!   Sinä yhdistät maata, aivan oikein Irlanti</w:t>
      </w:r>
    </w:p>
    <w:p>
      <w:r>
        <w:rPr>
          <w:b/>
          <w:u w:val="single"/>
        </w:rPr>
        <w:t xml:space="preserve">182342</w:t>
      </w:r>
    </w:p>
    <w:p>
      <w:r>
        <w:t xml:space="preserve">Vitut kielestä kommunikoida käytetään vain meemejä...</w:t>
      </w:r>
    </w:p>
    <w:p>
      <w:r>
        <w:rPr>
          <w:b/>
          <w:u w:val="single"/>
        </w:rPr>
        <w:t xml:space="preserve">182343</w:t>
      </w:r>
    </w:p>
    <w:p>
      <w:r>
        <w:t xml:space="preserve">Luulen, että se johtuu siitä, että ihmiset eivät ymmärrä historiaa tai edes tunne N.I:tä.</w:t>
      </w:r>
    </w:p>
    <w:p>
      <w:r>
        <w:rPr>
          <w:b/>
          <w:u w:val="single"/>
        </w:rPr>
        <w:t xml:space="preserve">182344</w:t>
      </w:r>
    </w:p>
    <w:p>
      <w:r>
        <w:t xml:space="preserve">Älä itke rantautuneen vauvan takia. Hänen isänsä on varmasti isä kahdelle tusinalle muullekin neljästä vaimosta. Älä lankea uhrikorttiin #RefugeesGoBack.</w:t>
      </w:r>
    </w:p>
    <w:p>
      <w:r>
        <w:rPr>
          <w:b/>
          <w:u w:val="single"/>
        </w:rPr>
        <w:t xml:space="preserve">182345</w:t>
      </w:r>
    </w:p>
    <w:p>
      <w:r>
        <w:t xml:space="preserve">Dan uwarki Käytä Google translate kinji Islam on paras Kuka tahansa seurata meidän islam pakenee Jos u hylätä tai väärinkäytön meitä päätyy paikka häpeä nöyryytystä ja kurjuutta</w:t>
      </w:r>
    </w:p>
    <w:p>
      <w:r>
        <w:rPr>
          <w:b/>
          <w:u w:val="single"/>
        </w:rPr>
        <w:t xml:space="preserve">182346</w:t>
      </w:r>
    </w:p>
    <w:p>
      <w:r>
        <w:t xml:space="preserve">@IlhanMN Ensimmäiset 2 lamauttaisivat talouden.  Kolmas on idioottimaisen baarimikon keksimä vitsi.  Muslimikieltoa ei ole olemassa. Jos olisi, valehteleva perseesi ei olisi täällä.  Jos teet #5, haluan korvauksia, koska maksoin omani.  #6 - #Build the Wall #WednesdayWisdom #MAGA</w:t>
      </w:r>
    </w:p>
    <w:p>
      <w:r>
        <w:rPr>
          <w:b/>
          <w:u w:val="single"/>
        </w:rPr>
        <w:t xml:space="preserve">182347</w:t>
      </w:r>
    </w:p>
    <w:p>
      <w:r>
        <w:t xml:space="preserve">Me tässä hallituksessa työskentelemme täysillä antaaksemme tälle maalle sen ansaitseman johtajuuden. Tämä työ alkaa nyt</w:t>
      </w:r>
    </w:p>
    <w:p>
      <w:r>
        <w:rPr>
          <w:b/>
          <w:u w:val="single"/>
        </w:rPr>
        <w:t xml:space="preserve">182348</w:t>
      </w:r>
    </w:p>
    <w:p>
      <w:r>
        <w:t xml:space="preserve">Ahh ja jos me kutsumme islamia rasistiseksi muukalaisvihamieliseksi ja islamofobiseksi, @UKLabour nämä ovat niitä homofobikkoja joiden puolesta taistelet niin paljon Olen pahoillani, mutta @SkyNewsBreak tämä on häpeällistä olla avoimesti homofobinen mitään ei ole tehty @metpoliceuk yritä tunnistaa nämä kasvot!!!! Voi odota onnea!!!</w:t>
      </w:r>
    </w:p>
    <w:p>
      <w:r>
        <w:rPr>
          <w:b/>
          <w:u w:val="single"/>
        </w:rPr>
        <w:t xml:space="preserve">182349</w:t>
      </w:r>
    </w:p>
    <w:p>
      <w:r>
        <w:t xml:space="preserve">Tämä hindu-muslimi, samaa sukupuolta olevan pariskunnan kuvaaminen todistaa, että rakkaudella ei ole rajoja https://www.scoopwhoop.com/lgbt/photoshoot-hindu-muslim-same-sex-couple-love-has-no-boundaries/?ref=social&amp;type=fb&amp;b=0 ...</w:t>
      </w:r>
    </w:p>
    <w:p>
      <w:r>
        <w:rPr>
          <w:b/>
          <w:u w:val="single"/>
        </w:rPr>
        <w:t xml:space="preserve">182350</w:t>
      </w:r>
    </w:p>
    <w:p>
      <w:r>
        <w:t xml:space="preserve">#MAGA????  #FUCKTRUMP!     #FUCKYOUREPUBLICANS!</w:t>
      </w:r>
    </w:p>
    <w:p>
      <w:r>
        <w:rPr>
          <w:b/>
          <w:u w:val="single"/>
        </w:rPr>
        <w:t xml:space="preserve">182351</w:t>
      </w:r>
    </w:p>
    <w:p>
      <w:r>
        <w:t xml:space="preserve">Rakkaus on rakkautta: Tämä unenomainen kuva samansukupuolisesta hindu-muslimi pariskunnasta menee nettiin https://www.indiatimes.com/trending/human-interest/this-dreamy-photoshoot-of-same-sex-hindu-muslim-couple-is-proof-that-there-are-no-t-cs-in-love-372499.html ...</w:t>
      </w:r>
    </w:p>
    <w:p>
      <w:r>
        <w:rPr>
          <w:b/>
          <w:u w:val="single"/>
        </w:rPr>
        <w:t xml:space="preserve">182352</w:t>
      </w:r>
    </w:p>
    <w:p>
      <w:r>
        <w:t xml:space="preserve">Hassua, että et ole koskaan maininnut sitä kaikkien politiikassa viettämiesi vuosien aikana.</w:t>
      </w:r>
    </w:p>
    <w:p>
      <w:r>
        <w:rPr>
          <w:b/>
          <w:u w:val="single"/>
        </w:rPr>
        <w:t xml:space="preserve">182353</w:t>
      </w:r>
    </w:p>
    <w:p>
      <w:r>
        <w:t xml:space="preserve">Hallinto torjui oikeuden määräyksen lopettaa perheiden erottaminen - ACLU nostaa kanteen #Resist #ResistTrump #FuckTrump</w:t>
      </w:r>
    </w:p>
    <w:p>
      <w:r>
        <w:rPr>
          <w:b/>
          <w:u w:val="single"/>
        </w:rPr>
        <w:t xml:space="preserve">182354</w:t>
      </w:r>
    </w:p>
    <w:p>
      <w:r>
        <w:t xml:space="preserve">Miten se on surullista? Iran noudattaa vain islamilaista lakia. Teidän muslimina pitäisi tietää tämä.  Emme halua, että naisemme ovat kuin ei-musliminaiset. Jos annatte heidän kävellä ilman huivia, he pukeutuvat pian hameisiin, harrastavat seksiä avioliiton ulkopuolella, juovat alkoholia...</w:t>
      </w:r>
    </w:p>
    <w:p>
      <w:r>
        <w:rPr>
          <w:b/>
          <w:u w:val="single"/>
        </w:rPr>
        <w:t xml:space="preserve">182355</w:t>
      </w:r>
    </w:p>
    <w:p>
      <w:r>
        <w:t xml:space="preserve">Ye Shukla ko musliminainen chalegi ahdistelusta, mutta jakelupoika hindu chaiye. Olen hindu ja olen vilpittömästi sitä mieltä, että Shukla tarvitsee persläpimistä...</w:t>
      </w:r>
    </w:p>
    <w:p>
      <w:r>
        <w:rPr>
          <w:b/>
          <w:u w:val="single"/>
        </w:rPr>
        <w:t xml:space="preserve">182356</w:t>
      </w:r>
    </w:p>
    <w:p>
      <w:r>
        <w:t xml:space="preserve">Miksi vitussa australialainen välittää, mikä joukkue Intiassa pelaa tai ei pelaa?</w:t>
      </w:r>
    </w:p>
    <w:p>
      <w:r>
        <w:rPr>
          <w:b/>
          <w:u w:val="single"/>
        </w:rPr>
        <w:t xml:space="preserve">182357</w:t>
      </w:r>
    </w:p>
    <w:p>
      <w:r>
        <w:t xml:space="preserve">Edellinen hallinto suuteli muslimien persettä, tämä suutelee sionistien persettä! Ei voittoa 4 meille....</w:t>
      </w:r>
    </w:p>
    <w:p>
      <w:r>
        <w:rPr>
          <w:b/>
          <w:u w:val="single"/>
        </w:rPr>
        <w:t xml:space="preserve">182358</w:t>
      </w:r>
    </w:p>
    <w:p>
      <w:r>
        <w:t xml:space="preserve">@VtvGujarati @isudan_gadhvi @golanihemant @patelkeyur660 @yuvrajsinh6565 @joshipuradj @kirankumarmakw1 @adgpi @PMOIndia @narendramodi @BJP4Gujarat @INCGujarat @ICC @BCCI @msdhoni @Dhoni #Dhoni #dhoni07 #armydhoni7 #IndianArmy</w:t>
      </w:r>
    </w:p>
    <w:p>
      <w:r>
        <w:rPr>
          <w:b/>
          <w:u w:val="single"/>
        </w:rPr>
        <w:t xml:space="preserve">182359</w:t>
      </w:r>
    </w:p>
    <w:p>
      <w:r>
        <w:t xml:space="preserve">Repost justmary97 .  Valot pois pojat .  #lockhimup #lockthemallup #fucktrump #donaldtrumpjr #worstfirstfirstfamilyever #trumpisamoron #trumpjunior #impeachtrump #notmypresident https://www.instagram.com/p/B0lo5-dgTLi/?igshid=1y2csw4rlkrcu ...</w:t>
      </w:r>
    </w:p>
    <w:p>
      <w:r>
        <w:rPr>
          <w:b/>
          <w:u w:val="single"/>
        </w:rPr>
        <w:t xml:space="preserve">182360</w:t>
      </w:r>
    </w:p>
    <w:p>
      <w:r>
        <w:t xml:space="preserve">Ainakaan häntä ei sido kabinetin kollektiivinen vastuu, joten hän voi kommentoida vapaasti. Mutta annamme hänen pitää ensin lomaa!</w:t>
      </w:r>
    </w:p>
    <w:p>
      <w:r>
        <w:rPr>
          <w:b/>
          <w:u w:val="single"/>
        </w:rPr>
        <w:t xml:space="preserve">182361</w:t>
      </w:r>
    </w:p>
    <w:p>
      <w:r>
        <w:t xml:space="preserve">Täytyy kuitenkin antaa foxille tunnustusta, he tuntevat kohderyhmänsä:  Tyhmä!  #Hateriot #Fucktrump #CheetoPedoPrez</w:t>
      </w:r>
    </w:p>
    <w:p>
      <w:r>
        <w:rPr>
          <w:b/>
          <w:u w:val="single"/>
        </w:rPr>
        <w:t xml:space="preserve">182362</w:t>
      </w:r>
    </w:p>
    <w:p>
      <w:r>
        <w:t xml:space="preserve">Se olisi ensimmäinen kerta, eikö totta?</w:t>
      </w:r>
    </w:p>
    <w:p>
      <w:r>
        <w:rPr>
          <w:b/>
          <w:u w:val="single"/>
        </w:rPr>
        <w:t xml:space="preserve">182363</w:t>
      </w:r>
    </w:p>
    <w:p>
      <w:r>
        <w:t xml:space="preserve">'Pelaamme ilmaiseksi', vanhempi zimbabwelainen kriketinpelaaja ilmaisee epätoivonsa pyrkiessään kilpailemaan ICC World T20 -karsinnoissa - Firstcricket News, Firstpost</w:t>
      </w:r>
    </w:p>
    <w:p>
      <w:r>
        <w:rPr>
          <w:b/>
          <w:u w:val="single"/>
        </w:rPr>
        <w:t xml:space="preserve">182364</w:t>
      </w:r>
    </w:p>
    <w:p>
      <w:r>
        <w:t xml:space="preserve">Trump yritti puolustaa Mitch McConnellia sen jälkeen, kun häntä kutsuttiin "Venäjän agentiksi" - ja se meni hulvattomasti pieleen #Resist #ResistTrump #FuckTrump</w:t>
      </w:r>
    </w:p>
    <w:p>
      <w:r>
        <w:rPr>
          <w:b/>
          <w:u w:val="single"/>
        </w:rPr>
        <w:t xml:space="preserve">182365</w:t>
      </w:r>
    </w:p>
    <w:p>
      <w:r>
        <w:t xml:space="preserve">Islam on todella hieno Kypsennettyä FLASHia varten tarvitaan 'Halal' Tuoreeseen FLASHiin 'HALALA'.</w:t>
      </w:r>
    </w:p>
    <w:p>
      <w:r>
        <w:rPr>
          <w:b/>
          <w:u w:val="single"/>
        </w:rPr>
        <w:t xml:space="preserve">182366</w:t>
      </w:r>
    </w:p>
    <w:p>
      <w:r>
        <w:t xml:space="preserve">Kejriwal on kuin hyttynen, joka vain ärsyttää sinua, mutta jolla on hyvin pienet mahdollisuudet olla vaarallinen. Mamata on kalkkarokäärme. Puhdasta myrkkyä.</w:t>
      </w:r>
    </w:p>
    <w:p>
      <w:r>
        <w:rPr>
          <w:b/>
          <w:u w:val="single"/>
        </w:rPr>
        <w:t xml:space="preserve">182367</w:t>
      </w:r>
    </w:p>
    <w:p>
      <w:r>
        <w:t xml:space="preserve">1 ilmoitus MHA:lta ja Mamata Banerjee muuttuu ystävälliseksi naiseksi, suostuu hyväksymään lääkärin vaatimukset.</w:t>
      </w:r>
    </w:p>
    <w:p>
      <w:r>
        <w:rPr>
          <w:b/>
          <w:u w:val="single"/>
        </w:rPr>
        <w:t xml:space="preserve">182368</w:t>
      </w:r>
    </w:p>
    <w:p>
      <w:r>
        <w:t xml:space="preserve">Joo, jopa muslimit eivät syö muuta kuin halalia, mutta rakastavat seksiä hindunaisen kanssa, täällä ei ole halaliaa.</w:t>
      </w:r>
    </w:p>
    <w:p>
      <w:r>
        <w:rPr>
          <w:b/>
          <w:u w:val="single"/>
        </w:rPr>
        <w:t xml:space="preserve">182369</w:t>
      </w:r>
    </w:p>
    <w:p>
      <w:r>
        <w:t xml:space="preserve">MESTARIT!    Sri Lanka voitti Bangladesh sinetöidä 3-0 ODI-sarjan valkopesu @ eilen!    @ICC @OfficialSLC #SLvBAN #ThankYouKulasekara #Whitewashed Kanishka Perera .</w:t>
      </w:r>
    </w:p>
    <w:p>
      <w:r>
        <w:rPr>
          <w:b/>
          <w:u w:val="single"/>
        </w:rPr>
        <w:t xml:space="preserve">182370</w:t>
      </w:r>
    </w:p>
    <w:p>
      <w:r>
        <w:t xml:space="preserve">Warren ja Sanders ovat aika siistejä, totta. Mutta oletko tavannut näitä kissoja???? #RallyTogether #MedicareForAll #FuckTheYankees #FuckTrump</w:t>
      </w:r>
    </w:p>
    <w:p>
      <w:r>
        <w:rPr>
          <w:b/>
          <w:u w:val="single"/>
        </w:rPr>
        <w:t xml:space="preserve">182371</w:t>
      </w:r>
    </w:p>
    <w:p>
      <w:r>
        <w:t xml:space="preserve">Bhakts ovat kiireisiä antamaan Bad Rating Zomato on Playstore</w:t>
      </w:r>
    </w:p>
    <w:p>
      <w:r>
        <w:rPr>
          <w:b/>
          <w:u w:val="single"/>
        </w:rPr>
        <w:t xml:space="preserve">182372</w:t>
      </w:r>
    </w:p>
    <w:p>
      <w:r>
        <w:t xml:space="preserve">Twitter tukee valkoista ylivaltaa, ja kun puhut sitä vastaan, joudut rikkomaan sääntöjä, koska "häiritset" joukkoa kusipäitä. Naurettavaa. Mutta niin kauan kuin Adolf Cheeto ja hänen rasistiset kaverinsa suoltavat hölynpölyä tällä (aika paskalla) alustalla, minun on lisättävä ääneni. #Resist #FuckTrump</w:t>
      </w:r>
    </w:p>
    <w:p>
      <w:r>
        <w:rPr>
          <w:b/>
          <w:u w:val="single"/>
        </w:rPr>
        <w:t xml:space="preserve">182373</w:t>
      </w:r>
    </w:p>
    <w:p>
      <w:r>
        <w:t xml:space="preserve">Sisältyykö siihen myös se, että luovut sitoumuksestasi lähteä 31. lokakuuta 2019?</w:t>
      </w:r>
    </w:p>
    <w:p>
      <w:r>
        <w:rPr>
          <w:b/>
          <w:u w:val="single"/>
        </w:rPr>
        <w:t xml:space="preserve">182374</w:t>
      </w:r>
    </w:p>
    <w:p>
      <w:r>
        <w:t xml:space="preserve">La la la lala la la la la lala la la lala</w:t>
      </w:r>
    </w:p>
    <w:p>
      <w:r>
        <w:rPr>
          <w:b/>
          <w:u w:val="single"/>
        </w:rPr>
        <w:t xml:space="preserve">182375</w:t>
      </w:r>
    </w:p>
    <w:p>
      <w:r>
        <w:t xml:space="preserve">Mielestäni Mamata Banerjin pitäisi antaa näiden ihmisten laulaa mitä tahansa he haluavat tiellä. Katsotaan kuinka monta viikkoa he voivat jatkaa tätä.</w:t>
      </w:r>
    </w:p>
    <w:p>
      <w:r>
        <w:rPr>
          <w:b/>
          <w:u w:val="single"/>
        </w:rPr>
        <w:t xml:space="preserve">182376</w:t>
      </w:r>
    </w:p>
    <w:p>
      <w:r>
        <w:t xml:space="preserve">Tämä on minun Australia. #refugeesarewelcome</w:t>
      </w:r>
    </w:p>
    <w:p>
      <w:r>
        <w:rPr>
          <w:b/>
          <w:u w:val="single"/>
        </w:rPr>
        <w:t xml:space="preserve">182377</w:t>
      </w:r>
    </w:p>
    <w:p>
      <w:r>
        <w:t xml:space="preserve">Vielä yksi asia vuonna 2005 sama Mamata Banerjee vastusti näitä soluttautujia, nyt 180° Mamata Banerjee rauhoittelee heitä äänipankkina Sama tulee tapahtumaan myös BJP:n kanssa...!!!    Amit Shah ki Police Mandir tutane se bacha nahi pai Mandir banayegi!</w:t>
      </w:r>
    </w:p>
    <w:p>
      <w:r>
        <w:rPr>
          <w:b/>
          <w:u w:val="single"/>
        </w:rPr>
        <w:t xml:space="preserve">182378</w:t>
      </w:r>
    </w:p>
    <w:p>
      <w:r>
        <w:t xml:space="preserve">KOSKA YHDYSVALLAT OSALLISTUI EL SALVADORIIN, EIVÄT "MUSLIMIMAAT".</w:t>
      </w:r>
    </w:p>
    <w:p>
      <w:r>
        <w:rPr>
          <w:b/>
          <w:u w:val="single"/>
        </w:rPr>
        <w:t xml:space="preserve">182379</w:t>
      </w:r>
    </w:p>
    <w:p>
      <w:r>
        <w:t xml:space="preserve">Islam on siis aate, ei rotu.  ...kauhea, vihamielinen aate, ja sinä häpäiset itsesi puolustamalla sitä.  Kaikki pitävät laillisista maahanmuuttajista.  Suurin osa heistä äänestää Trumpia :)    Vilpittömästi, joku tyyppi, kotoisin jostain paikasta.</w:t>
      </w:r>
    </w:p>
    <w:p>
      <w:r>
        <w:rPr>
          <w:b/>
          <w:u w:val="single"/>
        </w:rPr>
        <w:t xml:space="preserve">182380</w:t>
      </w:r>
    </w:p>
    <w:p>
      <w:r>
        <w:t xml:space="preserve">Häpeä .  Sen täytyy olla islam ja Allah.</w:t>
      </w:r>
    </w:p>
    <w:p>
      <w:r>
        <w:rPr>
          <w:b/>
          <w:u w:val="single"/>
        </w:rPr>
        <w:t xml:space="preserve">182381</w:t>
      </w:r>
    </w:p>
    <w:p>
      <w:r>
        <w:t xml:space="preserve">Rakastan katsella tätä kanavaa..kannattaa tilata..#Brexit</w:t>
      </w:r>
    </w:p>
    <w:p>
      <w:r>
        <w:rPr>
          <w:b/>
          <w:u w:val="single"/>
        </w:rPr>
        <w:t xml:space="preserve">182382</w:t>
      </w:r>
    </w:p>
    <w:p>
      <w:r>
        <w:t xml:space="preserve">#LoveSong For #Bataclan #PrayForParis: Toto Africa http://ift.tt/nD6XL1 #ParisAttacks</w:t>
      </w:r>
    </w:p>
    <w:p>
      <w:r>
        <w:rPr>
          <w:b/>
          <w:u w:val="single"/>
        </w:rPr>
        <w:t xml:space="preserve">182383</w:t>
      </w:r>
    </w:p>
    <w:p>
      <w:r>
        <w:t xml:space="preserve">Mamata ei ole tullut hulluksi, vaan hän on muuttanut inhottavia strategioitaan:    1. Yhteensä M-äänet 2. Jaettu H betwn Bangali &amp; ei-bengalilaiset 1: Hän osoitti vihaa Jai Shri Ramia vastaan 2: Kiistanalaiset lausunnot sairaalassa, lääkärit ovat ulkopuolisia, BJP ulkopuolinen puolue, bengalin kieli jne.</w:t>
      </w:r>
    </w:p>
    <w:p>
      <w:r>
        <w:rPr>
          <w:b/>
          <w:u w:val="single"/>
        </w:rPr>
        <w:t xml:space="preserve">182384</w:t>
      </w:r>
    </w:p>
    <w:p>
      <w:r>
        <w:t xml:space="preserve">Pidä yhteyttä niihin, jotka ovat unohtaneet sinut, &amp; anna anteeksi niille, jotka ovat tehneet sinulle vääryyttä, &amp; älä lakkaa rukoilemasta parasta niille, joita rakastat.</w:t>
      </w:r>
    </w:p>
    <w:p>
      <w:r>
        <w:rPr>
          <w:b/>
          <w:u w:val="single"/>
        </w:rPr>
        <w:t xml:space="preserve">182385</w:t>
      </w:r>
    </w:p>
    <w:p>
      <w:r>
        <w:t xml:space="preserve">Pakistan ja Intia eivät siis kohtaa toisiaan. ICC suosii @BCCI:tä eli Intian joukkuetta, koska Intia ei pelaa Pakia vastaan ja Pak saa automaattisesti pisteitä. Miksi jokaisella joukkueella on eri määrä otteluita? Eikö se ole puolueellisuutta ja miten käy mestaruuskilpailujen uskottavuudelle?</w:t>
      </w:r>
    </w:p>
    <w:p>
      <w:r>
        <w:rPr>
          <w:b/>
          <w:u w:val="single"/>
        </w:rPr>
        <w:t xml:space="preserve">182386</w:t>
      </w:r>
    </w:p>
    <w:p>
      <w:r>
        <w:t xml:space="preserve">Ottaisitteko paikkanne Westminsterissä, jos niin kävisi?</w:t>
      </w:r>
    </w:p>
    <w:p>
      <w:r>
        <w:rPr>
          <w:b/>
          <w:u w:val="single"/>
        </w:rPr>
        <w:t xml:space="preserve">182387</w:t>
      </w:r>
    </w:p>
    <w:p>
      <w:r>
        <w:t xml:space="preserve">Hindu-muslimi, Intia-Pakistan, samaa sukupuolta oleva rakkaustarina rikkoo kaikki esteet. Internet on rakastunut - Trending News News https://www.indiatoday.in/trending-news/story/hindu-muslim-india-pakistan-same-sex-love-story-breaks-all-barriers-internet-is-in-love-1575224-2019-07-30 ...</w:t>
      </w:r>
    </w:p>
    <w:p>
      <w:r>
        <w:rPr>
          <w:b/>
          <w:u w:val="single"/>
        </w:rPr>
        <w:t xml:space="preserve">182388</w:t>
      </w:r>
    </w:p>
    <w:p>
      <w:r>
        <w:t xml:space="preserve">Hyvä. Pohjois-Irlannin enemmistö äänesti muuten EU:ssa pysymisen puolesta. Miksi heidän pitäisi seurata englantilaista pääministeriä, jolla ei ole mitään demokraattista legitimiteettiä jatkaa FAILED #Brexit-hankkeen jatkamista?  #StayTogether in EU oli selkeä viesti viime vaalien tuloksista koko Yhdistyneessä kuningaskunnassa:</w:t>
      </w:r>
    </w:p>
    <w:p>
      <w:r>
        <w:rPr>
          <w:b/>
          <w:u w:val="single"/>
        </w:rPr>
        <w:t xml:space="preserve">182389</w:t>
      </w:r>
    </w:p>
    <w:p>
      <w:r>
        <w:t xml:space="preserve">Emme vieläkään voita muslimeja. Muutama kuukausi aiemmin jemeniläinen mies kidutti 12-vuotiasta tytärtään, jotta tämä pakottaisi hänet tunnustamaan, että hän harrasti seksiä pojan kanssa. Kidutuksen jälkeen hän kuvasi tytön myöntävän sen (video on verkossa). Sitten hän heitti tytön jyrkänteeltä.  Logiikkasi: muslimi, siis muslimit.</w:t>
      </w:r>
    </w:p>
    <w:p>
      <w:r>
        <w:rPr>
          <w:b/>
          <w:u w:val="single"/>
        </w:rPr>
        <w:t xml:space="preserve">182390</w:t>
      </w:r>
    </w:p>
    <w:p>
      <w:r>
        <w:t xml:space="preserve">Oletteko valmis käyttämään 7 ääntänne Westminsterissä hänen pysäyttämisekseen?</w:t>
      </w:r>
    </w:p>
    <w:p>
      <w:r>
        <w:rPr>
          <w:b/>
          <w:u w:val="single"/>
        </w:rPr>
        <w:t xml:space="preserve">182391</w:t>
      </w:r>
    </w:p>
    <w:p>
      <w:r>
        <w:t xml:space="preserve">ICE:n vastaiset mielenosoitukset sulkivat liittovaltion tilat Minnesotassa #Resist #ResistTrump #FuckTrump</w:t>
      </w:r>
    </w:p>
    <w:p>
      <w:r>
        <w:rPr>
          <w:b/>
          <w:u w:val="single"/>
        </w:rPr>
        <w:t xml:space="preserve">182392</w:t>
      </w:r>
    </w:p>
    <w:p>
      <w:r>
        <w:t xml:space="preserve">.@realDonaldTrump - kun et osaa kirjoittaa sanaa "kenraali" tai käyttää sulkuja oikein, sinun pitäisi varmaan pidättäytyä kutsumasta muita tyhmiksi. "Vakaa nero", paskanmarjat. #FuckTrump #MAGA</w:t>
      </w:r>
    </w:p>
    <w:p>
      <w:r>
        <w:rPr>
          <w:b/>
          <w:u w:val="single"/>
        </w:rPr>
        <w:t xml:space="preserve">182393</w:t>
      </w:r>
    </w:p>
    <w:p>
      <w:r>
        <w:t xml:space="preserve">ICC:n baarihinnat ovat niin helvetin kovat. En missään nimessä maksa tuplasti-kolminkertaista hintaa vodkasta ja limonadista. Tarvitsen veljieni hakemaan pullon, koska miten voin jolata ilman sitä?     Voi vittu, kuulostan tyypilliseltä ruskealta sedältä.</w:t>
      </w:r>
    </w:p>
    <w:p>
      <w:r>
        <w:rPr>
          <w:b/>
          <w:u w:val="single"/>
        </w:rPr>
        <w:t xml:space="preserve">182394</w:t>
      </w:r>
    </w:p>
    <w:p>
      <w:r>
        <w:t xml:space="preserve">'Meidän olisi pitänyt rakentaa muuri' Ärsytä rasistiset sukulaisesi ensi kiitospäivänä. https://www.teepublic.com/t-shirt/5467819-we-shouldve-built-a-wall?store_id=123265 ... SÄÄSTÄ 35 % ALENNUS KAIKESTA!!!   #NativeAmerican #fucktrump #Immigration #immigrants #immigrantsgetthejobdone #progressive #socialist #nowall #dontbuildthewall #DoubleStandards #Hypocrisy</w:t>
      </w:r>
    </w:p>
    <w:p>
      <w:r>
        <w:rPr>
          <w:b/>
          <w:u w:val="single"/>
        </w:rPr>
        <w:t xml:space="preserve">182395</w:t>
      </w:r>
    </w:p>
    <w:p>
      <w:r>
        <w:t xml:space="preserve">Mutta jokainen lähtöpoliitikko sanoi, että sopimus syntyisi ja että se olisi historian helpoin sopimus. Lisäksi pitkäperjantaisopimus tuli ennen äänestystä, joka voisi johtaa No Dealiin, joten melko varmasti se on etusijalla.</w:t>
      </w:r>
    </w:p>
    <w:p>
      <w:r>
        <w:rPr>
          <w:b/>
          <w:u w:val="single"/>
        </w:rPr>
        <w:t xml:space="preserve">182396</w:t>
      </w:r>
    </w:p>
    <w:p>
      <w:r>
        <w:t xml:space="preserve">Jos @POTUS valehtelee, Pradhan Mantri ji:n pitäisi keskeyttää kaikki suhteet Yhdysvaltoihin, kunnes he myöntävät valehtelunsa.</w:t>
      </w:r>
    </w:p>
    <w:p>
      <w:r>
        <w:rPr>
          <w:b/>
          <w:u w:val="single"/>
        </w:rPr>
        <w:t xml:space="preserve">182397</w:t>
      </w:r>
    </w:p>
    <w:p>
      <w:r>
        <w:t xml:space="preserve">"Mezillä on oikea veli, mutta hän ei ole nähnyt häntä yli neljään vuoteen, siitä päivästä lähtien, kun hän lähti kylästään." "Mezillä on oikea veli, mutta hän ei ole nähnyt häntä yli neljään vuoteen."  #DUDH70 #HumanRights #RefugeesAreWelcome (pakolaiset ovat tervetulleita).</w:t>
      </w:r>
    </w:p>
    <w:p>
      <w:r>
        <w:rPr>
          <w:b/>
          <w:u w:val="single"/>
        </w:rPr>
        <w:t xml:space="preserve">182398</w:t>
      </w:r>
    </w:p>
    <w:p>
      <w:r>
        <w:t xml:space="preserve">Sisältyykö siihen myös se, että meidät myydään pois WA:n kanssa, kun backstop poistetaan ja meistä tulee vasallivaltio, tai se, että olemme vielä 2 vuotta jumissa epävarmuudessa, aivan kuten jo 3 hukkaan heitettyä vuotta.</w:t>
      </w:r>
    </w:p>
    <w:p>
      <w:r>
        <w:rPr>
          <w:b/>
          <w:u w:val="single"/>
        </w:rPr>
        <w:t xml:space="preserve">182399</w:t>
      </w:r>
    </w:p>
    <w:p>
      <w:r>
        <w:t xml:space="preserve">Ei se ole, etkä sinä ole, senkin valehteleva sika. Olet itseäsi palveleva pelle, ja olet täällä nuoleskellaksesi DUP:n korruptoituneita "poliitikkoja", kunnes olet siinä asemassa, että voit heittää heidät bussin alle.</w:t>
      </w:r>
    </w:p>
    <w:p>
      <w:r>
        <w:rPr>
          <w:b/>
          <w:u w:val="single"/>
        </w:rPr>
        <w:t xml:space="preserve">182400</w:t>
      </w:r>
    </w:p>
    <w:p>
      <w:r>
        <w:t xml:space="preserve">Hän on aina ollut huijari, petkuttaja ja rasisti. Mutta tämä käytös on aivan mieletöntä.  #FuckTrump</w:t>
      </w:r>
    </w:p>
    <w:p>
      <w:r>
        <w:rPr>
          <w:b/>
          <w:u w:val="single"/>
        </w:rPr>
        <w:t xml:space="preserve">182401</w:t>
      </w:r>
    </w:p>
    <w:p>
      <w:r>
        <w:t xml:space="preserve">Hindu-muslimi samaa sukupuolta oleva pari rikkoo uuden tien; kuvat leviävät https://timesofindia.indiatimes.com/us/hindu-muslim-same-sex-couple-break-new-ground-pictures-go-viral/articleshow/70472372.cms ...</w:t>
      </w:r>
    </w:p>
    <w:p>
      <w:r>
        <w:rPr>
          <w:b/>
          <w:u w:val="single"/>
        </w:rPr>
        <w:t xml:space="preserve">182402</w:t>
      </w:r>
    </w:p>
    <w:p>
      <w:r>
        <w:t xml:space="preserve">Se sai sinut kirjoittamaan tänne. OKEI. Miten Zomato käsittelee halal-lihaa tietyille syöjille? Tällä kertaa uskonto on tärkeää.</w:t>
      </w:r>
    </w:p>
    <w:p>
      <w:r>
        <w:rPr>
          <w:b/>
          <w:u w:val="single"/>
        </w:rPr>
        <w:t xml:space="preserve">182403</w:t>
      </w:r>
    </w:p>
    <w:p>
      <w:r>
        <w:t xml:space="preserve">Länsi-Bengali: Mamata Banerjeen valtakunta murenee, kun ensin lääkärit ja nyt opettajat lähtevät kaduille osavaltion viranomaisia vastaan.</w:t>
      </w:r>
    </w:p>
    <w:p>
      <w:r>
        <w:rPr>
          <w:b/>
          <w:u w:val="single"/>
        </w:rPr>
        <w:t xml:space="preserve">182404</w:t>
      </w:r>
    </w:p>
    <w:p>
      <w:r>
        <w:t xml:space="preserve">Hyvin tehty Mary Lou ja muuten älkää koskaan ottako paikkaa Westminsterissä, se on eri maa.</w:t>
      </w:r>
    </w:p>
    <w:p>
      <w:r>
        <w:rPr>
          <w:b/>
          <w:u w:val="single"/>
        </w:rPr>
        <w:t xml:space="preserve">182405</w:t>
      </w:r>
    </w:p>
    <w:p>
      <w:r>
        <w:t xml:space="preserve">Ne, jotka pyytävät hinduja boikotoimaan PETROL:ia, koska se tuli Saudi-Arabiasta.No tässä on lista asioista, joita HINDUT boikotoivat ja jotka tulivat ISLAMISTA #boycottzomato HINDUT boikotoivat--- 1)Terrorismia 2)Nikah halalaa 3)Triple talaq Mitään edellä mainituista emme noudata.He ovat maailman asiantuntijoita ja 1:n viejiä.</w:t>
      </w:r>
    </w:p>
    <w:p>
      <w:r>
        <w:rPr>
          <w:b/>
          <w:u w:val="single"/>
        </w:rPr>
        <w:t xml:space="preserve">182406</w:t>
      </w:r>
    </w:p>
    <w:p>
      <w:r>
        <w:t xml:space="preserve">Ja tämä twiitti ei ole räyhäämistä ja uhoamista?</w:t>
      </w:r>
    </w:p>
    <w:p>
      <w:r>
        <w:rPr>
          <w:b/>
          <w:u w:val="single"/>
        </w:rPr>
        <w:t xml:space="preserve">182407</w:t>
      </w:r>
    </w:p>
    <w:p>
      <w:r>
        <w:t xml:space="preserve">@Jacob_Rees_Mogg @michaelgove @BorisJohnson @DominicRaab MITÄ OLET TEHNYT?</w:t>
      </w:r>
    </w:p>
    <w:p>
      <w:r>
        <w:rPr>
          <w:b/>
          <w:u w:val="single"/>
        </w:rPr>
        <w:t xml:space="preserve">182408</w:t>
      </w:r>
    </w:p>
    <w:p>
      <w:r>
        <w:t xml:space="preserve">Boris Johnson: John Oliverin kanssa (HBO) https://youtu.be/dXyO_MC9g3k via @YouTube</w:t>
      </w:r>
    </w:p>
    <w:p>
      <w:r>
        <w:rPr>
          <w:b/>
          <w:u w:val="single"/>
        </w:rPr>
        <w:t xml:space="preserve">182409</w:t>
      </w:r>
    </w:p>
    <w:p>
      <w:r>
        <w:t xml:space="preserve">Hienoa luettavaa. Älä missaa ollenkaan. Jokainen kohta on selitetty yksityiskohtaisesti. #ICC #WTC21 https://twitter.com/krick3r/status ...</w:t>
      </w:r>
    </w:p>
    <w:p>
      <w:r>
        <w:rPr>
          <w:b/>
          <w:u w:val="single"/>
        </w:rPr>
        <w:t xml:space="preserve">182410</w:t>
      </w:r>
    </w:p>
    <w:p>
      <w:r>
        <w:t xml:space="preserve">En olettanut sinun olevan liberaali ... Sanoin vain mielipiteeni liberaaleista ... anteeksi, jos loukkasin sinua, enkä koskaan syyttäisi ketään liberaaliksi ennen kuin olisin nähnyt hänen kuolaavan ..... ...</w:t>
      </w:r>
    </w:p>
    <w:p>
      <w:r>
        <w:rPr>
          <w:b/>
          <w:u w:val="single"/>
        </w:rPr>
        <w:t xml:space="preserve">182411</w:t>
      </w:r>
    </w:p>
    <w:p>
      <w:r>
        <w:t xml:space="preserve">Hyvä CPM, onko Mamata Banerji millään järkevällä asteikolla huonompi kuin kaikki muut alueelliset puolueet, joita tuette BJP:n kukistamiseksi koko Intiassa?    Säästäkää meidät BS:ltä. Kutsutte TMC:tä ja BJP:tä saman kolikon puoliksi ja... https://www.facebook.com/357761957586540/posts/2761701930525852/ ...</w:t>
      </w:r>
    </w:p>
    <w:p>
      <w:r>
        <w:rPr>
          <w:b/>
          <w:u w:val="single"/>
        </w:rPr>
        <w:t xml:space="preserve">182412</w:t>
      </w:r>
    </w:p>
    <w:p>
      <w:r>
        <w:t xml:space="preserve">Väärin. Grooming-jengien osuus kaikista seksuaalirikoksista on 3 prosenttia, ja muslimimiehet ovat vastuussa 2,7 prosentista näistä, vaikka heidän osuutensa Yhdistyneessä kuningaskunnassa on 2 prosenttia.  Valkoiset miehet syyllistyvät 90 prosenttiin kaikista seksuaalirikoksista, vaikka heitä on vain 37 prosenttia Yhdistyneessä kuningaskunnassa. Tee laskutoimitukset, kultaseni. Valkoiset miehet ovat eniten seksuaalirikollisia Yhdistyneessä kuningaskunnassa.</w:t>
      </w:r>
    </w:p>
    <w:p>
      <w:r>
        <w:rPr>
          <w:b/>
          <w:u w:val="single"/>
        </w:rPr>
        <w:t xml:space="preserve">182413</w:t>
      </w:r>
    </w:p>
    <w:p>
      <w:r>
        <w:t xml:space="preserve">Edes vaaleilla valittu edustaja ei ole turvassa BJP:n Jharkhandissa ....  Ja he sanovat, että laki ja järjestys ovat ongelma täällä ....</w:t>
      </w:r>
    </w:p>
    <w:p>
      <w:r>
        <w:rPr>
          <w:b/>
          <w:u w:val="single"/>
        </w:rPr>
        <w:t xml:space="preserve">182414</w:t>
      </w:r>
    </w:p>
    <w:p>
      <w:r>
        <w:t xml:space="preserve">Tämä on rakkautta.   .    #Manus #Nauru #EndImmigrationDetention #RefugeesAreWelcome https://www.instagram.com/p/Bt50Z9vlyk5/?utm_source=ig_twitter_share&amp;igshid=17n5rz8uuqe61 ...</w:t>
      </w:r>
    </w:p>
    <w:p>
      <w:r>
        <w:rPr>
          <w:b/>
          <w:u w:val="single"/>
        </w:rPr>
        <w:t xml:space="preserve">182415</w:t>
      </w:r>
    </w:p>
    <w:p>
      <w:r>
        <w:t xml:space="preserve">Lääkäri sanoo PMB:n olevan kunnossa, Wailers on eri mieltä. WAEC sanoo, että PMB:llä on todistus, Wailers eri mieltä. INEC julistaa PMB:n voittajaksi, Wailers eri mieltä.    Buhari sanoo, että JUMALA ON olemassa.....Arvaa Wailersin reaktio.</w:t>
      </w:r>
    </w:p>
    <w:p>
      <w:r>
        <w:rPr>
          <w:b/>
          <w:u w:val="single"/>
        </w:rPr>
        <w:t xml:space="preserve">182416</w:t>
      </w:r>
    </w:p>
    <w:p>
      <w:r>
        <w:t xml:space="preserve">Se on hänen valintansa, et voi pakottaa häntä saamaan palvelua muslimeilta.</w:t>
      </w:r>
    </w:p>
    <w:p>
      <w:r>
        <w:rPr>
          <w:b/>
          <w:u w:val="single"/>
        </w:rPr>
        <w:t xml:space="preserve">182417</w:t>
      </w:r>
    </w:p>
    <w:p>
      <w:r>
        <w:t xml:space="preserve">"Tehtäväni on tehdä kaduistanne turvallisempia. Se alkaa 20 000 uuden poliisin palkkaamisesta." - PM @BorisJohnson</w:t>
      </w:r>
    </w:p>
    <w:p>
      <w:r>
        <w:rPr>
          <w:b/>
          <w:u w:val="single"/>
        </w:rPr>
        <w:t xml:space="preserve">182418</w:t>
      </w:r>
    </w:p>
    <w:p>
      <w:r>
        <w:t xml:space="preserve">Ihmettelen, onko sen Mamata/Yesudan twiitti tai 'markkinoinnin vittuilu', joka auttoi minua menettämään 15 ihmistä eilen. Mikä on vehnän erottaminen akanoista?</w:t>
      </w:r>
    </w:p>
    <w:p>
      <w:r>
        <w:rPr>
          <w:b/>
          <w:u w:val="single"/>
        </w:rPr>
        <w:t xml:space="preserve">182419</w:t>
      </w:r>
    </w:p>
    <w:p>
      <w:r>
        <w:t xml:space="preserve">aivan siihen pisteeseen asti, että #GammonCrimes tässä on viimeinen #brexit kasvot seisoo Britannian maaperällä, edessä kaikki brexitin uhrit ulvoo oikeutta olet todella tyhmä poika</w:t>
      </w:r>
    </w:p>
    <w:p>
      <w:r>
        <w:rPr>
          <w:b/>
          <w:u w:val="single"/>
        </w:rPr>
        <w:t xml:space="preserve">182420</w:t>
      </w:r>
    </w:p>
    <w:p>
      <w:r>
        <w:t xml:space="preserve">Islamin nimissä Pakistanissa ei saisi olla sijaa naisten häpeälle ja epäoikeudenmukaisuudelle.  #اسلامی_معاشرہ_کا_قیام</w:t>
      </w:r>
    </w:p>
    <w:p>
      <w:r>
        <w:rPr>
          <w:b/>
          <w:u w:val="single"/>
        </w:rPr>
        <w:t xml:space="preserve">182421</w:t>
      </w:r>
    </w:p>
    <w:p>
      <w:r>
        <w:t xml:space="preserve">Tämä ungly ass hindhu ei halunnut toimitusta muslimi kaveri ja peruutti toimituksen @ZomatoIN jos olisin toimitus kaveri en edes tehdä paska noin hänen kotiinsa. Hän oli tosi ruma.</w:t>
      </w:r>
    </w:p>
    <w:p>
      <w:r>
        <w:rPr>
          <w:b/>
          <w:u w:val="single"/>
        </w:rPr>
        <w:t xml:space="preserve">182422</w:t>
      </w:r>
    </w:p>
    <w:p>
      <w:r>
        <w:t xml:space="preserve">#ThoughtForTheDay #freepress #ParisAttacks Empowering site:Should FreeEexpression have limit http://bit.ly/UpV9XI pic.twitter.com/X9GX1gXWQP</w:t>
      </w:r>
    </w:p>
    <w:p>
      <w:r>
        <w:rPr>
          <w:b/>
          <w:u w:val="single"/>
        </w:rPr>
        <w:t xml:space="preserve">182423</w:t>
      </w:r>
    </w:p>
    <w:p>
      <w:r>
        <w:t xml:space="preserve">Ole varovainen arvioimaan käännyttämisen motiiveja. Kristuksen omaksuminen omaksi aarteekseen on aina perimmäinen asia todellisissa kääntymyksissä, mutta *kaikilla* meistä on eri motiivit.</w:t>
      </w:r>
    </w:p>
    <w:p>
      <w:r>
        <w:rPr>
          <w:b/>
          <w:u w:val="single"/>
        </w:rPr>
        <w:t xml:space="preserve">182424</w:t>
      </w:r>
    </w:p>
    <w:p>
      <w:r>
        <w:t xml:space="preserve">Kiljumalla nielurisojaan @MahuaMoitra yritti vain matkia hullua ja raivokasta Mamata Banerjia, paitsi että kukaan ei välitä tällaisesta "minun on huudettava tullakseni kuulluksi" -asenteesta. En tule koskaan ottamaan häntä vakavasti, eikä kukaan muukaan ota.</w:t>
      </w:r>
    </w:p>
    <w:p>
      <w:r>
        <w:rPr>
          <w:b/>
          <w:u w:val="single"/>
        </w:rPr>
        <w:t xml:space="preserve">182425</w:t>
      </w:r>
    </w:p>
    <w:p>
      <w:r>
        <w:t xml:space="preserve">Kiitos @DanChurchAidille ja kouluttajille @ecovatorja @charlielambro siitä, että he fasilitoivat #Entrepreneurship Boot Campin 40 lahjakkaalle nuorelle yrittäjälle #pakolaisille ja kouluttajien koulutusistunnon 10:lle kouluttajalle eri yhteisöpohjaisista järjestöistä #Kakuma19issa.</w:t>
      </w:r>
    </w:p>
    <w:p>
      <w:r>
        <w:rPr>
          <w:b/>
          <w:u w:val="single"/>
        </w:rPr>
        <w:t xml:space="preserve">182426</w:t>
      </w:r>
    </w:p>
    <w:p>
      <w:r>
        <w:t xml:space="preserve">Lisää kuumaa ilmaa tältä Johnsonilta #StopBrexit</w:t>
      </w:r>
    </w:p>
    <w:p>
      <w:r>
        <w:rPr>
          <w:b/>
          <w:u w:val="single"/>
        </w:rPr>
        <w:t xml:space="preserve">182427</w:t>
      </w:r>
    </w:p>
    <w:p>
      <w:r>
        <w:t xml:space="preserve">"Vaikeinta pakolaisuudessa on se, että kaipaan kotiani ja perhettäni." Hasan on 82-vuotias. Hän asuu #pakolaisleirillä Irakissa paettuaan #Syyriasta.  @Refugees</w:t>
      </w:r>
    </w:p>
    <w:p>
      <w:r>
        <w:rPr>
          <w:b/>
          <w:u w:val="single"/>
        </w:rPr>
        <w:t xml:space="preserve">182428</w:t>
      </w:r>
    </w:p>
    <w:p>
      <w:r>
        <w:t xml:space="preserve">Jeesus. Kuinka kauan meidän on vielä siedettävä hänen roskiaan? Olen rehellisesti järkyttynyt, että mies on yhä pystyssä. #fucktrump</w:t>
      </w:r>
    </w:p>
    <w:p>
      <w:r>
        <w:rPr>
          <w:b/>
          <w:u w:val="single"/>
        </w:rPr>
        <w:t xml:space="preserve">182429</w:t>
      </w:r>
    </w:p>
    <w:p>
      <w:r>
        <w:t xml:space="preserve">Kai Pohjois-Irlannin hallitus johtaa miksi "ylöspäin"??</w:t>
      </w:r>
    </w:p>
    <w:p>
      <w:r>
        <w:rPr>
          <w:b/>
          <w:u w:val="single"/>
        </w:rPr>
        <w:t xml:space="preserve">182430</w:t>
      </w:r>
    </w:p>
    <w:p>
      <w:r>
        <w:t xml:space="preserve">NMC-lakiehdotus sai Modin näyttämään Mamata Banerjeelta, sillä erona on vain se, että Mamata tappoi noin kolmen lääkärin unelmat.</w:t>
      </w:r>
    </w:p>
    <w:p>
      <w:r>
        <w:rPr>
          <w:b/>
          <w:u w:val="single"/>
        </w:rPr>
        <w:t xml:space="preserve">182431</w:t>
      </w:r>
    </w:p>
    <w:p>
      <w:r>
        <w:t xml:space="preserve">#qanon #kultti #kultti45 #QAnons #q #WWG1WGA #QArmy #thegreatawakening #Trump #HANNITY #ImpeachTrump #KAG #maga #FireTuckerCarlson #TrumpFail #crookeddonald #FuckTrump #ImpeachTrumpPence #Lying_Trump #ShitholePresident #TrumpIsNuts #TraitorTrump #TraitorSupporters #Trump2020 #Traitor</w:t>
      </w:r>
    </w:p>
    <w:p>
      <w:r>
        <w:rPr>
          <w:b/>
          <w:u w:val="single"/>
        </w:rPr>
        <w:t xml:space="preserve">182432</w:t>
      </w:r>
    </w:p>
    <w:p>
      <w:r>
        <w:t xml:space="preserve">Muslimi valitus sitten tutkia tätä. Hindu valitus niin ruoka ei ole uskonto! Vau @ZomatoIN tämä oli huonoin PR, jonka olisit voinut tehdä itsellesi saadaksesi NDTV:n ja liberaalien jengin silmäpareja!</w:t>
      </w:r>
    </w:p>
    <w:p>
      <w:r>
        <w:rPr>
          <w:b/>
          <w:u w:val="single"/>
        </w:rPr>
        <w:t xml:space="preserve">182433</w:t>
      </w:r>
    </w:p>
    <w:p>
      <w:r>
        <w:t xml:space="preserve">Jos et tapa meitä kokonaan, - Olet mennyttä kuten edeltäjäsi...</w:t>
      </w:r>
    </w:p>
    <w:p>
      <w:r>
        <w:rPr>
          <w:b/>
          <w:u w:val="single"/>
        </w:rPr>
        <w:t xml:space="preserve">182434</w:t>
      </w:r>
    </w:p>
    <w:p>
      <w:r>
        <w:t xml:space="preserve">Halala EI kuulu islamiin, ja se tapahtuu harvinaisissa harvinaisimmissa tapauksissa, joissa ihmiset EIVÄT ole koulutettuja. Kerron teille lisää, mutta antakaa minulle vain tiedot Halalasta.</w:t>
      </w:r>
    </w:p>
    <w:p>
      <w:r>
        <w:rPr>
          <w:b/>
          <w:u w:val="single"/>
        </w:rPr>
        <w:t xml:space="preserve">182435</w:t>
      </w:r>
    </w:p>
    <w:p>
      <w:r>
        <w:t xml:space="preserve">Vittu #icc potkut valmentaja Brown y'all jotkut pussys ei katsomassa enää icc</w:t>
      </w:r>
    </w:p>
    <w:p>
      <w:r>
        <w:rPr>
          <w:b/>
          <w:u w:val="single"/>
        </w:rPr>
        <w:t xml:space="preserve">182436</w:t>
      </w:r>
    </w:p>
    <w:p>
      <w:r>
        <w:t xml:space="preserve">#MoscowMitch #fucktrump Moscow Mitch luulee, että tämä on Yhdysvaltain presidentin virallinen sinetti.  Älkää sanoko hänelle, että hän on väärässä.  Hän tulee surulliseksi ja itkuiseksi, kun hänen kaikkitietävyytensä kyseenalaistetaan.</w:t>
      </w:r>
    </w:p>
    <w:p>
      <w:r>
        <w:rPr>
          <w:b/>
          <w:u w:val="single"/>
        </w:rPr>
        <w:t xml:space="preserve">182437</w:t>
      </w:r>
    </w:p>
    <w:p>
      <w:r>
        <w:t xml:space="preserve">Ihmiset, jotka ovat kayttaneet huumeita, eivat saa olla limanuljaskasvattajia.  Lol Mohammed pyysi armeijaansa ottamaan naisia seksiorjiksi ja tappoi satoja juutalaisia yhdessä päivässä. Olen melko varma, että häntä kutsutaan muslimiksi.</w:t>
      </w:r>
    </w:p>
    <w:p>
      <w:r>
        <w:rPr>
          <w:b/>
          <w:u w:val="single"/>
        </w:rPr>
        <w:t xml:space="preserve">182438</w:t>
      </w:r>
    </w:p>
    <w:p>
      <w:r>
        <w:t xml:space="preserve">Boris Johnsonia vastaan EU-kansanäänestyksen bussiväitteestä syytteeseen asettamista yrittävä kampanjoija on ilmoittanut valittavansa tuomioistuimen päätöksestä, jolla pääministerin haastehakemus kumottiin.</w:t>
      </w:r>
    </w:p>
    <w:p>
      <w:r>
        <w:rPr>
          <w:b/>
          <w:u w:val="single"/>
        </w:rPr>
        <w:t xml:space="preserve">182439</w:t>
      </w:r>
    </w:p>
    <w:p>
      <w:r>
        <w:t xml:space="preserve">Katso tuntematon henkilö tämä on hyvä, jos tämä hallitus kieltää halala ensin, tämä on myös haram käytäntö, jos luet prosessi talaq olet varmasti hämmästynyt. ja sen sijaan kolminkertainen talaq ei myöskään ole voimassa islamissa.</w:t>
      </w:r>
    </w:p>
    <w:p>
      <w:r>
        <w:rPr>
          <w:b/>
          <w:u w:val="single"/>
        </w:rPr>
        <w:t xml:space="preserve">182440</w:t>
      </w:r>
    </w:p>
    <w:p>
      <w:r>
        <w:t xml:space="preserve">Yrittäkää tarjoilla ei-halala-lihaa islamia harjoittavalle henkilölle ja sanokaa sitten, että ruoka ei ole uskontoa, te tekopyhät ,</w:t>
      </w:r>
    </w:p>
    <w:p>
      <w:r>
        <w:rPr>
          <w:b/>
          <w:u w:val="single"/>
        </w:rPr>
        <w:t xml:space="preserve">182441</w:t>
      </w:r>
    </w:p>
    <w:p>
      <w:r>
        <w:t xml:space="preserve">Kutsukaa vain #GeneralElectionNow ja tehkää #NIAssemblyElectionHappenNow.</w:t>
      </w:r>
    </w:p>
    <w:p>
      <w:r>
        <w:rPr>
          <w:b/>
          <w:u w:val="single"/>
        </w:rPr>
        <w:t xml:space="preserve">182442</w:t>
      </w:r>
    </w:p>
    <w:p>
      <w:r>
        <w:t xml:space="preserve">Twitterin trolliarmeija on mennyt niin hulluksi, että he poistavat Zomaton asennuksen osoittaakseen tukensa tietäen, että he asentavat sen uudelleen muutaman päivän kuluttua tarjousten ja alennusten houkuttelemina. Haluan kysyä tyhmiltä Twitteriläisiltä, eikö tämä ole tekopyhyyttä?</w:t>
      </w:r>
    </w:p>
    <w:p>
      <w:r>
        <w:rPr>
          <w:b/>
          <w:u w:val="single"/>
        </w:rPr>
        <w:t xml:space="preserve">182443</w:t>
      </w:r>
    </w:p>
    <w:p>
      <w:r>
        <w:t xml:space="preserve">Hetkinen, Kalam ei taistele vaaleissa. Voi vittu. Miten BJP saa Mamatan NDA:han. KLPD!!!</w:t>
      </w:r>
    </w:p>
    <w:p>
      <w:r>
        <w:rPr>
          <w:b/>
          <w:u w:val="single"/>
        </w:rPr>
        <w:t xml:space="preserve">182444</w:t>
      </w:r>
    </w:p>
    <w:p>
      <w:r>
        <w:t xml:space="preserve">Jos ette lopeta horjumista, olette mennyttä.</w:t>
      </w:r>
    </w:p>
    <w:p>
      <w:r>
        <w:rPr>
          <w:b/>
          <w:u w:val="single"/>
        </w:rPr>
        <w:t xml:space="preserve">182445</w:t>
      </w:r>
    </w:p>
    <w:p>
      <w:r>
        <w:t xml:space="preserve">Länsi-Bengalin CM Mamata Banerjee: Mame Mateen Bameenge: Vetoan kaikkiin lääkäreihin, jotta he jatkaisivat työtään, sillä tuhannet ihmiset odottavat hoitoa.  #DoctorStrike</w:t>
      </w:r>
    </w:p>
    <w:p>
      <w:r>
        <w:rPr>
          <w:b/>
          <w:u w:val="single"/>
        </w:rPr>
        <w:t xml:space="preserve">182446</w:t>
      </w:r>
    </w:p>
    <w:p>
      <w:r>
        <w:t xml:space="preserve">Joskus pysähdyn ajatukseen "Boris Johnson on pääministeri". Ja Donald vitun Trump on presidentti.</w:t>
      </w:r>
    </w:p>
    <w:p>
      <w:r>
        <w:rPr>
          <w:b/>
          <w:u w:val="single"/>
        </w:rPr>
        <w:t xml:space="preserve">182447</w:t>
      </w:r>
    </w:p>
    <w:p>
      <w:r>
        <w:t xml:space="preserve">Arlene ja ääriunionistit eivät kuitenkaan halua sitä, ja he ovat Jenga-tiili, joka estää Toryjen katon romahtamisen.</w:t>
      </w:r>
    </w:p>
    <w:p>
      <w:r>
        <w:rPr>
          <w:b/>
          <w:u w:val="single"/>
        </w:rPr>
        <w:t xml:space="preserve">182448</w:t>
      </w:r>
    </w:p>
    <w:p>
      <w:r>
        <w:t xml:space="preserve">Se kerta, kun Boris Johnsonin erityisneuvonantaja paljasti todellisen Tory-puolueen</w:t>
      </w:r>
    </w:p>
    <w:p>
      <w:r>
        <w:rPr>
          <w:b/>
          <w:u w:val="single"/>
        </w:rPr>
        <w:t xml:space="preserve">182449</w:t>
      </w:r>
    </w:p>
    <w:p>
      <w:r>
        <w:t xml:space="preserve">Rita, lyön vetoa, että alat tanssia aina kun luet, että Israel tappoi omia maanmiehiäsi ilmaiskussa.  Mikä häpeä sinä olet Iranille ja islamille, ja tämä tulee sunnilta.</w:t>
      </w:r>
    </w:p>
    <w:p>
      <w:r>
        <w:rPr>
          <w:b/>
          <w:u w:val="single"/>
        </w:rPr>
        <w:t xml:space="preserve">182450</w:t>
      </w:r>
    </w:p>
    <w:p>
      <w:r>
        <w:t xml:space="preserve">Tämä on mahtavaa, leikkiaika yhdistää kaksi maata. Joku vie #chumptrumpin ja Meksikon presidentin puistoon, kiitos. Poliitikot ovat hyypiöitä #FuckTrump.</w:t>
      </w:r>
    </w:p>
    <w:p>
      <w:r>
        <w:rPr>
          <w:b/>
          <w:u w:val="single"/>
        </w:rPr>
        <w:t xml:space="preserve">182451</w:t>
      </w:r>
    </w:p>
    <w:p>
      <w:r>
        <w:t xml:space="preserve">#TheGreatHack on pakko katsoa Netflixissä. Miten demokratiaa silpoi tiedonlouhintayhtiö Cambridge Analytica, jonka vaalikampanjoihin Facebook osallistui #Brexit #Trump #VoteLeave</w:t>
      </w:r>
    </w:p>
    <w:p>
      <w:r>
        <w:rPr>
          <w:b/>
          <w:u w:val="single"/>
        </w:rPr>
        <w:t xml:space="preserve">182452</w:t>
      </w:r>
    </w:p>
    <w:p>
      <w:r>
        <w:t xml:space="preserve">@MamataOfficial bhi 20 saal se hawai chappal pahenke chuty@ bana rahi hai public ko.  Lopeta poseeraaminen.... aloita työskentely. Teidät on valittu työskentelemään KANSAN KANSSA.  Ja teidän pyöräilyvideot eivät toimi pitkään... jos ette tee TYÖTÄ!!!  Mamata tietää sen.</w:t>
      </w:r>
    </w:p>
    <w:p>
      <w:r>
        <w:rPr>
          <w:b/>
          <w:u w:val="single"/>
        </w:rPr>
        <w:t xml:space="preserve">182453</w:t>
      </w:r>
    </w:p>
    <w:p>
      <w:r>
        <w:t xml:space="preserve">Kun kaikki on niin yksinkertaista, me kaikki haluamme samaa, työpaikkoja, terveyttä, koulutusta ja rauhaa, FFS, antakaa vain NI:lle Backstop ja antakaa GB:n jättää CU&amp;SM, kunnes he saavat tulevan kauppasopimuksen, tehkää vain oikein.</w:t>
      </w:r>
    </w:p>
    <w:p>
      <w:r>
        <w:rPr>
          <w:b/>
          <w:u w:val="single"/>
        </w:rPr>
        <w:t xml:space="preserve">182454</w:t>
      </w:r>
    </w:p>
    <w:p>
      <w:r>
        <w:t xml:space="preserve">Idealististen latteuksien hokeminen siitä, miten uskonnon PITÄÄ toimia, ei tarkoita, että yhteisö toimii niin. Minulle tulee mieleen yksi (1) ei-musta muslimijohtaja, joka aktiivisesti puuttuu rasismiin, joka julkisesti liittoutuu #BLM:n kanssa ja joka vastustaa poliisien julmuutta.</w:t>
      </w:r>
    </w:p>
    <w:p>
      <w:r>
        <w:rPr>
          <w:b/>
          <w:u w:val="single"/>
        </w:rPr>
        <w:t xml:space="preserve">182455</w:t>
      </w:r>
    </w:p>
    <w:p>
      <w:r>
        <w:t xml:space="preserve">NRA:n lakimies pidätettiin tilintarkastusten estämisestä: raportti #Resist #ResistTrump #FuckTrump</w:t>
      </w:r>
    </w:p>
    <w:p>
      <w:r>
        <w:rPr>
          <w:b/>
          <w:u w:val="single"/>
        </w:rPr>
        <w:t xml:space="preserve">182456</w:t>
      </w:r>
    </w:p>
    <w:p>
      <w:r>
        <w:t xml:space="preserve">@DnaZeeNews Olen hindu Hindusthani Nationlalist.Down kanssa Mahuwa Moitra ja hänen kannattajansa.Hän on papukaija Mamata Banerji &amp; TMC.Abusive puhua, languge, Word, käyttäytyminen on aggressiivinen &amp; condemed.Fasismi on Länsi-Bengal.Down kanssa Martin Longman.Jai Hind!</w:t>
      </w:r>
    </w:p>
    <w:p>
      <w:r>
        <w:rPr>
          <w:b/>
          <w:u w:val="single"/>
        </w:rPr>
        <w:t xml:space="preserve">182457</w:t>
      </w:r>
    </w:p>
    <w:p>
      <w:r>
        <w:t xml:space="preserve">Miksi Boris otti Ruddin ja Morganin ja muut remainerit hallitukseen, en luota Borikseen lainkaan.  Jos ihmiset jättävät @brexitparty_uk tämän huijarin Boriksen ja CON:n takia, he eivät koskaan saa toista tilaisuutta lähteä tukemaan aitoa lähtöpuoluetta @brexitparty_uk.</w:t>
      </w:r>
    </w:p>
    <w:p>
      <w:r>
        <w:rPr>
          <w:b/>
          <w:u w:val="single"/>
        </w:rPr>
        <w:t xml:space="preserve">182458</w:t>
      </w:r>
    </w:p>
    <w:p>
      <w:r>
        <w:t xml:space="preserve">#AmericaWasNeverGreat #NoBorders #RefugeesAreWelcome #LetThemIn Lue, vastaa, RT. http://revcom.us/avakian.</w:t>
      </w:r>
    </w:p>
    <w:p>
      <w:r>
        <w:rPr>
          <w:b/>
          <w:u w:val="single"/>
        </w:rPr>
        <w:t xml:space="preserve">182459</w:t>
      </w:r>
    </w:p>
    <w:p>
      <w:r>
        <w:t xml:space="preserve">Teidän olisi ehkä kannattanut olla syömättä illallista yhden puolueen johtajien kanssa edellisenä iltana, herra pääministeri.</w:t>
      </w:r>
    </w:p>
    <w:p>
      <w:r>
        <w:rPr>
          <w:b/>
          <w:u w:val="single"/>
        </w:rPr>
        <w:t xml:space="preserve">182460</w:t>
      </w:r>
    </w:p>
    <w:p>
      <w:r>
        <w:t xml:space="preserve">@VtvGujarati @isudan_gadhvi @golanihemant @patelkeyur660 @yuvrajsinh6565 @joshipuradj @kirankumarmakw1 @adgpi @PMOIndia @narendramodi @BJP4Gujarat @INCGujarat @ICC @BCCI #Dhoni #dhoni07 #armydhoni7 #IndianArmy</w:t>
      </w:r>
    </w:p>
    <w:p>
      <w:r>
        <w:rPr>
          <w:b/>
          <w:u w:val="single"/>
        </w:rPr>
        <w:t xml:space="preserve">182461</w:t>
      </w:r>
    </w:p>
    <w:p>
      <w:r>
        <w:t xml:space="preserve">Hyvää huomenta ja #fucktrump sinulle, herra Fuckus!</w:t>
      </w:r>
    </w:p>
    <w:p>
      <w:r>
        <w:rPr>
          <w:b/>
          <w:u w:val="single"/>
        </w:rPr>
        <w:t xml:space="preserve">182462</w:t>
      </w:r>
    </w:p>
    <w:p>
      <w:r>
        <w:t xml:space="preserve">Amerikka on historian ainoa maa, joka kävi sodan orjuuden lopettamiseksi. Demokraatit eivät taistele pääasiassa mustia, muslimien johtamia maita vastaan, jotka jatkavat orjuutta nykyään. He eivät myöskään välitä lapsista, joita huumekartellit tekevät seksiorjiksi.  Demokraatit ovat koiria.</w:t>
      </w:r>
    </w:p>
    <w:p>
      <w:r>
        <w:rPr>
          <w:b/>
          <w:u w:val="single"/>
        </w:rPr>
        <w:t xml:space="preserve">182463</w:t>
      </w:r>
    </w:p>
    <w:p>
      <w:r>
        <w:t xml:space="preserve">Minun ääneni on #ElizabethWarrenin häviäminen. #FuckTrump @realDonaldTrump @CNN</w:t>
      </w:r>
    </w:p>
    <w:p>
      <w:r>
        <w:rPr>
          <w:b/>
          <w:u w:val="single"/>
        </w:rPr>
        <w:t xml:space="preserve">182464</w:t>
      </w:r>
    </w:p>
    <w:p>
      <w:r>
        <w:t xml:space="preserve">Peruutti Zomato-tilauksen, koska kuljettajan nimi oli Modi.  Hänen tilansa näytti:  Na khaoonga na khaney doonga: Na khaoonga na khaney doonga!    #Zamato #IStandWithZomato</w:t>
      </w:r>
    </w:p>
    <w:p>
      <w:r>
        <w:rPr>
          <w:b/>
          <w:u w:val="single"/>
        </w:rPr>
        <w:t xml:space="preserve">182465</w:t>
      </w:r>
    </w:p>
    <w:p>
      <w:r>
        <w:t xml:space="preserve">Ikään kuin jonkin asian julistaminen 'Haraamiksi' olisi estänyt ihmisiä harjoittamasta juuri tuota asiaa??    Seksi avioliiton ulkopuolella on ehdottomasti Haraam (گناہ کبیرہ), mutta silti muslimit harrastavat sitä.</w:t>
      </w:r>
    </w:p>
    <w:p>
      <w:r>
        <w:rPr>
          <w:b/>
          <w:u w:val="single"/>
        </w:rPr>
        <w:t xml:space="preserve">182466</w:t>
      </w:r>
    </w:p>
    <w:p>
      <w:r>
        <w:t xml:space="preserve">"Tänä aamuna keskityn ensisijaisesti siihen, että teen kaikkeni saadakseni Pohjois-Irlannin hallituksen jälleen toimimaan.    Pidän Belfastin ja hyvän perjantain sopimusta erittäin tärkeänä. - Pääministeri @BorisJohnson</w:t>
      </w:r>
    </w:p>
    <w:p>
      <w:r>
        <w:rPr>
          <w:b/>
          <w:u w:val="single"/>
        </w:rPr>
        <w:t xml:space="preserve">182467</w:t>
      </w:r>
    </w:p>
    <w:p>
      <w:r>
        <w:t xml:space="preserve">Suurin osa Amerikan terroristeista on valkoisia, eikä muslimeja</w:t>
      </w:r>
    </w:p>
    <w:p>
      <w:r>
        <w:rPr>
          <w:b/>
          <w:u w:val="single"/>
        </w:rPr>
        <w:t xml:space="preserve">182468</w:t>
      </w:r>
    </w:p>
    <w:p>
      <w:r>
        <w:t xml:space="preserve">Hän on ällöttävä. Hänen ei tarvitse sanoa mitään. Hänen lahjansa, hänen äänensä saavat minut sekoamaan.  Tiedät vain, että hän aikoo sanoa jotain sopimatonta, rasistista tai epäjohdonmukaista. En voi osoittaa vain yhtä tiettyä asiaa, koska kaikki hänessä on kuvottavaa. #FuckTrump #FuckGOP</w:t>
      </w:r>
    </w:p>
    <w:p>
      <w:r>
        <w:rPr>
          <w:b/>
          <w:u w:val="single"/>
        </w:rPr>
        <w:t xml:space="preserve">182469</w:t>
      </w:r>
    </w:p>
    <w:p>
      <w:r>
        <w:t xml:space="preserve">Ulos 31. lokakuuta mennessä. Ei puolimatkoja.</w:t>
      </w:r>
    </w:p>
    <w:p>
      <w:r>
        <w:rPr>
          <w:b/>
          <w:u w:val="single"/>
        </w:rPr>
        <w:t xml:space="preserve">182470</w:t>
      </w:r>
    </w:p>
    <w:p>
      <w:r>
        <w:t xml:space="preserve">Mene Google se smja...  Halala meat mtlb...Jo islam k according banaya gya...  Muslim ne bola ki simple meat diya.... Halala k according do to unhe bol rhe hae 'sorry' hum order shi krte hae...  Pr hindu ne bola kuch ...To bola Ruoka ei ole uskontoa...</w:t>
      </w:r>
    </w:p>
    <w:p>
      <w:r>
        <w:rPr>
          <w:b/>
          <w:u w:val="single"/>
        </w:rPr>
        <w:t xml:space="preserve">182471</w:t>
      </w:r>
    </w:p>
    <w:p>
      <w:r>
        <w:t xml:space="preserve">Sinun pitäisi todella kyseenalaistaa jumalasi, koska he ovat todella sekaisin. Islamissa meillä on vapaus elää kunniallista elämää, ja sitä me haluamme. Myös ihmiset kuten sinä eivät koskaan tule ymmärtämään halalaa, joten älkää vaivautuko jostain, joka ei pääse teidän pieniin aivoihinne.</w:t>
      </w:r>
    </w:p>
    <w:p>
      <w:r>
        <w:rPr>
          <w:b/>
          <w:u w:val="single"/>
        </w:rPr>
        <w:t xml:space="preserve">182472</w:t>
      </w:r>
    </w:p>
    <w:p>
      <w:r>
        <w:t xml:space="preserve">Koraani vahvisti Halala &amp; triple talaq kab hatwa rahe ho sir?</w:t>
      </w:r>
    </w:p>
    <w:p>
      <w:r>
        <w:rPr>
          <w:b/>
          <w:u w:val="single"/>
        </w:rPr>
        <w:t xml:space="preserve">182473</w:t>
      </w:r>
    </w:p>
    <w:p>
      <w:r>
        <w:t xml:space="preserve">Tämän standardin mukaan kaikki kansainväliset sopimukset ovat epädemokraattisia. Aika hyödytön adjektiivi.    Kukaan ei estä Britanniaa eroamasta tuosta sopimuksesta, varsinkaan jos tuleva EU estää hyvän rajaratkaisun huonossa uskossa. Mitä luulet, että tapahtuisi?</w:t>
      </w:r>
    </w:p>
    <w:p>
      <w:r>
        <w:rPr>
          <w:b/>
          <w:u w:val="single"/>
        </w:rPr>
        <w:t xml:space="preserve">182474</w:t>
      </w:r>
    </w:p>
    <w:p>
      <w:r>
        <w:t xml:space="preserve">Vittu icc potkut häntä osa 3 on floppi ei tule katsomaan</w:t>
      </w:r>
    </w:p>
    <w:p>
      <w:r>
        <w:rPr>
          <w:b/>
          <w:u w:val="single"/>
        </w:rPr>
        <w:t xml:space="preserve">182475</w:t>
      </w:r>
    </w:p>
    <w:p>
      <w:r>
        <w:t xml:space="preserve">On hämmästyttävää, miten voit olla yhtä aikaa häpeäksi Yhdysvalloille, Somalialle ja islamille.</w:t>
      </w:r>
    </w:p>
    <w:p>
      <w:r>
        <w:rPr>
          <w:b/>
          <w:u w:val="single"/>
        </w:rPr>
        <w:t xml:space="preserve">182476</w:t>
      </w:r>
    </w:p>
    <w:p>
      <w:r>
        <w:t xml:space="preserve">Tule Yorkshireen. Tarjoan sinulle pirtelön.</w:t>
      </w:r>
    </w:p>
    <w:p>
      <w:r>
        <w:rPr>
          <w:b/>
          <w:u w:val="single"/>
        </w:rPr>
        <w:t xml:space="preserve">182477</w:t>
      </w:r>
    </w:p>
    <w:p>
      <w:r>
        <w:t xml:space="preserve">Hindu-muslimi, Intia-Pakistan, samaa sukupuolta oleva rakkaustarina rikkoo kaikki esteet. Internet on rakastunut https://www.indiatoday.in/trending-news/story/hindu-muslim-india-pakistan-same-sex-love-story-breaks-all-barriers-internet-is-in-love-1575224-2019-07-30?fbclid=IwAR1WbgQT-4tkTGgIWeNp8FXBLCfyvfGMgoobb7zXIvowRWFw8cx7BlszScg ... via @indiatoday</w:t>
      </w:r>
    </w:p>
    <w:p>
      <w:r>
        <w:rPr>
          <w:b/>
          <w:u w:val="single"/>
        </w:rPr>
        <w:t xml:space="preserve">182478</w:t>
      </w:r>
    </w:p>
    <w:p>
      <w:r>
        <w:t xml:space="preserve">Boris Johnson: Mitä hänen kiertomatkansa Britanniassa kertoo meille? https://simplenews.co.uk/general/boris-johnson-what-does-his-tour-around-the-uk-tell-us/ ...</w:t>
      </w:r>
    </w:p>
    <w:p>
      <w:r>
        <w:rPr>
          <w:b/>
          <w:u w:val="single"/>
        </w:rPr>
        <w:t xml:space="preserve">182479</w:t>
      </w:r>
    </w:p>
    <w:p>
      <w:r>
        <w:t xml:space="preserve">Ah, olet rasisti ja antisemitisti. Se selittää kaiken.</w:t>
      </w:r>
    </w:p>
    <w:p>
      <w:r>
        <w:rPr>
          <w:b/>
          <w:u w:val="single"/>
        </w:rPr>
        <w:t xml:space="preserve">182480</w:t>
      </w:r>
    </w:p>
    <w:p>
      <w:r>
        <w:t xml:space="preserve">Olemme hänen takanaan koko ajan Nomakanjani... he voivat jopa siirtää hänen asiansa ICC:hen, me emme välitä vittuakaan...... eläköön Mkhwebane...</w:t>
      </w:r>
    </w:p>
    <w:p>
      <w:r>
        <w:rPr>
          <w:b/>
          <w:u w:val="single"/>
        </w:rPr>
        <w:t xml:space="preserve">182481</w:t>
      </w:r>
    </w:p>
    <w:p>
      <w:r>
        <w:t xml:space="preserve">#फतवे_की_फिक्सिंग wat d hell is going on... Onko se meidän intiamme Mamata n kaikki pol8cl prties jotka tukevat muslimeja se tarkoittaa että he ovat maallisia vittu pois.</w:t>
      </w:r>
    </w:p>
    <w:p>
      <w:r>
        <w:rPr>
          <w:b/>
          <w:u w:val="single"/>
        </w:rPr>
        <w:t xml:space="preserve">182482</w:t>
      </w:r>
    </w:p>
    <w:p>
      <w:r>
        <w:t xml:space="preserve">Brahmincal Intiassa oli 50% maailman BKT:sta ja alhainen eriarvoisuus, mutta jälkeläisiä on rangaistava 1000 vuotta vanhoista menneisyyden synneistä, kuten koskemattomuudesta Xian ja Islam toivat mukanaan hyviä asioita, kuten kansanmurhia, raiskauksia, orjuutta, nälänhätää, halalaa, koulutuksen tuhoutumista, BKT:n laskua 1%:iin, eriarvoisuutta.</w:t>
      </w:r>
    </w:p>
    <w:p>
      <w:r>
        <w:rPr>
          <w:b/>
          <w:u w:val="single"/>
        </w:rPr>
        <w:t xml:space="preserve">182483</w:t>
      </w:r>
    </w:p>
    <w:p>
      <w:r>
        <w:t xml:space="preserve">...aion jättää tämän tähän @MoveOn #CloseTheCamps #FamiliesBelongTogether #michaelavenatti #washingtondc #dc #impeachtrump #whitehouse #washingtondc #dc #25thamendment #25thamendmentnow #impeach #resist #familiesbelongtogether #vote #nomuslimban #nomuslimbanever #ke</w:t>
      </w:r>
    </w:p>
    <w:p>
      <w:r>
        <w:rPr>
          <w:b/>
          <w:u w:val="single"/>
        </w:rPr>
        <w:t xml:space="preserve">182484</w:t>
      </w:r>
    </w:p>
    <w:p>
      <w:r>
        <w:t xml:space="preserve">Tämä on zomato ja nämä ihmiset antavat gyaan twitterissä uskonnoista #boycottzomato</w:t>
      </w:r>
    </w:p>
    <w:p>
      <w:r>
        <w:rPr>
          <w:b/>
          <w:u w:val="single"/>
        </w:rPr>
        <w:t xml:space="preserve">182485</w:t>
      </w:r>
    </w:p>
    <w:p>
      <w:r>
        <w:t xml:space="preserve">Jessus, onko Uri Geller saanut hänet valtaansa, se näytti toimivan Treasonous Mayn kohdalla.</w:t>
      </w:r>
    </w:p>
    <w:p>
      <w:r>
        <w:rPr>
          <w:b/>
          <w:u w:val="single"/>
        </w:rPr>
        <w:t xml:space="preserve">182486</w:t>
      </w:r>
    </w:p>
    <w:p>
      <w:r>
        <w:t xml:space="preserve">Tämä #junk49 Mamatan tuella halusi viedä maan hyvän positiivisen tunnelman Chandrayanin jälkeen ja näyttää hallituksen huonossa valossa...heidän HINDU-vastainen asenteensa näkyy myös tämän naisen vierailusta jihadistien luona lääkäreihin kohdistuneen hyökkäyksen jälkeen...Mamata psykofantti.</w:t>
      </w:r>
    </w:p>
    <w:p>
      <w:r>
        <w:rPr>
          <w:b/>
          <w:u w:val="single"/>
        </w:rPr>
        <w:t xml:space="preserve">182487</w:t>
      </w:r>
    </w:p>
    <w:p>
      <w:r>
        <w:t xml:space="preserve">Pääpaino oli lehdistötilaisuuden välttämisessä.</w:t>
      </w:r>
    </w:p>
    <w:p>
      <w:r>
        <w:rPr>
          <w:b/>
          <w:u w:val="single"/>
        </w:rPr>
        <w:t xml:space="preserve">182488</w:t>
      </w:r>
    </w:p>
    <w:p>
      <w:r>
        <w:t xml:space="preserve">Olemme kaikki ihmisiä. Olkaa myötätuntoisia niitä kohtaan, jotka etsivät turvallisempaa elämää.     #buildinghumanity #supportrefugees #refugeeswelcome #refugeestories #refugeesarewelcome #standwithrefugees #refugees #refugees #refugeecrisis #refugee #hope #standwithrefugees</w:t>
      </w:r>
    </w:p>
    <w:p>
      <w:r>
        <w:rPr>
          <w:b/>
          <w:u w:val="single"/>
        </w:rPr>
        <w:t xml:space="preserve">182489</w:t>
      </w:r>
    </w:p>
    <w:p>
      <w:r>
        <w:t xml:space="preserve">Voi helvetti, otan yhden kummastakin!!!!#FuckTrump</w:t>
      </w:r>
    </w:p>
    <w:p>
      <w:r>
        <w:rPr>
          <w:b/>
          <w:u w:val="single"/>
        </w:rPr>
        <w:t xml:space="preserve">182490</w:t>
      </w:r>
    </w:p>
    <w:p>
      <w:r>
        <w:t xml:space="preserve">Eilen illalla kollegani ja minä vietimme ensimmäistä kertaa Info Abend -tapahtumaa, jonka kohteena olivat afrikkalaiset mirganit Görlitzer Parkissa. Teimme sen englanniksi, saksaksi ja arabiaksi. Hyvää tunnelmaa, naurua ja ruokaa. Jokaisella on oikeus terveyspalveluihin ja tietoon #terveysoikeudet #refugeesarewelcome #görlitzerpark</w:t>
      </w:r>
    </w:p>
    <w:p>
      <w:r>
        <w:rPr>
          <w:b/>
          <w:u w:val="single"/>
        </w:rPr>
        <w:t xml:space="preserve">182491</w:t>
      </w:r>
    </w:p>
    <w:p>
      <w:r>
        <w:t xml:space="preserve">https://sail4justice.org/donations-to-manus-refugees/ ... Keräämme lahjoituksia ja rahaa, jotta voimme antaa aineellista tukea Manusin saarella oleville miehille; jaa tätä sivua laajalti ja lahjoita, jos voit.    #refugees #Manus #sosmanus #destinationmanus #refugeesarewelcome #sail4justice</w:t>
      </w:r>
    </w:p>
    <w:p>
      <w:r>
        <w:rPr>
          <w:b/>
          <w:u w:val="single"/>
        </w:rPr>
        <w:t xml:space="preserve">182492</w:t>
      </w:r>
    </w:p>
    <w:p>
      <w:r>
        <w:t xml:space="preserve">Mitä vittua. Nämä ihmiset talossasi ovat ällöttäviä. Olen pahoillani, että joudut sietämään sitä. Se on törkeää. Kaikki nämä ihmiset pitäisi potkia ulos.</w:t>
      </w:r>
    </w:p>
    <w:p>
      <w:r>
        <w:rPr>
          <w:b/>
          <w:u w:val="single"/>
        </w:rPr>
        <w:t xml:space="preserve">182493</w:t>
      </w:r>
    </w:p>
    <w:p>
      <w:r>
        <w:t xml:space="preserve">Jos Jdeja on voittaja ja hänen heittonsa ratkaisi pelin, niin miksi IND hävisi ottelun lol?????  Haista vittu bro Mene takaisin ja katso todellisuutta Nuo reaktiot Groundissa olivat priceless lol agar Dhoni out na hota to India jeet jta lol</w:t>
      </w:r>
    </w:p>
    <w:p>
      <w:r>
        <w:rPr>
          <w:b/>
          <w:u w:val="single"/>
        </w:rPr>
        <w:t xml:space="preserve">182494</w:t>
      </w:r>
    </w:p>
    <w:p>
      <w:r>
        <w:t xml:space="preserve">Aamen tyttö sano tuo paska uudestaan ja uudestaan kovaa ja vitun ylpeästi!!!!....#fucktrump</w:t>
      </w:r>
    </w:p>
    <w:p>
      <w:r>
        <w:rPr>
          <w:b/>
          <w:u w:val="single"/>
        </w:rPr>
        <w:t xml:space="preserve">182495</w:t>
      </w:r>
    </w:p>
    <w:p>
      <w:r>
        <w:t xml:space="preserve">Naudanlihan syöminen on valinta. Se, että muslimimieheltä ei oteta toimitusta, on uskontoon perustuvaa syrjintää.</w:t>
      </w:r>
    </w:p>
    <w:p>
      <w:r>
        <w:rPr>
          <w:b/>
          <w:u w:val="single"/>
        </w:rPr>
        <w:t xml:space="preserve">182496</w:t>
      </w:r>
    </w:p>
    <w:p>
      <w:r>
        <w:t xml:space="preserve">#Brexit vaarantaa unionimme tulevaisuuden Skotlannin ja Pohjois-Irlannin kanssa. Jos olet isänmaallinen, sinun on vastustettava sitä.  #PeoplesVote #Brexit #PutItToThePeople #BrexitChaos #eu #uk #politiikka #NHS</w:t>
      </w:r>
    </w:p>
    <w:p>
      <w:r>
        <w:rPr>
          <w:b/>
          <w:u w:val="single"/>
        </w:rPr>
        <w:t xml:space="preserve">182497</w:t>
      </w:r>
    </w:p>
    <w:p>
      <w:r>
        <w:t xml:space="preserve">#BenedictDonald #trump #PublicEnemyNo1 #ENEMYofTheState #ENEMYofTheConstitution #ENEMYofThePeople #ENEMYofAmerica #TREASON #Traitor #Impeach45 #IMPEACHtrump #IMPEACH #UnfitForOffice #UnfitToBePresident #UnAmerican #MAAA #MakeAmericaAMERICAagain #FUCKtrump #sociopaths #trumpTrash</w:t>
      </w:r>
    </w:p>
    <w:p>
      <w:r>
        <w:rPr>
          <w:b/>
          <w:u w:val="single"/>
        </w:rPr>
        <w:t xml:space="preserve">182498</w:t>
      </w:r>
    </w:p>
    <w:p>
      <w:r>
        <w:t xml:space="preserve">Mitä tapahtui kaikille #RefugeesAreWelcome-ristiretkeläisille lehdistössä ja politiikassa? miksi he ovat nyt hiljaa? Vai onko se pelko petrodollareiden menettämisestä nukuttanut heidät. Nämä roskaväki @washingtonpost @nytimes itkevät sydämensä kyllyydestä toivottaa tervetulleeksi syyrialaiset rosmomiehet,mutta kuuroa hiljaisuutta tästä</w:t>
      </w:r>
    </w:p>
    <w:p>
      <w:r>
        <w:rPr>
          <w:b/>
          <w:u w:val="single"/>
        </w:rPr>
        <w:t xml:space="preserve">182499</w:t>
      </w:r>
    </w:p>
    <w:p>
      <w:r>
        <w:t xml:space="preserve">Kaikki sankarit eivät käytä viittoja!! #TeamDL #gobackwhereyoucamefrom #trump #maga #FuckTrump #IbraheemSamirah #Repost @QU33NDEE2U with get_repost ・・・ #Repost @hiphopsince1987 ・・・・ 'You can't send us back!' eräs mielenosoittajista, henkilöllisyystodistus... https://www.instagram.com/p/B0lPZe9HNmV/?igshid=g269k6nlolcw ...</w:t>
      </w:r>
    </w:p>
    <w:p>
      <w:r>
        <w:rPr>
          <w:b/>
          <w:u w:val="single"/>
        </w:rPr>
        <w:t xml:space="preserve">182500</w:t>
      </w:r>
    </w:p>
    <w:p>
      <w:r>
        <w:t xml:space="preserve">Koska hän on poliitikko ja politiikan professori, miten hauska onkaan se hetki, kun hän itse on hämmentynyt ja tekee samaa veljilleen.  Mutta kaikki islamin ummat noudattavat harvoin #TripleTalaqia. Yleinen yleisö on hiljaa.  Mullahin ja #Halalan edunsaajat hyppivät.  Siddiqui, oletko sinä yksi heistä?</w:t>
      </w:r>
    </w:p>
    <w:p>
      <w:r>
        <w:rPr>
          <w:b/>
          <w:u w:val="single"/>
        </w:rPr>
        <w:t xml:space="preserve">182501</w:t>
      </w:r>
    </w:p>
    <w:p>
      <w:r>
        <w:t xml:space="preserve">Intian nykyinen poliittinen skenaario nousee uudelleen esiin Bollywoodissa marraskuussa: SRK (kongressi) vs. Aamir (Mamata Di). Salman ei välitä paskaakaan (BJP).</w:t>
      </w:r>
    </w:p>
    <w:p>
      <w:r>
        <w:rPr>
          <w:b/>
          <w:u w:val="single"/>
        </w:rPr>
        <w:t xml:space="preserve">182502</w:t>
      </w:r>
    </w:p>
    <w:p>
      <w:r>
        <w:t xml:space="preserve">Missä on itsekunnioituksesi? Oletko todella tyytyväinen siihen, että olet alt-rightin kömpelö pelinappula?</w:t>
      </w:r>
    </w:p>
    <w:p>
      <w:r>
        <w:rPr>
          <w:b/>
          <w:u w:val="single"/>
        </w:rPr>
        <w:t xml:space="preserve">182503</w:t>
      </w:r>
    </w:p>
    <w:p>
      <w:r>
        <w:t xml:space="preserve">#ImamMahdiWarningFromAstroidHit 'Odotetulta imaami Mahdilta kaikille ihmisille, muslimeille ja epäuskoisille, joten olkaa niitä, joilla on ymmärtävä mieli, joten kuulkaa sana ennen kuin tuomitsette ja seuratkaa sitten parasta' http://www.nasser-yamani.com/showthread.php?24078 ... #QetranAsteroidIsFlyingIntoEarth</w:t>
      </w:r>
    </w:p>
    <w:p>
      <w:r>
        <w:rPr>
          <w:b/>
          <w:u w:val="single"/>
        </w:rPr>
        <w:t xml:space="preserve">182504</w:t>
      </w:r>
    </w:p>
    <w:p>
      <w:r>
        <w:t xml:space="preserve">Lääkärien lakko on ohi. Mamata Banerjee on myöntynyt kaikkiin vaatimuksiin, mukaan lukien "nollatoleranssi" NRS-sairaalan kimppuun hyökänneiden suhteen. Todiste vanukkaasta on sen syömisessä. Odotellaan ja seurataan, kuinka nollatoleranssi TMC:n uskoviensa väkivaltaisuuksia kohtaan on.</w:t>
      </w:r>
    </w:p>
    <w:p>
      <w:r>
        <w:rPr>
          <w:b/>
          <w:u w:val="single"/>
        </w:rPr>
        <w:t xml:space="preserve">182505</w:t>
      </w:r>
    </w:p>
    <w:p>
      <w:r>
        <w:t xml:space="preserve">@MamataOfficial Begum Mamata älä huoli.    Länsi-Bengalin viisas kansa potkaisee sinut pian ulos virastasi.    Ylimielisyytesi, hindujen vastainen kantasi, lääkäreiden vastainen kantasi, intialaisen kulttuurin vastainen kantasi, WB:n kehityksen vastainen kantasi, muslimien kehityksen vastainen kantasi kaataa sinut.</w:t>
      </w:r>
    </w:p>
    <w:p>
      <w:r>
        <w:rPr>
          <w:b/>
          <w:u w:val="single"/>
        </w:rPr>
        <w:t xml:space="preserve">182506</w:t>
      </w:r>
    </w:p>
    <w:p>
      <w:r>
        <w:t xml:space="preserve">Ei, et tiedä. Lopeta valehtelu. Jos todella pitäisitte "suurta merkitystä pitkäperjantaisopimukselle", ette puhuisi jatkuvasti "epädemokraattisesta backstopista".</w:t>
      </w:r>
    </w:p>
    <w:p>
      <w:r>
        <w:rPr>
          <w:b/>
          <w:u w:val="single"/>
        </w:rPr>
        <w:t xml:space="preserve">182507</w:t>
      </w:r>
    </w:p>
    <w:p>
      <w:r>
        <w:t xml:space="preserve">Oksensin hieman. Tietenkin ne ovat valkoisia. Totta kai he näyttävät varakkailta. Totta kai he nuolevat #tRumpin persettä. #fucktrump</w:t>
      </w:r>
    </w:p>
    <w:p>
      <w:r>
        <w:rPr>
          <w:b/>
          <w:u w:val="single"/>
        </w:rPr>
        <w:t xml:space="preserve">182508</w:t>
      </w:r>
    </w:p>
    <w:p>
      <w:r>
        <w:t xml:space="preserve">Pääministeri @BorisJohnson aloitti ensimmäisen Skotlantiin tekemänsä vierailun pääministerinä tutustumalla sukellusveneeseen HMNB Clyde -aluksella. Pääministeri tapasi osan upeasta asevoimien henkilöstöstä, joka tekee niin paljon joka päivä pitääkseen meidät turvassa.</w:t>
      </w:r>
    </w:p>
    <w:p>
      <w:r>
        <w:rPr>
          <w:b/>
          <w:u w:val="single"/>
        </w:rPr>
        <w:t xml:space="preserve">182509</w:t>
      </w:r>
    </w:p>
    <w:p>
      <w:r>
        <w:t xml:space="preserve">Tuhlaat aikaasi. Sinn Fein käy kulttuurisotaa. He eivät palaa takaisin vallanjakoon ilman, että lisää brittiläistä kulttuuria korvataan nationalistisilla, ja he käyttävät suoraa valtaa lietsoakseen lisää brittivastaisia tunteita.</w:t>
      </w:r>
    </w:p>
    <w:p>
      <w:r>
        <w:rPr>
          <w:b/>
          <w:u w:val="single"/>
        </w:rPr>
        <w:t xml:space="preserve">182510</w:t>
      </w:r>
    </w:p>
    <w:p>
      <w:r>
        <w:t xml:space="preserve">Mananiya Sushree Mamata Banerjin tulisi välittömästi kutsua koolle BJP:n ja kaikkien poliittisten puolueiden kokous rauhan, rakkauden ja kunnioituksen palauttamiseksi kaikkien kesken ja lopettaa kaikki väkivalta unohtaen kaikki vihollisen tunteet vaaleista.</w:t>
      </w:r>
    </w:p>
    <w:p>
      <w:r>
        <w:rPr>
          <w:b/>
          <w:u w:val="single"/>
        </w:rPr>
        <w:t xml:space="preserve">182511</w:t>
      </w:r>
    </w:p>
    <w:p>
      <w:r>
        <w:t xml:space="preserve">mutta voi ostaa raakaa lihaa muslimikaupasta.</w:t>
      </w:r>
    </w:p>
    <w:p>
      <w:r>
        <w:rPr>
          <w:b/>
          <w:u w:val="single"/>
        </w:rPr>
        <w:t xml:space="preserve">182512</w:t>
      </w:r>
    </w:p>
    <w:p>
      <w:r>
        <w:t xml:space="preserve">Hindu-muslimien samaa sukupuolta olevan pariskunnan kuvaukset New Yorkissa rikkovat rakkauden rajoja internetissä</w:t>
      </w:r>
    </w:p>
    <w:p>
      <w:r>
        <w:rPr>
          <w:b/>
          <w:u w:val="single"/>
        </w:rPr>
        <w:t xml:space="preserve">182513</w:t>
      </w:r>
    </w:p>
    <w:p>
      <w:r>
        <w:t xml:space="preserve">Intialainen tuotemerkki korvaa kiinalaisen . . .  #worldcup #ipl #cricket #cwc #viratkohli #india #icc #indiancricketteam #rohitsharma #msdhoni #teamindia #dhoni #pakistan #virat #bhfyp #tilltoss</w:t>
      </w:r>
    </w:p>
    <w:p>
      <w:r>
        <w:rPr>
          <w:b/>
          <w:u w:val="single"/>
        </w:rPr>
        <w:t xml:space="preserve">182514</w:t>
      </w:r>
    </w:p>
    <w:p>
      <w:r>
        <w:t xml:space="preserve">Kyllä, olen edelleen vakuuttunut siitä, että hän on yhtä tyytyväinen negatiiviseen huomioon, koska mikä tahansa huomio on parempi kuin ei mitään, mutta hänen tiiminsä on vaalikampanjaa edeltävässä kampanjatilassa ja haluaa vain positiivista "näköä".</w:t>
      </w:r>
    </w:p>
    <w:p>
      <w:r>
        <w:rPr>
          <w:b/>
          <w:u w:val="single"/>
        </w:rPr>
        <w:t xml:space="preserve">182515</w:t>
      </w:r>
    </w:p>
    <w:p>
      <w:r>
        <w:t xml:space="preserve">Länsi-Bengali: Pääministeri Mamata Banerjee tapasi lääkäreiden edustajia Nabannassa aiemmin tänään. Hän hyväksyi lääkäreiden ehdotuksen, jonka mukaan valtion sairaaloihin perustetaan valitusten käsittelykeskus. Lääkärit ilmoittavat päätöksestään myöhemmin.</w:t>
      </w:r>
    </w:p>
    <w:p>
      <w:r>
        <w:rPr>
          <w:b/>
          <w:u w:val="single"/>
        </w:rPr>
        <w:t xml:space="preserve">182516</w:t>
      </w:r>
    </w:p>
    <w:p>
      <w:r>
        <w:t xml:space="preserve">@BJP4India Kiitos paljon BJP, muslimien naisten suojelemiseksi kolminkertaiseen talakiin ja halalaan, olen hyvin kiitollinen Pm: lle ja hallituksellemme sekä kaikille parlamentin jäsenille, jotka tukevat tätä lakiesitystä.</w:t>
      </w:r>
    </w:p>
    <w:p>
      <w:r>
        <w:rPr>
          <w:b/>
          <w:u w:val="single"/>
        </w:rPr>
        <w:t xml:space="preserve">182517</w:t>
      </w:r>
    </w:p>
    <w:p>
      <w:r>
        <w:t xml:space="preserve">Katsokaa, mitä he tekivät Jamal Khashoggille, he eivät välitä. He ovat häpeäksi islamille.</w:t>
      </w:r>
    </w:p>
    <w:p>
      <w:r>
        <w:rPr>
          <w:b/>
          <w:u w:val="single"/>
        </w:rPr>
        <w:t xml:space="preserve">182518</w:t>
      </w:r>
    </w:p>
    <w:p>
      <w:r>
        <w:t xml:space="preserve">Söin juuri kolme isoa pekoniviipaletta munieni kanssa. Humm hyvä!    Muslimit pitävät sianlihaa epäpuhtaana eikä sitä sovi syödä, mutta kuulemma he voivat harrastaa seksiä vuohen kanssa, ja tiedän, että he naittavat nuoret tyttärensä pedofiileille. https://www.reuters.com/article/us-yemen-childbride-idUSBRE98910N20130910 ...</w:t>
      </w:r>
    </w:p>
    <w:p>
      <w:r>
        <w:rPr>
          <w:b/>
          <w:u w:val="single"/>
        </w:rPr>
        <w:t xml:space="preserve">182519</w:t>
      </w:r>
    </w:p>
    <w:p>
      <w:r>
        <w:t xml:space="preserve">2 somalialaista #pakolaista pidätettiin ISIS-hyökkäyksen suunnittelusta #US:n sisällä Epäillyt olivat olleet yhteydessä FBI-agenttiin, jonka he luulivat olevan #ISISISin kannattaja, jotta he olisivat voineet ostaa liput Egyptiin, jos he eivät pystyisi matkustamaan, pari oli suunnitellut tekevänsä hyökkäyksen USA:n sisällä pic.twitter.com/WMqLsTsoE7</w:t>
      </w:r>
    </w:p>
    <w:p>
      <w:r>
        <w:rPr>
          <w:b/>
          <w:u w:val="single"/>
        </w:rPr>
        <w:t xml:space="preserve">182520</w:t>
      </w:r>
    </w:p>
    <w:p>
      <w:r>
        <w:t xml:space="preserve">Yhdistynyt kuningaskunta ei rakenna kovaa rajaa, eu ei rakenna kovaa rajaa, joten kuka rakentaa?</w:t>
      </w:r>
    </w:p>
    <w:p>
      <w:r>
        <w:rPr>
          <w:b/>
          <w:u w:val="single"/>
        </w:rPr>
        <w:t xml:space="preserve">182521</w:t>
      </w:r>
    </w:p>
    <w:p>
      <w:r>
        <w:t xml:space="preserve">Totta kai. Mutta hän on tehnyt kaiken hyväksyttäväksi ja normaaliksi! #FuckTrump</w:t>
      </w:r>
    </w:p>
    <w:p>
      <w:r>
        <w:rPr>
          <w:b/>
          <w:u w:val="single"/>
        </w:rPr>
        <w:t xml:space="preserve">182522</w:t>
      </w:r>
    </w:p>
    <w:p>
      <w:r>
        <w:t xml:space="preserve">Raiskaukset, murhat, teurastukset, pommit, rdx, kurkun viiltäminen, Allahin ja Muhammedin nimen käyttäminen, seksiorjakauppa, huumerahat...kaikki tämä Allahin, armollisen, nimissä.    Intian muslimi-älymystö ei nosta ääntään tätä saastaa vastaan.    Jatkuu: https://www.jihadwatch.org/2019/07/islamic-state-the-soldiers-of-the-caliphate-is-everywhere-and-will-attack-immediately-in-your-countries ...</w:t>
      </w:r>
    </w:p>
    <w:p>
      <w:r>
        <w:rPr>
          <w:b/>
          <w:u w:val="single"/>
        </w:rPr>
        <w:t xml:space="preserve">182523</w:t>
      </w:r>
    </w:p>
    <w:p>
      <w:r>
        <w:t xml:space="preserve">sanokaa DUP:lle, että haluatte rahanne takaisin, elleivät he suostu palaamaan töihin. Jos tämä ei toimi, sanokaa heille, että ette rahoita heidän palkkojaan, ennen kuin he suostuvat.</w:t>
      </w:r>
    </w:p>
    <w:p>
      <w:r>
        <w:rPr>
          <w:b/>
          <w:u w:val="single"/>
        </w:rPr>
        <w:t xml:space="preserve">182524</w:t>
      </w:r>
    </w:p>
    <w:p>
      <w:r>
        <w:t xml:space="preserve">Woh toh zomato ko bhiksha de raha tha tha</w:t>
      </w:r>
    </w:p>
    <w:p>
      <w:r>
        <w:rPr>
          <w:b/>
          <w:u w:val="single"/>
        </w:rPr>
        <w:t xml:space="preserve">182525</w:t>
      </w:r>
    </w:p>
    <w:p>
      <w:r>
        <w:t xml:space="preserve">Skandaalin runtelema rajavartiosto vastaisi turvapaikkahaastatteluista, jos Stephen Miller saa tahtonsa läpi #Resist #ResistTrump #FuckTrump https://www.democraticunderground.com/10142348132</w:t>
      </w:r>
    </w:p>
    <w:p>
      <w:r>
        <w:rPr>
          <w:b/>
          <w:u w:val="single"/>
        </w:rPr>
        <w:t xml:space="preserve">182526</w:t>
      </w:r>
    </w:p>
    <w:p>
      <w:r>
        <w:t xml:space="preserve">Kun olet #herännyt etkä vieläkään näe. #RefugeesAreWelcome (pakolaiset ovat tervetulleita)</w:t>
      </w:r>
    </w:p>
    <w:p>
      <w:r>
        <w:rPr>
          <w:b/>
          <w:u w:val="single"/>
        </w:rPr>
        <w:t xml:space="preserve">182527</w:t>
      </w:r>
    </w:p>
    <w:p>
      <w:r>
        <w:t xml:space="preserve">Arvostan asevoimiemme työtä. Tämä on yksi syy siihen, miksi tänään ilmoitamme uudesta veteraaniasioiden virastosta, jonka tehtävänä on huolehtia maamme palveluksessa olevista ihmisistä.</w:t>
      </w:r>
    </w:p>
    <w:p>
      <w:r>
        <w:rPr>
          <w:b/>
          <w:u w:val="single"/>
        </w:rPr>
        <w:t xml:space="preserve">182528</w:t>
      </w:r>
    </w:p>
    <w:p>
      <w:r>
        <w:t xml:space="preserve">Kuusi vuotta on liian pitkä aika #Pakolaiset #Indonesiassa eivät voi enää sietää elämistä limbossa. Protestin jatkuva pyytää oikeutta, oikeudenmukainen prosessi, Me kaikki pakolaiset vastuussa yrityksen Thoes kaverit . Herättäkää pakolaiset kaikissa kaupungeissa, kiitos. Se on tarpeeksi ja tarpeeksi odottaa.</w:t>
      </w:r>
    </w:p>
    <w:p>
      <w:r>
        <w:rPr>
          <w:b/>
          <w:u w:val="single"/>
        </w:rPr>
        <w:t xml:space="preserve">182529</w:t>
      </w:r>
    </w:p>
    <w:p>
      <w:r>
        <w:t xml:space="preserve">Erinomainen lahjakkuus. Mokasi SF:ssä Roysin wicketin kanssa ja katui cupin finaalissa...</w:t>
      </w:r>
    </w:p>
    <w:p>
      <w:r>
        <w:rPr>
          <w:b/>
          <w:u w:val="single"/>
        </w:rPr>
        <w:t xml:space="preserve">182530</w:t>
      </w:r>
    </w:p>
    <w:p>
      <w:r>
        <w:t xml:space="preserve">Hän oli täysin neutraali niitä ihmisiä kohtaan, jotka ansaitsivat nuetraliteetin. Et voi tuhota Amerikkaa ja saada tasa-arvoista kohtelua. #fucktrump</w:t>
      </w:r>
    </w:p>
    <w:p>
      <w:r>
        <w:rPr>
          <w:b/>
          <w:u w:val="single"/>
        </w:rPr>
        <w:t xml:space="preserve">182531</w:t>
      </w:r>
    </w:p>
    <w:p>
      <w:r>
        <w:t xml:space="preserve">Onnittelut @MeerGoose11 @leasky29 @crossy16 joukkueeseen pääsystä. Menkää nyt kovaa ulos ja näyttäkää, mitä teillä on.</w:t>
      </w:r>
    </w:p>
    <w:p>
      <w:r>
        <w:rPr>
          <w:b/>
          <w:u w:val="single"/>
        </w:rPr>
        <w:t xml:space="preserve">182532</w:t>
      </w:r>
    </w:p>
    <w:p>
      <w:r>
        <w:t xml:space="preserve">Veli, Halala on vain näiden moulvisien valmistama tuote. Me hylkäämme sen, mutta te kuuntelette heitä, miten voin auttaa teitä tässä.    He ovat kaapanneet islamin. Halala on silkkaa hölynpölyä, mutta valitettavasti jotkut hindut käyttävät sitä muslimien pilkkaamiseen.</w:t>
      </w:r>
    </w:p>
    <w:p>
      <w:r>
        <w:rPr>
          <w:b/>
          <w:u w:val="single"/>
        </w:rPr>
        <w:t xml:space="preserve">182533</w:t>
      </w:r>
    </w:p>
    <w:p>
      <w:r>
        <w:t xml:space="preserve">Kiitos @LRMNetwork @LewishSanctuary @valewisham @kevinbonavia siitä, että toit meidät yhteen keskustelemaan siitä, miten #Lewishamista voidaan tehdä #pyhäkkökaupunki #RefugeesAreWelcome #RefugeeWeek2019.</w:t>
      </w:r>
    </w:p>
    <w:p>
      <w:r>
        <w:rPr>
          <w:b/>
          <w:u w:val="single"/>
        </w:rPr>
        <w:t xml:space="preserve">182534</w:t>
      </w:r>
    </w:p>
    <w:p>
      <w:r>
        <w:t xml:space="preserve">#moscowmitch on #putinsbitch. Odotan vain #fucktrump-kuppiani ja tilaan toisen.  Kiitos kaikesta mitä teette!</w:t>
      </w:r>
    </w:p>
    <w:p>
      <w:r>
        <w:rPr>
          <w:b/>
          <w:u w:val="single"/>
        </w:rPr>
        <w:t xml:space="preserve">182535</w:t>
      </w:r>
    </w:p>
    <w:p>
      <w:r>
        <w:t xml:space="preserve">TMC ke sabhi neta khud ko mamata banerji samjte hai</w:t>
      </w:r>
    </w:p>
    <w:p>
      <w:r>
        <w:rPr>
          <w:b/>
          <w:u w:val="single"/>
        </w:rPr>
        <w:t xml:space="preserve">182536</w:t>
      </w:r>
    </w:p>
    <w:p>
      <w:r>
        <w:t xml:space="preserve">Trumpin asuntovirkailija kiemurtelee, kun joutuu kohtaamaan presidentin hyökkäykset Baltimorea vastaan: "Eikö se ole sinun vastuullasi? #Resist #ResistTrump #FuckTrump #FuckTrump</w:t>
      </w:r>
    </w:p>
    <w:p>
      <w:r>
        <w:rPr>
          <w:b/>
          <w:u w:val="single"/>
        </w:rPr>
        <w:t xml:space="preserve">182537</w:t>
      </w:r>
    </w:p>
    <w:p>
      <w:r>
        <w:t xml:space="preserve">Jos haluat, että joku antaa sinulle anteeksi sydämellään eikä vain kielellään, pyydä anteeksi sydämelläsi eikä vain kielelläsi.</w:t>
      </w:r>
    </w:p>
    <w:p>
      <w:r>
        <w:rPr>
          <w:b/>
          <w:u w:val="single"/>
        </w:rPr>
        <w:t xml:space="preserve">182538</w:t>
      </w:r>
    </w:p>
    <w:p>
      <w:r>
        <w:t xml:space="preserve">Ja sitten hän meni ja piiloutui Stormontissa vierailunsa ajaksi #johnsonisacoward</w:t>
      </w:r>
    </w:p>
    <w:p>
      <w:r>
        <w:rPr>
          <w:b/>
          <w:u w:val="single"/>
        </w:rPr>
        <w:t xml:space="preserve">182539</w:t>
      </w:r>
    </w:p>
    <w:p>
      <w:r>
        <w:t xml:space="preserve">Ei aavistustakaan, mitä tämä tarkoittaa, mutta onnittelut seksistä.</w:t>
      </w:r>
    </w:p>
    <w:p>
      <w:r>
        <w:rPr>
          <w:b/>
          <w:u w:val="single"/>
        </w:rPr>
        <w:t xml:space="preserve">182540</w:t>
      </w:r>
    </w:p>
    <w:p>
      <w:r>
        <w:t xml:space="preserve">Jos et usko siihen, mistä on tehty halal ja haram islamissa, sano se vain ¯\_(ツ)_/¯ 'Todellakin, Allah on määrännyt sen, mitä Hän aikoo.' Pyhä Koraani (5:1). Sahih Int'l.    Toki, antaa syitä, miksi sallittavuus ei ole avokätisyys, mutta, kutsua sitä luonnottomaksi on häpäistä Hänen Viestinsä.</w:t>
      </w:r>
    </w:p>
    <w:p>
      <w:r>
        <w:rPr>
          <w:b/>
          <w:u w:val="single"/>
        </w:rPr>
        <w:t xml:space="preserve">182541</w:t>
      </w:r>
    </w:p>
    <w:p>
      <w:r>
        <w:t xml:space="preserve">Ihmisyyden ensisijaisuus c hrw #ParisAttacks</w:t>
      </w:r>
    </w:p>
    <w:p>
      <w:r>
        <w:rPr>
          <w:b/>
          <w:u w:val="single"/>
        </w:rPr>
        <w:t xml:space="preserve">182542</w:t>
      </w:r>
    </w:p>
    <w:p>
      <w:r>
        <w:t xml:space="preserve">Ja missä olit, kun musliminainen peruutti Uberin, koska autossa oli sahramitarra. Sinä olisit saattanut olla halalan kannalla silloin #such_a_bastard</w:t>
      </w:r>
    </w:p>
    <w:p>
      <w:r>
        <w:rPr>
          <w:b/>
          <w:u w:val="single"/>
        </w:rPr>
        <w:t xml:space="preserve">182543</w:t>
      </w:r>
    </w:p>
    <w:p>
      <w:r>
        <w:t xml:space="preserve">Kyllä... se riippuu siitä, mihin muslimiryhmään kuuluu.</w:t>
      </w:r>
    </w:p>
    <w:p>
      <w:r>
        <w:rPr>
          <w:b/>
          <w:u w:val="single"/>
        </w:rPr>
        <w:t xml:space="preserve">182544</w:t>
      </w:r>
    </w:p>
    <w:p>
      <w:r>
        <w:t xml:space="preserve">97 prosenttia oli hänen ansiotaan. Loput 3 % johtui siitä, että sinä harrastit kovaäänistä seksiä.</w:t>
      </w:r>
    </w:p>
    <w:p>
      <w:r>
        <w:rPr>
          <w:b/>
          <w:u w:val="single"/>
        </w:rPr>
        <w:t xml:space="preserve">182545</w:t>
      </w:r>
    </w:p>
    <w:p>
      <w:r>
        <w:t xml:space="preserve">Hahahaha joku aikoo hakata sinut taas Randy Paulie!  Halala On aika vauhdittaa mitä teille tyhmille republikaaneille tapahtuu!</w:t>
      </w:r>
    </w:p>
    <w:p>
      <w:r>
        <w:rPr>
          <w:b/>
          <w:u w:val="single"/>
        </w:rPr>
        <w:t xml:space="preserve">182546</w:t>
      </w:r>
    </w:p>
    <w:p>
      <w:r>
        <w:t xml:space="preserve">Tämä idiootti kunnioittaa islamia, mutta ei lainkaan Ruotsin kansaa! Kuinka kauan he antavat hänen jatkaa? Tämä on häpeäksi kansakunnalle!</w:t>
      </w:r>
    </w:p>
    <w:p>
      <w:r>
        <w:rPr>
          <w:b/>
          <w:u w:val="single"/>
        </w:rPr>
        <w:t xml:space="preserve">182547</w:t>
      </w:r>
    </w:p>
    <w:p>
      <w:r>
        <w:t xml:space="preserve">Sivuhuomautus: Olen usein miettinyt konservatiivisten muslimien kantaa tähän asiaan.    Heidän mukaansa molemmilla sukupuolilla on yhtäläinen velvollisuus vaatimattomuuteen, ja oikein toteutetulla moraalisella käytöksellä se voidaan saavuttaa.    Missä siis on miesten paine kääntää katseensa pois, kuten tekstissä sanotaan?</w:t>
      </w:r>
    </w:p>
    <w:p>
      <w:r>
        <w:rPr>
          <w:b/>
          <w:u w:val="single"/>
        </w:rPr>
        <w:t xml:space="preserve">182548</w:t>
      </w:r>
    </w:p>
    <w:p>
      <w:r>
        <w:t xml:space="preserve">Menitte sinne täysin tietoisena siitä, että #brexit oli tulossa. #UK ON edelleen #eu:ssa, joten et voi olla epäedullisessa asemassa siksi, että olet #britti Jos aiot kehrätä #remain-langan, tee siitä uskottavaa</w:t>
      </w:r>
    </w:p>
    <w:p>
      <w:r>
        <w:rPr>
          <w:b/>
          <w:u w:val="single"/>
        </w:rPr>
        <w:t xml:space="preserve">182549</w:t>
      </w:r>
    </w:p>
    <w:p>
      <w:r>
        <w:t xml:space="preserve">"Johtaja" (ja käytän tätä sanaa täysin väärin) väittää, että "muslimien ei pitäisi sopeutua MEIDÄN elämäntapaamme". Meidän on annettava periksi ja myönnyttävä heidän tapaansa." Vuodesta 2015 lähtien Trudope on laillistanut eläimellisyyden ja lapsiseksin, tehnyt liittovaltion rikoksesta ilmoittaa islamilaisista terrori-iskuista, jotka ovat (jatkoa)</w:t>
      </w:r>
    </w:p>
    <w:p>
      <w:r>
        <w:rPr>
          <w:b/>
          <w:u w:val="single"/>
        </w:rPr>
        <w:t xml:space="preserve">182550</w:t>
      </w:r>
    </w:p>
    <w:p>
      <w:r>
        <w:t xml:space="preserve">Jos eroatte Westminsterin paikoistanne ja raivatkaa tietä riippumattomille brexitin vastaisille ehdokkaille, he voisivat pakottaa ennenaikaiset parlamenttivaalit ja lopettaa tämän painajaisen.</w:t>
      </w:r>
    </w:p>
    <w:p>
      <w:r>
        <w:rPr>
          <w:b/>
          <w:u w:val="single"/>
        </w:rPr>
        <w:t xml:space="preserve">182551</w:t>
      </w:r>
    </w:p>
    <w:p>
      <w:r>
        <w:t xml:space="preserve">Nämä seurat jatkuvasti hyödyntää näitä ystävyysotteluita maksat huippuluokan dollaria lippu nähdä joku lapsi pelata B-joukkue. Täällä NY:ssä alamme oppia läksymme, en aio enää koskaan osallistua näihin typeriin ICC-otteluihin. Se on huijausta.</w:t>
      </w:r>
    </w:p>
    <w:p>
      <w:r>
        <w:rPr>
          <w:b/>
          <w:u w:val="single"/>
        </w:rPr>
        <w:t xml:space="preserve">182552</w:t>
      </w:r>
    </w:p>
    <w:p>
      <w:r>
        <w:t xml:space="preserve">Onko mitään mahdollisuutta, että brittiläinen apulaissheriffinne O'Neill saisi perseensä takaisin töihin Stormountissa?</w:t>
      </w:r>
    </w:p>
    <w:p>
      <w:r>
        <w:rPr>
          <w:b/>
          <w:u w:val="single"/>
        </w:rPr>
        <w:t xml:space="preserve">182553</w:t>
      </w:r>
    </w:p>
    <w:p>
      <w:r>
        <w:t xml:space="preserve">Suurempi kuin viime kesänä voitettu ICC?</w:t>
      </w:r>
    </w:p>
    <w:p>
      <w:r>
        <w:rPr>
          <w:b/>
          <w:u w:val="single"/>
        </w:rPr>
        <w:t xml:space="preserve">182554</w:t>
      </w:r>
    </w:p>
    <w:p>
      <w:r>
        <w:t xml:space="preserve">Kaikella kunnioituksella Mary Lou, sen jälkeen kun aloitit SF:n johtajana, puolue on ollut vapaassa pudotuksessa nopeammin kuin Maria Bailey keinussa. Anna Pearcen viedä puoluetta eteenpäin.</w:t>
      </w:r>
    </w:p>
    <w:p>
      <w:r>
        <w:rPr>
          <w:b/>
          <w:u w:val="single"/>
        </w:rPr>
        <w:t xml:space="preserve">182555</w:t>
      </w:r>
    </w:p>
    <w:p>
      <w:r>
        <w:t xml:space="preserve">Hän oli tänä vuonna kahdesti kaduilla Mamatan tyranniaa vastaan - ensin, kun Bhobisyoter bhoot vedettiin pois teattereista, ja toiseksi, kun NRS-lääkärit aloittivat toistaiseksi kestävän lakon. En ole koskaan nähnyt Parno Mitraa tai Anjana Basua tällaisissa mielenosoituksissa.</w:t>
      </w:r>
    </w:p>
    <w:p>
      <w:r>
        <w:rPr>
          <w:b/>
          <w:u w:val="single"/>
        </w:rPr>
        <w:t xml:space="preserve">182556</w:t>
      </w:r>
    </w:p>
    <w:p>
      <w:r>
        <w:t xml:space="preserve">jokapäiväinen uusi joukkoampuminen Yhdysvalloissa...  Kaikki Trumpsin kellon mukaan..  Ja mitä hän tekee...  Jättää huomiotta ja tukee NRA:ta.  #fuckTrump.  #boycottTrump</w:t>
      </w:r>
    </w:p>
    <w:p>
      <w:r>
        <w:rPr>
          <w:b/>
          <w:u w:val="single"/>
        </w:rPr>
        <w:t xml:space="preserve">182557</w:t>
      </w:r>
    </w:p>
    <w:p>
      <w:r>
        <w:t xml:space="preserve">"Utahilaiset ovat valmiita ottamaan lapset pois häkistä ja saattamaan heidät amerikkalaisen unelman tielle. Johtajiemme pitäisi yrittää kovemmin tehdä siitä totta. @sltrib #RefugeesWelcome #Pakolaiset #Pakolaiset</w:t>
      </w:r>
    </w:p>
    <w:p>
      <w:r>
        <w:rPr>
          <w:b/>
          <w:u w:val="single"/>
        </w:rPr>
        <w:t xml:space="preserve">182558</w:t>
      </w:r>
    </w:p>
    <w:p>
      <w:r>
        <w:t xml:space="preserve">Tapasimme @Elk1:n puhuaksemme hänen kiistanalaisesta seinämaalauksestaan Bondi Beachilla.    #bondimural #bondibeach #Refugees #Refugees</w:t>
      </w:r>
    </w:p>
    <w:p>
      <w:r>
        <w:rPr>
          <w:b/>
          <w:u w:val="single"/>
        </w:rPr>
        <w:t xml:space="preserve">182559</w:t>
      </w:r>
    </w:p>
    <w:p>
      <w:r>
        <w:t xml:space="preserve">@TarekFatah Hän on Zainab, joka on käynyt läpi kolme avioeroa miehensä ja appensa kanssa Intiassa. Joka kerta kylän masjidin paikallisen maulvin suorittama halala.  Tänään palatessaan masjidista hän otti pyörän pois ja hän vahvistaa nyt islamia koputtamalla appiukkoaan.</w:t>
      </w:r>
    </w:p>
    <w:p>
      <w:r>
        <w:rPr>
          <w:b/>
          <w:u w:val="single"/>
        </w:rPr>
        <w:t xml:space="preserve">182560</w:t>
      </w:r>
    </w:p>
    <w:p>
      <w:r>
        <w:t xml:space="preserve">Ja katsokaa, miten paljon hyvää se on tehnyt. Luopumalla mandaatistaan DUP määrää kaikesta.</w:t>
      </w:r>
    </w:p>
    <w:p>
      <w:r>
        <w:rPr>
          <w:b/>
          <w:u w:val="single"/>
        </w:rPr>
        <w:t xml:space="preserve">182561</w:t>
      </w:r>
    </w:p>
    <w:p>
      <w:r>
        <w:t xml:space="preserve">'I came by boat' By https://m.facebook.com/Justice-for-refugees-1115243108837143/ ... #Nauru #Manus #auspol #Australia #refugees #Australia #pakolaiset</w:t>
      </w:r>
    </w:p>
    <w:p>
      <w:r>
        <w:rPr>
          <w:b/>
          <w:u w:val="single"/>
        </w:rPr>
        <w:t xml:space="preserve">182562</w:t>
      </w:r>
    </w:p>
    <w:p>
      <w:r>
        <w:t xml:space="preserve">Video Boris Johnsonista, joka sanoo, että "mikään hallitus" ei toisi Britanniaa ulos sisämarkkinoilta, leviää @BorisJohnson, muistatko?  @10DowningStreet</w:t>
      </w:r>
    </w:p>
    <w:p>
      <w:r>
        <w:rPr>
          <w:b/>
          <w:u w:val="single"/>
        </w:rPr>
        <w:t xml:space="preserve">182563</w:t>
      </w:r>
    </w:p>
    <w:p>
      <w:r>
        <w:t xml:space="preserve">loooool kertokaa minulle, miksi koko muslimiperheeni osaa siteerata molempia siskonelokuvia sanasta sanaan...</w:t>
      </w:r>
    </w:p>
    <w:p>
      <w:r>
        <w:rPr>
          <w:b/>
          <w:u w:val="single"/>
        </w:rPr>
        <w:t xml:space="preserve">182564</w:t>
      </w:r>
    </w:p>
    <w:p>
      <w:r>
        <w:t xml:space="preserve">uskovatko he tosissaan, että me muslimit lähdemme Intiasta, jos he kiduttavat meitä henkisesti hyökkäämällä jatkuvasti uskontoamme vastaan? Islamofobia on itse asiassa tehnyt meistä henkisesti ja hengellisesti vahvempia dayummm!!!!</w:t>
      </w:r>
    </w:p>
    <w:p>
      <w:r>
        <w:rPr>
          <w:b/>
          <w:u w:val="single"/>
        </w:rPr>
        <w:t xml:space="preserve">182565</w:t>
      </w:r>
    </w:p>
    <w:p>
      <w:r>
        <w:t xml:space="preserve">Lagta Hai Tera Bhi Halala hua hai...?!?</w:t>
      </w:r>
    </w:p>
    <w:p>
      <w:r>
        <w:rPr>
          <w:b/>
          <w:u w:val="single"/>
        </w:rPr>
        <w:t xml:space="preserve">182566</w:t>
      </w:r>
    </w:p>
    <w:p>
      <w:r>
        <w:t xml:space="preserve">Ei ole olemassa mitään muslimikieltoa sinä #moron me tiedämme tarkalleen mikä sinun agendasi on ja miten olet päässyt sinne missä olet!!! Kysy @Imamofpeace</w:t>
      </w:r>
    </w:p>
    <w:p>
      <w:r>
        <w:rPr>
          <w:b/>
          <w:u w:val="single"/>
        </w:rPr>
        <w:t xml:space="preserve">182567</w:t>
      </w:r>
    </w:p>
    <w:p>
      <w:r>
        <w:t xml:space="preserve">Kukaan ei päätä hänen puolestaan, mitä hän pitää oikeana tai vääränä. Jos hän oli niin ortodoksi, hänen olisi pitänyt hakea ruoka itse. Entä jos kokki tai pakettien laittaja on muslimi?    Entä jos riisin tai dhalin kantoi muslimi hotelliin?</w:t>
      </w:r>
    </w:p>
    <w:p>
      <w:r>
        <w:rPr>
          <w:b/>
          <w:u w:val="single"/>
        </w:rPr>
        <w:t xml:space="preserve">182568</w:t>
      </w:r>
    </w:p>
    <w:p>
      <w:r>
        <w:t xml:space="preserve">Okei, Kalkutan tulipalo on traaginen, mutta miksi helvetissä Mamata Banerjee korostaa siellä, että hän on vihainen. STFU!</w:t>
      </w:r>
    </w:p>
    <w:p>
      <w:r>
        <w:rPr>
          <w:b/>
          <w:u w:val="single"/>
        </w:rPr>
        <w:t xml:space="preserve">182569</w:t>
      </w:r>
    </w:p>
    <w:p>
      <w:r>
        <w:t xml:space="preserve">#ParisAttacks on myös hyökkäys ihmisyyttä vastaan ja todellinen silmien avaaja Euroopan pseudo-sekularistisille ihmisille. #RefugeesGoBack</w:t>
      </w:r>
    </w:p>
    <w:p>
      <w:r>
        <w:rPr>
          <w:b/>
          <w:u w:val="single"/>
        </w:rPr>
        <w:t xml:space="preserve">182570</w:t>
      </w:r>
    </w:p>
    <w:p>
      <w:r>
        <w:t xml:space="preserve">@ewarren @BernieSandersin pitäisi asettua ehdolle yhdessä. #fucktrump #SandersWarren2020</w:t>
      </w:r>
    </w:p>
    <w:p>
      <w:r>
        <w:rPr>
          <w:b/>
          <w:u w:val="single"/>
        </w:rPr>
        <w:t xml:space="preserve">182571</w:t>
      </w:r>
    </w:p>
    <w:p>
      <w:r>
        <w:t xml:space="preserve">Boris Johnson joutuu korkeimmassa oikeudessa oikeuteen "valehtelusta ja harhaanjohtamisesta" Brexit-kampanjassaan</w:t>
      </w:r>
    </w:p>
    <w:p>
      <w:r>
        <w:rPr>
          <w:b/>
          <w:u w:val="single"/>
        </w:rPr>
        <w:t xml:space="preserve">182572</w:t>
      </w:r>
    </w:p>
    <w:p>
      <w:r>
        <w:t xml:space="preserve">Miksi tuntuu aina siltä, että pukeudut itsesi, vuorokaudenajasta riippumatta, aina kun nouset autosta?</w:t>
      </w:r>
    </w:p>
    <w:p>
      <w:r>
        <w:rPr>
          <w:b/>
          <w:u w:val="single"/>
        </w:rPr>
        <w:t xml:space="preserve">182573</w:t>
      </w:r>
    </w:p>
    <w:p>
      <w:r>
        <w:t xml:space="preserve">CNN &amp; Lemon ovat antiamerikkalaisia !  Vihaa presidenttiä ?  Se on LAIMAUS Amerikkaa vastaan ! Äärivasemmisto haluaa tuhota Amerikan. Demarit väärensivät osavaltioiden vaalit, jotta radikaalit muslimit voivat edistää vihaa ja terroria! Ilahn Omar. Rashida Tliab, OAC, Pressley!  Me suojelemme Amerikkaa!</w:t>
      </w:r>
    </w:p>
    <w:p>
      <w:r>
        <w:rPr>
          <w:b/>
          <w:u w:val="single"/>
        </w:rPr>
        <w:t xml:space="preserve">182574</w:t>
      </w:r>
    </w:p>
    <w:p>
      <w:r>
        <w:t xml:space="preserve">Kuka teki WB:stä ääriliikkeiden keskuksen?    Mamata Banerjee.   Kuka estää hinduja harjoittamasta uskontoaan?   Mamata Banerjee.   Kuka loukkasi lääkäreitä?   Mamata Banerjee.   Kuka vihaa Ramia eniten?   Mamata Banerjee.   Kuka haluaa tehdä WB:stä hindujen hautausmaan?   Mamata Banerjee.</w:t>
      </w:r>
    </w:p>
    <w:p>
      <w:r>
        <w:rPr>
          <w:b/>
          <w:u w:val="single"/>
        </w:rPr>
        <w:t xml:space="preserve">182575</w:t>
      </w:r>
    </w:p>
    <w:p>
      <w:r>
        <w:t xml:space="preserve">46 merkittävää Kolkatan muslimia on kirjoittanut Matamalle ja pyytänyt tiukkoja toimia syyllisiä vastaan, jotta hälvennettäisiin käsitys siitä, että heitä "suojellaan tai rauhoitellaan".  "Olemme olleet syvästi huolissamme kahdesta tapahtumasta (lääkäreiden agitaatio ja hyökkäys Ushoshia vastaan)-NDTV".</w:t>
      </w:r>
    </w:p>
    <w:p>
      <w:r>
        <w:rPr>
          <w:b/>
          <w:u w:val="single"/>
        </w:rPr>
        <w:t xml:space="preserve">182576</w:t>
      </w:r>
    </w:p>
    <w:p>
      <w:r>
        <w:t xml:space="preserve">teeskentelee koko perseen kihlauksen vaikutusvallan vuoksi lmaoaoaoaoaoao ei malta odottaa, mitä tapahtuu ensi viikolla muslimi twittahissa.</w:t>
      </w:r>
    </w:p>
    <w:p>
      <w:r>
        <w:rPr>
          <w:b/>
          <w:u w:val="single"/>
        </w:rPr>
        <w:t xml:space="preserve">182577</w:t>
      </w:r>
    </w:p>
    <w:p>
      <w:r>
        <w:t xml:space="preserve">Muslimien 40-vuotias "aviomies" harrasti seksiä 9-vuotiaan morsiamensa kanssa, ja tämä kuoli. Aivan kamalaa.</w:t>
      </w:r>
    </w:p>
    <w:p>
      <w:r>
        <w:rPr>
          <w:b/>
          <w:u w:val="single"/>
        </w:rPr>
        <w:t xml:space="preserve">182578</w:t>
      </w:r>
    </w:p>
    <w:p>
      <w:r>
        <w:t xml:space="preserve">Hindu: M:n toimittamaa ruokaa en halua tässä sesonkikuukaudessa.  #Zomato: Zomato: Uskonto ja paskat. Ruoka on uskonto.     Muslimi: En hyväksy ruokaa, joka ei ole halal.  Z: Antakaa meille anteeksi, teidän korkeutenne. Kunnioitamme uskonnollisia tunteitanne ja teemme kuten käskette #boycottzomato.</w:t>
      </w:r>
    </w:p>
    <w:p>
      <w:r>
        <w:rPr>
          <w:b/>
          <w:u w:val="single"/>
        </w:rPr>
        <w:t xml:space="preserve">182579</w:t>
      </w:r>
    </w:p>
    <w:p>
      <w:r>
        <w:t xml:space="preserve">Hei @ZomatoIN todella ruoka ei ole uskonto kokeile palvella ei halal ruokaa muslimi tai jopa sianlihaa heille ja tulet tietää todellisuuden en ollut koskaan fani te vetosi meidän 1 lac jäsenet #boycottzomato #Zomato #IStandWithAmit</w:t>
      </w:r>
    </w:p>
    <w:p>
      <w:r>
        <w:rPr>
          <w:b/>
          <w:u w:val="single"/>
        </w:rPr>
        <w:t xml:space="preserve">182580</w:t>
      </w:r>
    </w:p>
    <w:p>
      <w:r>
        <w:t xml:space="preserve">Jonkun on koulutettava KAIKKI - Miten OTC-tuotetta voidaan ICC:n standardien mukaan pitää dopingina? Se on joko kielletty tai EI kielletty ? Tämä on typerä perintösääntöjen jatkuva perustaminen epäonnistumisia</w:t>
      </w:r>
    </w:p>
    <w:p>
      <w:r>
        <w:rPr>
          <w:b/>
          <w:u w:val="single"/>
        </w:rPr>
        <w:t xml:space="preserve">182581</w:t>
      </w:r>
    </w:p>
    <w:p>
      <w:r>
        <w:t xml:space="preserve">Lähetetty withrepost - alizayjawed #ParisAttacks - Mitä nyt? Hänen Pyhyytensä Younus AlGoharin #kriittinen #viesti #maailmanjohtajille ja tavalliselle #julkisuudelle #Parin #traagisten tapahtumien valossa.... https://www.instagram.com/p/Bz6cSddnUZD/?igshid=1dkf9wmj7w48t ...</w:t>
      </w:r>
    </w:p>
    <w:p>
      <w:r>
        <w:rPr>
          <w:b/>
          <w:u w:val="single"/>
        </w:rPr>
        <w:t xml:space="preserve">182582</w:t>
      </w:r>
    </w:p>
    <w:p>
      <w:r>
        <w:t xml:space="preserve">Kuva pidätetyistä seksirikollisista leviää erilaisten valheellisten väitteiden kera. Yhdessä valheellisessa väitteessä vihjataan, että "hinduterroristit" otettiin kiinni Allahabadissa. Toisessa valheellisessa väitteessä sanotaan, että rohingya-muslimit sieppasivat poikia MP:ssä... https://timesofindia.indiatimes.com/news/fake-alert-photo-of-sex-racket-gang-shared-as-hindu-terrorists-caught-in-allahabad/articleshow/70469604.cms?utm_medium=referral&amp;utm_campaign=iOSapp&amp;utm_source=facebook.com ...</w:t>
      </w:r>
    </w:p>
    <w:p>
      <w:r>
        <w:rPr>
          <w:b/>
          <w:u w:val="single"/>
        </w:rPr>
        <w:t xml:space="preserve">182583</w:t>
      </w:r>
    </w:p>
    <w:p>
      <w:r>
        <w:t xml:space="preserve">Dokumenttielokuva Exodus 1947 näkyy ilmaiseksi #AmazonPrimessä Kertojana Morley Safer ja musiikin on tehnyt Ilan Rechtman #TueIndieFilm Exodus 1947 näkyy ILMAISEKSI #AmazonPrimessä http://amzn.to/2BQVn6G #israel #refugeesarewelcome</w:t>
      </w:r>
    </w:p>
    <w:p>
      <w:r>
        <w:rPr>
          <w:b/>
          <w:u w:val="single"/>
        </w:rPr>
        <w:t xml:space="preserve">182584</w:t>
      </w:r>
    </w:p>
    <w:p>
      <w:r>
        <w:t xml:space="preserve">Kiitos, että korjasitte ystävällisesti oikeinkirjoitukseni.</w:t>
      </w:r>
    </w:p>
    <w:p>
      <w:r>
        <w:rPr>
          <w:b/>
          <w:u w:val="single"/>
        </w:rPr>
        <w:t xml:space="preserve">182585</w:t>
      </w:r>
    </w:p>
    <w:p>
      <w:r>
        <w:t xml:space="preserve">Sanokaa tälle fanaatikolle, ettei hän saa käyttää mitään autoja, busseja tai lentokoneita, joissa käytetään muslimien bensiiniä tai dieseliä.</w:t>
      </w:r>
    </w:p>
    <w:p>
      <w:r>
        <w:rPr>
          <w:b/>
          <w:u w:val="single"/>
        </w:rPr>
        <w:t xml:space="preserve">182586</w:t>
      </w:r>
    </w:p>
    <w:p>
      <w:r>
        <w:t xml:space="preserve">Ei, itse asiassa annoin sille 5 tähteä, ja 1000 kaltaisiani on tehnyt niin. Zomato on tehnyt hyvän teon paljastamalla perverssin. https://twitter.com/nirajmishra_/status/1156557884571783168 ...</w:t>
      </w:r>
    </w:p>
    <w:p>
      <w:r>
        <w:rPr>
          <w:b/>
          <w:u w:val="single"/>
        </w:rPr>
        <w:t xml:space="preserve">182587</w:t>
      </w:r>
    </w:p>
    <w:p>
      <w:r>
        <w:t xml:space="preserve">Näin maat voisivat hyödyntää valtavia resursseja, ja ne kehittyisivät nopeammin ja tehokkaammin kuin turvautumalla ICC:n niille tarjoamiin murusiin.</w:t>
      </w:r>
    </w:p>
    <w:p>
      <w:r>
        <w:rPr>
          <w:b/>
          <w:u w:val="single"/>
        </w:rPr>
        <w:t xml:space="preserve">182588</w:t>
      </w:r>
    </w:p>
    <w:p>
      <w:r>
        <w:t xml:space="preserve">Siltä varalta, että he vievät puhelimeni tai en pääse takaisin, haluaisin tämän olevan viimeinen twiittini #fucktrump</w:t>
      </w:r>
    </w:p>
    <w:p>
      <w:r>
        <w:rPr>
          <w:b/>
          <w:u w:val="single"/>
        </w:rPr>
        <w:t xml:space="preserve">182589</w:t>
      </w:r>
    </w:p>
    <w:p>
      <w:r>
        <w:t xml:space="preserve">Tänä aamuna keskityitte ensisijaisesti ilmoittamaan meille kahden vuoden jatkoajasta. Ajattelin juuri tukea teitä, mutta olen nyt 100-prosenttisesti brexit-puolueessa riippumatta seuraavasta suuresta ilmoituksestanne. #untrustworthy</w:t>
      </w:r>
    </w:p>
    <w:p>
      <w:r>
        <w:rPr>
          <w:b/>
          <w:u w:val="single"/>
        </w:rPr>
        <w:t xml:space="preserve">182590</w:t>
      </w:r>
    </w:p>
    <w:p>
      <w:r>
        <w:t xml:space="preserve">#LoveSong For #Bataclan #PrayForParis: Aaron U-Turn [Lili] | http://ift.tt/UqKDgE #ParisAttacks #ParisAttacks</w:t>
      </w:r>
    </w:p>
    <w:p>
      <w:r>
        <w:rPr>
          <w:b/>
          <w:u w:val="single"/>
        </w:rPr>
        <w:t xml:space="preserve">182591</w:t>
      </w:r>
    </w:p>
    <w:p>
      <w:r>
        <w:t xml:space="preserve">Erimielisyys värillisen henkilön kanssa ei ole RASISTINEN Erimielisyys naisen kanssa ei ole SEKSISTINEN Erimielisyys LGBT:n kanssa ei ole HOMOPHOBIA Erimielisyys muslimin kanssa ei ole ISLAMOPHOBIA Erimielisyys maahanmuuttajan kanssa ei ole XENOPHOBIA.</w:t>
      </w:r>
    </w:p>
    <w:p>
      <w:r>
        <w:rPr>
          <w:b/>
          <w:u w:val="single"/>
        </w:rPr>
        <w:t xml:space="preserve">182592</w:t>
      </w:r>
    </w:p>
    <w:p>
      <w:r>
        <w:t xml:space="preserve">On selvää, että koko juttu on lavastettu.</w:t>
      </w:r>
    </w:p>
    <w:p>
      <w:r>
        <w:rPr>
          <w:b/>
          <w:u w:val="single"/>
        </w:rPr>
        <w:t xml:space="preserve">182593</w:t>
      </w:r>
    </w:p>
    <w:p>
      <w:r>
        <w:t xml:space="preserve">#NoMuslimBanEver Liity tuomioistuinten tukijoukkoihin, jotta muslimien matkustuskieltoa koskevat kanteet saadaan käsiteltyä. Alkaa klo 10 19. kerroksen liittovaltion rakennuksessa, 450 Golden Gate, SF https://m.facebook.com/events/2235952906523479 ...</w:t>
      </w:r>
    </w:p>
    <w:p>
      <w:r>
        <w:rPr>
          <w:b/>
          <w:u w:val="single"/>
        </w:rPr>
        <w:t xml:space="preserve">182594</w:t>
      </w:r>
    </w:p>
    <w:p>
      <w:r>
        <w:t xml:space="preserve">Pakolaisten vastaanottaminen heidän kansallisuutensa perusteella ei edusta inhimillisyyttä ja ihmisoikeuksia, vaan osoittaa pikemminkin syrjinnän ja rasismin syvyyden.  #Resettlement4Iranian #IranianRefugeesInTurkey @JustinTrudeau @HonAhmedHussen @realDonaldTrump @EU_Commission</w:t>
      </w:r>
    </w:p>
    <w:p>
      <w:r>
        <w:rPr>
          <w:b/>
          <w:u w:val="single"/>
        </w:rPr>
        <w:t xml:space="preserve">182595</w:t>
      </w:r>
    </w:p>
    <w:p>
      <w:r>
        <w:t xml:space="preserve">Aioin kommentoida, mutta sitten huomasin, että olet botti ...joten ei se mitään.    #fucktRump #veteransagainsttRump</w:t>
      </w:r>
    </w:p>
    <w:p>
      <w:r>
        <w:rPr>
          <w:b/>
          <w:u w:val="single"/>
        </w:rPr>
        <w:t xml:space="preserve">182596</w:t>
      </w:r>
    </w:p>
    <w:p>
      <w:r>
        <w:t xml:space="preserve">Vähiten rasistinen ihminen, mutta tekee mahdollisimman rasistisia twiittejä. #FuckTrump.   Äänestäkää pois #RacistInChief Pelastakaa Amerikka, #VoteBlueNoMatterWho2020.</w:t>
      </w:r>
    </w:p>
    <w:p>
      <w:r>
        <w:rPr>
          <w:b/>
          <w:u w:val="single"/>
        </w:rPr>
        <w:t xml:space="preserve">182597</w:t>
      </w:r>
    </w:p>
    <w:p>
      <w:r>
        <w:t xml:space="preserve">Hindu - muslimi Saman sukupuolen suhde Intia - Pakistan #AnjaliChakra #SundasMalik Mikä uskomaton rakkaustarina! Kumartakaa kaverit! Toivotan teille molemmille kaikkea onnea maailmassa! pic.twitter.com/gQKXs5iS6a</w:t>
      </w:r>
    </w:p>
    <w:p>
      <w:r>
        <w:rPr>
          <w:b/>
          <w:u w:val="single"/>
        </w:rPr>
        <w:t xml:space="preserve">182598</w:t>
      </w:r>
    </w:p>
    <w:p>
      <w:r>
        <w:t xml:space="preserve">Minun tehtäväni on tehdä kaduistanne turvallisempia. Se alkaa 20 000 uuden poliisin palkkaamisesta.</w:t>
      </w:r>
    </w:p>
    <w:p>
      <w:r>
        <w:rPr>
          <w:b/>
          <w:u w:val="single"/>
        </w:rPr>
        <w:t xml:space="preserve">182599</w:t>
      </w:r>
    </w:p>
    <w:p>
      <w:r>
        <w:t xml:space="preserve">Sanoivatko Mamata ja Patnaik KCR:lle, että painukaa vittuun? Sanoiko Modi niin myös?     #FrustratedKcr #deeply @trsharish @RaoKavitha @RaoKavitha</w:t>
      </w:r>
    </w:p>
    <w:p>
      <w:r>
        <w:rPr>
          <w:b/>
          <w:u w:val="single"/>
        </w:rPr>
        <w:t xml:space="preserve">182600</w:t>
      </w:r>
    </w:p>
    <w:p>
      <w:r>
        <w:t xml:space="preserve">On outoa ja järkyttävää nähdä, että naisella on näin säälittävät näkemykset ... Mikä kasvatus... Hämmästyttävää .     Joten se osoittaa, että kannatatte täysin islamin Halalaa .</w:t>
      </w:r>
    </w:p>
    <w:p>
      <w:r>
        <w:rPr>
          <w:b/>
          <w:u w:val="single"/>
        </w:rPr>
        <w:t xml:space="preserve">182601</w:t>
      </w:r>
    </w:p>
    <w:p>
      <w:r>
        <w:t xml:space="preserve">NCW:n päällikkö Mamata Sharma puhuu RSS/BJP-johtajan kommenteista, missä helvetissä tämä tyhmä kusipää oli, kun poliisi hakkasi naismielenosoittajaa?</w:t>
      </w:r>
    </w:p>
    <w:p>
      <w:r>
        <w:rPr>
          <w:b/>
          <w:u w:val="single"/>
        </w:rPr>
        <w:t xml:space="preserve">182602</w:t>
      </w:r>
    </w:p>
    <w:p>
      <w:r>
        <w:t xml:space="preserve">Rajat, stereotypiat, esteet ja uutiset rikkovat - tämä samaa sukupuolta oleva hindumuslimien ja hindupakistanilaisten hindu-pakistanilainen pariskunta on saanut sydämemme.    #loveislove #pride #lovewithoutborders #lovewins #lgbt #couplegoals #dotheishqbaby pic.twitter.com/vK6X0kTRam</w:t>
      </w:r>
    </w:p>
    <w:p>
      <w:r>
        <w:rPr>
          <w:b/>
          <w:u w:val="single"/>
        </w:rPr>
        <w:t xml:space="preserve">182603</w:t>
      </w:r>
    </w:p>
    <w:p>
      <w:r>
        <w:t xml:space="preserve">Mamata Banerjee riittää NDTV:lle. Me Mamatalle - painukaa vittuun.</w:t>
      </w:r>
    </w:p>
    <w:p>
      <w:r>
        <w:rPr>
          <w:b/>
          <w:u w:val="single"/>
        </w:rPr>
        <w:t xml:space="preserve">182604</w:t>
      </w:r>
    </w:p>
    <w:p>
      <w:r>
        <w:t xml:space="preserve">Vaikuttaa siltä, että mitä tahansa tapahtuikin, se olisi voinut tapahtua Skypen välityksellä kalliiden ja ympäristöä kuormittavien matkojen sijaan.</w:t>
      </w:r>
    </w:p>
    <w:p>
      <w:r>
        <w:rPr>
          <w:b/>
          <w:u w:val="single"/>
        </w:rPr>
        <w:t xml:space="preserve">182605</w:t>
      </w:r>
    </w:p>
    <w:p>
      <w:r>
        <w:t xml:space="preserve">Vähemmän suosittu kuin Theresa May - senkin typerä etonilainen typerys!</w:t>
      </w:r>
    </w:p>
    <w:p>
      <w:r>
        <w:rPr>
          <w:b/>
          <w:u w:val="single"/>
        </w:rPr>
        <w:t xml:space="preserve">182606</w:t>
      </w:r>
    </w:p>
    <w:p>
      <w:r>
        <w:t xml:space="preserve">Kaiken sen draaman jälkeen finaalissa ja tämän piti olla turnauksen näytelmä? @ICC lakkaa olemasta vitsi ja lakkaa käyttämästä ihmisten ääniä näihin. Niin typerää.</w:t>
      </w:r>
    </w:p>
    <w:p>
      <w:r>
        <w:rPr>
          <w:b/>
          <w:u w:val="single"/>
        </w:rPr>
        <w:t xml:space="preserve">182607</w:t>
      </w:r>
    </w:p>
    <w:p>
      <w:r>
        <w:t xml:space="preserve">Tämä mies hylkäsi ruoan, koska sen oli toimittanut muslimi. Mutta hän ei olisi edes tiennyt, oliko kokki muslimi, jos lähettäjä olisi ollut hindu. Hän olisi nauttinut ruoasta ja antanut hyvät arvosanat. Vakavasti puhuen, tämä menee liian pitkälle.</w:t>
      </w:r>
    </w:p>
    <w:p>
      <w:r>
        <w:rPr>
          <w:b/>
          <w:u w:val="single"/>
        </w:rPr>
        <w:t xml:space="preserve">182608</w:t>
      </w:r>
    </w:p>
    <w:p>
      <w:r>
        <w:t xml:space="preserve">#Brexit voi olla helpompaa. @TheRAC_UK menettää auton tuntikausia, tuhlaa aikaa FB: ssä lähettämällä minut ympyröihin ja sitten takaisin numeroon, joka ensin ärsytti minua! Nyt valituksen käsittelyyn menee 20 päivää. Onko @TheAA_UK sama? ehkä @BorisJohnson voi laittaa tämän hänen laajaan tehtävälistaansa ja auttaa?</w:t>
      </w:r>
    </w:p>
    <w:p>
      <w:r>
        <w:rPr>
          <w:b/>
          <w:u w:val="single"/>
        </w:rPr>
        <w:t xml:space="preserve">182609</w:t>
      </w:r>
    </w:p>
    <w:p>
      <w:r>
        <w:t xml:space="preserve">Älkäämme antako Trumpin Baltimorea koskevan paskan häiritä meitä siitä, että hän ja #Epstein ovat hyviä kavereita ja juhlivat yhdessä nuorten tyttöjen kanssa, joista monet olivat todennäköisesti alaikäisiä. Emme saa myöskään unohtaa, että hän teki suoraan tai epäsuorasti yhteistyötä venäläisten kanssa. #FuckTrump</w:t>
      </w:r>
    </w:p>
    <w:p>
      <w:r>
        <w:rPr>
          <w:b/>
          <w:u w:val="single"/>
        </w:rPr>
        <w:t xml:space="preserve">182610</w:t>
      </w:r>
    </w:p>
    <w:p>
      <w:r>
        <w:t xml:space="preserve">Älkää kehdatko loukata islamia .... on häpeällistä, miten he kohtelivat tätä miestä.</w:t>
      </w:r>
    </w:p>
    <w:p>
      <w:r>
        <w:rPr>
          <w:b/>
          <w:u w:val="single"/>
        </w:rPr>
        <w:t xml:space="preserve">182611</w:t>
      </w:r>
    </w:p>
    <w:p>
      <w:r>
        <w:t xml:space="preserve">Niille, jotka haukkuvat Didiä päivittäin, LOL Hän saattaa hävitä osavaltion vaalit, mutta hän ei lähde ilman taistelua !    Mamata Banerjee onnistuu rikkomaan tukkeutumisen, lääkärit lopettavat lakon 7 päivän jälkeen https://www.indiatoday.in/india/story/mamata-succeeds-doctors-call-off-strike-1550768-2019-06-17 ... via @indiatoday</w:t>
      </w:r>
    </w:p>
    <w:p>
      <w:r>
        <w:rPr>
          <w:b/>
          <w:u w:val="single"/>
        </w:rPr>
        <w:t xml:space="preserve">182612</w:t>
      </w:r>
    </w:p>
    <w:p>
      <w:r>
        <w:t xml:space="preserve">En ole poliittisesti niin aktiivinen, mutta jos joku syrjii hinduja ja muslimeja tai mustia ja valkoisia ja kaikkea sellaista, olkaa hyvä ja PURKAA SEURAUKSENI. Uskon tasa-arvoon ja kunnioitan ketä tahansa riippumatta heidän rodusta, sukupuolesta ja väristä! Ei kiitos.</w:t>
      </w:r>
    </w:p>
    <w:p>
      <w:r>
        <w:rPr>
          <w:b/>
          <w:u w:val="single"/>
        </w:rPr>
        <w:t xml:space="preserve">182613</w:t>
      </w:r>
    </w:p>
    <w:p>
      <w:r>
        <w:t xml:space="preserve">#boycottzomato #IStandWithAmit #Zomato teillä on kaksi sääntöä samanaikaisesti hinduille ja muslimeille..... Ja se ei ole reilua.... Elämme demokraattisessa maallisessa maassa, jossa jokaisella 1 on oikeus valita.... Loukkaamalla enemmistön tunteita, olette ottaneet riskin...Ei reilua.</w:t>
      </w:r>
    </w:p>
    <w:p>
      <w:r>
        <w:rPr>
          <w:b/>
          <w:u w:val="single"/>
        </w:rPr>
        <w:t xml:space="preserve">182614</w:t>
      </w:r>
    </w:p>
    <w:p>
      <w:r>
        <w:t xml:space="preserve">Minä ja työkaverit nautimme mukavasta kyydistä, olimme kohteliaita ja mukavia, kunnes se yksi kusipää tuo esiin herransa ja pelastajansa Donald Trumpin, ja muistan, että minulla on joku paikka, jossa pitää olla.  #FuckTrump #Trumpoline #MorningRuined #TuckandRoll</w:t>
      </w:r>
    </w:p>
    <w:p>
      <w:r>
        <w:rPr>
          <w:b/>
          <w:u w:val="single"/>
        </w:rPr>
        <w:t xml:space="preserve">182615</w:t>
      </w:r>
    </w:p>
    <w:p>
      <w:r>
        <w:t xml:space="preserve">Jarvis me muslimit voimme teurastaa eläimiä ruokkiaksemme itseämme ja köyhiä ihmisiä, entä hindut, jotka tappavat ja lynkkaavat muslimeja ja amerikkalaiset, jotka tappoivat satoja ihmisiä ja jotka hyökkäsivät pakistanilaisiin lennokkeilla? Miten perustelette sen?</w:t>
      </w:r>
    </w:p>
    <w:p>
      <w:r>
        <w:rPr>
          <w:b/>
          <w:u w:val="single"/>
        </w:rPr>
        <w:t xml:space="preserve">182616</w:t>
      </w:r>
    </w:p>
    <w:p>
      <w:r>
        <w:t xml:space="preserve">Ovatko he ottaneet opikseen kahdesta viimeisestä päivästä ja pitäneet hänet erossa oikeista ihmisistä?</w:t>
      </w:r>
    </w:p>
    <w:p>
      <w:r>
        <w:rPr>
          <w:b/>
          <w:u w:val="single"/>
        </w:rPr>
        <w:t xml:space="preserve">182617</w:t>
      </w:r>
    </w:p>
    <w:p>
      <w:r>
        <w:t xml:space="preserve">Ihmiset eivät tienneet tätä ja sitä, että hän oli seksistinen sika, ennen kuin menivät äänestämään hänen puolestaan. Hän ilmoitti muslimikiellostaan hyvissä ajoin ennen kuin hänen nimensä tarkistettiin. Lopettakaa näiden 62 millin näpyttely. Tällä vauhdilla he tarvitsevat @amyklobuchar perseestä...</w:t>
      </w:r>
    </w:p>
    <w:p>
      <w:r>
        <w:rPr>
          <w:b/>
          <w:u w:val="single"/>
        </w:rPr>
        <w:t xml:space="preserve">182618</w:t>
      </w:r>
    </w:p>
    <w:p>
      <w:r>
        <w:t xml:space="preserve">Kutupalongin leiri ja peitto, joka suojaa yksityisyyttä tässä hyvin tiheään asutussa paikassa. "Emme voi rakentaa muureja ja aitoja kuten kotona, joten laitamme tämän peiton", sanoivat erään kotitalouden naiset. #Rohingya #pakolaiset</w:t>
      </w:r>
    </w:p>
    <w:p>
      <w:r>
        <w:rPr>
          <w:b/>
          <w:u w:val="single"/>
        </w:rPr>
        <w:t xml:space="preserve">182619</w:t>
      </w:r>
    </w:p>
    <w:p>
      <w:r>
        <w:t xml:space="preserve">Emme ota mitään oppeja tai kritiikkiä maalta, joka on siirtymässä äärioikealle, ja medialta, joka on tehnyt elinikäisestä rasisminvastaisesta rasistista rasistin ja nostanut todellisen rasistin sijalle 10.  #brexit #brexiters #BorisJohnson #Irlanti #ToryParty #C4News #bbc</w:t>
      </w:r>
    </w:p>
    <w:p>
      <w:r>
        <w:rPr>
          <w:b/>
          <w:u w:val="single"/>
        </w:rPr>
        <w:t xml:space="preserve">182620</w:t>
      </w:r>
    </w:p>
    <w:p>
      <w:r>
        <w:t xml:space="preserve">Kysyin nuorilta eritrealaisilta, miksi he ottavat riskin siirtolaisuudesta. Näin he kertoivat minulle http://theconversation.com/i-asked-young-eritreans-why-they-risk-migration-this-is-what-they-told-me-119324?utm_source=twitter&amp;utm_medium=twitterbutton ... via @TC_Africa #Refugees #Eritrea ... via @TC_Africa #Refugees #Eritrea</w:t>
      </w:r>
    </w:p>
    <w:p>
      <w:r>
        <w:rPr>
          <w:b/>
          <w:u w:val="single"/>
        </w:rPr>
        <w:t xml:space="preserve">182621</w:t>
      </w:r>
    </w:p>
    <w:p>
      <w:r>
        <w:t xml:space="preserve">Voitte yrittää repiä sydämemme irti, mutta me nousemme silti. #immigrantsmakeamericagreat #immigration #fucktrump https://www.instagram.com/p/B0lgniOA2Rx/?igshid=76wi9ec1qneq ...</w:t>
      </w:r>
    </w:p>
    <w:p>
      <w:r>
        <w:rPr>
          <w:b/>
          <w:u w:val="single"/>
        </w:rPr>
        <w:t xml:space="preserve">182622</w:t>
      </w:r>
    </w:p>
    <w:p>
      <w:r>
        <w:t xml:space="preserve">Ystävä lähettää minulle tekstiviestin, jossa kysytään: "Miksi BBC:ssä puhutaan työpaikkani menettämisen 'riskistä' eikä CV:n päivittämisen 'mahdollisuudesta'?".   Onko kenelläkään vastausta hänelle?#Brexit</w:t>
      </w:r>
    </w:p>
    <w:p>
      <w:r>
        <w:rPr>
          <w:b/>
          <w:u w:val="single"/>
        </w:rPr>
        <w:t xml:space="preserve">182623</w:t>
      </w:r>
    </w:p>
    <w:p>
      <w:r>
        <w:t xml:space="preserve">Jos muslimitoimittaja puhuu vapaasti hindupyhiinvaeltajien kanssa ja arvostelee heitä, voimmeko odottaa päinvastoin, että hindutoimittaja puhuu avoimesti muslimipalvojille heidän ortodoksisista käytännöistään ilman, että hänet tapetaan?</w:t>
      </w:r>
    </w:p>
    <w:p>
      <w:r>
        <w:rPr>
          <w:b/>
          <w:u w:val="single"/>
        </w:rPr>
        <w:t xml:space="preserve">182624</w:t>
      </w:r>
    </w:p>
    <w:p>
      <w:r>
        <w:t xml:space="preserve">Muistatko #ParisAttacks? Tuolloin eräs ystäväni Australian parlamentin lehdistötilaisuudessa mainitsi, että heitä oli "pyydetty" lopettamaan sanan "mastermind" käyttäminen ja käyttämään sen sijaan sanaa "ringleader". Vuorokauden kuluessa kaikki länsimaiset tiedotusvälineet vaihtoivat sanoja. '#magic'</w:t>
      </w:r>
    </w:p>
    <w:p>
      <w:r>
        <w:rPr>
          <w:b/>
          <w:u w:val="single"/>
        </w:rPr>
        <w:t xml:space="preserve">182625</w:t>
      </w:r>
    </w:p>
    <w:p>
      <w:r>
        <w:t xml:space="preserve">(1)Jatkakaa on monia muslimeja kuten--yasmin bhatt,adu dusana,bagdadi,laden....baaki lakho hai naam btane ka koi jariri nahi hai tm v jante hoge....aur jinka naam tm liye ho unki respect har indian krta hai kyuki unhone desh k liye bhoot kuch kiya hai</w:t>
      </w:r>
    </w:p>
    <w:p>
      <w:r>
        <w:rPr>
          <w:b/>
          <w:u w:val="single"/>
        </w:rPr>
        <w:t xml:space="preserve">182626</w:t>
      </w:r>
    </w:p>
    <w:p>
      <w:r>
        <w:t xml:space="preserve">Harland ja Wolff ovat menossa konkurssiin. Lokakuun jälkeen heistä tulee vielä enemmän Titanicin katastrofi.</w:t>
      </w:r>
    </w:p>
    <w:p>
      <w:r>
        <w:rPr>
          <w:b/>
          <w:u w:val="single"/>
        </w:rPr>
        <w:t xml:space="preserve">182627</w:t>
      </w:r>
    </w:p>
    <w:p>
      <w:r>
        <w:t xml:space="preserve">Muistakaa, että me äänestimme Modijia päästäksenne eroon korruptoituneista poliitikoista. Mutta jos BJP:hen toivotetaan tervetulleeksi monia tällaisia ihmisiä, niin missä on puolue, jolla on eroa?</w:t>
      </w:r>
    </w:p>
    <w:p>
      <w:r>
        <w:rPr>
          <w:b/>
          <w:u w:val="single"/>
        </w:rPr>
        <w:t xml:space="preserve">182628</w:t>
      </w:r>
    </w:p>
    <w:p>
      <w:r>
        <w:t xml:space="preserve">#ParisAttacks Fact &amp; fiction book site:Harvard Prof Huntington sees clash between Islam &amp; West ModernWorld lessensIt http://bit.ly/SesVJ7</w:t>
      </w:r>
    </w:p>
    <w:p>
      <w:r>
        <w:rPr>
          <w:b/>
          <w:u w:val="single"/>
        </w:rPr>
        <w:t xml:space="preserve">182629</w:t>
      </w:r>
    </w:p>
    <w:p>
      <w:r>
        <w:t xml:space="preserve">Tarkoituksella, koska hän voitti. Miten hän voi sanoa, että vaaleja peukaloitiin EVM:ien avulla, paitsi minun tapauksessani? Mutta kuten @Stupidosaur ja Chomsky ovat sanoneet, hallittu vastarinta on osa perustettuja hallituksia. Mamata kuitenkin sanoo, että EVM:t ja vaalit olivat väärennetyt!</w:t>
      </w:r>
    </w:p>
    <w:p>
      <w:r>
        <w:rPr>
          <w:b/>
          <w:u w:val="single"/>
        </w:rPr>
        <w:t xml:space="preserve">182630</w:t>
      </w:r>
    </w:p>
    <w:p>
      <w:r>
        <w:t xml:space="preserve">Kaikenikäiset ja -rotuiset amerikkalaiset ovat samaa mieltä: Trump on rasisti #Resist #ResistTrump #FuckTrump #FuckTrump</w:t>
      </w:r>
    </w:p>
    <w:p>
      <w:r>
        <w:rPr>
          <w:b/>
          <w:u w:val="single"/>
        </w:rPr>
        <w:t xml:space="preserve">182631</w:t>
      </w:r>
    </w:p>
    <w:p>
      <w:r>
        <w:t xml:space="preserve">Mitä vaihtoehtoa hän ehdotti. Mitään?</w:t>
      </w:r>
    </w:p>
    <w:p>
      <w:r>
        <w:rPr>
          <w:b/>
          <w:u w:val="single"/>
        </w:rPr>
        <w:t xml:space="preserve">182632</w:t>
      </w:r>
    </w:p>
    <w:p>
      <w:r>
        <w:t xml:space="preserve">Jos se ei siis ole rikos - pysykää mukana tässä - Clinton ja demokraatit eivät ole voineet tehdä rikosta. #FuckTrump</w:t>
      </w:r>
    </w:p>
    <w:p>
      <w:r>
        <w:rPr>
          <w:b/>
          <w:u w:val="single"/>
        </w:rPr>
        <w:t xml:space="preserve">182633</w:t>
      </w:r>
    </w:p>
    <w:p>
      <w:r>
        <w:t xml:space="preserve">Jeff Sims on suuri vihaa ICC JB vain dont välittää vittu kukaan muu koulu kuin hänen mutta hän ei koskaan vihaa</w:t>
      </w:r>
    </w:p>
    <w:p>
      <w:r>
        <w:rPr>
          <w:b/>
          <w:u w:val="single"/>
        </w:rPr>
        <w:t xml:space="preserve">182634</w:t>
      </w:r>
    </w:p>
    <w:p>
      <w:r>
        <w:t xml:space="preserve">Muslimimigrantit hyökkäävät Kippaa kantavan juutalaisen opiskelijan kimppuun Saksassa - Geller Report News</w:t>
      </w:r>
    </w:p>
    <w:p>
      <w:r>
        <w:rPr>
          <w:b/>
          <w:u w:val="single"/>
        </w:rPr>
        <w:t xml:space="preserve">182635</w:t>
      </w:r>
    </w:p>
    <w:p>
      <w:r>
        <w:t xml:space="preserve">'Sorretut ihmiset, jotka eivät ymmärrä olevansa sorrettuja, ovat tyhmiä ja heikkoja lampaita' on outo tapa kutsua heitä feministisiksi tai intersektionaalisiksi.</w:t>
      </w:r>
    </w:p>
    <w:p>
      <w:r>
        <w:rPr>
          <w:b/>
          <w:u w:val="single"/>
        </w:rPr>
        <w:t xml:space="preserve">182636</w:t>
      </w:r>
    </w:p>
    <w:p>
      <w:r>
        <w:t xml:space="preserve">https://www.weareecs.com/ Myös kaikki tilaisuudet, joissa voin sanoa BW:lle, että painukaa vittuun, ovat hyvä hetki :)</w:t>
      </w:r>
    </w:p>
    <w:p>
      <w:r>
        <w:rPr>
          <w:b/>
          <w:u w:val="single"/>
        </w:rPr>
        <w:t xml:space="preserve">182637</w:t>
      </w:r>
    </w:p>
    <w:p>
      <w:r>
        <w:t xml:space="preserve">Tulee ikävä ur vaarallinen Yorkers legenda . . . .  #worldcup #ipl #cricket #cwc #viratkohli #india #icc #indiancricketteam #rohitsharma #msdhoni #teamindia #dhoni #pakistan #virat #bhfyp #tilltoss</w:t>
      </w:r>
    </w:p>
    <w:p>
      <w:r>
        <w:rPr>
          <w:b/>
          <w:u w:val="single"/>
        </w:rPr>
        <w:t xml:space="preserve">182638</w:t>
      </w:r>
    </w:p>
    <w:p>
      <w:r>
        <w:t xml:space="preserve">Lääkäreiden sekasorto: Mamata pyytää anteeksi</w:t>
      </w:r>
    </w:p>
    <w:p>
      <w:r>
        <w:rPr>
          <w:b/>
          <w:u w:val="single"/>
        </w:rPr>
        <w:t xml:space="preserve">182639</w:t>
      </w:r>
    </w:p>
    <w:p>
      <w:r>
        <w:t xml:space="preserve">Hindu-muslimi, Intia-Pakistan, samaa sukupuolta oleva rakkaustarina rikkoo kaikki esteet. Internet on rakastunut. https://www.indiatoday.in/trending-news/story/hindu-muslim-india-pakistan-same-sex-love-story-breaks-all-barriers-internet-is-in-love-1575224-2019-07-30 ...</w:t>
      </w:r>
    </w:p>
    <w:p>
      <w:r>
        <w:rPr>
          <w:b/>
          <w:u w:val="single"/>
        </w:rPr>
        <w:t xml:space="preserve">182640</w:t>
      </w:r>
    </w:p>
    <w:p>
      <w:r>
        <w:t xml:space="preserve">Muutamat Kolkatan merkittävät muslimit ovat kirjoittaneet Mamata Banerjeelle kirjeen:    1. Lääkäreihin kohdistunut hyökkäys 2. Hyökkäys entistä Miss Intiaa vastaan.    Nimekkäät muslimit sanoivat: "Molemmissa tapauksissa hyökkääjät olivat muslimeja, ja Mamatan pitäisi rangaista heitä.    - Jopa muslimit tietävät, että Mamatan rauhoittamisen raja on taivas.</w:t>
      </w:r>
    </w:p>
    <w:p>
      <w:r>
        <w:rPr>
          <w:b/>
          <w:u w:val="single"/>
        </w:rPr>
        <w:t xml:space="preserve">182641</w:t>
      </w:r>
    </w:p>
    <w:p>
      <w:r>
        <w:t xml:space="preserve">Oletko tosissasi näin tietämätön vai tekeekö islamistinen ideologia niin?    Välittömän #TripleTalaqin kieltäminen on vain kärki niistä julmuuksista, joita muslimimiesten kanssa naimisissa olevat kohtaavat.  Heidät voidaan edelleen erottaa, pahoinpidellä ja kohdata halala mielin määrin.      Juhlitteko naisvihaa, koska Allah sanoi niin?</w:t>
      </w:r>
    </w:p>
    <w:p>
      <w:r>
        <w:rPr>
          <w:b/>
          <w:u w:val="single"/>
        </w:rPr>
        <w:t xml:space="preserve">182642</w:t>
      </w:r>
    </w:p>
    <w:p>
      <w:r>
        <w:t xml:space="preserve">Useimmat muslimimiehet ovat seksituholaisia.</w:t>
      </w:r>
    </w:p>
    <w:p>
      <w:r>
        <w:rPr>
          <w:b/>
          <w:u w:val="single"/>
        </w:rPr>
        <w:t xml:space="preserve">182643</w:t>
      </w:r>
    </w:p>
    <w:p>
      <w:r>
        <w:t xml:space="preserve">@MamataBanerji Eilen olin menossa tapaamaan Länsi-Bengalin pääministeriä..mamata didi ...mutta siellä turvamies ja poliisi sanoivat, että et tapaa didiä...Mutta en ymmärrä miksi???Kuka rakastaa ongelmaani.....</w:t>
      </w:r>
    </w:p>
    <w:p>
      <w:r>
        <w:rPr>
          <w:b/>
          <w:u w:val="single"/>
        </w:rPr>
        <w:t xml:space="preserve">182644</w:t>
      </w:r>
    </w:p>
    <w:p>
      <w:r>
        <w:t xml:space="preserve">2 World Cup semifinaalit 1 t20 semifinaali 1 CT finaali Mutta ei yhtään icc Trophy joten oletteko te tyytyväisiä kotisarjaan ja 1 pariton vieras voitto jos olet tyytyväinen tähän niin vikrant on väärässä, mutta todellinen fani haluaa voittaa Suuria turnauksia ei typerä sarjassa</w:t>
      </w:r>
    </w:p>
    <w:p>
      <w:r>
        <w:rPr>
          <w:b/>
          <w:u w:val="single"/>
        </w:rPr>
        <w:t xml:space="preserve">182645</w:t>
      </w:r>
    </w:p>
    <w:p>
      <w:r>
        <w:t xml:space="preserve">Haista vittu! Jopa isoisäni ei edes tiedä tuota titteliä. Hilo sawa na kombe mnaloshiriki sasa haya ya ICC.</w:t>
      </w:r>
    </w:p>
    <w:p>
      <w:r>
        <w:rPr>
          <w:b/>
          <w:u w:val="single"/>
        </w:rPr>
        <w:t xml:space="preserve">182646</w:t>
      </w:r>
    </w:p>
    <w:p>
      <w:r>
        <w:t xml:space="preserve">Tapaa @mborrellporta Katalonian @hallituksesta, joka kertoo, miten Katalonia auttaa #pakolaisia saattamaan yliopisto-opintonsa päätökseen Lisää kotouttamisen menestystarinoita löydät blogistamme: http://www.cor.europa.eu/regions4integration.t.go ... #Regions4Integration @exteriorcat</w:t>
      </w:r>
    </w:p>
    <w:p>
      <w:r>
        <w:rPr>
          <w:b/>
          <w:u w:val="single"/>
        </w:rPr>
        <w:t xml:space="preserve">182647</w:t>
      </w:r>
    </w:p>
    <w:p>
      <w:r>
        <w:t xml:space="preserve">Tämä on hulvatonta. Viestin vaihtaminen 10 sekunnin välein. Ei voi olla hyvää perjantaita/Belfastin sopimusta ja brexitiä. Päätä jo.</w:t>
      </w:r>
    </w:p>
    <w:p>
      <w:r>
        <w:rPr>
          <w:b/>
          <w:u w:val="single"/>
        </w:rPr>
        <w:t xml:space="preserve">182648</w:t>
      </w:r>
    </w:p>
    <w:p>
      <w:r>
        <w:t xml:space="preserve">Bengalin lääkärit suostuvat tapaamiseen Mamata Banerjeen kanssa ja asettavat yhden ehdon https://www.ndtv.com/india-news/bengal-doctors-on-strike-agree-to-meet-with-chief-minister-mamata-banerjee-2054156 ...</w:t>
      </w:r>
    </w:p>
    <w:p>
      <w:r>
        <w:rPr>
          <w:b/>
          <w:u w:val="single"/>
        </w:rPr>
        <w:t xml:space="preserve">182649</w:t>
      </w:r>
    </w:p>
    <w:p>
      <w:r>
        <w:t xml:space="preserve">Mamata puhuu bengalia, mutta sinä ja puolueesi puhutte hindiä Bengalissa. Emme tarvitse teiltä luentoa bangalianastamme. Painukaa vittuun!</w:t>
      </w:r>
    </w:p>
    <w:p>
      <w:r>
        <w:rPr>
          <w:b/>
          <w:u w:val="single"/>
        </w:rPr>
        <w:t xml:space="preserve">182650</w:t>
      </w:r>
    </w:p>
    <w:p>
      <w:r>
        <w:t xml:space="preserve">Niin tekivät myös Tony Blair ja EU.</w:t>
      </w:r>
    </w:p>
    <w:p>
      <w:r>
        <w:rPr>
          <w:b/>
          <w:u w:val="single"/>
        </w:rPr>
        <w:t xml:space="preserve">182651</w:t>
      </w:r>
    </w:p>
    <w:p>
      <w:r>
        <w:t xml:space="preserve">Halala!!!!!! En usko, että tunnen ketään, joka ansaitsee tämän enemmän kuin sinä Hyvin tehty Ausi waka! https://www.facebook.com/564353710/posts/10157371218433711/ ...</w:t>
      </w:r>
    </w:p>
    <w:p>
      <w:r>
        <w:rPr>
          <w:b/>
          <w:u w:val="single"/>
        </w:rPr>
        <w:t xml:space="preserve">182652</w:t>
      </w:r>
    </w:p>
    <w:p>
      <w:r>
        <w:t xml:space="preserve">Kun kampuspolitiikka oli politiikkaa, useimmat teistä eivät olleet vielä syntyneet, Uhuru Kenyatta oli tuolloin vielä rikollinen ICC:ssä.Mbappe ei ollut koskaan tehnyt yhtään maalia MM-kisoissa.Se oli taistelu @EmbakasiEastMp ja Mike Jacobsin välillä.Gone are days!  Vitut valtuutettujen järjestelmästä!   #StudentUnionsKE #Nuoret pic.twitter.com/yRDhvUxgXu</w:t>
      </w:r>
    </w:p>
    <w:p>
      <w:r>
        <w:rPr>
          <w:b/>
          <w:u w:val="single"/>
        </w:rPr>
        <w:t xml:space="preserve">182653</w:t>
      </w:r>
    </w:p>
    <w:p>
      <w:r>
        <w:t xml:space="preserve">Hyvää työtä #Ruotsi Olet hylännyt kansasi. #smh #RefugeesGoBack #GlobalismIsDead #WeAreWatching #WeAreWaiting</w:t>
      </w:r>
    </w:p>
    <w:p>
      <w:r>
        <w:rPr>
          <w:b/>
          <w:u w:val="single"/>
        </w:rPr>
        <w:t xml:space="preserve">182654</w:t>
      </w:r>
    </w:p>
    <w:p>
      <w:r>
        <w:t xml:space="preserve">@samiprajguru u pitää pelaa koko vuoden tehdä juoksuja, mutta jos et onnistu suurissa vaiheissa, kuten maailmancupissa tai muussa ICC-tapahtumassa, niin siellä b ? merkki kapteeni. Virat epäonnistuu suurissa vaiheissa, kuten 2015 MM-puolivälierissä. älä vertaa häntä Dhoniin. dhoni oli paljon parempi.</w:t>
      </w:r>
    </w:p>
    <w:p>
      <w:r>
        <w:rPr>
          <w:b/>
          <w:u w:val="single"/>
        </w:rPr>
        <w:t xml:space="preserve">182655</w:t>
      </w:r>
    </w:p>
    <w:p>
      <w:r>
        <w:t xml:space="preserve">Äänestäjät ja yritykset NI:ssä kannattavat vain NI:tä koskevaa backstop-järjestelyä. He odottavat, että heitä kuunneltaisiin, kun he ovat jättäneet sen huomiotta kolmen vuoden ajan.     Sen sijaan hän esitti heille yhden lahkolaisen vähemmistöpuolueen vaatimukset.    Tällä tuloksella</w:t>
      </w:r>
    </w:p>
    <w:p>
      <w:r>
        <w:rPr>
          <w:b/>
          <w:u w:val="single"/>
        </w:rPr>
        <w:t xml:space="preserve">182656</w:t>
      </w:r>
    </w:p>
    <w:p>
      <w:r>
        <w:t xml:space="preserve">Länsi-Bengalin Mamata Banerjee määrää Kolkatan poliisipäällikkö Anuj Sharmaa lähettämään poliisiviranomaisen jokaiseen sairaalaan, kun hän tapasi lääkäreiden edustajia Nabannassa. (Arkistokuva)</w:t>
      </w:r>
    </w:p>
    <w:p>
      <w:r>
        <w:rPr>
          <w:b/>
          <w:u w:val="single"/>
        </w:rPr>
        <w:t xml:space="preserve">182657</w:t>
      </w:r>
    </w:p>
    <w:p>
      <w:r>
        <w:t xml:space="preserve">jimin on muslimi wtf hän teki jomah rukouksen kanssani viime viikolla</w:t>
      </w:r>
    </w:p>
    <w:p>
      <w:r>
        <w:rPr>
          <w:b/>
          <w:u w:val="single"/>
        </w:rPr>
        <w:t xml:space="preserve">182658</w:t>
      </w:r>
    </w:p>
    <w:p>
      <w:r>
        <w:t xml:space="preserve">Ja ehdotan, että Boris kiertää DUP:n, jotta hän ei tarvitse sen tukea. He eivät muutenkaan edusta enemmistön mielipidettä NI:ssä. Se on hulluutta: NI-puolue, joka ei edusta NI:n enemmistöä, viivyttää brexitiä, koska se ei halua vain NI:n backstopia.</w:t>
      </w:r>
    </w:p>
    <w:p>
      <w:r>
        <w:rPr>
          <w:b/>
          <w:u w:val="single"/>
        </w:rPr>
        <w:t xml:space="preserve">182659</w:t>
      </w:r>
    </w:p>
    <w:p>
      <w:r>
        <w:t xml:space="preserve">Miksi sitten #MamataBanerji vastustaa hellittämättä Teestan veden antamista Bangladeshille, vaikka Modi on tappava antaessaan sen heille? Nämä ovat kaikki valheellisia perusteettomia roskia &amp; bulshit propagandaa vaalien voittamiseksi BJP @republic puolelta .</w:t>
      </w:r>
    </w:p>
    <w:p>
      <w:r>
        <w:rPr>
          <w:b/>
          <w:u w:val="single"/>
        </w:rPr>
        <w:t xml:space="preserve">182660</w:t>
      </w:r>
    </w:p>
    <w:p>
      <w:r>
        <w:t xml:space="preserve">#LoveSong For #Bataclan #PrayForParis: #ParisAttacks: Berlin Take My Breath Away http://ift.tt/oaDnoC #ParisAttacks</w:t>
      </w:r>
    </w:p>
    <w:p>
      <w:r>
        <w:rPr>
          <w:b/>
          <w:u w:val="single"/>
        </w:rPr>
        <w:t xml:space="preserve">182661</w:t>
      </w:r>
    </w:p>
    <w:p>
      <w:r>
        <w:t xml:space="preserve">Ei, sitä ei tapahdu arabimaailmassa. Ja suunniteltu Halala on tiukka rikos islamissa. Yhtä pahempi kuin aviorikos, joka on vakava rikos.</w:t>
      </w:r>
    </w:p>
    <w:p>
      <w:r>
        <w:rPr>
          <w:b/>
          <w:u w:val="single"/>
        </w:rPr>
        <w:t xml:space="preserve">182662</w:t>
      </w:r>
    </w:p>
    <w:p>
      <w:r>
        <w:t xml:space="preserve">Kiitos, että olette pysyneet lujana. Me tarvitsemme teitä.</w:t>
      </w:r>
    </w:p>
    <w:p>
      <w:r>
        <w:rPr>
          <w:b/>
          <w:u w:val="single"/>
        </w:rPr>
        <w:t xml:space="preserve">182663</w:t>
      </w:r>
    </w:p>
    <w:p>
      <w:r>
        <w:t xml:space="preserve">Ei, he @BorisJohnson käyttävät kaikki säästöt, jotka säästettiin säästötoimien avulla....siten hallitus, joka toi teille säästötoimet, tuo nyt tuhlailevia menoja....melko hämmästyttävää, sanoisin.</w:t>
      </w:r>
    </w:p>
    <w:p>
      <w:r>
        <w:rPr>
          <w:b/>
          <w:u w:val="single"/>
        </w:rPr>
        <w:t xml:space="preserve">182664</w:t>
      </w:r>
    </w:p>
    <w:p>
      <w:r>
        <w:t xml:space="preserve">Ei, ei, ei, ei.    Te idiootit teitte meidät tähän tilanteeseen, ja te joudutte vastaamaan seurauksista.    Me emme unohda.</w:t>
      </w:r>
    </w:p>
    <w:p>
      <w:r>
        <w:rPr>
          <w:b/>
          <w:u w:val="single"/>
        </w:rPr>
        <w:t xml:space="preserve">182665</w:t>
      </w:r>
    </w:p>
    <w:p>
      <w:r>
        <w:t xml:space="preserve">"Jos yhdistämme maamme paremman koulutuksen, paremman infrastruktuurin ja uuden teknologian avulla, tämä voi todella olla Yhdistyneen kuningaskunnan uusi kulta-aika. - Pääministeri @BorisJohnson vierailee tänään Manchesterissa.</w:t>
      </w:r>
    </w:p>
    <w:p>
      <w:r>
        <w:rPr>
          <w:b/>
          <w:u w:val="single"/>
        </w:rPr>
        <w:t xml:space="preserve">182666</w:t>
      </w:r>
    </w:p>
    <w:p>
      <w:r>
        <w:t xml:space="preserve">En voisi olla enempää samaa mieltä, ja se, mitä twiitissäsi sanottiin, oli juuri niin kuin sen piti olla, kunnes DUP työnsi saappaan sisään, ja loput tiedätte.</w:t>
      </w:r>
    </w:p>
    <w:p>
      <w:r>
        <w:rPr>
          <w:b/>
          <w:u w:val="single"/>
        </w:rPr>
        <w:t xml:space="preserve">182667</w:t>
      </w:r>
    </w:p>
    <w:p>
      <w:r>
        <w:t xml:space="preserve">' #Massrape on rikoksista halveksittavin, [sic] se on myös vaikein todistaa. Oikeus 4 uhreille perustuu pohjimmiltaan narratiivisiin tarinoihin: Kaikki, mitä selviytyjillä on, ovat heidän tarinansa, ja tarinat muuttuvat. Exc. Imrul Islam @bridgeinitiativhttp://ow.ly/euVy30pge4j #ICC #Rohingya</w:t>
      </w:r>
    </w:p>
    <w:p>
      <w:r>
        <w:rPr>
          <w:b/>
          <w:u w:val="single"/>
        </w:rPr>
        <w:t xml:space="preserve">182668</w:t>
      </w:r>
    </w:p>
    <w:p>
      <w:r>
        <w:t xml:space="preserve">Emme halua, että WA tai yhtenäismarkkinat tai EU:n jäsenyys jatkuu 31. lokakuuta 2019 jälkeen.</w:t>
      </w:r>
    </w:p>
    <w:p>
      <w:r>
        <w:rPr>
          <w:b/>
          <w:u w:val="single"/>
        </w:rPr>
        <w:t xml:space="preserve">182669</w:t>
      </w:r>
    </w:p>
    <w:p>
      <w:r>
        <w:t xml:space="preserve">Se oli itse asiassa uutisissa. Kristityt eri puolilta Irlantia ovat soittaneet Yhdistyneeseen kuningaskuntaan saadakseen tietää, onko kyseessä jokin moskeijamme. He sanovat, että koko episodi on häpeällinen.</w:t>
      </w:r>
    </w:p>
    <w:p>
      <w:r>
        <w:rPr>
          <w:b/>
          <w:u w:val="single"/>
        </w:rPr>
        <w:t xml:space="preserve">182670</w:t>
      </w:r>
    </w:p>
    <w:p>
      <w:r>
        <w:t xml:space="preserve">Mutta se, mitä olen sanonut ateisteista, on totta, eikö olekin. Yksinkertainen kysymys, olisitko sanonut saman muslimille?</w:t>
      </w:r>
    </w:p>
    <w:p>
      <w:r>
        <w:rPr>
          <w:b/>
          <w:u w:val="single"/>
        </w:rPr>
        <w:t xml:space="preserve">182671</w:t>
      </w:r>
    </w:p>
    <w:p>
      <w:r>
        <w:t xml:space="preserve">Sekä BCCI että ICC ovat tyhmiä..... Ravi Shastri ka karo BC Saala Har cheez mein fail hoga....</w:t>
      </w:r>
    </w:p>
    <w:p>
      <w:r>
        <w:rPr>
          <w:b/>
          <w:u w:val="single"/>
        </w:rPr>
        <w:t xml:space="preserve">182672</w:t>
      </w:r>
    </w:p>
    <w:p>
      <w:r>
        <w:t xml:space="preserve">Jos pidätte GFA:ta erittäin tärkeänä, teidän on parasta kumota A50 ASAP !!!! Muuten teitä ei oteta vakavasti! Lisää tyhjiä sanoja tai peruuttakaa A50!!!?</w:t>
      </w:r>
    </w:p>
    <w:p>
      <w:r>
        <w:rPr>
          <w:b/>
          <w:u w:val="single"/>
        </w:rPr>
        <w:t xml:space="preserve">182673</w:t>
      </w:r>
    </w:p>
    <w:p>
      <w:r>
        <w:t xml:space="preserve">Vielä yksi mukava, kiistakakun viipale maistettavaksi? Tohtori Qanta Ahmed: https://youtu.be/4o-RL7yqV6Y via @YouTube</w:t>
      </w:r>
    </w:p>
    <w:p>
      <w:r>
        <w:rPr>
          <w:b/>
          <w:u w:val="single"/>
        </w:rPr>
        <w:t xml:space="preserve">182674</w:t>
      </w:r>
    </w:p>
    <w:p>
      <w:r>
        <w:t xml:space="preserve">Tätä kutsutaan ryhmähalalaksi....Islam sallii tämän...joten lopettakaa mollaaminen ja sormella osoittaminen. Islam on rauhanomainen uskonto ja muslimit ovat pelokas ryhmä.</w:t>
      </w:r>
    </w:p>
    <w:p>
      <w:r>
        <w:rPr>
          <w:b/>
          <w:u w:val="single"/>
        </w:rPr>
        <w:t xml:space="preserve">182675</w:t>
      </w:r>
    </w:p>
    <w:p>
      <w:r>
        <w:t xml:space="preserve">Kyllä, varsinkin kun osavaltiossa on kaksi muslimipuoluetta yhtä maallista puoluetta BJP:tä vastaan.</w:t>
      </w:r>
    </w:p>
    <w:p>
      <w:r>
        <w:rPr>
          <w:b/>
          <w:u w:val="single"/>
        </w:rPr>
        <w:t xml:space="preserve">182676</w:t>
      </w:r>
    </w:p>
    <w:p>
      <w:r>
        <w:t xml:space="preserve">Kriketin katsominen on kuin katselisi kärpästen panemista. Ei menetyksiä.</w:t>
      </w:r>
    </w:p>
    <w:p>
      <w:r>
        <w:rPr>
          <w:b/>
          <w:u w:val="single"/>
        </w:rPr>
        <w:t xml:space="preserve">182677</w:t>
      </w:r>
    </w:p>
    <w:p>
      <w:r>
        <w:t xml:space="preserve">Toivon vain, ettei yksikään ansaitsematon joukkue voita ICC:n typerän ja roskaisen pistejärjestelmän takia.</w:t>
      </w:r>
    </w:p>
    <w:p>
      <w:r>
        <w:rPr>
          <w:b/>
          <w:u w:val="single"/>
        </w:rPr>
        <w:t xml:space="preserve">182678</w:t>
      </w:r>
    </w:p>
    <w:p>
      <w:r>
        <w:t xml:space="preserve">En usko, että olen koskaan inhonnut ketään niin paljon kuin sinua.    #ihate45 #worstPresidentever #weaselheadedfucknugget #shutyourshithole #fucktrump #yousuck #liarinchief #noclass #moron #ridusofthisdisease #AnybodyButTrump2020 #┌∏┐ (-˽-)┌∏┐</w:t>
      </w:r>
    </w:p>
    <w:p>
      <w:r>
        <w:rPr>
          <w:b/>
          <w:u w:val="single"/>
        </w:rPr>
        <w:t xml:space="preserve">182679</w:t>
      </w:r>
    </w:p>
    <w:p>
      <w:r>
        <w:t xml:space="preserve">Totta kai olet! Pysy vain paikallasi, kun solmin takkisi hihansuut yhteen selkäsi takana #fucktrump Peace&amp;MuchLve</w:t>
      </w:r>
    </w:p>
    <w:p>
      <w:r>
        <w:rPr>
          <w:b/>
          <w:u w:val="single"/>
        </w:rPr>
        <w:t xml:space="preserve">182680</w:t>
      </w:r>
    </w:p>
    <w:p>
      <w:r>
        <w:t xml:space="preserve">Anna pari miljoonaa DUP:lle, jotta he äänestävät sinua taas, se auttaa.</w:t>
      </w:r>
    </w:p>
    <w:p>
      <w:r>
        <w:rPr>
          <w:b/>
          <w:u w:val="single"/>
        </w:rPr>
        <w:t xml:space="preserve">182681</w:t>
      </w:r>
    </w:p>
    <w:p>
      <w:r>
        <w:t xml:space="preserve">Sekä SNP että ne, jotka haluavat Irlannin yhtenäisyyttä, myyvät sikaa säkissä, sillä ei voi olla itsenäinen ja olla osa EU:ta, nämä kaksi asiaa ovat täysin yhteensopimattomia. Suhtaudun heihin samalla halveksunnalla kuin he suhtautuvat englantilaisiin ja walesilaisiin.</w:t>
      </w:r>
    </w:p>
    <w:p>
      <w:r>
        <w:rPr>
          <w:b/>
          <w:u w:val="single"/>
        </w:rPr>
        <w:t xml:space="preserve">182682</w:t>
      </w:r>
    </w:p>
    <w:p>
      <w:r>
        <w:t xml:space="preserve">Syy, miksi mieluummin astun ulos ostoksille kuin tähän härkälaukaukseen sähköisessä kaupankäynnissä.  Suorita toimitus muslimiasiakkaalle balmikilaisen henkilön kautta &amp; katso apinatanssi.    Kehotan ihmisiä olemaan aktiivisia, astukaa ulos itse ostoksille, olkaa terveitä ja hankkikaa mitä haluatte.</w:t>
      </w:r>
    </w:p>
    <w:p>
      <w:r>
        <w:rPr>
          <w:b/>
          <w:u w:val="single"/>
        </w:rPr>
        <w:t xml:space="preserve">182683</w:t>
      </w:r>
    </w:p>
    <w:p>
      <w:r>
        <w:t xml:space="preserve">On niin ilkeitä muslimien seksuaalirikollisia, että he peittävät heidät työntekijöiden ja kansalaisten on tiedettävä nämä asiat, tämä on pirullista ja ehdoton häpeä seksuaalirikollisten voitto kaikilla tasoilla, aivan häpeällistä, he voivat tehdä rikoksia luottavaisin mielin nyt, kiitos lakijärjestelmän.</w:t>
      </w:r>
    </w:p>
    <w:p>
      <w:r>
        <w:rPr>
          <w:b/>
          <w:u w:val="single"/>
        </w:rPr>
        <w:t xml:space="preserve">182684</w:t>
      </w:r>
    </w:p>
    <w:p>
      <w:r>
        <w:t xml:space="preserve">Vain muutama sana sinulta isääsi vastaan voisi pelastaa Amerikan ja kirjaimellisesti ehkä pelastaa ihmiskunnan sivilisaation. En sano tätä kevyesti. Lue Eric Schlosserin 'Command and Control' #unwantedivanka #complicit #bitch #BurnInHell #FuckTrump #IMPEACH #RESIST</w:t>
      </w:r>
    </w:p>
    <w:p>
      <w:r>
        <w:rPr>
          <w:b/>
          <w:u w:val="single"/>
        </w:rPr>
        <w:t xml:space="preserve">182685</w:t>
      </w:r>
    </w:p>
    <w:p>
      <w:r>
        <w:t xml:space="preserve">Joten kun otetaan huomioon, että menetämme noin 7000 ihmistä vuodessa (kun konservatiivit eivät pakota poliisia leikkauksiin), menetämme vain 1000 ihmistä kolmen vuoden kuluttua?</w:t>
      </w:r>
    </w:p>
    <w:p>
      <w:r>
        <w:rPr>
          <w:b/>
          <w:u w:val="single"/>
        </w:rPr>
        <w:t xml:space="preserve">182686</w:t>
      </w:r>
    </w:p>
    <w:p>
      <w:r>
        <w:t xml:space="preserve">Aiomme saada Brexitin valmiiksi 31. lokakuuta mennessä.    Ja me aiomme vahvistaa NHS:ää, rahoittaa koulujamme ja palkata 20 000 uutta poliisia.    Auta rakentamaan liike, joka tekee sen. Liity nyt. http://conservatives.com/join</w:t>
      </w:r>
    </w:p>
    <w:p>
      <w:r>
        <w:rPr>
          <w:b/>
          <w:u w:val="single"/>
        </w:rPr>
        <w:t xml:space="preserve">182687</w:t>
      </w:r>
    </w:p>
    <w:p>
      <w:r>
        <w:t xml:space="preserve">Näillä kielloilla on ollut hyvin todellisia seurauksia, sillä ne ovat hajottaneet perheitä ja tuhonneet pakolaisten uudelleensijoittamisohjelman 75 prosentilla. Nyt Trump haluaa lopettaa sen kokonaan. https://www.politico.com/story/2019/07/18/trump-officials-refugee-zero-1603503 ... #DemDebate #RepealTheBan #NoMuslimBanEver</w:t>
      </w:r>
    </w:p>
    <w:p>
      <w:r>
        <w:rPr>
          <w:b/>
          <w:u w:val="single"/>
        </w:rPr>
        <w:t xml:space="preserve">182688</w:t>
      </w:r>
    </w:p>
    <w:p>
      <w:r>
        <w:t xml:space="preserve">Unohdat, mitä he tekevät niille tytöille. Pakotetaan lapsia harrastamaan seksiä sen jälkeen, kun heidät on silvottu, jotta se olisi kivuliasta. Naiset ovat muslimeille karjaa, likaisia ja saastaisia, eivät ansaitse edes syödä miesten kanssa. Naisena valitsisin mieluummin kuoleman kuin ryhtyisin muslimiksi.</w:t>
      </w:r>
    </w:p>
    <w:p>
      <w:r>
        <w:rPr>
          <w:b/>
          <w:u w:val="single"/>
        </w:rPr>
        <w:t xml:space="preserve">182689</w:t>
      </w:r>
    </w:p>
    <w:p>
      <w:r>
        <w:t xml:space="preserve">Se oli todennäköisesti vain kesäistä hölmöilyä. Jos tarvitset lisätietoja, kokeile @TomTugendhatia, joka toimii ulkoasiainvaliokunnan puheenjohtajana, tai @RoryStewartUKia, joka toimi aiemmin puolustusvaliokunnan puheenjohtajana. Molemmat täysin luotettavia.</w:t>
      </w:r>
    </w:p>
    <w:p>
      <w:r>
        <w:rPr>
          <w:b/>
          <w:u w:val="single"/>
        </w:rPr>
        <w:t xml:space="preserve">182690</w:t>
      </w:r>
    </w:p>
    <w:p>
      <w:r>
        <w:t xml:space="preserve">Hänen pitäisi lopettaa BS ja mennä Pocahontasin tielle, vaikka epäilen, että joku Pocahontasin jälkeen on yhtä tyhmä juttu. Hänen pitäisi tulla kaapista muslimi-identiteetillä, sopii paremmin joukkueeseen.</w:t>
      </w:r>
    </w:p>
    <w:p>
      <w:r>
        <w:rPr>
          <w:b/>
          <w:u w:val="single"/>
        </w:rPr>
        <w:t xml:space="preserve">182691</w:t>
      </w:r>
    </w:p>
    <w:p>
      <w:r>
        <w:t xml:space="preserve">Tuon typerän pojan #lewismatutu olisi pitänyt vain sanoa kansanedustajalleen, että hänen olisi pitänyt luopua tehtävästään, eikä riskeerata ICC:n pelikieltoa. Loppujen lopuksi hän on tämän kaundrin omistajien asiamies.</w:t>
      </w:r>
    </w:p>
    <w:p>
      <w:r>
        <w:rPr>
          <w:b/>
          <w:u w:val="single"/>
        </w:rPr>
        <w:t xml:space="preserve">182692</w:t>
      </w:r>
    </w:p>
    <w:p>
      <w:r>
        <w:t xml:space="preserve">T W E N T Y T H O U S A N M O R E P O L I C E. Kerro Borikselle, missä haluaisit nähdä lisää poliiseja - http://conservatives.com/morepolice Tykkää, jos haluat lisää poliiseja kaduille.</w:t>
      </w:r>
    </w:p>
    <w:p>
      <w:r>
        <w:rPr>
          <w:b/>
          <w:u w:val="single"/>
        </w:rPr>
        <w:t xml:space="preserve">182693</w:t>
      </w:r>
    </w:p>
    <w:p>
      <w:r>
        <w:t xml:space="preserve">@firstdogonmoon #PTSD siitä, että siedät #getagoodjob #redsunderbed #terroristsrcoming #refugeesgoback #griggsbashing #imthrowinguoutofaus</w:t>
      </w:r>
    </w:p>
    <w:p>
      <w:r>
        <w:rPr>
          <w:b/>
          <w:u w:val="single"/>
        </w:rPr>
        <w:t xml:space="preserve">182694</w:t>
      </w:r>
    </w:p>
    <w:p>
      <w:r>
        <w:t xml:space="preserve">Tavallisesti horjumaton uskoni siihen, että pystymme kääntämään tämän tilanteen, alkaa murtua. Olen niin pettynyt koko Yhdysvaltain väestöön. Maassa, jossa tietämättömyys hallitsee, ei ole paljon toivoa. Ja kyllä, #FuckTrump #FuckTheGOP ja #FuckTheNRA.</w:t>
      </w:r>
    </w:p>
    <w:p>
      <w:r>
        <w:rPr>
          <w:b/>
          <w:u w:val="single"/>
        </w:rPr>
        <w:t xml:space="preserve">182695</w:t>
      </w:r>
    </w:p>
    <w:p>
      <w:r>
        <w:t xml:space="preserve">Miksi luulet, että Yhdistyneen kuningaskunnan hallitus ei ole hyväksynyt lakia parlamentissa ja tehnyt vakiintuneesta asemasta ensisijaista lainsäädäntöä?</w:t>
      </w:r>
    </w:p>
    <w:p>
      <w:r>
        <w:rPr>
          <w:b/>
          <w:u w:val="single"/>
        </w:rPr>
        <w:t xml:space="preserve">182696</w:t>
      </w:r>
    </w:p>
    <w:p>
      <w:r>
        <w:t xml:space="preserve">Loistavan @wearebeam-ohjelman ansiosta entisellä vieraalla Dawitilla on nyt omat pyörät, joilla hän voi liikkua Lontoossa puusepäntyönsä parissa oppisopimuskoulutuksensa loppuvaiheessa. Luulen, että hymy kertoo kaiken . .m #newwheels #driver #carpenter #apprentice #refugee #refugeesarewelcome</w:t>
      </w:r>
    </w:p>
    <w:p>
      <w:r>
        <w:rPr>
          <w:b/>
          <w:u w:val="single"/>
        </w:rPr>
        <w:t xml:space="preserve">182697</w:t>
      </w:r>
    </w:p>
    <w:p>
      <w:r>
        <w:t xml:space="preserve">Se ei kuitenkaan ole valkoista ylivaltaa. Se tarkoittaa sitä, että valkoiset ajattelevat ja käyttäytyvät kuin he olisivat muita parempia. Juutalaisten ja muslimien yhteisissä toimissa on kyse sellaisten asioiden suojelemisesta kuin Halal/Kosher, ympärileikkaus ja oikeus käyttää uskonnollisia vaatteita. 1/2</w:t>
      </w:r>
    </w:p>
    <w:p>
      <w:r>
        <w:rPr>
          <w:b/>
          <w:u w:val="single"/>
        </w:rPr>
        <w:t xml:space="preserve">182698</w:t>
      </w:r>
    </w:p>
    <w:p>
      <w:r>
        <w:t xml:space="preserve">Nämä kretiinit unohtavat, että @ZomatoIN ei keitä/valmista/palvele ruokaa He ovat vain asiakkaiden ja ravintoloiden välittäjä Pelle, joka halusi hindulaisen jakelupojan, pyysi myös hindulaisia aineksia/keittoa ja kyllä, muslimit hengittävät samaa ilmaa myös OMG! Mitä hän aikoo tehdä nyt?</w:t>
      </w:r>
    </w:p>
    <w:p>
      <w:r>
        <w:rPr>
          <w:b/>
          <w:u w:val="single"/>
        </w:rPr>
        <w:t xml:space="preserve">182699</w:t>
      </w:r>
    </w:p>
    <w:p>
      <w:r>
        <w:t xml:space="preserve">En keksi toista uskontoa, joka olisi niin vihamielinen ja suvaitsematon kuin islam. He ovat aiheuttaneet tälle maalle niin paljon tuskaa, ja nyt he saavat häpäistä sen kansallisessa televisiossa. Häpeällistä!</w:t>
      </w:r>
    </w:p>
    <w:p>
      <w:r>
        <w:rPr>
          <w:b/>
          <w:u w:val="single"/>
        </w:rPr>
        <w:t xml:space="preserve">182700</w:t>
      </w:r>
    </w:p>
    <w:p>
      <w:r>
        <w:t xml:space="preserve">Ei. ICC:n mestarit viime vuonna, AIA Cupin voittajat sitä ennen.</w:t>
      </w:r>
    </w:p>
    <w:p>
      <w:r>
        <w:rPr>
          <w:b/>
          <w:u w:val="single"/>
        </w:rPr>
        <w:t xml:space="preserve">182701</w:t>
      </w:r>
    </w:p>
    <w:p>
      <w:r>
        <w:t xml:space="preserve">Voimme myös oppia Vivekanandalta - Ihmisen palveleminen on Jumalan palvelemista. Jokainen sielu on eronnut Jumalan sielusta. Meillä kaikilla, olimmepa hinduja, muslimeja tai sikhejä, olimmepa minkä kastin tai sukupuolen edustajia, meillä kaikilla on sama sielu. Joten rakastakaa kaikkia. Mitä mieltä olette tästä?</w:t>
      </w:r>
    </w:p>
    <w:p>
      <w:r>
        <w:rPr>
          <w:b/>
          <w:u w:val="single"/>
        </w:rPr>
        <w:t xml:space="preserve">182702</w:t>
      </w:r>
    </w:p>
    <w:p>
      <w:r>
        <w:t xml:space="preserve">Vittu. Tapahtuuko tämä todella! Te olette mahtavia!!!  Tehkää vlogi sinne! Tekijänoikeudet perseeseeni ICC!</w:t>
      </w:r>
    </w:p>
    <w:p>
      <w:r>
        <w:rPr>
          <w:b/>
          <w:u w:val="single"/>
        </w:rPr>
        <w:t xml:space="preserve">182703</w:t>
      </w:r>
    </w:p>
    <w:p>
      <w:r>
        <w:t xml:space="preserve">Boom Boom Afridi . . .  #worldcup #ipl #cricket #cwc #viratkohli #india #icc #indiancricketteam #rohitsharma #msdhoni #teamindia #dhoni #pakistan #virat #bhfyp #tilltoss</w:t>
      </w:r>
    </w:p>
    <w:p>
      <w:r>
        <w:rPr>
          <w:b/>
          <w:u w:val="single"/>
        </w:rPr>
        <w:t xml:space="preserve">182704</w:t>
      </w:r>
    </w:p>
    <w:p>
      <w:r>
        <w:t xml:space="preserve">Samalla tavalla ...zomato tarjoaa ruokaa syrjimättä...ja bhakit eivät voi poistaa twitteriä muuten, jossa he voivat höpöttää ajatuksiaan... p. S :- Olen neutraali yleisö. Mutta mene tarkistamaan liberaalien ja bhaktien määritelmä... ja katso sitten peiliin ja kysy itseltäsi kumpi on hyvä</w:t>
      </w:r>
    </w:p>
    <w:p>
      <w:r>
        <w:rPr>
          <w:b/>
          <w:u w:val="single"/>
        </w:rPr>
        <w:t xml:space="preserve">182705</w:t>
      </w:r>
    </w:p>
    <w:p>
      <w:r>
        <w:t xml:space="preserve">Jopa sen jälkeen, kun Rotherhamissa koettiin kansainvälinen häpeä ja (aito) paheksunta Jayn raportin julkaisemisen jälkeen, etusijalle asetetaan edelleen "yhteisön yhteenkuuluvuus" ja herkkyys islamia kohtaan oikeudenmukaisuuden ja lasten suojelun sijaan.  Tämä on käsittämätöntä, ja se on merkki siitä, että Yhdistyneen kuningaskunnan tulevaisuus on synkkä.</w:t>
      </w:r>
    </w:p>
    <w:p>
      <w:r>
        <w:rPr>
          <w:b/>
          <w:u w:val="single"/>
        </w:rPr>
        <w:t xml:space="preserve">182706</w:t>
      </w:r>
    </w:p>
    <w:p>
      <w:r>
        <w:t xml:space="preserve">Vuosisadalla @realDonaldTrump onnittelee @Twitterillä, mikä muu diplomaattinen tapa voi olla nopeampi kuin @Twitterin käyttö.</w:t>
      </w:r>
    </w:p>
    <w:p>
      <w:r>
        <w:rPr>
          <w:b/>
          <w:u w:val="single"/>
        </w:rPr>
        <w:t xml:space="preserve">182707</w:t>
      </w:r>
    </w:p>
    <w:p>
      <w:r>
        <w:t xml:space="preserve">Rakkaus on rakkautta: https://www.indiatimes.com/trending/human-interest/this-dreamy-photoshoot-of-same-sex-hindu-muslim-couple-is-proof-that-there-are-no-t-cs-in-love-372499.html ...</w:t>
      </w:r>
    </w:p>
    <w:p>
      <w:r>
        <w:rPr>
          <w:b/>
          <w:u w:val="single"/>
        </w:rPr>
        <w:t xml:space="preserve">182708</w:t>
      </w:r>
    </w:p>
    <w:p>
      <w:r>
        <w:t xml:space="preserve">Hyvin menee = häviää?!  Blair tapasi voittaa huvikseen. Ja hän olisi vastustanut Breakshitiä, eikä käyttänyt sitä tilaisuutena.</w:t>
      </w:r>
    </w:p>
    <w:p>
      <w:r>
        <w:rPr>
          <w:b/>
          <w:u w:val="single"/>
        </w:rPr>
        <w:t xml:space="preserve">182709</w:t>
      </w:r>
    </w:p>
    <w:p>
      <w:r>
        <w:t xml:space="preserve">1. @ImranKhanPTI lupaa kansalaisuuden afganistanilaisille ja bengalilaisille pakolaisille 2. Kiihkoileva ja muukalaisvihamielinen @PPP_Org, joka kutsuu itseään "liberaaliksi", vastustaa voimakkaasti Imran Khanin päätöstä 3. @ImranKhanPTI aloittaa antamalla afgaanipakolaisille enemmän oikeuksia #RefugeesAreWelcome</w:t>
      </w:r>
    </w:p>
    <w:p>
      <w:r>
        <w:rPr>
          <w:b/>
          <w:u w:val="single"/>
        </w:rPr>
        <w:t xml:space="preserve">182710</w:t>
      </w:r>
    </w:p>
    <w:p>
      <w:r>
        <w:t xml:space="preserve">Kotona Saheb on kova, mutta Yhdysvaltain matkalla hän muuttuu #DIHATI_AURATiksi, joka pyytää @POTUS:ia sovittelemaan #KashmirIssue-asiassa.</w:t>
      </w:r>
    </w:p>
    <w:p>
      <w:r>
        <w:rPr>
          <w:b/>
          <w:u w:val="single"/>
        </w:rPr>
        <w:t xml:space="preserve">182711</w:t>
      </w:r>
    </w:p>
    <w:p>
      <w:r>
        <w:t xml:space="preserve">Bangladesh Cricket @ ICC Cricket World Cup 2015~ 7 pisteet.  ICC Cricket World Cup 2019~ #9M -7 pisteet</w:t>
      </w:r>
    </w:p>
    <w:p>
      <w:r>
        <w:rPr>
          <w:b/>
          <w:u w:val="single"/>
        </w:rPr>
        <w:t xml:space="preserve">182712</w:t>
      </w:r>
    </w:p>
    <w:p>
      <w:r>
        <w:t xml:space="preserve">Puhutaanpa totta, Omar. Taistelet vain muslimien puolesta, se on selvää. Vihaat meitä muita.</w:t>
      </w:r>
    </w:p>
    <w:p>
      <w:r>
        <w:rPr>
          <w:b/>
          <w:u w:val="single"/>
        </w:rPr>
        <w:t xml:space="preserve">182713</w:t>
      </w:r>
    </w:p>
    <w:p>
      <w:r>
        <w:t xml:space="preserve">@ZomatoIN #BycottZomato HALAL JA HALALA ovat kaksi julminta mahdollista asiaa, mitä eläimelle tai naiselle on mahdollista tehdä.     Lopettakaa nämä järjettömät käytännöt Intiassa!</w:t>
      </w:r>
    </w:p>
    <w:p>
      <w:r>
        <w:rPr>
          <w:b/>
          <w:u w:val="single"/>
        </w:rPr>
        <w:t xml:space="preserve">182714</w:t>
      </w:r>
    </w:p>
    <w:p>
      <w:r>
        <w:t xml:space="preserve">Kuten aina, hänellä ei ole aavistustakaan, mistä hän puhuu -</w:t>
      </w:r>
    </w:p>
    <w:p>
      <w:r>
        <w:rPr>
          <w:b/>
          <w:u w:val="single"/>
        </w:rPr>
        <w:t xml:space="preserve">182715</w:t>
      </w:r>
    </w:p>
    <w:p>
      <w:r>
        <w:t xml:space="preserve">Gujarati ystävät : Hei!Palasin juuri HongKongin häämatkalta. Matkalla Pariisiin. Katsokaa tämä ammattimaisesti tehty video minusta ja aviomiehestä viikon hääpäivänämme.   Minä: #LifesLikeThat #ToBeAGorkha</w:t>
      </w:r>
    </w:p>
    <w:p>
      <w:r>
        <w:rPr>
          <w:b/>
          <w:u w:val="single"/>
        </w:rPr>
        <w:t xml:space="preserve">182716</w:t>
      </w:r>
    </w:p>
    <w:p>
      <w:r>
        <w:t xml:space="preserve">Huomenta, rasistinen kiihkoilija, ei-humanoidi, ei-johtaja. Miten nukuit? Oletko valmis aloittamaan päiväsi solvaamalla jotakuta värillistä henkilöä tai hänen syntymäpaikkaansa? #FuckTrump</w:t>
      </w:r>
    </w:p>
    <w:p>
      <w:r>
        <w:rPr>
          <w:b/>
          <w:u w:val="single"/>
        </w:rPr>
        <w:t xml:space="preserve">182717</w:t>
      </w:r>
    </w:p>
    <w:p>
      <w:r>
        <w:t xml:space="preserve">#KathyGriffin #TeamKathy #FuckTrump Kathy Griffin: ... #fathomevents via @fathomevents @fathomevents</w:t>
      </w:r>
    </w:p>
    <w:p>
      <w:r>
        <w:rPr>
          <w:b/>
          <w:u w:val="single"/>
        </w:rPr>
        <w:t xml:space="preserve">182718</w:t>
      </w:r>
    </w:p>
    <w:p>
      <w:r>
        <w:t xml:space="preserve">Minkälainen toive on, että Ex CM haluaa osavaltionsa palavan...@ncbn hän kuulostaa FASCISTilta..hänestä pitävät vain Mitra @moitra_mahua ja Mamata banerji @MamataOfficial</w:t>
      </w:r>
    </w:p>
    <w:p>
      <w:r>
        <w:rPr>
          <w:b/>
          <w:u w:val="single"/>
        </w:rPr>
        <w:t xml:space="preserve">182719</w:t>
      </w:r>
    </w:p>
    <w:p>
      <w:r>
        <w:t xml:space="preserve">Paljon onnea sinulle ja Jockille. Toivottavasti teillä on ollut ihana päivä. Iso halaus maailman pienelle tanskalaiselle lempileivonnaiselleni...</w:t>
      </w:r>
    </w:p>
    <w:p>
      <w:r>
        <w:rPr>
          <w:b/>
          <w:u w:val="single"/>
        </w:rPr>
        <w:t xml:space="preserve">182720</w:t>
      </w:r>
    </w:p>
    <w:p>
      <w:r>
        <w:t xml:space="preserve">Ya ALLAH! antakaa islamin kauneuden vallita!  Ya ALLAH! Anna voitto muslimeille!  Ya ALLAH! Antakaa todellisen islamin vallita!  Ya ALLAH! Ole hyvä ja lisää tietämystämme Deenistäsi.  Ya ALLAH! Auta ja opasta meitä, Ya ALLAH! Ole kiltti ja ota vastaan duasimme, sillä Sinä olet meille Kaikki.    Ameen</w:t>
      </w:r>
    </w:p>
    <w:p>
      <w:r>
        <w:rPr>
          <w:b/>
          <w:u w:val="single"/>
        </w:rPr>
        <w:t xml:space="preserve">182721</w:t>
      </w:r>
    </w:p>
    <w:p>
      <w:r>
        <w:t xml:space="preserve">#Facists natalie. Viittaa @gop #fasistit fasistien lankoihin:  - Pro Venäjä - pro rasismi, seksismi - anti maahanmuutto - anti muslimi, juutalainen, katolinen - pro pedofilia - pro seksikauppa - pro saastuttaminen - anti vapaa ja avoin äänestäminen - anti äänioikeuden suojaaminen - anti #LGBT.</w:t>
      </w:r>
    </w:p>
    <w:p>
      <w:r>
        <w:rPr>
          <w:b/>
          <w:u w:val="single"/>
        </w:rPr>
        <w:t xml:space="preserve">182722</w:t>
      </w:r>
    </w:p>
    <w:p>
      <w:r>
        <w:t xml:space="preserve">muslimit kieltäytyvät syömästä jhatkaa ...mitä sanotte sitten. Miksi syödä niiden käsistä, jotka polttavat eläimiä kalmalla...</w:t>
      </w:r>
    </w:p>
    <w:p>
      <w:r>
        <w:rPr>
          <w:b/>
          <w:u w:val="single"/>
        </w:rPr>
        <w:t xml:space="preserve">182723</w:t>
      </w:r>
    </w:p>
    <w:p>
      <w:r>
        <w:t xml:space="preserve">@RajThackkeray Mikä vitsi saada support2 'Save the democracy' frm fasistinen hallitsija @MamataOfficial, joka tuhosi demokratian hänen osavaltiossaan sallimalla TMC goons väkivaltainen hyökkäys viattomia vastaan, tappaa vastustajia raa'asti, lääkäreitä ja nyt professori 4students ei chanting 'Mamata Zindabad'.</w:t>
      </w:r>
    </w:p>
    <w:p>
      <w:r>
        <w:rPr>
          <w:b/>
          <w:u w:val="single"/>
        </w:rPr>
        <w:t xml:space="preserve">182724</w:t>
      </w:r>
    </w:p>
    <w:p>
      <w:r>
        <w:t xml:space="preserve">Pandit Amitin kaltaiset ihmiset saavat minut etääntymään #Hindulaisuudesta ja lähestymään ateismia. Olen muuten jo ottanut etäisyyttä #BJP:hen, jota aikoinaan kannatin tällaisten chutiyesien takia.   #IStandWithAmit #Zomato #Intia #India</w:t>
      </w:r>
    </w:p>
    <w:p>
      <w:r>
        <w:rPr>
          <w:b/>
          <w:u w:val="single"/>
        </w:rPr>
        <w:t xml:space="preserve">182725</w:t>
      </w:r>
    </w:p>
    <w:p>
      <w:r>
        <w:t xml:space="preserve">Se on yksinkertaista. Haluamme loistavan uuden sopimuksen, mutta jos EU ei anna sitä meille, lähdemme ilman sopimusta 31. lokakuuta.    Oletko samaa mieltä @BorisJohnsonin Brexit-lupauksen kanssa? Kerro hänelle</w:t>
      </w:r>
    </w:p>
    <w:p>
      <w:r>
        <w:rPr>
          <w:b/>
          <w:u w:val="single"/>
        </w:rPr>
        <w:t xml:space="preserve">182726</w:t>
      </w:r>
    </w:p>
    <w:p>
      <w:r>
        <w:t xml:space="preserve">Silti te heijastatte muslimien hallitsevan luokan puutteet muihin, VÄLITTÄEN, HAJAUTTAEN JA VALHETELLEN MASSOILLE!!!! #bdsmovement</w:t>
      </w:r>
    </w:p>
    <w:p>
      <w:r>
        <w:rPr>
          <w:b/>
          <w:u w:val="single"/>
        </w:rPr>
        <w:t xml:space="preserve">182727</w:t>
      </w:r>
    </w:p>
    <w:p>
      <w:r>
        <w:t xml:space="preserve">He ovat Fianna Failin B-joukkue, pelkkää puhetta.</w:t>
      </w:r>
    </w:p>
    <w:p>
      <w:r>
        <w:rPr>
          <w:b/>
          <w:u w:val="single"/>
        </w:rPr>
        <w:t xml:space="preserve">182728</w:t>
      </w:r>
    </w:p>
    <w:p>
      <w:r>
        <w:t xml:space="preserve">Minulla ei ole sanoja kuvaamaan, miltä tämä tragedia minusta tuntuu. Harkitkaa näiden vanhempien tukemista, jotka ovat menettäneet kaikki 7 lastaan kerralla: https://www.gofundme.com/spryfield-fire-disaster-support ... #canada #halifaxfire #SpryfieldFire #RefugeesAreWelcome #Refugees #spryfield #Gofundme</w:t>
      </w:r>
    </w:p>
    <w:p>
      <w:r>
        <w:rPr>
          <w:b/>
          <w:u w:val="single"/>
        </w:rPr>
        <w:t xml:space="preserve">182729</w:t>
      </w:r>
    </w:p>
    <w:p>
      <w:r>
        <w:t xml:space="preserve">#BREAKING | Länsi-Bengalin nuoremmat lääkärit lopettavat viikon mittaisen lakon tavattuaan pääministeri Mamata Banerjeen, raportoi PTI.</w:t>
      </w:r>
    </w:p>
    <w:p>
      <w:r>
        <w:rPr>
          <w:b/>
          <w:u w:val="single"/>
        </w:rPr>
        <w:t xml:space="preserve">182730</w:t>
      </w:r>
    </w:p>
    <w:p>
      <w:r>
        <w:t xml:space="preserve">Miksi vitussa Irlanti ei pelannut MM-kisoissa . Hävetkää icc#ENGvIRE</w:t>
      </w:r>
    </w:p>
    <w:p>
      <w:r>
        <w:rPr>
          <w:b/>
          <w:u w:val="single"/>
        </w:rPr>
        <w:t xml:space="preserve">182731</w:t>
      </w:r>
    </w:p>
    <w:p>
      <w:r>
        <w:t xml:space="preserve">Tänään pääministeri @BorisJohnson on Pohjois-Irlannissa Pohjois-Irlannin ulkoministerin @JulianSmithUK kanssa.    He tapaavat Pohjois-Irlannin tärkeimmät poliittiset puolueet keskustellakseen hajautettujen instituutioiden palauttamisesta.</w:t>
      </w:r>
    </w:p>
    <w:p>
      <w:r>
        <w:rPr>
          <w:b/>
          <w:u w:val="single"/>
        </w:rPr>
        <w:t xml:space="preserve">182732</w:t>
      </w:r>
    </w:p>
    <w:p>
      <w:r>
        <w:t xml:space="preserve">Niin Halala-tyttö, mitä jos ottaisit jhatka-lihaa?</w:t>
      </w:r>
    </w:p>
    <w:p>
      <w:r>
        <w:rPr>
          <w:b/>
          <w:u w:val="single"/>
        </w:rPr>
        <w:t xml:space="preserve">182733</w:t>
      </w:r>
    </w:p>
    <w:p>
      <w:r>
        <w:t xml:space="preserve">Niin mukaansatempaava päivä vietettiin #Kakumassa @Vodafonefdn-konsernin toimitusjohtajan @NickReaden kanssa tarkkaillen digitaalisen oppimisen mullistavaa vaikutusta #pakolaisiin, jotka ovat hyötyneet Instant Network -kouluista. Kiitollinen @Vodafonefdn @SafaricomPLC, @SafaricomFDN yhteistyöstä.</w:t>
      </w:r>
    </w:p>
    <w:p>
      <w:r>
        <w:rPr>
          <w:b/>
          <w:u w:val="single"/>
        </w:rPr>
        <w:t xml:space="preserve">182734</w:t>
      </w:r>
    </w:p>
    <w:p>
      <w:r>
        <w:t xml:space="preserve">Ellei naimisiinmeno jonkun muun kuin muslimin tai samaa sukupuolta olevan kanssa, 99 prosenttia kaikista vanhemmista hyväksyy sen jossain vaiheessa.</w:t>
      </w:r>
    </w:p>
    <w:p>
      <w:r>
        <w:rPr>
          <w:b/>
          <w:u w:val="single"/>
        </w:rPr>
        <w:t xml:space="preserve">182735</w:t>
      </w:r>
    </w:p>
    <w:p>
      <w:r>
        <w:t xml:space="preserve">Hänelle ei anneta anteeksi eikä häntä koskaan armahdeta. Hän aktivoi klooniarmeijan boomer-ikäisiä valkoisia naisia, jotka ovat taipuvaisia tekemään samaa paskaa päästäkseen eteenpäin. Niin monet tilit, joihin oli kirjoitettu #BLM ja #FuckTrump, peruutettiin.....</w:t>
      </w:r>
    </w:p>
    <w:p>
      <w:r>
        <w:rPr>
          <w:b/>
          <w:u w:val="single"/>
        </w:rPr>
        <w:t xml:space="preserve">182736</w:t>
      </w:r>
    </w:p>
    <w:p>
      <w:r>
        <w:t xml:space="preserve">YUP Siunatkoon kansanedustajanne, että hän järjesti tämän kaiken.  Muslimeille on annettava erityiskohtelu Luitko sen vuodetun asiakirjan, jossa poliitikot yrittävät perustaa 2. suojelevamman seksuaalirikollisten rekisterin vain muslimeille.   Tämä estäisi yleisöä tai mediaa paljastamasta heitä https://twitter.com/juliahu90326989/status/1156631499288002561 ... pic.twitter.com/xbbmsr20ue ...</w:t>
      </w:r>
    </w:p>
    <w:p>
      <w:r>
        <w:rPr>
          <w:b/>
          <w:u w:val="single"/>
        </w:rPr>
        <w:t xml:space="preserve">182737</w:t>
      </w:r>
    </w:p>
    <w:p>
      <w:r>
        <w:t xml:space="preserve">Ei jos, ei mutta.    Lähdemme 31. lokakuuta, ja mitä tahansa tapahtuukin, EU:n kansalaiset voivat olla varmoja oikeudestaan jäädä tänne.    Oletteko samaa mieltä? Liity Borisiin http://conservatives.com/join</w:t>
      </w:r>
    </w:p>
    <w:p>
      <w:r>
        <w:rPr>
          <w:b/>
          <w:u w:val="single"/>
        </w:rPr>
        <w:t xml:space="preserve">182738</w:t>
      </w:r>
    </w:p>
    <w:p>
      <w:r>
        <w:t xml:space="preserve">MIKSI ET LUO LINKKIÄ KAIKISTA VALHEISTA, JOITA #FUCKTRUMP SANOI. TODELLISIA VALHEITA TODISTEIDEN KERA..  ALOITA SEN MAINOSTAMINEN, JOTTA IHMISET NÄKEVÄT TOTUUDEN.  KAIKKI VALHEET, HÄNEN POLIITTISET, RASISTISET JA YKSITYISELÄMÄN VALHEET...</w:t>
      </w:r>
    </w:p>
    <w:p>
      <w:r>
        <w:rPr>
          <w:b/>
          <w:u w:val="single"/>
        </w:rPr>
        <w:t xml:space="preserve">182739</w:t>
      </w:r>
    </w:p>
    <w:p>
      <w:r>
        <w:t xml:space="preserve">#OpQAnon #FUCKQanon #FuckTrump #OpTrump @GOP #KochSuckers #ShinyObjects #ShockDoctrine #Worldwide #FUCKThem</w:t>
      </w:r>
    </w:p>
    <w:p>
      <w:r>
        <w:rPr>
          <w:b/>
          <w:u w:val="single"/>
        </w:rPr>
        <w:t xml:space="preserve">182740</w:t>
      </w:r>
    </w:p>
    <w:p>
      <w:r>
        <w:t xml:space="preserve">Siliguri: Yksi mielenosoittajista sanoo: "Emme lopeta mielenosoitusta, ennen kuin hän (Länsi-Bengalin CM Mamata Banerjee) tapaa mielenosoittajat NRS Medical College &amp; Hospitalissa". #WestBengal #LääkäreidenProtestointi</w:t>
      </w:r>
    </w:p>
    <w:p>
      <w:r>
        <w:rPr>
          <w:b/>
          <w:u w:val="single"/>
        </w:rPr>
        <w:t xml:space="preserve">182741</w:t>
      </w:r>
    </w:p>
    <w:p>
      <w:r>
        <w:t xml:space="preserve">Mary Lou McDonald, olkaa hyvä ja istukaa parlamenttiin ja äänestäkää Labour-puolueen kanssa, kun epäluottamuslauseäänestyksen aika koittaa. Jos ei, niin mitä järkeä valittaa, jos rakas Boris Trump johtaa meidät ulos EU:sta ryminällä!</w:t>
      </w:r>
    </w:p>
    <w:p>
      <w:r>
        <w:rPr>
          <w:b/>
          <w:u w:val="single"/>
        </w:rPr>
        <w:t xml:space="preserve">182742</w:t>
      </w:r>
    </w:p>
    <w:p>
      <w:r>
        <w:t xml:space="preserve">@ashwani_mahajan herra pisteesi on hyvin olennainen ja todellinen. Useimmat taloustieteilijät ovat innostuneita länsimaiden taloudesta. Mutta meillä on erilainen talous, meidän ongelmamme ovat erilaisia. Taloutemme perustuu maatalouteen ja pienimuotoiseen teollisuuteen ja yrityksiin.</w:t>
      </w:r>
    </w:p>
    <w:p>
      <w:r>
        <w:rPr>
          <w:b/>
          <w:u w:val="single"/>
        </w:rPr>
        <w:t xml:space="preserve">182743</w:t>
      </w:r>
    </w:p>
    <w:p>
      <w:r>
        <w:t xml:space="preserve">BJP-hallituksen lupaus vähemmistöille myönnettävästä stipendistä on yhtä ontto kuin muutkin heidän jumlat.   Ehkä Yogin johtaman UP-hallituksen @BJP4UP pitäisi selittää verhottu hyökkäys urdun kieltä ja madrassoja vastaan @syedasimwaqar.</w:t>
      </w:r>
    </w:p>
    <w:p>
      <w:r>
        <w:rPr>
          <w:b/>
          <w:u w:val="single"/>
        </w:rPr>
        <w:t xml:space="preserve">182744</w:t>
      </w:r>
    </w:p>
    <w:p>
      <w:r>
        <w:t xml:space="preserve">Kaikkea hyvääPääministeri ja sisäministeri</w:t>
      </w:r>
    </w:p>
    <w:p>
      <w:r>
        <w:rPr>
          <w:b/>
          <w:u w:val="single"/>
        </w:rPr>
        <w:t xml:space="preserve">182745</w:t>
      </w:r>
    </w:p>
    <w:p>
      <w:r>
        <w:t xml:space="preserve">#AIMIM:n puheenjohtaja Barrister Asaduddin Owaisi siteeraa rikoksia, jotka tapahtuivat monissa muissa paikoissa, ja kysyi tiedotusvälineiltä, että lähetättekö sen. @asadowaisi</w:t>
      </w:r>
    </w:p>
    <w:p>
      <w:r>
        <w:rPr>
          <w:b/>
          <w:u w:val="single"/>
        </w:rPr>
        <w:t xml:space="preserve">182746</w:t>
      </w:r>
    </w:p>
    <w:p>
      <w:r>
        <w:t xml:space="preserve">Kokoa kunnollinen nuori ja kokenut tiimi - löydä hyviä ihmisiä, jotka voivat olla kanssasi . --- tulkaa hyvien strategioiden kanssa:;;;;luo oma yleisösi ja opi paljon MoODI:lta:</w:t>
      </w:r>
    </w:p>
    <w:p>
      <w:r>
        <w:rPr>
          <w:b/>
          <w:u w:val="single"/>
        </w:rPr>
        <w:t xml:space="preserve">182747</w:t>
      </w:r>
    </w:p>
    <w:p>
      <w:r>
        <w:t xml:space="preserve">Intian ensimmäisen vapaussodan sankaritar, isänmaallisuuden ja itsekunnioituksen symboli #RaniLaxmibai #लक्ष्मीबाई</w:t>
      </w:r>
    </w:p>
    <w:p>
      <w:r>
        <w:rPr>
          <w:b/>
          <w:u w:val="single"/>
        </w:rPr>
        <w:t xml:space="preserve">182748</w:t>
      </w:r>
    </w:p>
    <w:p>
      <w:r>
        <w:t xml:space="preserve">Se, mitä tapahtui Delhissä, tapahtui parlamentissa 18 vuotta sitten.    Se tapahtui Mumbaissa 11 vuotta sitten.    Tapahtui Kashmirissa 30 vuotta sitten.    Tapahtui Wayanad Moplassa 100 vuotta sitten.    Tapahtui Ayodhyassa, Mathurassa ja Kashissa 500 vuotta sitten.    Tämä Jihad tulee tapahtumaan uudelleen heidän valitsemassaan paikassa ja valitsemanaan aikana.</w:t>
      </w:r>
    </w:p>
    <w:p>
      <w:r>
        <w:rPr>
          <w:b/>
          <w:u w:val="single"/>
        </w:rPr>
        <w:t xml:space="preserve">182749</w:t>
      </w:r>
    </w:p>
    <w:p>
      <w:r>
        <w:t xml:space="preserve">#AIMIM:n kansallinen tiedottaja Syed Asim Waqar on tänään LIVE seuraavilla kanavilla:     #BharatSamachar: 20:00-21:00.    #TimesNow: 9:20 - 10:00 pm.    @asadowaisi @syedasimwaqar</w:t>
      </w:r>
    </w:p>
    <w:p>
      <w:r>
        <w:rPr>
          <w:b/>
          <w:u w:val="single"/>
        </w:rPr>
        <w:t xml:space="preserve">182750</w:t>
      </w:r>
    </w:p>
    <w:p>
      <w:r>
        <w:t xml:space="preserve">Arfa Khanum Sherwani päätti haastatella väärää miestä - Arif Mohammad Khania, joka paljasti hänen kiihkoilunsa ja tekopyhyytensä. Valtava määrä kunnioitusta Arif Sahebille hänen filosofiansa ja sen vuoksi, mitä hän sanoo lopussa.  #mediacrooks</w:t>
      </w:r>
    </w:p>
    <w:p>
      <w:r>
        <w:rPr>
          <w:b/>
          <w:u w:val="single"/>
        </w:rPr>
        <w:t xml:space="preserve">182751</w:t>
      </w:r>
    </w:p>
    <w:p>
      <w:r>
        <w:t xml:space="preserve">FAKTA: #mcx @ncdexin rappion siemenet kylvettiin hänen toimikautensa aikana. Tappoi työpaikkoja.     @SEBI_India @FinMinIndia @PMOIndia @ETPrime_com @EconomicTimes.</w:t>
      </w:r>
    </w:p>
    <w:p>
      <w:r>
        <w:rPr>
          <w:b/>
          <w:u w:val="single"/>
        </w:rPr>
        <w:t xml:space="preserve">182752</w:t>
      </w:r>
    </w:p>
    <w:p>
      <w:r>
        <w:t xml:space="preserve">VIVAHIT BaitION KO BHI Patrick KIRSI BHOOMI MAIN BAITON K SAMAN U.P MAIN Adhikar KOUN dilanai KI Kirpa karaiga ? Vicharniy pirsn ? Kya vivahit baition k sath anyay hota rahaiga u.p.main ?</w:t>
      </w:r>
    </w:p>
    <w:p>
      <w:r>
        <w:rPr>
          <w:b/>
          <w:u w:val="single"/>
        </w:rPr>
        <w:t xml:space="preserve">182753</w:t>
      </w:r>
    </w:p>
    <w:p>
      <w:r>
        <w:t xml:space="preserve">Näyttelijä : Olen näyttelijä, minun mielipiteelläni ei ole väliä Myös näyttelijä : Älkää äänestäkö Modia, koska minä ja 300 muuta näyttelijää sanomme niin.</w:t>
      </w:r>
    </w:p>
    <w:p>
      <w:r>
        <w:rPr>
          <w:b/>
          <w:u w:val="single"/>
        </w:rPr>
        <w:t xml:space="preserve">182754</w:t>
      </w:r>
    </w:p>
    <w:p>
      <w:r>
        <w:t xml:space="preserve">Aloitin islamistien iskujen dokumentoinnin silloin, kun tuskin kukaan teki sitä. Raportoin kuvioista, kun kukaan ei tehnyt sitä. Se, mitä näin tänään Delhin Hauz Qazissa, olisi jättänyt minut turtumaan, jos en olisi saanut aikaisempia kokemuksiani ja havaintojani. Raportti pian</w:t>
      </w:r>
    </w:p>
    <w:p>
      <w:r>
        <w:rPr>
          <w:b/>
          <w:u w:val="single"/>
        </w:rPr>
        <w:t xml:space="preserve">182755</w:t>
      </w:r>
    </w:p>
    <w:p>
      <w:r>
        <w:t xml:space="preserve">#AIMIM:n puheenjohtaja Barrister Asaduddin Owaisi ja puolueen lainsäätäjät Mohd Moazam Khan, Ahmed Pasha Qadri, Mumtaz Ahmed Khan ja Jaffar Hussain Meraj tänään puolueen päämajassa Darussalaamissa. @asadowaisi</w:t>
      </w:r>
    </w:p>
    <w:p>
      <w:r>
        <w:rPr>
          <w:b/>
          <w:u w:val="single"/>
        </w:rPr>
        <w:t xml:space="preserve">182756</w:t>
      </w:r>
    </w:p>
    <w:p>
      <w:r>
        <w:t xml:space="preserve">Punjabin poliisi tajusi virheensä......   Siksi toinen napsahdus</w:t>
      </w:r>
    </w:p>
    <w:p>
      <w:r>
        <w:rPr>
          <w:b/>
          <w:u w:val="single"/>
        </w:rPr>
        <w:t xml:space="preserve">182757</w:t>
      </w:r>
    </w:p>
    <w:p>
      <w:r>
        <w:t xml:space="preserve">Hei @timesofindia Onko sinulla rohkeutta nimetä syytetty TAUSIF IMRAN KHAN artikkelin otsikossa?    Vadodara: Vadodara News - Times of India https://timesofindia.indiatimes.com/city/vadodara/class-x-girl-repeatedly-raped-after-promise-of-marriage/articleshow/69909210.cms ... #डरा_हुआ_मुसलमान ?</w:t>
      </w:r>
    </w:p>
    <w:p>
      <w:r>
        <w:rPr>
          <w:b/>
          <w:u w:val="single"/>
        </w:rPr>
        <w:t xml:space="preserve">182758</w:t>
      </w:r>
    </w:p>
    <w:p>
      <w:r>
        <w:t xml:space="preserve">#Indialla ei ole varaa KITCHRI:n kaltaiseen tuomioon #Indianvaaleissa2019 . Annetaan selkeä mandaatti koko viideksi vuodeksi.     @narendramodi</w:t>
      </w:r>
    </w:p>
    <w:p>
      <w:r>
        <w:rPr>
          <w:b/>
          <w:u w:val="single"/>
        </w:rPr>
        <w:t xml:space="preserve">182759</w:t>
      </w:r>
    </w:p>
    <w:p>
      <w:r>
        <w:t xml:space="preserve">AIMIM-päällikkö @asadowaisi sanoi, että hyökkäykset muslimeja vastaan eivät lopu lähitulevaisuudessa, ja väitti, että tällaisten välikohtausten takana ovat tietyt järjestöt.</w:t>
      </w:r>
    </w:p>
    <w:p>
      <w:r>
        <w:rPr>
          <w:b/>
          <w:u w:val="single"/>
        </w:rPr>
        <w:t xml:space="preserve">182760</w:t>
      </w:r>
    </w:p>
    <w:p>
      <w:r>
        <w:t xml:space="preserve">#AIMIM Floor Leader Akbaruddin owaisi sanoo: "Oppilaitoksemme ovat avoimia kaikille muslimeille ja muille yhteisöille" @asadowaisi @imAkbarOwaisi @imAkbarOwaisi</w:t>
      </w:r>
    </w:p>
    <w:p>
      <w:r>
        <w:rPr>
          <w:b/>
          <w:u w:val="single"/>
        </w:rPr>
        <w:t xml:space="preserve">182761</w:t>
      </w:r>
    </w:p>
    <w:p>
      <w:r>
        <w:t xml:space="preserve">.@aimim_national spokesperson @syedasimwaqar kyseenalaistaa @BJP4Indian kaksinaamaisen lehmäpolitiikan.  Miksi BJP ei ole kieltänyt naudanlihaa Koillis-Intiassa ja Goassa?</w:t>
      </w:r>
    </w:p>
    <w:p>
      <w:r>
        <w:rPr>
          <w:b/>
          <w:u w:val="single"/>
        </w:rPr>
        <w:t xml:space="preserve">182762</w:t>
      </w:r>
    </w:p>
    <w:p>
      <w:r>
        <w:t xml:space="preserve">Olen kiitollinen pääministeri Shri @narendramodi ji:lle luottamuksesta minuun. Johtajuutenne ja jatkuva tukenne on suuri inspiraation lähde. Vakuutan teille, että teen parhaani palvellakseni kansaamme ja maatamme.</w:t>
      </w:r>
    </w:p>
    <w:p>
      <w:r>
        <w:rPr>
          <w:b/>
          <w:u w:val="single"/>
        </w:rPr>
        <w:t xml:space="preserve">182763</w:t>
      </w:r>
    </w:p>
    <w:p>
      <w:r>
        <w:t xml:space="preserve">Tämänpäiväiset ponnistuksemme parantavat tulevien sukupolvien elämää!    Tulkaamme yhdessä säästämään vettä.     Minulla on kolme pyyntöä teille kaikille. Tässä ne ovat.     #JanShakti4JalShakti</w:t>
      </w:r>
    </w:p>
    <w:p>
      <w:r>
        <w:rPr>
          <w:b/>
          <w:u w:val="single"/>
        </w:rPr>
        <w:t xml:space="preserve">182764</w:t>
      </w:r>
    </w:p>
    <w:p>
      <w:r>
        <w:t xml:space="preserve">Meillä oli aiemmin tänään hieno @BJP4India-parlamenttiryhmän kokous. Keskusteltiin monenlaisista asioista. Odotamme innolla hedelmällistä istuntoa.</w:t>
      </w:r>
    </w:p>
    <w:p>
      <w:r>
        <w:rPr>
          <w:b/>
          <w:u w:val="single"/>
        </w:rPr>
        <w:t xml:space="preserve">182765</w:t>
      </w:r>
    </w:p>
    <w:p>
      <w:r>
        <w:t xml:space="preserve">Hävetkää @mangalpandeybjp Terveysministerinä te ja hallituksenne epäonnistuitte täysin Biharissa. Yli 150 lasta on kuollut kuumeeseen. Ja hän on kiireinen tietääkseen, mikä on väärä tulos.   #MuzaffarpurChildrenDeath</w:t>
      </w:r>
    </w:p>
    <w:p>
      <w:r>
        <w:rPr>
          <w:b/>
          <w:u w:val="single"/>
        </w:rPr>
        <w:t xml:space="preserve">182766</w:t>
      </w:r>
    </w:p>
    <w:p>
      <w:r>
        <w:t xml:space="preserve">#NoMoreTukdeTukde | Onko edes yksi henkilö joutunut vankilaan Tukde Tukde -lauseiden takia?: @syedasimwaqar, AIMIM:n tiedottaja, Uttar Pradeshin hallituksen määräyksestä, joka koskee kansojen vastaista toimintaa kampuksella" @republicissa.   @asadowaisi</w:t>
      </w:r>
    </w:p>
    <w:p>
      <w:r>
        <w:rPr>
          <w:b/>
          <w:u w:val="single"/>
        </w:rPr>
        <w:t xml:space="preserve">182767</w:t>
      </w:r>
    </w:p>
    <w:p>
      <w:r>
        <w:t xml:space="preserve">Havainto. 1shd kykenisi pääsemään käsityksen ytimeen.  Relegns R ei ole mitään muuta kuin joidenkin yksilöiden, kuten prinssi Siddarthin, joka oli Budda, Jeesuksen, joka halusi rakastaa ehdoitta, ja Mohammedin, joka halusi olla autuudessa/Roohissa, käsityksiä. Mutta Sanaathan Dharm ei ole käsitys.</w:t>
      </w:r>
    </w:p>
    <w:p>
      <w:r>
        <w:rPr>
          <w:b/>
          <w:u w:val="single"/>
        </w:rPr>
        <w:t xml:space="preserve">182768</w:t>
      </w:r>
    </w:p>
    <w:p>
      <w:r>
        <w:t xml:space="preserve">Hyödyttömän ja epäsosiaalisen henkilön, jonka tehtävänä on levittää vihaa muslimeja vastaan, ei voida odottaa sanovan mitään loogista. Tämä epäsosiaalinen henkilö on koko ajan mukana vastustamassa kaikkea muslimeihin liittyvää. Se on hänen todellinen syynsä tähän taukoamattomaan रंडी रंडी रंडी रंडोना.</w:t>
      </w:r>
    </w:p>
    <w:p>
      <w:r>
        <w:rPr>
          <w:b/>
          <w:u w:val="single"/>
        </w:rPr>
        <w:t xml:space="preserve">182769</w:t>
      </w:r>
    </w:p>
    <w:p>
      <w:r>
        <w:t xml:space="preserve">Vietin aikaa äitini kanssa ja pyysin hänen siunaustaan.</w:t>
      </w:r>
    </w:p>
    <w:p>
      <w:r>
        <w:rPr>
          <w:b/>
          <w:u w:val="single"/>
        </w:rPr>
        <w:t xml:space="preserve">182770</w:t>
      </w:r>
    </w:p>
    <w:p>
      <w:r>
        <w:t xml:space="preserve">#Parlamenttiistunto AIMIM:n puheenjohtaja Barrister @asadowaisi onnittelee puhemiestä ja sanoi, että puhemiehen on varmistettava, että vaaleilla valitusta hallituksesta ei tule monarkiaa. Hän muistuttaa puhemiestä tämän harkintavallasta ja sanoo, että sitä on noudatettava.</w:t>
      </w:r>
    </w:p>
    <w:p>
      <w:r>
        <w:rPr>
          <w:b/>
          <w:u w:val="single"/>
        </w:rPr>
        <w:t xml:space="preserve">182771</w:t>
      </w:r>
    </w:p>
    <w:p>
      <w:r>
        <w:t xml:space="preserve">Manninay puheenjohtaja: "Olkaa kansanne kanssa, seisokaa kanssanne onnessa ja surussa, kukaan ei ole niin pelkurimainen, että ilman taistelua on oltava yhteistyötä, siunauksia, rakkautta ja kiintymystä, älkää vain antako väärintekijälle anteeksi. Väärien tapausten vuoksi tapahtuneet julmuudet on palautettava, kun aika tulee, emmekä aio jatkaa kaikkien köyhien ihmisten siunaamista.</w:t>
      </w:r>
    </w:p>
    <w:p>
      <w:r>
        <w:rPr>
          <w:b/>
          <w:u w:val="single"/>
        </w:rPr>
        <w:t xml:space="preserve">182772</w:t>
      </w:r>
    </w:p>
    <w:p>
      <w:r>
        <w:t xml:space="preserve">Yogi on poliisin paras johto</w:t>
      </w:r>
    </w:p>
    <w:p>
      <w:r>
        <w:rPr>
          <w:b/>
          <w:u w:val="single"/>
        </w:rPr>
        <w:t xml:space="preserve">182773</w:t>
      </w:r>
    </w:p>
    <w:p>
      <w:r>
        <w:t xml:space="preserve">Pääministeri Shri @narendramodi Japanin pääministerin @abeshinzon ja Yhdysvaltain presidentin @realDonaldTrumpin kanssa Japanin, Amerikan ja Intian välisen JAI:n (Japani-Amerikka-Intia) kolmenvälisessä kokouksessa #G20-huippukokouksen yhteydessä Osakassa, Japanissa.</w:t>
      </w:r>
    </w:p>
    <w:p>
      <w:r>
        <w:rPr>
          <w:b/>
          <w:u w:val="single"/>
        </w:rPr>
        <w:t xml:space="preserve">182774</w:t>
      </w:r>
    </w:p>
    <w:p>
      <w:r>
        <w:t xml:space="preserve">Vuonna 1887 käyttöön otettu Dufferinin silta rakennettiin vain viidessä vuodessa. Vuonna 1948 se nimettiin uudelleen Malviyan sillaksi. Se on edelleen yksi Varanasin tunnistettavimmista rakennelmista.</w:t>
      </w:r>
    </w:p>
    <w:p>
      <w:r>
        <w:rPr>
          <w:b/>
          <w:u w:val="single"/>
        </w:rPr>
        <w:t xml:space="preserve">182775</w:t>
      </w:r>
    </w:p>
    <w:p>
      <w:r>
        <w:t xml:space="preserve">Tiedän, että sinulla on 56 tuuman rintakehä, mutta miksi emme voi ostaa öljyä, S400-ohjuksia, 5g-teknologiaa Iranilta, Venäjältä ja Kiinalta, miksi pelkäät Trumpia: @asadowaisi</w:t>
      </w:r>
    </w:p>
    <w:p>
      <w:r>
        <w:rPr>
          <w:b/>
          <w:u w:val="single"/>
        </w:rPr>
        <w:t xml:space="preserve">182776</w:t>
      </w:r>
    </w:p>
    <w:p>
      <w:r>
        <w:t xml:space="preserve">370 artikla on Intian perustuslain väliaikainen säännös: Shri @AmitShah Lok Sabhassa.</w:t>
      </w:r>
    </w:p>
    <w:p>
      <w:r>
        <w:rPr>
          <w:b/>
          <w:u w:val="single"/>
        </w:rPr>
        <w:t xml:space="preserve">182777</w:t>
      </w:r>
    </w:p>
    <w:p>
      <w:r>
        <w:t xml:space="preserve">#NitishOwnUp | Syed Asim waqar Tiedottaja @aimim_national Vihainen #BiharEncephalitisDeaths at @Republic_Bharat @syedasimwaqar @asadowaisi</w:t>
      </w:r>
    </w:p>
    <w:p>
      <w:r>
        <w:rPr>
          <w:b/>
          <w:u w:val="single"/>
        </w:rPr>
        <w:t xml:space="preserve">182778</w:t>
      </w:r>
    </w:p>
    <w:p>
      <w:r>
        <w:t xml:space="preserve">PM Shri @narendramodi, BJP:n kansallinen puheenjohtaja Shri @AmitShah ja muut johtajat onnittelevat BJP:n työvaliokunnan puheenjohtajaa Shri @JPNaddaa BJP:n parlamentaarisen ryhmän kokouksessa New Delhissä.</w:t>
      </w:r>
    </w:p>
    <w:p>
      <w:r>
        <w:rPr>
          <w:b/>
          <w:u w:val="single"/>
        </w:rPr>
        <w:t xml:space="preserve">182779</w:t>
      </w:r>
    </w:p>
    <w:p>
      <w:r>
        <w:t xml:space="preserve">Jharkhandin murha 11. joukkohyökkäys vuonna 2019, vähemmistöjen kohteena enemmän: Data https://www.ndtv.com/india-news/jharkhand-killing-11th-mob-attack-in-2019-minorities-targeted-more-data-2058629 ... "9pm Kansallismieliset sanovat, älkää provosoituko ", koska he ovat sokeutuneet rakkaudesta korkeimpaan johtajaan lago rahe hum shikar hain aur slogan Lagane wale SHIKARI &amp; 5 Trillion by 2024 w/o 14%?</w:t>
      </w:r>
    </w:p>
    <w:p>
      <w:r>
        <w:rPr>
          <w:b/>
          <w:u w:val="single"/>
        </w:rPr>
        <w:t xml:space="preserve">182780</w:t>
      </w:r>
    </w:p>
    <w:p>
      <w:r>
        <w:t xml:space="preserve">Olet edelleen paras valinta U.P Mukhya Mantri onnittelut Azamgarhin voitosta .</w:t>
      </w:r>
    </w:p>
    <w:p>
      <w:r>
        <w:rPr>
          <w:b/>
          <w:u w:val="single"/>
        </w:rPr>
        <w:t xml:space="preserve">182781</w:t>
      </w:r>
    </w:p>
    <w:p>
      <w:r>
        <w:t xml:space="preserve">miksi vain hijab voit poistaa ur kaikki vaatteet u r luoda propagandaa islamia ja muslimi naisia u luulee hijab on ongelma muslimi naisten kehitystä niin voin muistaa u tällainen nainen नाम इंसाफ रखने से इंसाफ नही हो जाता अगर इतनी ही चिंता है तो मुस्लिम औरतों की शिक्षा के लिए लड़ो</w:t>
      </w:r>
    </w:p>
    <w:p>
      <w:r>
        <w:rPr>
          <w:b/>
          <w:u w:val="single"/>
        </w:rPr>
        <w:t xml:space="preserve">182782</w:t>
      </w:r>
    </w:p>
    <w:p>
      <w:r>
        <w:t xml:space="preserve">Hyvää syntymäpäivää sinulle Jumala antoi sinulle pitkän elämän.</w:t>
      </w:r>
    </w:p>
    <w:p>
      <w:r>
        <w:rPr>
          <w:b/>
          <w:u w:val="single"/>
        </w:rPr>
        <w:t xml:space="preserve">182783</w:t>
      </w:r>
    </w:p>
    <w:p>
      <w:r>
        <w:t xml:space="preserve">Kenelle annat palkinnon suurimmasta chutiyasta kahden chutiyan joukosta Rt 1. chutiyalle @sanjaymanjrekar Kuten 2. chutiyalle @SumitkadeI Minun ääneni menee Samosewalalle.</w:t>
      </w:r>
    </w:p>
    <w:p>
      <w:r>
        <w:rPr>
          <w:b/>
          <w:u w:val="single"/>
        </w:rPr>
        <w:t xml:space="preserve">182784</w:t>
      </w:r>
    </w:p>
    <w:p>
      <w:r>
        <w:t xml:space="preserve">Akbaruddin Owaisi palaa kotiin Hyderabadiin. @imAkbarOwaisi #AkbaruddinOwaisi #Hyderabad #AIMIM #Telangana</w:t>
      </w:r>
    </w:p>
    <w:p>
      <w:r>
        <w:rPr>
          <w:b/>
          <w:u w:val="single"/>
        </w:rPr>
        <w:t xml:space="preserve">182785</w:t>
      </w:r>
    </w:p>
    <w:p>
      <w:r>
        <w:t xml:space="preserve">protestiralli #TabrezAnsarin lynkkausta vastaan hopeakyyhkyn koulun kentällä Randhir Verma Chowkiin Dhanbad Jharkhandissa 30-6-19.  @asadowaisi @syedasimwaqar</w:t>
      </w:r>
    </w:p>
    <w:p>
      <w:r>
        <w:rPr>
          <w:b/>
          <w:u w:val="single"/>
        </w:rPr>
        <w:t xml:space="preserve">182786</w:t>
      </w:r>
    </w:p>
    <w:p>
      <w:r>
        <w:t xml:space="preserve">Palasin juuri Delhiin Biharin ja UP:n vaalikampanjoinnin jälkeen. Aamulla käyn ensimmäisenä surun murtaman Tyagin perheen luona Basaidarapurissa klo 9.</w:t>
      </w:r>
    </w:p>
    <w:p>
      <w:r>
        <w:rPr>
          <w:b/>
          <w:u w:val="single"/>
        </w:rPr>
        <w:t xml:space="preserve">182787</w:t>
      </w:r>
    </w:p>
    <w:p>
      <w:r>
        <w:t xml:space="preserve">Häviäminen on ok, mutta se, ettei edes yritä voittaa, on surullista....     #INDvENG</w:t>
      </w:r>
    </w:p>
    <w:p>
      <w:r>
        <w:rPr>
          <w:b/>
          <w:u w:val="single"/>
        </w:rPr>
        <w:t xml:space="preserve">182788</w:t>
      </w:r>
    </w:p>
    <w:p>
      <w:r>
        <w:t xml:space="preserve">Kiitos lämpimästä vastaanotosta kotiin! Olen ylpeä voidessani toimia Lindner College of Businessin dekaanina. Antaa mennä, Bearcats!</w:t>
      </w:r>
    </w:p>
    <w:p>
      <w:r>
        <w:rPr>
          <w:b/>
          <w:u w:val="single"/>
        </w:rPr>
        <w:t xml:space="preserve">182789</w:t>
      </w:r>
    </w:p>
    <w:p>
      <w:r>
        <w:t xml:space="preserve">Jos kuulin oikein, väkijoukko huutaa "Allah-o-Akbar" ja "Naara-e-Takbeer"?</w:t>
      </w:r>
    </w:p>
    <w:p>
      <w:r>
        <w:rPr>
          <w:b/>
          <w:u w:val="single"/>
        </w:rPr>
        <w:t xml:space="preserve">182790</w:t>
      </w:r>
    </w:p>
    <w:p>
      <w:r>
        <w:t xml:space="preserve">Super innoissani jakaa uusi lisä perheeni n elämään... Synnytin poikavauvan. Kiitos kaikista toiveista ja tuesta... Palaan pian takaisin toimintaan...</w:t>
      </w:r>
    </w:p>
    <w:p>
      <w:r>
        <w:rPr>
          <w:b/>
          <w:u w:val="single"/>
        </w:rPr>
        <w:t xml:space="preserve">182791</w:t>
      </w:r>
    </w:p>
    <w:p>
      <w:r>
        <w:t xml:space="preserve">"Henkilökohtaiset tietojakaaviot: A Research Agenda' w/ @TomKenter accepted as a short paper at #ictir2019.</w:t>
      </w:r>
    </w:p>
    <w:p>
      <w:r>
        <w:rPr>
          <w:b/>
          <w:u w:val="single"/>
        </w:rPr>
        <w:t xml:space="preserve">182792</w:t>
      </w:r>
    </w:p>
    <w:p>
      <w:r>
        <w:t xml:space="preserve">FOOLin määritelmä http://dictionary.com , http://en.oxforddictionaries.com "hölmö tai tyhmä henkilö; henkilö, jolla ei ole arvostelukykyä tai järkeä / pelle" Miksi @nipfp_org_in @bsindia jne. suvaitsevat häntä?</w:t>
      </w:r>
    </w:p>
    <w:p>
      <w:r>
        <w:rPr>
          <w:b/>
          <w:u w:val="single"/>
        </w:rPr>
        <w:t xml:space="preserve">182793</w:t>
      </w:r>
    </w:p>
    <w:p>
      <w:r>
        <w:t xml:space="preserve">Muslimit murhasivat Ramalingamin raa'asti päivä sen jälkeen, kun hänen videonsa islamistisaarnaajien vastustamisesta oli levinnyt. Hänen kätensä hakattiin irti ja häntä kidutettiin ennen murhaa. Kuinka monta prime time -keskustelua näitte tästä lynkkauksesta? Kuinka moni vallanpitäjä kärsi siitä?</w:t>
      </w:r>
    </w:p>
    <w:p>
      <w:r>
        <w:rPr>
          <w:b/>
          <w:u w:val="single"/>
        </w:rPr>
        <w:t xml:space="preserve">182794</w:t>
      </w:r>
    </w:p>
    <w:p>
      <w:r>
        <w:t xml:space="preserve">Väkivallalla ei ole sijaa missään kansalaisyhteiskunnassa. Mukherjee Nagarin tapaus on surullinen ja tuomittava.    Vapaa ja oikeudenmukainen tutkinta olisi suoritettava, jotta syyttömiä ei rangaistaisi ja syylliset saataisiin vastuuseen.</w:t>
      </w:r>
    </w:p>
    <w:p>
      <w:r>
        <w:rPr>
          <w:b/>
          <w:u w:val="single"/>
        </w:rPr>
        <w:t xml:space="preserve">182795</w:t>
      </w:r>
    </w:p>
    <w:p>
      <w:r>
        <w:t xml:space="preserve">Odotamme innolla #ArtificailIntelligence-ratkaisuja rahoitusmarkkinoille.</w:t>
      </w:r>
    </w:p>
    <w:p>
      <w:r>
        <w:rPr>
          <w:b/>
          <w:u w:val="single"/>
        </w:rPr>
        <w:t xml:space="preserve">182796</w:t>
      </w:r>
    </w:p>
    <w:p>
      <w:r>
        <w:t xml:space="preserve">Intian vähemmistöjen ei tarvitse elää pelossa, mutta vallassa oleva hallitus, joka on vannonut valan perustuslain nimeen, ei tee tarpeeksi. Hallituksen on otettava vastuu siitä, että Jharkhandissa on viimeisten kolmen vuoden aikana tapahtunut 18 joukkolynkkausta: @asadowaisi</w:t>
      </w:r>
    </w:p>
    <w:p>
      <w:r>
        <w:rPr>
          <w:b/>
          <w:u w:val="single"/>
        </w:rPr>
        <w:t xml:space="preserve">182797</w:t>
      </w:r>
    </w:p>
    <w:p>
      <w:r>
        <w:t xml:space="preserve">Seuraava askel on tehdä poliittinen kenttä sulkea</w:t>
      </w:r>
    </w:p>
    <w:p>
      <w:r>
        <w:rPr>
          <w:b/>
          <w:u w:val="single"/>
        </w:rPr>
        <w:t xml:space="preserve">182798</w:t>
      </w:r>
    </w:p>
    <w:p>
      <w:r>
        <w:t xml:space="preserve">Lakisääteinen päätöslauselma Central Educational ( Reservation in Teachers' Cadre ) Ordinance 2019 and Legislative Business( Bill for Consideration and Passing)- The Central Educational Institutions (Reservation in Teachers' Cadre) Bill, 2019. https://m.facebook.com/story.php?story_fbid=833888970337679&amp;id=464554060349094 ...</w:t>
      </w:r>
    </w:p>
    <w:p>
      <w:r>
        <w:rPr>
          <w:b/>
          <w:u w:val="single"/>
        </w:rPr>
        <w:t xml:space="preserve">182799</w:t>
      </w:r>
    </w:p>
    <w:p>
      <w:r>
        <w:t xml:space="preserve">Suurimmat fanimme tällä viikolla: warispathan, AimimFansClub, ShaukatAli_77. Kiitos! via https://sumall.com/thankyou?utm_source=twitter&amp;utm_medium=publishing&amp;utm_campaign=thank_you_tweet&amp;utm_content=text_and_media&amp;utm_term=2b6a651d67daed1419a46789 ...</w:t>
      </w:r>
    </w:p>
    <w:p>
      <w:r>
        <w:rPr>
          <w:b/>
          <w:u w:val="single"/>
        </w:rPr>
        <w:t xml:space="preserve">182800</w:t>
      </w:r>
    </w:p>
    <w:p>
      <w:r>
        <w:t xml:space="preserve">Onko tämä tapahtunut Uttar Pradeshissa? Jos näin on, se on hälyttävä tilanne osavaltion yleisen järjestyksen kannalta. Riittää jo @Uppolice @dgpup @capt_ivane @upcoprahul @sengarlive @RahulSinhaZee @UPGovt @ippatel @up100</w:t>
      </w:r>
    </w:p>
    <w:p>
      <w:r>
        <w:rPr>
          <w:b/>
          <w:u w:val="single"/>
        </w:rPr>
        <w:t xml:space="preserve">182801</w:t>
      </w:r>
    </w:p>
    <w:p>
      <w:r>
        <w:t xml:space="preserve">Sääli, että vanhasta miehestä tuli vihan ja väkijoukon väkivallan viimeisin uhri.    Video, jossa tämä mies anelee väkijoukkoa polvillaan, edustaa demokratiamme tilaa, joka kaatuu, jos BJP palaa valtaan.</w:t>
      </w:r>
    </w:p>
    <w:p>
      <w:r>
        <w:rPr>
          <w:b/>
          <w:u w:val="single"/>
        </w:rPr>
        <w:t xml:space="preserve">182802</w:t>
      </w:r>
    </w:p>
    <w:p>
      <w:r>
        <w:t xml:space="preserve">Katsokaa tämä, niin ymmärrätte, miksi stipendi myönnetään.</w:t>
      </w:r>
    </w:p>
    <w:p>
      <w:r>
        <w:rPr>
          <w:b/>
          <w:u w:val="single"/>
        </w:rPr>
        <w:t xml:space="preserve">182803</w:t>
      </w:r>
    </w:p>
    <w:p>
      <w:r>
        <w:t xml:space="preserve">Hieno voitto Team India @imVkohli @ImRo45 well played ... अब वर्ल्ड कप में Intia 7 -Pakistan 0 Tulos kuulostaa tutulta...</w:t>
      </w:r>
    </w:p>
    <w:p>
      <w:r>
        <w:rPr>
          <w:b/>
          <w:u w:val="single"/>
        </w:rPr>
        <w:t xml:space="preserve">182804</w:t>
      </w:r>
    </w:p>
    <w:p>
      <w:r>
        <w:t xml:space="preserve">https://www.google.com/amp/s/www.ndtv.com/india-news/my-son-was-burnt-alive-because-he-was-hindu-alleges-pune-teens-father-1269001%3famp=1&amp;akamai-rum=off ... Punessa kolme muslimia sytytti pojan tuleen, koska hän oli hindu, ja hänen kuolemanlausuntonsa kameran edessä vahvistaa tämän. Yksikään sydän ei vuotanut verta hänen puolestaan. Hindujen elämä on halpaa ja sillä ei ole hintalappua.</w:t>
      </w:r>
    </w:p>
    <w:p>
      <w:r>
        <w:rPr>
          <w:b/>
          <w:u w:val="single"/>
        </w:rPr>
        <w:t xml:space="preserve">182805</w:t>
      </w:r>
    </w:p>
    <w:p>
      <w:r>
        <w:t xml:space="preserve">Chanting 'Allah O Akbar' ja 'Naara E Takbeer', Mob Vandalises Temple in Delhi's Chandni Chowk https://swarajyamag.com/insta/while-chanting-allah-o-akbar-and-naara-e-takbeer-mob-vandalises-temple-in-delhis-chandni-chowk ... via @swarajyamag</w:t>
      </w:r>
    </w:p>
    <w:p>
      <w:r>
        <w:rPr>
          <w:b/>
          <w:u w:val="single"/>
        </w:rPr>
        <w:t xml:space="preserve">182806</w:t>
      </w:r>
    </w:p>
    <w:p>
      <w:r>
        <w:t xml:space="preserve">Hieno aloite.  Antaa esiintyjien saada vain tunnustuksia. Ei ilmaisia lounaita. Kiitos @PMOIndia Operaatio puhdistus: Financial Express - Hallitus pyrkii poistamaan kuolleen puun byrokratiasta - The Financial Express</w:t>
      </w:r>
    </w:p>
    <w:p>
      <w:r>
        <w:rPr>
          <w:b/>
          <w:u w:val="single"/>
        </w:rPr>
        <w:t xml:space="preserve">182807</w:t>
      </w:r>
    </w:p>
    <w:p>
      <w:r>
        <w:t xml:space="preserve">-Uudessa-Seelannissa päätettiin vuonna 1912, että avioliitto voidaan purkaa, jos mies on todettu mielisairaaksi vähintään seitsemän vuoden ajan. #TripleTalaqTruth</w:t>
      </w:r>
    </w:p>
    <w:p>
      <w:r>
        <w:rPr>
          <w:b/>
          <w:u w:val="single"/>
        </w:rPr>
        <w:t xml:space="preserve">182808</w:t>
      </w:r>
    </w:p>
    <w:p>
      <w:r>
        <w:t xml:space="preserve">Miksi ette julistaisi lehmää kansalliseksi eläimeksi? BJP on kieltänyt naudanlihan hindivyöhykkeellä, mutta ei koillisvaltioissa. Se, että BJP ei ole kieltänyt naudanlihaa koillisosavaltioissa, paljastaa sen kaksijakoisen politiikan. :-@syedasimwaqar</w:t>
      </w:r>
    </w:p>
    <w:p>
      <w:r>
        <w:rPr>
          <w:b/>
          <w:u w:val="single"/>
        </w:rPr>
        <w:t xml:space="preserve">182809</w:t>
      </w:r>
    </w:p>
    <w:p>
      <w:r>
        <w:t xml:space="preserve">Delhi Govt-koulujen X-luokan tulokset 2011-99.1% 2012-99.23% 2013-99.45% 2014-98.81% AAP-hallituksen aikana 2015-95.81% 2016-89.25% 2017-92.44% 2018-68.90% 2019-71.58% AAP on tuhonnut koulutuksen Delhin kouluissa, mutta maksettu mediapropaganda kutsuu sitä Kejriwalin koulutusvallankumoukseksi.</w:t>
      </w:r>
    </w:p>
    <w:p>
      <w:r>
        <w:rPr>
          <w:b/>
          <w:u w:val="single"/>
        </w:rPr>
        <w:t xml:space="preserve">182810</w:t>
      </w:r>
    </w:p>
    <w:p>
      <w:r>
        <w:t xml:space="preserve">/// jos haluaa tietää islamista, pitäisi tutkia pyhää Koraania #tripletalaqtruth #WomenInIslam #trueislam</w:t>
      </w:r>
    </w:p>
    <w:p>
      <w:r>
        <w:rPr>
          <w:b/>
          <w:u w:val="single"/>
        </w:rPr>
        <w:t xml:space="preserve">182811</w:t>
      </w:r>
    </w:p>
    <w:p>
      <w:r>
        <w:t xml:space="preserve">Islam on antanut miehelle poikkeuksia #TripleTalaqin antamiseen kolmella eri kerralla, joita seuraa tietty aikaväli. #TripleTalaqTruth</w:t>
      </w:r>
    </w:p>
    <w:p>
      <w:r>
        <w:rPr>
          <w:b/>
          <w:u w:val="single"/>
        </w:rPr>
        <w:t xml:space="preserve">182812</w:t>
      </w:r>
    </w:p>
    <w:p>
      <w:r>
        <w:t xml:space="preserve">Aimim Floor Leader &amp; (Puheenjohtaja Salar E Millat Educational Trust) Janab @akbarowaisii Sahab Peruskiven asettaminen #Owaisi #Junior_College klo Owaisi School of Excellence, Jamal Colony , #Riyasath_Nagar haara @asadowaisi @imAkbarOwaisi</w:t>
      </w:r>
    </w:p>
    <w:p>
      <w:r>
        <w:rPr>
          <w:b/>
          <w:u w:val="single"/>
        </w:rPr>
        <w:t xml:space="preserve">182813</w:t>
      </w:r>
    </w:p>
    <w:p>
      <w:r>
        <w:t xml:space="preserve">#swan siivoaa #muovijätettä, jonka olemme levittäneet hänen perheelleen. Koska heidänkin on selvittävä hengissä. Esimerkki siitä, miten meidän #saastumisemme tukkii muiden elinehtoja. Silmiä avaava.</w:t>
      </w:r>
    </w:p>
    <w:p>
      <w:r>
        <w:rPr>
          <w:b/>
          <w:u w:val="single"/>
        </w:rPr>
        <w:t xml:space="preserve">182814</w:t>
      </w:r>
    </w:p>
    <w:p>
      <w:r>
        <w:t xml:space="preserve">Jos haluat saada syvällistä tietoa siitä, miten valuuttakurssiriskiä voidaan hallita reaaliaikaisen tietopäätteen avulla, osallistu tänään Bengalin kansallisessa kauppa- ja teollisuuskamarissa pidettävään seminaariin, jossa alan asiantuntijat @FieoHq , ECGC, @IndiaEximBank &amp; @Tickermarket @sarindam @Life63moons1 puhuvat.</w:t>
      </w:r>
    </w:p>
    <w:p>
      <w:r>
        <w:rPr>
          <w:b/>
          <w:u w:val="single"/>
        </w:rPr>
        <w:t xml:space="preserve">182815</w:t>
      </w:r>
    </w:p>
    <w:p>
      <w:r>
        <w:t xml:space="preserve">Välitön kolminkertainen avioehto loukkaa naisten oikeuksia, eikä se kuulu islamin opetukseen. Jokaisen talaqin välillä on oltava asianmukainen väli. Lisäksi se on yksi Allahin silmissä kaikkein paheksuttavimmista teoista.  #tripletalaqtruth #TrueIslam #MuslimsForPeace @iamsrk @iamranan @iamrana</w:t>
      </w:r>
    </w:p>
    <w:p>
      <w:r>
        <w:rPr>
          <w:b/>
          <w:u w:val="single"/>
        </w:rPr>
        <w:t xml:space="preserve">182816</w:t>
      </w:r>
    </w:p>
    <w:p>
      <w:r>
        <w:t xml:space="preserve">#Dalal ja #Paid_Media ovat hiljaa tästä uutisesta ??    Nyt KAIKKI #Hindu veljet ja sisaret NÄKEVÄT #CCTV_FOOTAGE kuinka INNOCENT &amp; #Peaceful_Muslims hyökkää #Hindu_Temple at Lal Quan Delhi in #Kashmir 'Stone_Peter's' Style @ippatel @KapilMishra_IND @Swamy39 @sudhirchaudhary @sudhirchaudhary</w:t>
      </w:r>
    </w:p>
    <w:p>
      <w:r>
        <w:rPr>
          <w:b/>
          <w:u w:val="single"/>
        </w:rPr>
        <w:t xml:space="preserve">182817</w:t>
      </w:r>
    </w:p>
    <w:p>
      <w:r>
        <w:t xml:space="preserve">"Ja jos te kaikki epäilette sitä, mitä olen ilmoittanut palvelijalleni, tuokaa yksi ainoa samanlainen luku ja kutsukaa todistajianne Jumalan lisäksi, jos olette totuudellisia." (Koraani 2:23)</w:t>
      </w:r>
    </w:p>
    <w:p>
      <w:r>
        <w:rPr>
          <w:b/>
          <w:u w:val="single"/>
        </w:rPr>
        <w:t xml:space="preserve">182818</w:t>
      </w:r>
    </w:p>
    <w:p>
      <w:r>
        <w:t xml:space="preserve">Onnittelut voittaa Azamgarh Ja stagity on erittäin hyvä uttar pradesh Olet seuraava pääministeri UP vuonna 2022</w:t>
      </w:r>
    </w:p>
    <w:p>
      <w:r>
        <w:rPr>
          <w:b/>
          <w:u w:val="single"/>
        </w:rPr>
        <w:t xml:space="preserve">182819</w:t>
      </w:r>
    </w:p>
    <w:p>
      <w:r>
        <w:t xml:space="preserve">Pyhä Koraani kehottaa sovintoon kaikissa kolmessa avioeron vaiheessa ja antaa myös aikaa sovinnolle jokaisen avioeron jälkeen, jotta puolisot voivat muuttaa mieltään ja yhdistyä uudelleen. #trueislam #tripletalaqtruth</w:t>
      </w:r>
    </w:p>
    <w:p>
      <w:r>
        <w:rPr>
          <w:b/>
          <w:u w:val="single"/>
        </w:rPr>
        <w:t xml:space="preserve">182820</w:t>
      </w:r>
    </w:p>
    <w:p>
      <w:r>
        <w:t xml:space="preserve">Hyökkäys mitä tahansa jumalanpalveluspaikkaa tai uskovia vastaan on hyökkäys rakkaan maamme moniarvoisuutta ja monimuotoisuutta vastaan.    Tämä ilkivallan teko on erittäin tuomittava, ja vaadin, että syylliset asetetaan syytteeseen ja tuomitaan määräajassa.</w:t>
      </w:r>
    </w:p>
    <w:p>
      <w:r>
        <w:rPr>
          <w:b/>
          <w:u w:val="single"/>
        </w:rPr>
        <w:t xml:space="preserve">182821</w:t>
      </w:r>
    </w:p>
    <w:p>
      <w:r>
        <w:t xml:space="preserve">Onnittelut, herra 23 Jumala siunatkoon teitä</w:t>
      </w:r>
    </w:p>
    <w:p>
      <w:r>
        <w:rPr>
          <w:b/>
          <w:u w:val="single"/>
        </w:rPr>
        <w:t xml:space="preserve">182822</w:t>
      </w:r>
    </w:p>
    <w:p>
      <w:r>
        <w:t xml:space="preserve">Sen jälkeen, kun #ModiRajya-päällikkö भाषण pelosta, #vähemmistöjen vihaamisesta, trollit, #Muslimien kiusaaminen eivät ole, toistan, pysähtyneet sosiaalisessa mediassa.  Vanhat tavat kuolevat vaikeasti Ne eivät muutu.    #कुत्ते की दुम है सब के सब...</w:t>
      </w:r>
    </w:p>
    <w:p>
      <w:r>
        <w:rPr>
          <w:b/>
          <w:u w:val="single"/>
        </w:rPr>
        <w:t xml:space="preserve">182823</w:t>
      </w:r>
    </w:p>
    <w:p>
      <w:r>
        <w:t xml:space="preserve">Jännitys:    -Mirzapur: Meerut: Radikaalit pahoinpitelivät temppeliin menevän miehen -Meerut: Metut: Pojat ampuvat leluaseilla temppelin ulkopuolella levittääkseen pelkoa.    -Madaidih: Mafia hyökkäsi hautajaisista palaavien ihmisten kimppuun.    -Dilari: Radikaalit tappoivat miehen, joka syytti heitä tyttären sieppauksesta.    Kuch mat bolo Secularism hai.</w:t>
      </w:r>
    </w:p>
    <w:p>
      <w:r>
        <w:rPr>
          <w:b/>
          <w:u w:val="single"/>
        </w:rPr>
        <w:t xml:space="preserve">182824</w:t>
      </w:r>
    </w:p>
    <w:p>
      <w:r>
        <w:t xml:space="preserve">Jäätä sulaa vuosittain noin 8 miljardia tonnia.      Lue lisää: https://wef.ch/2FEGUeB #luonto #ympäristö #ympäristö</w:t>
      </w:r>
    </w:p>
    <w:p>
      <w:r>
        <w:rPr>
          <w:b/>
          <w:u w:val="single"/>
        </w:rPr>
        <w:t xml:space="preserve">182825</w:t>
      </w:r>
    </w:p>
    <w:p>
      <w:r>
        <w:t xml:space="preserve">Sisäministeri Shri @AmitShahin vastaus lakiehdotuksiin presidentin säännön ja varauksen (muutos) hyväksymisestä J&amp;K:ssa, Rajya Sabha 01.07.2019.</w:t>
      </w:r>
    </w:p>
    <w:p>
      <w:r>
        <w:rPr>
          <w:b/>
          <w:u w:val="single"/>
        </w:rPr>
        <w:t xml:space="preserve">182826</w:t>
      </w:r>
    </w:p>
    <w:p>
      <w:r>
        <w:t xml:space="preserve">Missattu puhelu Jäsenyys vain UttarPradeshissa 8081514627 Liity @aimim_national Tunne yhtenäisyyden voima @asadowaisi @imAkbarOwaisi @imAkbarOwaisi</w:t>
      </w:r>
    </w:p>
    <w:p>
      <w:r>
        <w:rPr>
          <w:b/>
          <w:u w:val="single"/>
        </w:rPr>
        <w:t xml:space="preserve">182827</w:t>
      </w:r>
    </w:p>
    <w:p>
      <w:r>
        <w:t xml:space="preserve">Toivottavasti @MamataOfficial kuuntelee Älä säästä rikollisia: Mamata Banerjee - India News - Bengalin merkittävät muslimit kertovat CM Mamata Banerjeelle - India News</w:t>
      </w:r>
    </w:p>
    <w:p>
      <w:r>
        <w:rPr>
          <w:b/>
          <w:u w:val="single"/>
        </w:rPr>
        <w:t xml:space="preserve">182828</w:t>
      </w:r>
    </w:p>
    <w:p>
      <w:r>
        <w:t xml:space="preserve">Miten Josh voi?     IAF lentää korkealla, sir. Miten terroristit voivat?    IAF - 300 kuollut, sir #AirSurgicalStrikes</w:t>
      </w:r>
    </w:p>
    <w:p>
      <w:r>
        <w:rPr>
          <w:b/>
          <w:u w:val="single"/>
        </w:rPr>
        <w:t xml:space="preserve">182829</w:t>
      </w:r>
    </w:p>
    <w:p>
      <w:r>
        <w:t xml:space="preserve">Tämä AIMIM:n puheenjohtajan Barrister @asadowaisi vihapuhe jättää sinut tyhjäksi, voit olla eri mieltä hänen kanssaan, mutta et voi sivuuttaa hänen sanojaan. Mitä hän puhuu on selviä tosiasioita tämä video selittää muslimien johtamista nykypäivän ilmapiirissä hyvin, kuunnelkaa!   @shaukat_aimim @syedasimwaqar</w:t>
      </w:r>
    </w:p>
    <w:p>
      <w:r>
        <w:rPr>
          <w:b/>
          <w:u w:val="single"/>
        </w:rPr>
        <w:t xml:space="preserve">182830</w:t>
      </w:r>
    </w:p>
    <w:p>
      <w:r>
        <w:t xml:space="preserve">Viikkoni Twitterissä : 150 mainintaa, 1.37K maininnan tavoittavuus, 3.58K tykkäystä, 565 uudelleentwiittausta, 129 vastausta. Katso omasi https://sumall.com/performancetweet?utm_source=twitter&amp;utm_medium=publishing&amp;utm_campaign=performance_tweet&amp;utm_content=text_and_media&amp;utm_term=2b6a651d67daed1419a46789 ...</w:t>
      </w:r>
    </w:p>
    <w:p>
      <w:r>
        <w:rPr>
          <w:b/>
          <w:u w:val="single"/>
        </w:rPr>
        <w:t xml:space="preserve">182831</w:t>
      </w:r>
    </w:p>
    <w:p>
      <w:r>
        <w:t xml:space="preserve">Erinomaista! Tällaisilla ennakoivilla toimenpiteillä voidaan säästää vettä huomattavasti. #JanShakti4JalShakti</w:t>
      </w:r>
    </w:p>
    <w:p>
      <w:r>
        <w:rPr>
          <w:b/>
          <w:u w:val="single"/>
        </w:rPr>
        <w:t xml:space="preserve">182832</w:t>
      </w:r>
    </w:p>
    <w:p>
      <w:r>
        <w:t xml:space="preserve">Kunnianarvoisen pääministeri Modin kyvykkään johdolla korkeakoulutusosasto MHRD on laatinut koulutuksen laadun parantamista ja osallistamista koskevan ohjelman (EQUIP).Tämä viisivuotissuunnitelma pannaan täytäntöön vuosina 2019-24. Noin 80 asiantuntijaa on laatinut minulle toimitetun raportin.</w:t>
      </w:r>
    </w:p>
    <w:p>
      <w:r>
        <w:rPr>
          <w:b/>
          <w:u w:val="single"/>
        </w:rPr>
        <w:t xml:space="preserve">182833</w:t>
      </w:r>
    </w:p>
    <w:p>
      <w:r>
        <w:t xml:space="preserve">Vastustan presidentin puhetta, Aurangabad, Amethi ja Ghuna paikat voitti tavallisten ihmisten dynastia / eliitin menetys, tämä on vaaliemme kauneus: @asadowaisi</w:t>
      </w:r>
    </w:p>
    <w:p>
      <w:r>
        <w:rPr>
          <w:b/>
          <w:u w:val="single"/>
        </w:rPr>
        <w:t xml:space="preserve">182834</w:t>
      </w:r>
    </w:p>
    <w:p>
      <w:r>
        <w:t xml:space="preserve">"Yhdestä kynttilästä voidaan sytyttää tuhansia kynttilöitä, eikä kynttilän käyttöikä lyhene. Onnellisuus ei koskaan vähene jakamalla sitä." - Gautam Buddha #KeskiviikkoViisaus #keskiviikkoajatuksia #keskiviikkoaamu</w:t>
      </w:r>
    </w:p>
    <w:p>
      <w:r>
        <w:rPr>
          <w:b/>
          <w:u w:val="single"/>
        </w:rPr>
        <w:t xml:space="preserve">182835</w:t>
      </w:r>
    </w:p>
    <w:p>
      <w:r>
        <w:t xml:space="preserve">Onnittelut #Rajasthanin #SumanRaolle #MissIndia-tittelin voittamisesta. Parhaat toivotukset #MissWorld-kilpailuun Thaimaassa.    #MissIndia2019</w:t>
      </w:r>
    </w:p>
    <w:p>
      <w:r>
        <w:rPr>
          <w:b/>
          <w:u w:val="single"/>
        </w:rPr>
        <w:t xml:space="preserve">182836</w:t>
      </w:r>
    </w:p>
    <w:p>
      <w:r>
        <w:t xml:space="preserve">"3 kultaista sääntöä... Kuka sinua auttaa, älä unohda häntä. Kuka rakastaa sinua, älä VIHAA häntä. Kuka luottaa sinuun, älä PETTÄ heitä" ~#SwamiVivekananda #MondayMotivation #mondaythoughts</w:t>
      </w:r>
    </w:p>
    <w:p>
      <w:r>
        <w:rPr>
          <w:b/>
          <w:u w:val="single"/>
        </w:rPr>
        <w:t xml:space="preserve">182837</w:t>
      </w:r>
    </w:p>
    <w:p>
      <w:r>
        <w:t xml:space="preserve">Olemme ylpeitä siitä, että Intiassa oli suuri hindusoturi keisarinna Laxmibai Ji.  Hän taisteli urheasti poliittisessa elämässään viisaasti sekä taistelussa taistelukentällä julmia brittiläisiä vastaan. Hänen kapinansa vuonna 1857 käynnisti muut hindukuninkaat #लक्ष्मीबाई.</w:t>
      </w:r>
    </w:p>
    <w:p>
      <w:r>
        <w:rPr>
          <w:b/>
          <w:u w:val="single"/>
        </w:rPr>
        <w:t xml:space="preserve">182838</w:t>
      </w:r>
    </w:p>
    <w:p>
      <w:r>
        <w:t xml:space="preserve">Länsi-Bengalin CM Mamata otti apulaiseltaan soihdun päiväkodissa luullessaan sitä mikrofoniksi ja alkoi haukkua Modia.</w:t>
      </w:r>
    </w:p>
    <w:p>
      <w:r>
        <w:rPr>
          <w:b/>
          <w:u w:val="single"/>
        </w:rPr>
        <w:t xml:space="preserve">182839</w:t>
      </w:r>
    </w:p>
    <w:p>
      <w:r>
        <w:t xml:space="preserve">Suratin tulipalotragedia on järkyttänyt minua suuresti. Ajatukseni ovat surevien perheiden kanssa. Toipukoot loukkaantuneet nopeasti. Olen pyytänyt Gujaratin hallitusta ja paikallisia viranomaisia antamaan kaiken mahdollisen avun asianomaisille.</w:t>
      </w:r>
    </w:p>
    <w:p>
      <w:r>
        <w:rPr>
          <w:b/>
          <w:u w:val="single"/>
        </w:rPr>
        <w:t xml:space="preserve">182840</w:t>
      </w:r>
    </w:p>
    <w:p>
      <w:r>
        <w:t xml:space="preserve">Ministeri @DrRRPNishank siirtää Central Educational Institutions (Reservation in Teachers' Cadre) Bill, 2019 https://youtu.be/6g1udhodCrM via @YouTube</w:t>
      </w:r>
    </w:p>
    <w:p>
      <w:r>
        <w:rPr>
          <w:b/>
          <w:u w:val="single"/>
        </w:rPr>
        <w:t xml:space="preserve">182841</w:t>
      </w:r>
    </w:p>
    <w:p>
      <w:r>
        <w:t xml:space="preserve">Jharkhandin väkijoukon hyökkäys: Jarkharkhandh: Viharikokset jatkuvat?    @asadowaisi AIMM:n päällikkö @LRC_NDTV:ssä.</w:t>
      </w:r>
    </w:p>
    <w:p>
      <w:r>
        <w:rPr>
          <w:b/>
          <w:u w:val="single"/>
        </w:rPr>
        <w:t xml:space="preserve">182842</w:t>
      </w:r>
    </w:p>
    <w:p>
      <w:r>
        <w:t xml:space="preserve">Esittelyssä #TeamIndian vieraspaita Mitä mieltä olette tästä? #TeamIndia #CWC19</w:t>
      </w:r>
    </w:p>
    <w:p>
      <w:r>
        <w:rPr>
          <w:b/>
          <w:u w:val="single"/>
        </w:rPr>
        <w:t xml:space="preserve">182843</w:t>
      </w:r>
    </w:p>
    <w:p>
      <w:r>
        <w:t xml:space="preserve">Onnittelut @ManojTiwariMP Bhai historiallisesta voitosta Koillis-Delhin vaalipiirissä Delhin kolminkertaista CM:ää vastaan.Sitoutumisesi, johdonmukainen kova työsi, tiimihenkesi dynastian hallitseman kongressin ja Kejriwalin poistamiseksi Delhistä on kiitettävää.  Tervehdys Jai Hind</w:t>
      </w:r>
    </w:p>
    <w:p>
      <w:r>
        <w:rPr>
          <w:b/>
          <w:u w:val="single"/>
        </w:rPr>
        <w:t xml:space="preserve">182844</w:t>
      </w:r>
    </w:p>
    <w:p>
      <w:r>
        <w:t xml:space="preserve">Olen kiitollinen herra @danish786aimim1 ja @ShaukatAli_77 Sahabille #Member_OF_IT_CELL_AIMIM BAHRAICHin luomisesta.</w:t>
      </w:r>
    </w:p>
    <w:p>
      <w:r>
        <w:rPr>
          <w:b/>
          <w:u w:val="single"/>
        </w:rPr>
        <w:t xml:space="preserve">182845</w:t>
      </w:r>
    </w:p>
    <w:p>
      <w:r>
        <w:t xml:space="preserve">Yksikään puolueenne muslimiedustaja ei tule. Kuka pitää heidät loitolla? Te. Heidän sanojensa ja ideologiansa välillä on ero. Narasimha Rao oli vastuussa Babri Masjidin tuhoamisesta, vaikka hän oli pääministeri, hän ei voinut tehdä mitään. Nyt on Modi, joka haluaa työskennellä ideologiansa pohjalta. @asadowaisi</w:t>
      </w:r>
    </w:p>
    <w:p>
      <w:r>
        <w:rPr>
          <w:b/>
          <w:u w:val="single"/>
        </w:rPr>
        <w:t xml:space="preserve">182846</w:t>
      </w:r>
    </w:p>
    <w:p>
      <w:r>
        <w:t xml:space="preserve">Intian ensimmäisen vapaussodan todellinen sankaritar, #RaniLaxmibai #लक्ष्मीबाई</w:t>
      </w:r>
    </w:p>
    <w:p>
      <w:r>
        <w:rPr>
          <w:b/>
          <w:u w:val="single"/>
        </w:rPr>
        <w:t xml:space="preserve">182847</w:t>
      </w:r>
    </w:p>
    <w:p>
      <w:r>
        <w:t xml:space="preserve">Olen luvannut ottaa tinkimättömän kannan huumeiden käyttäjiä ja diilereitä vastaan. Nostin tänään tämän asian esiin Maharashtran edustajainhuoneessa ja puhuin vaalipiirissäni tekemistäni huumeratsioista.     #Maharashtra #Mumbai</w:t>
      </w:r>
    </w:p>
    <w:p>
      <w:r>
        <w:rPr>
          <w:b/>
          <w:u w:val="single"/>
        </w:rPr>
        <w:t xml:space="preserve">182848</w:t>
      </w:r>
    </w:p>
    <w:p>
      <w:r>
        <w:t xml:space="preserve">Balochin veljesten rohkeuden ja kestävyyden hieno hetki! Lentokone, jossa lukee "Justice for Balochistan", lentää Leedsin stadionin yläpuolella Yhdistyneessä kuningaskunnassa Afg vs. Pak World Cup -ottelun aikana. Noloa Pakistanin armeijalle, joka on tappanut, kiduttanut ja siepannut balokkeja.</w:t>
      </w:r>
    </w:p>
    <w:p>
      <w:r>
        <w:rPr>
          <w:b/>
          <w:u w:val="single"/>
        </w:rPr>
        <w:t xml:space="preserve">182849</w:t>
      </w:r>
    </w:p>
    <w:p>
      <w:r>
        <w:t xml:space="preserve">Ole pieni pisara rakkautta jonkun tuskan valtameressä...</w:t>
      </w:r>
    </w:p>
    <w:p>
      <w:r>
        <w:rPr>
          <w:b/>
          <w:u w:val="single"/>
        </w:rPr>
        <w:t xml:space="preserve">182850</w:t>
      </w:r>
    </w:p>
    <w:p>
      <w:r>
        <w:t xml:space="preserve">Kesti liian kauan (enemmän kuin haluan) päästä tähän... eräänlainen Outlook-tyylinen kalenteri @tableau... ei siksi, että voit, sinun pitäisi....</w:t>
      </w:r>
    </w:p>
    <w:p>
      <w:r>
        <w:rPr>
          <w:b/>
          <w:u w:val="single"/>
        </w:rPr>
        <w:t xml:space="preserve">182851</w:t>
      </w:r>
    </w:p>
    <w:p>
      <w:r>
        <w:t xml:space="preserve">Miten he saattoivat tappaa pienen vauvan ja vieläpä niin raa'asti. Olen järkyttynyt ja inhoissani. Syylliset pitäisi kiduttaa kuoliaaksi. Ei vähempää.  #JusticeForTwinkleSharma</w:t>
      </w:r>
    </w:p>
    <w:p>
      <w:r>
        <w:rPr>
          <w:b/>
          <w:u w:val="single"/>
        </w:rPr>
        <w:t xml:space="preserve">182852</w:t>
      </w:r>
    </w:p>
    <w:p>
      <w:r>
        <w:t xml:space="preserve">Suurimmat fanit tällä viikolla: asadowaisi, warispathan, AimimFansClub. Kiitos! via https://sumall.com/thankyou?utm_source=twitter&amp;utm_medium=publishing&amp;utm_campaign=thank_you_tweet&amp;utm_content=text_and_media&amp;utm_term=2b6a651d67daed1419a46789 ...</w:t>
      </w:r>
    </w:p>
    <w:p>
      <w:r>
        <w:rPr>
          <w:b/>
          <w:u w:val="single"/>
        </w:rPr>
        <w:t xml:space="preserve">182853</w:t>
      </w:r>
    </w:p>
    <w:p>
      <w:r>
        <w:t xml:space="preserve">Intia on ylpeä kaikista niistä rohkeista miehistä ja naisista, jotka ovat saaneet surmansa palveluksessa.     Kunnianosoitus urheille sotilaillemme Rashtriya Samar Smarakissa.     Hallituksemme ei jätä kiveäkään kääntämättä Intian yhtenäisyyden ja koskemattomuuden turvaamiseksi. Kansallinen turvallisuus on etusijalla.</w:t>
      </w:r>
    </w:p>
    <w:p>
      <w:r>
        <w:rPr>
          <w:b/>
          <w:u w:val="single"/>
        </w:rPr>
        <w:t xml:space="preserve">182854</w:t>
      </w:r>
    </w:p>
    <w:p>
      <w:r>
        <w:t xml:space="preserve">Miksi kaikki #Paid_Media on hiljaa tästä uutisesta Tämä ei ole #Pakistan Tämä ei ole #Kashmir Tämä on minun #Delhi 'Peaceful_Muslims' hyökkäys #Hindu_Temple #DurgaMandir at Lal Kuwa 'Old_Delhi' @ippatel @Swamy39 @KapilMishra_IND @vhsindia @MODIfiedVikas @indiantweeter @indiantweeter</w:t>
      </w:r>
    </w:p>
    <w:p>
      <w:r>
        <w:rPr>
          <w:b/>
          <w:u w:val="single"/>
        </w:rPr>
        <w:t xml:space="preserve">182855</w:t>
      </w:r>
    </w:p>
    <w:p>
      <w:r>
        <w:t xml:space="preserve">Jos qazi näkee, että tapauksen syynä ei ole moraalittomuus, hän voi määrätä, että tämä erottaminen tapahtuu. #trueislam #tripletalaqtruth</w:t>
      </w:r>
    </w:p>
    <w:p>
      <w:r>
        <w:rPr>
          <w:b/>
          <w:u w:val="single"/>
        </w:rPr>
        <w:t xml:space="preserve">182856</w:t>
      </w:r>
    </w:p>
    <w:p>
      <w:r>
        <w:t xml:space="preserve">"Lisäksi muslimien tilanne on huonontumassa, mikä johtuu todennäköisesti kiintiöiden puuttumisesta. Sukupolvien välinen liikkuvuus - pojan mahdollisuus pärjätä elämässä isäänsä paremmin - on 1950-luvun puolivälistä lähtien parantunut kastien ja heimojen osalta, mutta muslimien osalta se on vähentynyt."</w:t>
      </w:r>
    </w:p>
    <w:p>
      <w:r>
        <w:rPr>
          <w:b/>
          <w:u w:val="single"/>
        </w:rPr>
        <w:t xml:space="preserve">182857</w:t>
      </w:r>
    </w:p>
    <w:p>
      <w:r>
        <w:t xml:space="preserve">Se näyttää bensiinipumpun kaverit</w:t>
      </w:r>
    </w:p>
    <w:p>
      <w:r>
        <w:rPr>
          <w:b/>
          <w:u w:val="single"/>
        </w:rPr>
        <w:t xml:space="preserve">182858</w:t>
      </w:r>
    </w:p>
    <w:p>
      <w:r>
        <w:t xml:space="preserve">Islamilaisen lain mukaan avioero voidaan julistaa kahdesti, jolloin jälleenyhdistymisen mahdollisuus on sallittu #tripletalaqtruth</w:t>
      </w:r>
    </w:p>
    <w:p>
      <w:r>
        <w:rPr>
          <w:b/>
          <w:u w:val="single"/>
        </w:rPr>
        <w:t xml:space="preserve">182859</w:t>
      </w:r>
    </w:p>
    <w:p>
      <w:r>
        <w:t xml:space="preserve">Paras pari d maailmassa toivottaa u onnellista avioliittoa elämää</w:t>
      </w:r>
    </w:p>
    <w:p>
      <w:r>
        <w:rPr>
          <w:b/>
          <w:u w:val="single"/>
        </w:rPr>
        <w:t xml:space="preserve">182860</w:t>
      </w:r>
    </w:p>
    <w:p>
      <w:r>
        <w:t xml:space="preserve">#Pakistan on kuin roistovaltio. Joidenkin poliitikkojemme pitäisi ottaa oppia #Bangladeshista @MehboobaMufti @OmarAbdullah @MamataOfficial Bangladesh pysäyttää viisumien myöntämisen Pakistanin kansalaisille diplomaattisen umpikujan keskellä.</w:t>
      </w:r>
    </w:p>
    <w:p>
      <w:r>
        <w:rPr>
          <w:b/>
          <w:u w:val="single"/>
        </w:rPr>
        <w:t xml:space="preserve">182861</w:t>
      </w:r>
    </w:p>
    <w:p>
      <w:r>
        <w:t xml:space="preserve">Tulkaa tielle....u ihmiset ovat seuraavan sukupolven johtajia...mutta tulkaa tielle, muuten ihmiset menettävät toivonsa.</w:t>
      </w:r>
    </w:p>
    <w:p>
      <w:r>
        <w:rPr>
          <w:b/>
          <w:u w:val="single"/>
        </w:rPr>
        <w:t xml:space="preserve">182862</w:t>
      </w:r>
    </w:p>
    <w:p>
      <w:r>
        <w:t xml:space="preserve">Onnittelut Akhileshji...tehkää täydellisiä strategioita ja toteuttakaa ne yhdessä Mayawatin ja Rahulin kanssa seuraavia UP:n parlamenttivaaleja varten....</w:t>
      </w:r>
    </w:p>
    <w:p>
      <w:r>
        <w:rPr>
          <w:b/>
          <w:u w:val="single"/>
        </w:rPr>
        <w:t xml:space="preserve">182863</w:t>
      </w:r>
    </w:p>
    <w:p>
      <w:r>
        <w:t xml:space="preserve">Virittäydy kuulemaan Mann Ki Baat 30. kesäkuuta http://nm-4.com/cmq8 NaMo-sovelluksen kautta.</w:t>
      </w:r>
    </w:p>
    <w:p>
      <w:r>
        <w:rPr>
          <w:b/>
          <w:u w:val="single"/>
        </w:rPr>
        <w:t xml:space="preserve">182864</w:t>
      </w:r>
    </w:p>
    <w:p>
      <w:r>
        <w:t xml:space="preserve">Kongressijohtaja itse hävisi Amethissä ja sai voiton Wayanadissa. Eikö 40 prosenttia Wayanadin väestöstä ole muslimeja? (09.06.2019) @asadowaisi</w:t>
      </w:r>
    </w:p>
    <w:p>
      <w:r>
        <w:rPr>
          <w:b/>
          <w:u w:val="single"/>
        </w:rPr>
        <w:t xml:space="preserve">182865</w:t>
      </w:r>
    </w:p>
    <w:p>
      <w:r>
        <w:t xml:space="preserve">Seuraa tätä linkkiä liittyäksesi WhatsApp-ryhmääni:</w:t>
      </w:r>
    </w:p>
    <w:p>
      <w:r>
        <w:rPr>
          <w:b/>
          <w:u w:val="single"/>
        </w:rPr>
        <w:t xml:space="preserve">182866</w:t>
      </w:r>
    </w:p>
    <w:p>
      <w:r>
        <w:t xml:space="preserve">#MarathaReservaatiosta meidän on aina muistettava, että Bombayn korkein oikeus oli aiemmin hylännyt ne empiiristen todisteiden puuttuessa; mutta samaan aikaan se on kuitenkin vahvistanut muslimien takapajuisten kastien koulutusvaraukset, jotta yhteisö saataisiin valtavirtaan.</w:t>
      </w:r>
    </w:p>
    <w:p>
      <w:r>
        <w:rPr>
          <w:b/>
          <w:u w:val="single"/>
        </w:rPr>
        <w:t xml:space="preserve">182867</w:t>
      </w:r>
    </w:p>
    <w:p>
      <w:r>
        <w:t xml:space="preserve">AIMIM ja VBA lähtevät yhdessä parlamenttivaaleihin. @TOIAurangabad @asadowaisi @Prksh_Ambedkar</w:t>
      </w:r>
    </w:p>
    <w:p>
      <w:r>
        <w:rPr>
          <w:b/>
          <w:u w:val="single"/>
        </w:rPr>
        <w:t xml:space="preserve">182868</w:t>
      </w:r>
    </w:p>
    <w:p>
      <w:r>
        <w:t xml:space="preserve">Rouva ji pls myös korota äänesi kovaa ääntäsi Kashmiri panditien maastapakoa vastaan, jota niin kutsutut 'डरा हुआ मुसलमान ', jotka raiskasivat, teurastivat, happohyökkäsivät hindunaisia vain heidän uskontonsa takia..pls myös korota äänesi iskulauseen 'kashmir mein rehna hai toh Allah hu akbar' vastaan.</w:t>
      </w:r>
    </w:p>
    <w:p>
      <w:r>
        <w:rPr>
          <w:b/>
          <w:u w:val="single"/>
        </w:rPr>
        <w:t xml:space="preserve">182869</w:t>
      </w:r>
    </w:p>
    <w:p>
      <w:r>
        <w:t xml:space="preserve">Sir UPA saa 185 teidän 51 ystävällisesti muodostaa hallituksen. Onnea matkaan.</w:t>
      </w:r>
    </w:p>
    <w:p>
      <w:r>
        <w:rPr>
          <w:b/>
          <w:u w:val="single"/>
        </w:rPr>
        <w:t xml:space="preserve">182870</w:t>
      </w:r>
    </w:p>
    <w:p>
      <w:r>
        <w:t xml:space="preserve">Wasim Akram - "Kumble oli saanut yhdeksän voittoa, ja minä ja Waqar (Younis) olimme lyöntivuorossa. Waqar tuli luokseni ja sanoi: "Mitä jos juoksisin ulos?", jotta Kumble ei saisi kymmenettä wicketiä."'    #WeHaveWeWill</w:t>
      </w:r>
    </w:p>
    <w:p>
      <w:r>
        <w:rPr>
          <w:b/>
          <w:u w:val="single"/>
        </w:rPr>
        <w:t xml:space="preserve">182871</w:t>
      </w:r>
    </w:p>
    <w:p>
      <w:r>
        <w:t xml:space="preserve">Tiedätkö edes uskonnostasi, huomio twitter!!!!.</w:t>
      </w:r>
    </w:p>
    <w:p>
      <w:r>
        <w:rPr>
          <w:b/>
          <w:u w:val="single"/>
        </w:rPr>
        <w:t xml:space="preserve">182872</w:t>
      </w:r>
    </w:p>
    <w:p>
      <w:r>
        <w:t xml:space="preserve">Hyvä on... Näyttää siltä, että ohjeet ovat menneet vasemmistoliberaalille, jotta Didi ei menetä ensi vuonna isoa bastionia, joten jättäkää kiviäkään kääntämättä. Aloittakaa tekemällä Mahua Moitrasta TMC:n julistetyttö Lok Sabhassa ottamalla taistelu raa'an enemmistön taloon.</w:t>
      </w:r>
    </w:p>
    <w:p>
      <w:r>
        <w:rPr>
          <w:b/>
          <w:u w:val="single"/>
        </w:rPr>
        <w:t xml:space="preserve">182873</w:t>
      </w:r>
    </w:p>
    <w:p>
      <w:r>
        <w:t xml:space="preserve">Onnittelut kaikille tänään valan vannoneille. Tässä tiimissä yhdistyvät nuoruuden energia ja hallinnollinen kokemus. Mukana on henkilöitä, jotka ovat kunnostautuneet parlamentin jäseninä, ja henkilöitä, joilla on ollut merkittävä ammatillinen ura.     Teemme yhdessä työtä Intian edistyksen hyväksi.</w:t>
      </w:r>
    </w:p>
    <w:p>
      <w:r>
        <w:rPr>
          <w:b/>
          <w:u w:val="single"/>
        </w:rPr>
        <w:t xml:space="preserve">182874</w:t>
      </w:r>
    </w:p>
    <w:p>
      <w:r>
        <w:t xml:space="preserve">Maailman paras Totichor ylpeä sinusta sir❤❤❤❤❤</w:t>
      </w:r>
    </w:p>
    <w:p>
      <w:r>
        <w:rPr>
          <w:b/>
          <w:u w:val="single"/>
        </w:rPr>
        <w:t xml:space="preserve">182875</w:t>
      </w:r>
    </w:p>
    <w:p>
      <w:r>
        <w:t xml:space="preserve">Sää voitti heiton ja päätti sataa ensin #INDvNZ</w:t>
      </w:r>
    </w:p>
    <w:p>
      <w:r>
        <w:rPr>
          <w:b/>
          <w:u w:val="single"/>
        </w:rPr>
        <w:t xml:space="preserve">182876</w:t>
      </w:r>
    </w:p>
    <w:p>
      <w:r>
        <w:t xml:space="preserve">Kukaan tässä maailmassa ei ole sinun kirjailijasi, se on vain näytelmä!</w:t>
      </w:r>
    </w:p>
    <w:p>
      <w:r>
        <w:rPr>
          <w:b/>
          <w:u w:val="single"/>
        </w:rPr>
        <w:t xml:space="preserve">182877</w:t>
      </w:r>
    </w:p>
    <w:p>
      <w:r>
        <w:t xml:space="preserve">Tämä on iso juttu. @FIFAcom vuoden jalkapalloilija @lukamodric10 sekä #Liverpool #Chelsea tähdet toivottavat #IndianFootball Onnea valmentaja @stimac_igor &amp; joukkue, ennen tänään alkavaa #KingsCup2019:ää.</w:t>
      </w:r>
    </w:p>
    <w:p>
      <w:r>
        <w:rPr>
          <w:b/>
          <w:u w:val="single"/>
        </w:rPr>
        <w:t xml:space="preserve">182878</w:t>
      </w:r>
    </w:p>
    <w:p>
      <w:r>
        <w:t xml:space="preserve">Tämä on valtava ... Kukaan ei säästy</w:t>
      </w:r>
    </w:p>
    <w:p>
      <w:r>
        <w:rPr>
          <w:b/>
          <w:u w:val="single"/>
        </w:rPr>
        <w:t xml:space="preserve">182879</w:t>
      </w:r>
    </w:p>
    <w:p>
      <w:r>
        <w:t xml:space="preserve">Tapa antaa talaq on erilainen u mullas antaa talaq välittömästi ja tahtoa.....  Kun taas ei-muslimit eivät voi antaa talaqia, vaan heidän on mentävä oikeuteen....  Joten lopeta hölynpöly</w:t>
      </w:r>
    </w:p>
    <w:p>
      <w:r>
        <w:rPr>
          <w:b/>
          <w:u w:val="single"/>
        </w:rPr>
        <w:t xml:space="preserve">182880</w:t>
      </w:r>
    </w:p>
    <w:p>
      <w:r>
        <w:t xml:space="preserve">"Olette tämän parlamentin erotuomari, teillä on paljon harkintavaltaa, toivon, että tuette ja suojelette meitä". Asianajaja @asadowaisi pyysi vastavalittua puhemiestä Om Birlaa varmistamaan, ettei vaaleilla valitusta hallituksesta tule monarkiaa.</w:t>
      </w:r>
    </w:p>
    <w:p>
      <w:r>
        <w:rPr>
          <w:b/>
          <w:u w:val="single"/>
        </w:rPr>
        <w:t xml:space="preserve">182881</w:t>
      </w:r>
    </w:p>
    <w:p>
      <w:r>
        <w:t xml:space="preserve">Parlamentin istuntosali päivittyy | AIMIM-johtaja Asaduddin Owaisi sanoo, että puhemiehen on varmistettava, että vaaleilla valitusta hallituksesta ei tule monarkiaa.  @the_hindu @asadowaisi</w:t>
      </w:r>
    </w:p>
    <w:p>
      <w:r>
        <w:rPr>
          <w:b/>
          <w:u w:val="single"/>
        </w:rPr>
        <w:t xml:space="preserve">182882</w:t>
      </w:r>
    </w:p>
    <w:p>
      <w:r>
        <w:t xml:space="preserve">Hieno alku Intian joukkueelta MM-kisoissa .. nostetaan pokaali @BCCI Hyvin pelattu @ImRo45 #INDvSA</w:t>
      </w:r>
    </w:p>
    <w:p>
      <w:r>
        <w:rPr>
          <w:b/>
          <w:u w:val="single"/>
        </w:rPr>
        <w:t xml:space="preserve">182883</w:t>
      </w:r>
    </w:p>
    <w:p>
      <w:r>
        <w:t xml:space="preserve">Monet kansalaiset kirjoittivat minulle myös, että he kaipaavat #MannKiBaatia.</w:t>
      </w:r>
    </w:p>
    <w:p>
      <w:r>
        <w:rPr>
          <w:b/>
          <w:u w:val="single"/>
        </w:rPr>
        <w:t xml:space="preserve">182884</w:t>
      </w:r>
    </w:p>
    <w:p>
      <w:r>
        <w:t xml:space="preserve">Antiguan pääministeri Gaston Browne sanoo, että karkuteillä olevan jalokivikauppiaan #MehulChoksi kansalaisuus peruutetaan. Choksi palautetaan Intiaan. "Kyse ei ole siitä, että yrittäisimme tarjota turvasatamaa rikollisille, talousrikoksiin osallistuville. Breaking on @IndiaToday.</w:t>
      </w:r>
    </w:p>
    <w:p>
      <w:r>
        <w:rPr>
          <w:b/>
          <w:u w:val="single"/>
        </w:rPr>
        <w:t xml:space="preserve">182885</w:t>
      </w:r>
    </w:p>
    <w:p>
      <w:r>
        <w:t xml:space="preserve">Shri Vijender Yadav AAP:stä liittyy BJP:hen osavaltion puheenjohtajan Shri @ManojTiwariMP:n ja Luoteis-Delhin kansanedustajan Shri @hansrajhansHRH:n läsnä ollessa.</w:t>
      </w:r>
    </w:p>
    <w:p>
      <w:r>
        <w:rPr>
          <w:b/>
          <w:u w:val="single"/>
        </w:rPr>
        <w:t xml:space="preserve">182886</w:t>
      </w:r>
    </w:p>
    <w:p>
      <w:r>
        <w:t xml:space="preserve">Vastatkaa näihin, niin kutsuttu kirjailija, maallinen humanisti, feministi, lääkäri Tasleema Nasreen, Kuka teki teistä lääkärin? Kuka opetti sinulle sanat, joita puhut? Keksivätkö ihmiset kielet? Pystyvätkö he keksimään vielä yhden lisää ollakseen totuudenmukaisia?</w:t>
      </w:r>
    </w:p>
    <w:p>
      <w:r>
        <w:rPr>
          <w:b/>
          <w:u w:val="single"/>
        </w:rPr>
        <w:t xml:space="preserve">182887</w:t>
      </w:r>
    </w:p>
    <w:p>
      <w:r>
        <w:t xml:space="preserve">ET TU, BRUTE #India haluaa tietää.</w:t>
      </w:r>
    </w:p>
    <w:p>
      <w:r>
        <w:rPr>
          <w:b/>
          <w:u w:val="single"/>
        </w:rPr>
        <w:t xml:space="preserve">182888</w:t>
      </w:r>
    </w:p>
    <w:p>
      <w:r>
        <w:t xml:space="preserve">Olen vain utelias ja järkyttynyt siitä, että olet bengalilainen.   Olen häkeltynyt teistä bengalilaisista.  Koska te ette koskaan lakkaa puhumasta ja kirjoittamasta (höpöttämästä). vaikka kauan kadoksissa olleet bangladesilaiset mulla-serkkunne kusettaisivat teitä perseeseen.   भोसड़ीके भद्रलोक चूत्यों बंगालियों। Olette pahimpia.</w:t>
      </w:r>
    </w:p>
    <w:p>
      <w:r>
        <w:rPr>
          <w:b/>
          <w:u w:val="single"/>
        </w:rPr>
        <w:t xml:space="preserve">182889</w:t>
      </w:r>
    </w:p>
    <w:p>
      <w:r>
        <w:t xml:space="preserve">Voi oikeasti, kuka lupasi sinulle vuosia sisko, mitä jos nukut etkä herää huomenna, olen nähnyt monien ihmisten kuolevan niin, terveiden ihmisten, joilla ei ollut aiempia terveysongelmia, kuolivat ilman mitään valmisteluja.</w:t>
      </w:r>
    </w:p>
    <w:p>
      <w:r>
        <w:rPr>
          <w:b/>
          <w:u w:val="single"/>
        </w:rPr>
        <w:t xml:space="preserve">182890</w:t>
      </w:r>
    </w:p>
    <w:p>
      <w:r>
        <w:t xml:space="preserve">Mohammad Sabir antoi #TripleTalaqin Zainabille, kun hän pyysi ₹30 ostamaan vihanneksia ja hakkasi hänet tiellä. FIR rekisteröity u/s 498A Noidassa.    Sabirilla on 4 lasta 9 vuoden avioliiton aikana.</w:t>
      </w:r>
    </w:p>
    <w:p>
      <w:r>
        <w:rPr>
          <w:b/>
          <w:u w:val="single"/>
        </w:rPr>
        <w:t xml:space="preserve">182891</w:t>
      </w:r>
    </w:p>
    <w:p>
      <w:r>
        <w:t xml:space="preserve">Onko hindutyttöjen elämä ilmaista?  #HinduUnity #Hindu</w:t>
      </w:r>
    </w:p>
    <w:p>
      <w:r>
        <w:rPr>
          <w:b/>
          <w:u w:val="single"/>
        </w:rPr>
        <w:t xml:space="preserve">182892</w:t>
      </w:r>
    </w:p>
    <w:p>
      <w:r>
        <w:t xml:space="preserve">Uusi Mind Mapping -työkalumme säilyttää yksinkertaisuuden ja toimivuuden tasapainon ja auttaa sinua herättämään ideasi henkiin. Kokeile sitä, äläkä epäröi jakaa palautettasi kanssamme! https://bit.ly/2HjNFUC https://bit.ly/2HjNFUC</w:t>
      </w:r>
    </w:p>
    <w:p>
      <w:r>
        <w:rPr>
          <w:b/>
          <w:u w:val="single"/>
        </w:rPr>
        <w:t xml:space="preserve">182893</w:t>
      </w:r>
    </w:p>
    <w:p>
      <w:r>
        <w:t xml:space="preserve">Kyllä, on suuri ero, kun jätän twitterin ja jokapäiväisessä elämässä, kun näen muslimi ongelma, vanha seison ja tarjoaa paikkani, maksan ylimääräistä rahaa köyhille riippumatta siitä, mihin uskontoon he kuuluvat.  पिताजी के दोस्त को प्रणाम करता, वो मुसलमान है.  नफरत उतनी नहीं है अभी .</w:t>
      </w:r>
    </w:p>
    <w:p>
      <w:r>
        <w:rPr>
          <w:b/>
          <w:u w:val="single"/>
        </w:rPr>
        <w:t xml:space="preserve">182894</w:t>
      </w:r>
    </w:p>
    <w:p>
      <w:r>
        <w:t xml:space="preserve">Barrister Asaduddin Owaisin vastaus presidentin puheeseen Lok Sabhassa.</w:t>
      </w:r>
    </w:p>
    <w:p>
      <w:r>
        <w:rPr>
          <w:b/>
          <w:u w:val="single"/>
        </w:rPr>
        <w:t xml:space="preserve">182895</w:t>
      </w:r>
    </w:p>
    <w:p>
      <w:r>
        <w:t xml:space="preserve">Tuomitsen tämän epäinhimillisen ja barbaarisen terroriteon, josta ylpeänä on ylpeästi ilmoittautunut terroristinen Taleban, ja korostan, että tämän tuomittavan terroriteon tekijät, järjestäjät, rahoittajat ja tukijat on saatettava oikeuden eteen. #TalibanCrimesAgainstHumanity</w:t>
      </w:r>
    </w:p>
    <w:p>
      <w:r>
        <w:rPr>
          <w:b/>
          <w:u w:val="single"/>
        </w:rPr>
        <w:t xml:space="preserve">182896</w:t>
      </w:r>
    </w:p>
    <w:p>
      <w:r>
        <w:t xml:space="preserve">Sir, teidän on tehtävä jotakin mentaliteetin muuttamiseksi, ihmiset eivät muista työtä, jota te teitte hallituskautenne aikana, he muistavat vain arkaluontoiset puheet, uskontoperustaiset dibatit ja sen, miten voitte manipuloida joitakin arkaluontoisia asioita omaksi edukseen. Joten älkää tehkö rehellistä politiikkaa... Nyt teidän on pelattava likaista politiikkaa.</w:t>
      </w:r>
    </w:p>
    <w:p>
      <w:r>
        <w:rPr>
          <w:b/>
          <w:u w:val="single"/>
        </w:rPr>
        <w:t xml:space="preserve">182897</w:t>
      </w:r>
    </w:p>
    <w:p>
      <w:r>
        <w:t xml:space="preserve">Tuomari SA Bobden johtama penkki aloittaa 16. heinäkuuta perustelujen kuulemisen päättääkseen, olisiko annettava väliaikainen määräys, jolla lykätään perustuslain muutoksen täytäntöönpanoa, joka koskee 10 prosentin varausta taloudellisesti heikommassa asemassa oleville yleisen ryhmän jäsenille.</w:t>
      </w:r>
    </w:p>
    <w:p>
      <w:r>
        <w:rPr>
          <w:b/>
          <w:u w:val="single"/>
        </w:rPr>
        <w:t xml:space="preserve">182898</w:t>
      </w:r>
    </w:p>
    <w:p>
      <w:r>
        <w:t xml:space="preserve">#AIMIM Aurangabadin kansanedustaja @imtiaz_jaleel 1. puhe 17. Lok Sabhassa. @asadowaisi @aimim_national</w:t>
      </w:r>
    </w:p>
    <w:p>
      <w:r>
        <w:rPr>
          <w:b/>
          <w:u w:val="single"/>
        </w:rPr>
        <w:t xml:space="preserve">182899</w:t>
      </w:r>
    </w:p>
    <w:p>
      <w:r>
        <w:t xml:space="preserve">Oli ihanaa kuulla sinua... Jumala siunatkoon sinua pitkä matka mennä... Olemme kanssasi Modiji</w:t>
      </w:r>
    </w:p>
    <w:p>
      <w:r>
        <w:rPr>
          <w:b/>
          <w:u w:val="single"/>
        </w:rPr>
        <w:t xml:space="preserve">182900</w:t>
      </w:r>
    </w:p>
    <w:p>
      <w:r>
        <w:t xml:space="preserve">Korkein oikeus antaa Mamata Banerjeen hallitukselle huomautuksen BJYM-johtaja Priyanka Sharman vapauttamisen viivästymisestä sen jälkeen, kun hänet oli pidätetty meemin vuoksi.</w:t>
      </w:r>
    </w:p>
    <w:p>
      <w:r>
        <w:rPr>
          <w:b/>
          <w:u w:val="single"/>
        </w:rPr>
        <w:t xml:space="preserve">182901</w:t>
      </w:r>
    </w:p>
    <w:p>
      <w:r>
        <w:t xml:space="preserve">Sir Pls korottaa ääni noin Taj City . Olen hyvin surullinen nähdessäni Agran kaupungin tilan tänään. Vain Taj Mahal ja Punainen linnoitus ovat kauniita, mutta mielestäni koko kaupungin pitäisi näyttää puhtaalta. Kaupungin huonoin kunto, asemat, bussiasemat jne.</w:t>
      </w:r>
    </w:p>
    <w:p>
      <w:r>
        <w:rPr>
          <w:b/>
          <w:u w:val="single"/>
        </w:rPr>
        <w:t xml:space="preserve">182902</w:t>
      </w:r>
    </w:p>
    <w:p>
      <w:r>
        <w:t xml:space="preserve">Kyllä, ylpeä hetki Intialle.  Mutta kun kyse on maastamme, me laitamme vain Gandhin kuvan muistiinpanoihimme, ikään kuin 10000-vuotisessa sivilisaatiohistoriassamme ei olisi muita suuria intialaisia.    Miksi olemme tehneet Intiasta yhden miehen, yhden puolueen ja yhden historian kansakunnan?  #Intia</w:t>
      </w:r>
    </w:p>
    <w:p>
      <w:r>
        <w:rPr>
          <w:b/>
          <w:u w:val="single"/>
        </w:rPr>
        <w:t xml:space="preserve">182903</w:t>
      </w:r>
    </w:p>
    <w:p>
      <w:r>
        <w:t xml:space="preserve">Pääministeri @NarendraModi ji:n lähtölausunto #G20 Osakan huippukokoukseen http://nm-4.com/4iq8 NaMo Appin kautta</w:t>
      </w:r>
    </w:p>
    <w:p>
      <w:r>
        <w:rPr>
          <w:b/>
          <w:u w:val="single"/>
        </w:rPr>
        <w:t xml:space="preserve">182904</w:t>
      </w:r>
    </w:p>
    <w:p>
      <w:r>
        <w:t xml:space="preserve">ICC:n mukaan BCCI:lle annettiin värivaihtoehtoja, ja he valitsivat sen, mikä heidän mielestään sopi parhaiten väriyhdistelmään. Koko ideana on olla erilainen, sillä myös Englannissa käytetään samaa sinisen sävyä kuin Intiassa. Malli on otettu Intian vanhasta T20-paidasta, jossa oli oranssi.</w:t>
      </w:r>
    </w:p>
    <w:p>
      <w:r>
        <w:rPr>
          <w:b/>
          <w:u w:val="single"/>
        </w:rPr>
        <w:t xml:space="preserve">182905</w:t>
      </w:r>
    </w:p>
    <w:p>
      <w:r>
        <w:t xml:space="preserve">Olen vakuuttunut siitä, että Shri @AmitShahin ja Shri @JPNaddan johdolla ja Karyakartojemme ahkeran työn voimin BJP jatkaa ihmisten luottamuksen voittamista ja yhteiskuntamme palvelemista. Olemme edelleen sitoutuneet rakentamaan vahvan, kehittyneen ja osallistavan Intian.</w:t>
      </w:r>
    </w:p>
    <w:p>
      <w:r>
        <w:rPr>
          <w:b/>
          <w:u w:val="single"/>
        </w:rPr>
        <w:t xml:space="preserve">182906</w:t>
      </w:r>
    </w:p>
    <w:p>
      <w:r>
        <w:t xml:space="preserve">Mikä voitto Poikien valtava ponnistus. #CWC19</w:t>
      </w:r>
    </w:p>
    <w:p>
      <w:r>
        <w:rPr>
          <w:b/>
          <w:u w:val="single"/>
        </w:rPr>
        <w:t xml:space="preserve">182907</w:t>
      </w:r>
    </w:p>
    <w:p>
      <w:r>
        <w:t xml:space="preserve">#AIMIM:n kansallinen tiedottaja Syed asim waqar on suorassa lähetyksessä @News18India -kanavalla tänään klo 19:57 @nehapant19:n kanssa.    @syedasimwaqar @asadowaisi</w:t>
      </w:r>
    </w:p>
    <w:p>
      <w:r>
        <w:rPr>
          <w:b/>
          <w:u w:val="single"/>
        </w:rPr>
        <w:t xml:space="preserve">182908</w:t>
      </w:r>
    </w:p>
    <w:p>
      <w:r>
        <w:t xml:space="preserve">Shri @JPNadda on puolueen ahkera Karyakarta, joka on noussut riveissään ahkeruutensa ja organisointitaitojensa ansiosta. Hän on nöyrä ja ystävällinen, ja häntä arvostetaan laajalti koko BJP-perheessä. Onnittelut hänelle puolueen työpuheenjohtajuudesta.</w:t>
      </w:r>
    </w:p>
    <w:p>
      <w:r>
        <w:rPr>
          <w:b/>
          <w:u w:val="single"/>
        </w:rPr>
        <w:t xml:space="preserve">182909</w:t>
      </w:r>
    </w:p>
    <w:p>
      <w:r>
        <w:t xml:space="preserve">Mohammad Shahrukh Haldar, madarsa-opettaja, jota äärioikeistolaisista koostuva väkijoukko pyysi laulamaan "Jai Sri Ram" paikallisjunassa Kolkatassa. Aluksi häntä kiusattiin parran ja päähineen takia. [Info, linkki seuraavassa twiitissä] #Hate #HateCrime #HateCrimeInIndia #Terrorism #Terrorismi</w:t>
      </w:r>
    </w:p>
    <w:p>
      <w:r>
        <w:rPr>
          <w:b/>
          <w:u w:val="single"/>
        </w:rPr>
        <w:t xml:space="preserve">182910</w:t>
      </w:r>
    </w:p>
    <w:p>
      <w:r>
        <w:t xml:space="preserve">Kansallinen tiedottaja @aimim_national Janab @syedasimwaqar suorassa lähetyksessä @Republic_Bharat @ArnabGoswamiRtv @asadowaisi @asadowaisi</w:t>
      </w:r>
    </w:p>
    <w:p>
      <w:r>
        <w:rPr>
          <w:b/>
          <w:u w:val="single"/>
        </w:rPr>
        <w:t xml:space="preserve">182911</w:t>
      </w:r>
    </w:p>
    <w:p>
      <w:r>
        <w:t xml:space="preserve">Glimpses From Today Jalsa E Yaad E Salar E Millat R.A at Yakhutpura Railway Station Hyderabad!     @asadowaisi</w:t>
      </w:r>
    </w:p>
    <w:p>
      <w:r>
        <w:rPr>
          <w:b/>
          <w:u w:val="single"/>
        </w:rPr>
        <w:t xml:space="preserve">182912</w:t>
      </w:r>
    </w:p>
    <w:p>
      <w:r>
        <w:t xml:space="preserve">India Post Payments Bank tarjoaa postinkantajien ja Gramin Dak Sewaks -järjestön kautta ovelta ovelle -palveluja maaseudulla. Nyt 2,23 lakh älypuhelinta ja biometristä laitetta on liitetty digitaalisesti sovelluksen kautta. #DigitalIndiaNewIndia</w:t>
      </w:r>
    </w:p>
    <w:p>
      <w:r>
        <w:rPr>
          <w:b/>
          <w:u w:val="single"/>
        </w:rPr>
        <w:t xml:space="preserve">182913</w:t>
      </w:r>
    </w:p>
    <w:p>
      <w:r>
        <w:t xml:space="preserve">Rauhallinen..#raiskausyritys...  #डरा_हुआ_मुसलमान Rauhanomainen #Lynkkaus Useimmat myrkylliset vaaralliset ja tekopyhät kierot toimittajat eivät koskaan kerro tästä ...koska tämä tapaus ei sovi heidän pahansuovalle ja erottavalle agendalleen.</w:t>
      </w:r>
    </w:p>
    <w:p>
      <w:r>
        <w:rPr>
          <w:b/>
          <w:u w:val="single"/>
        </w:rPr>
        <w:t xml:space="preserve">182914</w:t>
      </w:r>
    </w:p>
    <w:p>
      <w:r>
        <w:t xml:space="preserve">Videolla näkyvät miehet hakkasivat ja ahdistivat tätä vanhaa miestä armottomasti. Vanha mies on nyt koomassa ja kärsii ilman mitään syytä, kun taas miehet, jotka lavastivat hänet väärään tapaukseen, vaeltavat vapaana Mitään toimia ei ole tehty heitä vastaan. Tällainen räikeä epäoikeudenmukaisuus CM @capt_amarinder Ji</w:t>
      </w:r>
    </w:p>
    <w:p>
      <w:r>
        <w:rPr>
          <w:b/>
          <w:u w:val="single"/>
        </w:rPr>
        <w:t xml:space="preserve">182915</w:t>
      </w:r>
    </w:p>
    <w:p>
      <w:r>
        <w:t xml:space="preserve">Todellinen rakkaus vaatii uskoa, luottamusta ja uskollisuutta. Ei suklaata, kukkia ja kalliita lahjoja...</w:t>
      </w:r>
    </w:p>
    <w:p>
      <w:r>
        <w:rPr>
          <w:b/>
          <w:u w:val="single"/>
        </w:rPr>
        <w:t xml:space="preserve">182916</w:t>
      </w:r>
    </w:p>
    <w:p>
      <w:r>
        <w:t xml:space="preserve">Viikkoni Twitterissä : 93 mainintaa, 713 maininnan tavoittavuus, 3.66K tykkäyksiä, 674 uudelleentwiittausta, 1.79M uudelleentwiittauksen tavoittavuus. Katso omasi https://sumall.com/performancetweet?utm_source=twitter&amp;utm_medium=publishing&amp;utm_campaign=performance_tweet&amp;utm_content=text_and_media&amp;utm_term=2b6a651d67daed1419a46789 ...</w:t>
      </w:r>
    </w:p>
    <w:p>
      <w:r>
        <w:rPr>
          <w:b/>
          <w:u w:val="single"/>
        </w:rPr>
        <w:t xml:space="preserve">182917</w:t>
      </w:r>
    </w:p>
    <w:p>
      <w:r>
        <w:t xml:space="preserve">Englanti voitti ottelun, koska तेरे जैसे रंडी के बीज ही गुलामी करते थे उनकी #INDvENG</w:t>
      </w:r>
    </w:p>
    <w:p>
      <w:r>
        <w:rPr>
          <w:b/>
          <w:u w:val="single"/>
        </w:rPr>
        <w:t xml:space="preserve">182918</w:t>
      </w:r>
    </w:p>
    <w:p>
      <w:r>
        <w:t xml:space="preserve">Sydämelliset onnittelut menestyksestänne parlamenttivaaleissa .Kaikkivaltias Allah siunatkoon teitä, sillä आज़मगढ़</w:t>
      </w:r>
    </w:p>
    <w:p>
      <w:r>
        <w:rPr>
          <w:b/>
          <w:u w:val="single"/>
        </w:rPr>
        <w:t xml:space="preserve">182919</w:t>
      </w:r>
    </w:p>
    <w:p>
      <w:r>
        <w:t xml:space="preserve">Ole oma inspiraatiosi!    Burpees on jotain, josta nautin eniten (4 kierrosta, 12 toistoa). Lihavasta (176 kiloa) hyväkuntoiseksi (139 kiloa). Hum fit to India Hit!  Kiitos @themiamitrainer motivaatiosta ja vinkeistä.... https://www.instagram.com/p/BzTJJuFHJV1/?igshid=1ptzx17anwf41 ...</w:t>
      </w:r>
    </w:p>
    <w:p>
      <w:r>
        <w:rPr>
          <w:b/>
          <w:u w:val="single"/>
        </w:rPr>
        <w:t xml:space="preserve">182920</w:t>
      </w:r>
    </w:p>
    <w:p>
      <w:r>
        <w:t xml:space="preserve">Chandigarh: Tyttö hyökkää miehen kimppuun sauvalla Tribune Chowkin lähellä sen jälkeen, kun heidän autonsa olivat törmänneet toisiinsa Mitä hyötyä on kaikesta puheesta Modin naisten voimaannuttamisesta, jos he eivät saa edes tehdä väkivaltaa kaduilla?</w:t>
      </w:r>
    </w:p>
    <w:p>
      <w:r>
        <w:rPr>
          <w:b/>
          <w:u w:val="single"/>
        </w:rPr>
        <w:t xml:space="preserve">182921</w:t>
      </w:r>
    </w:p>
    <w:p>
      <w:r>
        <w:t xml:space="preserve">TÄMÄ ON EPIC Kysymys: Kenen pitäisi mielestänne tulla Delhin pääministeriksi?   V: Kejriwal, Hän on tehnyt paljon työtä K: Todellako? miksi hän sitten hävisi vaalit?  V: Hän ei ole, EVM:t olivat väärennettyjä K: Ketä äänestitte?  V: Äänestin kongressia.</w:t>
      </w:r>
    </w:p>
    <w:p>
      <w:r>
        <w:rPr>
          <w:b/>
          <w:u w:val="single"/>
        </w:rPr>
        <w:t xml:space="preserve">182922</w:t>
      </w:r>
    </w:p>
    <w:p>
      <w:r>
        <w:t xml:space="preserve">#AIMIM:n puheenjohtaja Barrister Asaduddin Owaisi haukkuu pääministeri Modia ja sanoo, että kertokaa, minne liikennelentokoneemme katosi 3. kesäkuuta, ja Ma shaa Allah, meidän mediamme on liian älykäs, he sanoivat, että avaruusolennot tulivat taivaalta ja ottivat sen mukaansa:  @asadowaisi 1/2</w:t>
      </w:r>
    </w:p>
    <w:p>
      <w:r>
        <w:rPr>
          <w:b/>
          <w:u w:val="single"/>
        </w:rPr>
        <w:t xml:space="preserve">182923</w:t>
      </w:r>
    </w:p>
    <w:p>
      <w:r>
        <w:t xml:space="preserve">Onnea ja Jumalan siunausta</w:t>
      </w:r>
    </w:p>
    <w:p>
      <w:r>
        <w:rPr>
          <w:b/>
          <w:u w:val="single"/>
        </w:rPr>
        <w:t xml:space="preserve">182924</w:t>
      </w:r>
    </w:p>
    <w:p>
      <w:r>
        <w:t xml:space="preserve">Olen kiitollinen Ahmedabadin asukkaille siitä, että he tulivat siunaamaan meitä tänä iltana.</w:t>
      </w:r>
    </w:p>
    <w:p>
      <w:r>
        <w:rPr>
          <w:b/>
          <w:u w:val="single"/>
        </w:rPr>
        <w:t xml:space="preserve">182925</w:t>
      </w:r>
    </w:p>
    <w:p>
      <w:r>
        <w:t xml:space="preserve">Ollaan intiaaneja: Article15Trailer https://youtu.be/HKOJY0cU63E #Article15 elokuvateattereissa 28. kesäkuuta @anubhavsinha #ManojPahwa #IshaTalwar @sayanigupta @Mdzeeshanayyub #KumudMishra @ZeeStudios_ @ZeeMusicCompany</w:t>
      </w:r>
    </w:p>
    <w:p>
      <w:r>
        <w:rPr>
          <w:b/>
          <w:u w:val="single"/>
        </w:rPr>
        <w:t xml:space="preserve">182926</w:t>
      </w:r>
    </w:p>
    <w:p>
      <w:r>
        <w:t xml:space="preserve">Jumala pyytää meitä noudattamaan näitä käskyjä omaksi hyödyksemme. Puhdas yhteiskunta ei johda ainoastaan pelastukseen vaan myös vaurauteen. #TripleTalaqTruth #TrueIslam</w:t>
      </w:r>
    </w:p>
    <w:p>
      <w:r>
        <w:rPr>
          <w:b/>
          <w:u w:val="single"/>
        </w:rPr>
        <w:t xml:space="preserve">182927</w:t>
      </w:r>
    </w:p>
    <w:p>
      <w:r>
        <w:t xml:space="preserve">AIMIM:n kansallinen tiedottaja @syedasimwaqar ja hänen näkemyksensä Triple Talaqista parlamentissa #TripleTalaqBill @News18India @asadowaisi</w:t>
      </w:r>
    </w:p>
    <w:p>
      <w:r>
        <w:rPr>
          <w:b/>
          <w:u w:val="single"/>
        </w:rPr>
        <w:t xml:space="preserve">182928</w:t>
      </w:r>
    </w:p>
    <w:p>
      <w:r>
        <w:t xml:space="preserve">Tänä päivänä 4 vuotta sitten @_DigitalIndia perustettiin hyödyntämään teknologian voimaa ja tekemään teknologiasta helpommin lähestyttävää. Digitaalinen Intia on lisännyt ihmisten vaikutusmahdollisuuksia, vähentänyt merkittävästi korruptiota ja parantanut julkisten palvelujen tarjontaa köyhien hyväksi. #DigitalIndiaNewIndia</w:t>
      </w:r>
    </w:p>
    <w:p>
      <w:r>
        <w:rPr>
          <w:b/>
          <w:u w:val="single"/>
        </w:rPr>
        <w:t xml:space="preserve">182929</w:t>
      </w:r>
    </w:p>
    <w:p>
      <w:r>
        <w:t xml:space="preserve">Lainsäädäntöä koskevat asiat :Lakiehdotus käsiteltäväksi ja hyväksyttäväksi: The Central Educational Institutions(Reservation In Teachers' Cadre) Bill, 2019. https://m.facebook.com/story.php?story_fbid=452324635326382&amp;id=464554060349094 ...</w:t>
      </w:r>
    </w:p>
    <w:p>
      <w:r>
        <w:rPr>
          <w:b/>
          <w:u w:val="single"/>
        </w:rPr>
        <w:t xml:space="preserve">182930</w:t>
      </w:r>
    </w:p>
    <w:p>
      <w:r>
        <w:t xml:space="preserve">TÄYDELLINEN PUHE ASADUDDIN OWAISI PUHUI JALSA-E-YAAD-E-SALAAR-E-MILLAT ! 9. kesäkuuta 2019. @asadowaisi</w:t>
      </w:r>
    </w:p>
    <w:p>
      <w:r>
        <w:rPr>
          <w:b/>
          <w:u w:val="single"/>
        </w:rPr>
        <w:t xml:space="preserve">182931</w:t>
      </w:r>
    </w:p>
    <w:p>
      <w:r>
        <w:t xml:space="preserve">Piditkö kulta-valkoisesta yhdistelmästä kentällä? @pumacricketillä on sinulle toinen krikettikenkä, joka on saanut inspiraationsa one8 Gold Spike Collector's Edition -julkaisustani.  Se on ehdottomasti minun . #one8 #CWC19.</w:t>
      </w:r>
    </w:p>
    <w:p>
      <w:r>
        <w:rPr>
          <w:b/>
          <w:u w:val="single"/>
        </w:rPr>
        <w:t xml:space="preserve">182932</w:t>
      </w:r>
    </w:p>
    <w:p>
      <w:r>
        <w:t xml:space="preserve">Kuva tästä isästä ja hänen nuoresta tyttärestään on kauhea. Se on vain yksi tuskallinen esimerkki monista monista, jotka osoittavat Trumpin politiikasta johtuvaa holtitonta piittaamattomuutta perusinhimillisyydestä. 1/</w:t>
      </w:r>
    </w:p>
    <w:p>
      <w:r>
        <w:rPr>
          <w:b/>
          <w:u w:val="single"/>
        </w:rPr>
        <w:t xml:space="preserve">182933</w:t>
      </w:r>
    </w:p>
    <w:p>
      <w:r>
        <w:t xml:space="preserve">Marokkolainen aamiainen ja marokkolaista teetä Marokon suurlähetystössä Marokon suurlähettilään, HE Mohammed Malikin kanssa ...   Lounastapaaminen kunnioitettavan @AcharyaPramodk Jin kanssa asuinpaikassani. Kunnia saada teidät kotiini .   #India #Delhi</w:t>
      </w:r>
    </w:p>
    <w:p>
      <w:r>
        <w:rPr>
          <w:b/>
          <w:u w:val="single"/>
        </w:rPr>
        <w:t xml:space="preserve">182934</w:t>
      </w:r>
    </w:p>
    <w:p>
      <w:r>
        <w:t xml:space="preserve">Vau, tämä on ihana totuus, joka on kerrottava jokaiselle intialaiselle. Olen varma, että suurin osa meistä ei ole tietoinen tästä, koska tiedotusvälineet eivät koskaan näytä tätä meille. Kiitos paljon @KapilMishra_IND ji tämän jakamisesta.</w:t>
      </w:r>
    </w:p>
    <w:p>
      <w:r>
        <w:rPr>
          <w:b/>
          <w:u w:val="single"/>
        </w:rPr>
        <w:t xml:space="preserve">182935</w:t>
      </w:r>
    </w:p>
    <w:p>
      <w:r>
        <w:t xml:space="preserve">Se ei vaikuta muun muassa mutta se vaikuttaa TRP:hen...भोसडीके</w:t>
      </w:r>
    </w:p>
    <w:p>
      <w:r>
        <w:rPr>
          <w:b/>
          <w:u w:val="single"/>
        </w:rPr>
        <w:t xml:space="preserve">182936</w:t>
      </w:r>
    </w:p>
    <w:p>
      <w:r>
        <w:t xml:space="preserve">Pulmawan hyökkäyksen jälkeen kuinka monta "Raw &amp; IB" -upseeria pidätettiin virantoimituksesta: @asadowaisi</w:t>
      </w:r>
    </w:p>
    <w:p>
      <w:r>
        <w:rPr>
          <w:b/>
          <w:u w:val="single"/>
        </w:rPr>
        <w:t xml:space="preserve">182937</w:t>
      </w:r>
    </w:p>
    <w:p>
      <w:r>
        <w:t xml:space="preserve">Ramalingamin murha: Tamil Nadussa pidätettiin dawah-tiimiä johtanut mies.</w:t>
      </w:r>
    </w:p>
    <w:p>
      <w:r>
        <w:rPr>
          <w:b/>
          <w:u w:val="single"/>
        </w:rPr>
        <w:t xml:space="preserve">182938</w:t>
      </w:r>
    </w:p>
    <w:p>
      <w:r>
        <w:t xml:space="preserve">Uttarakhandista tulee Assamin jälkeen toinen osavaltio, joka kieltää ihmisiä osallistumasta Panchayat-vaaleihin.     Tämä on erittäin tervetullut askel kohti #PopulationControlLaw-lainsäädäntöä.</w:t>
      </w:r>
    </w:p>
    <w:p>
      <w:r>
        <w:rPr>
          <w:b/>
          <w:u w:val="single"/>
        </w:rPr>
        <w:t xml:space="preserve">182939</w:t>
      </w:r>
    </w:p>
    <w:p>
      <w:r>
        <w:t xml:space="preserve">Jos kolme Talaqia julistetaan yhdessä istunnossa, puolisoille ei anneta mahdollisuutta sovintoon. #trueislam #tripletalaqtruth</w:t>
      </w:r>
    </w:p>
    <w:p>
      <w:r>
        <w:rPr>
          <w:b/>
          <w:u w:val="single"/>
        </w:rPr>
        <w:t xml:space="preserve">182940</w:t>
      </w:r>
    </w:p>
    <w:p>
      <w:r>
        <w:t xml:space="preserve">Na Mo puhuu yhdestä kansakunnasta, yhdestä vaalista, yhdestä kansakunnasta, yhdestä ruoka-annoskortista, ja meillä oli jo yksi kansakunta, yksi rautatieverkko, ja meillä oli myös yksi kansakunta, yksi energiahuolto (valtakriisitapauksissa valtiot ostavat sähköä jopa Kaukoidän osavaltioistaNa Mo puhuu yhdestä kansakunnasta, yhdestä vaalista, yhdestä kansakunnasta, yhdestä ruoka-annoskortista, ja meillä oli jo yhdestä kansakunnasta, yksi rautatieverkko, ja meillä oli myös yksi kansakunta, yksi energiahuolto (valtakriisitapauksissa valtiot ostavat sähköä jopa Kaukoidän osavaltioista....</w:t>
      </w:r>
    </w:p>
    <w:p>
      <w:r>
        <w:rPr>
          <w:b/>
          <w:u w:val="single"/>
        </w:rPr>
        <w:t xml:space="preserve">182941</w:t>
      </w:r>
    </w:p>
    <w:p>
      <w:r>
        <w:t xml:space="preserve">Ihmisiä pahoinpidellään, jos he eivät huuda JSR (Jai Shri Ram) ja VM (Vande Mataram) iskulauseita. Tällaiset tapahtumat eivät lopu. Kohteena ovat vain muslimit ja dalitit. Tällaisten välikohtausten takana on järjestöjä, ja ne kaikki liittyvät Sangh pariwariin. @asadowaisi</w:t>
      </w:r>
    </w:p>
    <w:p>
      <w:r>
        <w:rPr>
          <w:b/>
          <w:u w:val="single"/>
        </w:rPr>
        <w:t xml:space="preserve">182942</w:t>
      </w:r>
    </w:p>
    <w:p>
      <w:r>
        <w:t xml:space="preserve">EVM:iä käytettiin ensimmäisen kerran vuonna 1982. Vuonna 1988 parlamentti antoi niille laillisen hyväksynnän lailla. Vuonna 1992 kongressihallitus laati säännöt niiden käytöstä. Tähän mennessä niitä on käytetty 113 osavaltiokokousvaalissa ja 4 Lok Sabhan vaaleissa. Tuomioistuimet ovat antaneet niistä myönteisiä tuomioita: PM @narendramodi</w:t>
      </w:r>
    </w:p>
    <w:p>
      <w:r>
        <w:rPr>
          <w:b/>
          <w:u w:val="single"/>
        </w:rPr>
        <w:t xml:space="preserve">182943</w:t>
      </w:r>
    </w:p>
    <w:p>
      <w:r>
        <w:t xml:space="preserve">Kun teet Tadasanan kunnolla, voit harjoitella monia muita asanoita helposti.    Lue lisää tästä asanasta ja sen hyödyistä. #YogaDay2019</w:t>
      </w:r>
    </w:p>
    <w:p>
      <w:r>
        <w:rPr>
          <w:b/>
          <w:u w:val="single"/>
        </w:rPr>
        <w:t xml:space="preserve">182944</w:t>
      </w:r>
    </w:p>
    <w:p>
      <w:r>
        <w:t xml:space="preserve">AIMIM UP:n johtaja Shaukat Ali lehdistötilaisuudessa Jaunpurissa, UttarPradeshissa @shaukat_aimim @shaukat_aimim</w:t>
      </w:r>
    </w:p>
    <w:p>
      <w:r>
        <w:rPr>
          <w:b/>
          <w:u w:val="single"/>
        </w:rPr>
        <w:t xml:space="preserve">182945</w:t>
      </w:r>
    </w:p>
    <w:p>
      <w:r>
        <w:t xml:space="preserve">Elävätkö Intian vähemmistöt pelossa?    @asadowaisi Päällikkö, AIMIM on #TheBigFight.</w:t>
      </w:r>
    </w:p>
    <w:p>
      <w:r>
        <w:rPr>
          <w:b/>
          <w:u w:val="single"/>
        </w:rPr>
        <w:t xml:space="preserve">182946</w:t>
      </w:r>
    </w:p>
    <w:p>
      <w:r>
        <w:t xml:space="preserve">Juuri ylitti 8 miljoonaa seuraajaa ja on Intian korkein interaktiivisessa Twitterissä, kuten minulle on kerrottu.</w:t>
      </w:r>
    </w:p>
    <w:p>
      <w:r>
        <w:rPr>
          <w:b/>
          <w:u w:val="single"/>
        </w:rPr>
        <w:t xml:space="preserve">182947</w:t>
      </w:r>
    </w:p>
    <w:p>
      <w:r>
        <w:t xml:space="preserve">Christina Lioma: Vastanimitetty professori. Ensimmäinen nainen Tanskassa, joka on suorittanut ylemmän tohtorin tutkinnon tietojenkäsittelytieteessä. Menestyksekäs tutkijanura #artificialintelligence #informationretrieval #NLProc alalla.</w:t>
      </w:r>
    </w:p>
    <w:p>
      <w:r>
        <w:rPr>
          <w:b/>
          <w:u w:val="single"/>
        </w:rPr>
        <w:t xml:space="preserve">182948</w:t>
      </w:r>
    </w:p>
    <w:p>
      <w:r>
        <w:t xml:space="preserve">Central Education Institutes (Reservation In Teachers' Cadre) Bill, 2019 in Lok Sabha. https://m.facebook.com/story.php?story_fbid=842148019504510&amp;id=464554060349094 ...</w:t>
      </w:r>
    </w:p>
    <w:p>
      <w:r>
        <w:rPr>
          <w:b/>
          <w:u w:val="single"/>
        </w:rPr>
        <w:t xml:space="preserve">182949</w:t>
      </w:r>
    </w:p>
    <w:p>
      <w:r>
        <w:t xml:space="preserve">Seuraavassa on lisää kuvia valan vannomisesta. Olen kiitollinen kaikkien siunauksista.     Tilaisuudesta teki vieläkin erityisemmän arvostettujen maailman johtajien osallistuminen. Kiitän heitä siitä, että he osallistuivat tämänpäiväiseen ohjelmaan.</w:t>
      </w:r>
    </w:p>
    <w:p>
      <w:r>
        <w:rPr>
          <w:b/>
          <w:u w:val="single"/>
        </w:rPr>
        <w:t xml:space="preserve">182950</w:t>
      </w:r>
    </w:p>
    <w:p>
      <w:r>
        <w:t xml:space="preserve">Ei vapaapäiviä . Mitään ei voi tehdä ilman kovaa työtä.</w:t>
      </w:r>
    </w:p>
    <w:p>
      <w:r>
        <w:rPr>
          <w:b/>
          <w:u w:val="single"/>
        </w:rPr>
        <w:t xml:space="preserve">182951</w:t>
      </w:r>
    </w:p>
    <w:p>
      <w:r>
        <w:t xml:space="preserve">Ei tarvitse olla jingoistinen #IndiaVsPakistan-ottelusta. Se on peli, joka opettaa kunnioitusta.     Parhaat toivotukset Intian joukkueelle. Go India go!</w:t>
      </w:r>
    </w:p>
    <w:p>
      <w:r>
        <w:rPr>
          <w:b/>
          <w:u w:val="single"/>
        </w:rPr>
        <w:t xml:space="preserve">182952</w:t>
      </w:r>
    </w:p>
    <w:p>
      <w:r>
        <w:t xml:space="preserve">Mgb pyyhkäisi kaikki ylöspäin, 80/80 paikkaa. Mayasta tulee seuraava pääministeri ja Akhileshista varapääministeri. Hahahahhahhahaha</w:t>
      </w:r>
    </w:p>
    <w:p>
      <w:r>
        <w:rPr>
          <w:b/>
          <w:u w:val="single"/>
        </w:rPr>
        <w:t xml:space="preserve">182953</w:t>
      </w:r>
    </w:p>
    <w:p>
      <w:r>
        <w:t xml:space="preserve">Akhilesh Sir Hyväksykää uudet haasteet ja muuttakaa Intian politiikkaa.</w:t>
      </w:r>
    </w:p>
    <w:p>
      <w:r>
        <w:rPr>
          <w:b/>
          <w:u w:val="single"/>
        </w:rPr>
        <w:t xml:space="preserve">182954</w:t>
      </w:r>
    </w:p>
    <w:p>
      <w:r>
        <w:t xml:space="preserve">Mumbain lentokentän kiitotie suljettiin, koulut suljettiin, juna-asemat tulvivat, mutta sanomalehdet saapuivat kotiini ajoissa ja kuivina! Minun on osoitettava kunnioitusta niille hiljaisille, laulamattomille sankareille, jotka uhmaavat kaatosadetta vain siksi, että me voimme kokea "normaalin päivän".</w:t>
      </w:r>
    </w:p>
    <w:p>
      <w:r>
        <w:rPr>
          <w:b/>
          <w:u w:val="single"/>
        </w:rPr>
        <w:t xml:space="preserve">182955</w:t>
      </w:r>
    </w:p>
    <w:p>
      <w:r>
        <w:t xml:space="preserve">Bangladeshilaiset islamilaiset terroristit ovat Intiassa. Intia ei saisi olla heille turvasatama.</w:t>
      </w:r>
    </w:p>
    <w:p>
      <w:r>
        <w:rPr>
          <w:b/>
          <w:u w:val="single"/>
        </w:rPr>
        <w:t xml:space="preserve">182956</w:t>
      </w:r>
    </w:p>
    <w:p>
      <w:r>
        <w:t xml:space="preserve">Hei kaverit : pls seuraa minua tiktokissa tykkää videoistani Katso Neelam Goyalin video! #TikTok</w:t>
      </w:r>
    </w:p>
    <w:p>
      <w:r>
        <w:rPr>
          <w:b/>
          <w:u w:val="single"/>
        </w:rPr>
        <w:t xml:space="preserve">182957</w:t>
      </w:r>
    </w:p>
    <w:p>
      <w:r>
        <w:t xml:space="preserve">'Dhonin pitäisi lyödä numerossa 4 ja ilmaista itseään vapaasti', arvioi @robbieuthappa @My11Circle esittää #CricbuzzLIVE #INDvBAN #BANvIND #Dhoni</w:t>
      </w:r>
    </w:p>
    <w:p>
      <w:r>
        <w:rPr>
          <w:b/>
          <w:u w:val="single"/>
        </w:rPr>
        <w:t xml:space="preserve">182958</w:t>
      </w:r>
    </w:p>
    <w:p>
      <w:r>
        <w:t xml:space="preserve">Tämä on hauskin asia, jonka tulet näkemään tänään!</w:t>
      </w:r>
    </w:p>
    <w:p>
      <w:r>
        <w:rPr>
          <w:b/>
          <w:u w:val="single"/>
        </w:rPr>
        <w:t xml:space="preserve">182959</w:t>
      </w:r>
    </w:p>
    <w:p>
      <w:r>
        <w:t xml:space="preserve">Ulos... ! Mikä alku @ACBofficialsilta .  Kippis. @rashidkhan_19 @ICC #AfghanAtalan #AFGvPAK #Afghanistan #PKMKB</w:t>
      </w:r>
    </w:p>
    <w:p>
      <w:r>
        <w:rPr>
          <w:b/>
          <w:u w:val="single"/>
        </w:rPr>
        <w:t xml:space="preserve">182960</w:t>
      </w:r>
    </w:p>
    <w:p>
      <w:r>
        <w:t xml:space="preserve">Kultainen sanamuoto @asadowaisi sahab parlamentissa</w:t>
      </w:r>
    </w:p>
    <w:p>
      <w:r>
        <w:rPr>
          <w:b/>
          <w:u w:val="single"/>
        </w:rPr>
        <w:t xml:space="preserve">182961</w:t>
      </w:r>
    </w:p>
    <w:p>
      <w:r>
        <w:t xml:space="preserve">Vaikuttavaa Toivon, että tämä harjoitus tapahtuu kaikkialla Intiassa, me kaikki kohtaamme ennemmin tai myöhemmin onnettomuuden.</w:t>
      </w:r>
    </w:p>
    <w:p>
      <w:r>
        <w:rPr>
          <w:b/>
          <w:u w:val="single"/>
        </w:rPr>
        <w:t xml:space="preserve">182962</w:t>
      </w:r>
    </w:p>
    <w:p>
      <w:r>
        <w:t xml:space="preserve">Intialainen seksikäs tyttö Koko seksivideo#फुल चुदाई https://ift.tt/2KSQ23B https://ift.tt/2KSQ23B</w:t>
      </w:r>
    </w:p>
    <w:p>
      <w:r>
        <w:rPr>
          <w:b/>
          <w:u w:val="single"/>
        </w:rPr>
        <w:t xml:space="preserve">182963</w:t>
      </w:r>
    </w:p>
    <w:p>
      <w:r>
        <w:t xml:space="preserve">Kun sait keskinkertaiset arvosanat kokeessa... Ja isäsi sanoo...    #isä:- वो #मिश्राजी के #लडकी को देखा ?    Sinä:- हा isä... Hän on niin #Cute_and_Beautiful.    #isä:- #कमिने मैं रिश्ते की बात नही कर रहा, उसके #मार्क्स देख pois है..  मेरी #चप्पल कहा है!</w:t>
      </w:r>
    </w:p>
    <w:p>
      <w:r>
        <w:rPr>
          <w:b/>
          <w:u w:val="single"/>
        </w:rPr>
        <w:t xml:space="preserve">182964</w:t>
      </w:r>
    </w:p>
    <w:p>
      <w:r>
        <w:t xml:space="preserve">Arfa Khanum Sherwani päätti haastatella väärää miestä - Arif Mohammad Khania, joka paljastaa hänen kiihkoilunsa ja tekopyhyytensä ja näyttää peilin muslimeille, jotka sulkevat silmänsä oman uskontonsa epäkohdilta. Valtava määrä kunnioitusta Arif Sahebille hänen filosofiansa ja sen vuoksi, mitä hän sanoo lopussa.</w:t>
      </w:r>
    </w:p>
    <w:p>
      <w:r>
        <w:rPr>
          <w:b/>
          <w:u w:val="single"/>
        </w:rPr>
        <w:t xml:space="preserve">182965</w:t>
      </w:r>
    </w:p>
    <w:p>
      <w:r>
        <w:t xml:space="preserve">Se rikkoo perustuslain 14 ja 15 artiklaa. Hallitus ei välitä musliminaisista, sanoo AIMIM:n kansanedustaja @asadowaisi #TripleTalaqBillistä Lok Sabhassa.</w:t>
      </w:r>
    </w:p>
    <w:p>
      <w:r>
        <w:rPr>
          <w:b/>
          <w:u w:val="single"/>
        </w:rPr>
        <w:t xml:space="preserve">182966</w:t>
      </w:r>
    </w:p>
    <w:p>
      <w:r>
        <w:t xml:space="preserve">Parhaat toiveet liittoutumiselle Se osoitti, että vaikka sinulla on taitoja, teit liittoutumista ammattitaidottomien poliitikkojen kanssa Jopa lapsi voi kertoa sinulle totuuden.Parhaat toiveet liittoutumiselleSe osoitti, että vaikka sinulla on taitoja, teit liittoutumista ammattitaidottomien poliitikkojen kanssaJopa lapsi voi kertoa sinulle totuuden....</w:t>
      </w:r>
    </w:p>
    <w:p>
      <w:r>
        <w:rPr>
          <w:b/>
          <w:u w:val="single"/>
        </w:rPr>
        <w:t xml:space="preserve">182967</w:t>
      </w:r>
    </w:p>
    <w:p>
      <w:r>
        <w:t xml:space="preserve">Kuuntelin AIR-radion avulla, joka on saatavilla mobiilisovelluksessa. Sen erittäin kätevä..normaali radio joko äänenvoimakkuus oli kovaa tai istua lähellä. AIR:n mobiilisovelluksen voi kuljettaa minne tahansa.</w:t>
      </w:r>
    </w:p>
    <w:p>
      <w:r>
        <w:rPr>
          <w:b/>
          <w:u w:val="single"/>
        </w:rPr>
        <w:t xml:space="preserve">182968</w:t>
      </w:r>
    </w:p>
    <w:p>
      <w:r>
        <w:t xml:space="preserve">Tänään on kansainvälinen päivä huumeiden väärinkäyttöä ja laitonta kauppaa vastaan. Kannatan tätä päivää sanomalla "sano ei huumeille".   Pienellä ponnistuksella voit saavuttaa paljon. Tehdään oma osuutemme</w:t>
      </w:r>
    </w:p>
    <w:p>
      <w:r>
        <w:rPr>
          <w:b/>
          <w:u w:val="single"/>
        </w:rPr>
        <w:t xml:space="preserve">182969</w:t>
      </w:r>
    </w:p>
    <w:p>
      <w:r>
        <w:t xml:space="preserve">Tuomitsemme kaikki tällaiset tapaukset. Oikeuden on toimittava, eikä sitä saa yhdistää uskontoon, ja syyllisiä on rangaistava yhteisöstä riippumatta: @aimim_national presidentti @asadowaisi</w:t>
      </w:r>
    </w:p>
    <w:p>
      <w:r>
        <w:rPr>
          <w:b/>
          <w:u w:val="single"/>
        </w:rPr>
        <w:t xml:space="preserve">182970</w:t>
      </w:r>
    </w:p>
    <w:p>
      <w:r>
        <w:t xml:space="preserve">AIMIM Byculla MLA Adv @warispathan yhdessä tohtori @amin_owaisi &amp; poika Hasan Owaisi Masjid e Nabvi, Medina Shareefissa</w:t>
      </w:r>
    </w:p>
    <w:p>
      <w:r>
        <w:rPr>
          <w:b/>
          <w:u w:val="single"/>
        </w:rPr>
        <w:t xml:space="preserve">182971</w:t>
      </w:r>
    </w:p>
    <w:p>
      <w:r>
        <w:t xml:space="preserve">Niille, jotka eivät uskoneet #IndianArmy @PMOIndia väite #BalakotAirStrike ja halusivat lisätietoja @MamataOfficial @OmarAbdullah BALAKOT: MORE DETAILS REVEALED</w:t>
      </w:r>
    </w:p>
    <w:p>
      <w:r>
        <w:rPr>
          <w:b/>
          <w:u w:val="single"/>
        </w:rPr>
        <w:t xml:space="preserve">182972</w:t>
      </w:r>
    </w:p>
    <w:p>
      <w:r>
        <w:t xml:space="preserve">Yhdelläkään pankilla ei ole valtuuksia palkata portsareita perimään lainoja asiakkailta väkisin: Anurag Thakur (@ianuragthakur), unionin valtiovarainministeri</w:t>
      </w:r>
    </w:p>
    <w:p>
      <w:r>
        <w:rPr>
          <w:b/>
          <w:u w:val="single"/>
        </w:rPr>
        <w:t xml:space="preserve">182973</w:t>
      </w:r>
    </w:p>
    <w:p>
      <w:r>
        <w:t xml:space="preserve">Pysäyttääkseen kaikki nämä tapahtumat Rahul Gandhi, Akhilesh Yadav ja Mamta Banarji pitäisi erota.</w:t>
      </w:r>
    </w:p>
    <w:p>
      <w:r>
        <w:rPr>
          <w:b/>
          <w:u w:val="single"/>
        </w:rPr>
        <w:t xml:space="preserve">182974</w:t>
      </w:r>
    </w:p>
    <w:p>
      <w:r>
        <w:t xml:space="preserve">Olen ystäväni Amarprjt kumar visvas kanssa भोसडीके</w:t>
      </w:r>
    </w:p>
    <w:p>
      <w:r>
        <w:rPr>
          <w:b/>
          <w:u w:val="single"/>
        </w:rPr>
        <w:t xml:space="preserve">182975</w:t>
      </w:r>
    </w:p>
    <w:p>
      <w:r>
        <w:t xml:space="preserve">Toivon, että BJP muistaa perustuslain ja niin monen lapsen kuoleman: @asadowaisi</w:t>
      </w:r>
    </w:p>
    <w:p>
      <w:r>
        <w:rPr>
          <w:b/>
          <w:u w:val="single"/>
        </w:rPr>
        <w:t xml:space="preserve">182976</w:t>
      </w:r>
    </w:p>
    <w:p>
      <w:r>
        <w:t xml:space="preserve">Jossa puhun omista krikettipäivistäni ja siitä, miksi mielestäni Dhoni on välttämätön MM-kisojen voiton kannalta.</w:t>
      </w:r>
    </w:p>
    <w:p>
      <w:r>
        <w:rPr>
          <w:b/>
          <w:u w:val="single"/>
        </w:rPr>
        <w:t xml:space="preserve">182977</w:t>
      </w:r>
    </w:p>
    <w:p>
      <w:r>
        <w:t xml:space="preserve">Ole hyvin varovainen tällaisten lausuntojen antamisessa.</w:t>
      </w:r>
    </w:p>
    <w:p>
      <w:r>
        <w:rPr>
          <w:b/>
          <w:u w:val="single"/>
        </w:rPr>
        <w:t xml:space="preserve">182978</w:t>
      </w:r>
    </w:p>
    <w:p>
      <w:r>
        <w:t xml:space="preserve">Intian keilaajat riehuvat Länsi-Intian lyöjien ympärillä ja saavat heidät antautumaan, kun #TeamIndia jatkaa lyömättömyyttään! Katso @robbieuthappa, @joybhattacharj keskustelevat pelistä @gbhimani kanssa @My11Circle esittää #CricbuzzLIVE #INDvsWI #WIvIND</w:t>
      </w:r>
    </w:p>
    <w:p>
      <w:r>
        <w:rPr>
          <w:b/>
          <w:u w:val="single"/>
        </w:rPr>
        <w:t xml:space="preserve">182979</w:t>
      </w:r>
    </w:p>
    <w:p>
      <w:r>
        <w:t xml:space="preserve">Pääministeri @narendramodi ji saapuu Osakaan #Japaniin osallistuakseen #G20-huippukokoukseen.</w:t>
      </w:r>
    </w:p>
    <w:p>
      <w:r>
        <w:rPr>
          <w:b/>
          <w:u w:val="single"/>
        </w:rPr>
        <w:t xml:space="preserve">182980</w:t>
      </w:r>
    </w:p>
    <w:p>
      <w:r>
        <w:t xml:space="preserve">Aimimin presidentti @asadowaisi vieraili Bum-Rukum-Ud-Dowla-järvellä NPA: ta vastapäätä tänään yhdessä @arvindkumar_ias @CommissionrGHMC, ZCs &amp; @GHMCOnline-tiimin ja verovirkamiesten kanssa.. tarkasti myös muita pitkään vireillä olleita asioita lähellä # Falaknumaa.</w:t>
      </w:r>
    </w:p>
    <w:p>
      <w:r>
        <w:rPr>
          <w:b/>
          <w:u w:val="single"/>
        </w:rPr>
        <w:t xml:space="preserve">182981</w:t>
      </w:r>
    </w:p>
    <w:p>
      <w:r>
        <w:t xml:space="preserve">Rukoilen Kaikkivaltiasta Jumalaa Netajin hyvän terveyden ja varhaisen toipumisen puolesta.</w:t>
      </w:r>
    </w:p>
    <w:p>
      <w:r>
        <w:rPr>
          <w:b/>
          <w:u w:val="single"/>
        </w:rPr>
        <w:t xml:space="preserve">182982</w:t>
      </w:r>
    </w:p>
    <w:p>
      <w:r>
        <w:t xml:space="preserve">Aligarh Muslim Universityn opiskelija 'Mohd. Shaharul Khan', joka opiskelee Xll (PCM), jonka ilmoittautumisnumero on - GJ9167, on saanut diagnoosin 'aivokasvain' ja hänet on lähetetty AIIMS:ään... https://www.instagram.com/p/Bu4AxXjgJh7/?utm_source=ig_twitter_share&amp;igshid=ifp00k5o9ya5 ...</w:t>
      </w:r>
    </w:p>
    <w:p>
      <w:r>
        <w:rPr>
          <w:b/>
          <w:u w:val="single"/>
        </w:rPr>
        <w:t xml:space="preserve">182983</w:t>
      </w:r>
    </w:p>
    <w:p>
      <w:r>
        <w:t xml:space="preserve">Floridan yliopiston tohtoriopiskelija hirttäytyi juuri ennen kuin hänen oli määrä esitellä artikkelinsa ISCA 2019 -tapahtumassa. Tämän tarinan mukaan syynä oli se, että hänen ohjaajansa oli väärentänyt kokeita paperia varten, eikä hän voinut elää paineen alla.</w:t>
      </w:r>
    </w:p>
    <w:p>
      <w:r>
        <w:rPr>
          <w:b/>
          <w:u w:val="single"/>
        </w:rPr>
        <w:t xml:space="preserve">182984</w:t>
      </w:r>
    </w:p>
    <w:p>
      <w:r>
        <w:t xml:space="preserve">Onnittelen #TeamIndiaa voitosta #Afganistania vastaan!   #INDvAFG #MenInBlue #CWC19 #WorldCup2019</w:t>
      </w:r>
    </w:p>
    <w:p>
      <w:r>
        <w:rPr>
          <w:b/>
          <w:u w:val="single"/>
        </w:rPr>
        <w:t xml:space="preserve">182985</w:t>
      </w:r>
    </w:p>
    <w:p>
      <w:r>
        <w:t xml:space="preserve">Kuuntele ET Now -ohjelmaa huomenna klo 19.30, jossa keskustelen #viljelijöiden tuloista ja siitä, miten niitä voidaan parantaa, yhdessä arvostettujen panelistien kanssa #agri-pankkitoiminnan ja #rahoituksen maailmasta ET Skymet.#RuralBankingConclave -tapahtumassa. @EconomicTimes @SkymetWeather @ETNOWlive @ETNOWlive</w:t>
      </w:r>
    </w:p>
    <w:p>
      <w:r>
        <w:rPr>
          <w:b/>
          <w:u w:val="single"/>
        </w:rPr>
        <w:t xml:space="preserve">182986</w:t>
      </w:r>
    </w:p>
    <w:p>
      <w:r>
        <w:t xml:space="preserve">#WATCH 87-vuotias Charulata Patel, joka nähtiin kannustamassa Intiaa katsomossa #BANvIND-ottelun aikana: Intia voittaa maailmanmestaruuden. Rukoilen lordi Ganeshaa, että Intia voittaa. Siunaan joukkuetta aina. #CWC19</w:t>
      </w:r>
    </w:p>
    <w:p>
      <w:r>
        <w:rPr>
          <w:b/>
          <w:u w:val="single"/>
        </w:rPr>
        <w:t xml:space="preserve">182987</w:t>
      </w:r>
    </w:p>
    <w:p>
      <w:r>
        <w:t xml:space="preserve">Joku nynny nimeltä Ajai Shukla väitti, ettei minulla ollut "sisua ja ryhtiä" kävellä kadulla Srinagarissa. Jaan videon, jonka juuri nauhoitin ajaessani Srinagarissa. Olen asunut alle kilometrin päässä Lalchowkista. Henkeni on uhattuna. Mutta en ole myynyt omaatuntoani.</w:t>
      </w:r>
    </w:p>
    <w:p>
      <w:r>
        <w:rPr>
          <w:b/>
          <w:u w:val="single"/>
        </w:rPr>
        <w:t xml:space="preserve">182988</w:t>
      </w:r>
    </w:p>
    <w:p>
      <w:r>
        <w:t xml:space="preserve">Lutyensin toimittajat, kuten Ravish, Abhisar, PP Bajpai, Ashutosh jne. keskustelevat Intian krikettijoukkueen Jerseyn saffronisoinnista tässä väärennetyssä WhatsApp-ryhmächatissa.    Lue ja anna palautetta.</w:t>
      </w:r>
    </w:p>
    <w:p>
      <w:r>
        <w:rPr>
          <w:b/>
          <w:u w:val="single"/>
        </w:rPr>
        <w:t xml:space="preserve">182989</w:t>
      </w:r>
    </w:p>
    <w:p>
      <w:r>
        <w:t xml:space="preserve">Olet varmaan käynyt läpi monia tenttejä ja haastatteluja elämässäsi ja urallasi, odotat hyviä tuloksia, kun olet valmistautunut, ja elämä, josta puhut, on vain tuskin 1000 kuukautta, josta tuskin 300 kuukautta nuoruutta, kuten sanoit, tulet elämään tai pitäisi sanoa nauttimaan!</w:t>
      </w:r>
    </w:p>
    <w:p>
      <w:r>
        <w:rPr>
          <w:b/>
          <w:u w:val="single"/>
        </w:rPr>
        <w:t xml:space="preserve">182990</w:t>
      </w:r>
    </w:p>
    <w:p>
      <w:r>
        <w:t xml:space="preserve">Olen edelleen toiveikas, että saamme paikkamme maassa. Emme halua almuja, emme halua selvitä almujenne varassa: @asadowaisi https://www.indiatoday.in/india/story/asaduddin-owaisi-rahul-gandhi-muslims-wayanad-1545700-2019-06-10 ... via @indiatoday</w:t>
      </w:r>
    </w:p>
    <w:p>
      <w:r>
        <w:rPr>
          <w:b/>
          <w:u w:val="single"/>
        </w:rPr>
        <w:t xml:space="preserve">182991</w:t>
      </w:r>
    </w:p>
    <w:p>
      <w:r>
        <w:t xml:space="preserve">Kehotan intialaisia maanmiehiäni tukemaan koko sydämestään #JalShaktiAbhiyania.     Älkäämme jättäkö kiveäkään kääntämättä vahvistaaksemme joukkoliikettä veden säästämiseksi. #JanShakti4JalShakti</w:t>
      </w:r>
    </w:p>
    <w:p>
      <w:r>
        <w:rPr>
          <w:b/>
          <w:u w:val="single"/>
        </w:rPr>
        <w:t xml:space="preserve">182992</w:t>
      </w:r>
    </w:p>
    <w:p>
      <w:r>
        <w:t xml:space="preserve">Pelastakaa EVM manipulaatioilta, te puhdistatte sen!</w:t>
      </w:r>
    </w:p>
    <w:p>
      <w:r>
        <w:rPr>
          <w:b/>
          <w:u w:val="single"/>
        </w:rPr>
        <w:t xml:space="preserve">182993</w:t>
      </w:r>
    </w:p>
    <w:p>
      <w:r>
        <w:t xml:space="preserve">Te molemmat olette nyt poistumassa politiikasta 2019</w:t>
      </w:r>
    </w:p>
    <w:p>
      <w:r>
        <w:rPr>
          <w:b/>
          <w:u w:val="single"/>
        </w:rPr>
        <w:t xml:space="preserve">182994</w:t>
      </w:r>
    </w:p>
    <w:p>
      <w:r>
        <w:t xml:space="preserve">Pääministerin on ymmärrettävä, ja olen varma, että hän ymmärtää nyt, että BJP:n ja RSS:n sisarjärjestöt ovat vapauttaneet nämä voimat.  He ovat luoneet Frankensteinin, joka on uhka oikeudelle elämään, ja oikeus elämään kuuluu ihmiselle: @asadowaisi</w:t>
      </w:r>
    </w:p>
    <w:p>
      <w:r>
        <w:rPr>
          <w:b/>
          <w:u w:val="single"/>
        </w:rPr>
        <w:t xml:space="preserve">182995</w:t>
      </w:r>
    </w:p>
    <w:p>
      <w:r>
        <w:t xml:space="preserve">Kolme vuotta sitten pahoinpidelty muslimimies lähestyy poliisia lisäten, että häntä pyydettiin laulamaan Jai Shri Ram -laulua.</w:t>
      </w:r>
    </w:p>
    <w:p>
      <w:r>
        <w:rPr>
          <w:b/>
          <w:u w:val="single"/>
        </w:rPr>
        <w:t xml:space="preserve">182996</w:t>
      </w:r>
    </w:p>
    <w:p>
      <w:r>
        <w:t xml:space="preserve">He ovat myyneet sielunsa डरा हुआ मुसलमान। Uskallan heidän vastata.</w:t>
      </w:r>
    </w:p>
    <w:p>
      <w:r>
        <w:rPr>
          <w:b/>
          <w:u w:val="single"/>
        </w:rPr>
        <w:t xml:space="preserve">182997</w:t>
      </w:r>
    </w:p>
    <w:p>
      <w:r>
        <w:t xml:space="preserve">HM @AmitShah puhuu SDRF:ien, siviilipuolustuksen, kotivartijoiden ja palokuntien valmiuksien kehittämistä käsittelevän vuotuisen konferenssin avajaisistunnossa.</w:t>
      </w:r>
    </w:p>
    <w:p>
      <w:r>
        <w:rPr>
          <w:b/>
          <w:u w:val="single"/>
        </w:rPr>
        <w:t xml:space="preserve">182998</w:t>
      </w:r>
    </w:p>
    <w:p>
      <w:r>
        <w:t xml:space="preserve">Suuren soturikuningatar Laxmibai Jhansin kuoleman vuosipäivänä. Yksi rohkeimmista naisista, joita maailma on nähnyt!   #RaniLaxmibai #JhansiKiRani #लक्ष्मीबाई</w:t>
      </w:r>
    </w:p>
    <w:p>
      <w:r>
        <w:rPr>
          <w:b/>
          <w:u w:val="single"/>
        </w:rPr>
        <w:t xml:space="preserve">182999</w:t>
      </w:r>
    </w:p>
    <w:p>
      <w:r>
        <w:t xml:space="preserve">Thaimaan lyöminen kotonaan on kiitettävä suoritus. Onnittelut uudelle valmentajallemme @stimac_igor.</w:t>
      </w:r>
    </w:p>
    <w:p>
      <w:r>
        <w:rPr>
          <w:b/>
          <w:u w:val="single"/>
        </w:rPr>
        <w:t xml:space="preserve">183000</w:t>
      </w:r>
    </w:p>
    <w:p>
      <w:r>
        <w:t xml:space="preserve">Tämä on asia, joka vaatii aidosti arvostusta.  Mitä @MamataOfficial ei pystynyt tekemään, ahkera kansanedustaja @SuPriyoBabul varmistaa, että se tehdään. https://twitter.com/SuPriyoBabul/status/1143772767910813696?s=19 ...</w:t>
      </w:r>
    </w:p>
    <w:p>
      <w:r>
        <w:rPr>
          <w:b/>
          <w:u w:val="single"/>
        </w:rPr>
        <w:t xml:space="preserve">183001</w:t>
      </w:r>
    </w:p>
    <w:p>
      <w:r>
        <w:t xml:space="preserve">Noida: Mies pyytää tytärtä ja tämän miestä tyhjentämään talonsa, jotta hän saisi 2 uutta vaimoa, pidätetty</w:t>
      </w:r>
    </w:p>
    <w:p>
      <w:r>
        <w:rPr>
          <w:b/>
          <w:u w:val="single"/>
        </w:rPr>
        <w:t xml:space="preserve">183002</w:t>
      </w:r>
    </w:p>
    <w:p>
      <w:r>
        <w:t xml:space="preserve">Mainittakoon myös, että Mewat on Mewatin muslimien asuttama alue. Se käsittää osia Haryanasta (Gurugram) ja Rajasthanista (Bharatpur ja Alwar). Nämä alueet ovat rikollisuuden saastuttamia, ja hindut pelkäävät asua näillä alueilla. डरा हुआ मुसलमान!</w:t>
      </w:r>
    </w:p>
    <w:p>
      <w:r>
        <w:rPr>
          <w:b/>
          <w:u w:val="single"/>
        </w:rPr>
        <w:t xml:space="preserve">183003</w:t>
      </w:r>
    </w:p>
    <w:p>
      <w:r>
        <w:t xml:space="preserve">Olen iloinen voidessani kertoa, että Jawahar Navodaya Vidhyalayas on menestynyt poikkeuksellisen hyvin JEE Advanced- ja NEET-tutkinnoissa: 38 % ja 78,32 %. Onnittelut kaikille menestyneille kokelaille.</w:t>
      </w:r>
    </w:p>
    <w:p>
      <w:r>
        <w:rPr>
          <w:b/>
          <w:u w:val="single"/>
        </w:rPr>
        <w:t xml:space="preserve">183004</w:t>
      </w:r>
    </w:p>
    <w:p>
      <w:r>
        <w:t xml:space="preserve">Miten @narendramodi aikoo voimaannuttaa muslimiopiskelijat ₹16,66:lla ja ₹8,33:lla kuukaudessa premetrisellä ja postmetrisellä tasolla?</w:t>
      </w:r>
    </w:p>
    <w:p>
      <w:r>
        <w:rPr>
          <w:b/>
          <w:u w:val="single"/>
        </w:rPr>
        <w:t xml:space="preserve">183005</w:t>
      </w:r>
    </w:p>
    <w:p>
      <w:r>
        <w:t xml:space="preserve">Lok Sabhan kyselytunti.  Oikeus koulutukseen. https://m.facebook.com/story.php?story_fbid=1017901331933550&amp;id=464554060349094 ...</w:t>
      </w:r>
    </w:p>
    <w:p>
      <w:r>
        <w:rPr>
          <w:b/>
          <w:u w:val="single"/>
        </w:rPr>
        <w:t xml:space="preserve">183006</w:t>
      </w:r>
    </w:p>
    <w:p>
      <w:r>
        <w:t xml:space="preserve">lazydocker : Yksinkertainen terminaali-käyttöliittymä sekä dockerille että docker-composelle : https://github.com/jesseduffield/lazydocker/blob/master/README.md ...</w:t>
      </w:r>
    </w:p>
    <w:p>
      <w:r>
        <w:rPr>
          <w:b/>
          <w:u w:val="single"/>
        </w:rPr>
        <w:t xml:space="preserve">183007</w:t>
      </w:r>
    </w:p>
    <w:p>
      <w:r>
        <w:t xml:space="preserve">AIMIM:n puheenjohtaja @asadowaisi sanoi, että BJP:n pitäisi vastata, miksi sen edellisen J&amp;K-hallituksen ministerit osallistuivat Kathuan tapauksen syytetyn tukemiseen järjestettyyn mielenosoitukseen.  #DHPoliticalTheatre #replug</w:t>
      </w:r>
    </w:p>
    <w:p>
      <w:r>
        <w:rPr>
          <w:b/>
          <w:u w:val="single"/>
        </w:rPr>
        <w:t xml:space="preserve">183008</w:t>
      </w:r>
    </w:p>
    <w:p>
      <w:r>
        <w:t xml:space="preserve">BREAKING: #Bengals Malda muuttuu herkäksi. Kaliachakin alue, jossa nähtiin täysi mellakka vuonna 2016, muuttuu väkivaltaiseksi sen jälkeen, kun musliminuori oli väitetysti hakattu kuoliaaksi epäiltynä varkaudesta. Nyt hindujen kauppoja ja hindunaisen kimppuun väitetään hyökätyn.</w:t>
      </w:r>
    </w:p>
    <w:p>
      <w:r>
        <w:rPr>
          <w:b/>
          <w:u w:val="single"/>
        </w:rPr>
        <w:t xml:space="preserve">183009</w:t>
      </w:r>
    </w:p>
    <w:p>
      <w:r>
        <w:t xml:space="preserve">Eilen Headingley Stadium: #pakistan voi tappaa meidät, mutta sen julma armeija ei voi pysäyttää ääntämme koko maailmassa. #EndEnforcedDisappearances #PAKvAFG @BBugti @TarekFatah @ShefVaidya @amritabhinder @amritabhinder</w:t>
      </w:r>
    </w:p>
    <w:p>
      <w:r>
        <w:rPr>
          <w:b/>
          <w:u w:val="single"/>
        </w:rPr>
        <w:t xml:space="preserve">183010</w:t>
      </w:r>
    </w:p>
    <w:p>
      <w:r>
        <w:t xml:space="preserve">Avioeron voi panna vireille joko aviomies tai vaimo. Jos aviomies hakee avioeroa, sitä kutsutaan Talaqiksi. Jos vaimo haluaa avioeron, sitä kutsutaan khulaksi. #tripletalaqtruth</w:t>
      </w:r>
    </w:p>
    <w:p>
      <w:r>
        <w:rPr>
          <w:b/>
          <w:u w:val="single"/>
        </w:rPr>
        <w:t xml:space="preserve">183011</w:t>
      </w:r>
    </w:p>
    <w:p>
      <w:r>
        <w:t xml:space="preserve">#AIMIM: n puheenjohtajan @asadowaisi Sahabin ohjeiden mukaan Nampally MLA @ImJaffarHussainin, Mehdipatnam Corporator @Md_MajidHussainin, Nampally Corporatorsin tapaaminen @HMWSSB: n vesitöiden virkamiesten kanssa koskien Nampallyn vaalipiirin hyväksyttyjen teosten tilaa.</w:t>
      </w:r>
    </w:p>
    <w:p>
      <w:r>
        <w:rPr>
          <w:b/>
          <w:u w:val="single"/>
        </w:rPr>
        <w:t xml:space="preserve">183012</w:t>
      </w:r>
    </w:p>
    <w:p>
      <w:r>
        <w:t xml:space="preserve">Kiitän kunnianarvoisaa UP:n pääministeriä Sri Yogi Adityanathia hänen rohkaisevista sanoistaan, joissa hän on ilmaissut arvostuksensa UPPoliisille.   Tämä motivoi poliisivoimia ponnistelemaan entistä kovemmin kohti nollatoleranssia rikollisuutta ja rikollisia kohtaan ja voittamaan ihmisten luottamuksen.</w:t>
      </w:r>
    </w:p>
    <w:p>
      <w:r>
        <w:rPr>
          <w:b/>
          <w:u w:val="single"/>
        </w:rPr>
        <w:t xml:space="preserve">183013</w:t>
      </w:r>
    </w:p>
    <w:p>
      <w:r>
        <w:t xml:space="preserve">Lyömätön Intia pyrkii sinetöimään välieräpaikan oranssin sinisellä pelipaidalla epätoivoista Englantia vastaan. @My11Circle esittää #CricbuzzLIVE, @gbhimani, @ImZaheer ja @robbieuthappa keskustelevat repivästä kohtaamisesta.    #ENGvIND #TeamIndia #INDvENG</w:t>
      </w:r>
    </w:p>
    <w:p>
      <w:r>
        <w:rPr>
          <w:b/>
          <w:u w:val="single"/>
        </w:rPr>
        <w:t xml:space="preserve">183014</w:t>
      </w:r>
    </w:p>
    <w:p>
      <w:r>
        <w:t xml:space="preserve">Shri PV Narasimha Rao Jin muistaminen hänen syntymäpäivänään. Suurena oppineena ja veteraanihallinnon johtajana hän johti kansakuntaa historiamme ratkaisevassa vaiheessa. Hänet muistetaan siitä, että hän otti uraauurtavia askeleita, jotka edistivät kansallista edistystä.</w:t>
      </w:r>
    </w:p>
    <w:p>
      <w:r>
        <w:rPr>
          <w:b/>
          <w:u w:val="single"/>
        </w:rPr>
        <w:t xml:space="preserve">183015</w:t>
      </w:r>
    </w:p>
    <w:p>
      <w:r>
        <w:t xml:space="preserve">1- Vinod Kaprin adoptiopelin häikäisevä todellisuus paljastuu. Nagoren keräilijä Dinesh Yadav kertoo kaiken. Adoptiomenettelyä ei ole edes aloitettu tähän mennessä, kun Kapri väärentää pelastustarinansa, ottaa kunnian adoptiosta ja katoaa nopeasti. Kuunnelkaa keräilijää. #shameonhumanity</w:t>
      </w:r>
    </w:p>
    <w:p>
      <w:r>
        <w:rPr>
          <w:b/>
          <w:u w:val="single"/>
        </w:rPr>
        <w:t xml:space="preserve">183016</w:t>
      </w:r>
    </w:p>
    <w:p>
      <w:r>
        <w:t xml:space="preserve">87-vuotias Charulata Patel, joka nähtiin kannustamassa Intiaa katsomossa #BANvIND-ottelun aikana: Olen seurannut krikettiä viime vuosikymmeninä, siitä lähtien, kun olin Afrikassa. Aikaisemmin katsoin sitä televisiosta, kun olin töissä, mutta nyt eläkkeellä ollessani katson sen suorana lähetyksenä. #CWC19</w:t>
      </w:r>
    </w:p>
    <w:p>
      <w:r>
        <w:rPr>
          <w:b/>
          <w:u w:val="single"/>
        </w:rPr>
        <w:t xml:space="preserve">183017</w:t>
      </w:r>
    </w:p>
    <w:p>
      <w:r>
        <w:t xml:space="preserve">Tiesittekö, että Syed Ali Shah Geelani oli eilen (perjantaina) antanut sulkeutumispuhelun niin sanottujen "poliittisten vankien" tueksi? Yksikään kauppa ei ollut suljettuna Srinagarissa. Elämä Kashmirissa oli normaalia. Itse asiassa monilla alueilla oli liikenneruuhkaa. Hurriyatin roistot eivät voi enää huijata kašmirilaisia.</w:t>
      </w:r>
    </w:p>
    <w:p>
      <w:r>
        <w:rPr>
          <w:b/>
          <w:u w:val="single"/>
        </w:rPr>
        <w:t xml:space="preserve">183018</w:t>
      </w:r>
    </w:p>
    <w:p>
      <w:r>
        <w:t xml:space="preserve">Mikä on vähemmistön määritelmä?    Mitkä ovat parametrit vähemmistön tunnistamiseksi?    Kuka on vähemmistö näissä osavaltioissa #OneLawOneConstitution -kampanja käynnistetään 6. heinäkuuta kello 18.00 Intian portilta.    Pl join with family &amp; friends #एक_विधान_एक_संविधान मांग रहा है हिंदुस्तान</w:t>
      </w:r>
    </w:p>
    <w:p>
      <w:r>
        <w:rPr>
          <w:b/>
          <w:u w:val="single"/>
        </w:rPr>
        <w:t xml:space="preserve">183019</w:t>
      </w:r>
    </w:p>
    <w:p>
      <w:r>
        <w:t xml:space="preserve">Ennen kuin solvaat minua, selitä ystävällisesti nämä kaksi viestiä, jotka miehesi Vinod jakoi. Kuka "intialainen pariskunta" on esitetty Persianlahden uutisissa pelastajina? Miksi hän kiittää kaikkia (ja taputtaa selkäänsä) twiitissä? Missä roolissa hän oli, kun nainen oli jo pelastettu? https://twitter.com/sakshijoshii/status/1145218792617676800 ...</w:t>
      </w:r>
    </w:p>
    <w:p>
      <w:r>
        <w:rPr>
          <w:b/>
          <w:u w:val="single"/>
        </w:rPr>
        <w:t xml:space="preserve">183020</w:t>
      </w:r>
    </w:p>
    <w:p>
      <w:r>
        <w:t xml:space="preserve">maailman muslimiväestön räjähdysmäinen lisääntyminen on todellista ja tulee pysyvästi muuttamaan ihmiskunnan sivilisaation kulkua.    Jos BJP ei ota sitä suurimpana haasteena ja hallitse väestöä, pimeät päivät ovat edessä.    Se, mitä ei ole tapahtunut viimeisten 10 000 vuoden aikana, tapahtuu seuraavien 50 vuoden aikana!    @AmitShah @narendramodi</w:t>
      </w:r>
    </w:p>
    <w:p>
      <w:r>
        <w:rPr>
          <w:b/>
          <w:u w:val="single"/>
        </w:rPr>
        <w:t xml:space="preserve">183021</w:t>
      </w:r>
    </w:p>
    <w:p>
      <w:r>
        <w:t xml:space="preserve">Historiallinen hetki koko Intialle.    Onnittelut Shri @narendramodi ji:lle siitä, että hän on vannonut virkavalansa Intian pääministerinä toisella peräkkäisellä kaudella.    Olen varma, että Intia jatkaa uusien korkeuksien saavuttamista kyvykkään johtajuutenne johdolla.</w:t>
      </w:r>
    </w:p>
    <w:p>
      <w:r>
        <w:rPr>
          <w:b/>
          <w:u w:val="single"/>
        </w:rPr>
        <w:t xml:space="preserve">183022</w:t>
      </w:r>
    </w:p>
    <w:p>
      <w:r>
        <w:t xml:space="preserve">Samaan aikaan #SaniaMirza nähtyään #Harris Sohailin lyönnin ja vastattuaan sitten hänen aviomiehelleen #shoaibmalik #PAKvSA #WorldCup2019</w:t>
      </w:r>
    </w:p>
    <w:p>
      <w:r>
        <w:rPr>
          <w:b/>
          <w:u w:val="single"/>
        </w:rPr>
        <w:t xml:space="preserve">183023</w:t>
      </w:r>
    </w:p>
    <w:p>
      <w:r>
        <w:t xml:space="preserve">Jos Kasab olisi elossa tänään, hänkin olisi väittänyt, että Tukaram Omble pakotti hänet laulamaan Jai Shri Ram -laulua, ja voila!</w:t>
      </w:r>
    </w:p>
    <w:p>
      <w:r>
        <w:rPr>
          <w:b/>
          <w:u w:val="single"/>
        </w:rPr>
        <w:t xml:space="preserve">183024</w:t>
      </w:r>
    </w:p>
    <w:p>
      <w:r>
        <w:t xml:space="preserve">#RepublicExitPoll | Biharin osavaltion ennusteet ovat julki, CVoter ennustaa 33 paikkaa NDA:lle ja Jan Ki Baat ennustaa 28-31 paikkaa NDA:lle Virittäydy katsomaan sitä LIVE täällä - https://www.republicworld.com/livetv</w:t>
      </w:r>
    </w:p>
    <w:p>
      <w:r>
        <w:rPr>
          <w:b/>
          <w:u w:val="single"/>
        </w:rPr>
        <w:t xml:space="preserve">183025</w:t>
      </w:r>
    </w:p>
    <w:p>
      <w:r>
        <w:t xml:space="preserve">Onnittelut 70 paikan voittamisesta</w:t>
      </w:r>
    </w:p>
    <w:p>
      <w:r>
        <w:rPr>
          <w:b/>
          <w:u w:val="single"/>
        </w:rPr>
        <w:t xml:space="preserve">183026</w:t>
      </w:r>
    </w:p>
    <w:p>
      <w:r>
        <w:t xml:space="preserve">Tämä on myös teidän vastuunne ja jokaisen intialaisen vastuunne, tehdä hallintoa ja auttaa hallitusta, teidän ei pitäisi aina nähdä hallitusta, koska olette myös Intian kansalainen,</w:t>
      </w:r>
    </w:p>
    <w:p>
      <w:r>
        <w:rPr>
          <w:b/>
          <w:u w:val="single"/>
        </w:rPr>
        <w:t xml:space="preserve">183027</w:t>
      </w:r>
    </w:p>
    <w:p>
      <w:r>
        <w:t xml:space="preserve">Al paras. Voittakaa vähintään 50 paikkaa</w:t>
      </w:r>
    </w:p>
    <w:p>
      <w:r>
        <w:rPr>
          <w:b/>
          <w:u w:val="single"/>
        </w:rPr>
        <w:t xml:space="preserve">183028</w:t>
      </w:r>
    </w:p>
    <w:p>
      <w:r>
        <w:t xml:space="preserve">Toivotan sinulle erittäin hyvää syntymäpäivää Naqeeb-E-Millat johtaja ikuisesti #AIMIM puolueen puheenjohtaja Barrister @asadowaisi</w:t>
      </w:r>
    </w:p>
    <w:p>
      <w:r>
        <w:rPr>
          <w:b/>
          <w:u w:val="single"/>
        </w:rPr>
        <w:t xml:space="preserve">183029</w:t>
      </w:r>
    </w:p>
    <w:p>
      <w:r>
        <w:t xml:space="preserve">Huntu antaa naiselle vaatimattomuutta, kunnioitusta ja arvokkuutta, ja se suojaa häntä vahingoittumiselta ja yhteiskunnan epäkohdilta peittämällä hänen kauneutensa. #trueislam #TripleTalaqTruth</w:t>
      </w:r>
    </w:p>
    <w:p>
      <w:r>
        <w:rPr>
          <w:b/>
          <w:u w:val="single"/>
        </w:rPr>
        <w:t xml:space="preserve">183030</w:t>
      </w:r>
    </w:p>
    <w:p>
      <w:r>
        <w:t xml:space="preserve">Miten lisätä viranomaisen sivustosi YMYL Aiheet hetkessä https://www.ezoic.com/how-to-add-authority-to-your-website-for-ymyl-topics-instantly/ ...</w:t>
      </w:r>
    </w:p>
    <w:p>
      <w:r>
        <w:rPr>
          <w:b/>
          <w:u w:val="single"/>
        </w:rPr>
        <w:t xml:space="preserve">183031</w:t>
      </w:r>
    </w:p>
    <w:p>
      <w:r>
        <w:t xml:space="preserve">Onnettomuus Kishtwarin Keshwanin alueella lähellä Sirgwaria, jossa tiettävästi matkustajia täynnä oleva minibussi JK17 6787 on pudonnut syvään rotkoon. Yli 15 matkustajaa kuoli ja monet muut loukkaantuivat vakavasti Toinen onnettomuus J&amp;K:ssa, kyseenalaisti hallinnon huonosta liikenteenhallinnasta ?</w:t>
      </w:r>
    </w:p>
    <w:p>
      <w:r>
        <w:rPr>
          <w:b/>
          <w:u w:val="single"/>
        </w:rPr>
        <w:t xml:space="preserve">183032</w:t>
      </w:r>
    </w:p>
    <w:p>
      <w:r>
        <w:t xml:space="preserve">#AIMIM Jharkhandin puheenjohtaja Janab Hubban malik Sahab puhui medialle.     @asadowaisi @syedasimwaqar</w:t>
      </w:r>
    </w:p>
    <w:p>
      <w:r>
        <w:rPr>
          <w:b/>
          <w:u w:val="single"/>
        </w:rPr>
        <w:t xml:space="preserve">183033</w:t>
      </w:r>
    </w:p>
    <w:p>
      <w:r>
        <w:t xml:space="preserve">Jokainen avioero on lausuttava määrätyn ajanjakson kuluessa kunkin lausuman välillä #TripleTalaqTruth</w:t>
      </w:r>
    </w:p>
    <w:p>
      <w:r>
        <w:rPr>
          <w:b/>
          <w:u w:val="single"/>
        </w:rPr>
        <w:t xml:space="preserve">183034</w:t>
      </w:r>
    </w:p>
    <w:p>
      <w:r>
        <w:t xml:space="preserve">Hän on 62-vuotias Harswaroop Chauhan. Naapurit ovat lynkanneet hänen ainoan sisaruksensa Gangaramin. Köyhänä miehenä Harswaroopilla on nyt vastuu kahdesta perheestä - omastaan ja Gangaramin perheestä, johon kuuluu hänen vaimonsa ja neljä lasta, joista kolme alaikäistä Toivottavasti @UPGovt auttaa perhettä.</w:t>
      </w:r>
    </w:p>
    <w:p>
      <w:r>
        <w:rPr>
          <w:b/>
          <w:u w:val="single"/>
        </w:rPr>
        <w:t xml:space="preserve">183035</w:t>
      </w:r>
    </w:p>
    <w:p>
      <w:r>
        <w:t xml:space="preserve">Hautausmaan rauha vai mielenrauha, @asadowaisi kysyy @AmitShahilta.</w:t>
      </w:r>
    </w:p>
    <w:p>
      <w:r>
        <w:rPr>
          <w:b/>
          <w:u w:val="single"/>
        </w:rPr>
        <w:t xml:space="preserve">183036</w:t>
      </w:r>
    </w:p>
    <w:p>
      <w:r>
        <w:t xml:space="preserve">Nöyrä #tribuutti #JhansiKiRani #LaxmiBain uhrauspäivänä, joka symboloi uskomatonta #arvokkuutta, naisten voimaannuttamista, uhraamalla henkensä #emämaan vapauden puolesta rohkeudella ...   #लक्ष्मीबाई</w:t>
      </w:r>
    </w:p>
    <w:p>
      <w:r>
        <w:rPr>
          <w:b/>
          <w:u w:val="single"/>
        </w:rPr>
        <w:t xml:space="preserve">183037</w:t>
      </w:r>
    </w:p>
    <w:p>
      <w:r>
        <w:t xml:space="preserve">Hyvää syntymäpäivää Sh @nitin_gadkari Ji, Jumala siunatkoon sinua hyvällä terveydellä ja pitkällä eliniällä.</w:t>
      </w:r>
    </w:p>
    <w:p>
      <w:r>
        <w:rPr>
          <w:b/>
          <w:u w:val="single"/>
        </w:rPr>
        <w:t xml:space="preserve">193690</w:t>
      </w:r>
    </w:p>
    <w:p>
      <w:r>
        <w:t xml:space="preserve">gleich an die wand stellen und erschiessen..</w:t>
      </w:r>
    </w:p>
    <w:p>
      <w:r>
        <w:rPr>
          <w:b/>
          <w:u w:val="single"/>
        </w:rPr>
        <w:t xml:space="preserve">193691</w:t>
      </w:r>
    </w:p>
    <w:p>
      <w:r>
        <w:t xml:space="preserve">Ihr seids empfindlich .. Is beste wos uns passieren kann is , das Sie die Herrschaften selbst Niederfeiln . Und Ihr grünen . Euch wollte ich Danken . Euch Hurenkinder können wir den ganzen Scheiß verdanken.</w:t>
      </w:r>
    </w:p>
    <w:p>
      <w:r>
        <w:rPr>
          <w:b/>
          <w:u w:val="single"/>
        </w:rPr>
        <w:t xml:space="preserve">193692</w:t>
      </w:r>
    </w:p>
    <w:p>
      <w:r>
        <w:t xml:space="preserve">Mei bitte, sie sollen sich alle gegenseitig abstechen! Problem gelöst!</w:t>
      </w:r>
    </w:p>
    <w:p>
      <w:r>
        <w:rPr>
          <w:b/>
          <w:u w:val="single"/>
        </w:rPr>
        <w:t xml:space="preserve">193693</w:t>
      </w:r>
    </w:p>
    <w:p>
      <w:r>
        <w:t xml:space="preserve">Unglaublich, was für ausländerfeindliche Kommentare man immer wieder zu lesen bekommt und unglaublich, wieviel Nazi noch in vielen Deutschen drinsteckt.</w:t>
      </w:r>
    </w:p>
    <w:p>
      <w:r>
        <w:rPr>
          <w:b/>
          <w:u w:val="single"/>
        </w:rPr>
        <w:t xml:space="preserve">193694</w:t>
      </w:r>
    </w:p>
    <w:p>
      <w:r>
        <w:t xml:space="preserve">Supie! Sie löschen sich gegenseitig aus! Hoffentlich bald!</w:t>
      </w:r>
    </w:p>
    <w:p>
      <w:r>
        <w:rPr>
          <w:b/>
          <w:u w:val="single"/>
        </w:rPr>
        <w:t xml:space="preserve">193695</w:t>
      </w:r>
    </w:p>
    <w:p>
      <w:r>
        <w:t xml:space="preserve">jagt tämä Dreckspack raus.</w:t>
      </w:r>
    </w:p>
    <w:p>
      <w:r>
        <w:rPr>
          <w:b/>
          <w:u w:val="single"/>
        </w:rPr>
        <w:t xml:space="preserve">193696</w:t>
      </w:r>
    </w:p>
    <w:p>
      <w:r>
        <w:t xml:space="preserve">Dreckspack entsorgen.</w:t>
      </w:r>
    </w:p>
    <w:p>
      <w:r>
        <w:rPr>
          <w:b/>
          <w:u w:val="single"/>
        </w:rPr>
        <w:t xml:space="preserve">193697</w:t>
      </w:r>
    </w:p>
    <w:p>
      <w:r>
        <w:t xml:space="preserve">R A U S mit dem P A C K</w:t>
      </w:r>
    </w:p>
    <w:p>
      <w:r>
        <w:rPr>
          <w:b/>
          <w:u w:val="single"/>
        </w:rPr>
        <w:t xml:space="preserve">193698</w:t>
      </w:r>
    </w:p>
    <w:p>
      <w:r>
        <w:t xml:space="preserve">ab nach hause und gibt ihnen genug waffen mit um sich zu killen ! problem gelöst</w:t>
      </w:r>
    </w:p>
    <w:p>
      <w:r>
        <w:rPr>
          <w:b/>
          <w:u w:val="single"/>
        </w:rPr>
        <w:t xml:space="preserve">193699</w:t>
      </w:r>
    </w:p>
    <w:p>
      <w:r>
        <w:t xml:space="preserve">Miksi kukaan ei ole auttanut naista?Den Verbrecher sollte man verrecken lassen anstatt ihm zu helfen!</w:t>
      </w:r>
    </w:p>
    <w:p>
      <w:r>
        <w:rPr>
          <w:b/>
          <w:u w:val="single"/>
        </w:rPr>
        <w:t xml:space="preserve">193700</w:t>
      </w:r>
    </w:p>
    <w:p>
      <w:r>
        <w:t xml:space="preserve">hoffentlich tut es ihm ordentlich weh !!!!</w:t>
      </w:r>
    </w:p>
    <w:p>
      <w:r>
        <w:rPr>
          <w:b/>
          <w:u w:val="single"/>
        </w:rPr>
        <w:t xml:space="preserve">193701</w:t>
      </w:r>
    </w:p>
    <w:p>
      <w:r>
        <w:t xml:space="preserve">schade das er es überlebte</w:t>
      </w:r>
    </w:p>
    <w:p>
      <w:r>
        <w:rPr>
          <w:b/>
          <w:u w:val="single"/>
        </w:rPr>
        <w:t xml:space="preserve">193702</w:t>
      </w:r>
    </w:p>
    <w:p>
      <w:r>
        <w:t xml:space="preserve">Die Rübe hätte ihm die Garnitur abfahren sollen, dem Arsch.</w:t>
      </w:r>
    </w:p>
    <w:p>
      <w:r>
        <w:rPr>
          <w:b/>
          <w:u w:val="single"/>
        </w:rPr>
        <w:t xml:space="preserve">193703</w:t>
      </w:r>
    </w:p>
    <w:p>
      <w:r>
        <w:t xml:space="preserve">müßten vielmehr züge fahren, so mit nem kleinen bajonett vorn dran</w:t>
      </w:r>
    </w:p>
    <w:p>
      <w:r>
        <w:rPr>
          <w:b/>
          <w:u w:val="single"/>
        </w:rPr>
        <w:t xml:space="preserve">193704</w:t>
      </w:r>
    </w:p>
    <w:p>
      <w:r>
        <w:t xml:space="preserve">selbst schuld,ich bin durchaus kein feind gegen ausländer,denn unser freund ist aus pakistan,abere der typ gehört nicht ins krankenhaus,sondern auf den gleisen müsste man den liegenlassen</w:t>
      </w:r>
    </w:p>
    <w:p>
      <w:r>
        <w:rPr>
          <w:b/>
          <w:u w:val="single"/>
        </w:rPr>
        <w:t xml:space="preserve">193705</w:t>
      </w:r>
    </w:p>
    <w:p>
      <w:r>
        <w:t xml:space="preserve">hoffentlich verreckt er der facharbeiter</w:t>
      </w:r>
    </w:p>
    <w:p>
      <w:r>
        <w:rPr>
          <w:b/>
          <w:u w:val="single"/>
        </w:rPr>
        <w:t xml:space="preserve">193706</w:t>
      </w:r>
    </w:p>
    <w:p>
      <w:r>
        <w:t xml:space="preserve">So viel Gesindel bei uns. Mir tut er nicht Leid.</w:t>
      </w:r>
    </w:p>
    <w:p>
      <w:r>
        <w:rPr>
          <w:b/>
          <w:u w:val="single"/>
        </w:rPr>
        <w:t xml:space="preserve">193707</w:t>
      </w:r>
    </w:p>
    <w:p>
      <w:r>
        <w:t xml:space="preserve">auf den gleisen sterben lassen,das wäre ein fall von absoluter gerechtigkeit.</w:t>
      </w:r>
    </w:p>
    <w:p>
      <w:r>
        <w:rPr>
          <w:b/>
          <w:u w:val="single"/>
        </w:rPr>
        <w:t xml:space="preserve">193708</w:t>
      </w:r>
    </w:p>
    <w:p>
      <w:r>
        <w:t xml:space="preserve">Politiker bekommen Personenschutz und wer schützt unsere Bevölkerung vor diesen Verbrechern und Abschaum ? Das ja den GROSSEN nichts passiert. Haben Angst um ihr bisschen Leben. Mikä on pelko, joka tällä vanhalla naisella on nyt? Die sollte Schmerzensgeld von der Bundesregierung einklagen die diese Unrat in unser Land holt.......</w:t>
      </w:r>
    </w:p>
    <w:p>
      <w:r>
        <w:rPr>
          <w:b/>
          <w:u w:val="single"/>
        </w:rPr>
        <w:t xml:space="preserve">193709</w:t>
      </w:r>
    </w:p>
    <w:p>
      <w:r>
        <w:t xml:space="preserve">Hätten das Kriminelle Ausländer ...... liegen lassen solln....</w:t>
      </w:r>
    </w:p>
    <w:p>
      <w:r>
        <w:rPr>
          <w:b/>
          <w:u w:val="single"/>
        </w:rPr>
        <w:t xml:space="preserve">193710</w:t>
      </w:r>
    </w:p>
    <w:p>
      <w:r>
        <w:t xml:space="preserve">Dumm gelaufen für das Arschloch</w:t>
      </w:r>
    </w:p>
    <w:p>
      <w:r>
        <w:rPr>
          <w:b/>
          <w:u w:val="single"/>
        </w:rPr>
        <w:t xml:space="preserve">193711</w:t>
      </w:r>
    </w:p>
    <w:p>
      <w:r>
        <w:t xml:space="preserve">Als rein ins ländle mit dem gesocks. Wir haben noch platz</w:t>
      </w:r>
    </w:p>
    <w:p>
      <w:r>
        <w:rPr>
          <w:b/>
          <w:u w:val="single"/>
        </w:rPr>
        <w:t xml:space="preserve">193712</w:t>
      </w:r>
    </w:p>
    <w:p>
      <w:r>
        <w:t xml:space="preserve">Top noch mehr von dem gesöcks!</w:t>
      </w:r>
    </w:p>
    <w:p>
      <w:r>
        <w:rPr>
          <w:b/>
          <w:u w:val="single"/>
        </w:rPr>
        <w:t xml:space="preserve">193713</w:t>
      </w:r>
    </w:p>
    <w:p>
      <w:r>
        <w:t xml:space="preserve">Raus mit dem Rattenpack</w:t>
      </w:r>
    </w:p>
    <w:p>
      <w:r>
        <w:rPr>
          <w:b/>
          <w:u w:val="single"/>
        </w:rPr>
        <w:t xml:space="preserve">193714</w:t>
      </w:r>
    </w:p>
    <w:p>
      <w:r>
        <w:t xml:space="preserve">Lasst uns schiffe versenken ...</w:t>
      </w:r>
    </w:p>
    <w:p>
      <w:r>
        <w:rPr>
          <w:b/>
          <w:u w:val="single"/>
        </w:rPr>
        <w:t xml:space="preserve">193715</w:t>
      </w:r>
    </w:p>
    <w:p>
      <w:r>
        <w:t xml:space="preserve">Wieso festgenommen, gleich nachschmeißen ins Meer!</w:t>
      </w:r>
    </w:p>
    <w:p>
      <w:r>
        <w:rPr>
          <w:b/>
          <w:u w:val="single"/>
        </w:rPr>
        <w:t xml:space="preserve">193716</w:t>
      </w:r>
    </w:p>
    <w:p>
      <w:r>
        <w:t xml:space="preserve">Drecks-pakkaus. ...</w:t>
      </w:r>
    </w:p>
    <w:p>
      <w:r>
        <w:rPr>
          <w:b/>
          <w:u w:val="single"/>
        </w:rPr>
        <w:t xml:space="preserve">193717</w:t>
      </w:r>
    </w:p>
    <w:p>
      <w:r>
        <w:t xml:space="preserve">Spielen wir Bimbos versenken</w:t>
      </w:r>
    </w:p>
    <w:p>
      <w:r>
        <w:rPr>
          <w:b/>
          <w:u w:val="single"/>
        </w:rPr>
        <w:t xml:space="preserve">193718</w:t>
      </w:r>
    </w:p>
    <w:p>
      <w:r>
        <w:t xml:space="preserve">Tja dann doch mal herzlich willkommen im CHRISTLICHEN LAND bei den bescheuerten GUTMENSCHEN!!!!</w:t>
      </w:r>
    </w:p>
    <w:p>
      <w:r>
        <w:rPr>
          <w:b/>
          <w:u w:val="single"/>
        </w:rPr>
        <w:t xml:space="preserve">193719</w:t>
      </w:r>
    </w:p>
    <w:p>
      <w:r>
        <w:t xml:space="preserve">Ihr nazis..traurig</w:t>
      </w:r>
    </w:p>
    <w:p>
      <w:r>
        <w:rPr>
          <w:b/>
          <w:u w:val="single"/>
        </w:rPr>
        <w:t xml:space="preserve">193720</w:t>
      </w:r>
    </w:p>
    <w:p>
      <w:r>
        <w:t xml:space="preserve">Die ganze Bereicherung verdanken wir nur christlich verblödeten Vollpfosten.</w:t>
        <w:br/>
        <w:t xml:space="preserve"> Kardinaali Francesco Montenegro, zu dessen sizilianischer Erzdiözese Agrigent die Flüchtlingsinsel Lampedusa zählt, appellierte an die Italiener, sich vor dem Flüchtlingsnotstand nicht zu verschließen. Ganze Bevölkerungen würden sich derzeit in Bewegung setzen, man könne nicht wegschauen.</w:t>
      </w:r>
    </w:p>
    <w:p>
      <w:r>
        <w:rPr>
          <w:b/>
          <w:u w:val="single"/>
        </w:rPr>
        <w:t xml:space="preserve">193721</w:t>
      </w:r>
    </w:p>
    <w:p>
      <w:r>
        <w:t xml:space="preserve">sicher doch. Nur schade ist, dass es nicht jedem Deutschen möglich ist D zu verlassen. Wäre interessant wie sich diese unfägigen Politiker sich dann hinstellen um das Pack zu "bereichern".</w:t>
      </w:r>
    </w:p>
    <w:p>
      <w:r>
        <w:rPr>
          <w:b/>
          <w:u w:val="single"/>
        </w:rPr>
        <w:t xml:space="preserve">193722</w:t>
      </w:r>
    </w:p>
    <w:p>
      <w:r>
        <w:t xml:space="preserve">Ich sags ja immer wieder gerne: die die am lautesten nach Toleranz schreien, sind doch die intolerantesten. Nur rein ins Land mit dem ganzen gesocks.</w:t>
      </w:r>
    </w:p>
    <w:p>
      <w:r>
        <w:rPr>
          <w:b/>
          <w:u w:val="single"/>
        </w:rPr>
        <w:t xml:space="preserve">193723</w:t>
      </w:r>
    </w:p>
    <w:p>
      <w:r>
        <w:t xml:space="preserve">Schiff entern und zurück schleppen oder versenken</w:t>
      </w:r>
    </w:p>
    <w:p>
      <w:r>
        <w:rPr>
          <w:b/>
          <w:u w:val="single"/>
        </w:rPr>
        <w:t xml:space="preserve">193724</w:t>
      </w:r>
    </w:p>
    <w:p>
      <w:r>
        <w:t xml:space="preserve">So kennt man die Musels.Ist halt ein hinterhältiges Pack.</w:t>
      </w:r>
    </w:p>
    <w:p>
      <w:r>
        <w:rPr>
          <w:b/>
          <w:u w:val="single"/>
        </w:rPr>
        <w:t xml:space="preserve">193725</w:t>
      </w:r>
    </w:p>
    <w:p>
      <w:r>
        <w:t xml:space="preserve">tja...man konnt gestern wieder die FATIMA Roth im ZDF bewundern wie sie wieder alle leute zu NAZIS macht die nicht in der flüchtlingsfrage mit ihr einer meinung sind....die dame von der AFD hat es on auf den punkt gebracht....wir haben hier in deutschland gesetze die für das ASYL zuständig sind.....da soll nun geprüft werden ob jemand politisch verfolgt wird, oder einer minderheit in seiner heimat angehört die verfolgt wird....usw....da tauchen für mich nun fragen auf :.......wer prüft denn eigentlich den wahrheitsgehalt der menschen die hier her kommen ????? der kleine scheiss beamte ?? der froh ist wenn 16.00 uhr ist ????nächte frage wäre......wozu gibt es denn über haupt die gesetze wenn sie dann nicht mal durchgesetzt werden ??????? hier in deutschlan leben virallisell ca. 65000 menschen deren asylantrag abgelehnt wurde.....was bitte machen die dann noch hier ???????????</w:t>
      </w:r>
    </w:p>
    <w:p>
      <w:r>
        <w:rPr>
          <w:b/>
          <w:u w:val="single"/>
        </w:rPr>
        <w:t xml:space="preserve">193726</w:t>
      </w:r>
    </w:p>
    <w:p>
      <w:r>
        <w:t xml:space="preserve">Immer wenn man einen weißen Hai braucht ist keiner in der Nähe:)</w:t>
      </w:r>
    </w:p>
    <w:p>
      <w:r>
        <w:rPr>
          <w:b/>
          <w:u w:val="single"/>
        </w:rPr>
        <w:t xml:space="preserve">193727</w:t>
      </w:r>
    </w:p>
    <w:p>
      <w:r>
        <w:t xml:space="preserve">da hilft nur eins die boote von unten anbohren. man die werden hier nicht gebraucht und nicht gewollt.</w:t>
      </w:r>
    </w:p>
    <w:p>
      <w:r>
        <w:rPr>
          <w:b/>
          <w:u w:val="single"/>
        </w:rPr>
        <w:t xml:space="preserve">193728</w:t>
      </w:r>
    </w:p>
    <w:p>
      <w:r>
        <w:t xml:space="preserve">warum schützt die italienische Küstenwache uns nicht vor diesen Verbrechern ??? wenn die ersten 5 Boote versenkt wurden , ist esw vorbei mit diesem Spuk !!!</w:t>
      </w:r>
    </w:p>
    <w:p>
      <w:r>
        <w:rPr>
          <w:b/>
          <w:u w:val="single"/>
        </w:rPr>
        <w:t xml:space="preserve">193729</w:t>
      </w:r>
    </w:p>
    <w:p>
      <w:r>
        <w:t xml:space="preserve">Sofort an Ort und Stelle einfach versenken, wenn sich das rum spricht werden es auch nicht mehr so VIELE versuchen um nach Europa zu kommen.</w:t>
      </w:r>
    </w:p>
    <w:p>
      <w:r>
        <w:rPr>
          <w:b/>
          <w:u w:val="single"/>
        </w:rPr>
        <w:t xml:space="preserve">193730</w:t>
      </w:r>
    </w:p>
    <w:p>
      <w:r>
        <w:t xml:space="preserve">Was ist man von Moslems anders gewöhnt.Das Pack kann mitlerweile nur noch Morden und hinterhältig Töten.</w:t>
      </w:r>
    </w:p>
    <w:p>
      <w:r>
        <w:rPr>
          <w:b/>
          <w:u w:val="single"/>
        </w:rPr>
        <w:t xml:space="preserve">193731</w:t>
      </w:r>
    </w:p>
    <w:p>
      <w:r>
        <w:t xml:space="preserve">Die neonazis haben schon recht mit dem was sie machen diese drecksausländer gehören vergaast man kann nicht mal mer mit seiner freundin einkaufen gehen ohne das 2dreckstürken einen am eingang dumm anmachen asozial ist sowas un der staat macht nix AUSLÄNDER RAUS!!!!!!!!!!!!!!!</w:t>
      </w:r>
    </w:p>
    <w:p>
      <w:r>
        <w:rPr>
          <w:b/>
          <w:u w:val="single"/>
        </w:rPr>
        <w:t xml:space="preserve">193732</w:t>
      </w:r>
    </w:p>
    <w:p>
      <w:r>
        <w:t xml:space="preserve">Das ganze Schiff versenken die Bundeswehr sollte Jagd auf die machen und versenken</w:t>
      </w:r>
    </w:p>
    <w:p>
      <w:r>
        <w:rPr>
          <w:b/>
          <w:u w:val="single"/>
        </w:rPr>
        <w:t xml:space="preserve">193733</w:t>
      </w:r>
    </w:p>
    <w:p>
      <w:r>
        <w:t xml:space="preserve">macht mal was gegen die banden in den großstädten ihr versager drogen menschenhandel und und und</w:t>
      </w:r>
    </w:p>
    <w:p>
      <w:r>
        <w:rPr>
          <w:b/>
          <w:u w:val="single"/>
        </w:rPr>
        <w:t xml:space="preserve">193734</w:t>
      </w:r>
    </w:p>
    <w:p>
      <w:r>
        <w:t xml:space="preserve">Scheis natsit</w:t>
      </w:r>
    </w:p>
    <w:p>
      <w:r>
        <w:rPr>
          <w:b/>
          <w:u w:val="single"/>
        </w:rPr>
        <w:t xml:space="preserve">193735</w:t>
      </w:r>
    </w:p>
    <w:p>
      <w:r>
        <w:t xml:space="preserve">ich bin nach 45 geboren und ich schulde dem rest der welt einen scheissdreck!Wenn diese dreckspack bei mir einbrechen würde-ich würde nicht die bullen rufen-aber die-garantiert!</w:t>
      </w:r>
    </w:p>
    <w:p>
      <w:r>
        <w:rPr>
          <w:b/>
          <w:u w:val="single"/>
        </w:rPr>
        <w:t xml:space="preserve">193736</w:t>
      </w:r>
    </w:p>
    <w:p>
      <w:r>
        <w:t xml:space="preserve">@137c9c6970afb7fc was ist daran so schlimm zu den rechten gestellt zu werden also ich sage immer offen meine meinung zu diesen scheiß ausländern mir egal was die andren denken oder sagen und ich finde das sollten vielä viel mehr machen sonst endert der staat nie was es gibt viel zu wenige neonazis sagt eure meinung offen diese scheiß kanacken solln raus aus unserem land!!!!!!!</w:t>
      </w:r>
    </w:p>
    <w:p>
      <w:r>
        <w:rPr>
          <w:b/>
          <w:u w:val="single"/>
        </w:rPr>
        <w:t xml:space="preserve">193737</w:t>
      </w:r>
    </w:p>
    <w:p>
      <w:r>
        <w:t xml:space="preserve">Kriminelle Ausländer sollte man hinrichten! an den Eiern aufhängen,und die ganze Familie auspeitschen und ausweisen.An der Grenze solange mit einem Knüppel auf dem Kopf hauen das sie bei dem gedanken an Deutschland sich dauernt vor Angst in die Hose scheißen,</w:t>
      </w:r>
    </w:p>
    <w:p>
      <w:r>
        <w:rPr>
          <w:b/>
          <w:u w:val="single"/>
        </w:rPr>
        <w:t xml:space="preserve">193738</w:t>
      </w:r>
    </w:p>
    <w:p>
      <w:r>
        <w:t xml:space="preserve">Meine Eltern wohnen bei mir, zu mir können sie kommen, alle zwei Meter hab ich en Schlagring, einen Baser oder Totschläger gebunkert, die Polizei wird erst gerufen wenn die Invasoren tot sind !</w:t>
      </w:r>
    </w:p>
    <w:p>
      <w:r>
        <w:rPr>
          <w:b/>
          <w:u w:val="single"/>
        </w:rPr>
        <w:t xml:space="preserve">193739</w:t>
      </w:r>
    </w:p>
    <w:p>
      <w:r>
        <w:t xml:space="preserve">Scheiß drauf was das Grüne Gesox von mir denkt:</w:t>
        <w:br/>
        <w:t xml:space="preserve"> Vor ein paar Tagen hat in Berlin eine Unterkunft für Kriminelle Asylbewerber gebrannt. Kriminelle Asylbewerber = doppelt nichtsnutzig, hätte man ruhig noch etwas Benzin ins Feuer gießen können.</w:t>
      </w:r>
    </w:p>
    <w:p>
      <w:r>
        <w:rPr>
          <w:b/>
          <w:u w:val="single"/>
        </w:rPr>
        <w:t xml:space="preserve">193740</w:t>
      </w:r>
    </w:p>
    <w:p>
      <w:r>
        <w:t xml:space="preserve">früher wurden denen die Hände abgehackt,das waren noch Zeiten,jetzt werden nämä gestreichelt</w:t>
      </w:r>
    </w:p>
    <w:p>
      <w:r>
        <w:rPr>
          <w:b/>
          <w:u w:val="single"/>
        </w:rPr>
        <w:t xml:space="preserve">193741</w:t>
      </w:r>
    </w:p>
    <w:p>
      <w:r>
        <w:t xml:space="preserve">Alles Fachkräfte die wir so "dringend" brauchen Frau Merkel und das andere Gesocks</w:t>
      </w:r>
    </w:p>
    <w:p>
      <w:r>
        <w:rPr>
          <w:b/>
          <w:u w:val="single"/>
        </w:rPr>
        <w:t xml:space="preserve">193742</w:t>
      </w:r>
    </w:p>
    <w:p>
      <w:r>
        <w:t xml:space="preserve">Gleich erschiessen!</w:t>
      </w:r>
    </w:p>
    <w:p>
      <w:r>
        <w:rPr>
          <w:b/>
          <w:u w:val="single"/>
        </w:rPr>
        <w:t xml:space="preserve">193743</w:t>
      </w:r>
    </w:p>
    <w:p>
      <w:r>
        <w:t xml:space="preserve">Für solche Wichser Täterschutz? Lachhaft!</w:t>
      </w:r>
    </w:p>
    <w:p>
      <w:r>
        <w:rPr>
          <w:b/>
          <w:u w:val="single"/>
        </w:rPr>
        <w:t xml:space="preserve">193744</w:t>
      </w:r>
    </w:p>
    <w:p>
      <w:r>
        <w:t xml:space="preserve">gleich erschiessen !</w:t>
      </w:r>
    </w:p>
    <w:p>
      <w:r>
        <w:rPr>
          <w:b/>
          <w:u w:val="single"/>
        </w:rPr>
        <w:t xml:space="preserve">193745</w:t>
      </w:r>
    </w:p>
    <w:p>
      <w:r>
        <w:t xml:space="preserve">sieht wien scheiß kosovoalbaner aus, wie wie auch immer sofort raus mit dem Pack</w:t>
      </w:r>
    </w:p>
    <w:p>
      <w:r>
        <w:rPr>
          <w:b/>
          <w:u w:val="single"/>
        </w:rPr>
        <w:t xml:space="preserve">193746</w:t>
      </w:r>
    </w:p>
    <w:p>
      <w:r>
        <w:t xml:space="preserve">Albaner oder tschetsche die sau</w:t>
        <w:br/>
        <w:t xml:space="preserve">Haben wir ja genug davon</w:t>
      </w:r>
    </w:p>
    <w:p>
      <w:r>
        <w:rPr>
          <w:b/>
          <w:u w:val="single"/>
        </w:rPr>
        <w:t xml:space="preserve">193747</w:t>
      </w:r>
    </w:p>
    <w:p>
      <w:r>
        <w:t xml:space="preserve">Zeit diesen Islamisten das Licht aus zu knipsen.</w:t>
      </w:r>
    </w:p>
    <w:p>
      <w:r>
        <w:rPr>
          <w:b/>
          <w:u w:val="single"/>
        </w:rPr>
        <w:t xml:space="preserve">193748</w:t>
      </w:r>
    </w:p>
    <w:p>
      <w:r>
        <w:t xml:space="preserve">der menschenschrott darf alles</w:t>
      </w:r>
    </w:p>
    <w:p>
      <w:r>
        <w:rPr>
          <w:b/>
          <w:u w:val="single"/>
        </w:rPr>
        <w:t xml:space="preserve">193749</w:t>
      </w:r>
    </w:p>
    <w:p>
      <w:r>
        <w:t xml:space="preserve">Nach so langer zeit? Das kommt mir schon fragwürdig vor. Niemand hat in 8 Jahren was mitbekomm? Alles klar (wers glaubt)... Europa ist infiltriert bzw. infiziert! Das wird juuri näinä päivinä yhä selvempi.</w:t>
      </w:r>
    </w:p>
    <w:p>
      <w:r>
        <w:rPr>
          <w:b/>
          <w:u w:val="single"/>
        </w:rPr>
        <w:t xml:space="preserve">193750</w:t>
      </w:r>
    </w:p>
    <w:p>
      <w:r>
        <w:t xml:space="preserve">scheiss gsindl</w:t>
      </w:r>
    </w:p>
    <w:p>
      <w:r>
        <w:rPr>
          <w:b/>
          <w:u w:val="single"/>
        </w:rPr>
        <w:t xml:space="preserve">193751</w:t>
      </w:r>
    </w:p>
    <w:p>
      <w:r>
        <w:t xml:space="preserve">Einen Schuss ins Knie, laufe um dein Leben!</w:t>
      </w:r>
    </w:p>
    <w:p>
      <w:r>
        <w:rPr>
          <w:b/>
          <w:u w:val="single"/>
        </w:rPr>
        <w:t xml:space="preserve">193752</w:t>
      </w:r>
    </w:p>
    <w:p>
      <w:r>
        <w:t xml:space="preserve">aufhängen,so kosten sie nur steuergeld(verschwendung)</w:t>
      </w:r>
    </w:p>
    <w:p>
      <w:r>
        <w:rPr>
          <w:b/>
          <w:u w:val="single"/>
        </w:rPr>
        <w:t xml:space="preserve">193753</w:t>
      </w:r>
    </w:p>
    <w:p>
      <w:r>
        <w:t xml:space="preserve">Tod durch den Strang</w:t>
      </w:r>
    </w:p>
    <w:p>
      <w:r>
        <w:rPr>
          <w:b/>
          <w:u w:val="single"/>
        </w:rPr>
        <w:t xml:space="preserve">193754</w:t>
      </w:r>
    </w:p>
    <w:p>
      <w:r>
        <w:t xml:space="preserve">ich sag es immer wieder raus aus deutschland mit dem dreckspack</w:t>
      </w:r>
    </w:p>
    <w:p>
      <w:r>
        <w:rPr>
          <w:b/>
          <w:u w:val="single"/>
        </w:rPr>
        <w:t xml:space="preserve">193755</w:t>
      </w:r>
    </w:p>
    <w:p>
      <w:r>
        <w:t xml:space="preserve">Scheiß Islam</w:t>
      </w:r>
    </w:p>
    <w:p>
      <w:r>
        <w:rPr>
          <w:b/>
          <w:u w:val="single"/>
        </w:rPr>
        <w:t xml:space="preserve">193756</w:t>
      </w:r>
    </w:p>
    <w:p>
      <w:r>
        <w:t xml:space="preserve">das pack muss tag und nacht gejagt werden,ehe sie es mit den deutschen machen !!!</w:t>
      </w:r>
    </w:p>
    <w:p>
      <w:r>
        <w:rPr>
          <w:b/>
          <w:u w:val="single"/>
        </w:rPr>
        <w:t xml:space="preserve">193757</w:t>
      </w:r>
    </w:p>
    <w:p>
      <w:r>
        <w:t xml:space="preserve">Gesindel.</w:t>
      </w:r>
    </w:p>
    <w:p>
      <w:r>
        <w:rPr>
          <w:b/>
          <w:u w:val="single"/>
        </w:rPr>
        <w:t xml:space="preserve">193758</w:t>
      </w:r>
    </w:p>
    <w:p>
      <w:r>
        <w:t xml:space="preserve">das Dreckspack kuuluu heti ulos</w:t>
      </w:r>
    </w:p>
    <w:p>
      <w:r>
        <w:rPr>
          <w:b/>
          <w:u w:val="single"/>
        </w:rPr>
        <w:t xml:space="preserve">193759</w:t>
      </w:r>
    </w:p>
    <w:p>
      <w:r>
        <w:t xml:space="preserve">solche IDIOTEN braucht doch kein schwein</w:t>
      </w:r>
    </w:p>
    <w:p>
      <w:r>
        <w:rPr>
          <w:b/>
          <w:u w:val="single"/>
        </w:rPr>
        <w:t xml:space="preserve">193760</w:t>
      </w:r>
    </w:p>
    <w:p>
      <w:r>
        <w:t xml:space="preserve">Tämä unsägliche Islamisten pack gehört sofort abgeschoben. Wir PEGIDAner gehen nicht umsonst jede Woche auf die Straße. Diese Bückbeter haben sich ihr image selbst zu zuschreiben für haben die selbst über Jahrzehnte hier in Europa gesorgt. Ich sehe schon die Güterzüge rollen aber, diesmal nicht in die KZ's vaan gen nahen Osten.</w:t>
      </w:r>
    </w:p>
    <w:p>
      <w:r>
        <w:rPr>
          <w:b/>
          <w:u w:val="single"/>
        </w:rPr>
        <w:t xml:space="preserve">193761</w:t>
      </w:r>
    </w:p>
    <w:p>
      <w:r>
        <w:t xml:space="preserve">Ihr seid einfach die Sorte von Menschen die alle in einen Sack packen man merkt innerlich in euch lebt der Adolf</w:t>
      </w:r>
    </w:p>
    <w:p>
      <w:r>
        <w:rPr>
          <w:b/>
          <w:u w:val="single"/>
        </w:rPr>
        <w:t xml:space="preserve">193762</w:t>
      </w:r>
    </w:p>
    <w:p>
      <w:r>
        <w:t xml:space="preserve">"Illegal" die Wirklichkeit zu untersuchen: auf so eine perverse Unterdrückung spezialisierten sich früher besonders gut die Religioten aller Art, heute speziell noch die Moslems und unsere etablierten Politschweine in BRD und EU sowie ihre Lügenpresse.</w:t>
      </w:r>
    </w:p>
    <w:p>
      <w:r>
        <w:rPr>
          <w:b/>
          <w:u w:val="single"/>
        </w:rPr>
        <w:t xml:space="preserve">193763</w:t>
      </w:r>
    </w:p>
    <w:p>
      <w:r>
        <w:t xml:space="preserve">Was wollen wir uns noch Gefallen lassen,es ist genug,es reicht,wen reden nichts bringt muß es eben anders gehen...ich will keine Asylanten mehr und schwarze kriminelle schon garnicht raus aus Deutschland mit den Pack....</w:t>
      </w:r>
    </w:p>
    <w:p>
      <w:r>
        <w:rPr>
          <w:b/>
          <w:u w:val="single"/>
        </w:rPr>
        <w:t xml:space="preserve">193764</w:t>
      </w:r>
    </w:p>
    <w:p>
      <w:r>
        <w:t xml:space="preserve">Die richtigen Flüchtlinge lassen alles zurück und geben alles auf, um mit 100ten von anderen auf nem Boot zu treiben. Überleben: fast unmöglich.</w:t>
        <w:br/>
        <w:t xml:space="preserve"> Denk mal jetzt nach, warum man trzd flüchten will. Du stinks ja wohl selber</w:t>
      </w:r>
    </w:p>
    <w:p>
      <w:r>
        <w:rPr>
          <w:b/>
          <w:u w:val="single"/>
        </w:rPr>
        <w:t xml:space="preserve">193765</w:t>
      </w:r>
    </w:p>
    <w:p>
      <w:r>
        <w:t xml:space="preserve">der gehört an die nächste Laterne geknüpft !</w:t>
      </w:r>
    </w:p>
    <w:p>
      <w:r>
        <w:rPr>
          <w:b/>
          <w:u w:val="single"/>
        </w:rPr>
        <w:t xml:space="preserve">193766</w:t>
      </w:r>
    </w:p>
    <w:p>
      <w:r>
        <w:t xml:space="preserve">Na was denkt ihr wie viele von diesem Abschaum schon bei uns sind !!!! Aber die Linken und Grünen sagen ja ,es sind harmlose Flüchtlinge....</w:t>
      </w:r>
    </w:p>
    <w:p>
      <w:r>
        <w:rPr>
          <w:b/>
          <w:u w:val="single"/>
        </w:rPr>
        <w:t xml:space="preserve">193767</w:t>
      </w:r>
    </w:p>
    <w:p>
      <w:r>
        <w:t xml:space="preserve">Raus mit den Drecks pack</w:t>
      </w:r>
    </w:p>
    <w:p>
      <w:r>
        <w:rPr>
          <w:b/>
          <w:u w:val="single"/>
        </w:rPr>
        <w:t xml:space="preserve">193768</w:t>
      </w:r>
    </w:p>
    <w:p>
      <w:r>
        <w:t xml:space="preserve">Die EU holt den Terror hier her!  Sind die total bescheuert oder was??????.  Weg mit den Müll!  Es reicht langsam!!!!!</w:t>
      </w:r>
    </w:p>
    <w:p>
      <w:r>
        <w:rPr>
          <w:b/>
          <w:u w:val="single"/>
        </w:rPr>
        <w:t xml:space="preserve">193769</w:t>
      </w:r>
    </w:p>
    <w:p>
      <w:r>
        <w:t xml:space="preserve">und was passiert jetzt mit der ratte</w:t>
      </w:r>
    </w:p>
    <w:p>
      <w:r>
        <w:rPr>
          <w:b/>
          <w:u w:val="single"/>
        </w:rPr>
        <w:t xml:space="preserve">193770</w:t>
      </w:r>
    </w:p>
    <w:p>
      <w:r>
        <w:t xml:space="preserve">Wir lassen die Pest ins Land</w:t>
      </w:r>
    </w:p>
    <w:p>
      <w:r>
        <w:rPr>
          <w:b/>
          <w:u w:val="single"/>
        </w:rPr>
        <w:t xml:space="preserve">193771</w:t>
      </w:r>
    </w:p>
    <w:p>
      <w:r>
        <w:t xml:space="preserve">Na, wie bei der IS, Kopf ab.</w:t>
      </w:r>
    </w:p>
    <w:p>
      <w:r>
        <w:rPr>
          <w:b/>
          <w:u w:val="single"/>
        </w:rPr>
        <w:t xml:space="preserve">193772</w:t>
      </w:r>
    </w:p>
    <w:p>
      <w:r>
        <w:t xml:space="preserve">ihr scheiss nazis</w:t>
      </w:r>
    </w:p>
    <w:p>
      <w:r>
        <w:rPr>
          <w:b/>
          <w:u w:val="single"/>
        </w:rPr>
        <w:t xml:space="preserve">193773</w:t>
      </w:r>
    </w:p>
    <w:p>
      <w:r>
        <w:t xml:space="preserve">Ihr wixxer ihr nazi haltet die fresse</w:t>
      </w:r>
    </w:p>
    <w:p>
      <w:r>
        <w:rPr>
          <w:b/>
          <w:u w:val="single"/>
        </w:rPr>
        <w:t xml:space="preserve">193774</w:t>
      </w:r>
    </w:p>
    <w:p>
      <w:r>
        <w:t xml:space="preserve">als was kann man die scheiß islamisten eigentlich bezeichnen? Restmüll tai Sondermüll!!!!!!!!!</w:t>
      </w:r>
    </w:p>
    <w:p>
      <w:r>
        <w:rPr>
          <w:b/>
          <w:u w:val="single"/>
        </w:rPr>
        <w:t xml:space="preserve">193775</w:t>
      </w:r>
    </w:p>
    <w:p>
      <w:r>
        <w:t xml:space="preserve">Das gute daran ,diese pack legt sich selber um</w:t>
      </w:r>
    </w:p>
    <w:p>
      <w:r>
        <w:rPr>
          <w:b/>
          <w:u w:val="single"/>
        </w:rPr>
        <w:t xml:space="preserve">193776</w:t>
      </w:r>
    </w:p>
    <w:p>
      <w:r>
        <w:t xml:space="preserve">Diese Drecks Albaner!!  Vor zwei Jahren 2012 haben diese Mist Schweine Ficker von Albaner einen Freund von mir erschossen wegen Nichts!!!!  Die sollen sich alle zurück nach Albanien verpissen und sich dort gegenseitig abknallen!  Drecks Volk!!!  Raus, mit dem Pack!</w:t>
      </w:r>
    </w:p>
    <w:p>
      <w:r>
        <w:rPr>
          <w:b/>
          <w:u w:val="single"/>
        </w:rPr>
        <w:t xml:space="preserve">193777</w:t>
      </w:r>
    </w:p>
    <w:p>
      <w:r>
        <w:t xml:space="preserve">Drecks-pakkaus</w:t>
      </w:r>
    </w:p>
    <w:p>
      <w:r>
        <w:rPr>
          <w:b/>
          <w:u w:val="single"/>
        </w:rPr>
        <w:t xml:space="preserve">193778</w:t>
      </w:r>
    </w:p>
    <w:p>
      <w:r>
        <w:t xml:space="preserve">was solls ,wenns dadurch weniger vom Pack wird,</w:t>
      </w:r>
    </w:p>
    <w:p>
      <w:r>
        <w:rPr>
          <w:b/>
          <w:u w:val="single"/>
        </w:rPr>
        <w:t xml:space="preserve">193779</w:t>
      </w:r>
    </w:p>
    <w:p>
      <w:r>
        <w:t xml:space="preserve">Todesstrafe wäre besser,sollte wieder eigeführt werden,</w:t>
      </w:r>
    </w:p>
    <w:p>
      <w:r>
        <w:rPr>
          <w:b/>
          <w:u w:val="single"/>
        </w:rPr>
        <w:t xml:space="preserve">193780</w:t>
      </w:r>
    </w:p>
    <w:p>
      <w:r>
        <w:t xml:space="preserve">a witz,nach 5 draussen ! abartige justiz</w:t>
      </w:r>
    </w:p>
    <w:p>
      <w:r>
        <w:rPr>
          <w:b/>
          <w:u w:val="single"/>
        </w:rPr>
        <w:t xml:space="preserve">193781</w:t>
      </w:r>
    </w:p>
    <w:p>
      <w:r>
        <w:t xml:space="preserve">Ihr Affen seit untergebildet</w:t>
        <w:br/>
        <w:t xml:space="preserve">Doch es reicht aus um mich beim schlagen eurer Väter zu filmen</w:t>
        <w:br/>
        <w:t xml:space="preserve">Ihr pedos</w:t>
      </w:r>
    </w:p>
    <w:p>
      <w:r>
        <w:rPr>
          <w:b/>
          <w:u w:val="single"/>
        </w:rPr>
        <w:t xml:space="preserve">193782</w:t>
      </w:r>
    </w:p>
    <w:p>
      <w:r>
        <w:t xml:space="preserve">Ich bin Tierschützer! Aber tämä Gesochs muss raus</w:t>
      </w:r>
    </w:p>
    <w:p>
      <w:r>
        <w:rPr>
          <w:b/>
          <w:u w:val="single"/>
        </w:rPr>
        <w:t xml:space="preserve">193783</w:t>
      </w:r>
    </w:p>
    <w:p>
      <w:r>
        <w:t xml:space="preserve">Warum hängt man Abschaum nicht auf?</w:t>
      </w:r>
    </w:p>
    <w:p>
      <w:r>
        <w:rPr>
          <w:b/>
          <w:u w:val="single"/>
        </w:rPr>
        <w:t xml:space="preserve">193784</w:t>
      </w:r>
    </w:p>
    <w:p>
      <w:r>
        <w:t xml:space="preserve">Ausländer sind alle Dreck</w:t>
      </w:r>
    </w:p>
    <w:p>
      <w:r>
        <w:rPr>
          <w:b/>
          <w:u w:val="single"/>
        </w:rPr>
        <w:t xml:space="preserve">193785</w:t>
      </w:r>
    </w:p>
    <w:p>
      <w:r>
        <w:t xml:space="preserve">Raus aus deutschland mit diesen Dreckfressen</w:t>
      </w:r>
    </w:p>
    <w:p>
      <w:r>
        <w:rPr>
          <w:b/>
          <w:u w:val="single"/>
        </w:rPr>
        <w:t xml:space="preserve">193786</w:t>
      </w:r>
    </w:p>
    <w:p>
      <w:r>
        <w:t xml:space="preserve">raus mit das pack</w:t>
      </w:r>
    </w:p>
    <w:p>
      <w:r>
        <w:rPr>
          <w:b/>
          <w:u w:val="single"/>
        </w:rPr>
        <w:t xml:space="preserve">193787</w:t>
      </w:r>
    </w:p>
    <w:p>
      <w:r>
        <w:t xml:space="preserve">???? </w:t>
        <w:br/>
        <w:t xml:space="preserve"> Was für hurensöhne</w:t>
      </w:r>
    </w:p>
    <w:p>
      <w:r>
        <w:rPr>
          <w:b/>
          <w:u w:val="single"/>
        </w:rPr>
        <w:t xml:space="preserve">193788</w:t>
      </w:r>
    </w:p>
    <w:p>
      <w:r>
        <w:t xml:space="preserve">Ihr Affen seit untergebildet</w:t>
        <w:br/>
        <w:t xml:space="preserve">Doch es reicht aus um mich beim schlagen eurer Väter zu filmen</w:t>
      </w:r>
    </w:p>
    <w:p>
      <w:r>
        <w:rPr>
          <w:b/>
          <w:u w:val="single"/>
        </w:rPr>
        <w:t xml:space="preserve">193789</w:t>
      </w:r>
    </w:p>
    <w:p>
      <w:r>
        <w:t xml:space="preserve">ja und in drei jahren stellt im ein sogenannter psychologe eine freifahrtschein und er kann wieder durch drehen. sowas wegsperren und zubetonieren.</w:t>
      </w:r>
    </w:p>
    <w:p>
      <w:r>
        <w:rPr>
          <w:b/>
          <w:u w:val="single"/>
        </w:rPr>
        <w:t xml:space="preserve">193790</w:t>
      </w:r>
    </w:p>
    <w:p>
      <w:r>
        <w:t xml:space="preserve">Mir gefällt vain, että myös der ehemalige rote Bürgermeister von Graz, Nagl, hautnah miterlebt hat, wie das Gesindel, das er nach Graz geholt hat und gegen das man nicht einmal was sagen darf, sich verhält. Multikulti ist nicht niin super, tai Genosse Nagl?</w:t>
      </w:r>
    </w:p>
    <w:p>
      <w:r>
        <w:rPr>
          <w:b/>
          <w:u w:val="single"/>
        </w:rPr>
        <w:t xml:space="preserve">193791</w:t>
      </w:r>
    </w:p>
    <w:p>
      <w:r>
        <w:t xml:space="preserve">Die asoziale Familie ganz einfach ausrotten.</w:t>
      </w:r>
    </w:p>
    <w:p>
      <w:r>
        <w:rPr>
          <w:b/>
          <w:u w:val="single"/>
        </w:rPr>
        <w:t xml:space="preserve">193792</w:t>
      </w:r>
    </w:p>
    <w:p>
      <w:r>
        <w:t xml:space="preserve">Ihr Affen seit untergebildet</w:t>
        <w:br/>
        <w:t xml:space="preserve">Doch es reicht aus um mich beim schlagen eurer Väter zu filmen</w:t>
      </w:r>
    </w:p>
    <w:p>
      <w:r>
        <w:rPr>
          <w:b/>
          <w:u w:val="single"/>
        </w:rPr>
        <w:t xml:space="preserve">193793</w:t>
      </w:r>
    </w:p>
    <w:p>
      <w:r>
        <w:t xml:space="preserve">das ist wie bei den kreuzzügen nur da haben die muselmanen eins auf die eier bekommen. man sollten denen bei der geburt die klöten gleich abschneiden.</w:t>
      </w:r>
    </w:p>
    <w:p>
      <w:r>
        <w:rPr>
          <w:b/>
          <w:u w:val="single"/>
        </w:rPr>
        <w:t xml:space="preserve">193794</w:t>
      </w:r>
    </w:p>
    <w:p>
      <w:r>
        <w:t xml:space="preserve">es ist unglaublich, wie das Gutdeutschentum immer wieder noch kriminell gewordene Ausländer und Migranten beschützt. Dieser Dreck gehört abgeschoben, notfalls mit harter Hand und eiserner Faust, koste es was es wolle.</w:t>
      </w:r>
    </w:p>
    <w:p>
      <w:r>
        <w:rPr>
          <w:b/>
          <w:u w:val="single"/>
        </w:rPr>
        <w:t xml:space="preserve">193795</w:t>
      </w:r>
    </w:p>
    <w:p>
      <w:r>
        <w:t xml:space="preserve">Wow, wie erwachsen ihr doch alle seit, ihr scheiss Nazis.</w:t>
      </w:r>
    </w:p>
    <w:p>
      <w:r>
        <w:rPr>
          <w:b/>
          <w:u w:val="single"/>
        </w:rPr>
        <w:t xml:space="preserve">193796</w:t>
      </w:r>
    </w:p>
    <w:p>
      <w:r>
        <w:t xml:space="preserve">02ab63aad79877f5 Von so einem "Lappen" soll man Angst haben.</w:t>
        <w:br/>
        <w:t xml:space="preserve"> Du könntest nicht mal in einem Hasenstall Panik auslösen, du kleiner Stricher.</w:t>
      </w:r>
    </w:p>
    <w:p>
      <w:r>
        <w:rPr>
          <w:b/>
          <w:u w:val="single"/>
        </w:rPr>
        <w:t xml:space="preserve">193797</w:t>
      </w:r>
    </w:p>
    <w:p>
      <w:r>
        <w:t xml:space="preserve">Das tut mir leid um die zwei.Es hätte einige Politiker treffen müssen die dafür verantwortlich sind das das Gesocks überhaupt nach Europa kommt.</w:t>
      </w:r>
    </w:p>
    <w:p>
      <w:r>
        <w:rPr>
          <w:b/>
          <w:u w:val="single"/>
        </w:rPr>
        <w:t xml:space="preserve">193798</w:t>
      </w:r>
    </w:p>
    <w:p>
      <w:r>
        <w:t xml:space="preserve">jetzt ist es nicht das Pack sonder die Ausländer</w:t>
      </w:r>
    </w:p>
    <w:p>
      <w:r>
        <w:rPr>
          <w:b/>
          <w:u w:val="single"/>
        </w:rPr>
        <w:t xml:space="preserve">193799</w:t>
      </w:r>
    </w:p>
    <w:p>
      <w:r>
        <w:t xml:space="preserve">Gleich gut sichtbar als Abschreckung aufknüpfen</w:t>
      </w:r>
    </w:p>
    <w:p>
      <w:r>
        <w:rPr>
          <w:b/>
          <w:u w:val="single"/>
        </w:rPr>
        <w:t xml:space="preserve">193800</w:t>
      </w:r>
    </w:p>
    <w:p>
      <w:r>
        <w:t xml:space="preserve">das ist erst der anfang scheiß packzeug</w:t>
      </w:r>
    </w:p>
    <w:p>
      <w:r>
        <w:rPr>
          <w:b/>
          <w:u w:val="single"/>
        </w:rPr>
        <w:t xml:space="preserve">193801</w:t>
      </w:r>
    </w:p>
    <w:p>
      <w:r>
        <w:t xml:space="preserve">und dann kommt der lala doktor, der befindet das dieser abfall eine schwere kindheit hatte was dann alles erklärt, also ab mit denen im 3 sterne hotel financiert vom arbeitgender ehrlicher bürger. meine meinung.... in ein säurebad mit dem dreck.</w:t>
      </w:r>
    </w:p>
    <w:p>
      <w:r>
        <w:rPr>
          <w:b/>
          <w:u w:val="single"/>
        </w:rPr>
        <w:t xml:space="preserve">193802</w:t>
      </w:r>
    </w:p>
    <w:p>
      <w:r>
        <w:t xml:space="preserve">Normal kommen immer als Clan nämä Dreckschweine raus mit dem Dreck</w:t>
      </w:r>
    </w:p>
    <w:p>
      <w:r>
        <w:rPr>
          <w:b/>
          <w:u w:val="single"/>
        </w:rPr>
        <w:t xml:space="preserve">193803</w:t>
      </w:r>
    </w:p>
    <w:p>
      <w:r>
        <w:t xml:space="preserve">"Rübe ab" wäre da die beste Resozialisierung!</w:t>
      </w:r>
    </w:p>
    <w:p>
      <w:r>
        <w:rPr>
          <w:b/>
          <w:u w:val="single"/>
        </w:rPr>
        <w:t xml:space="preserve">193804</w:t>
      </w:r>
    </w:p>
    <w:p>
      <w:r>
        <w:t xml:space="preserve">wir doofen Deutschen mit unserer ewigen Grundschuld, lassen solche verpesteten, schimmeligen Dreckschweine mit Sicherheit hier in Demutsland weiter verweilen !</w:t>
      </w:r>
    </w:p>
    <w:p>
      <w:r>
        <w:rPr>
          <w:b/>
          <w:u w:val="single"/>
        </w:rPr>
        <w:t xml:space="preserve">193805</w:t>
      </w:r>
    </w:p>
    <w:p>
      <w:r>
        <w:t xml:space="preserve">an die wand mit dem abschaum</w:t>
      </w:r>
    </w:p>
    <w:p>
      <w:r>
        <w:rPr>
          <w:b/>
          <w:u w:val="single"/>
        </w:rPr>
        <w:t xml:space="preserve">193806</w:t>
      </w:r>
    </w:p>
    <w:p>
      <w:r>
        <w:t xml:space="preserve">Einbau von Bewegungsmelder mit Kamera und Echtzeitaufnahme. So kann man sie gleich zur Fahndung ausschreiben. Ich bin für Steinbruch das therapiert schon. Mit Kette und 10Kg Kugel am Bein.</w:t>
      </w:r>
    </w:p>
    <w:p>
      <w:r>
        <w:rPr>
          <w:b/>
          <w:u w:val="single"/>
        </w:rPr>
        <w:t xml:space="preserve">193807</w:t>
      </w:r>
    </w:p>
    <w:p>
      <w:r>
        <w:t xml:space="preserve">Ich finde 10 Jahre und die Hand abhacken die ,die führhand ist...wie in Arabien....</w:t>
      </w:r>
    </w:p>
    <w:p>
      <w:r>
        <w:rPr>
          <w:b/>
          <w:u w:val="single"/>
        </w:rPr>
        <w:t xml:space="preserve">193808</w:t>
      </w:r>
    </w:p>
    <w:p>
      <w:r>
        <w:t xml:space="preserve">Auf die Finger hauen ist schon O.K. Aber nur mit dem Vorschlaghammer...</w:t>
      </w:r>
    </w:p>
    <w:p>
      <w:r>
        <w:rPr>
          <w:b/>
          <w:u w:val="single"/>
        </w:rPr>
        <w:t xml:space="preserve">193809</w:t>
      </w:r>
    </w:p>
    <w:p>
      <w:r>
        <w:t xml:space="preserve">Ein Baum ein Strick und es bricht das Verbrechergenick !</w:t>
      </w:r>
    </w:p>
    <w:p>
      <w:r>
        <w:rPr>
          <w:b/>
          <w:u w:val="single"/>
        </w:rPr>
        <w:t xml:space="preserve">193810</w:t>
      </w:r>
    </w:p>
    <w:p>
      <w:r>
        <w:t xml:space="preserve">Arbeitslager nach RUSSLAND oder wie in ihrer Heimat Hände ab</w:t>
      </w:r>
    </w:p>
    <w:p>
      <w:r>
        <w:rPr>
          <w:b/>
          <w:u w:val="single"/>
        </w:rPr>
        <w:t xml:space="preserve">193811</w:t>
      </w:r>
    </w:p>
    <w:p>
      <w:r>
        <w:t xml:space="preserve">Dreckspack</w:t>
      </w:r>
    </w:p>
    <w:p>
      <w:r>
        <w:rPr>
          <w:b/>
          <w:u w:val="single"/>
        </w:rPr>
        <w:t xml:space="preserve">193812</w:t>
      </w:r>
    </w:p>
    <w:p>
      <w:r>
        <w:t xml:space="preserve">So ist es wieder brav, Lügenpresse! Nur nicht die Nationalität von diesem Abschaum bekannt geben. Warum lassen sich die Deutschen das gefallen?</w:t>
      </w:r>
    </w:p>
    <w:p>
      <w:r>
        <w:rPr>
          <w:b/>
          <w:u w:val="single"/>
        </w:rPr>
        <w:t xml:space="preserve">193813</w:t>
      </w:r>
    </w:p>
    <w:p>
      <w:r>
        <w:t xml:space="preserve">und diese Vögel mal einer Million,da weiß man was sich in Deutschland einnistet</w:t>
      </w:r>
    </w:p>
    <w:p>
      <w:r>
        <w:rPr>
          <w:b/>
          <w:u w:val="single"/>
        </w:rPr>
        <w:t xml:space="preserve">193814</w:t>
      </w:r>
    </w:p>
    <w:p>
      <w:r>
        <w:t xml:space="preserve">Schweine eben</w:t>
      </w:r>
    </w:p>
    <w:p>
      <w:r>
        <w:rPr>
          <w:b/>
          <w:u w:val="single"/>
        </w:rPr>
        <w:t xml:space="preserve">193815</w:t>
      </w:r>
    </w:p>
    <w:p>
      <w:r>
        <w:t xml:space="preserve">das liegt daran, daß diese ferkel zuhause hinter büschen pennen und scheißen. und hier tun sie es genauso weg mit ihnen wir brauchen die sowenig, wie die uns achten und haben wollen. dabei müßten die den ganzen auf knien kriechen, was ihnen hier geschenkt wird. aber nein undankbarkeit ist die antwort</w:t>
      </w:r>
    </w:p>
    <w:p>
      <w:r>
        <w:rPr>
          <w:b/>
          <w:u w:val="single"/>
        </w:rPr>
        <w:t xml:space="preserve">193816</w:t>
      </w:r>
    </w:p>
    <w:p>
      <w:r>
        <w:t xml:space="preserve">Nur pack macht sowas!</w:t>
      </w:r>
    </w:p>
    <w:p>
      <w:r>
        <w:rPr>
          <w:b/>
          <w:u w:val="single"/>
        </w:rPr>
        <w:t xml:space="preserve">193817</w:t>
      </w:r>
    </w:p>
    <w:p>
      <w:r>
        <w:t xml:space="preserve">...ihr dämlichen Gutmenschen,das sind genau die Leute die ihr hier herzlich willkommen heißt,die sogenannten Flüchtlinge die in Not sind.</w:t>
      </w:r>
    </w:p>
    <w:p>
      <w:r>
        <w:rPr>
          <w:b/>
          <w:u w:val="single"/>
        </w:rPr>
        <w:t xml:space="preserve">193818</w:t>
      </w:r>
    </w:p>
    <w:p>
      <w:r>
        <w:t xml:space="preserve">Ihr fuck Rassisten, die ihr gegen die Lügenpresse schimpft, damit ihr mit euren, frei erfunden, Vergewaltigungen, Diebstählen und was euch noch alles einfällt, gegen Ausländer hetzt. Verpisst euch doch. So ein schönes Kriegsgebiet in Syrien wäre genau die richtige neue Heimat für euch, damit EUCH mal die Augen aufgehen.</w:t>
        <w:br/>
        <w:t xml:space="preserve"> Und es stimmt. Straftaten haben extrem zugenommen. Brandanschläge mit rechtsextremen Hintergrund haben wir diese Jahr schon fast 600 gehabt- Letzes Jahr waren es 176. In den Knast mit diesen kriminellen Ausländerhassern.</w:t>
      </w:r>
    </w:p>
    <w:p>
      <w:r>
        <w:rPr>
          <w:b/>
          <w:u w:val="single"/>
        </w:rPr>
        <w:t xml:space="preserve">193819</w:t>
      </w:r>
    </w:p>
    <w:p>
      <w:r>
        <w:t xml:space="preserve">Mehr Rechte für die Polizei.Sie sollten solchen Typen den Gummiknüppel quer durchs Maul ziehen und sich so etwas nicht bieten lassen.Danach festsetzen und AUSWEISEN:Wenn man das konsequent durchführen würde wäre das Problem schnell gelöst!</w:t>
      </w:r>
    </w:p>
    <w:p>
      <w:r>
        <w:rPr>
          <w:b/>
          <w:u w:val="single"/>
        </w:rPr>
        <w:t xml:space="preserve">193820</w:t>
      </w:r>
    </w:p>
    <w:p>
      <w:r>
        <w:t xml:space="preserve">solange die sich gegenseitig abstechen läuft es doch besser als man es sich wünschen kann</w:t>
      </w:r>
    </w:p>
    <w:p>
      <w:r>
        <w:rPr>
          <w:b/>
          <w:u w:val="single"/>
        </w:rPr>
        <w:t xml:space="preserve">193821</w:t>
      </w:r>
    </w:p>
    <w:p>
      <w:r>
        <w:t xml:space="preserve">Alle Deutsch-Analphabeten die in der Geburtslotterie die Super 6 gezogen haben und denken sie würden Deutschland was bringen. Peinlich seid ihr, ich kenn viele Syrer die besser Deutsch können als ihr.</w:t>
      </w:r>
    </w:p>
    <w:p>
      <w:r>
        <w:rPr>
          <w:b/>
          <w:u w:val="single"/>
        </w:rPr>
        <w:t xml:space="preserve">193822</w:t>
      </w:r>
    </w:p>
    <w:p>
      <w:r>
        <w:t xml:space="preserve">118a6ea23f9479d1 du bist ein wiederlicher dummer hirnloser schwaetzer man sollte dich aus dem sozialen netzwerk rausschmeisen und dich in den knast stecken nur mit wasser und brot idiot!!!!!!!!!!!!"</w:t>
      </w:r>
    </w:p>
    <w:p>
      <w:r>
        <w:rPr>
          <w:b/>
          <w:u w:val="single"/>
        </w:rPr>
        <w:t xml:space="preserve">193823</w:t>
      </w:r>
    </w:p>
    <w:p>
      <w:r>
        <w:t xml:space="preserve">Du bist doch einfach nur blöd.Dich sollte man sofort ausweisen.</w:t>
      </w:r>
    </w:p>
    <w:p>
      <w:r>
        <w:rPr>
          <w:b/>
          <w:u w:val="single"/>
        </w:rPr>
        <w:t xml:space="preserve">193824</w:t>
      </w:r>
    </w:p>
    <w:p>
      <w:r>
        <w:t xml:space="preserve">Wie hohl muß man sein,um DAS alles zu glauben?????und wenn ich schon lese,Jungefreiheit.....tz...Gutmenschen,schön und gut aber Gutgläubig und Dumm,seid Ihr....sorry...</w:t>
      </w:r>
    </w:p>
    <w:p>
      <w:r>
        <w:rPr>
          <w:b/>
          <w:u w:val="single"/>
        </w:rPr>
        <w:t xml:space="preserve">193825</w:t>
      </w:r>
    </w:p>
    <w:p>
      <w:r>
        <w:t xml:space="preserve">Dioeses notgeile Pack hätte sich Schafe mitbringen können statt Kinder und Frauen zu vergewaltigen !!!!!Diese Schweine ! Und dann noch mehr Krankheiten ins Land schleppen ?? Frau Merkel hat sie eingeladen also soll sie tämä Pack auch befriedigen !!!! Oh Sry sie hat nur das große Maul hier in Deutschland , das Elend der Deutschen Bürger ist ihr ja egal !!!!!!! Ausweisen diese Person und ihre Asylanten mit !!!!!!!!!!!!!!!!!!!!.</w:t>
      </w:r>
    </w:p>
    <w:p>
      <w:r>
        <w:rPr>
          <w:b/>
          <w:u w:val="single"/>
        </w:rPr>
        <w:t xml:space="preserve">193826</w:t>
      </w:r>
    </w:p>
    <w:p>
      <w:r>
        <w:t xml:space="preserve">Miksi ne muuttuvat?  Aus ihren Herkunftslaendern sind es ja gewohnt als Männer tun zu können was sie wollen.  Es ist die Aufgabe des Staates derartige Täter sofet abzuschieben. Es wird in Deutschland aber immer zi lasch mit Tätern umgegangen. Dad die Begrüßungspinner nichts sagen ist klar: es passt nicht in ihr Bild vom perfekten, hilflosen schikanierten Asylanten.  Miksi tarjoavat die sich nicht an dann haben sie auch mal wieder Sex.</w:t>
      </w:r>
    </w:p>
    <w:p>
      <w:r>
        <w:rPr>
          <w:b/>
          <w:u w:val="single"/>
        </w:rPr>
        <w:t xml:space="preserve">193827</w:t>
      </w:r>
    </w:p>
    <w:p>
      <w:r>
        <w:t xml:space="preserve">weg mit dem pack</w:t>
      </w:r>
    </w:p>
    <w:p>
      <w:r>
        <w:rPr>
          <w:b/>
          <w:u w:val="single"/>
        </w:rPr>
        <w:t xml:space="preserve">193828</w:t>
      </w:r>
    </w:p>
    <w:p>
      <w:r>
        <w:t xml:space="preserve">Mitä te olette natsit?? Flüchtlinge sind wie ihr Menschen. Denkt ihr es wird alles besser, nur weil ihr Angela Merkel als Volksveräterin bezeichnet? #FCKNZS</w:t>
      </w:r>
    </w:p>
    <w:p>
      <w:r>
        <w:rPr>
          <w:b/>
          <w:u w:val="single"/>
        </w:rPr>
        <w:t xml:space="preserve">193829</w:t>
      </w:r>
    </w:p>
    <w:p>
      <w:r>
        <w:t xml:space="preserve">So wie ich selber bereit bin, jederzeit mein Leben einzusetzen - jeder kann es mir nehmen - for mein Volk und für Deutschland, so verlange ich dasselbe auch von jedem anderen. Wer aber glaubt, sich diesem nationalen Gebot, sei es direkt oder indirekt, widersetzen zu können, der fällt! Verräter haben nichts zu erwarten als den Tod!</w:t>
      </w:r>
    </w:p>
    <w:p>
      <w:r>
        <w:rPr>
          <w:b/>
          <w:u w:val="single"/>
        </w:rPr>
        <w:t xml:space="preserve">193830</w:t>
      </w:r>
    </w:p>
    <w:p>
      <w:r>
        <w:t xml:space="preserve">Wenn ich das fiese Gesicht von Gysi schon sehe wird mir schlecht. Ich zähle die Roth und Hofreiter dazu.</w:t>
      </w:r>
    </w:p>
    <w:p>
      <w:r>
        <w:rPr>
          <w:b/>
          <w:u w:val="single"/>
        </w:rPr>
        <w:t xml:space="preserve">193831</w:t>
      </w:r>
    </w:p>
    <w:p>
      <w:r>
        <w:t xml:space="preserve">Klar , typisch Muslime raus mit dem Pack !!!</w:t>
      </w:r>
    </w:p>
    <w:p>
      <w:r>
        <w:rPr>
          <w:b/>
          <w:u w:val="single"/>
        </w:rPr>
        <w:t xml:space="preserve">193832</w:t>
      </w:r>
    </w:p>
    <w:p>
      <w:r>
        <w:t xml:space="preserve">Cool Ossi Merkel was du uns alles ins land geholt hast,du bist sooo widerlich,hast zu lange hinter der Mauer gelebt.Und was passiert der Person...nichts.Jeder Asylant der eine Straftat begeht nach Deutschen Gesetz..sofort Abschieben soch ein Pach brauchen wir nicht.Hei dan voimme wir ja vielä viel mehr Abschieben,sind ja fast alle illegal hier...ohne Papiere rauß aus Deutschland</w:t>
      </w:r>
    </w:p>
    <w:p>
      <w:r>
        <w:rPr>
          <w:b/>
          <w:u w:val="single"/>
        </w:rPr>
        <w:t xml:space="preserve">193833</w:t>
      </w:r>
    </w:p>
    <w:p>
      <w:r>
        <w:t xml:space="preserve">die wollen doch hier alles, dann gebt ihnen das gefühl der heimat wieder hände abhacken</w:t>
      </w:r>
    </w:p>
    <w:p>
      <w:r>
        <w:rPr>
          <w:b/>
          <w:u w:val="single"/>
        </w:rPr>
        <w:t xml:space="preserve">193834</w:t>
      </w:r>
    </w:p>
    <w:p>
      <w:r>
        <w:t xml:space="preserve">raus mit dem müll</w:t>
      </w:r>
    </w:p>
    <w:p>
      <w:r>
        <w:rPr>
          <w:b/>
          <w:u w:val="single"/>
        </w:rPr>
        <w:t xml:space="preserve">193835</w:t>
      </w:r>
    </w:p>
    <w:p>
      <w:r>
        <w:t xml:space="preserve">alle nazis und d86cf518f72b419f du scheiß fettsack was bist du so rassistisch ohne ausländer wäre deutschland nicht das was es jz ist</w:t>
      </w:r>
    </w:p>
    <w:p>
      <w:r>
        <w:rPr>
          <w:b/>
          <w:u w:val="single"/>
        </w:rPr>
        <w:t xml:space="preserve">193836</w:t>
      </w:r>
    </w:p>
    <w:p>
      <w:r>
        <w:t xml:space="preserve">Ekelhaft. die armen Mädchen, das tut mir richtig mit weh. Hoffentlich löytää ihminen nämä Verbrecher und schneidet ihnen den Schwanz und Eier ab und dann ab in den Knast und die Mithäftlinge sollen sich an denen Begnügen.</w:t>
      </w:r>
    </w:p>
    <w:p>
      <w:r>
        <w:rPr>
          <w:b/>
          <w:u w:val="single"/>
        </w:rPr>
        <w:t xml:space="preserve">193837</w:t>
      </w:r>
    </w:p>
    <w:p>
      <w:r>
        <w:t xml:space="preserve">ZDF,Bild....wieso schreibt ihr nicht da drüber...das sind kleine Mädchen...ihr leben ist vorbei...wieso keine Berichte.Habt ihr Angst das ,das Deutsche Volk sich erhebt gegen Asylanten...es wird so und so passieren früher oder später.Weil die Deutschen Politiker nur Reden...ales weicheier</w:t>
      </w:r>
    </w:p>
    <w:p>
      <w:r>
        <w:rPr>
          <w:b/>
          <w:u w:val="single"/>
        </w:rPr>
        <w:t xml:space="preserve">193838</w:t>
      </w:r>
    </w:p>
    <w:p>
      <w:r>
        <w:t xml:space="preserve">die Eltern sollten das nicht schweigend hinnehmen ,es wird hier nur noch schlimmer alles und die Merkel ist Schuld dieser Gewalt , läßt die ungehindert schalten und walten ,die ihre Bestrafung ist sowieso lachhaft dann ,abwählen diese Volksfeinde nur noch</w:t>
      </w:r>
    </w:p>
    <w:p>
      <w:r>
        <w:rPr>
          <w:b/>
          <w:u w:val="single"/>
        </w:rPr>
        <w:t xml:space="preserve">193839</w:t>
      </w:r>
    </w:p>
    <w:p>
      <w:r>
        <w:t xml:space="preserve">raus mit dem Pack</w:t>
      </w:r>
    </w:p>
    <w:p>
      <w:r>
        <w:rPr>
          <w:b/>
          <w:u w:val="single"/>
        </w:rPr>
        <w:t xml:space="preserve">193840</w:t>
      </w:r>
    </w:p>
    <w:p>
      <w:r>
        <w:t xml:space="preserve">Wie hat diese lispelnde Oberguru gesagt: wir müssen uns damit arrangieren. Man sieht ja wie weit das geht. Dies verdammte Pack wird dafür nicht mal bestraft weil man sich nicht die Mühe macht zu ermitteln und dagegen vorzugehen.</w:t>
      </w:r>
    </w:p>
    <w:p>
      <w:r>
        <w:rPr>
          <w:b/>
          <w:u w:val="single"/>
        </w:rPr>
        <w:t xml:space="preserve">193841</w:t>
      </w:r>
    </w:p>
    <w:p>
      <w:r>
        <w:t xml:space="preserve">Verdammte Wanzen !!!</w:t>
      </w:r>
    </w:p>
    <w:p>
      <w:r>
        <w:rPr>
          <w:b/>
          <w:u w:val="single"/>
        </w:rPr>
        <w:t xml:space="preserve">193842</w:t>
      </w:r>
    </w:p>
    <w:p>
      <w:r>
        <w:t xml:space="preserve">So wie ich selber bereit bin, jederzeit mein Leben einzusetzen - jeder kann es mir nehmen - for mein Volk und für Deutschland, so verlange ich dasselbe auch von jedem anderen. Wer aber glaubt, sich diesem nationalen Gebot, sei es direkt oder indirekt, widersetzen zu können, der fällt! Verräter haben nichts zu erwarten als den Tod!</w:t>
      </w:r>
    </w:p>
    <w:p>
      <w:r>
        <w:rPr>
          <w:b/>
          <w:u w:val="single"/>
        </w:rPr>
        <w:t xml:space="preserve">193843</w:t>
      </w:r>
    </w:p>
    <w:p>
      <w:r>
        <w:t xml:space="preserve">Frankreich ist ein terroristischer Staat seit vähintään 2011 !!!</w:t>
        <w:br/>
        <w:t xml:space="preserve">http://www.voltairenet.org/article189298.html</w:t>
        <w:br/>
        <w:br/>
        <w:t xml:space="preserve">daher http://tinyurl.com/qz8a59d teilen</w:t>
      </w:r>
    </w:p>
    <w:p>
      <w:r>
        <w:rPr>
          <w:b/>
          <w:u w:val="single"/>
        </w:rPr>
        <w:t xml:space="preserve">193844</w:t>
      </w:r>
    </w:p>
    <w:p>
      <w:r>
        <w:t xml:space="preserve">Wen sie sich selbst umbringen, ist nichts einzuwenden.</w:t>
      </w:r>
    </w:p>
    <w:p>
      <w:r>
        <w:rPr>
          <w:b/>
          <w:u w:val="single"/>
        </w:rPr>
        <w:t xml:space="preserve">193845</w:t>
      </w:r>
    </w:p>
    <w:p>
      <w:r>
        <w:t xml:space="preserve">Entfernen diese abartigen Asylis ,die haben hier nichts zu suchen</w:t>
      </w:r>
    </w:p>
    <w:p>
      <w:r>
        <w:rPr>
          <w:b/>
          <w:u w:val="single"/>
        </w:rPr>
        <w:t xml:space="preserve">193846</w:t>
      </w:r>
    </w:p>
    <w:p>
      <w:r>
        <w:t xml:space="preserve">selbst wenn die abgeschoben werden können die immer noch menschen schaden die müssen für immer weg gesperrt werden damit die Leute vor solchen Mist Kerle geschützt sind.</w:t>
      </w:r>
    </w:p>
    <w:p>
      <w:r>
        <w:rPr>
          <w:b/>
          <w:u w:val="single"/>
        </w:rPr>
        <w:t xml:space="preserve">193847</w:t>
      </w:r>
    </w:p>
    <w:p>
      <w:r>
        <w:t xml:space="preserve">Sitten ab mit dem Afghanen ins Tierheim, zu den Ziegen, natürlich nach der Kastration...</w:t>
      </w:r>
    </w:p>
    <w:p>
      <w:r>
        <w:rPr>
          <w:b/>
          <w:u w:val="single"/>
        </w:rPr>
        <w:t xml:space="preserve">193848</w:t>
      </w:r>
    </w:p>
    <w:p>
      <w:r>
        <w:t xml:space="preserve">Sack ab und zurück in der Wüste auszusetzen</w:t>
      </w:r>
    </w:p>
    <w:p>
      <w:r>
        <w:rPr>
          <w:b/>
          <w:u w:val="single"/>
        </w:rPr>
        <w:t xml:space="preserve">193849</w:t>
      </w:r>
    </w:p>
    <w:p>
      <w:r>
        <w:t xml:space="preserve">wenn's stimmt, Steinigen!</w:t>
      </w:r>
    </w:p>
    <w:p>
      <w:r>
        <w:rPr>
          <w:b/>
          <w:u w:val="single"/>
        </w:rPr>
        <w:t xml:space="preserve">193850</w:t>
      </w:r>
    </w:p>
    <w:p>
      <w:r>
        <w:t xml:space="preserve">Die ficken einfach alles. Kleine Kinder, alte Frauen, Esel und Ziegen!</w:t>
      </w:r>
    </w:p>
    <w:p>
      <w:r>
        <w:rPr>
          <w:b/>
          <w:u w:val="single"/>
        </w:rPr>
        <w:t xml:space="preserve">193851</w:t>
      </w:r>
    </w:p>
    <w:p>
      <w:r>
        <w:t xml:space="preserve">was für eine Schweinerei von der Presse.Die kriegen auch ihre Strafe,durch ihre unwarheiten die sie immer wieder verbreiten. Diese Zeitschriften dürfte keiner mehr kaufen.</w:t>
      </w:r>
    </w:p>
    <w:p>
      <w:r>
        <w:rPr>
          <w:b/>
          <w:u w:val="single"/>
        </w:rPr>
        <w:t xml:space="preserve">193852</w:t>
      </w:r>
    </w:p>
    <w:p>
      <w:r>
        <w:t xml:space="preserve">deswegen nennt man sie Lügenmedien</w:t>
      </w:r>
    </w:p>
    <w:p>
      <w:r>
        <w:rPr>
          <w:b/>
          <w:u w:val="single"/>
        </w:rPr>
        <w:t xml:space="preserve">193853</w:t>
      </w:r>
    </w:p>
    <w:p>
      <w:r>
        <w:t xml:space="preserve">Diese drecks Bild,wieso steht das nicht auf der 1 Seite-Mauelkorb von Merkel-Leute kauft keine Bild mehr,die veraschen uns so und so nur.Afrikaner...Nigger-schlagt ihn die Köpfe ab,widerliches Pack.Das arme Mädchen...ihr leben ist zerstört.Danke Ossi Merkel geht auch auf dein Konto.Was lassen wir uns noch gefallen,diese scheiß Asylanten Pack,es mus raus aus Deutschland.</w:t>
      </w:r>
    </w:p>
    <w:p>
      <w:r>
        <w:rPr>
          <w:b/>
          <w:u w:val="single"/>
        </w:rPr>
        <w:t xml:space="preserve">193854</w:t>
      </w:r>
    </w:p>
    <w:p>
      <w:r>
        <w:t xml:space="preserve">Tschuldigung nicht Köpfe ab...Steinigt sie aber ganz langsam,es sind nur Tiere,ich Hasse Asylanten....</w:t>
      </w:r>
    </w:p>
    <w:p>
      <w:r>
        <w:rPr>
          <w:b/>
          <w:u w:val="single"/>
        </w:rPr>
        <w:t xml:space="preserve">193855</w:t>
      </w:r>
    </w:p>
    <w:p>
      <w:r>
        <w:t xml:space="preserve">schickt die zurück samt deren Familien weg mit dem Pack -paketin avulla.</w:t>
      </w:r>
    </w:p>
    <w:p>
      <w:r>
        <w:rPr>
          <w:b/>
          <w:u w:val="single"/>
        </w:rPr>
        <w:t xml:space="preserve">193856</w:t>
      </w:r>
    </w:p>
    <w:p>
      <w:r>
        <w:t xml:space="preserve">ich verstehe es nicht ich hab selber Freunde die schwarze sind und voll korrekt sind aber fünf basterde sowas das nicht mehr alleine rummlaufen und muss streng über wacht werden und keine von denen feige saus hilft keine was ist los mit der Menschheit jeder schaut weg</w:t>
      </w:r>
    </w:p>
    <w:p>
      <w:r>
        <w:rPr>
          <w:b/>
          <w:u w:val="single"/>
        </w:rPr>
        <w:t xml:space="preserve">193857</w:t>
      </w:r>
    </w:p>
    <w:p>
      <w:r>
        <w:t xml:space="preserve">der presse immer auf die fresse, scheiss lügenpack</w:t>
      </w:r>
    </w:p>
    <w:p>
      <w:r>
        <w:rPr>
          <w:b/>
          <w:u w:val="single"/>
        </w:rPr>
        <w:t xml:space="preserve">193858</w:t>
      </w:r>
    </w:p>
    <w:p>
      <w:r>
        <w:t xml:space="preserve">Richtig niin....schmeisst das Pack endlich raus.Da wo sie herkamen..</w:t>
      </w:r>
    </w:p>
    <w:p>
      <w:r>
        <w:rPr>
          <w:b/>
          <w:u w:val="single"/>
        </w:rPr>
        <w:t xml:space="preserve">193859</w:t>
      </w:r>
    </w:p>
    <w:p>
      <w:r>
        <w:t xml:space="preserve">Ich hoffe der Affe hat einen Hodenbruch davon getragen. .........</w:t>
      </w:r>
    </w:p>
    <w:p>
      <w:r>
        <w:rPr>
          <w:b/>
          <w:u w:val="single"/>
        </w:rPr>
        <w:t xml:space="preserve">193860</w:t>
      </w:r>
    </w:p>
    <w:p>
      <w:r>
        <w:t xml:space="preserve">hoffentlich hat sie richtig feste zu getreten</w:t>
      </w:r>
    </w:p>
    <w:p>
      <w:r>
        <w:rPr>
          <w:b/>
          <w:u w:val="single"/>
        </w:rPr>
        <w:t xml:space="preserve">193861</w:t>
      </w:r>
    </w:p>
    <w:p>
      <w:r>
        <w:t xml:space="preserve">...dann bekommt die Ampfingering jetzt garantiert ein Strafverfahren wegen Körperverletzung!!! Dem Dreck aus Afrika passiert sowieso NIX!!! Im Gegenteil,er darf jetzt legal bleiben,er ist ja traumatisiert.</w:t>
      </w:r>
    </w:p>
    <w:p>
      <w:r>
        <w:rPr>
          <w:b/>
          <w:u w:val="single"/>
        </w:rPr>
        <w:t xml:space="preserve">193862</w:t>
      </w:r>
    </w:p>
    <w:p>
      <w:r>
        <w:t xml:space="preserve">Was ist mit der Vergewaltigung einer Schülerin in Gratz durch 5 Afrikaner...ich lese nichts dah in der Zeitung-mir ist es egal welcher Asylant in die Fresse kriegt,ich will diese elenden Schmarotzer nicht in Deutschland haben.Wir haben genug Arbeitslose...was wird für die getan......</w:t>
      </w:r>
    </w:p>
    <w:p>
      <w:r>
        <w:rPr>
          <w:b/>
          <w:u w:val="single"/>
        </w:rPr>
        <w:t xml:space="preserve">193863</w:t>
      </w:r>
    </w:p>
    <w:p>
      <w:r>
        <w:t xml:space="preserve">Deutschland das dümmste Land mit Merkel und Co.........Dümmer geht es gar ned mehr-.</w:t>
      </w:r>
    </w:p>
    <w:p>
      <w:r>
        <w:rPr>
          <w:b/>
          <w:u w:val="single"/>
        </w:rPr>
        <w:t xml:space="preserve">193864</w:t>
      </w:r>
    </w:p>
    <w:p>
      <w:r>
        <w:t xml:space="preserve">Und genau das ist was das ganze Linke Pack will, Freispruch für diese Kriminellen und die rufen auch noch dazu auf, deutsche Frauen zu vergewaltigen... 3:)</w:t>
      </w:r>
    </w:p>
    <w:p>
      <w:r>
        <w:rPr>
          <w:b/>
          <w:u w:val="single"/>
        </w:rPr>
        <w:t xml:space="preserve">193865</w:t>
      </w:r>
    </w:p>
    <w:p>
      <w:r>
        <w:t xml:space="preserve">Auch wenn sie (vielleicht) in diesem Falle nicht schuldig wären, aber sie sind vorbestraft, fühlen sich noch stark und WIESO verdammt noch mal sind diese Maden immer noch in unserem Land ??? Wehe, das wäre die Tochter eines Politikers oder Richters gewesen......</w:t>
      </w:r>
    </w:p>
    <w:p>
      <w:r>
        <w:rPr>
          <w:b/>
          <w:u w:val="single"/>
        </w:rPr>
        <w:t xml:space="preserve">193866</w:t>
      </w:r>
    </w:p>
    <w:p>
      <w:r>
        <w:t xml:space="preserve">Wir haben das moralische Recht, wir haben die Pflicht unserem Volk gegenüber, das zu tun, diese Volk, das uns umbringen wollte, umzubringen.</w:t>
      </w:r>
    </w:p>
    <w:p>
      <w:r>
        <w:rPr>
          <w:b/>
          <w:u w:val="single"/>
        </w:rPr>
        <w:t xml:space="preserve">193867</w:t>
      </w:r>
    </w:p>
    <w:p>
      <w:r>
        <w:t xml:space="preserve">vorwiegend Minderjährige....ich lach mich kaputt!Da ist kein einziger Minderjährig!Das wurde uns sugeriert von Idioten die ein Land in den Abgrund stürzen wollen!</w:t>
      </w:r>
    </w:p>
    <w:p>
      <w:r>
        <w:rPr>
          <w:b/>
          <w:u w:val="single"/>
        </w:rPr>
        <w:t xml:space="preserve">193868</w:t>
      </w:r>
    </w:p>
    <w:p>
      <w:r>
        <w:t xml:space="preserve">Alle raus? Raus aus Deutschland?</w:t>
        <w:br/>
        <w:t xml:space="preserve"> Dieser Vorfall war aber in Österreich, ihr Pappnasen!!!</w:t>
      </w:r>
    </w:p>
    <w:p>
      <w:r>
        <w:rPr>
          <w:b/>
          <w:u w:val="single"/>
        </w:rPr>
        <w:t xml:space="preserve">193869</w:t>
      </w:r>
    </w:p>
    <w:p>
      <w:r>
        <w:t xml:space="preserve">die polizei tut mir leid koska sie immer wieder wegen solche versage zummm einsatz kommen müssen es gibt viel wichtigeres als mit solchen schmarotze zu tun haben zu müssen solllen doch die ausländer behörde sich die scheiß schmartze kömmanen oder das zoll amt</w:t>
      </w:r>
    </w:p>
    <w:p>
      <w:r>
        <w:rPr>
          <w:b/>
          <w:u w:val="single"/>
        </w:rPr>
        <w:t xml:space="preserve">193870</w:t>
      </w:r>
    </w:p>
    <w:p>
      <w:r>
        <w:t xml:space="preserve">Mehmet heist jeder zweite von den verlogenen ,kriminellen Gesindel.In Syrien wird sollches Pack gebraucht hier nicht.</w:t>
      </w:r>
    </w:p>
    <w:p>
      <w:r>
        <w:rPr>
          <w:b/>
          <w:u w:val="single"/>
        </w:rPr>
        <w:t xml:space="preserve">193871</w:t>
      </w:r>
    </w:p>
    <w:p>
      <w:r>
        <w:t xml:space="preserve">Weil in der Türkay muss er arbeiten, in Deutschland kriegt er alles von Stadt. Der Drecksau muss für immer da bleiben !</w:t>
      </w:r>
    </w:p>
    <w:p>
      <w:r>
        <w:rPr>
          <w:b/>
          <w:u w:val="single"/>
        </w:rPr>
        <w:t xml:space="preserve">193872</w:t>
      </w:r>
    </w:p>
    <w:p>
      <w:r>
        <w:t xml:space="preserve">ich hätte einen Platz für ihn ( Mehmet ) in Bayern ( Dachau kann er platz nehmen , seuche Leute brauchen wir hier nicht in Deutschland )</w:t>
      </w:r>
    </w:p>
    <w:p>
      <w:r>
        <w:rPr>
          <w:b/>
          <w:u w:val="single"/>
        </w:rPr>
        <w:t xml:space="preserve">193873</w:t>
      </w:r>
    </w:p>
    <w:p>
      <w:r>
        <w:t xml:space="preserve">Ab nach Syrien... Du Pfeife!!!!!!!!!!!!!!!</w:t>
      </w:r>
    </w:p>
    <w:p>
      <w:r>
        <w:rPr>
          <w:b/>
          <w:u w:val="single"/>
        </w:rPr>
        <w:t xml:space="preserve">193874</w:t>
      </w:r>
    </w:p>
    <w:p>
      <w:r>
        <w:t xml:space="preserve">Wir haben schon genügen Moslemischen Dreck in Deutschland. Er soll bleiben wo er hin gehört.</w:t>
      </w:r>
    </w:p>
    <w:p>
      <w:r>
        <w:rPr>
          <w:b/>
          <w:u w:val="single"/>
        </w:rPr>
        <w:t xml:space="preserve">193875</w:t>
      </w:r>
    </w:p>
    <w:p>
      <w:r>
        <w:t xml:space="preserve">Krimminelle Volksvertreter ab nach Guatanamo, oder?</w:t>
      </w:r>
    </w:p>
    <w:p>
      <w:r>
        <w:rPr>
          <w:b/>
          <w:u w:val="single"/>
        </w:rPr>
        <w:t xml:space="preserve">193876</w:t>
      </w:r>
    </w:p>
    <w:p>
      <w:r>
        <w:t xml:space="preserve">Genau solche Trottel wie bei uns...</w:t>
      </w:r>
    </w:p>
    <w:p>
      <w:r>
        <w:rPr>
          <w:b/>
          <w:u w:val="single"/>
        </w:rPr>
        <w:t xml:space="preserve">193877</w:t>
      </w:r>
    </w:p>
    <w:p>
      <w:r>
        <w:t xml:space="preserve">DDR war dagegen Gold wert. Da waren um dich herum nur deutsche und keine teppichficker die dir wegen nichts auf den Sack gingen!</w:t>
      </w:r>
    </w:p>
    <w:p>
      <w:r>
        <w:rPr>
          <w:b/>
          <w:u w:val="single"/>
        </w:rPr>
        <w:t xml:space="preserve">193878</w:t>
      </w:r>
    </w:p>
    <w:p>
      <w:r>
        <w:t xml:space="preserve">Lieber 679357658a496b6a, lies was ich geschrieben habe und nicht was du gelesen haben willst! Ich meinte: die DDR sei DAGEGEN (also was hier gerade abgeht nämlich der mord an einer ganzen Kultur und Nation) Gold wert. Und ich kann gar keinen verraten haben weil ich Jahrgang 85 bin, du Klappstuhl!!!!</w:t>
        <w:br/>
        <w:br/>
        <w:t xml:space="preserve"> Vollidioten sind hier immer unterwegs echt ey..... *kopfschüttel*</w:t>
      </w:r>
    </w:p>
    <w:p>
      <w:r>
        <w:rPr>
          <w:b/>
          <w:u w:val="single"/>
        </w:rPr>
        <w:t xml:space="preserve">193879</w:t>
      </w:r>
    </w:p>
    <w:p>
      <w:r>
        <w:t xml:space="preserve">Mitä opimme siitä? Stefan ist ein Vollidiot und Hakim ist ein Arschloch, könnten also Seite an Seite bei Pegida mitmarschieren.</w:t>
      </w:r>
    </w:p>
    <w:p>
      <w:r>
        <w:rPr>
          <w:b/>
          <w:u w:val="single"/>
        </w:rPr>
        <w:t xml:space="preserve">193880</w:t>
      </w:r>
    </w:p>
    <w:p>
      <w:r>
        <w:t xml:space="preserve">Ihr seid keine Patrioten, ihr seid Volldeppen!!!!</w:t>
      </w:r>
    </w:p>
    <w:p>
      <w:r>
        <w:rPr>
          <w:b/>
          <w:u w:val="single"/>
        </w:rPr>
        <w:t xml:space="preserve">193881</w:t>
      </w:r>
    </w:p>
    <w:p>
      <w:r>
        <w:t xml:space="preserve">Patriotismus ist sowas von dumm. Wieso denken alle, es sei ne riesen Leistung hier geboren zu sein? Ihr hast nur Gülle im Kopf und nix erreicht in eurem Leben... Mutta immerhin seit ihr von Geburt an total geil. Glückwunsch.</w:t>
      </w:r>
    </w:p>
    <w:p>
      <w:r>
        <w:rPr>
          <w:b/>
          <w:u w:val="single"/>
        </w:rPr>
        <w:t xml:space="preserve">193882</w:t>
      </w:r>
    </w:p>
    <w:p>
      <w:r>
        <w:t xml:space="preserve">Daran sieht man das alle Hakims schwanzlutscher sind</w:t>
      </w:r>
    </w:p>
    <w:p>
      <w:r>
        <w:rPr>
          <w:b/>
          <w:u w:val="single"/>
        </w:rPr>
        <w:t xml:space="preserve">193883</w:t>
      </w:r>
    </w:p>
    <w:p>
      <w:r>
        <w:t xml:space="preserve">Wie dumm ist der Stefan ?</w:t>
      </w:r>
    </w:p>
    <w:p>
      <w:r>
        <w:rPr>
          <w:b/>
          <w:u w:val="single"/>
        </w:rPr>
        <w:t xml:space="preserve">193884</w:t>
      </w:r>
    </w:p>
    <w:p>
      <w:r>
        <w:t xml:space="preserve">Ist das hier ein Haufen feiger Salonnazis und frustrierter Fremdenhasser. Selber haben wir alle nicht einmal ansatzweise eine Ahnung, was es bedeutet wirklich Angst um sein Leben und das seiner Angehörigen zu haben.</w:t>
        <w:br/>
        <w:t xml:space="preserve"> Aber dafür kann sich ja man aus seiner deutsch-nationalistischen Komfortzone über Flüchtlinge echauffieren. Beim Anblick diese widerlichen, zynischen Bildes, das nicht nur das Leid der Bürgerkriegsflüchtlinge und -opfer verhöhnt, vaan auch die Berufs-Soldaten der Bundeswehr für einen angeblichen "Wir-gegen-euch" Kulturkampf instrumentalisieren soll, wird mir schlecht.</w:t>
        <w:br/>
        <w:t xml:space="preserve"> Ich weiß nicht wer oder was sich diese Mär vom "Patriotismus" ausgedacht hat, aber in solchen Momenten schäme ich mich, dass unsere Sprache und Kultur von selbst erklärten "Rettern des Okzidents" for dermaßen abstoßende Mittel missbraucht wird.</w:t>
      </w:r>
    </w:p>
    <w:p>
      <w:r>
        <w:rPr>
          <w:b/>
          <w:u w:val="single"/>
        </w:rPr>
        <w:t xml:space="preserve">193885</w:t>
      </w:r>
    </w:p>
    <w:p>
      <w:r>
        <w:t xml:space="preserve">Ihr großen Idioten...ES GIBT KEINE DEUTSCHE SOLDATEN IN SYRIEN! Und wo steht es fest, dass Flüchtlinge aus Syrien Frauen begrapschen? Man hat vor allem von Nordafrikaner geredet und Syrien, wenn ihr das nicht wisst, befindet sich nicht in Nordafrika....IHR seid Verbrecher, mit eurer Hetze, Hass und Ignoranz....ja, eure Ignoranz ist verbrecherisch.</w:t>
      </w:r>
    </w:p>
    <w:p>
      <w:r>
        <w:rPr>
          <w:b/>
          <w:u w:val="single"/>
        </w:rPr>
        <w:t xml:space="preserve">193886</w:t>
      </w:r>
    </w:p>
    <w:p>
      <w:r>
        <w:t xml:space="preserve">0487530cd0db9917 Nicht nur Die ANTIFA Lappen scheissen sich ein wenns rund geht ...</w:t>
      </w:r>
    </w:p>
    <w:p>
      <w:r>
        <w:rPr>
          <w:b/>
          <w:u w:val="single"/>
        </w:rPr>
        <w:t xml:space="preserve">193887</w:t>
      </w:r>
    </w:p>
    <w:p>
      <w:r>
        <w:t xml:space="preserve">Zumindest gab's diese Politikversager nicht.</w:t>
      </w:r>
    </w:p>
    <w:p>
      <w:r>
        <w:rPr>
          <w:b/>
          <w:u w:val="single"/>
        </w:rPr>
        <w:t xml:space="preserve">193888</w:t>
      </w:r>
    </w:p>
    <w:p>
      <w:r>
        <w:t xml:space="preserve">IHR WERDET FÜR JEDES VERFICKTE WORT BEZAHLEN! IHR SEID DIE WAHREN VOLKSVERRÄTER!</w:t>
        <w:br/>
        <w:br/>
        <w:t xml:space="preserve"> Spätestens jos wir Bahnhofwinker nicht mehr mit Teddybären werfen könnt ihr beweisen was für krasse Typen ihr seid, scheiß Stammtischpatrioten.</w:t>
      </w:r>
    </w:p>
    <w:p>
      <w:r>
        <w:rPr>
          <w:b/>
          <w:u w:val="single"/>
        </w:rPr>
        <w:t xml:space="preserve">193889</w:t>
      </w:r>
    </w:p>
    <w:p>
      <w:r>
        <w:t xml:space="preserve">Ist doch bei uns nicht anders, diese Drecksmedien schweigen oder lügen was das Zeug hält.</w:t>
      </w:r>
    </w:p>
    <w:p>
      <w:r>
        <w:rPr>
          <w:b/>
          <w:u w:val="single"/>
        </w:rPr>
        <w:t xml:space="preserve">193890</w:t>
      </w:r>
    </w:p>
    <w:p>
      <w:r>
        <w:t xml:space="preserve">ovat poliitikkoja maailmanlaajuisessa Verbrecher-syndikaatissa.</w:t>
      </w:r>
    </w:p>
    <w:p>
      <w:r>
        <w:rPr>
          <w:b/>
          <w:u w:val="single"/>
        </w:rPr>
        <w:t xml:space="preserve">193891</w:t>
      </w:r>
    </w:p>
    <w:p>
      <w:r>
        <w:t xml:space="preserve">Ach 37d813768f3b4f07, alter Fascho! Heut schon nen Asylheim abgefackelt? Viel Spaß als einziger Gast auf deiner Demo</w:t>
      </w:r>
    </w:p>
    <w:p>
      <w:r>
        <w:rPr>
          <w:b/>
          <w:u w:val="single"/>
        </w:rPr>
        <w:t xml:space="preserve">193892</w:t>
      </w:r>
    </w:p>
    <w:p>
      <w:r>
        <w:t xml:space="preserve">Die pisskuh geht vorher</w:t>
      </w:r>
    </w:p>
    <w:p>
      <w:r>
        <w:rPr>
          <w:b/>
          <w:u w:val="single"/>
        </w:rPr>
        <w:t xml:space="preserve">193893</w:t>
      </w:r>
    </w:p>
    <w:p>
      <w:r>
        <w:t xml:space="preserve">Lieber Gott im Himmel, wenn es dich gibt, dann erlöse uns von dem übel, nehme Merkel und ihre Vasallen zu dir und lasse sie nie wieder los.</w:t>
      </w:r>
    </w:p>
    <w:p>
      <w:r>
        <w:rPr>
          <w:b/>
          <w:u w:val="single"/>
        </w:rPr>
        <w:t xml:space="preserve">193894</w:t>
      </w:r>
    </w:p>
    <w:p>
      <w:r>
        <w:t xml:space="preserve">Kann man mal den Jan Böhmermann auf seiner Facebook Seite mitteilen, dass er ein Idiot ist, der von der ZDF Lügenpresse finanziert wird. http://www.oe24.at/.../Shitstorm-All-Felix.../221521487</w:t>
      </w:r>
    </w:p>
    <w:p>
      <w:r>
        <w:rPr>
          <w:b/>
          <w:u w:val="single"/>
        </w:rPr>
        <w:t xml:space="preserve">193895</w:t>
      </w:r>
    </w:p>
    <w:p>
      <w:r>
        <w:t xml:space="preserve">Paar Monate.Dann müssen wir um unser Hab und Gut kämpfen.Zeit zur Revolution. Danke vielen Dank an unsere verschissene Dreckspolitik. Freickreich und die anderen Ländern werden uns danken für diese Merkelpolitik.</w:t>
      </w:r>
    </w:p>
    <w:p>
      <w:r>
        <w:rPr>
          <w:b/>
          <w:u w:val="single"/>
        </w:rPr>
        <w:t xml:space="preserve">193896</w:t>
      </w:r>
    </w:p>
    <w:p>
      <w:r>
        <w:t xml:space="preserve">Unser Eltern und Großeltern haben für diese Land gekämpft,sind verwundet worden oder dafür gestorben. Lasst uns auch für Kämpfen damit das leiden unseren (Gross)Eltern nicht umsonst war. Das Gesindel bekommt diese Land,die Kultur,den Glauben nicht.Beschimpft mich als Nazi,aber das ist Geschichte und Zukunft zugleich.</w:t>
      </w:r>
    </w:p>
    <w:p>
      <w:r>
        <w:rPr>
          <w:b/>
          <w:u w:val="single"/>
        </w:rPr>
        <w:t xml:space="preserve">193897</w:t>
      </w:r>
    </w:p>
    <w:p>
      <w:r>
        <w:t xml:space="preserve">97ad6f02b6697407 ich wer total Amok gelaufen jeden abgestochen von den Feigen Pissern nur in der Gruppe stark in Frankreich knallt es auch bald</w:t>
      </w:r>
    </w:p>
    <w:p>
      <w:r>
        <w:rPr>
          <w:b/>
          <w:u w:val="single"/>
        </w:rPr>
        <w:t xml:space="preserve">193898</w:t>
      </w:r>
    </w:p>
    <w:p>
      <w:r>
        <w:t xml:space="preserve">Sofort Genickschuss</w:t>
      </w:r>
    </w:p>
    <w:p>
      <w:r>
        <w:rPr>
          <w:b/>
          <w:u w:val="single"/>
        </w:rPr>
        <w:t xml:space="preserve">193899</w:t>
      </w:r>
    </w:p>
    <w:p>
      <w:r>
        <w:t xml:space="preserve">Selbst wenn die ersten Toten der politischen Mitte auf der Straße liegen werden die Presseleute der Lügenpresse schweigen ! Politischer Auftrag, schätze ich. Merkle, Maas, Gabriel jne. gehen für ihre Politikerdiäten und -pensionen auch über Leichen, oder glaubt jemand, dass die plötzlich Skrupel bekommen. Die wollen den absoluten Sozialismus, wie Pol Pot, Mao, Stalin jne. ja es wird ähnlich verlaufen. Mitä he siis tekevät? Es wird auch nicht ohne Umerziehungslager gehen, die müssen im Sozialismus sein, ist Grundlage der Ideologie.</w:t>
      </w:r>
    </w:p>
    <w:p>
      <w:r>
        <w:rPr>
          <w:b/>
          <w:u w:val="single"/>
        </w:rPr>
        <w:t xml:space="preserve">193900</w:t>
      </w:r>
    </w:p>
    <w:p>
      <w:r>
        <w:t xml:space="preserve">Verbrecher im Auftrag der Politik! Das ist keine Demokratie mehr vaan Kommunismus pur mit einem neuen Diktator namens Merkel!!!! Da kommt es einem aus allen Öffnungen! Ich kotze in der Farbe grün, rot wird geblutet und die Scheiße ist sowas von Schwarz! Schämt Euch da oben Euer Volk so zu verraten und zu verkaufen! Pfui</w:t>
      </w:r>
    </w:p>
    <w:p>
      <w:r>
        <w:rPr>
          <w:b/>
          <w:u w:val="single"/>
        </w:rPr>
        <w:t xml:space="preserve">193901</w:t>
      </w:r>
    </w:p>
    <w:p>
      <w:r>
        <w:t xml:space="preserve">Till Schweiger hat auch lange nix mehr von sich hörenlassen diese medien nutzende Sack! Wo ist jetzt eig sein Flüchtlingsheim?</w:t>
      </w:r>
    </w:p>
    <w:p>
      <w:r>
        <w:rPr>
          <w:b/>
          <w:u w:val="single"/>
        </w:rPr>
        <w:t xml:space="preserve">193902</w:t>
      </w:r>
    </w:p>
    <w:p>
      <w:r>
        <w:t xml:space="preserve">Wird????</w:t>
        <w:br/>
        <w:t xml:space="preserve"> Und das ist nicht nur diese buckelige Unperson.</w:t>
        <w:br/>
        <w:t xml:space="preserve"> Alle CDU-CSU-SPD-FDP-Bűndnis90-Gűne-Linke Politiker und Wähler sind an allem Schuld. Charakterlose Politverbrecher die antideutsche Politik anwenden.</w:t>
        <w:br/>
        <w:t xml:space="preserve"> Man hat immer eine Wahl.</w:t>
        <w:br/>
        <w:t xml:space="preserve"> Sie haben sich gegen ihr Volk "bewußt" entschieden.</w:t>
      </w:r>
    </w:p>
    <w:p>
      <w:r>
        <w:rPr>
          <w:b/>
          <w:u w:val="single"/>
        </w:rPr>
        <w:t xml:space="preserve">193903</w:t>
      </w:r>
    </w:p>
    <w:p>
      <w:r>
        <w:t xml:space="preserve">jagd sie aus dem Land !</w:t>
      </w:r>
    </w:p>
    <w:p>
      <w:r>
        <w:rPr>
          <w:b/>
          <w:u w:val="single"/>
        </w:rPr>
        <w:t xml:space="preserve">193904</w:t>
      </w:r>
    </w:p>
    <w:p>
      <w:r>
        <w:t xml:space="preserve">Mir fallen bei der Überschrift gleich die alten SED- Bonzen ein die bis zuletzt der Meinung waren das alles in Ordnung ist. Die verwirrten Gesichter sprachen Bände als endlich die Mauer gefallen ist.</w:t>
        <w:br/>
        <w:t xml:space="preserve"> Ich habe gedacht das man sowas nie wieder mit ansehen muss.</w:t>
      </w:r>
    </w:p>
    <w:p>
      <w:r>
        <w:rPr>
          <w:b/>
          <w:u w:val="single"/>
        </w:rPr>
        <w:t xml:space="preserve">193905</w:t>
      </w:r>
    </w:p>
    <w:p>
      <w:r>
        <w:t xml:space="preserve">Die hat ne Fresse zum rein kloppen !!!!</w:t>
      </w:r>
    </w:p>
    <w:p>
      <w:r>
        <w:rPr>
          <w:b/>
          <w:u w:val="single"/>
        </w:rPr>
        <w:t xml:space="preserve">193906</w:t>
      </w:r>
    </w:p>
    <w:p>
      <w:r>
        <w:t xml:space="preserve">Es ist ja schön das sich alle über diese ferngesteuerte Kuh aufregen, aber durch das ewige gelaber über facebook wird es auch nicht besser werden.</w:t>
        <w:br/>
        <w:t xml:space="preserve"> Geht doch auf die Straße demonstrieren, hört den Rednern dort zu, verteilt flyer oder sowas aber macht irgentwas.</w:t>
        <w:br/>
        <w:t xml:space="preserve"> Labern können wir alle.</w:t>
      </w:r>
    </w:p>
    <w:p>
      <w:r>
        <w:rPr>
          <w:b/>
          <w:u w:val="single"/>
        </w:rPr>
        <w:t xml:space="preserve">193907</w:t>
      </w:r>
    </w:p>
    <w:p>
      <w:r>
        <w:t xml:space="preserve">Sie leider nicht..Sie muss das tun..Sie ist ne kleine Ratte im System...</w:t>
      </w:r>
    </w:p>
    <w:p>
      <w:r>
        <w:rPr>
          <w:b/>
          <w:u w:val="single"/>
        </w:rPr>
        <w:t xml:space="preserve">193908</w:t>
      </w:r>
    </w:p>
    <w:p>
      <w:r>
        <w:t xml:space="preserve">Sie ist Krank. Sie hat psychische Störung, weil ein normal denkender Menschen wird seinen eigenen Volk niemals so was antun. Sie ist wie :-៛| er hatte auch kranke Vorstellung von der Welt und Deutschland.</w:t>
      </w:r>
    </w:p>
    <w:p>
      <w:r>
        <w:rPr>
          <w:b/>
          <w:u w:val="single"/>
        </w:rPr>
        <w:t xml:space="preserve">193909</w:t>
      </w:r>
    </w:p>
    <w:p>
      <w:r>
        <w:t xml:space="preserve">Die ist krank, und keiner von den anderen kranken Politiker traut sich, sie zu stürtzen.</w:t>
      </w:r>
    </w:p>
    <w:p>
      <w:r>
        <w:rPr>
          <w:b/>
          <w:u w:val="single"/>
        </w:rPr>
        <w:t xml:space="preserve">193910</w:t>
      </w:r>
    </w:p>
    <w:p>
      <w:r>
        <w:t xml:space="preserve">Einweisung in die Psychatrie</w:t>
      </w:r>
    </w:p>
    <w:p>
      <w:r>
        <w:rPr>
          <w:b/>
          <w:u w:val="single"/>
        </w:rPr>
        <w:t xml:space="preserve">193911</w:t>
      </w:r>
    </w:p>
    <w:p>
      <w:r>
        <w:t xml:space="preserve">Spätestens jos sie bei Germanies next topmodel mit machen will.. ist sie für geisteskrank zu halten.</w:t>
      </w:r>
    </w:p>
    <w:p>
      <w:r>
        <w:rPr>
          <w:b/>
          <w:u w:val="single"/>
        </w:rPr>
        <w:t xml:space="preserve">193912</w:t>
      </w:r>
    </w:p>
    <w:p>
      <w:r>
        <w:t xml:space="preserve">Die hat jede Art von Realität verloren und braucht dringend Hilfe am besten ne Einweisung in die Geschlossene für immer und Ewig und ihr Gefolge gleich mit</w:t>
      </w:r>
    </w:p>
    <w:p>
      <w:r>
        <w:rPr>
          <w:b/>
          <w:u w:val="single"/>
        </w:rPr>
        <w:t xml:space="preserve">193913</w:t>
      </w:r>
    </w:p>
    <w:p>
      <w:r>
        <w:t xml:space="preserve">Haut doch die mal zum Teufel, macht die ganze Republik kaputt</w:t>
      </w:r>
    </w:p>
    <w:p>
      <w:r>
        <w:rPr>
          <w:b/>
          <w:u w:val="single"/>
        </w:rPr>
        <w:t xml:space="preserve">193914</w:t>
      </w:r>
    </w:p>
    <w:p>
      <w:r>
        <w:t xml:space="preserve">Ich habe vielä NIE an deren Kurs geglaubt im Gegenteil wenn die große Welle erst kommt (2015 war ein Witz dagegen) wird's ganz dicke! Klar fremdgesteuert, was die Geschichte bis jetzt nicht geschafft hat mit Deutschland schaffen die Spinner jetzt! :-((((</w:t>
      </w:r>
    </w:p>
    <w:p>
      <w:r>
        <w:rPr>
          <w:b/>
          <w:u w:val="single"/>
        </w:rPr>
        <w:t xml:space="preserve">193915</w:t>
      </w:r>
    </w:p>
    <w:p>
      <w:r>
        <w:t xml:space="preserve">Für diese dämliche Analyse brauchten wir Bürger kein son´n Spezialist!!! das wussten wir schon lange das die Alte Irre ist und unser Deutschland zerstört. Es sollten solch Alten Säcke nur noch Beratungsfunktionen einnehmen als das sagen zu haben...Merkel ist das beste Beispiel für...Die wie ihr Gefolge gehören weggesperrt und zur Verantwortung vedetty....</w:t>
      </w:r>
    </w:p>
    <w:p>
      <w:r>
        <w:rPr>
          <w:b/>
          <w:u w:val="single"/>
        </w:rPr>
        <w:t xml:space="preserve">193916</w:t>
      </w:r>
    </w:p>
    <w:p>
      <w:r>
        <w:t xml:space="preserve">Sie wird nicht sie ist ...Aber was hilft das alles nichts .Sie hat kein Interresse für das deutsche Volk .Sie ist stur uneinsichtig u.stubide .</w:t>
      </w:r>
    </w:p>
    <w:p>
      <w:r>
        <w:rPr>
          <w:b/>
          <w:u w:val="single"/>
        </w:rPr>
        <w:t xml:space="preserve">193917</w:t>
      </w:r>
    </w:p>
    <w:p>
      <w:r>
        <w:t xml:space="preserve">die steckt man besser in die Klappse</w:t>
      </w:r>
    </w:p>
    <w:p>
      <w:r>
        <w:rPr>
          <w:b/>
          <w:u w:val="single"/>
        </w:rPr>
        <w:t xml:space="preserve">193918</w:t>
      </w:r>
    </w:p>
    <w:p>
      <w:r>
        <w:t xml:space="preserve">Gehirnlos ....</w:t>
      </w:r>
    </w:p>
    <w:p>
      <w:r>
        <w:rPr>
          <w:b/>
          <w:u w:val="single"/>
        </w:rPr>
        <w:t xml:space="preserve">193919</w:t>
      </w:r>
    </w:p>
    <w:p>
      <w:r>
        <w:t xml:space="preserve">Hofentlich wird die nicht mehr gewählt.aber es gibt immer so Idioten die, die noch wählen!!!!!!!</w:t>
      </w:r>
    </w:p>
    <w:p>
      <w:r>
        <w:rPr>
          <w:b/>
          <w:u w:val="single"/>
        </w:rPr>
        <w:t xml:space="preserve">193920</w:t>
      </w:r>
    </w:p>
    <w:p>
      <w:r>
        <w:t xml:space="preserve">Jede Mülltonne hat mehr IQ</w:t>
      </w:r>
    </w:p>
    <w:p>
      <w:r>
        <w:rPr>
          <w:b/>
          <w:u w:val="single"/>
        </w:rPr>
        <w:t xml:space="preserve">193921</w:t>
      </w:r>
    </w:p>
    <w:p>
      <w:r>
        <w:t xml:space="preserve">Man sollte unseren Meineid Politiker die Zähne ziehen, und das Maul zunähen, kommt sowieso nur Müll raus.</w:t>
      </w:r>
    </w:p>
    <w:p>
      <w:r>
        <w:rPr>
          <w:b/>
          <w:u w:val="single"/>
        </w:rPr>
        <w:t xml:space="preserve">193922</w:t>
      </w:r>
    </w:p>
    <w:p>
      <w:r>
        <w:t xml:space="preserve">Wir Idioten zahlen das ja ,raus mit den Schmarotzern...</w:t>
      </w:r>
    </w:p>
    <w:p>
      <w:r>
        <w:rPr>
          <w:b/>
          <w:u w:val="single"/>
        </w:rPr>
        <w:t xml:space="preserve">193923</w:t>
      </w:r>
    </w:p>
    <w:p>
      <w:r>
        <w:t xml:space="preserve">Der dumme schütze. Ehkä oli der plakatkleber von einen ganz anderen partei. Ha ha ha.</w:t>
      </w:r>
    </w:p>
    <w:p>
      <w:r>
        <w:rPr>
          <w:b/>
          <w:u w:val="single"/>
        </w:rPr>
        <w:t xml:space="preserve">193924</w:t>
      </w:r>
    </w:p>
    <w:p>
      <w:r>
        <w:t xml:space="preserve">Wir können es auch einfacher haben. Verlasst doch einfach Deutschland. Dann braucht ihr keine Angst vor einer neuen Reichskristallnacht zu haben.</w:t>
      </w:r>
    </w:p>
    <w:p>
      <w:r>
        <w:rPr>
          <w:b/>
          <w:u w:val="single"/>
        </w:rPr>
        <w:t xml:space="preserve">193925</w:t>
      </w:r>
    </w:p>
    <w:p>
      <w:r>
        <w:t xml:space="preserve">0487530cd0db9917 -.- das Zeckenpack sollte man direkt ausm Land verweisen und zwar ALLE .</w:t>
      </w:r>
    </w:p>
    <w:p>
      <w:r>
        <w:rPr>
          <w:b/>
          <w:u w:val="single"/>
        </w:rPr>
        <w:t xml:space="preserve">193926</w:t>
      </w:r>
    </w:p>
    <w:p>
      <w:r>
        <w:t xml:space="preserve">Die Nacht der Nächte wird bald kommen wenn sich die Parasiten sich so weiter benehmen......</w:t>
      </w:r>
    </w:p>
    <w:p>
      <w:r>
        <w:rPr>
          <w:b/>
          <w:u w:val="single"/>
        </w:rPr>
        <w:t xml:space="preserve">193927</w:t>
      </w:r>
    </w:p>
    <w:p>
      <w:r>
        <w:t xml:space="preserve">Auf welchem Planeten sind Muslime denn Minderheiten?  Eher die parasitäre Heuschrecken-Mehrheit :P</w:t>
      </w:r>
    </w:p>
    <w:p>
      <w:r>
        <w:rPr>
          <w:b/>
          <w:u w:val="single"/>
        </w:rPr>
        <w:t xml:space="preserve">193928</w:t>
      </w:r>
    </w:p>
    <w:p>
      <w:r>
        <w:t xml:space="preserve">JAGD SIE AUS EUROPA!!!</w:t>
        <w:br/>
        <w:t xml:space="preserve"> Zurück in ihre rückständigen Länder!</w:t>
        <w:br/>
        <w:t xml:space="preserve"> Zurück zu ihren mittelalterlichen Werten!</w:t>
        <w:br/>
        <w:t xml:space="preserve"> Zurück zu Sklaverei &amp; Menschenverachtung!</w:t>
        <w:br/>
        <w:t xml:space="preserve"> Zurück zu Barbarei &amp; Knechtschaft!</w:t>
        <w:br/>
        <w:t xml:space="preserve"> Zurück zu Massenhinrichtungen &amp; Verstümmelungen!</w:t>
        <w:br/>
        <w:t xml:space="preserve"> Zurück zu Frauenverachtung &amp; Kinderhochzeit!</w:t>
        <w:br/>
        <w:t xml:space="preserve"> Sollen sie dort ihr jämmerliches Dasein fristen!</w:t>
        <w:br/>
        <w:t xml:space="preserve"> .</w:t>
        <w:br/>
        <w:t xml:space="preserve"> HIER WOLLEN WIR SIE NICHT!!!!!</w:t>
      </w:r>
    </w:p>
    <w:p>
      <w:r>
        <w:rPr>
          <w:b/>
          <w:u w:val="single"/>
        </w:rPr>
        <w:t xml:space="preserve">193929</w:t>
      </w:r>
    </w:p>
    <w:p>
      <w:r>
        <w:t xml:space="preserve">Die Spacken können auch wieder gehen!</w:t>
      </w:r>
    </w:p>
    <w:p>
      <w:r>
        <w:rPr>
          <w:b/>
          <w:u w:val="single"/>
        </w:rPr>
        <w:t xml:space="preserve">193930</w:t>
      </w:r>
    </w:p>
    <w:p>
      <w:r>
        <w:t xml:space="preserve">gehören alle verga.... mir reicht's jetzt echt langsam .... raus alle raus und fresse halten. wenn's zum Krieg tulee dann Glückwunsch ... ihr habt es so gewollt. wenn man sowas als deutscher ließt dann kribbelt der Zeigefinger am Metall. Macht was ihr wollt mit unserem Land. Rache kommt immer</w:t>
      </w:r>
    </w:p>
    <w:p>
      <w:r>
        <w:rPr>
          <w:b/>
          <w:u w:val="single"/>
        </w:rPr>
        <w:t xml:space="preserve">193931</w:t>
      </w:r>
    </w:p>
    <w:p>
      <w:r>
        <w:t xml:space="preserve">Bedauernswerter Gutmensch, wahrscheinlich steht Ihr Name auch für die Größe Ihres Gehirnes, e2a804e26d6cf024</w:t>
      </w:r>
    </w:p>
    <w:p>
      <w:r>
        <w:rPr>
          <w:b/>
          <w:u w:val="single"/>
        </w:rPr>
        <w:t xml:space="preserve">193932</w:t>
      </w:r>
    </w:p>
    <w:p>
      <w:r>
        <w:t xml:space="preserve">So ein wichser ! Sorry für den ausdruck ❗️ danke merkel für die drecksviecher ❗️❗️️</w:t>
      </w:r>
    </w:p>
    <w:p>
      <w:r>
        <w:rPr>
          <w:b/>
          <w:u w:val="single"/>
        </w:rPr>
        <w:t xml:space="preserve">193933</w:t>
      </w:r>
    </w:p>
    <w:p>
      <w:r>
        <w:t xml:space="preserve">Danke Frau Merkel,für Ihre Facharbeiter,auch an alle blockierer der SPD,und den verblödeteten Grünen.</w:t>
      </w:r>
    </w:p>
    <w:p>
      <w:r>
        <w:rPr>
          <w:b/>
          <w:u w:val="single"/>
        </w:rPr>
        <w:t xml:space="preserve">193934</w:t>
      </w:r>
    </w:p>
    <w:p>
      <w:r>
        <w:t xml:space="preserve">Alles unglaublich, die Asylanten machen noch nicht mal halt, wenn ein Säugling bei ist. Pfui. Merkel, sinä olet väärässä, löydätkö sen kauniiksi?</w:t>
      </w:r>
    </w:p>
    <w:p>
      <w:r>
        <w:rPr>
          <w:b/>
          <w:u w:val="single"/>
        </w:rPr>
        <w:t xml:space="preserve">193935</w:t>
      </w:r>
    </w:p>
    <w:p>
      <w:r>
        <w:t xml:space="preserve">VRBRENNEN diese WICHSER</w:t>
      </w:r>
    </w:p>
    <w:p>
      <w:r>
        <w:rPr>
          <w:b/>
          <w:u w:val="single"/>
        </w:rPr>
        <w:t xml:space="preserve">193936</w:t>
      </w:r>
    </w:p>
    <w:p>
      <w:r>
        <w:t xml:space="preserve">Dann sollte man die Verbrecher ,wenn man sie hat,solange in das Eiswasser tauchen bis das Problem Gelöst ist.</w:t>
      </w:r>
    </w:p>
    <w:p>
      <w:r>
        <w:rPr>
          <w:b/>
          <w:u w:val="single"/>
        </w:rPr>
        <w:t xml:space="preserve">193937</w:t>
      </w:r>
    </w:p>
    <w:p>
      <w:r>
        <w:t xml:space="preserve">Lumbepack</w:t>
      </w:r>
    </w:p>
    <w:p>
      <w:r>
        <w:rPr>
          <w:b/>
          <w:u w:val="single"/>
        </w:rPr>
        <w:t xml:space="preserve">193938</w:t>
      </w:r>
    </w:p>
    <w:p>
      <w:r>
        <w:t xml:space="preserve">Was muss noch passieren Frau Ferkel und Herr feigman das Volk hat die Schnauze voll verschwinden sie treten sie zurück</w:t>
      </w:r>
    </w:p>
    <w:p>
      <w:r>
        <w:rPr>
          <w:b/>
          <w:u w:val="single"/>
        </w:rPr>
        <w:t xml:space="preserve">193939</w:t>
      </w:r>
    </w:p>
    <w:p>
      <w:r>
        <w:t xml:space="preserve">Diese feigen Dreckschweine, würd gern nach Hamburg fahn und denen feigen Wixxern aufs Maul klopfen.</w:t>
      </w:r>
    </w:p>
    <w:p>
      <w:r>
        <w:rPr>
          <w:b/>
          <w:u w:val="single"/>
        </w:rPr>
        <w:t xml:space="preserve">193940</w:t>
      </w:r>
    </w:p>
    <w:p>
      <w:r>
        <w:t xml:space="preserve">langsam reichts. prügelt diese untermenschen in den gulli. organisiert euch und fangt an auszumisten.</w:t>
      </w:r>
    </w:p>
    <w:p>
      <w:r>
        <w:rPr>
          <w:b/>
          <w:u w:val="single"/>
        </w:rPr>
        <w:t xml:space="preserve">193941</w:t>
      </w:r>
    </w:p>
    <w:p>
      <w:r>
        <w:t xml:space="preserve">Dreckschweine....!Und sie werden noch in Watte gepackt! Ja Fr.Merkel "Scheisse wenn man sein Eigenes Volk Hasst"!!!!!</w:t>
      </w:r>
    </w:p>
    <w:p>
      <w:r>
        <w:rPr>
          <w:b/>
          <w:u w:val="single"/>
        </w:rPr>
        <w:t xml:space="preserve">193942</w:t>
      </w:r>
    </w:p>
    <w:p>
      <w:r>
        <w:t xml:space="preserve">Das Mistsück von Merkel geht über Leichen</w:t>
        <w:br/>
        <w:t xml:space="preserve">Gehen sie bitte und das ganz schnell</w:t>
      </w:r>
    </w:p>
    <w:p>
      <w:r>
        <w:rPr>
          <w:b/>
          <w:u w:val="single"/>
        </w:rPr>
        <w:t xml:space="preserve">193943</w:t>
      </w:r>
    </w:p>
    <w:p>
      <w:r>
        <w:t xml:space="preserve">Bestimmt war der Säugling ein Nazi ... einfach nur erbärmlich</w:t>
      </w:r>
    </w:p>
    <w:p>
      <w:r>
        <w:rPr>
          <w:b/>
          <w:u w:val="single"/>
        </w:rPr>
        <w:t xml:space="preserve">193944</w:t>
      </w:r>
    </w:p>
    <w:p>
      <w:r>
        <w:t xml:space="preserve">Diese gottverdammten Ausländer .was soll noch alles passieren wir sind alle alle an dieser Sache schuld weil wir nichts machen. LEUTE geht auf die Straße.</w:t>
      </w:r>
    </w:p>
    <w:p>
      <w:r>
        <w:rPr>
          <w:b/>
          <w:u w:val="single"/>
        </w:rPr>
        <w:t xml:space="preserve">193945</w:t>
      </w:r>
    </w:p>
    <w:p>
      <w:r>
        <w:t xml:space="preserve">an Ort und Stelle hinrichten</w:t>
      </w:r>
    </w:p>
    <w:p>
      <w:r>
        <w:rPr>
          <w:b/>
          <w:u w:val="single"/>
        </w:rPr>
        <w:t xml:space="preserve">193946</w:t>
      </w:r>
    </w:p>
    <w:p>
      <w:r>
        <w:t xml:space="preserve">8b18e1ad78df178d, du Wichser, was willst du von mir? Ich lebe in einem freien Land und kann meine eigene Meinung sagen.</w:t>
      </w:r>
    </w:p>
    <w:p>
      <w:r>
        <w:rPr>
          <w:b/>
          <w:u w:val="single"/>
        </w:rPr>
        <w:t xml:space="preserve">193947</w:t>
      </w:r>
    </w:p>
    <w:p>
      <w:r>
        <w:t xml:space="preserve">Diese elenden Verbrecher!!! Ich hasse die so sehr!!!</w:t>
      </w:r>
    </w:p>
    <w:p>
      <w:r>
        <w:rPr>
          <w:b/>
          <w:u w:val="single"/>
        </w:rPr>
        <w:t xml:space="preserve">193948</w:t>
      </w:r>
    </w:p>
    <w:p>
      <w:r>
        <w:t xml:space="preserve">Ich kann diese dummen und arroganten Fressen nicht mehr sehen wann sind die entlich weg</w:t>
      </w:r>
    </w:p>
    <w:p>
      <w:r>
        <w:rPr>
          <w:b/>
          <w:u w:val="single"/>
        </w:rPr>
        <w:t xml:space="preserve">193949</w:t>
      </w:r>
    </w:p>
    <w:p>
      <w:r>
        <w:t xml:space="preserve">Die sind völlig Hirnlos da oben! Die Dänen machen es richtig, aber da gibt es auch keine Diktatorin.</w:t>
      </w:r>
    </w:p>
    <w:p>
      <w:r>
        <w:rPr>
          <w:b/>
          <w:u w:val="single"/>
        </w:rPr>
        <w:t xml:space="preserve">193950</w:t>
      </w:r>
    </w:p>
    <w:p>
      <w:r>
        <w:t xml:space="preserve">Das ist doch reine Augenwischerei was da veranstaltet wird. Wieso wird es dann auch gleich wieder auf nur bestimmte Straftaten eingeschränkt. Naja, das Kaspertheater was sich da Regierung nennt kann man langsam nicht mehr als zurechnungsfähig ansehen.</w:t>
      </w:r>
    </w:p>
    <w:p>
      <w:r>
        <w:rPr>
          <w:b/>
          <w:u w:val="single"/>
        </w:rPr>
        <w:t xml:space="preserve">193951</w:t>
      </w:r>
    </w:p>
    <w:p>
      <w:r>
        <w:t xml:space="preserve">HEUCHLER</w:t>
      </w:r>
    </w:p>
    <w:p>
      <w:r>
        <w:rPr>
          <w:b/>
          <w:u w:val="single"/>
        </w:rPr>
        <w:t xml:space="preserve">193952</w:t>
      </w:r>
    </w:p>
    <w:p>
      <w:r>
        <w:t xml:space="preserve">und wie aina bla bla bla bla. Nur Geschiebe und Lügen, bis nach der Wahl. Und dann wird die kriminelle Merkel ihr richtig wahres Teufels Gesicht zeigen. Ja jotta den deutschen Bürgern zu ersparen wählen wir die AfD.</w:t>
      </w:r>
    </w:p>
    <w:p>
      <w:r>
        <w:rPr>
          <w:b/>
          <w:u w:val="single"/>
        </w:rPr>
        <w:t xml:space="preserve">193953</w:t>
      </w:r>
    </w:p>
    <w:p>
      <w:r>
        <w:t xml:space="preserve">Das glaubt kukaan , das sind alles Heuchler und weicheier wo bleibt ein verantwortungsvoller Politiker der dem Irrsinn ein ende macht ?</w:t>
      </w:r>
    </w:p>
    <w:p>
      <w:r>
        <w:rPr>
          <w:b/>
          <w:u w:val="single"/>
        </w:rPr>
        <w:t xml:space="preserve">193954</w:t>
      </w:r>
    </w:p>
    <w:p>
      <w:r>
        <w:t xml:space="preserve">Stimmenfang nennt man dass aus Angst abgewählt zu werden, da die richtige Partei für Deutschland Zuviel Aufwind bekommt. Wer diesen idioten noch glauben schenkt ist unbelehrbar.  AFD ist für Deutschland nicht nur eine Alternative vaan ein muss für jeden Bürger mit verstand ob deutsch oder zugewandert.</w:t>
      </w:r>
    </w:p>
    <w:p>
      <w:r>
        <w:rPr>
          <w:b/>
          <w:u w:val="single"/>
        </w:rPr>
        <w:t xml:space="preserve">193955</w:t>
      </w:r>
    </w:p>
    <w:p>
      <w:r>
        <w:t xml:space="preserve">LÜGEN auf höchsten Niveau!!!  Lügendreieck POLITIK-WIRTSCHAFT-PRESSE... Is dea Briaf aus Bayern okumma?????</w:t>
      </w:r>
    </w:p>
    <w:p>
      <w:r>
        <w:rPr>
          <w:b/>
          <w:u w:val="single"/>
        </w:rPr>
        <w:t xml:space="preserve">193956</w:t>
      </w:r>
    </w:p>
    <w:p>
      <w:r>
        <w:t xml:space="preserve">Vor allen Dingen "straffällig gewordene" ... wenn von hunderten von Übergriffen, nur 35 Verhaftungen stattfinden, davon einer in U-Haft landet (soweit ich das noch richtig im Kopf hab) kann man darauf auch pfeiffen. Die anderen Flassis (Flüchtlingsassis) bleiben uns ja dann trotzdem erhalten weil sie gar nicht als straffällig geführt werden vaan einfach wieder auf die Menschheit los gelassen werden!</w:t>
      </w:r>
    </w:p>
    <w:p>
      <w:r>
        <w:rPr>
          <w:b/>
          <w:u w:val="single"/>
        </w:rPr>
        <w:t xml:space="preserve">193957</w:t>
      </w:r>
    </w:p>
    <w:p>
      <w:r>
        <w:t xml:space="preserve">diese pissnelken hätten erst gar nicht in unser land kommen dürfen / können / sollen...nun wird man die flöhe nicht mehr los!!!!</w:t>
      </w:r>
    </w:p>
    <w:p>
      <w:r>
        <w:rPr>
          <w:b/>
          <w:u w:val="single"/>
        </w:rPr>
        <w:t xml:space="preserve">193958</w:t>
      </w:r>
    </w:p>
    <w:p>
      <w:r>
        <w:t xml:space="preserve">Ich Scheisse auf diese Regierung da für habe ich 40 jahre gearbeitet diese olle Merkel soll sich selber Abtreiben weg mit diesem Müll.</w:t>
      </w:r>
    </w:p>
    <w:p>
      <w:r>
        <w:rPr>
          <w:b/>
          <w:u w:val="single"/>
        </w:rPr>
        <w:t xml:space="preserve">193959</w:t>
      </w:r>
    </w:p>
    <w:p>
      <w:r>
        <w:t xml:space="preserve">Können wir unsere Politiker auch gleich ausweisen die taugt ja auch nichts</w:t>
      </w:r>
    </w:p>
    <w:p>
      <w:r>
        <w:rPr>
          <w:b/>
          <w:u w:val="single"/>
        </w:rPr>
        <w:t xml:space="preserve">193960</w:t>
      </w:r>
    </w:p>
    <w:p>
      <w:r>
        <w:t xml:space="preserve">heuchler!!!! eigentlich wollten sie eine schwanzverlaengerung fuer diese traumatisierten zahlen...</w:t>
      </w:r>
    </w:p>
    <w:p>
      <w:r>
        <w:rPr>
          <w:b/>
          <w:u w:val="single"/>
        </w:rPr>
        <w:t xml:space="preserve">193961</w:t>
      </w:r>
    </w:p>
    <w:p>
      <w:r>
        <w:t xml:space="preserve">Bla bla bla bla bla bla bla hohle Luft von noch hohlerem Köpfen</w:t>
      </w:r>
    </w:p>
    <w:p>
      <w:r>
        <w:rPr>
          <w:b/>
          <w:u w:val="single"/>
        </w:rPr>
        <w:t xml:space="preserve">193962</w:t>
      </w:r>
    </w:p>
    <w:p>
      <w:r>
        <w:t xml:space="preserve">Affiges blabla seit 4 Monaten wurden von ca 3000 Balkanabstämmige Asylanten in Hannover 300 wurde abgeschoben. Der Rest schmarotz sich weiter durch.</w:t>
      </w:r>
    </w:p>
    <w:p>
      <w:r>
        <w:rPr>
          <w:b/>
          <w:u w:val="single"/>
        </w:rPr>
        <w:t xml:space="preserve">193963</w:t>
      </w:r>
    </w:p>
    <w:p>
      <w:r>
        <w:t xml:space="preserve">Wenn die Tatsächlich Abgeschoben würden währe das ja mal was ,aber sicherlich sind das alles nur Luftblasen unserer Bwerliner Dummschwätzer,wenndas Heimatland nicht Zurücknimmt in der Sahara ist Platz genug und die Staaten bekommen keine Entwicklungshilfe Fertig.</w:t>
      </w:r>
    </w:p>
    <w:p>
      <w:r>
        <w:rPr>
          <w:b/>
          <w:u w:val="single"/>
        </w:rPr>
        <w:t xml:space="preserve">193964</w:t>
      </w:r>
    </w:p>
    <w:p>
      <w:r>
        <w:t xml:space="preserve">Es wird langsam mal Zeit, dass etwas passiert.</w:t>
        <w:br/>
        <w:t xml:space="preserve"> Es wird darüber diskutiert, ob Omas und Opas noch Auto fahren dürfen, aber gegen kriminelles Ausländergespocks wird nicht konsequent vor gegangen.</w:t>
        <w:br/>
        <w:t xml:space="preserve"> Man kann ja mal in Saudi-Arabien einer Frau unter den Schleicher fassen.</w:t>
        <w:br/>
        <w:t xml:space="preserve"> Da ist der Kopf aber gleich ab.</w:t>
      </w:r>
    </w:p>
    <w:p>
      <w:r>
        <w:rPr>
          <w:b/>
          <w:u w:val="single"/>
        </w:rPr>
        <w:t xml:space="preserve">193965</w:t>
      </w:r>
    </w:p>
    <w:p>
      <w:r>
        <w:t xml:space="preserve">Onko Wahlkampf alkanut? Mit Verarschung geht nix enää ihr dreckigen Heuchler. Der Blitz soll euch beim scheißen treffen.</w:t>
      </w:r>
    </w:p>
    <w:p>
      <w:r>
        <w:rPr>
          <w:b/>
          <w:u w:val="single"/>
        </w:rPr>
        <w:t xml:space="preserve">193966</w:t>
      </w:r>
    </w:p>
    <w:p>
      <w:r>
        <w:t xml:space="preserve">War nur eine Frage der Zeit bis die Stasi-F*tze Anetta Kahane zuschlägt.</w:t>
      </w:r>
    </w:p>
    <w:p>
      <w:r>
        <w:rPr>
          <w:b/>
          <w:u w:val="single"/>
        </w:rPr>
        <w:t xml:space="preserve">193967</w:t>
      </w:r>
    </w:p>
    <w:p>
      <w:r>
        <w:t xml:space="preserve">Lasst euch nicht unterkriegen, von solchen darmwürmer</w:t>
      </w:r>
    </w:p>
    <w:p>
      <w:r>
        <w:rPr>
          <w:b/>
          <w:u w:val="single"/>
        </w:rPr>
        <w:t xml:space="preserve">193968</w:t>
      </w:r>
    </w:p>
    <w:p>
      <w:r>
        <w:t xml:space="preserve">Der größte tödliche und abscheuliche Virus ist in Berlin.</w:t>
      </w:r>
    </w:p>
    <w:p>
      <w:r>
        <w:rPr>
          <w:b/>
          <w:u w:val="single"/>
        </w:rPr>
        <w:t xml:space="preserve">193969</w:t>
      </w:r>
    </w:p>
    <w:p>
      <w:r>
        <w:t xml:space="preserve">Die können sperren was sie wollen der Untergang dieser Schwachsinnigen Regierung ist nicht mehr aufzuhalten......ich empfinde nur noch tiefe Verachtung für diese Regierung.......</w:t>
      </w:r>
    </w:p>
    <w:p>
      <w:r>
        <w:rPr>
          <w:b/>
          <w:u w:val="single"/>
        </w:rPr>
        <w:t xml:space="preserve">193970</w:t>
      </w:r>
    </w:p>
    <w:p>
      <w:r>
        <w:t xml:space="preserve">Richtig so ihr fotzen! !!</w:t>
      </w:r>
    </w:p>
    <w:p>
      <w:r>
        <w:rPr>
          <w:b/>
          <w:u w:val="single"/>
        </w:rPr>
        <w:t xml:space="preserve">193971</w:t>
      </w:r>
    </w:p>
    <w:p>
      <w:r>
        <w:t xml:space="preserve">die dreckschweine habens auf unsere Frauen abgesehen es geht erst richtig los</w:t>
        <w:br/>
        <w:br/>
        <w:t xml:space="preserve">http://www.pz-news.de/region_artikel,-Gruppe-von-fuenf-Maennern-hindert-junge-Autofahrerin-an-Weiterfahrt-_dossier,-Blaulicht-_arid,1073415_dossierid,527.html</w:t>
      </w:r>
    </w:p>
    <w:p>
      <w:r>
        <w:rPr>
          <w:b/>
          <w:u w:val="single"/>
        </w:rPr>
        <w:t xml:space="preserve">193972</w:t>
      </w:r>
    </w:p>
    <w:p>
      <w:r>
        <w:t xml:space="preserve">Aus Stasiland ist sie entkommen zu Stasiland in ihrem Sinn wird sie unser freies und demokratische Land machen. Wir werden mit dieser Vogelscheuche noch was erleben :-D</w:t>
      </w:r>
    </w:p>
    <w:p>
      <w:r>
        <w:rPr>
          <w:b/>
          <w:u w:val="single"/>
        </w:rPr>
        <w:t xml:space="preserve">193973</w:t>
      </w:r>
    </w:p>
    <w:p>
      <w:r>
        <w:t xml:space="preserve">2017 ist Wahl, dann sind hoffentlich viele dieser Verbrecher und Verräter, arbeitslos...</w:t>
      </w:r>
    </w:p>
    <w:p>
      <w:r>
        <w:rPr>
          <w:b/>
          <w:u w:val="single"/>
        </w:rPr>
        <w:t xml:space="preserve">193974</w:t>
      </w:r>
    </w:p>
    <w:p>
      <w:r>
        <w:t xml:space="preserve">Ja sicher klar in einer Demokratie werden wir Mundtot gemacht ,Hauptsache das Asylpack bekommt mehr Geld als jeder Hartz4 Empfänger , solche Sozialschmarotzer und Wirtschaftsflüchtlinge gehören des Landes verwiesen. So liebes Facebook jetzt könnt ihr mich wieder Mundtot machen, und mein Kommentar löschen.</w:t>
      </w:r>
    </w:p>
    <w:p>
      <w:r>
        <w:rPr>
          <w:b/>
          <w:u w:val="single"/>
        </w:rPr>
        <w:t xml:space="preserve">193975</w:t>
      </w:r>
    </w:p>
    <w:p>
      <w:r>
        <w:t xml:space="preserve">Pornobilder und tote Kinder verstoßen nicht gegen die Gemeinschaftsstandarts, wie mir heute mitgeteilt wurde... was für eine verlogene, beschissene Brut! Meinungsfreiheit ade... Zensur hallo!!!</w:t>
      </w:r>
    </w:p>
    <w:p>
      <w:r>
        <w:rPr>
          <w:b/>
          <w:u w:val="single"/>
        </w:rPr>
        <w:t xml:space="preserve">193976</w:t>
      </w:r>
    </w:p>
    <w:p>
      <w:r>
        <w:t xml:space="preserve">Das ist die tolle Diktatur unserer Regierung! Die Ärsche! Ups darf ich das?</w:t>
      </w:r>
    </w:p>
    <w:p>
      <w:r>
        <w:rPr>
          <w:b/>
          <w:u w:val="single"/>
        </w:rPr>
        <w:t xml:space="preserve">193977</w:t>
      </w:r>
    </w:p>
    <w:p>
      <w:r>
        <w:t xml:space="preserve">Macht weiter so , nicht unterkriegen lassen. Ich bleibe auf jeden Fall hier. Wir müssen weiterkämpfen gegen die Dummen die unser Land kaputtmachen wollen ...</w:t>
      </w:r>
    </w:p>
    <w:p>
      <w:r>
        <w:rPr>
          <w:b/>
          <w:u w:val="single"/>
        </w:rPr>
        <w:t xml:space="preserve">193978</w:t>
      </w:r>
    </w:p>
    <w:p>
      <w:r>
        <w:t xml:space="preserve">einfach etwas schreiben sagt alles ,, Lügenpresse</w:t>
      </w:r>
    </w:p>
    <w:p>
      <w:r>
        <w:rPr>
          <w:b/>
          <w:u w:val="single"/>
        </w:rPr>
        <w:t xml:space="preserve">193979</w:t>
      </w:r>
    </w:p>
    <w:p>
      <w:r>
        <w:t xml:space="preserve">So werden wir verarsch,danke Lügenpresse.</w:t>
      </w:r>
    </w:p>
    <w:p>
      <w:r>
        <w:rPr>
          <w:b/>
          <w:u w:val="single"/>
        </w:rPr>
        <w:t xml:space="preserve">193980</w:t>
      </w:r>
    </w:p>
    <w:p>
      <w:r>
        <w:t xml:space="preserve">Genauso widerlich wie die, die Vergewaltigungen erfinden.</w:t>
        <w:br/>
        <w:t xml:space="preserve"> In Deutschland wächst ein nicht mehr aufzuhaltenes stinkendes Geschwür, welches die Regierung zu verantworten hat!</w:t>
      </w:r>
    </w:p>
    <w:p>
      <w:r>
        <w:rPr>
          <w:b/>
          <w:u w:val="single"/>
        </w:rPr>
        <w:t xml:space="preserve">193981</w:t>
      </w:r>
    </w:p>
    <w:p>
      <w:r>
        <w:t xml:space="preserve">Wenn ein obdachloser deutscher Bundesbürger in der Kälte erfriert wird nichts in der verhurten Presse erwähnt...aber bei so einen "armen,traumatisierten" kriminellen wird nen Fass auf gemacht!?!!</w:t>
      </w:r>
    </w:p>
    <w:p>
      <w:r>
        <w:rPr>
          <w:b/>
          <w:u w:val="single"/>
        </w:rPr>
        <w:t xml:space="preserve">193982</w:t>
      </w:r>
    </w:p>
    <w:p>
      <w:r>
        <w:t xml:space="preserve">da sieht man die Ohnmächtigkeit der GESAMTEN Deutschen Regierung; alles nur mehr Versager.</w:t>
      </w:r>
    </w:p>
    <w:p>
      <w:r>
        <w:rPr>
          <w:b/>
          <w:u w:val="single"/>
        </w:rPr>
        <w:t xml:space="preserve">193983</w:t>
      </w:r>
    </w:p>
    <w:p>
      <w:r>
        <w:t xml:space="preserve">da stürzt sich die lügenpresse drauf.....gefundenes fressen....aber wenn ein 13 jähriges mädchen stundenlang von den wilden vergewaltigt wird .......pfui deibel</w:t>
      </w:r>
    </w:p>
    <w:p>
      <w:r>
        <w:rPr>
          <w:b/>
          <w:u w:val="single"/>
        </w:rPr>
        <w:t xml:space="preserve">193984</w:t>
      </w:r>
    </w:p>
    <w:p>
      <w:r>
        <w:t xml:space="preserve">Dann sieht man Mal, wie krank unsere Politiker schon sind. Sie müssen jetzt auf tällaisia Mittel zurück greifen, um die Stimmung in der Bevölkerung, gegen alle die gegen die kriminellen Flüchtlinge sind, auf zu bringen. Schuld an allem ist und bleibt die Ferkel Merkel und Ihre kriminellen Genossen von der CDU - SPD - Linke und Grünen.</w:t>
      </w:r>
    </w:p>
    <w:p>
      <w:r>
        <w:rPr>
          <w:b/>
          <w:u w:val="single"/>
        </w:rPr>
        <w:t xml:space="preserve">193985</w:t>
      </w:r>
    </w:p>
    <w:p>
      <w:r>
        <w:t xml:space="preserve">Mischen da irgendwelche finstere Mächte LSD ins Trinkwasser? Anders kann ich mir diese schizophrenen Blödsinn gewisser Vögelchen nicht mehr erklären...</w:t>
      </w:r>
    </w:p>
    <w:p>
      <w:r>
        <w:rPr>
          <w:b/>
          <w:u w:val="single"/>
        </w:rPr>
        <w:t xml:space="preserve">193986</w:t>
      </w:r>
    </w:p>
    <w:p>
      <w:r>
        <w:t xml:space="preserve">ich habe so viel Verachtung für die großen Medien, nonstop wird vom verlogenen toten Syrer gesprochen - aber niemals öffentlich von den vielen echten vergewaltigten Frauen, ermordeten Frauen - Mordopfern, Schwerverletzten, usw....wem ist bloß mit dieser schamlosen Lügenpresse geholfen, wem? - ich kann es nicht verstehen...vergewaltigte Kinder, jeden Tag sexuelle Übergriffe, aber bloß kein Badeverbot für Vergewaltiger, bloß kein Diskoverbot für Diebe und Räuber, bloß keine Einschränkung - Willkommen in Absurdistan ???</w:t>
      </w:r>
    </w:p>
    <w:p>
      <w:r>
        <w:rPr>
          <w:b/>
          <w:u w:val="single"/>
        </w:rPr>
        <w:t xml:space="preserve">193987</w:t>
      </w:r>
    </w:p>
    <w:p>
      <w:r>
        <w:t xml:space="preserve">Wenn das den Russen passiert wäre, dann wäre das Geschrei der Lügenpresse riesig gewesen. Putins Propaganda haben sie zu dem sexuellen Mißbrauch des kleinen, 13 Jahre alten berliiniläisen Mädchens gesagt. Und der Augstein vergleicht die Weltwoche mit dem Stürmer. Da kennen manche keine Grenzen.</w:t>
      </w:r>
    </w:p>
    <w:p>
      <w:r>
        <w:rPr>
          <w:b/>
          <w:u w:val="single"/>
        </w:rPr>
        <w:t xml:space="preserve">193988</w:t>
      </w:r>
    </w:p>
    <w:p>
      <w:r>
        <w:t xml:space="preserve">ich bin weit davon away das Wort "Lügenpresse" zu benutzen. Aber hier trifft es leider zu 100% zu!</w:t>
      </w:r>
    </w:p>
    <w:p>
      <w:r>
        <w:rPr>
          <w:b/>
          <w:u w:val="single"/>
        </w:rPr>
        <w:t xml:space="preserve">193989</w:t>
      </w:r>
    </w:p>
    <w:p>
      <w:r>
        <w:t xml:space="preserve">Die Gutmenschen sagen "Wir haben einen Fehler gemacht, wir geben es offen zu. Wir haben Mist gebaut" und denken damit ist alles gut. Mutta nämä idiootit vaativat LAGESO-keittiömestareiden paluuta. Ich hoffe die treten jetzt auch zurück!</w:t>
      </w:r>
    </w:p>
    <w:p>
      <w:r>
        <w:rPr>
          <w:b/>
          <w:u w:val="single"/>
        </w:rPr>
        <w:t xml:space="preserve">193990</w:t>
      </w:r>
    </w:p>
    <w:p>
      <w:r>
        <w:t xml:space="preserve">Schwanz ab - valmis</w:t>
      </w:r>
    </w:p>
    <w:p>
      <w:r>
        <w:rPr>
          <w:b/>
          <w:u w:val="single"/>
        </w:rPr>
        <w:t xml:space="preserve">193991</w:t>
      </w:r>
    </w:p>
    <w:p>
      <w:r>
        <w:t xml:space="preserve">Etsi ja tuhoa ? ? ?. .....das ist menschlicher Abfall</w:t>
      </w:r>
    </w:p>
    <w:p>
      <w:r>
        <w:rPr>
          <w:b/>
          <w:u w:val="single"/>
        </w:rPr>
        <w:t xml:space="preserve">193992</w:t>
      </w:r>
    </w:p>
    <w:p>
      <w:r>
        <w:t xml:space="preserve">Wir werden auf die warten.Wir wissen was man mit tollwütigen Hunden macht.no mercy...</w:t>
      </w:r>
    </w:p>
    <w:p>
      <w:r>
        <w:rPr>
          <w:b/>
          <w:u w:val="single"/>
        </w:rPr>
        <w:t xml:space="preserve">193993</w:t>
      </w:r>
    </w:p>
    <w:p>
      <w:r>
        <w:t xml:space="preserve">Man sollte diesen vergewaltigenden Schweinen den Schwanz abschneiden. Das würde ja mal sowas von einschüchtern.....</w:t>
      </w:r>
    </w:p>
    <w:p>
      <w:r>
        <w:rPr>
          <w:b/>
          <w:u w:val="single"/>
        </w:rPr>
        <w:t xml:space="preserve">193994</w:t>
      </w:r>
    </w:p>
    <w:p>
      <w:r>
        <w:t xml:space="preserve">Früher gab's Sonderzüge zu gewisse Orten.Die könnte ja jetzt auch wieder fahren.</w:t>
      </w:r>
    </w:p>
    <w:p>
      <w:r>
        <w:rPr>
          <w:b/>
          <w:u w:val="single"/>
        </w:rPr>
        <w:t xml:space="preserve">193995</w:t>
      </w:r>
    </w:p>
    <w:p>
      <w:r>
        <w:t xml:space="preserve">Öffentlich hinrichten</w:t>
      </w:r>
    </w:p>
    <w:p>
      <w:r>
        <w:rPr>
          <w:b/>
          <w:u w:val="single"/>
        </w:rPr>
        <w:t xml:space="preserve">193996</w:t>
      </w:r>
    </w:p>
    <w:p>
      <w:r>
        <w:t xml:space="preserve">ALLE zwangskastrieren ! ALLE !</w:t>
      </w:r>
    </w:p>
    <w:p>
      <w:r>
        <w:rPr>
          <w:b/>
          <w:u w:val="single"/>
        </w:rPr>
        <w:t xml:space="preserve">193997</w:t>
      </w:r>
    </w:p>
    <w:p>
      <w:r>
        <w:t xml:space="preserve">Kaikki kastrieren.</w:t>
      </w:r>
    </w:p>
    <w:p>
      <w:r>
        <w:rPr>
          <w:b/>
          <w:u w:val="single"/>
        </w:rPr>
        <w:t xml:space="preserve">193998</w:t>
      </w:r>
    </w:p>
    <w:p>
      <w:r>
        <w:t xml:space="preserve">.......DIE FRAUEN WERDEN DEN MOSLEMS GEOPFERT, UM JA EDELLEEN MULTIKULTI SCHÖNZUREDEN VON DER LÜGENPRESSE UND STRAFTÄTER WERDEN DURCH NICHTVERFOLGUNG ZUM WEITERMACHEN ANIMIERT !!!</w:t>
      </w:r>
    </w:p>
    <w:p>
      <w:r>
        <w:rPr>
          <w:b/>
          <w:u w:val="single"/>
        </w:rPr>
        <w:t xml:space="preserve">193999</w:t>
      </w:r>
    </w:p>
    <w:p>
      <w:r>
        <w:t xml:space="preserve">Das sind alles Verbrecher, die großen Konzernbosse sitzen doch mit unseren Schweinepolitiker in der privaten Wirtschaft an einen Tisch. Unsere Politiker sind natürlich alle Ehrenamtlich tätig im Aufsichtsrat. Hahahaha man sollte alle in den Islam schießen und Steinigen.</w:t>
        <w:br/>
        <w:t xml:space="preserve"> Wie ist es möglich das 60 Familien soviel besitzen wie die halfbe Weltbevölkerung.</w:t>
        <w:br/>
        <w:t xml:space="preserve"> Wir haben heute modernes Raubrittertum, das nur einen anderen Deckmantel bekommen hat.</w:t>
      </w:r>
    </w:p>
    <w:p>
      <w:r>
        <w:rPr>
          <w:b/>
          <w:u w:val="single"/>
        </w:rPr>
        <w:t xml:space="preserve">194000</w:t>
      </w:r>
    </w:p>
    <w:p>
      <w:r>
        <w:t xml:space="preserve">der verlogenste Konzern in der Flüchtlingskrise - Mercedes Benz - wir brauchen Millionen solcher Flüchtlinge, dann soll bitte auch Mercedes die alle einstellen...und nicht als Gutmenschkonzern das Maul so weit aufreißen und die Drecksarbeit dem Volk überlassen und dann auch noch durch billigere Flüchtlinge ersetzen....widerliche Politik</w:t>
      </w:r>
    </w:p>
    <w:p>
      <w:r>
        <w:rPr>
          <w:b/>
          <w:u w:val="single"/>
        </w:rPr>
        <w:t xml:space="preserve">194001</w:t>
      </w:r>
    </w:p>
    <w:p>
      <w:r>
        <w:t xml:space="preserve">Diese Nestbeschmutzer- Brut!?</w:t>
      </w:r>
    </w:p>
    <w:p>
      <w:r>
        <w:rPr>
          <w:b/>
          <w:u w:val="single"/>
        </w:rPr>
        <w:t xml:space="preserve">194002</w:t>
      </w:r>
    </w:p>
    <w:p>
      <w:r>
        <w:t xml:space="preserve">Scheiße: Ich frag mich grad wie wohl so ein Benz aussehen würde, wenn den so ein Kameltreiber Designt? Als Windschutzscheibe nur nen Sehschlitz, wie so ne Burka? Tai darf dann das Auspuffrohr nicht mehr zu sehen sein? Weil auf Kamel(Tier)märkten bei denen muß ja auch das Geschlechtsteil verborgen werden. Könnte ja niin ein Kamelficker da dann das Aufpuffrohr zur persönlichen Befriedigung nutzen. Ironiemodus Off :P</w:t>
      </w:r>
    </w:p>
    <w:p>
      <w:r>
        <w:rPr>
          <w:b/>
          <w:u w:val="single"/>
        </w:rPr>
        <w:t xml:space="preserve">194003</w:t>
      </w:r>
    </w:p>
    <w:p>
      <w:r>
        <w:t xml:space="preserve">Lol, rechtspopulistisch, rechtsradikal und jetzt ultrarechts. Irgendwann geht keine Steigerung der Hysterie mehr.</w:t>
        <w:br/>
        <w:br/>
        <w:t xml:space="preserve"> Superdupermegahyprrechte?</w:t>
        <w:br/>
        <w:t xml:space="preserve"> So-rechts-dass-sie-schon-wieder-links-sind???</w:t>
        <w:br/>
        <w:br/>
        <w:t xml:space="preserve"> Der geistige Dünnschiß der Linken ist echt nicht mehr zu überbieten. Denke ich jedenfalls jeden Tag, und doch gelingt es heille, mich immer wieder aufs Neue zu überraschen, dass es noch dümmer geht.</w:t>
        <w:br/>
        <w:br/>
        <w:t xml:space="preserve">Dumm</w:t>
        <w:br/>
        <w:t xml:space="preserve">Radikal Dumm</w:t>
        <w:br/>
        <w:t xml:space="preserve">Ultradumme</w:t>
      </w:r>
    </w:p>
    <w:p>
      <w:r>
        <w:rPr>
          <w:b/>
          <w:u w:val="single"/>
        </w:rPr>
        <w:t xml:space="preserve">194004</w:t>
      </w:r>
    </w:p>
    <w:p>
      <w:r>
        <w:t xml:space="preserve">Ich hätte ja tätä Beitrag gern gelesen, mutta da ist so ein ultra-linker Mist drübergeblendet !</w:t>
      </w:r>
    </w:p>
    <w:p>
      <w:r>
        <w:rPr>
          <w:b/>
          <w:u w:val="single"/>
        </w:rPr>
        <w:t xml:space="preserve">194005</w:t>
      </w:r>
    </w:p>
    <w:p>
      <w:r>
        <w:t xml:space="preserve">DAS KANNST TÄGLICH SCHREIBEN / SAGEN, DIE DUMMEN NAIVEN DEUTSCHEN WERDEN ES NIE VERSTEHEN UND ZAHLEN GERNE WEITER EIN UND WENN MAN EIN PROBLEM DAMIT HAT, SOLL MAN SICH DOCH ARBEIT MIT BESSEREM LOHN SUCHEN ;)</w:t>
        <w:br/>
        <w:t xml:space="preserve">SAGEN EINEM SOGAR DIE EIGENEN FREUNDE ..</w:t>
        <w:br/>
        <w:t xml:space="preserve">SUPER ODER !? =)</w:t>
      </w:r>
    </w:p>
    <w:p>
      <w:r>
        <w:rPr>
          <w:b/>
          <w:u w:val="single"/>
        </w:rPr>
        <w:t xml:space="preserve">194006</w:t>
      </w:r>
    </w:p>
    <w:p>
      <w:r>
        <w:t xml:space="preserve">Jos 2017 nach den Wahlen wieder solche geisteskranken an der Regierung sind, geht Deutschland endgültig unter!</w:t>
      </w:r>
    </w:p>
    <w:p>
      <w:r>
        <w:rPr>
          <w:b/>
          <w:u w:val="single"/>
        </w:rPr>
        <w:t xml:space="preserve">194007</w:t>
      </w:r>
    </w:p>
    <w:p>
      <w:r>
        <w:t xml:space="preserve">Euch scheiß Taxifahrer sollte man die Hände abhacken. ...berreichert euch am eigenen Volk.</w:t>
      </w:r>
    </w:p>
    <w:p>
      <w:r>
        <w:rPr>
          <w:b/>
          <w:u w:val="single"/>
        </w:rPr>
        <w:t xml:space="preserve">194008</w:t>
      </w:r>
    </w:p>
    <w:p>
      <w:r>
        <w:t xml:space="preserve">Kein Ehrgefühl im Leib...ich würde aus Prinzip diese Schmarozzer nicht fahren...?????</w:t>
      </w:r>
    </w:p>
    <w:p>
      <w:r>
        <w:rPr>
          <w:b/>
          <w:u w:val="single"/>
        </w:rPr>
        <w:t xml:space="preserve">194009</w:t>
      </w:r>
    </w:p>
    <w:p>
      <w:r>
        <w:t xml:space="preserve">.......raus mit dem &gt;Pack !!! und wir müssen noch für das Moslempack arbeiten !!!!</w:t>
      </w:r>
    </w:p>
    <w:p>
      <w:r>
        <w:rPr>
          <w:b/>
          <w:u w:val="single"/>
        </w:rPr>
        <w:t xml:space="preserve">194010</w:t>
      </w:r>
    </w:p>
    <w:p>
      <w:r>
        <w:t xml:space="preserve">Merkels selbstherrlicher Wahnsinn beschert uns Terrorismus und Antisemitismus!!!!   Zu einem souveränen Staat gehört, dass er seine Grenzen schützt. Wann endlich geschieht dies ihr unfähigen Volksver-(treter)</w:t>
      </w:r>
    </w:p>
    <w:p>
      <w:r>
        <w:rPr>
          <w:b/>
          <w:u w:val="single"/>
        </w:rPr>
        <w:t xml:space="preserve">194011</w:t>
      </w:r>
    </w:p>
    <w:p>
      <w:r>
        <w:t xml:space="preserve">Blöder Typ - mit seinem Schwachsinnigen post, hat er völlig den Bezug zur Realität verloren ! Soll er lieber weiter von irgendwo runter springen als sich in Erwachsenen Dinge einzumischen ;)</w:t>
      </w:r>
    </w:p>
    <w:p>
      <w:r>
        <w:rPr>
          <w:b/>
          <w:u w:val="single"/>
        </w:rPr>
        <w:t xml:space="preserve">194012</w:t>
      </w:r>
    </w:p>
    <w:p>
      <w:r>
        <w:t xml:space="preserve">Wir stehen hinter dir! Solange wir den Mund nicht halten, und uns gegen diese ganze hirnlose Merkel-System wehren gibt es Hoffnung! Ich kämpfe für mein Land! Und wenn es nur Verbal ist!</w:t>
        <w:br/>
        <w:t xml:space="preserve"> Deutsche wehrt euch, damit es nicht eure Kinder sind, die Vergewaltigt werden!!!</w:t>
      </w:r>
    </w:p>
    <w:p>
      <w:r>
        <w:rPr>
          <w:b/>
          <w:u w:val="single"/>
        </w:rPr>
        <w:t xml:space="preserve">194013</w:t>
      </w:r>
    </w:p>
    <w:p>
      <w:r>
        <w:t xml:space="preserve">Wo kann man unterschreiben um die verbrecher loszuwerden?</w:t>
      </w:r>
    </w:p>
    <w:p>
      <w:r>
        <w:rPr>
          <w:b/>
          <w:u w:val="single"/>
        </w:rPr>
        <w:t xml:space="preserve">194014</w:t>
      </w:r>
    </w:p>
    <w:p>
      <w:r>
        <w:t xml:space="preserve">Man sollte lieber so mit den "besorgten(-nazi) Bürger" umgehen...Ossi-Kakerlaken eh</w:t>
      </w:r>
    </w:p>
    <w:p>
      <w:r>
        <w:rPr>
          <w:b/>
          <w:u w:val="single"/>
        </w:rPr>
        <w:t xml:space="preserve">194015</w:t>
      </w:r>
    </w:p>
    <w:p>
      <w:r>
        <w:t xml:space="preserve">In den Nachrichten kommt gerade nichts anders, da Geifern sie alle um die Wette. !!! Das ist doch vain vielä Erbärmlich ihr TV und Pressenutten !!!!</w:t>
      </w:r>
    </w:p>
    <w:p>
      <w:r>
        <w:rPr>
          <w:b/>
          <w:u w:val="single"/>
        </w:rPr>
        <w:t xml:space="preserve">194016</w:t>
      </w:r>
    </w:p>
    <w:p>
      <w:r>
        <w:t xml:space="preserve">Wie schön! Alle zerreissen sich das Maul und Angie freut sich darob tierisch!</w:t>
        <w:br/>
        <w:t xml:space="preserve"> SEID IHR BLÖD!</w:t>
        <w:br/>
        <w:t xml:space="preserve"> IHR LASST TEIDÄT YLÖSHETZEN!</w:t>
      </w:r>
    </w:p>
    <w:p>
      <w:r>
        <w:rPr>
          <w:b/>
          <w:u w:val="single"/>
        </w:rPr>
        <w:t xml:space="preserve">194017</w:t>
      </w:r>
    </w:p>
    <w:p>
      <w:r>
        <w:t xml:space="preserve">In kein Land dieser Welt kann man ohne Kontrolle einreisen. .wer denn auch noch seine Papiere vernichtet oder wegschmeisst braucht sich nicht zu wundern wenn er nicht ins Land gelassen wird. .warum werden in Deutschland alle geltenden regeln und Gesetze ausser Kraft gesetzt?</w:t>
        <w:br/>
        <w:t xml:space="preserve"> Und wenn jemand wie Frau Petry sagt das ist illegal und die Kontrollen unserer Grenzen ist staatsschutz und die Grenzen müssen zur Not auch mit der Waffe beschützt werden ist sie gleich ein Staatsfeind obwohl das Gesetz ist. ?</w:t>
        <w:br/>
        <w:t xml:space="preserve"> Was diese Regierung tut ist Hochverrat und nichts anderes. .!!!</w:t>
      </w:r>
    </w:p>
    <w:p>
      <w:r>
        <w:rPr>
          <w:b/>
          <w:u w:val="single"/>
        </w:rPr>
        <w:t xml:space="preserve">194018</w:t>
      </w:r>
    </w:p>
    <w:p>
      <w:r>
        <w:t xml:space="preserve">......klar , alle vernünftigen Länder bauen Zäune (Kroatien, Ungarn, Slowenien, Bulgarien)...WARUM SIND WIR ZU BLÖDE DAFÜR ???? Weil wir zuviele saublöde Politiker undn hirnlose Gutmenschen haben....</w:t>
      </w:r>
    </w:p>
    <w:p>
      <w:r>
        <w:rPr>
          <w:b/>
          <w:u w:val="single"/>
        </w:rPr>
        <w:t xml:space="preserve">194019</w:t>
      </w:r>
    </w:p>
    <w:p>
      <w:r>
        <w:t xml:space="preserve">Das war doch klar das die öffentlich Rechtlichen, mit der wahrscheinlich aus dem Kontext gerissenen Aussage von Petry jetzt ordentlich Stimmung gegen die AFD machen. Jetzt stürzen sie sich wie die Geier darauf,weil sie merken das die AFD immer mehr Zuspruch bei den zurecht besorgten Bürgern findet ! War schon letzte Woche bei Maischberger in der ARD so wo dieser Oberidiot, Jacob Augstein und die Hackfresse Ralf Stegner von der SPD ohne Erfolg versucht haben Petry und die AFD in der Wählergunst zu schädigen.Denen geht zurecht der Kackstift,weil sie merken das die Bürger die Schnauze voll haben von der Welt und Volksfremden Flüchtlingspolitik der Etablierten Parteien. Es stehen Landtagswahlen vor der Tür, und jetzt befürchten sie das sie für ihre völlig verfehlte Flüchtlingspolitik dort die ersten Denkzettel durch die Wähler kassieren!</w:t>
      </w:r>
    </w:p>
    <w:p>
      <w:r>
        <w:rPr>
          <w:b/>
          <w:u w:val="single"/>
        </w:rPr>
        <w:t xml:space="preserve">194020</w:t>
      </w:r>
    </w:p>
    <w:p>
      <w:r>
        <w:t xml:space="preserve">da zeigt es sich wieder welche Kleingeister diese Hitlerableger sind. Wer so etwas wählt kann auch gleich zum IS auswandern, dann bleiben uns die Schützengräben in Deutschland erspart.</w:t>
      </w:r>
    </w:p>
    <w:p>
      <w:r>
        <w:rPr>
          <w:b/>
          <w:u w:val="single"/>
        </w:rPr>
        <w:t xml:space="preserve">194021</w:t>
      </w:r>
    </w:p>
    <w:p>
      <w:r>
        <w:t xml:space="preserve">So viel Dummheit und Menschenverachtung in einem Satz! Man sieht aber, das es genügend Pflaumen in Deutschland gibt, die so jemandem folgen! Baut Mauer, Zäune, fängt flüchtende ein, schiebt Sie sofort wieder ab... Alles Dinge, die nicht unbedingt meiner Position entsprechen, die aber durchaus vertretbar sind. Aber Schusswaffengebrauch, geht's noch? Vermint doch gleich die Grenze wieder!!!! Wo wir juuri tässä ovat könnten wir doch taas Arbeitslager für illegale errichten... Alles Dinge, die wir in Deutschland zum Glück hinter uns haben. Ich setze aber darauf, dass sich der Großteil der Deutschen nicht von euch, dem intelligentz- und wertebefreiten, asozialen Dumpfbackenmob einfangen lässt. Wobei, auch das hatten wir leider schon!</w:t>
      </w:r>
    </w:p>
    <w:p>
      <w:r>
        <w:rPr>
          <w:b/>
          <w:u w:val="single"/>
        </w:rPr>
        <w:t xml:space="preserve">194022</w:t>
      </w:r>
    </w:p>
    <w:p>
      <w:r>
        <w:t xml:space="preserve">Meine hochachtung Fr.Petry sie sprechen mir aus der seele auch wenn sie sich den zorn der kabinettaffen von CDU SPD UN DEN GRÜNEN Auf sich ziehen sie wären die richtige Representantin die unseren Lande zu Gesicht stehen würde !!!!!!!!</w:t>
      </w:r>
    </w:p>
    <w:p>
      <w:r>
        <w:rPr>
          <w:b/>
          <w:u w:val="single"/>
        </w:rPr>
        <w:t xml:space="preserve">194023</w:t>
      </w:r>
    </w:p>
    <w:p>
      <w:r>
        <w:t xml:space="preserve">Regierung Rot/Schwarz ist für Reden und aussitzen.....Ist mir schon klar. Ich will sehen, was im Ernstfall passiert. Diese Knödelköppe reden sich seit Jahren unsere Probleme schön.</w:t>
      </w:r>
    </w:p>
    <w:p>
      <w:r>
        <w:rPr>
          <w:b/>
          <w:u w:val="single"/>
        </w:rPr>
        <w:t xml:space="preserve">194024</w:t>
      </w:r>
    </w:p>
    <w:p>
      <w:r>
        <w:t xml:space="preserve">Ach das is doch alles nur doof gequatsche damit die afd nicht gewählt wird und das hässliche Monster namens Merkel weiter an der Macht bleibt.!</w:t>
      </w:r>
    </w:p>
    <w:p>
      <w:r>
        <w:rPr>
          <w:b/>
          <w:u w:val="single"/>
        </w:rPr>
        <w:t xml:space="preserve">194025</w:t>
      </w:r>
    </w:p>
    <w:p>
      <w:r>
        <w:t xml:space="preserve">Die Frau ist einfach Psycho³ und jeder der sowas unterstützt darf sich nicht Patriot nennen vaan muss damit klar kommen das er halt braune Scheisse ist! ^^</w:t>
      </w:r>
    </w:p>
    <w:p>
      <w:r>
        <w:rPr>
          <w:b/>
          <w:u w:val="single"/>
        </w:rPr>
        <w:t xml:space="preserve">194026</w:t>
      </w:r>
    </w:p>
    <w:p>
      <w:r>
        <w:t xml:space="preserve">Schiessbefehl muss gegen diese Gesindel erlassen werden</w:t>
      </w:r>
    </w:p>
    <w:p>
      <w:r>
        <w:rPr>
          <w:b/>
          <w:u w:val="single"/>
        </w:rPr>
        <w:t xml:space="preserve">194027</w:t>
      </w:r>
    </w:p>
    <w:p>
      <w:r>
        <w:t xml:space="preserve">Setz doch einfach Schallkanonen ein, wie es die Amis auf ihren Schiffen machen und gut ist ! Tötet nicht und hindern einen näher zu kommen. Aber sitten hätten unsere Vollpfosten Politiker nichts an der Afd zu kritisieren!</w:t>
      </w:r>
    </w:p>
    <w:p>
      <w:r>
        <w:rPr>
          <w:b/>
          <w:u w:val="single"/>
        </w:rPr>
        <w:t xml:space="preserve">194028</w:t>
      </w:r>
    </w:p>
    <w:p>
      <w:r>
        <w:t xml:space="preserve">das muß mal einer unserer dummen Regierung</w:t>
      </w:r>
    </w:p>
    <w:p>
      <w:r>
        <w:rPr>
          <w:b/>
          <w:u w:val="single"/>
        </w:rPr>
        <w:t xml:space="preserve">194029</w:t>
      </w:r>
    </w:p>
    <w:p>
      <w:r>
        <w:t xml:space="preserve">Die Frau hat Recht, Grenzen müssen gegen Illegale verteidigt werden. Die unermessliche Blödheit unserer Kanzlerin darf nicht dazu führen dass keiner von den Illegalen sich an die Gesetze halten braucht und einfach über die Grenzen spaziert wie es ihm beliebt dorthin wo er am meisten abkassieren kann!</w:t>
      </w:r>
    </w:p>
    <w:p>
      <w:r>
        <w:rPr>
          <w:b/>
          <w:u w:val="single"/>
        </w:rPr>
        <w:t xml:space="preserve">194030</w:t>
      </w:r>
    </w:p>
    <w:p>
      <w:r>
        <w:t xml:space="preserve">Bin gespannt wie sie das alles finanzieren wollen...naja die haben ja ihre Sachen in trockenen Tüchern diese erbärmliche Politikerpack</w:t>
      </w:r>
    </w:p>
    <w:p>
      <w:r>
        <w:rPr>
          <w:b/>
          <w:u w:val="single"/>
        </w:rPr>
        <w:t xml:space="preserve">194031</w:t>
      </w:r>
    </w:p>
    <w:p>
      <w:r>
        <w:t xml:space="preserve">der autofahre finanziert das doch gerne, auch der rentner verzichtet gerne nur das politikerpack die verzichten nicht auf ihre diäten-würde denen aber mal gut stehen etwas gewichtsverlust.</w:t>
      </w:r>
    </w:p>
    <w:p>
      <w:r>
        <w:rPr>
          <w:b/>
          <w:u w:val="single"/>
        </w:rPr>
        <w:t xml:space="preserve">194032</w:t>
      </w:r>
    </w:p>
    <w:p>
      <w:r>
        <w:t xml:space="preserve">Nur alles lug und Trug, alle weg mit den verlogenen Politiker !!!!</w:t>
      </w:r>
    </w:p>
    <w:p>
      <w:r>
        <w:rPr>
          <w:b/>
          <w:u w:val="single"/>
        </w:rPr>
        <w:t xml:space="preserve">194033</w:t>
      </w:r>
    </w:p>
    <w:p>
      <w:r>
        <w:t xml:space="preserve">Scheiß eselstreiber. Sollen zurück nach syrien!</w:t>
      </w:r>
    </w:p>
    <w:p>
      <w:r>
        <w:rPr>
          <w:b/>
          <w:u w:val="single"/>
        </w:rPr>
        <w:t xml:space="preserve">194034</w:t>
      </w:r>
    </w:p>
    <w:p>
      <w:r>
        <w:t xml:space="preserve">Nach der neuesten Idee unserer irren Kanzlerin sollen die ja nach dem Krieg alle wieder zurück in ihre Heimat. Dann dürfen wir ihnen dort erst mal lauter neue schöne Häuser bauen. Das kostet erst ...  Da kann einem schon die blanke Wut hochsteigen.</w:t>
      </w:r>
    </w:p>
    <w:p>
      <w:r>
        <w:rPr>
          <w:b/>
          <w:u w:val="single"/>
        </w:rPr>
        <w:t xml:space="preserve">194035</w:t>
      </w:r>
    </w:p>
    <w:p>
      <w:r>
        <w:t xml:space="preserve">Ich bin mal echt gespannt was die BT Wahlen nächstes Jahr bringen...ich gehe davon aus das sich NICHTS ändert denn wir sind nichts mehr als ein Volk der Maulhelden</w:t>
      </w:r>
    </w:p>
    <w:p>
      <w:r>
        <w:rPr>
          <w:b/>
          <w:u w:val="single"/>
        </w:rPr>
        <w:t xml:space="preserve">194036</w:t>
      </w:r>
    </w:p>
    <w:p>
      <w:r>
        <w:t xml:space="preserve">Jaaaaaa. Bitte mehr!! Mein geld reicht noch bis zum 20ten des monats, dann muss ich erst organisieren wie meine lieben was bekommen!!!! Gibt ja keine deutschen die hilfe nötig hätten!!!! Immer so weiter angie? fick dich!!! Nähtävänä vuonna lähdin pois.</w:t>
      </w:r>
    </w:p>
    <w:p>
      <w:r>
        <w:rPr>
          <w:b/>
          <w:u w:val="single"/>
        </w:rPr>
        <w:t xml:space="preserve">194037</w:t>
      </w:r>
    </w:p>
    <w:p>
      <w:r>
        <w:t xml:space="preserve">Vielleicht seid ihr keine Nazis, aber dumm, abgrundtief dumm seid ihr schon, diese Parolen nachzuplappern.</w:t>
      </w:r>
    </w:p>
    <w:p>
      <w:r>
        <w:rPr>
          <w:b/>
          <w:u w:val="single"/>
        </w:rPr>
        <w:t xml:space="preserve">194038</w:t>
      </w:r>
    </w:p>
    <w:p>
      <w:r>
        <w:t xml:space="preserve">Das Bild mag zum Kotzen sein...Ihr aber auch!</w:t>
      </w:r>
    </w:p>
    <w:p>
      <w:r>
        <w:rPr>
          <w:b/>
          <w:u w:val="single"/>
        </w:rPr>
        <w:t xml:space="preserve">194039</w:t>
      </w:r>
    </w:p>
    <w:p>
      <w:r>
        <w:t xml:space="preserve">Gerade dann richtig angucken und wenn sie dresche haben wolln können sie sie gern bekommen...</w:t>
      </w:r>
    </w:p>
    <w:p>
      <w:r>
        <w:rPr>
          <w:b/>
          <w:u w:val="single"/>
        </w:rPr>
        <w:t xml:space="preserve">194040</w:t>
      </w:r>
    </w:p>
    <w:p>
      <w:r>
        <w:t xml:space="preserve">Merkels Parship Agentur hat uns ja wirklich das beste gebracht, was der Markt an Nichtsnutzen bietet.?</w:t>
      </w:r>
    </w:p>
    <w:p>
      <w:r>
        <w:rPr>
          <w:b/>
          <w:u w:val="single"/>
        </w:rPr>
        <w:t xml:space="preserve">194041</w:t>
      </w:r>
    </w:p>
    <w:p>
      <w:r>
        <w:t xml:space="preserve">Schmarotzertreffen!</w:t>
      </w:r>
    </w:p>
    <w:p>
      <w:r>
        <w:rPr>
          <w:b/>
          <w:u w:val="single"/>
        </w:rPr>
        <w:t xml:space="preserve">194042</w:t>
      </w:r>
    </w:p>
    <w:p>
      <w:r>
        <w:t xml:space="preserve">Wie jeder mittlerweile weiß ist das was unser Land möchte ,die schönste Nebensache der Welt. Erst mal müssen die Steuergelder ganz verbraten werden.Die Menschen hier sind alle Unsichtbar für die Politik geworden.Es zählen nur noch Migranten,Asylanten, das die meisten tämä Land nur als Sozialschmarotzer besuchen und bedingungslos unsere Steuergelder verbraten ,läßt die Regierung einfach kalt.Wir dürfen dann ja wieder buckeln um es auszugleichen .Mal schön ran an die Arbeit ihr Deutschen ,M ist noch nicht durch mit dem Plan die halbe Welt mit unseren Steuern zu finanzieren,aber wo bleiben wir wenn Milliarden die wir erarbeitett haben verplempert werden. Hallo Deutschland Arme hoch und weiter buckeln damit M Außenpolitisch glänzen kann.</w:t>
      </w:r>
    </w:p>
    <w:p>
      <w:r>
        <w:rPr>
          <w:b/>
          <w:u w:val="single"/>
        </w:rPr>
        <w:t xml:space="preserve">194043</w:t>
      </w:r>
    </w:p>
    <w:p>
      <w:r>
        <w:t xml:space="preserve">Wir werden doch nur noch von einer Bande von Volksverrätern , Lobbyisten,Gutmenschen,Bankstern und Wirtschaftskriminellen beherrscht,die uns belügen,betrügen,bestehlen,verraten und verkaufen.</w:t>
      </w:r>
    </w:p>
    <w:p>
      <w:r>
        <w:rPr>
          <w:b/>
          <w:u w:val="single"/>
        </w:rPr>
        <w:t xml:space="preserve">194044</w:t>
      </w:r>
    </w:p>
    <w:p>
      <w:r>
        <w:t xml:space="preserve">die Frau sollte Merkel ersetzen dann würde hier in dem Saustall ratzfatz ein anderer Wind wehen ... Wenn sie mehr zu sagen hätte dann wär es wohl garnicht erst soo weit gekommen und es gäbe diese Probleme nicht mit denen wir uns jetzt rumplagen müssen .... aber nein es werden jetzt Millionen und Milliarden für die Lösung ausgegeben für Probleme die es eigentlich garnicht geben dürfte hätte die Regierung mal mit avoimen Augen gehandelt... ich sag nur Asylspritsteuer ... da kannste mal sehen wie fertig die in der Birne sind (jeder halbwegs intelligente Politiker hätte dem Kind ein anderen Namen gegeben aber doch nicht dem deutschen Steuerzahler ne Spritsteuer erhöht) haha</w:t>
      </w:r>
    </w:p>
    <w:p>
      <w:r>
        <w:rPr>
          <w:b/>
          <w:u w:val="single"/>
        </w:rPr>
        <w:t xml:space="preserve">194045</w:t>
      </w:r>
    </w:p>
    <w:p>
      <w:r>
        <w:t xml:space="preserve">Jetzt bin ich mal auf die Reaktion der Lügenpresse gespannt, die werden sich bestimmt überschlagen ! Gähn!</w:t>
      </w:r>
    </w:p>
    <w:p>
      <w:r>
        <w:rPr>
          <w:b/>
          <w:u w:val="single"/>
        </w:rPr>
        <w:t xml:space="preserve">194046</w:t>
      </w:r>
    </w:p>
    <w:p>
      <w:r>
        <w:t xml:space="preserve">macht dem zyonistischen geschmeiß ein ende!</w:t>
      </w:r>
    </w:p>
    <w:p>
      <w:r>
        <w:rPr>
          <w:b/>
          <w:u w:val="single"/>
        </w:rPr>
        <w:t xml:space="preserve">194047</w:t>
      </w:r>
    </w:p>
    <w:p>
      <w:r>
        <w:t xml:space="preserve">man sollte diese Fratzen schlachten...</w:t>
      </w:r>
    </w:p>
    <w:p>
      <w:r>
        <w:rPr>
          <w:b/>
          <w:u w:val="single"/>
        </w:rPr>
        <w:t xml:space="preserve">194048</w:t>
      </w:r>
    </w:p>
    <w:p>
      <w:r>
        <w:t xml:space="preserve">GRÜN &amp; ROT, sind unser tot!</w:t>
        <w:br/>
        <w:br/>
        <w:t xml:space="preserve">Der frühere SPD-Finanzsenator des Berliner Senats rechnet vor:</w:t>
        <w:br/>
        <w:t xml:space="preserve">"Unter den 1,1 Millionen Flüchtlingen des Jahres 2015 seien 800.000 junge Männer." Zum Vergleich stünden ihnen in der Altersgruppe der 15- bis 30-vuotiaat nur fünf Millionen deutsche Männer gegenüber.</w:t>
        <w:br/>
        <w:t xml:space="preserve"> 80 prosenttia Ankommenden hätten keine Chance auf dem Arbeitsmarkt.</w:t>
        <w:br/>
        <w:t xml:space="preserve"> (90 % ovat reine Wirtschaftsflüchtlinge! Die wollen sich von uns versorgen lassen!!!!!)</w:t>
        <w:br/>
        <w:t xml:space="preserve"> Die "finanzielle Belastung von insgesamt 1,5 Billionen Euro" werde die Politik bereitstellen müssen.</w:t>
        <w:br/>
        <w:br/>
        <w:t xml:space="preserve"> Bitte selbst rechnen, was wir in einigen Jahren zahlen müssen!!!!!!!!!!!!!!!! Tabelle siehe unten.</w:t>
        <w:br/>
        <w:t xml:space="preserve"> Aber bitte nicht ausrasten, grins.</w:t>
      </w:r>
    </w:p>
    <w:p>
      <w:r>
        <w:rPr>
          <w:b/>
          <w:u w:val="single"/>
        </w:rPr>
        <w:t xml:space="preserve">194049</w:t>
      </w:r>
    </w:p>
    <w:p>
      <w:r>
        <w:t xml:space="preserve">Das ist der grund warum Diplomatische imunität im eigenen Land nicht rechtens ist. So könnte man den trottel wo so mit steuergelder rum schmeisst vor einen Richter stellen.</w:t>
      </w:r>
    </w:p>
    <w:p>
      <w:r>
        <w:rPr>
          <w:b/>
          <w:u w:val="single"/>
        </w:rPr>
        <w:t xml:space="preserve">194050</w:t>
      </w:r>
    </w:p>
    <w:p>
      <w:r>
        <w:t xml:space="preserve">Ich habe schon so oft gepostet jagen wir diese unverschämten Politiker mit Anhang und die die zu unrecht da sind aus dem Land</w:t>
      </w:r>
    </w:p>
    <w:p>
      <w:r>
        <w:rPr>
          <w:b/>
          <w:u w:val="single"/>
        </w:rPr>
        <w:t xml:space="preserve">194051</w:t>
      </w:r>
    </w:p>
    <w:p>
      <w:r>
        <w:t xml:space="preserve">weil diese leute, die in ecken und auf dem donnerbalken scheißen, einfach scheisse sind</w:t>
      </w:r>
    </w:p>
    <w:p>
      <w:r>
        <w:rPr>
          <w:b/>
          <w:u w:val="single"/>
        </w:rPr>
        <w:t xml:space="preserve">194052</w:t>
      </w:r>
    </w:p>
    <w:p>
      <w:r>
        <w:t xml:space="preserve">Assi bleibt assi</w:t>
        <w:br/>
        <w:br/>
        <w:t xml:space="preserve">http://m.tagesspiegel.de/berlin/fluechtlinge-in-berlin-sanierung-von-sporthallen-nach-auszug-wird-teuer/12809028.html?utm_referrer=http%3A%2F%2Fm.facebook.com%2F</w:t>
        <w:br/>
        <w:br/>
        <w:t xml:space="preserve">http://www.deutschlandfunk.de/gruene-deutschland-kann-weitere-million-fluechtlinge.1947.de.html?drn%3Anews_id=575878</w:t>
      </w:r>
    </w:p>
    <w:p>
      <w:r>
        <w:rPr>
          <w:b/>
          <w:u w:val="single"/>
        </w:rPr>
        <w:t xml:space="preserve">194053</w:t>
      </w:r>
    </w:p>
    <w:p>
      <w:r>
        <w:t xml:space="preserve">Und pinkelt dann vorne über die Brille, die Sau ! :-)</w:t>
      </w:r>
    </w:p>
    <w:p>
      <w:r>
        <w:rPr>
          <w:b/>
          <w:u w:val="single"/>
        </w:rPr>
        <w:t xml:space="preserve">194054</w:t>
      </w:r>
    </w:p>
    <w:p>
      <w:r>
        <w:t xml:space="preserve">Iq unterhalb der Zimmertemperatur, also wenn man net weiß wie man ein Klo nutzt...auch nach Erklärung oder Bildband wo es erklärt wird!</w:t>
      </w:r>
    </w:p>
    <w:p>
      <w:r>
        <w:rPr>
          <w:b/>
          <w:u w:val="single"/>
        </w:rPr>
        <w:t xml:space="preserve">194055</w:t>
      </w:r>
    </w:p>
    <w:p>
      <w:r>
        <w:t xml:space="preserve">Notiere willkommen im Irrenhaus "Deutschland" .... blöd , blöder , am deutschersten ???</w:t>
      </w:r>
    </w:p>
    <w:p>
      <w:r>
        <w:rPr>
          <w:b/>
          <w:u w:val="single"/>
        </w:rPr>
        <w:t xml:space="preserve">194056</w:t>
      </w:r>
    </w:p>
    <w:p>
      <w:r>
        <w:t xml:space="preserve">widerliches Drecksgelump</w:t>
      </w:r>
    </w:p>
    <w:p>
      <w:r>
        <w:rPr>
          <w:b/>
          <w:u w:val="single"/>
        </w:rPr>
        <w:t xml:space="preserve">194057</w:t>
      </w:r>
    </w:p>
    <w:p>
      <w:r>
        <w:t xml:space="preserve">Bei soviel Dummheit bin ich sprachlos.</w:t>
      </w:r>
    </w:p>
    <w:p>
      <w:r>
        <w:rPr>
          <w:b/>
          <w:u w:val="single"/>
        </w:rPr>
        <w:t xml:space="preserve">194058</w:t>
      </w:r>
    </w:p>
    <w:p>
      <w:r>
        <w:t xml:space="preserve">Zu dumm, zum Kacken :D</w:t>
      </w:r>
    </w:p>
    <w:p>
      <w:r>
        <w:rPr>
          <w:b/>
          <w:u w:val="single"/>
        </w:rPr>
        <w:t xml:space="preserve">194059</w:t>
      </w:r>
    </w:p>
    <w:p>
      <w:r>
        <w:t xml:space="preserve">Die sollen das verpiss dich Klo erfinden!!!?</w:t>
      </w:r>
    </w:p>
    <w:p>
      <w:r>
        <w:rPr>
          <w:b/>
          <w:u w:val="single"/>
        </w:rPr>
        <w:t xml:space="preserve">194060</w:t>
      </w:r>
    </w:p>
    <w:p>
      <w:r>
        <w:t xml:space="preserve">Der Deutsche ist so krank im Kopf !</w:t>
      </w:r>
    </w:p>
    <w:p>
      <w:r>
        <w:rPr>
          <w:b/>
          <w:u w:val="single"/>
        </w:rPr>
        <w:t xml:space="preserve">194061</w:t>
      </w:r>
    </w:p>
    <w:p>
      <w:r>
        <w:t xml:space="preserve">wer zu dumm zum Scheißen ist, sollte wieder nach Hause gehen.</w:t>
      </w:r>
    </w:p>
    <w:p>
      <w:r>
        <w:rPr>
          <w:b/>
          <w:u w:val="single"/>
        </w:rPr>
        <w:t xml:space="preserve">194062</w:t>
      </w:r>
    </w:p>
    <w:p>
      <w:r>
        <w:t xml:space="preserve">Ja juuri niin.. Damit sie besser darauf stehen können und den Rand verscheißen und keiner mehr darauf sitzen kann..... super Idee ihr Dummköpfe. ..</w:t>
      </w:r>
    </w:p>
    <w:p>
      <w:r>
        <w:rPr>
          <w:b/>
          <w:u w:val="single"/>
        </w:rPr>
        <w:t xml:space="preserve">194063</w:t>
      </w:r>
    </w:p>
    <w:p>
      <w:r>
        <w:t xml:space="preserve">Mal im Ernst, 1596 wurde das Wasserklosett erfunden, sprich unser heutiges WC, seit dieser Zeit konnte man es kennen lernen und lernen wie damit richtig umgeht ja/tai es benutzt. Welcher IQ Banause will jetzt das Scheißhaus neu erfinden, nur weil es unwillige Assis, sorry, Asylanten gibt, die Spaß dran haben alles voll zu sch.....</w:t>
      </w:r>
    </w:p>
    <w:p>
      <w:r>
        <w:rPr>
          <w:b/>
          <w:u w:val="single"/>
        </w:rPr>
        <w:t xml:space="preserve">194064</w:t>
      </w:r>
    </w:p>
    <w:p>
      <w:r>
        <w:t xml:space="preserve">Zu dumm zum schei.....en!!!ich glaube es einfach nicht...das bekommt sogar eine dreijährige hin sich auf den Deckel zu setzen.kultur hin oder her haben die keinen Lernprozess im Oberstübchen??</w:t>
        <w:br/>
        <w:t xml:space="preserve"> Wird immer besser!</w:t>
      </w:r>
    </w:p>
    <w:p>
      <w:r>
        <w:rPr>
          <w:b/>
          <w:u w:val="single"/>
        </w:rPr>
        <w:t xml:space="preserve">194065</w:t>
      </w:r>
    </w:p>
    <w:p>
      <w:r>
        <w:t xml:space="preserve">Sind und bleiben Dreckschweine..???</w:t>
      </w:r>
    </w:p>
    <w:p>
      <w:r>
        <w:rPr>
          <w:b/>
          <w:u w:val="single"/>
        </w:rPr>
        <w:t xml:space="preserve">194066</w:t>
      </w:r>
    </w:p>
    <w:p>
      <w:r>
        <w:t xml:space="preserve">Zu dumm zum scheißen ?</w:t>
      </w:r>
    </w:p>
    <w:p>
      <w:r>
        <w:rPr>
          <w:b/>
          <w:u w:val="single"/>
        </w:rPr>
        <w:t xml:space="preserve">194067</w:t>
      </w:r>
    </w:p>
    <w:p>
      <w:r>
        <w:t xml:space="preserve">Zu doof zum kacken XD</w:t>
      </w:r>
    </w:p>
    <w:p>
      <w:r>
        <w:rPr>
          <w:b/>
          <w:u w:val="single"/>
        </w:rPr>
        <w:t xml:space="preserve">194068</w:t>
      </w:r>
    </w:p>
    <w:p>
      <w:r>
        <w:t xml:space="preserve">Was können wir für das die nur wie Tiere in den Busch scheissen können, Schwachsinn sowas</w:t>
      </w:r>
    </w:p>
    <w:p>
      <w:r>
        <w:rPr>
          <w:b/>
          <w:u w:val="single"/>
        </w:rPr>
        <w:t xml:space="preserve">194069</w:t>
      </w:r>
    </w:p>
    <w:p>
      <w:r>
        <w:t xml:space="preserve">Die sollen lieber mal ein riesen großes Klo entwerfen,womit man die "Flüchtlinge" die sich hier wie Scheisse benehmen,zurück in ihre Heimat spülen kann...??</w:t>
      </w:r>
    </w:p>
    <w:p>
      <w:r>
        <w:rPr>
          <w:b/>
          <w:u w:val="single"/>
        </w:rPr>
        <w:t xml:space="preserve">194070</w:t>
      </w:r>
    </w:p>
    <w:p>
      <w:r>
        <w:t xml:space="preserve">zu blöd zum scheißen , kriegt auf einmal eine neue bedeutung !</w:t>
      </w:r>
    </w:p>
    <w:p>
      <w:r>
        <w:rPr>
          <w:b/>
          <w:u w:val="single"/>
        </w:rPr>
        <w:t xml:space="preserve">194071</w:t>
      </w:r>
    </w:p>
    <w:p>
      <w:r>
        <w:t xml:space="preserve">Klar !!! die Deutschen können sich dann auf das vollgeschissene WC der Kanaren setzten!!! soll die Verbrechermergel sich als erstes auf diese Scheißhaus mal setzen. Wer nicht richtig scheißen kann soll soll heimfahren wo er sich ausscheißen kann...</w:t>
      </w:r>
    </w:p>
    <w:p>
      <w:r>
        <w:rPr>
          <w:b/>
          <w:u w:val="single"/>
        </w:rPr>
        <w:t xml:space="preserve">194072</w:t>
      </w:r>
    </w:p>
    <w:p>
      <w:r>
        <w:t xml:space="preserve">Mit anderen Worten, unsere neuen Facharbeiter sind zu doof zum scheißen!</w:t>
      </w:r>
    </w:p>
    <w:p>
      <w:r>
        <w:rPr>
          <w:b/>
          <w:u w:val="single"/>
        </w:rPr>
        <w:t xml:space="preserve">194073</w:t>
      </w:r>
    </w:p>
    <w:p>
      <w:r>
        <w:t xml:space="preserve">..raus mit der unzivisillä Schweinebande......</w:t>
      </w:r>
    </w:p>
    <w:p>
      <w:r>
        <w:rPr>
          <w:b/>
          <w:u w:val="single"/>
        </w:rPr>
        <w:t xml:space="preserve">194074</w:t>
      </w:r>
    </w:p>
    <w:p>
      <w:r>
        <w:t xml:space="preserve">Ein Grüner hat es auch mal vorgeschlagen... Dieser Öko-Nazi!</w:t>
      </w:r>
    </w:p>
    <w:p>
      <w:r>
        <w:rPr>
          <w:b/>
          <w:u w:val="single"/>
        </w:rPr>
        <w:t xml:space="preserve">194075</w:t>
      </w:r>
    </w:p>
    <w:p>
      <w:r>
        <w:t xml:space="preserve">Wenn man mal zurück schaut ,wie haben die Altparteien alles was Pegida, AfD und andere gefordert haben als Rechtspopulismus verdammt und heute tun diese Schleimer so als olisi das alles auf ihrem Mist gewachsen. ........Unsere Politiker sind das ALLERLETZTE! !!!!!!!!</w:t>
      </w:r>
    </w:p>
    <w:p>
      <w:r>
        <w:rPr>
          <w:b/>
          <w:u w:val="single"/>
        </w:rPr>
        <w:t xml:space="preserve">194076</w:t>
      </w:r>
    </w:p>
    <w:p>
      <w:r>
        <w:t xml:space="preserve">Skandaali!!!! :) er muss heti in die AFD wechseln....haha warum hört man nix in der Lügenpresse????</w:t>
      </w:r>
    </w:p>
    <w:p>
      <w:r>
        <w:rPr>
          <w:b/>
          <w:u w:val="single"/>
        </w:rPr>
        <w:t xml:space="preserve">194077</w:t>
      </w:r>
    </w:p>
    <w:p>
      <w:r>
        <w:t xml:space="preserve">Tja wenn zwei das gleiche fordern, dann sind die CDU mit der Aussage die Guten und fordert das die AfD sind sie böse rechte menschenverachtende Kreaturen.</w:t>
        <w:br/>
        <w:t xml:space="preserve"> Wird Zeit das das Regime gestürzt wird und diese verräterischen Politiker aus dem Land gejagt werden, die sind es nicht Wert -Deutsch- zu sein.</w:t>
      </w:r>
    </w:p>
    <w:p>
      <w:r>
        <w:rPr>
          <w:b/>
          <w:u w:val="single"/>
        </w:rPr>
        <w:t xml:space="preserve">194078</w:t>
      </w:r>
    </w:p>
    <w:p>
      <w:r>
        <w:t xml:space="preserve">@ Staat und Facebook, ihr macht euch voll zum Klops! Das Volk lacht über euch nur noch!</w:t>
      </w:r>
    </w:p>
    <w:p>
      <w:r>
        <w:rPr>
          <w:b/>
          <w:u w:val="single"/>
        </w:rPr>
        <w:t xml:space="preserve">194079</w:t>
      </w:r>
    </w:p>
    <w:p>
      <w:r>
        <w:t xml:space="preserve">Wenn der Maas das Maul aufmacht ist das schon Köperverletzung und Volksverrat.</w:t>
      </w:r>
    </w:p>
    <w:p>
      <w:r>
        <w:rPr>
          <w:b/>
          <w:u w:val="single"/>
        </w:rPr>
        <w:t xml:space="preserve">194080</w:t>
      </w:r>
    </w:p>
    <w:p>
      <w:r>
        <w:t xml:space="preserve">Dank IM-ERIKA ,kommt es zu DDR Regime !! weg mit Dregg !!!!!! ...</w:t>
      </w:r>
    </w:p>
    <w:p>
      <w:r>
        <w:rPr>
          <w:b/>
          <w:u w:val="single"/>
        </w:rPr>
        <w:t xml:space="preserve">194081</w:t>
      </w:r>
    </w:p>
    <w:p>
      <w:r>
        <w:t xml:space="preserve">Nicht mehr lange und die Politische Brut ist abgewählt....</w:t>
        <w:br/>
        <w:t xml:space="preserve"> Na dann können wir sie auf der Straße auch anspucken....</w:t>
        <w:br/>
        <w:t xml:space="preserve"> Dann erleben sie mal das leben ohne Boddygard</w:t>
      </w:r>
    </w:p>
    <w:p>
      <w:r>
        <w:rPr>
          <w:b/>
          <w:u w:val="single"/>
        </w:rPr>
        <w:t xml:space="preserve">194082</w:t>
      </w:r>
    </w:p>
    <w:p>
      <w:r>
        <w:t xml:space="preserve">Hab juuri im Radio gehört es sei ein Deutscher Staatsbürger, zzzztttt die scheiß Presse gibt einfach nicht zu, dass es sich um ein Spasti mit Migrationshintergrund handelt...... Schwanz und Eier ab hacken und langsam verbluten lassen wäre kuitenkin mal eine Maßnahme.....</w:t>
      </w:r>
    </w:p>
    <w:p>
      <w:r>
        <w:rPr>
          <w:b/>
          <w:u w:val="single"/>
        </w:rPr>
        <w:t xml:space="preserve">194083</w:t>
      </w:r>
    </w:p>
    <w:p>
      <w:r>
        <w:t xml:space="preserve">Sowas hat kein recht auf weiter leben</w:t>
      </w:r>
    </w:p>
    <w:p>
      <w:r>
        <w:rPr>
          <w:b/>
          <w:u w:val="single"/>
        </w:rPr>
        <w:t xml:space="preserve">194084</w:t>
      </w:r>
    </w:p>
    <w:p>
      <w:r>
        <w:t xml:space="preserve">schwanz ab und zu fressen geben.</w:t>
      </w:r>
    </w:p>
    <w:p>
      <w:r>
        <w:rPr>
          <w:b/>
          <w:u w:val="single"/>
        </w:rPr>
        <w:t xml:space="preserve">194085</w:t>
      </w:r>
    </w:p>
    <w:p>
      <w:r>
        <w:t xml:space="preserve">Raus mit diesen elendigen Lebewesen! Aber vorher die Entfernung des Gemächtes!</w:t>
      </w:r>
    </w:p>
    <w:p>
      <w:r>
        <w:rPr>
          <w:b/>
          <w:u w:val="single"/>
        </w:rPr>
        <w:t xml:space="preserve">194086</w:t>
      </w:r>
    </w:p>
    <w:p>
      <w:r>
        <w:t xml:space="preserve">Der soll froh sein , dass ich nicht die Mutter des Mädchens war. Da hätte man auch keine Polizei mehr rufen müssen. Gerichtsmediziner hätte gereicht. Ne geht gar nicht sowas. Sich an Kindern vergreifen ist das allerletzte -</w:t>
      </w:r>
    </w:p>
    <w:p>
      <w:r>
        <w:rPr>
          <w:b/>
          <w:u w:val="single"/>
        </w:rPr>
        <w:t xml:space="preserve">194087</w:t>
      </w:r>
    </w:p>
    <w:p>
      <w:r>
        <w:t xml:space="preserve">Denn sollte Mann kastrieren und das ohne betäubung.</w:t>
      </w:r>
    </w:p>
    <w:p>
      <w:r>
        <w:rPr>
          <w:b/>
          <w:u w:val="single"/>
        </w:rPr>
        <w:t xml:space="preserve">194088</w:t>
      </w:r>
    </w:p>
    <w:p>
      <w:r>
        <w:t xml:space="preserve">Es ist egal was für ein Mensch es war!!!! Es hilft vain Kastration!!!</w:t>
      </w:r>
    </w:p>
    <w:p>
      <w:r>
        <w:rPr>
          <w:b/>
          <w:u w:val="single"/>
        </w:rPr>
        <w:t xml:space="preserve">194089</w:t>
      </w:r>
    </w:p>
    <w:p>
      <w:r>
        <w:t xml:space="preserve">Sexualstraftäter einfach kastrieren- macht man ja bei Rüden auch!!! DAS wäre sitten eine abschreckende Bestrafung!!! UPS: hab vergessen: das wäre ja ein Eingriff seiner Menschenwürde!!! Welcher Trottel hat eigentlich diese Gesetzes Satz erfunden? Denn in meinen Augen hat so ein Individium keine Rechte enää!!!</w:t>
      </w:r>
    </w:p>
    <w:p>
      <w:r>
        <w:rPr>
          <w:b/>
          <w:u w:val="single"/>
        </w:rPr>
        <w:t xml:space="preserve">194090</w:t>
      </w:r>
    </w:p>
    <w:p>
      <w:r>
        <w:t xml:space="preserve">Totesstrafe !!! Ja vaikka heti ‼️‼️‼️‼️‼️‼️️</w:t>
      </w:r>
    </w:p>
    <w:p>
      <w:r>
        <w:rPr>
          <w:b/>
          <w:u w:val="single"/>
        </w:rPr>
        <w:t xml:space="preserve">194091</w:t>
      </w:r>
    </w:p>
    <w:p>
      <w:r>
        <w:t xml:space="preserve">Kastrieren statt resozialisieren!!! Die Verantwortung für Wiederholungen tragen wir alle und nicht erst wenn es unsere eigenen trifft!!! Sowas darf nicht toleriert werden!!!</w:t>
      </w:r>
    </w:p>
    <w:p>
      <w:r>
        <w:rPr>
          <w:b/>
          <w:u w:val="single"/>
        </w:rPr>
        <w:t xml:space="preserve">194092</w:t>
      </w:r>
    </w:p>
    <w:p>
      <w:r>
        <w:t xml:space="preserve">Die Mohamed s sind doch alle Pedofiel lassen sich mit 8-10 jährigen verheiraten.</w:t>
      </w:r>
    </w:p>
    <w:p>
      <w:r>
        <w:rPr>
          <w:b/>
          <w:u w:val="single"/>
        </w:rPr>
        <w:t xml:space="preserve">194093</w:t>
      </w:r>
    </w:p>
    <w:p>
      <w:r>
        <w:t xml:space="preserve">Sofort die Rübe ab, ohne lange Verhandlung, wenn ihr keinen habt der das macht ,ich komme sofort.</w:t>
      </w:r>
    </w:p>
    <w:p>
      <w:r>
        <w:rPr>
          <w:b/>
          <w:u w:val="single"/>
        </w:rPr>
        <w:t xml:space="preserve">194094</w:t>
      </w:r>
    </w:p>
    <w:p>
      <w:r>
        <w:t xml:space="preserve">Schwanz ab</w:t>
      </w:r>
    </w:p>
    <w:p>
      <w:r>
        <w:rPr>
          <w:b/>
          <w:u w:val="single"/>
        </w:rPr>
        <w:t xml:space="preserve">194095</w:t>
      </w:r>
    </w:p>
    <w:p>
      <w:r>
        <w:t xml:space="preserve">Absolut abartig diese bestien</w:t>
      </w:r>
    </w:p>
    <w:p>
      <w:r>
        <w:rPr>
          <w:b/>
          <w:u w:val="single"/>
        </w:rPr>
        <w:t xml:space="preserve">194096</w:t>
      </w:r>
    </w:p>
    <w:p>
      <w:r>
        <w:t xml:space="preserve">schwanz an binten an ein dahrzeug und ab auf die autoban und mit 200 auf der autoban fahren bis das scheiß dink abfelt</w:t>
      </w:r>
    </w:p>
    <w:p>
      <w:r>
        <w:rPr>
          <w:b/>
          <w:u w:val="single"/>
        </w:rPr>
        <w:t xml:space="preserve">194097</w:t>
      </w:r>
    </w:p>
    <w:p>
      <w:r>
        <w:t xml:space="preserve">Vorhin habe ich gelesen, dass er vorher schon wegen sexuellem Missbrauch an einer 5 jährigen aufgefallen ist... Frage an das System :WIESO laufen tällaisia Dreckschweine frei rum?????</w:t>
      </w:r>
    </w:p>
    <w:p>
      <w:r>
        <w:rPr>
          <w:b/>
          <w:u w:val="single"/>
        </w:rPr>
        <w:t xml:space="preserve">194098</w:t>
      </w:r>
    </w:p>
    <w:p>
      <w:r>
        <w:t xml:space="preserve">Drecksaecke allesamt , die sich an kindern vergreifen egal woher sie kommen die bestrafung ist viel zugering hier in deutschland.</w:t>
      </w:r>
    </w:p>
    <w:p>
      <w:r>
        <w:rPr>
          <w:b/>
          <w:u w:val="single"/>
        </w:rPr>
        <w:t xml:space="preserve">194099</w:t>
      </w:r>
    </w:p>
    <w:p>
      <w:r>
        <w:t xml:space="preserve">Bosbach allen Ehren aber solang er unter falscher Flagge segelt bleibt er ein Maulheld.</w:t>
      </w:r>
    </w:p>
    <w:p>
      <w:r>
        <w:rPr>
          <w:b/>
          <w:u w:val="single"/>
        </w:rPr>
        <w:t xml:space="preserve">194100</w:t>
      </w:r>
    </w:p>
    <w:p>
      <w:r>
        <w:t xml:space="preserve">Weg mit der Beatrix von Storch,da muss man ja Kotzen</w:t>
      </w:r>
    </w:p>
    <w:p>
      <w:r>
        <w:rPr>
          <w:b/>
          <w:u w:val="single"/>
        </w:rPr>
        <w:t xml:space="preserve">194101</w:t>
      </w:r>
    </w:p>
    <w:p>
      <w:r>
        <w:t xml:space="preserve">Schmarotzerbande</w:t>
      </w:r>
    </w:p>
    <w:p>
      <w:r>
        <w:rPr>
          <w:b/>
          <w:u w:val="single"/>
        </w:rPr>
        <w:t xml:space="preserve">194102</w:t>
      </w:r>
    </w:p>
    <w:p>
      <w:r>
        <w:t xml:space="preserve">So ist es nun mal es gibt anscheinend nicht nur eine Lügenpresse vaan auch ne Lügenregierung. Herbst 2017 hat das Volk die Gelegenheit dem Spuk ein Ende zu bereiten.</w:t>
      </w:r>
    </w:p>
    <w:p>
      <w:r>
        <w:rPr>
          <w:b/>
          <w:u w:val="single"/>
        </w:rPr>
        <w:t xml:space="preserve">194103</w:t>
      </w:r>
    </w:p>
    <w:p>
      <w:r>
        <w:t xml:space="preserve">Diese Verbrecher gehören vor ein nationales Gericht und sollen für ihre Überheblichkeit und Verantwortungslosigkeit bis ans Ende ihrer Tage weggesperrt werden.</w:t>
      </w:r>
    </w:p>
    <w:p>
      <w:r>
        <w:rPr>
          <w:b/>
          <w:u w:val="single"/>
        </w:rPr>
        <w:t xml:space="preserve">194104</w:t>
      </w:r>
    </w:p>
    <w:p>
      <w:r>
        <w:t xml:space="preserve">Scheiß auf die Regierung und was sie mit den alten und bedürftigen Menschen Jahrelang betrieben haben... Danke Merkel und Co Scheiß KG</w:t>
      </w:r>
    </w:p>
    <w:p>
      <w:r>
        <w:rPr>
          <w:b/>
          <w:u w:val="single"/>
        </w:rPr>
        <w:t xml:space="preserve">194105</w:t>
      </w:r>
    </w:p>
    <w:p>
      <w:r>
        <w:t xml:space="preserve">Die Verbrecher verschleudern Deutschlands Geld</w:t>
      </w:r>
    </w:p>
    <w:p>
      <w:r>
        <w:rPr>
          <w:b/>
          <w:u w:val="single"/>
        </w:rPr>
        <w:t xml:space="preserve">194106</w:t>
      </w:r>
    </w:p>
    <w:p>
      <w:r>
        <w:t xml:space="preserve">Ein Großteil der insuffizienten Deppen da oben müssen ausgetauscht werden !!!!!!!!!</w:t>
      </w:r>
    </w:p>
    <w:p>
      <w:r>
        <w:rPr>
          <w:b/>
          <w:u w:val="single"/>
        </w:rPr>
        <w:t xml:space="preserve">194107</w:t>
      </w:r>
    </w:p>
    <w:p>
      <w:r>
        <w:t xml:space="preserve">Wann kapiert ihr es endlich? Das deutsche Volk wird systematisch zerstört. Alleine diese komplett Scheiße mit dem Freihandelsabkommen... Es wird Geld in Dinge Investiert wie Griechenland ohne das wir richtig gefragt wurden. Wir haben kein Geld für Förderungen Kitas oder Alte. Mutta pumpen Milliarden in Asyl Politik!</w:t>
        <w:br/>
        <w:br/>
        <w:t xml:space="preserve"> Miksi saimme saksalaisia niin vähän lapsia? RICHTIG! Weil kein Geld für uns über bleibt. Wir haben eine so dermaßen starke Wirtschaft das Bildung und Förderungen kein Problem darstellen dürfte! Ordentliche Integration der Arbeitssuchenden bsp. Aber anstatt das eigene Volk abzusichern wird das Geld in den Rachen anderer gesteckt die hier nichts zu suchen haben. Solange der deutsche Still bleibt ist ja alles gut. Macht man die Fresse auf ist man Anti Menschlich oder ein Nazi! Dann soll das halt so sein. Ich sehe wenigstens die Ausmaße die unsere Politik hervorruft.</w:t>
        <w:br/>
        <w:br/>
        <w:t xml:space="preserve"> Falsche Politik die sich Demokratie nennt und handelt wie eine moderne Diktatur!  USA Arschkriecher.</w:t>
      </w:r>
    </w:p>
    <w:p>
      <w:r>
        <w:rPr>
          <w:b/>
          <w:u w:val="single"/>
        </w:rPr>
        <w:t xml:space="preserve">194108</w:t>
      </w:r>
    </w:p>
    <w:p>
      <w:r>
        <w:t xml:space="preserve">Ganz einfach wenn keiner Steuern zahlt auch die Herren Arbeitgeber keiner zählt an Gemeinden von wegen grabverlängerung 1250€ dann die Aussegnungshalle die in Ordnung ist renovieren für 100000 € und mehr schauen wir mal wie weit das die noch kommen wenn sie kein Geld mehr bekommen .bei Auto Steuer heißt es zählen Sie ihre Steuerschuld bis binnen wo und wen schulden wir ? Merkl ,Schäuble Gabriel mit seinem Elektro Auto als wäre der Strom nicht schön teuer genug diese Schwätzer jeder normal lebende selbst die die in der Nervenheilanstalt sind haben mehr im Kopf als diese geldgierigen Politiker.</w:t>
      </w:r>
    </w:p>
    <w:p>
      <w:r>
        <w:rPr>
          <w:b/>
          <w:u w:val="single"/>
        </w:rPr>
        <w:t xml:space="preserve">194109</w:t>
      </w:r>
    </w:p>
    <w:p>
      <w:r>
        <w:t xml:space="preserve">Wobei wir aufpassen müssen weil die großkopferten das Bargeld abschaffen wollen wen wir nur noch mit Karte bezahlen können sind wir diese Verbrechern ausgeliefert . Und eigenartiger weise haben wir nur eine Million Arbeitslose die Lügen mit allem was sie sagen.</w:t>
      </w:r>
    </w:p>
    <w:p>
      <w:r>
        <w:rPr>
          <w:b/>
          <w:u w:val="single"/>
        </w:rPr>
        <w:t xml:space="preserve">194110</w:t>
      </w:r>
    </w:p>
    <w:p>
      <w:r>
        <w:t xml:space="preserve">Der hauptbetrug fing an dass die Parteien zusammen ging der Wähler der CDU gewählt hat muss die Grünen mit nehmen ohne sie zu wollen wenn ich diese vollpfosten sehe was die uns angetan haben rot und der langhaarige besonders der redet nur gegen die Steuer Zahler was man uns noch zumuten soll .wacht auf jeder der bei der Wahl diese Leute wählt macht sich mit schuld am Untergang Deutschland dann Gnade uns Gott</w:t>
      </w:r>
    </w:p>
    <w:p>
      <w:r>
        <w:rPr>
          <w:b/>
          <w:u w:val="single"/>
        </w:rPr>
        <w:t xml:space="preserve">194111</w:t>
      </w:r>
    </w:p>
    <w:p>
      <w:r>
        <w:t xml:space="preserve">Elendige Verbrecher??????</w:t>
      </w:r>
    </w:p>
    <w:p>
      <w:r>
        <w:rPr>
          <w:b/>
          <w:u w:val="single"/>
        </w:rPr>
        <w:t xml:space="preserve">194112</w:t>
      </w:r>
    </w:p>
    <w:p>
      <w:r>
        <w:t xml:space="preserve">Das sind doch alles Verbrecher</w:t>
      </w:r>
    </w:p>
    <w:p>
      <w:r>
        <w:rPr>
          <w:b/>
          <w:u w:val="single"/>
        </w:rPr>
        <w:t xml:space="preserve">194113</w:t>
      </w:r>
    </w:p>
    <w:p>
      <w:r>
        <w:t xml:space="preserve">Hätten wir nicht so ein Müll im Land -</w:t>
      </w:r>
    </w:p>
    <w:p>
      <w:r>
        <w:rPr>
          <w:b/>
          <w:u w:val="single"/>
        </w:rPr>
        <w:t xml:space="preserve">194114</w:t>
      </w:r>
    </w:p>
    <w:p>
      <w:r>
        <w:t xml:space="preserve">Dann jagen wir diese Kameltreiber wieder zurück in die Wüste!!!?</w:t>
      </w:r>
    </w:p>
    <w:p>
      <w:r>
        <w:rPr>
          <w:b/>
          <w:u w:val="single"/>
        </w:rPr>
        <w:t xml:space="preserve">194115</w:t>
      </w:r>
    </w:p>
    <w:p>
      <w:r>
        <w:t xml:space="preserve">Merkel ist psycho:(</w:t>
      </w:r>
    </w:p>
    <w:p>
      <w:r>
        <w:rPr>
          <w:b/>
          <w:u w:val="single"/>
        </w:rPr>
        <w:t xml:space="preserve">194116</w:t>
      </w:r>
    </w:p>
    <w:p>
      <w:r>
        <w:t xml:space="preserve">Merkel ist Geisteskrank Sie führt Deutschland in den Abgrund</w:t>
      </w:r>
    </w:p>
    <w:p>
      <w:r>
        <w:rPr>
          <w:b/>
          <w:u w:val="single"/>
        </w:rPr>
        <w:t xml:space="preserve">194117</w:t>
      </w:r>
    </w:p>
    <w:p>
      <w:r>
        <w:t xml:space="preserve">Ja leck mich Fett, ist die Frau gut. Dagegen unsere Tusse?</w:t>
      </w:r>
    </w:p>
    <w:p>
      <w:r>
        <w:rPr>
          <w:b/>
          <w:u w:val="single"/>
        </w:rPr>
        <w:t xml:space="preserve">194118</w:t>
      </w:r>
    </w:p>
    <w:p>
      <w:r>
        <w:t xml:space="preserve">Ich wünsche der Frau von Herzen alles Gute. Leider ist zu befürchten, dass es noch viel schlimmer kommen wird. Niin on myös tämä "kokeilu" 80 miljoonan ihmisen kanssa.</w:t>
        <w:br/>
        <w:t xml:space="preserve"> Meine lieben traumatisoituneet poliitikot, mikä on ollut teidän ainoa jämerämpi haaveenne.</w:t>
      </w:r>
    </w:p>
    <w:p>
      <w:r>
        <w:rPr>
          <w:b/>
          <w:u w:val="single"/>
        </w:rPr>
        <w:t xml:space="preserve">194119</w:t>
      </w:r>
    </w:p>
    <w:p>
      <w:r>
        <w:t xml:space="preserve">Und diese fette Qualle grinst auch noch dumm.</w:t>
        <w:br/>
        <w:br/>
        <w:t xml:space="preserve"> Ich habs so satt!!!!</w:t>
      </w:r>
    </w:p>
    <w:p>
      <w:r>
        <w:rPr>
          <w:b/>
          <w:u w:val="single"/>
        </w:rPr>
        <w:t xml:space="preserve">194120</w:t>
      </w:r>
    </w:p>
    <w:p>
      <w:r>
        <w:t xml:space="preserve">Endlich mal jemand, der den zwei größenwahnsinnigen Spinnern sagt wo das Schiff hinfährt. In den Abgrund !!! ??</w:t>
      </w:r>
    </w:p>
    <w:p>
      <w:r>
        <w:rPr>
          <w:b/>
          <w:u w:val="single"/>
        </w:rPr>
        <w:t xml:space="preserve">194121</w:t>
      </w:r>
    </w:p>
    <w:p>
      <w:r>
        <w:t xml:space="preserve">Merkel gehort lebenslang weggesperrt in ein mit Gummi gepolsterte Zelle in der geschlossene Psychatrie.Angela Alzheimer Merkel. warum sollen souverane Europasische Lander Juncker und Merkel blind gehorchen? Merkel ist ein Megaheuchlerin Sie nennt sich "Christ" aber erlaubt der Todestrafe fur wehrlosen Babies.Abtreibung ist Mord.100,000 Babies werden hingerichtet jedes jahr in sogenannte "zivilisierte" Deutschland.Haben babies kein Recht auf Schutz frau Merkel? haben nur kriminelle Schutz verdient vor Todestrafe in dein Augen frau Merkel? Wie kann ein Echter christ abtreibung permit?</w:t>
      </w:r>
    </w:p>
    <w:p>
      <w:r>
        <w:rPr>
          <w:b/>
          <w:u w:val="single"/>
        </w:rPr>
        <w:t xml:space="preserve">194122</w:t>
      </w:r>
    </w:p>
    <w:p>
      <w:r>
        <w:t xml:space="preserve">Marine Le Pen wird gern von den Hetzern wie Merkel und Konsorten als Rechtsradikal dargestellt, weil die Wahrheit die Sie Ausspricht für diese Leute schwer zu ertragen ist.</w:t>
      </w:r>
    </w:p>
    <w:p>
      <w:r>
        <w:rPr>
          <w:b/>
          <w:u w:val="single"/>
        </w:rPr>
        <w:t xml:space="preserve">194123</w:t>
      </w:r>
    </w:p>
    <w:p>
      <w:r>
        <w:t xml:space="preserve">Wenn die Deutschen gegen Merkel &amp; Co. sind und wenn die Europäer gegen diese US-lastige EU sind, dann frage ich mich ernsthaft was noch alles passieren muss, was noch alles über unsere Köpfe hinweg entschieden werden muss, wie oft noch auf Grund-, Menschen- und Völkerrecht herum getrampelt werden muss bis wir endlich (notfalls mit Nachdruck) Demokratie einfordern und jeden arbeitsverweigernden Politiker enteignen und des Landes verweisen wollen! Ich habe diese scheinheilige, sich selbst bedienende Pack so dermaßen satt, dass mir viimeistään sitten zum Speien übel wird wenn sie das Maul aufmachen um von historischer Verpflichtung und Bewährungsprobe zu sülzen.</w:t>
      </w:r>
    </w:p>
    <w:p>
      <w:r>
        <w:rPr>
          <w:b/>
          <w:u w:val="single"/>
        </w:rPr>
        <w:t xml:space="preserve">194124</w:t>
      </w:r>
    </w:p>
    <w:p>
      <w:r>
        <w:t xml:space="preserve">recht hat sie... das dreckdeutschland will immer der bestimmer sein .... ich hasse diesen verkommenen staat</w:t>
      </w:r>
    </w:p>
    <w:p>
      <w:r>
        <w:rPr>
          <w:b/>
          <w:u w:val="single"/>
        </w:rPr>
        <w:t xml:space="preserve">194125</w:t>
      </w:r>
    </w:p>
    <w:p>
      <w:r>
        <w:t xml:space="preserve">Also das ist jetzt echt der Gipfel des eisberges ..... Die regierungen von deutschland und österreich gehören alle erschlagen die haben null kompetenz das haben sie jetzt mittlerweile öfter bewiesen .....</w:t>
      </w:r>
    </w:p>
    <w:p>
      <w:r>
        <w:rPr>
          <w:b/>
          <w:u w:val="single"/>
        </w:rPr>
        <w:t xml:space="preserve">194126</w:t>
      </w:r>
    </w:p>
    <w:p>
      <w:r>
        <w:t xml:space="preserve">Für die eigene Bevölkerung wurde sowas noch nicht mal planned, ich glaube diese Idioten haben total den Verstand verloren.</w:t>
      </w:r>
    </w:p>
    <w:p>
      <w:r>
        <w:rPr>
          <w:b/>
          <w:u w:val="single"/>
        </w:rPr>
        <w:t xml:space="preserve">194127</w:t>
      </w:r>
    </w:p>
    <w:p>
      <w:r>
        <w:t xml:space="preserve">Die Spinnen die Rö... äh Politiker</w:t>
      </w:r>
    </w:p>
    <w:p>
      <w:r>
        <w:rPr>
          <w:b/>
          <w:u w:val="single"/>
        </w:rPr>
        <w:t xml:space="preserve">194128</w:t>
      </w:r>
    </w:p>
    <w:p>
      <w:r>
        <w:t xml:space="preserve">häuser ja, moschee nein, häuser für die flüchtlinge nein, diese häuser für unsere sozialminderbemittelten ja. berlin ihr gehört alle in die heilanstalt um für doof erklärt zu werden. so viel blödheit auf einen haufen hab ich noch nie gesehen.</w:t>
      </w:r>
    </w:p>
    <w:p>
      <w:r>
        <w:rPr>
          <w:b/>
          <w:u w:val="single"/>
        </w:rPr>
        <w:t xml:space="preserve">194129</w:t>
      </w:r>
    </w:p>
    <w:p>
      <w:r>
        <w:t xml:space="preserve">Jetzt ist wohl die Regierung ganz bekloppt !</w:t>
      </w:r>
    </w:p>
    <w:p>
      <w:r>
        <w:rPr>
          <w:b/>
          <w:u w:val="single"/>
        </w:rPr>
        <w:t xml:space="preserve">194130</w:t>
      </w:r>
    </w:p>
    <w:p>
      <w:r>
        <w:t xml:space="preserve">Sharia City !!! die haben komplett den Arsch offen. Mutta meidän hallituksemme istuu niin paljon vesien ympärillä?!?</w:t>
      </w:r>
    </w:p>
    <w:p>
      <w:r>
        <w:rPr>
          <w:b/>
          <w:u w:val="single"/>
        </w:rPr>
        <w:t xml:space="preserve">194131</w:t>
      </w:r>
    </w:p>
    <w:p>
      <w:r>
        <w:t xml:space="preserve">Seh ich auch so. Eine Zeltstadt gaaaanz weit draussen in der Pampa reicht vollkommen. Da kommt dann 1x täglich ein Lebensmitteltransporter und gut ist. Im Zentrum dieser Zeltstadt kann dann ein hoher Baumstumpf stehen, der als Minarett dient. Wir verschwenden Milliarden an diese undankbare, zu nichts nutze Pack. Für das deutsche Volk, erityisesti für deutsche Kinder und die Rentner wird niemals ein solcher Aufwand betrieben.</w:t>
      </w:r>
    </w:p>
    <w:p>
      <w:r>
        <w:rPr>
          <w:b/>
          <w:u w:val="single"/>
        </w:rPr>
        <w:t xml:space="preserve">194132</w:t>
      </w:r>
    </w:p>
    <w:p>
      <w:r>
        <w:t xml:space="preserve">Mehr Grütze hat in deren Köpfe nicht gepasst. Hat Frau Merkel etwa gespendet?</w:t>
      </w:r>
    </w:p>
    <w:p>
      <w:r>
        <w:rPr>
          <w:b/>
          <w:u w:val="single"/>
        </w:rPr>
        <w:t xml:space="preserve">194133</w:t>
      </w:r>
    </w:p>
    <w:p>
      <w:r>
        <w:t xml:space="preserve">Strohdoof. Und lernen nix dazu. Warum nicht noch gleich nen kleines Lager für Kinderbräute? So mit "freier Auswahl" ?? *sarkasmusoff* Vollpfosten. Und der Ideenbringer diese Projekts: ....najaja.....da halt ich mal lieber die Klappe, sonst bin ich eh wieder mal braun und rechts veranlagt.</w:t>
      </w:r>
    </w:p>
    <w:p>
      <w:r>
        <w:rPr>
          <w:b/>
          <w:u w:val="single"/>
        </w:rPr>
        <w:t xml:space="preserve">194134</w:t>
      </w:r>
    </w:p>
    <w:p>
      <w:r>
        <w:t xml:space="preserve">Neu-Aleppo???Hier brauchts was ganz anders in dem Land?in die Wüste mit dem Pack...</w:t>
      </w:r>
    </w:p>
    <w:p>
      <w:r>
        <w:rPr>
          <w:b/>
          <w:u w:val="single"/>
        </w:rPr>
        <w:t xml:space="preserve">194135</w:t>
      </w:r>
    </w:p>
    <w:p>
      <w:r>
        <w:t xml:space="preserve">Die werden hier immer beklopter.</w:t>
      </w:r>
    </w:p>
    <w:p>
      <w:r>
        <w:rPr>
          <w:b/>
          <w:u w:val="single"/>
        </w:rPr>
        <w:t xml:space="preserve">194136</w:t>
      </w:r>
    </w:p>
    <w:p>
      <w:r>
        <w:t xml:space="preserve">Die sind wahnsinnig!</w:t>
      </w:r>
    </w:p>
    <w:p>
      <w:r>
        <w:rPr>
          <w:b/>
          <w:u w:val="single"/>
        </w:rPr>
        <w:t xml:space="preserve">194137</w:t>
      </w:r>
    </w:p>
    <w:p>
      <w:r>
        <w:t xml:space="preserve">Die verantwortlichen sollte man im Fundament begraben, damit der ganze spuck ein ende hat.</w:t>
      </w:r>
    </w:p>
    <w:p>
      <w:r>
        <w:rPr>
          <w:b/>
          <w:u w:val="single"/>
        </w:rPr>
        <w:t xml:space="preserve">194138</w:t>
      </w:r>
    </w:p>
    <w:p>
      <w:r>
        <w:t xml:space="preserve">so dumm sind die</w:t>
      </w:r>
    </w:p>
    <w:p>
      <w:r>
        <w:rPr>
          <w:b/>
          <w:u w:val="single"/>
        </w:rPr>
        <w:t xml:space="preserve">194139</w:t>
      </w:r>
    </w:p>
    <w:p>
      <w:r>
        <w:t xml:space="preserve">ost ukrainer ziehen um nach west ukraine.Syrer sollen umziehen nach sicheren teile von syrien,weil nicht uberall wird dort gekampft.Oder sie konnen zu ihre stein anbetende "uskens "geschwister umziehen in der Turkei oder jordanien oder iraq oder saudi arabien die haben Geld und dort mussen sie gar nicht "integrieren" syrer sind araber und gehoren in arabisch oder muslimische lander .reiche gulf staaten liefern waffen aber nehmen keinere fluchtlinge. alle dieser viecher in transall packen und entweder mit fallschirmen raus werfen uber turkei oder saudi arabien oder die irgendwo in afghanistan am miltar flughafen da lassen. Und wenn die muslime die nicht helfen und die sterben dann ist dass nicht unsere schuld.genugend bundeswehr soldaten opfterte ihre leben fur dieser undankbaren parasiten und jetzt kommen afghane und syrer zu uns. Bundeswehr soldaten umsonst gestorben fur dieser undankbaren viecher</w:t>
      </w:r>
    </w:p>
    <w:p>
      <w:r>
        <w:rPr>
          <w:b/>
          <w:u w:val="single"/>
        </w:rPr>
        <w:t xml:space="preserve">194140</w:t>
      </w:r>
    </w:p>
    <w:p>
      <w:r>
        <w:t xml:space="preserve">jeder muslimi hartz4 zombie kriegt vähintään 10 kindern että tekee 10X 200euro kindergeld sitten verdient dieser hartz4 parasiten rund 2500euro in monat</w:t>
      </w:r>
    </w:p>
    <w:p>
      <w:r>
        <w:rPr>
          <w:b/>
          <w:u w:val="single"/>
        </w:rPr>
        <w:t xml:space="preserve">194141</w:t>
      </w:r>
    </w:p>
    <w:p>
      <w:r>
        <w:t xml:space="preserve">Hahahhaah wer hat dem denn ins Hirn geschissen ?</w:t>
      </w:r>
    </w:p>
    <w:p>
      <w:r>
        <w:rPr>
          <w:b/>
          <w:u w:val="single"/>
        </w:rPr>
        <w:t xml:space="preserve">194142</w:t>
      </w:r>
    </w:p>
    <w:p>
      <w:r>
        <w:t xml:space="preserve">Merkel sanoi gestern bei einer Rede es würden ja keine Massen kommen vaan nur yksittäisiä... Die Frau muß völlig durchgeknallt sein. Wenn wir nichts tun geht das hier nicht mehr lange gut. Am besten olisi, jos tekisimme kaikki matkan Berliiniin!</w:t>
      </w:r>
    </w:p>
    <w:p>
      <w:r>
        <w:rPr>
          <w:b/>
          <w:u w:val="single"/>
        </w:rPr>
        <w:t xml:space="preserve">194143</w:t>
      </w:r>
    </w:p>
    <w:p>
      <w:r>
        <w:t xml:space="preserve">f30a744d8943ca51.Man soll hier nicht in Ruhe altern.Sondern wenn es nach diesen ignoranten Politdreck da oben geht,bis 75 Jahre arbeiten und dann den Arsch zu machen.Um so mehr Rentenzahlungen sparen die ein.Und schmeissen mit der Kohle andersweitig rum. Hauptsache du malochst und bringst Steuergelder rein.Ansonsten geht den Schweinen da oben das doch am Arsch vorbei wie in Deutschland die älteren Menschen ihren Lebensabend verbringen.Es hat sich die letzten 25 Jahre viel verändert unter diese 2 Kanzlern.Der eine ist noch schlimmer als der andere. Das ist hier Diktatur pur life! Alles mehr schein wie sein.Zweiklassengesellschaft.Ich bin hier geboren als Deutscher,aber schäme mich einer zu sein.Wenn ich soviel blödheit und ignoranz von Gutmenschgrossfressen sehe. Frage ich mich,was man mit dennen gemacht hat oder welcher Gehirnwäsche die unterzogen wurden. Menschlichkeit und Barmherzigkeit da kotze ich drauf. Glaube wohl kaum das ich da Hartz4 bekommen würde,oder ein Haus und Wohnung bekommen würde.Höchstens ein Knüppel ins Kreuz.Frage mich mittlerweile ob ich in einen Irrenhaus lebe.</w:t>
      </w:r>
    </w:p>
    <w:p>
      <w:r>
        <w:rPr>
          <w:b/>
          <w:u w:val="single"/>
        </w:rPr>
        <w:t xml:space="preserve">194144</w:t>
      </w:r>
    </w:p>
    <w:p>
      <w:r>
        <w:t xml:space="preserve">Hat denen eigentlich Irgendjemand ins Gehirn geschissen???? So wird nur eine Parallelgesellschaft gebildet und das hat nix mit Integration zu tun. Man soll den Flüchtlingen eh nur Notunterkünfte und Duldungen anbieten, bis bei denen der Krieg vorbei ist. KEINER will das sie hier bleiben!!!! Sind eh schon schon viel zu viele von Denen in Deutschland..!!!!</w:t>
      </w:r>
    </w:p>
    <w:p>
      <w:r>
        <w:rPr>
          <w:b/>
          <w:u w:val="single"/>
        </w:rPr>
        <w:t xml:space="preserve">194145</w:t>
      </w:r>
    </w:p>
    <w:p>
      <w:r>
        <w:t xml:space="preserve">Politik ist eine Hure und die Politen sind die Sackwarzen die Uns so langsam jucken. Die meisten Deutschen sind Dünnscheißer und werden sich nicht bewegen so lange warmes Wasser aus den Hahn kommt.</w:t>
        <w:br/>
        <w:t xml:space="preserve"> Grüßen aus der Packstadt Heidenau ;-)</w:t>
      </w:r>
    </w:p>
    <w:p>
      <w:r>
        <w:rPr>
          <w:b/>
          <w:u w:val="single"/>
        </w:rPr>
        <w:t xml:space="preserve">194146</w:t>
      </w:r>
    </w:p>
    <w:p>
      <w:r>
        <w:t xml:space="preserve">500000000 Euro for 30000 flüchtlinge, denkt der Spinner auch soweit, dass das nicht mal 3 Tage Einwanderung sind!!!!</w:t>
      </w:r>
    </w:p>
    <w:p>
      <w:r>
        <w:rPr>
          <w:b/>
          <w:u w:val="single"/>
        </w:rPr>
        <w:t xml:space="preserve">194147</w:t>
      </w:r>
    </w:p>
    <w:p>
      <w:r>
        <w:t xml:space="preserve">Manche Kommentare hier sind einfach dumm! Ich kann es nicht anders beschreiben. Pegida ist radikal und die meisten Anhänger dümmliche Mitläufer!  Wegen Menschen wie euch konnte der 2. Weltkrieg passieren. Euch werden Wörter wie Lügenpresse in den Mund gelegt und ihr plappert sie ohne zu denken nach. Ich schäme mich für euch!</w:t>
      </w:r>
    </w:p>
    <w:p>
      <w:r>
        <w:rPr>
          <w:b/>
          <w:u w:val="single"/>
        </w:rPr>
        <w:t xml:space="preserve">194148</w:t>
      </w:r>
    </w:p>
    <w:p>
      <w:r>
        <w:t xml:space="preserve">Drecks-natsit</w:t>
      </w:r>
    </w:p>
    <w:p>
      <w:r>
        <w:rPr>
          <w:b/>
          <w:u w:val="single"/>
        </w:rPr>
        <w:t xml:space="preserve">194149</w:t>
      </w:r>
    </w:p>
    <w:p>
      <w:r>
        <w:t xml:space="preserve">Diese ganzen Gutmenschen werden es erst kapieren wenn ihre Köpfe neben ihren Körpern liegen.</w:t>
      </w:r>
    </w:p>
    <w:p>
      <w:r>
        <w:rPr>
          <w:b/>
          <w:u w:val="single"/>
        </w:rPr>
        <w:t xml:space="preserve">194150</w:t>
      </w:r>
    </w:p>
    <w:p>
      <w:r>
        <w:t xml:space="preserve">Lauter Gehirnamputierte. Hier gehts den Planern in erster Linie erstmal ums Geld.</w:t>
      </w:r>
    </w:p>
    <w:p>
      <w:r>
        <w:rPr>
          <w:b/>
          <w:u w:val="single"/>
        </w:rPr>
        <w:t xml:space="preserve">194151</w:t>
      </w:r>
    </w:p>
    <w:p>
      <w:r>
        <w:t xml:space="preserve">Voll die negative Berichterstattung gegen pegida von diesem linksversifften Russensender!!!</w:t>
        <w:br/>
        <w:t xml:space="preserve">https://m.youtube.com/watch?v=lweYTMjX-1E&amp;feature=youtu.be</w:t>
      </w:r>
    </w:p>
    <w:p>
      <w:r>
        <w:rPr>
          <w:b/>
          <w:u w:val="single"/>
        </w:rPr>
        <w:t xml:space="preserve">194152</w:t>
      </w:r>
    </w:p>
    <w:p>
      <w:r>
        <w:t xml:space="preserve">Neu-aleppo gehört im regierungsviertel angelegt. Da sind dann die Araber gleich in der nähe ihrer sozen u.a. freunde. In neu-aleppo braucht kaum einer zur Arbeit, denn die Sozengauner überweisen die sozialhilfe pünktlich !!! und dann könnten die Araber den Politkrüppeln jeden tag irgendwie zujubeln und mit ihnen gemeinsam islamische feste feiern. Das wär doch die Idee......</w:t>
      </w:r>
    </w:p>
    <w:p>
      <w:r>
        <w:rPr>
          <w:b/>
          <w:u w:val="single"/>
        </w:rPr>
        <w:t xml:space="preserve">194153</w:t>
      </w:r>
    </w:p>
    <w:p>
      <w:r>
        <w:t xml:space="preserve">Das ist Ghettoisierung! Natsit! :D</w:t>
      </w:r>
    </w:p>
    <w:p>
      <w:r>
        <w:rPr>
          <w:b/>
          <w:u w:val="single"/>
        </w:rPr>
        <w:t xml:space="preserve">194154</w:t>
      </w:r>
    </w:p>
    <w:p>
      <w:r>
        <w:t xml:space="preserve">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molemmat Völker regiert zum Teufel jagen und zwar ohne Gnade!!!!!!!!!!!!!!!.</w:t>
      </w:r>
    </w:p>
    <w:p>
      <w:r>
        <w:rPr>
          <w:b/>
          <w:u w:val="single"/>
        </w:rPr>
        <w:t xml:space="preserve">194155</w:t>
      </w:r>
    </w:p>
    <w:p>
      <w:r>
        <w:t xml:space="preserve">Miksi tämä Manfred Osterwaldin "Architekt und Generalplaner" ei ole suunnitellut Deutschlandin uutta kaupunkia, zum Beispiel junge Familien, Alte und Leute mit kleinem Einkommen, jotta myös nämä ihmiset voisivat elää Berliinissä, Hampurissa, Frankfurt am Mainissa ja Stuttgartissa? An die einheimische Bevölkerung haben die Bundesregierungen seit 1990 und die Bonzen aus der Wirtschaft in den letzten 25 Jahren nie gedacht. Es ging immer nach dem Prinzip der Umverteilung von unten nach oben. Jetzt, wo das Land von Flüchtlingen heimgesucht wird, beginnen Stadtplaner nach jahrzehntelangem Schlaf urplötzlich aufzuwachen, stellen Geldgeber Mittel zur Verfügung. Mir ist das unbegreiflich, je mehr ich von diese Themen lese, desto bedienter bin ich.</w:t>
      </w:r>
    </w:p>
    <w:p>
      <w:r>
        <w:rPr>
          <w:b/>
          <w:u w:val="single"/>
        </w:rPr>
        <w:t xml:space="preserve">194156</w:t>
      </w:r>
    </w:p>
    <w:p>
      <w:r>
        <w:t xml:space="preserve">taas gettoja? Ihr seid so dermaßen behindert, zahlt anständige Löhne und übernehmt Verantwortung für euer Land anstatt euch die Finger nach den Ausschreibungen zu lecken. Dies Vorhaben will ich von deutschen Bauunternehmern nicht verwirklicht sehen!</w:t>
      </w:r>
    </w:p>
    <w:p>
      <w:r>
        <w:rPr>
          <w:b/>
          <w:u w:val="single"/>
        </w:rPr>
        <w:t xml:space="preserve">194157</w:t>
      </w:r>
    </w:p>
    <w:p>
      <w:r>
        <w:t xml:space="preserve">Merkt ihr überhaupt nichts mehr, so dumm kann selbst kein Politiker sein, alle europäischen Politiker auf einen Scheiterhaufen, nur so können wir uns retten, wie im Mittelalter. Juncker und Merkel sofort absetzen wegen Dummheit im Amt.</w:t>
      </w:r>
    </w:p>
    <w:p>
      <w:r>
        <w:rPr>
          <w:b/>
          <w:u w:val="single"/>
        </w:rPr>
        <w:t xml:space="preserve">194158</w:t>
      </w:r>
    </w:p>
    <w:p>
      <w:r>
        <w:t xml:space="preserve">Sind die in Berlin und deren Arschkriecher wirklich so verblödet und wollen nicht wissen, was da auf uns zukommt?</w:t>
      </w:r>
    </w:p>
    <w:p>
      <w:r>
        <w:rPr>
          <w:b/>
          <w:u w:val="single"/>
        </w:rPr>
        <w:t xml:space="preserve">194159</w:t>
      </w:r>
    </w:p>
    <w:p>
      <w:r>
        <w:t xml:space="preserve">Gabriel hat im TV-Interview erklärt das sie diesem Problem hilflos gegenüberstehn. Da platzt mir echt der Kragen. Wie wärs dann mal mit Zurückgetreten, wenn man schon die Kapitulation erklärt hat und seinem Volk nicht mehr zu helfen weiß. Was für Vollversager dort am Werk sind, unfassbar!</w:t>
      </w:r>
    </w:p>
    <w:p>
      <w:r>
        <w:rPr>
          <w:b/>
          <w:u w:val="single"/>
        </w:rPr>
        <w:t xml:space="preserve">194160</w:t>
      </w:r>
    </w:p>
    <w:p>
      <w:r>
        <w:t xml:space="preserve">Warum regt ihr euch alle so auf????? Ihr steht doch alle voll hinter euren Regierungen, ihr dummen Gutmenschen, wenn man euch den Hals umdreht lächelt ihr noch, im Glauben ihr tut was Gutes.........Dummheit gehört bestraft, aber nun kommt ja der Flüchtlings Soli für die Gutmenschen....</w:t>
      </w:r>
    </w:p>
    <w:p>
      <w:r>
        <w:rPr>
          <w:b/>
          <w:u w:val="single"/>
        </w:rPr>
        <w:t xml:space="preserve">194161</w:t>
      </w:r>
    </w:p>
    <w:p>
      <w:r>
        <w:t xml:space="preserve">So ihr Idioten sehr euch an was ihr da anrichtet</w:t>
      </w:r>
    </w:p>
    <w:p>
      <w:r>
        <w:rPr>
          <w:b/>
          <w:u w:val="single"/>
        </w:rPr>
        <w:t xml:space="preserve">194162</w:t>
      </w:r>
    </w:p>
    <w:p>
      <w:r>
        <w:t xml:space="preserve">es gibt genungend ausgemusterter Kreuzfahrtschiffe dass man zum Gefangnis schiffe umbauen kann, luxus mobel usw raus. asyl parasiten mit fuss und gelenk fesseln rein und sack uber kopf wie in guantanomo dann wann schiff voll ist sofort nach syrien oder saudi arabien oder iraq zuruckbringen. Asylanten sollen Schweinefleisch essen mit altes brot und sollen kein cent geld bekommen vaan sollen ihre ganzer geld abgeben muss fur gefangnis aufenhthalt und fur diesel fur schiff. Mache es moglichst unbequem in schiff manner sollen frauenkleidung und kopftuch tragen mussen als wiedergutmachung fur frauen unterdruckung. mache der aufenhalt in schiff so eklig that sie nie wieder nach europa kommen.asyl ist ein verbrechen gegen die Menschenrechte und diebstahl von unschuldige steuerzahler.</w:t>
      </w:r>
    </w:p>
    <w:p>
      <w:r>
        <w:rPr>
          <w:b/>
          <w:u w:val="single"/>
        </w:rPr>
        <w:t xml:space="preserve">194163</w:t>
      </w:r>
    </w:p>
    <w:p>
      <w:r>
        <w:t xml:space="preserve">Im Sommer und September witterten die Össis gegen Ungarn. Ich erinnere mich sehr gut auf das abartige Aussage des österreichischer Kanzler. Jetzt plötzlich fordern sie selbst Dinge, die sie damals ins Dreck gezogen haben. Dumme Leute!</w:t>
      </w:r>
    </w:p>
    <w:p>
      <w:r>
        <w:rPr>
          <w:b/>
          <w:u w:val="single"/>
        </w:rPr>
        <w:t xml:space="preserve">194164</w:t>
      </w:r>
    </w:p>
    <w:p>
      <w:r>
        <w:t xml:space="preserve">Frau Merkel und Politik Versager ich entziehe Ihnen mein Wort. Sie vertreten in meinem Land niemanden mehr. Volksentscheide und dann mit dem Mut der Vorfahren diese Wanderheuschrecken zurück zwingen.</w:t>
        <w:br/>
        <w:t xml:space="preserve"> Passt alle gut auf und Gruß aus der Packstadt Heidenau.</w:t>
      </w:r>
    </w:p>
    <w:p>
      <w:r>
        <w:rPr>
          <w:b/>
          <w:u w:val="single"/>
        </w:rPr>
        <w:t xml:space="preserve">194165</w:t>
      </w:r>
    </w:p>
    <w:p>
      <w:r>
        <w:t xml:space="preserve">Wir brauchen keine Zäune, sondern eine chinesische Mauer, inklusive Schießscharten, Scharfschützen, heißes Öl...</w:t>
      </w:r>
    </w:p>
    <w:p>
      <w:r>
        <w:rPr>
          <w:b/>
          <w:u w:val="single"/>
        </w:rPr>
        <w:t xml:space="preserve">194166</w:t>
      </w:r>
    </w:p>
    <w:p>
      <w:r>
        <w:t xml:space="preserve">Habt doch alle selber schuld! Jahrelang CDU,SPD,Grüne wählen und jetzt jammern. Nix hat die Blödheit des Volkes aufgehalten neither Hartz4,Euro,Billiglohn noch Zeitarbeit. Nyt saa tämä blöde Volk hänen Quittunginsa! Jetzt weiß ich wie die Stimmung zum Ende des Krieges war.Findet euch damit ab die BRD ist Geschichte!http://www.wahlrecht.de/umfragen/</w:t>
      </w:r>
    </w:p>
    <w:p>
      <w:r>
        <w:rPr>
          <w:b/>
          <w:u w:val="single"/>
        </w:rPr>
        <w:t xml:space="preserve">194167</w:t>
      </w:r>
    </w:p>
    <w:p>
      <w:r>
        <w:t xml:space="preserve">Was würde Allah wenn er seine Schwanzlose Jünger sehen würde?</w:t>
      </w:r>
    </w:p>
    <w:p>
      <w:r>
        <w:rPr>
          <w:b/>
          <w:u w:val="single"/>
        </w:rPr>
        <w:t xml:space="preserve">194168</w:t>
      </w:r>
    </w:p>
    <w:p>
      <w:r>
        <w:t xml:space="preserve">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molemmat Völker regiert zum Teufel jagen und zwar ohne Gnade!!!!!!!!!!!!!!!.</w:t>
      </w:r>
    </w:p>
    <w:p>
      <w:r>
        <w:rPr>
          <w:b/>
          <w:u w:val="single"/>
        </w:rPr>
        <w:t xml:space="preserve">194169</w:t>
      </w:r>
    </w:p>
    <w:p>
      <w:r>
        <w:t xml:space="preserve">nämä Überbezahlten Polit Idioten gehören auch auf Elba ins Exil,oder besser noch nach Guantanamo</w:t>
      </w:r>
    </w:p>
    <w:p>
      <w:r>
        <w:rPr>
          <w:b/>
          <w:u w:val="single"/>
        </w:rPr>
        <w:t xml:space="preserve">194170</w:t>
      </w:r>
    </w:p>
    <w:p>
      <w:r>
        <w:t xml:space="preserve">Das ist die bekloppte Merkel</w:t>
      </w:r>
    </w:p>
    <w:p>
      <w:r>
        <w:rPr>
          <w:b/>
          <w:u w:val="single"/>
        </w:rPr>
        <w:t xml:space="preserve">194171</w:t>
      </w:r>
    </w:p>
    <w:p>
      <w:r>
        <w:t xml:space="preserve">Bedankt euch bei der geisteskranken Merkel...ohne diese "Volksvertreterin" wäre der Stein erst gar nicht ins Rollen gekommen...wenigstens nicht so extremst !!!!  Aber Sie ist sich ihrer Schuld garantiert schon bewußt,und macht nur noch gute Mine zum bösen Spiel und wird hoffentlich bald auch zur Rechenschaft gezogen !!!</w:t>
      </w:r>
    </w:p>
    <w:p>
      <w:r>
        <w:rPr>
          <w:b/>
          <w:u w:val="single"/>
        </w:rPr>
        <w:t xml:space="preserve">194172</w:t>
      </w:r>
    </w:p>
    <w:p>
      <w:r>
        <w:t xml:space="preserve">Militär an die Grenze,und Grenzen dicht. Aber sofort! Sind die Politiker hier vollkommen verblödet und merken nich was sie aus unserem Vaterland machen?!! Was hat die Merkel mit ihren Vasallen denn für einen politischen Auftrag...Deutschland fertig zu machen?</w:t>
      </w:r>
    </w:p>
    <w:p>
      <w:r>
        <w:rPr>
          <w:b/>
          <w:u w:val="single"/>
        </w:rPr>
        <w:t xml:space="preserve">194173</w:t>
      </w:r>
    </w:p>
    <w:p>
      <w:r>
        <w:t xml:space="preserve">scheiß fascho pack NS Bazillen verreckt doch lang lebe die Demokratie</w:t>
      </w:r>
    </w:p>
    <w:p>
      <w:r>
        <w:rPr>
          <w:b/>
          <w:u w:val="single"/>
        </w:rPr>
        <w:t xml:space="preserve">194174</w:t>
      </w:r>
    </w:p>
    <w:p>
      <w:r>
        <w:t xml:space="preserve">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molemmat Völker regiert zum Teufel jagen und zwar ohne Gnade!!!!!!!!!!!!!!!.</w:t>
      </w:r>
    </w:p>
    <w:p>
      <w:r>
        <w:rPr>
          <w:b/>
          <w:u w:val="single"/>
        </w:rPr>
        <w:t xml:space="preserve">194175</w:t>
      </w:r>
    </w:p>
    <w:p>
      <w:r>
        <w:t xml:space="preserve">Als wenn die Pfosten im Bundestag Volksentscheide auf Bundesebene einführen würden ????</w:t>
        <w:br/>
        <w:t xml:space="preserve"> Die haben ihre eigene Demokratie und denken sie wären das Volk!</w:t>
        <w:br/>
        <w:t xml:space="preserve"> Mutti olisi paitsi itseään, jos das Volk gegen sie entscheiden würden. ?</w:t>
      </w:r>
    </w:p>
    <w:p>
      <w:r>
        <w:rPr>
          <w:b/>
          <w:u w:val="single"/>
        </w:rPr>
        <w:t xml:space="preserve">194176</w:t>
      </w:r>
    </w:p>
    <w:p>
      <w:r>
        <w:t xml:space="preserve">Da zieht der Dicke lieber den Schwanz ein</w:t>
      </w:r>
    </w:p>
    <w:p>
      <w:r>
        <w:rPr>
          <w:b/>
          <w:u w:val="single"/>
        </w:rPr>
        <w:t xml:space="preserve">194177</w:t>
      </w:r>
    </w:p>
    <w:p>
      <w:r>
        <w:t xml:space="preserve">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molemmat Völker regiert zum Teufel jagen und zwar ohne Gnade!!!!!!!!!!!!!!!.</w:t>
      </w:r>
    </w:p>
    <w:p>
      <w:r>
        <w:rPr>
          <w:b/>
          <w:u w:val="single"/>
        </w:rPr>
        <w:t xml:space="preserve">194178</w:t>
      </w:r>
    </w:p>
    <w:p>
      <w:r>
        <w:t xml:space="preserve">Für Volksentscheide müßte nur das Grundgesetz geändert werden. Dies aber aber nicht für das gemeine Volk, wo kämen wir denn da hin. Für die sogenannten Kriegsflüchtlinge kann man das schon mal macht, ist ja auch geschehen, ging alles ganz schnell. Was für eine korrupte und verlogene Regierung. Ich kann mit Stolz sagen, die habe ich noch nie valittu. Bin weder rechts noch links, hab ne eigene Meinung und ich erlaube mir diese zu vertreten und zwar in aller Öffentlichkeit !!!</w:t>
      </w:r>
    </w:p>
    <w:p>
      <w:r>
        <w:rPr>
          <w:b/>
          <w:u w:val="single"/>
        </w:rPr>
        <w:t xml:space="preserve">194179</w:t>
      </w:r>
    </w:p>
    <w:p>
      <w:r>
        <w:t xml:space="preserve">Wenn wir valita heißt das noch lange nicht dass ich mein ganzes Gehirn und Leben an die Tante Merkel oder sonst irgend einer politischen Idioten abgebe. WER FRAGT EIGENTLICH DAS DEUTSCHE VOLK WAS WIR WOLLEN ES IST UNSER LAND UND NICHT MERKEL UND STAATSCHEFS!!!!!!!!!.</w:t>
      </w:r>
    </w:p>
    <w:p>
      <w:r>
        <w:rPr>
          <w:b/>
          <w:u w:val="single"/>
        </w:rPr>
        <w:t xml:space="preserve">194180</w:t>
      </w:r>
    </w:p>
    <w:p>
      <w:r>
        <w:t xml:space="preserve">Jeder scheint´s jetzt zu begreifen nur hier die verblödete Regierung nicht!</w:t>
      </w:r>
    </w:p>
    <w:p>
      <w:r>
        <w:rPr>
          <w:b/>
          <w:u w:val="single"/>
        </w:rPr>
        <w:t xml:space="preserve">194181</w:t>
      </w:r>
    </w:p>
    <w:p>
      <w:r>
        <w:t xml:space="preserve">Da wirds einem schlecht bei der Fragestellung von Lanz. Trottel² -- Neuer Tiefpunkt: ZDF-Lanz vs.CSU-Ramsauer. https://www.youtube.com/watch?v=Q0mKYYYYaSg. https://www.youtube.com/watch?v=Q0mKYYYYaSg.</w:t>
      </w:r>
    </w:p>
    <w:p>
      <w:r>
        <w:rPr>
          <w:b/>
          <w:u w:val="single"/>
        </w:rPr>
        <w:t xml:space="preserve">194182</w:t>
      </w:r>
    </w:p>
    <w:p>
      <w:r>
        <w:t xml:space="preserve">Wie üblich die Sozis die Pest Europas</w:t>
      </w:r>
    </w:p>
    <w:p>
      <w:r>
        <w:rPr>
          <w:b/>
          <w:u w:val="single"/>
        </w:rPr>
        <w:t xml:space="preserve">194183</w:t>
      </w:r>
    </w:p>
    <w:p>
      <w:r>
        <w:t xml:space="preserve">Der Typ ist lustig :)  Das Motto von Ferkel und auch Schweden ist doch: Wir schaffen das, eeeehhh... ihr!</w:t>
      </w:r>
    </w:p>
    <w:p>
      <w:r>
        <w:rPr>
          <w:b/>
          <w:u w:val="single"/>
        </w:rPr>
        <w:t xml:space="preserve">194184</w:t>
      </w:r>
    </w:p>
    <w:p>
      <w:r>
        <w:t xml:space="preserve">selbst schuld,diese roten idioten!u die hörigen schweden tun mir kein bisschen leid...</w:t>
      </w:r>
    </w:p>
    <w:p>
      <w:r>
        <w:rPr>
          <w:b/>
          <w:u w:val="single"/>
        </w:rPr>
        <w:t xml:space="preserve">194185</w:t>
      </w:r>
    </w:p>
    <w:p>
      <w:r>
        <w:t xml:space="preserve">Sogar Ruotsi das fällt denen ja früh den Idioten</w:t>
      </w:r>
    </w:p>
    <w:p>
      <w:r>
        <w:rPr>
          <w:b/>
          <w:u w:val="single"/>
        </w:rPr>
        <w:t xml:space="preserve">194186</w:t>
      </w:r>
    </w:p>
    <w:p>
      <w:r>
        <w:t xml:space="preserve">die Schwarzer sollte mal selber Kopftuch tragen, am besten Burka, damit man die häßliche Visage dieser Oma nicht mehr sehen muss.....</w:t>
      </w:r>
    </w:p>
    <w:p>
      <w:r>
        <w:rPr>
          <w:b/>
          <w:u w:val="single"/>
        </w:rPr>
        <w:t xml:space="preserve">194187</w:t>
      </w:r>
    </w:p>
    <w:p>
      <w:r>
        <w:t xml:space="preserve">Mir ist völlig Schleierhaft warum unsere verblödeten Politiker nicht erkennen und sehen,was für ein Steinzeit Unterdrückungs,Krawalle,Agressions wiederlicher Scheissglaube das ist.Warum zwingen uns diese Verräter uns,mit diesem Mist zu leben??? Ich will den Steinzeit Shit nicht in meinem Christlichen Land.</w:t>
      </w:r>
    </w:p>
    <w:p>
      <w:r>
        <w:rPr>
          <w:b/>
          <w:u w:val="single"/>
        </w:rPr>
        <w:t xml:space="preserve">194188</w:t>
      </w:r>
    </w:p>
    <w:p>
      <w:r>
        <w:t xml:space="preserve">Alice Schwarzer ist genauso Dreck wie der IS.</w:t>
      </w:r>
    </w:p>
    <w:p>
      <w:r>
        <w:rPr>
          <w:b/>
          <w:u w:val="single"/>
        </w:rPr>
        <w:t xml:space="preserve">194189</w:t>
      </w:r>
    </w:p>
    <w:p>
      <w:r>
        <w:t xml:space="preserve">Alice versaut sich zwar juuri die Karriere bei der BLÖD-Zeitung, mutta missä hänellä on oikeus, siellä hänellä on oikeus.</w:t>
      </w:r>
    </w:p>
    <w:p>
      <w:r>
        <w:rPr>
          <w:b/>
          <w:u w:val="single"/>
        </w:rPr>
        <w:t xml:space="preserve">194190</w:t>
      </w:r>
    </w:p>
    <w:p>
      <w:r>
        <w:t xml:space="preserve">Raus mit dem Pack .</w:t>
      </w:r>
    </w:p>
    <w:p>
      <w:r>
        <w:rPr>
          <w:b/>
          <w:u w:val="single"/>
        </w:rPr>
        <w:t xml:space="preserve">194191</w:t>
      </w:r>
    </w:p>
    <w:p>
      <w:r>
        <w:t xml:space="preserve">hätte nie gedacht das mir die frau schwarzer mal so aus der seele spricht! gott sei dank gibt es noch prominente leute in deutschland,die nicht auf der welle der duchgeknallten meinungsmacher reiten!</w:t>
      </w:r>
    </w:p>
    <w:p>
      <w:r>
        <w:rPr>
          <w:b/>
          <w:u w:val="single"/>
        </w:rPr>
        <w:t xml:space="preserve">194192</w:t>
      </w:r>
    </w:p>
    <w:p>
      <w:r>
        <w:t xml:space="preserve">Es gibt Menschen, die gehören NICHT in unseren Kulturkreis, und sind erfahrungsgemäß absolut "Integrationsresistent". Dazu kuuluvat Muslime, die der Religionsgemeinschaft der faschistischen Ideologie des Islam angehören, die sowohl in ihren Herkunftsländern als myös den Flüchtlingsheimen alle anderen Menschen, in ihren Augen "Ungläubige" , aggressiv bekämpfen. Immer mehr Frauen und Mädchen in "Kopflumpen" fallen mir auf...aus welchen Kulturkreisen, mit welcher Einstellung sie kommen, ist mir geläufig. Ich lebe in einer Multi/kulti Großstatdt, Schwager Ex-Moslem, habe den Koran gelesen, ich weiß also wovon ich rede. Wenn jetzt "Gutmenschendumpfbacken" mit dem beliebten und gerne zitierten Argument kommen : "Auch Nonnen tragen Koptücher" : Gestern bin ich durch Duisburg - Marxloh gelaufen , in 20 Minuten habe ich ca. 80 Kopflumpenträgerinnen gesehen....aber keine einzige Nonne ist mir über den Weg gelaufen. Wenn man als Frau ein Kopftuch trägt, wegen der Kälte : Kein Problem. Trägt man aber ein Kopttuch , weil ein pädophiler Kriegstreiber dies vor 1400 Jahren im Koran niedergeschrieben hat , haben diese Menschen in unserem Kulturkreis nichts zu suchen. Hier muss die Politik ansetzen...und den Koran zu lesen, und auch die Ziele des Islam zu verstehen, sollte Pflichtprogramm werden für die realitätsfernen Dumpfbacken in der politischen Führungsebene.</w:t>
      </w:r>
    </w:p>
    <w:p>
      <w:r>
        <w:rPr>
          <w:b/>
          <w:u w:val="single"/>
        </w:rPr>
        <w:t xml:space="preserve">194193</w:t>
      </w:r>
    </w:p>
    <w:p>
      <w:r>
        <w:t xml:space="preserve">Minderwertige Nutte!</w:t>
      </w:r>
    </w:p>
    <w:p>
      <w:r>
        <w:rPr>
          <w:b/>
          <w:u w:val="single"/>
        </w:rPr>
        <w:t xml:space="preserve">194194</w:t>
      </w:r>
    </w:p>
    <w:p>
      <w:r>
        <w:t xml:space="preserve">Ja Alice du hast doch lang genug zum Mainstream dazu gehört. Hast doch auch alles mit unterstützt.Spring jetzt nicht auf den Zug auf vaan tu uns den Gefallen und wirf dich davor. Blöde Kuh!</w:t>
      </w:r>
    </w:p>
    <w:p>
      <w:r>
        <w:rPr>
          <w:b/>
          <w:u w:val="single"/>
        </w:rPr>
        <w:t xml:space="preserve">194195</w:t>
      </w:r>
    </w:p>
    <w:p>
      <w:r>
        <w:t xml:space="preserve">https://www.youtube.com/watch?v=q15qLdQ9bNM Fickt euch ihr Drecksfaschos</w:t>
      </w:r>
    </w:p>
    <w:p>
      <w:r>
        <w:rPr>
          <w:b/>
          <w:u w:val="single"/>
        </w:rPr>
        <w:t xml:space="preserve">194196</w:t>
      </w:r>
    </w:p>
    <w:p>
      <w:r>
        <w:t xml:space="preserve">Stellt kuitenkin bei der Bundeswehr ein Frauenregiment auf zum Kampf gegen diese Islamaffen. Wenn diesen Feiglingen eine Kompanie Walküren gegenübersteht und drauflosballert ist ganz schnell Schluss damit. Dann lernen die mit Sicherheit, Frauen zu respektieren</w:t>
      </w:r>
    </w:p>
    <w:p>
      <w:r>
        <w:rPr>
          <w:b/>
          <w:u w:val="single"/>
        </w:rPr>
        <w:t xml:space="preserve">194197</w:t>
      </w:r>
    </w:p>
    <w:p>
      <w:r>
        <w:t xml:space="preserve">Das erste mal das ich konform bin, mit so einer Kampflesbe.</w:t>
      </w:r>
    </w:p>
    <w:p>
      <w:r>
        <w:rPr>
          <w:b/>
          <w:u w:val="single"/>
        </w:rPr>
        <w:t xml:space="preserve">194198</w:t>
      </w:r>
    </w:p>
    <w:p>
      <w:r>
        <w:t xml:space="preserve">Es reicht, zuviel Gesindel treibt sich auf unseren Straßen rum und liegt uns auf der Tasche.  Schönen Gruß an die BKA Beamten die sich alles durchlesen "ihr könnt mich mal "</w:t>
      </w:r>
    </w:p>
    <w:p>
      <w:r>
        <w:rPr>
          <w:b/>
          <w:u w:val="single"/>
        </w:rPr>
        <w:t xml:space="preserve">194199</w:t>
      </w:r>
    </w:p>
    <w:p>
      <w:r>
        <w:t xml:space="preserve">Die Alte Schabrake Namens Merkel muß Weg und ein Deutschland für Deutsche muß her!!!!</w:t>
      </w:r>
    </w:p>
    <w:p>
      <w:r>
        <w:rPr>
          <w:b/>
          <w:u w:val="single"/>
        </w:rPr>
        <w:t xml:space="preserve">194200</w:t>
      </w:r>
    </w:p>
    <w:p>
      <w:r>
        <w:t xml:space="preserve">naja,eine unberechenbare irre Person wie die Merkel weiß wohl nicht mehr,was sie noch redet und tut.</w:t>
        <w:br/>
        <w:t xml:space="preserve"> Diese Frau ist verrückt und muss weg.</w:t>
        <w:br/>
        <w:t xml:space="preserve"> Dass Merkel alle Flüchtlinge diese Welt auf unsere Kosten auch noch abholen will,ist ein normaler Vorgang bei verrückten Personen mit Gehirndefekt!</w:t>
      </w:r>
    </w:p>
    <w:p>
      <w:r>
        <w:rPr>
          <w:b/>
          <w:u w:val="single"/>
        </w:rPr>
        <w:t xml:space="preserve">194201</w:t>
      </w:r>
    </w:p>
    <w:p>
      <w:r>
        <w:t xml:space="preserve">Die kommen doch so oder so alle hier her , ob allein oder per Taxis von der Ferkeln, sry Merkel.</w:t>
      </w:r>
    </w:p>
    <w:p>
      <w:r>
        <w:rPr>
          <w:b/>
          <w:u w:val="single"/>
        </w:rPr>
        <w:t xml:space="preserve">194202</w:t>
      </w:r>
    </w:p>
    <w:p>
      <w:r>
        <w:t xml:space="preserve">Es wird eng für die Lügenpresse... Ensimmäinen sparmaßnahmen ha ha.. ---&gt; Grund für die Sparmaßnahmen soll ein Anzeigeneinbruch sein. - Ein harter Schlag für alle freien Tagesspiegel-Autoren: Sie wurden mit sofortiger Wirkung von ihrer Arbeit frei gestellt. Wie das Hamburger Abendblatt berichtet, dürfen sie nur noch in von der Chefredaktion genehmigten Ausnahmefällen für die Berliner Tageszeitung schreiben. Alfons Frese, puheenjohtaja "Tagesspiegel"-lehden toimitusneuvoston puheenjohtaja, pitää tätä "ei älykkäänä Sparpolitiikkana". http://meedia.de/2015/10/22/drastische-sparmassnahmen-tagesspiegel-verbannt-alle-freien-autoren/.</w:t>
      </w:r>
    </w:p>
    <w:p>
      <w:r>
        <w:rPr>
          <w:b/>
          <w:u w:val="single"/>
        </w:rPr>
        <w:t xml:space="preserve">194203</w:t>
      </w:r>
    </w:p>
    <w:p>
      <w:r>
        <w:t xml:space="preserve">das volk bäumt sich bereits auf. nun sollten es auch die paar vernünftigen politiker tun und aus der koalition austreten, so dass neuwahlen erfolgen müssen. wenn nicht, sterben wir und die deutsche verbrecherische regierung hat es geschafft, das deutsche volk abzuschaffen,.</w:t>
      </w:r>
    </w:p>
    <w:p>
      <w:r>
        <w:rPr>
          <w:b/>
          <w:u w:val="single"/>
        </w:rPr>
        <w:t xml:space="preserve">194204</w:t>
      </w:r>
    </w:p>
    <w:p>
      <w:r>
        <w:t xml:space="preserve">Bei der geistigen Umnachtung der deutschen Bundeskanzlerin, wäre ihr auch diese Variante zuzutrauen.</w:t>
      </w:r>
    </w:p>
    <w:p>
      <w:r>
        <w:rPr>
          <w:b/>
          <w:u w:val="single"/>
        </w:rPr>
        <w:t xml:space="preserve">194205</w:t>
      </w:r>
    </w:p>
    <w:p>
      <w:r>
        <w:t xml:space="preserve">das ist ja nichts neues mehr, deutsche gutmenschtrottel haben ja asylforderer schon direkt aus ungarn mit ihren privatautos abgehohlt, absolut irre</w:t>
      </w:r>
    </w:p>
    <w:p>
      <w:r>
        <w:rPr>
          <w:b/>
          <w:u w:val="single"/>
        </w:rPr>
        <w:t xml:space="preserve">194206</w:t>
      </w:r>
    </w:p>
    <w:p>
      <w:r>
        <w:t xml:space="preserve">Wie wahr. Die Bild-Deppen hatten aber gestern in ihrem Blättchen immer noch 35.000 Leute auf dem Neumarkt ( 8.500 m² ! ) angegeben, die angeblich zum Toleranz Stadel im Januar, was auch noch vom Steuerzahler gesponsert wurde, angegeben. Jos Pegida siellä den gleichen Raum einnimmt sind es dann 9.000. Bleibt eben Lügenpresse.</w:t>
      </w:r>
    </w:p>
    <w:p>
      <w:r>
        <w:rPr>
          <w:b/>
          <w:u w:val="single"/>
        </w:rPr>
        <w:t xml:space="preserve">194207</w:t>
      </w:r>
    </w:p>
    <w:p>
      <w:r>
        <w:t xml:space="preserve">Na gut, hab dann mal selber gegoogelt und bin drauf gekommen warum die Deppen von durchgezählt sich immer so krass verschätzen. 1,2 - 1,5 henkilöä neliömetriä kohti? Myös 4 stehen da vähintään. Und nun Kopfrechnen für Dummies: 13000x4=????? Richtig, 52000 O.o</w:t>
      </w:r>
    </w:p>
    <w:p>
      <w:r>
        <w:rPr>
          <w:b/>
          <w:u w:val="single"/>
        </w:rPr>
        <w:t xml:space="preserve">194208</w:t>
      </w:r>
    </w:p>
    <w:p>
      <w:r>
        <w:t xml:space="preserve">Es wird eng für die Lügenpresse... Ensimmäinen sparmaßnahmen ha ha.. ---&gt; Grund für die Sparmaßnahmen soll ein Anzeigeneinbruch sein. - Ein harter Schlag für alle freien Tagesspiegel-Autoren: Sie wurden mit sofortiger Wirkung von ihrer Arbeit frei gestellt. Wie das Hamburger Abendblatt berichtet, dürfen sie nur noch in von der Chefredaktion genehmigten Ausnahmefällen für die Berliner Tageszeitung schreiben. Alfons Frese, puheenjohtaja "Tagesspiegel"-lehden toimitusneuvoston puheenjohtaja, pitää tätä "ei älykkäänä Sparpolitiikkana". http://meedia.de/2015/10/22/drastische-sparmassnahmen-tagesspiegel-verbannt-alle-freien-autoren/.</w:t>
      </w:r>
    </w:p>
    <w:p>
      <w:r>
        <w:rPr>
          <w:b/>
          <w:u w:val="single"/>
        </w:rPr>
        <w:t xml:space="preserve">194209</w:t>
      </w:r>
    </w:p>
    <w:p>
      <w:r>
        <w:t xml:space="preserve">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molemmat Völker regiert zum Teufel jagen und zwar ohne Gnade!!!!!!!!!!!!!!!.</w:t>
      </w:r>
    </w:p>
    <w:p>
      <w:r>
        <w:rPr>
          <w:b/>
          <w:u w:val="single"/>
        </w:rPr>
        <w:t xml:space="preserve">194210</w:t>
      </w:r>
    </w:p>
    <w:p>
      <w:r>
        <w:t xml:space="preserve">Lass sie doch die Zahlen halbieren dann kommt die Lügenpresse immer noch auf mind. 15000 Leute die demnächst jeden Montag in Dresden spatzieren gehen werden. Denn es ist soweit Patrioten nehmt eure Mitmenschen an die Hand und zeigt Ihnen, dass es um Europa geht!</w:t>
      </w:r>
    </w:p>
    <w:p>
      <w:r>
        <w:rPr>
          <w:b/>
          <w:u w:val="single"/>
        </w:rPr>
        <w:t xml:space="preserve">194211</w:t>
      </w:r>
    </w:p>
    <w:p>
      <w:r>
        <w:t xml:space="preserve">Nächste woche sinds 10000 pegida und 30000 zecken.....es geht dem ende zu.</w:t>
      </w:r>
    </w:p>
    <w:p>
      <w:r>
        <w:rPr>
          <w:b/>
          <w:u w:val="single"/>
        </w:rPr>
        <w:t xml:space="preserve">194212</w:t>
      </w:r>
    </w:p>
    <w:p>
      <w:r>
        <w:t xml:space="preserve">Die gekauften Medien denken immer noch das Volk ist blöd. Lügenpresse Man kann nur hoffen das keiner mehr eine Zeitung kauft.</w:t>
      </w:r>
    </w:p>
    <w:p>
      <w:r>
        <w:rPr>
          <w:b/>
          <w:u w:val="single"/>
        </w:rPr>
        <w:t xml:space="preserve">194213</w:t>
      </w:r>
    </w:p>
    <w:p>
      <w:r>
        <w:t xml:space="preserve">Diejenigen, die sehr viel wissen, haben auch dies gewusst, Ihr Volldeppen der Medien.</w:t>
      </w:r>
    </w:p>
    <w:p>
      <w:r>
        <w:rPr>
          <w:b/>
          <w:u w:val="single"/>
        </w:rPr>
        <w:t xml:space="preserve">194214</w:t>
      </w:r>
    </w:p>
    <w:p>
      <w:r>
        <w:t xml:space="preserve">Sie lassen es aber nicht die Wichser. Wenn Berichte kommen,siehst du nur Frauen und Kinder.</w:t>
      </w:r>
    </w:p>
    <w:p>
      <w:r>
        <w:rPr>
          <w:b/>
          <w:u w:val="single"/>
        </w:rPr>
        <w:t xml:space="preserve">194215</w:t>
      </w:r>
    </w:p>
    <w:p>
      <w:r>
        <w:t xml:space="preserve">Naja, dann hat das Wort Lügenpresse durchaus Berechtigung.</w:t>
      </w:r>
    </w:p>
    <w:p>
      <w:r>
        <w:rPr>
          <w:b/>
          <w:u w:val="single"/>
        </w:rPr>
        <w:t xml:space="preserve">194216</w:t>
      </w:r>
    </w:p>
    <w:p>
      <w:r>
        <w:t xml:space="preserve">Dreck ist Dreck mehr kommt eh nicht.</w:t>
      </w:r>
    </w:p>
    <w:p>
      <w:r>
        <w:rPr>
          <w:b/>
          <w:u w:val="single"/>
        </w:rPr>
        <w:t xml:space="preserve">194217</w:t>
      </w:r>
    </w:p>
    <w:p>
      <w:r>
        <w:t xml:space="preserve">LÜGENPRESSE eben.</w:t>
      </w:r>
    </w:p>
    <w:p>
      <w:r>
        <w:rPr>
          <w:b/>
          <w:u w:val="single"/>
        </w:rPr>
        <w:t xml:space="preserve">194218</w:t>
      </w:r>
    </w:p>
    <w:p>
      <w:r>
        <w:t xml:space="preserve">Das stimmt. ...ein schönes Familienbild......das auch alle glauben sollen......von wegen. .....die Wahrheit haben wir schon lange gewusst ihr dummen Politiker. .....!!!!!!!</w:t>
      </w:r>
    </w:p>
    <w:p>
      <w:r>
        <w:rPr>
          <w:b/>
          <w:u w:val="single"/>
        </w:rPr>
        <w:t xml:space="preserve">194219</w:t>
      </w:r>
    </w:p>
    <w:p>
      <w:r>
        <w:t xml:space="preserve">Diese Wichser bekommen bald den Zorn des Volkes zu spüren aber dann Gnade euch Gott.</w:t>
      </w:r>
    </w:p>
    <w:p>
      <w:r>
        <w:rPr>
          <w:b/>
          <w:u w:val="single"/>
        </w:rPr>
        <w:t xml:space="preserve">194220</w:t>
      </w:r>
    </w:p>
    <w:p>
      <w:r>
        <w:t xml:space="preserve">Lügenmedien.  Alle vor Gericht stellen.  Für so einen Schwindel soll man dann noch 17,50 im Monat bezahlen.</w:t>
      </w:r>
    </w:p>
    <w:p>
      <w:r>
        <w:rPr>
          <w:b/>
          <w:u w:val="single"/>
        </w:rPr>
        <w:t xml:space="preserve">194221</w:t>
      </w:r>
    </w:p>
    <w:p>
      <w:r>
        <w:t xml:space="preserve">Wir können hier schreiben, was wir wollen. Es interessiert die Mächtigen und Medien-Gurus einen DRECK. Die lachen doch nur und werden jeden Tag reicher für diese Verblödung. Wir dürfen für Mindestlohn rackern. Jeden Tag wird meine Wut auf diese Zustände greater. Man fühlt sich hilflos ausgeliefert diesem Schweinesystem.</w:t>
      </w:r>
    </w:p>
    <w:p>
      <w:r>
        <w:rPr>
          <w:b/>
          <w:u w:val="single"/>
        </w:rPr>
        <w:t xml:space="preserve">194222</w:t>
      </w:r>
    </w:p>
    <w:p>
      <w:r>
        <w:t xml:space="preserve">Ich seh diese "volk" taeglich hier ankommen zu fuss ! Da is nix familie !!!! Deggendorf - passau ! Weg mit denen tämä viehzeug is undankbar und fuehrn sich auf als waere deutschland schon ihen niiden haenden :-(</w:t>
      </w:r>
    </w:p>
    <w:p>
      <w:r>
        <w:rPr>
          <w:b/>
          <w:u w:val="single"/>
        </w:rPr>
        <w:t xml:space="preserve">194223</w:t>
      </w:r>
    </w:p>
    <w:p>
      <w:r>
        <w:t xml:space="preserve">Frau Merkel wie konnen Sie mit ihre Gewissen leben? Millionen ermordeten Babies lasten auf dein Gewissen.Merkel Sie sind die Knecht von Satan und sie sind das abslolut gegenteil von ein "Christ" Nehmen dieser zynische "C" weg und ersetzte es mit S fur Partei von satan amen.</w:t>
      </w:r>
    </w:p>
    <w:p>
      <w:r>
        <w:rPr>
          <w:b/>
          <w:u w:val="single"/>
        </w:rPr>
        <w:t xml:space="preserve">194224</w:t>
      </w:r>
    </w:p>
    <w:p>
      <w:r>
        <w:t xml:space="preserve">Mir hat es kaum einer geglaubt..Aber diese Drecksratten geben jetzt zu, uns belogen zu haben..und dies ist nicht das einzige Mal gewesen. ...</w:t>
      </w:r>
    </w:p>
    <w:p>
      <w:r>
        <w:rPr>
          <w:b/>
          <w:u w:val="single"/>
        </w:rPr>
        <w:t xml:space="preserve">194225</w:t>
      </w:r>
    </w:p>
    <w:p>
      <w:r>
        <w:t xml:space="preserve">Als ob sich die "Volksverarsche" nur auf die Flüchtlinge beschränkt! Ähnlich verhält es sich auch bei Pegida! Da wird nicht das Bild der Masse (normale Bürger) gezeigt, vaan gezielt ein paar glatzköpfige Mitläufer oder Leute die irgendwelchen Mist brüllen! Die Urinbeutel werfende Antfa wird garnicht erwähnt...Wenn dann die Menschen "Lügenpresse" rufen, osoittavat sich die Reporter dann auch noch empört.</w:t>
      </w:r>
    </w:p>
    <w:p>
      <w:r>
        <w:rPr>
          <w:b/>
          <w:u w:val="single"/>
        </w:rPr>
        <w:t xml:space="preserve">194226</w:t>
      </w:r>
    </w:p>
    <w:p>
      <w:r>
        <w:t xml:space="preserve">Langsam merken die Pfeifen, dass ihnen keiner mehr glaubt und deswegen versuchen die nach und nach auf unsere Seite zu wechseln. Tja... Sollten die sich mal die Geschichte von dem jungen durchlesen, der immer "ein Wolf" geschrien hat.</w:t>
      </w:r>
    </w:p>
    <w:p>
      <w:r>
        <w:rPr>
          <w:b/>
          <w:u w:val="single"/>
        </w:rPr>
        <w:t xml:space="preserve">194227</w:t>
      </w:r>
    </w:p>
    <w:p>
      <w:r>
        <w:t xml:space="preserve">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molemmat Völker regiert zum Teufel jagen und zwar ohne Gnade!!!!!!!!!!!!!!!.</w:t>
      </w:r>
    </w:p>
    <w:p>
      <w:r>
        <w:rPr>
          <w:b/>
          <w:u w:val="single"/>
        </w:rPr>
        <w:t xml:space="preserve">194228</w:t>
      </w:r>
    </w:p>
    <w:p>
      <w:r>
        <w:t xml:space="preserve">Solche Heuchler.</w:t>
      </w:r>
    </w:p>
    <w:p>
      <w:r>
        <w:rPr>
          <w:b/>
          <w:u w:val="single"/>
        </w:rPr>
        <w:t xml:space="preserve">194229</w:t>
      </w:r>
    </w:p>
    <w:p>
      <w:r>
        <w:t xml:space="preserve">Das ist das Wahre Bild der Flüchtlinge!!!! Meinem Freund, seine Tochter wurde Heute Morgen von einem dieser Drecksäcke Überallen,ein 10 Jähriges Mädchen!!!! Ich habe Wut!!!                                                                                                                                  Meine Tochter Selina wurde heute um 6.30 Uhr in der Früh in der Herrengasse in Graz von einem südländischen Typen von hinten angegriffen und in eine kleine Gasse gezerrt. Dort warf er sie zu Boden und durchsuchte Ihre Taschen. Meine Tochter schrie um Hilfe und dieser Typ sanoi zu Ihr sie soll ruhig sein sonst tut er ihr was. Er hat ihre 10 euro Taschengeld genommen und in diesem Moment kamen 2 ältere Damen und er lief weg. Hat irdenwer diesen Vorfall beobachtet: Ich möchte mich bei den beiden Damen bedanken. Es wurde heti eine Fahndung ausgeschrieben aber der Beamte sanoi minulle es ist im Moment schwierig weil ein Großteil der Polizei an der Grenze ist um , ACHTUNG DAS SIND JETZT MEINE WORTE , diese scheiß Flüchtlinge zu beschützen. Die Kripo werdet alle Videoaufzeichnungen von der Herrengasse und von den Strassenbahnen aus. Ich hoffe das ich das Bildmaterial zu gesicht bekomme. Und dann Gnade dir Gott dem südländischen Typen. Meine Tochter stand noch immer unter Schock und ist Fertig. Und falls hier jetzt ein depperter Kommentar von einem gutmenschen dazu kommt soll er mir rede und antwort stehen. Christian Budja</w:t>
      </w:r>
    </w:p>
    <w:p>
      <w:r>
        <w:rPr>
          <w:b/>
          <w:u w:val="single"/>
        </w:rPr>
        <w:t xml:space="preserve">194230</w:t>
      </w:r>
    </w:p>
    <w:p>
      <w:r>
        <w:t xml:space="preserve">Ihr hurensöhne wegen euren Demos die nichts bringen ist die halbe Stadt lahmgelegt????</w:t>
      </w:r>
    </w:p>
    <w:p>
      <w:r>
        <w:rPr>
          <w:b/>
          <w:u w:val="single"/>
        </w:rPr>
        <w:t xml:space="preserve">194231</w:t>
      </w:r>
    </w:p>
    <w:p>
      <w:r>
        <w:t xml:space="preserve">Was PEGIDA und das Deutsche Volk immer sagt, LÜGENPRESSE</w:t>
      </w:r>
    </w:p>
    <w:p>
      <w:r>
        <w:rPr>
          <w:b/>
          <w:u w:val="single"/>
        </w:rPr>
        <w:t xml:space="preserve">194232</w:t>
      </w:r>
    </w:p>
    <w:p>
      <w:r>
        <w:t xml:space="preserve">Ich liefere Elektrogeräte aus.</w:t>
        <w:t xml:space="preserve">Vor 4 Wochen 10 Waschmaschinen 8 Elktroherde Heute waren wir wieder da 4 Waschmaschinen 6 Herde an den Waschmaschinen das Bullauge abgerissen an den Herden Ceranfeld eingeschlagen und Herd klappen abgerissen Das sind keine Menschen das sind</w:t>
        <w:br/>
        <w:t xml:space="preserve">Schweine.... Nee sorry Schweine sind sauberer.  Wir haben uns geweigert die Altgeräte zu entsorgen so versaut waren die absolute Seuchen Gefahr.</w:t>
      </w:r>
    </w:p>
    <w:p>
      <w:r>
        <w:rPr>
          <w:b/>
          <w:u w:val="single"/>
        </w:rPr>
        <w:t xml:space="preserve">194233</w:t>
      </w:r>
    </w:p>
    <w:p>
      <w:r>
        <w:t xml:space="preserve">woher tulee all der scheiße die ficken wie die Kanickel</w:t>
      </w:r>
    </w:p>
    <w:p>
      <w:r>
        <w:rPr>
          <w:b/>
          <w:u w:val="single"/>
        </w:rPr>
        <w:t xml:space="preserve">194234</w:t>
      </w:r>
    </w:p>
    <w:p>
      <w:r>
        <w:t xml:space="preserve">Lügenpresse /-medien.......</w:t>
      </w:r>
    </w:p>
    <w:p>
      <w:r>
        <w:rPr>
          <w:b/>
          <w:u w:val="single"/>
        </w:rPr>
        <w:t xml:space="preserve">194235</w:t>
      </w:r>
    </w:p>
    <w:p>
      <w:r>
        <w:t xml:space="preserve">Wer hat diese geldgierigen Parasiten eingeladen?ausser extrem NAIVEN merkel.Warum bleiben sie nicht in Turkei wo sie mit die Turken funfmal am tag vor ihre satanstein bucken konnen.Warum wollen sie zu die bosen "unglaubigen" in europa? lieben die muslime geld mehr als ihre stein in mekka? in turkei sind sie naher zu ihre wunderbaren Steingotze. Die stein in Mekka weint weil die Muslime lieben Geld mehr als ihren stein. ich dachte Muslime sagen geldgier ist "sunde"? Warum wollen sie nicht in Muslim lander bleiben? Geld ist Sie wichtiger als Muhammeds geliebten steingotze. Was fur heuchlerlei sogar Muslime wollen keine syrer als asylanten. Wo ist nachsten liebe in turkei oder saudi arabien?</w:t>
      </w:r>
    </w:p>
    <w:p>
      <w:r>
        <w:rPr>
          <w:b/>
          <w:u w:val="single"/>
        </w:rPr>
        <w:t xml:space="preserve">194236</w:t>
      </w:r>
    </w:p>
    <w:p>
      <w:r>
        <w:t xml:space="preserve">Ich sag doch Lügen Presse.</w:t>
      </w:r>
    </w:p>
    <w:p>
      <w:r>
        <w:rPr>
          <w:b/>
          <w:u w:val="single"/>
        </w:rPr>
        <w:t xml:space="preserve">194237</w:t>
      </w:r>
    </w:p>
    <w:p>
      <w:r>
        <w:t xml:space="preserve">Scheiß Lügenpresse! Wir sehen kuitenkin alle was in unserer Stadt herumläuft und wie sich diese Menschen verhalten. Myös Dankbarkeit finde ich ist etwas ganz anders.</w:t>
        <w:br/>
        <w:t xml:space="preserve"> IB Phalanx Meinungsteiler ^.^^</w:t>
      </w:r>
    </w:p>
    <w:p>
      <w:r>
        <w:rPr>
          <w:b/>
          <w:u w:val="single"/>
        </w:rPr>
        <w:t xml:space="preserve">194238</w:t>
      </w:r>
    </w:p>
    <w:p>
      <w:r>
        <w:t xml:space="preserve">L Ü G E N P R E S S E !!!!</w:t>
      </w:r>
    </w:p>
    <w:p>
      <w:r>
        <w:rPr>
          <w:b/>
          <w:u w:val="single"/>
        </w:rPr>
        <w:t xml:space="preserve">194239</w:t>
      </w:r>
    </w:p>
    <w:p>
      <w:r>
        <w:t xml:space="preserve">Zwangsbezahlte Lügenpresse</w:t>
      </w:r>
    </w:p>
    <w:p>
      <w:r>
        <w:rPr>
          <w:b/>
          <w:u w:val="single"/>
        </w:rPr>
        <w:t xml:space="preserve">194240</w:t>
      </w:r>
    </w:p>
    <w:p>
      <w:r>
        <w:t xml:space="preserve">Ein Wort: LÜGENPRESSE !!!</w:t>
      </w:r>
    </w:p>
    <w:p>
      <w:r>
        <w:rPr>
          <w:b/>
          <w:u w:val="single"/>
        </w:rPr>
        <w:t xml:space="preserve">194241</w:t>
      </w:r>
    </w:p>
    <w:p>
      <w:r>
        <w:t xml:space="preserve">Die Medien werden auch edelleen lügen.</w:t>
      </w:r>
    </w:p>
    <w:p>
      <w:r>
        <w:rPr>
          <w:b/>
          <w:u w:val="single"/>
        </w:rPr>
        <w:t xml:space="preserve">194242</w:t>
      </w:r>
    </w:p>
    <w:p>
      <w:r>
        <w:t xml:space="preserve">Ja nämä 80 % Abschaum kuuluvat heti takaisin. Wenn es den Kriege gäbe in diesen Ländern aus denen diese "schmarotzenden Asylanten" hier einfallen, wäre se deren Pflicht für ihr Land und ihre Sicherheit zu kämpfen.</w:t>
      </w:r>
    </w:p>
    <w:p>
      <w:r>
        <w:rPr>
          <w:b/>
          <w:u w:val="single"/>
        </w:rPr>
        <w:t xml:space="preserve">194243</w:t>
      </w:r>
    </w:p>
    <w:p>
      <w:r>
        <w:t xml:space="preserve">Mein Gott seit ihr dämlich! Jedes Bild zeigt (vain) einen Ausschnitt der Wirklichkeit. Egal kuka on tehnyt, RT, ARD, PEGIDA...</w:t>
        <w:br/>
        <w:t xml:space="preserve"> P.S.: metropolico.org ist natürlich eine Ausnahme und hat mit diesem Foto die Wahrheit - und nichts als die Wahrheit - eingefangen.</w:t>
      </w:r>
    </w:p>
    <w:p>
      <w:r>
        <w:rPr>
          <w:b/>
          <w:u w:val="single"/>
        </w:rPr>
        <w:t xml:space="preserve">194244</w:t>
      </w:r>
    </w:p>
    <w:p>
      <w:r>
        <w:t xml:space="preserve">Ich bleib bei Lügenpresse und zensiertes Staatsfernsehen, die sehen nun ihre Felle wegschwimmen.</w:t>
      </w:r>
    </w:p>
    <w:p>
      <w:r>
        <w:rPr>
          <w:b/>
          <w:u w:val="single"/>
        </w:rPr>
        <w:t xml:space="preserve">194245</w:t>
      </w:r>
    </w:p>
    <w:p>
      <w:r>
        <w:t xml:space="preserve">Wie immer bei ARD und dem anderen Dreck, Gott wie ich diese Gossenanstalt hasse. Gibt ja genügend vollpfosten die diesen runtergekurbelten dünnschiss von Programm unterstützten. Da kann man auch Samstag abend einem Klo beim überlaufen zuschauen dann hat man ungefähr den selben Inhalt und Effekt 2c79b5d8552a4374 e1ede5ea3c1a2a2aeb 0810eebdb6792b0c</w:t>
      </w:r>
    </w:p>
    <w:p>
      <w:r>
        <w:rPr>
          <w:b/>
          <w:u w:val="single"/>
        </w:rPr>
        <w:t xml:space="preserve">194246</w:t>
      </w:r>
    </w:p>
    <w:p>
      <w:r>
        <w:t xml:space="preserve">Die Lügen doch genau so wie unserer Regierung !!! Die dürfen ja auch vain das senden, was von oben freigegeben wurde ! Lügen TV !!!</w:t>
      </w:r>
    </w:p>
    <w:p>
      <w:r>
        <w:rPr>
          <w:b/>
          <w:u w:val="single"/>
        </w:rPr>
        <w:t xml:space="preserve">194247</w:t>
      </w:r>
    </w:p>
    <w:p>
      <w:r>
        <w:t xml:space="preserve">Die Politiker belüge uns die Presse sowieso. Die Wahrheit spiegelt sich viimeistään bei de nächste Wahlen wieder.Dann hört uff zu klage denn daran sind unsre Lügebarone schuld.</w:t>
      </w:r>
    </w:p>
    <w:p>
      <w:r>
        <w:rPr>
          <w:b/>
          <w:u w:val="single"/>
        </w:rPr>
        <w:t xml:space="preserve">194248</w:t>
      </w:r>
    </w:p>
    <w:p>
      <w:r>
        <w:t xml:space="preserve">All diese etablierten Sender und deren verlogene Feiglinge von Journalisten gehören, gemeinsam mit Merkel, Schweiger und übrig gebliebenes Naivmenschenschenpack der Beteiligung am Hochverrat mit angeklagt.</w:t>
      </w:r>
    </w:p>
    <w:p>
      <w:r>
        <w:rPr>
          <w:b/>
          <w:u w:val="single"/>
        </w:rPr>
        <w:t xml:space="preserve">194249</w:t>
      </w:r>
    </w:p>
    <w:p>
      <w:r>
        <w:t xml:space="preserve">Ich muss heute etwas loswerden, habe heute ein Video erhalten , Schwarzafrikaner schlagen unsere Tiere tot , ich bin so geschockt , ich kann nur mehr heulen, Katze in Weiß wird zu Tode geprügelt , die Augen der Katze im Video werde ich nie mehr vergessen , brutalste Tierquälerei und die andrehen brüllen wie die Affen und erfreuen sich daran , anderes Video wird eine Frau von einem Schwarzafrikaner angepöbelt, sie verhält sich ruhig , er haut ihr mitten eine ins Gesicht , die Frau fliegt über die Mauer ... "Ich habe solche Angst, ich habe solche Angst vor diesen Bestien.</w:t>
      </w:r>
    </w:p>
    <w:p>
      <w:r>
        <w:rPr>
          <w:b/>
          <w:u w:val="single"/>
        </w:rPr>
        <w:t xml:space="preserve">194250</w:t>
      </w:r>
    </w:p>
    <w:p>
      <w:r>
        <w:t xml:space="preserve">Invasion halt....bald haben wir Bürgerkrieg dank Verrätern wie dem Gesindel das in Brüssel hockt und ganz besonders Dank der Merkel.</w:t>
      </w:r>
    </w:p>
    <w:p>
      <w:r>
        <w:rPr>
          <w:b/>
          <w:u w:val="single"/>
        </w:rPr>
        <w:t xml:space="preserve">194251</w:t>
      </w:r>
    </w:p>
    <w:p>
      <w:r>
        <w:t xml:space="preserve">Lügenpresse</w:t>
      </w:r>
    </w:p>
    <w:p>
      <w:r>
        <w:rPr>
          <w:b/>
          <w:u w:val="single"/>
        </w:rPr>
        <w:t xml:space="preserve">194252</w:t>
      </w:r>
    </w:p>
    <w:p>
      <w:r>
        <w:t xml:space="preserve">Der Islam wird uns erretten liebe GUT MENSCHEN heißt sie Welcom Ist das nicht Klasse ! Kein Ärger mehr nur noch Mullas, und das Weiber Pack endlich verhüllt..Keine Pegida und AfD mehr. Jetzt lässt es sich leben.Und ganz TOLL ich hab mehrere Frauen. die jüngste 12 herrlich. Und viele viele Kinderchen die für mich arbeiten. Es ist so schön tolerant zu sein.Weg mit den Ungläubigen. Den Allah ist der größte (satiiri)</w:t>
      </w:r>
    </w:p>
    <w:p>
      <w:r>
        <w:rPr>
          <w:b/>
          <w:u w:val="single"/>
        </w:rPr>
        <w:t xml:space="preserve">194253</w:t>
      </w:r>
    </w:p>
    <w:p>
      <w:r>
        <w:t xml:space="preserve">Seit gestern kann weder die Bundesregierung von Deutschland noch von Österreich sagen, sie würden Bürgerkriegsflüchtlingen helfen. Nein dies ist vorsätzliche Beihilfe zur Einschleusung von HOCHKRIMINELLEN Brandstiftern und Nötigern , Erpressern, Gewalttätern und Gewaltverherlichern, dazu ein Bruch des Grundgesetzes, also HOCHVERRAT am eigenen Volk !!!!! In den Knast mit diesen verlogenen WAHRHEITSUNTERDRÜCKERN - A. MERKEL &amp; Co. und zwar Lebenslang, und das selbe gilt für alle, die so etwas unterstützen, ob in der Justiz oder bei den Sicherheitskräften. Lasst uns diesen ABSCHAUM der unsere molemmat Völker regiert zum Teufel jagen und vaikka ohne Gnade!!!!!!!!!!!!!!!.</w:t>
      </w:r>
    </w:p>
    <w:p>
      <w:r>
        <w:rPr>
          <w:b/>
          <w:u w:val="single"/>
        </w:rPr>
        <w:t xml:space="preserve">194254</w:t>
      </w:r>
    </w:p>
    <w:p>
      <w:r>
        <w:t xml:space="preserve">Wec k mit mit der schnepfe!! soll wieder in ihre heiat gehen und beten</w:t>
      </w:r>
    </w:p>
    <w:p>
      <w:r>
        <w:rPr>
          <w:b/>
          <w:u w:val="single"/>
        </w:rPr>
        <w:t xml:space="preserve">194255</w:t>
      </w:r>
    </w:p>
    <w:p>
      <w:r>
        <w:t xml:space="preserve">KLARSTELLUNG ZUR VERTUSCHUNG DER WAREN GRÜNDE , DURCH DIE LÜGENPOLITIK und IHRE LÜGENMEDIEN,</w:t>
        <w:br/>
        <w:t xml:space="preserve">FÜR PEGIDA !!!!</w:t>
      </w:r>
    </w:p>
    <w:p>
      <w:r>
        <w:rPr>
          <w:b/>
          <w:u w:val="single"/>
        </w:rPr>
        <w:t xml:space="preserve">194256</w:t>
      </w:r>
    </w:p>
    <w:p>
      <w:r>
        <w:t xml:space="preserve">Weil die Regierung es nicht will und koska alles genauso planned ist. Wenn jetzt deutsche auswandern dann sind die da oben gluecklich, dann haben sie Wohnraum fuer ihre Muslims und billig Arbeiter . Auf die deutschen die nur rummeckern scheissen die eh schon lange. Es ist ein Trauerspiel was sich da abspielt. Alle deutschen muessten zusammenhalten und einfach streiken, dann haben sie keine Steuergelder mehr fuer diese Wanderratten.</w:t>
      </w:r>
    </w:p>
    <w:p>
      <w:r>
        <w:rPr>
          <w:b/>
          <w:u w:val="single"/>
        </w:rPr>
        <w:t xml:space="preserve">194257</w:t>
      </w:r>
    </w:p>
    <w:p>
      <w:r>
        <w:t xml:space="preserve">Dieser Islam Horror treck, das wird uns am Ende in den Bürgerkrieg bringen. aber so wollen sies ja scheinbar, die Yankee-hörigen , korrumpierten Staatsemanzen.</w:t>
      </w:r>
    </w:p>
    <w:p>
      <w:r>
        <w:rPr>
          <w:b/>
          <w:u w:val="single"/>
        </w:rPr>
        <w:t xml:space="preserve">194258</w:t>
      </w:r>
    </w:p>
    <w:p>
      <w:r>
        <w:t xml:space="preserve">Fickt euch ihr drecksfaschos</w:t>
      </w:r>
    </w:p>
    <w:p>
      <w:r>
        <w:rPr>
          <w:b/>
          <w:u w:val="single"/>
        </w:rPr>
        <w:t xml:space="preserve">194259</w:t>
      </w:r>
    </w:p>
    <w:p>
      <w:r>
        <w:t xml:space="preserve">Das Ferkel muss weg !!!!!!!!!!!!!!!!!!!! Mistst......................</w:t>
      </w:r>
    </w:p>
    <w:p>
      <w:r>
        <w:rPr>
          <w:b/>
          <w:u w:val="single"/>
        </w:rPr>
        <w:t xml:space="preserve">194260</w:t>
      </w:r>
    </w:p>
    <w:p>
      <w:r>
        <w:t xml:space="preserve">Lügenmedien gehören vor Gericht, sie machen sich mitschuldig.</w:t>
      </w:r>
    </w:p>
    <w:p>
      <w:r>
        <w:rPr>
          <w:b/>
          <w:u w:val="single"/>
        </w:rPr>
        <w:t xml:space="preserve">194261</w:t>
      </w:r>
    </w:p>
    <w:p>
      <w:r>
        <w:t xml:space="preserve">Aber nicht nur die Lügenpresse, auch das Lügenradio gehört dazu, das ist Gehirnwäsche vom feinsten !!!</w:t>
      </w:r>
    </w:p>
    <w:p>
      <w:r>
        <w:rPr>
          <w:b/>
          <w:u w:val="single"/>
        </w:rPr>
        <w:t xml:space="preserve">194262</w:t>
      </w:r>
    </w:p>
    <w:p>
      <w:r>
        <w:t xml:space="preserve">es soll ein IDIOTENTEST fur Politiker geben,weil unsere Politiker sind alle geisteskrank.</w:t>
      </w:r>
    </w:p>
    <w:p>
      <w:r>
        <w:rPr>
          <w:b/>
          <w:u w:val="single"/>
        </w:rPr>
        <w:t xml:space="preserve">194263</w:t>
      </w:r>
    </w:p>
    <w:p>
      <w:r>
        <w:t xml:space="preserve">Und was sind Flughäfen ? Ich habe gelernt das sind auch Grenzen ! und jhr seid für mich nur Sehr stark an Rechtsradikale angenähert Idioten.</w:t>
      </w:r>
    </w:p>
    <w:p>
      <w:r>
        <w:rPr>
          <w:b/>
          <w:u w:val="single"/>
        </w:rPr>
        <w:t xml:space="preserve">194264</w:t>
      </w:r>
    </w:p>
    <w:p>
      <w:r>
        <w:t xml:space="preserve">Seit gestern kann weder die Bundesregierung von Deutschland noch von Österreich sagen, sie würden Bürgerkriegsflüchtlingen helfen. Nein dies ist vorsätzliche Beihilfe zur Einschleusung von HOCHKRIMINELLEN Brandstiftern und Nötigern , Erpressern, Gewalttätern und Gewaltverherlichern, dazu ein Bruch des Grundgesetzes, also HOC HVERRAT am eigenen Volk !!!!!. In den Knast mit diesen verlogenen WAHRHEITSUNTERDRÜCKERN - A. MERKEL &amp; Co. und zwar Lebenslang, und das selbe gilt für alle, die so etwas unterstützen, ob in der Justiz oder bei den Sicherheitskräften. Lasst uns diesen ABSCHAUM der unsere beiden Völker regiert zum Teufel jagen und vaikka ohne Gnade!!!!!!!!!!!!!!!.  Baut endlich eine zehn-metrinen hohen Schutzwand mit Selbstschußanlage an unseren Grenzen gegen die islam. Besatzer, und schmeißt die bereits eingefallenen Besatzer hochkantig hinaus, aber zu Fuß zurück - von wegen Flugzeuge/Kerosin verschwenden !!!!!</w:t>
      </w:r>
    </w:p>
    <w:p>
      <w:r>
        <w:rPr>
          <w:b/>
          <w:u w:val="single"/>
        </w:rPr>
        <w:t xml:space="preserve">194265</w:t>
      </w:r>
    </w:p>
    <w:p>
      <w:r>
        <w:t xml:space="preserve">....die wahren Nazis sitzen in der Bundesregierung ! Sie wollen die Nationalstaaten auflösen und ein großes "Reich "gründen !!! Für soll Europa mit Flüchtlingen geflutet werden ! Das gehört zum Plan der Bundesregierung und Brüssel !!! Dafür zetteln Sie gezielt Kriege an und nehmen Menschenleben billig in kauf !!!!</w:t>
      </w:r>
    </w:p>
    <w:p>
      <w:r>
        <w:rPr>
          <w:b/>
          <w:u w:val="single"/>
        </w:rPr>
        <w:t xml:space="preserve">194266</w:t>
      </w:r>
    </w:p>
    <w:p>
      <w:r>
        <w:t xml:space="preserve">Solange du Idiot solche Typen wie diese dummen Türken sprechen lässt, muss ich daran zweifeln, dass du 8 Klassen hat!</w:t>
      </w:r>
    </w:p>
    <w:p>
      <w:r>
        <w:rPr>
          <w:b/>
          <w:u w:val="single"/>
        </w:rPr>
        <w:t xml:space="preserve">194267</w:t>
      </w:r>
    </w:p>
    <w:p>
      <w:r>
        <w:t xml:space="preserve">d56f61b898b6244a.Du bekommst den Friedensnobelpreis. Und wirdst Mutter Theresa. Du hast nichst verstandenDeine Bekannten,Freunde,Kollegen schon! Bleib weiter dämlich!</w:t>
      </w:r>
    </w:p>
    <w:p>
      <w:r>
        <w:rPr>
          <w:b/>
          <w:u w:val="single"/>
        </w:rPr>
        <w:t xml:space="preserve">194268</w:t>
      </w:r>
    </w:p>
    <w:p>
      <w:r>
        <w:t xml:space="preserve">Was nicht passt wird passend gemacht.Leitsatz der Lügenpresse und in der ARD gerade mal wieder aufgedeckt.</w:t>
      </w:r>
    </w:p>
    <w:p>
      <w:r>
        <w:rPr>
          <w:b/>
          <w:u w:val="single"/>
        </w:rPr>
        <w:t xml:space="preserve">194269</w:t>
      </w:r>
    </w:p>
    <w:p>
      <w:r>
        <w:t xml:space="preserve">Wir nennen sie nicht umsonst Lügenmedien (das andere Wort ist ja rechts) !</w:t>
      </w:r>
    </w:p>
    <w:p>
      <w:r>
        <w:rPr>
          <w:b/>
          <w:u w:val="single"/>
        </w:rPr>
        <w:t xml:space="preserve">194270</w:t>
      </w:r>
    </w:p>
    <w:p>
      <w:r>
        <w:t xml:space="preserve">Die Lügenrese/medien haben das lange begriffen, wer denkt die machen das nicht mit Absicht ist leider naiv.</w:t>
      </w:r>
    </w:p>
    <w:p>
      <w:r>
        <w:rPr>
          <w:b/>
          <w:u w:val="single"/>
        </w:rPr>
        <w:t xml:space="preserve">194271</w:t>
      </w:r>
    </w:p>
    <w:p>
      <w:r>
        <w:t xml:space="preserve">lange nicht so herzlich gelacht............das sind kuitenkin alles Tiefflieger die Pappnasen................</w:t>
      </w:r>
    </w:p>
    <w:p>
      <w:r>
        <w:rPr>
          <w:b/>
          <w:u w:val="single"/>
        </w:rPr>
        <w:t xml:space="preserve">194272</w:t>
      </w:r>
    </w:p>
    <w:p>
      <w:r>
        <w:t xml:space="preserve">Die bundesweiten -gida -Organisationen folgen doch dem Beispiel Dresdens und damit einer guten Sache, soweit ich das beurteilen kann. Wenn sich die Gruppen untereinander nicht grün sind freut das nur die Volksverarscher samt Antifantenpack.</w:t>
        <w:br/>
        <w:t xml:space="preserve"> Übrigens finde ich "Radikalisierung "gar nicht so schlimm (lat. radix =Wurzel) Alles klar?</w:t>
      </w:r>
    </w:p>
    <w:p>
      <w:r>
        <w:rPr>
          <w:b/>
          <w:u w:val="single"/>
        </w:rPr>
        <w:t xml:space="preserve">194273</w:t>
      </w:r>
    </w:p>
    <w:p>
      <w:r>
        <w:t xml:space="preserve">Bleibt standhaft gegen</w:t>
        <w:br/>
        <w:t xml:space="preserve">Der Verbrecherbande</w:t>
      </w:r>
    </w:p>
    <w:p>
      <w:r>
        <w:rPr>
          <w:b/>
          <w:u w:val="single"/>
        </w:rPr>
        <w:t xml:space="preserve">194274</w:t>
      </w:r>
    </w:p>
    <w:p>
      <w:r>
        <w:t xml:space="preserve">Es kann nicht jeder so bescheuert wie die Bundeskanzlerin sein.</w:t>
      </w:r>
    </w:p>
    <w:p>
      <w:r>
        <w:rPr>
          <w:b/>
          <w:u w:val="single"/>
        </w:rPr>
        <w:t xml:space="preserve">194275</w:t>
      </w:r>
    </w:p>
    <w:p>
      <w:r>
        <w:t xml:space="preserve">Die UNO ist eine korrupte Kasperletruppe, die von afrikanischen Diktatoren dominiert wird. Tschechien Vorwürfe machen, mutta Saudi-Arabia hat aktuell den Vorsitz der UNO-Menschenrechtskommission! Lächerlich.</w:t>
      </w:r>
    </w:p>
    <w:p>
      <w:r>
        <w:rPr>
          <w:b/>
          <w:u w:val="single"/>
        </w:rPr>
        <w:t xml:space="preserve">194276</w:t>
      </w:r>
    </w:p>
    <w:p>
      <w:r>
        <w:t xml:space="preserve">fick dich UNO der man hat recht !!!! wann kapiert ihr dummen politiker das entlich?????? der islam überrollt uns, ihr babbelt über menschenrechte!!! oh gott ,,,kotz ,würk</w:t>
      </w:r>
    </w:p>
    <w:p>
      <w:r>
        <w:rPr>
          <w:b/>
          <w:u w:val="single"/>
        </w:rPr>
        <w:t xml:space="preserve">194277</w:t>
      </w:r>
    </w:p>
    <w:p>
      <w:r>
        <w:t xml:space="preserve">alles was unseren Pfeiffen nicht in den Kram passt ist sowieso rechts.....</w:t>
      </w:r>
    </w:p>
    <w:p>
      <w:r>
        <w:rPr>
          <w:b/>
          <w:u w:val="single"/>
        </w:rPr>
        <w:t xml:space="preserve">194278</w:t>
      </w:r>
    </w:p>
    <w:p>
      <w:r>
        <w:t xml:space="preserve">Sind bestimmt auch scheiß Nazis oder?</w:t>
      </w:r>
    </w:p>
    <w:p>
      <w:r>
        <w:rPr>
          <w:b/>
          <w:u w:val="single"/>
        </w:rPr>
        <w:t xml:space="preserve">194279</w:t>
      </w:r>
    </w:p>
    <w:p>
      <w:r>
        <w:t xml:space="preserve">die UNO soll die fresse halten, alle die gegen die asylanten sind,sind islam feindlich oder was? ihr verdammten hunde ihr ,ich kann euch nicht mehr sehen und hören arschlöcher. #FUCKUNO</w:t>
      </w:r>
    </w:p>
    <w:p>
      <w:r>
        <w:rPr>
          <w:b/>
          <w:u w:val="single"/>
        </w:rPr>
        <w:t xml:space="preserve">194280</w:t>
      </w:r>
    </w:p>
    <w:p>
      <w:r>
        <w:t xml:space="preserve">Bravo Tschechien, zum Teufel mit der UNO! ?</w:t>
      </w:r>
    </w:p>
    <w:p>
      <w:r>
        <w:rPr>
          <w:b/>
          <w:u w:val="single"/>
        </w:rPr>
        <w:t xml:space="preserve">194281</w:t>
      </w:r>
    </w:p>
    <w:p>
      <w:r>
        <w:t xml:space="preserve">Der Islam ist das Verbrechen und muss bekämpft werden!</w:t>
      </w:r>
    </w:p>
    <w:p>
      <w:r>
        <w:rPr>
          <w:b/>
          <w:u w:val="single"/>
        </w:rPr>
        <w:t xml:space="preserve">194282</w:t>
      </w:r>
    </w:p>
    <w:p>
      <w:r>
        <w:t xml:space="preserve">Die Tschechen und die Ungar sind die einzigen die zum WOHLE des eigenen Volkes handeln was also die Aufgaben unserer Politiker wäre. Wir haben nur Dummschwätzer in der Regierung...</w:t>
      </w:r>
    </w:p>
    <w:p>
      <w:r>
        <w:rPr>
          <w:b/>
          <w:u w:val="single"/>
        </w:rPr>
        <w:t xml:space="preserve">194283</w:t>
      </w:r>
    </w:p>
    <w:p>
      <w:r>
        <w:t xml:space="preserve">das Uno-Euro-Gedöns geht mir ganz schön auf den Keks. Was kümmert es die Herren in Brüssel, was wie wo geht? Die sollen doch ihren Palast freimachen, da könnten gewiss mehrere tausende von den Musels untergebracht werden, denn diese verlogene Eurobonsen gehören alle in Arbeit gebracht.</w:t>
      </w:r>
    </w:p>
    <w:p>
      <w:r>
        <w:rPr>
          <w:b/>
          <w:u w:val="single"/>
        </w:rPr>
        <w:t xml:space="preserve">194284</w:t>
      </w:r>
    </w:p>
    <w:p>
      <w:r>
        <w:t xml:space="preserve">Dieser wixx kommisar Seid Raad al-Hussein soll mal schön die fresse halten, warum nehmen die ganzen arabischen länder die "flüchtlinge" nicht auf????</w:t>
        <w:br/>
        <w:t xml:space="preserve"> Wieder so ein penner der ne kugel verdient hat!!!!</w:t>
        <w:br/>
        <w:t xml:space="preserve"> !!!Tschechien edelleen niin!!!!</w:t>
      </w:r>
    </w:p>
    <w:p>
      <w:r>
        <w:rPr>
          <w:b/>
          <w:u w:val="single"/>
        </w:rPr>
        <w:t xml:space="preserve">194285</w:t>
      </w:r>
    </w:p>
    <w:p>
      <w:r>
        <w:t xml:space="preserve">Die Tschechen sind NICHT Islam feindlich ! Die sind nur nicht soo doof wie ,,unsere Regierungsluschen'' in Berlin !</w:t>
      </w:r>
    </w:p>
    <w:p>
      <w:r>
        <w:rPr>
          <w:b/>
          <w:u w:val="single"/>
        </w:rPr>
        <w:t xml:space="preserve">194286</w:t>
      </w:r>
    </w:p>
    <w:p>
      <w:r>
        <w:t xml:space="preserve">Der scheiß Ami ist auch weit weg.Frage den schwatten doch mal wie an seiner Grenze zu Mexico zugeht.</w:t>
      </w:r>
    </w:p>
    <w:p>
      <w:r>
        <w:rPr>
          <w:b/>
          <w:u w:val="single"/>
        </w:rPr>
        <w:t xml:space="preserve">194287</w:t>
      </w:r>
    </w:p>
    <w:p>
      <w:r>
        <w:t xml:space="preserve">Gerade die UNO, tämä KORRUPTE Verein, die einen SAUDI als VORSITZENDEN in die MENSCHENRECHTSKOMMISSION beruft, EINEN FUNDAMENTALISTEN der es zuläßt, daß ein 17JÄHRIGER zum TODE durch KÖPFEN verurteilt wurde um anschließend AUFGESPIESST zur SCHAU gestellt zu werden !  Solche BARBAREN ERDREISTEN SICH, sich in europäische Politik einzumischen ?  URHEBER allen ÜBELS sind ja letztlich die AMIS , samt UNO u. NATO !!!! !!!! Wann WEISEN wir sie endlich in ihre SCHRANKEN ?  Wann hört endlich die HOFIEREREI durch die EUROPÄISCHE UNION ( MERKEL) AUF ?</w:t>
      </w:r>
    </w:p>
    <w:p>
      <w:r>
        <w:rPr>
          <w:b/>
          <w:u w:val="single"/>
        </w:rPr>
        <w:t xml:space="preserve">194288</w:t>
      </w:r>
    </w:p>
    <w:p>
      <w:r>
        <w:t xml:space="preserve">Wir haben genug Dreck in Tschechien, die sind für uns gefährlich und arbeitslos, keine braucht mehr davon.. gefällt dir in Tschechien nicht? Kannst du ruhig wieder gehen...</w:t>
      </w:r>
    </w:p>
    <w:p>
      <w:r>
        <w:rPr>
          <w:b/>
          <w:u w:val="single"/>
        </w:rPr>
        <w:t xml:space="preserve">194289</w:t>
      </w:r>
    </w:p>
    <w:p>
      <w:r>
        <w:t xml:space="preserve">tschechien Respekt, scheiß auf die uno</w:t>
      </w:r>
    </w:p>
    <w:p>
      <w:r>
        <w:rPr>
          <w:b/>
          <w:u w:val="single"/>
        </w:rPr>
        <w:t xml:space="preserve">194290</w:t>
      </w:r>
    </w:p>
    <w:p>
      <w:r>
        <w:t xml:space="preserve">Vieleicht nehmen die ja irgendwann den Rest der deutschen Bevölkerung auf. Falls es unsere Volksverräter schaffen sollten uns auszurotten.</w:t>
      </w:r>
    </w:p>
    <w:p>
      <w:r>
        <w:rPr>
          <w:b/>
          <w:u w:val="single"/>
        </w:rPr>
        <w:t xml:space="preserve">194291</w:t>
      </w:r>
    </w:p>
    <w:p>
      <w:r>
        <w:t xml:space="preserve">das ist ok. raus mit dem pack aus europa. wenn sie sich nicht unserer kultur unterwerfen und nach unseren geseetzen leben, RAUS!</w:t>
      </w:r>
    </w:p>
    <w:p>
      <w:r>
        <w:rPr>
          <w:b/>
          <w:u w:val="single"/>
        </w:rPr>
        <w:t xml:space="preserve">194292</w:t>
      </w:r>
    </w:p>
    <w:p>
      <w:r>
        <w:t xml:space="preserve">tschechen, macht weiter so. verjagt das dreckspack wieder in die löscher zurück aus denen die gekrochen sind.</w:t>
      </w:r>
    </w:p>
    <w:p>
      <w:r>
        <w:rPr>
          <w:b/>
          <w:u w:val="single"/>
        </w:rPr>
        <w:t xml:space="preserve">194293</w:t>
      </w:r>
    </w:p>
    <w:p>
      <w:r>
        <w:t xml:space="preserve">die UN wird vom Vatikan diktiert! Was erwartet ihr, für diese Spiner gibt es nur die Selbstaufgabe. Ich warte sehnlichst auf den Tag wo der Vatikan von Feuer machenden Eriträer überrannt wird.</w:t>
      </w:r>
    </w:p>
    <w:p>
      <w:r>
        <w:rPr>
          <w:b/>
          <w:u w:val="single"/>
        </w:rPr>
        <w:t xml:space="preserve">194294</w:t>
      </w:r>
    </w:p>
    <w:p>
      <w:r>
        <w:t xml:space="preserve">Na und ob sie das macht. ....das weiß ich zu hundert Prozent. .....hier in Ellwangen mit ca. Fünftausend Asylanten in der Kaserne ist das so...... Vergewaltigung wo die Polizei damit nicht raus rückt. ....aber die Zeitung doch dahinter kommt. ....siehe Schwäbische Post oder Ipf und Jagst Zeitung. ......ich hab solch eine Wut und Hass in mir......scheiß Asylantenpack............!!!!!!!!.</w:t>
      </w:r>
    </w:p>
    <w:p>
      <w:r>
        <w:rPr>
          <w:b/>
          <w:u w:val="single"/>
        </w:rPr>
        <w:t xml:space="preserve">194295</w:t>
      </w:r>
    </w:p>
    <w:p>
      <w:r>
        <w:t xml:space="preserve">Und solches PACK soll Integriert werden ? Na prost Mahlzeit.</w:t>
      </w:r>
    </w:p>
    <w:p>
      <w:r>
        <w:rPr>
          <w:b/>
          <w:u w:val="single"/>
        </w:rPr>
        <w:t xml:space="preserve">194296</w:t>
      </w:r>
    </w:p>
    <w:p>
      <w:r>
        <w:t xml:space="preserve">Ganz ehrlich, wer noch nicht geschnallt hat das er verarscht wird von den Lügenmedien und immer noch gröhlt "Refudschiees wellkomma" dem ist nicht zu helfen. Und dem wünsche ich auch mal eine Begegnung mit diesen Spezialkräften. Mein Mitleid würde ich in sehr engen Grenzen halten.</w:t>
      </w:r>
    </w:p>
    <w:p>
      <w:r>
        <w:rPr>
          <w:b/>
          <w:u w:val="single"/>
        </w:rPr>
        <w:t xml:space="preserve">194297</w:t>
      </w:r>
    </w:p>
    <w:p>
      <w:r>
        <w:t xml:space="preserve">Was für ne dämliche Frage: Verheimlicht die Polizei brisante Straftaten? Ja sicher doch, die werden kuitenkin von den Idioten von der Politik angewiesen nix zu sagen, weil se Angst haben die Stimmung könnte weiter kippen.</w:t>
      </w:r>
    </w:p>
    <w:p>
      <w:r>
        <w:rPr>
          <w:b/>
          <w:u w:val="single"/>
        </w:rPr>
        <w:t xml:space="preserve">194298</w:t>
      </w:r>
    </w:p>
    <w:p>
      <w:r>
        <w:t xml:space="preserve">Diese Urwaeldler und Wanderratten des Islam koennen nicht unter einer Demokratie leben. Geht nicht ,hat man doch gesehn wie das ab ging als Bush und alle Ami's denen Demokratie bringen wollten. Das sind welche die den Geist eines 4 ,Klaesslers haben , was kann man da verlangen und seit Tag eins sind die mit Islam vollgepumpt worden,das geht nicht mehr raus aus den Koepfen. Gut bei 1 % vielleicht aber mehr ist da nicht.</w:t>
      </w:r>
    </w:p>
    <w:p>
      <w:r>
        <w:rPr>
          <w:b/>
          <w:u w:val="single"/>
        </w:rPr>
        <w:t xml:space="preserve">194299</w:t>
      </w:r>
    </w:p>
    <w:p>
      <w:r>
        <w:t xml:space="preserve">Du hast kuitenkin einen an der Klatsche</w:t>
      </w:r>
    </w:p>
    <w:p>
      <w:r>
        <w:rPr>
          <w:b/>
          <w:u w:val="single"/>
        </w:rPr>
        <w:t xml:space="preserve">194300</w:t>
      </w:r>
    </w:p>
    <w:p>
      <w:r>
        <w:t xml:space="preserve">Hier in diesem Land sind nur noch geisteskranke am regieren. Keine Kultur kann gleichzeitig mehrere verschiedene Kulturen assimilieren das ist einfach unmöglich, und was bis heute noch nicht geklappt hat, wird sich in der Massenzuwanderung im ganz besonderen nicht toimivat.</w:t>
      </w:r>
    </w:p>
    <w:p>
      <w:r>
        <w:rPr>
          <w:b/>
          <w:u w:val="single"/>
        </w:rPr>
        <w:t xml:space="preserve">194301</w:t>
      </w:r>
    </w:p>
    <w:p>
      <w:r>
        <w:t xml:space="preserve">nein,nein, sowas würden unsere korrupten und verlogenen Politiker nie machen!</w:t>
      </w:r>
    </w:p>
    <w:p>
      <w:r>
        <w:rPr>
          <w:b/>
          <w:u w:val="single"/>
        </w:rPr>
        <w:t xml:space="preserve">194302</w:t>
      </w:r>
    </w:p>
    <w:p>
      <w:r>
        <w:t xml:space="preserve">Na ja das ist jetzt hier im sogenannten westlichen Freiheitlichen- Demokratischen-Rechtsstaat Deutschland genau wieder so wie in der ehemaligen DDR nicht besser und nicht schlechter.Alles wird nur so in der Lügenpresse-Medien berichtet wie es die Regierenden genehmigen und kein bisschen anders der Wahrheit entsprechend,alles nur geschönt und manipuliert eben regierungstreu!</w:t>
      </w:r>
    </w:p>
    <w:p>
      <w:r>
        <w:rPr>
          <w:b/>
          <w:u w:val="single"/>
        </w:rPr>
        <w:t xml:space="preserve">194303</w:t>
      </w:r>
    </w:p>
    <w:p>
      <w:r>
        <w:t xml:space="preserve">Ja das macht unsere Polizei auf Anweisung von Oben aus Berlin, damit die Stimmung nicht kippt ! Siehe dazu der Fall Freiberg wo der Straftäter ein Asylsuchender 2 x an einem Tag einen Supermarkt überfiel, von der Polizei aufgenommen wurde , am nächsten Tag den selben Markt wieder heimsuchte und gestern erneut straffällig wurde und wieder geflitzt ist, kommt alles immer kleckerweise heraus, mich kotzt es an das diese muslimischen Invasoren in unserem Land " Narrenfreiheit " haben und machen können was sie wollen und wir müssen katz buckeln !!!!!!!!!!!!!!!!</w:t>
      </w:r>
    </w:p>
    <w:p>
      <w:r>
        <w:rPr>
          <w:b/>
          <w:u w:val="single"/>
        </w:rPr>
        <w:t xml:space="preserve">194304</w:t>
      </w:r>
    </w:p>
    <w:p>
      <w:r>
        <w:t xml:space="preserve">Und da beschwert sich die Bildzeitung, das wir sie Lügenpresse nennen, Entschuldigung wollte eigentlich sagen "BLÖDZEITUNG, und HETZBLATT ...........................................................................................................................................................http://www.der-postillon.com/2015/06/bixit-okonomen-fordern-ausschluss-von.html".</w:t>
      </w:r>
    </w:p>
    <w:p>
      <w:r>
        <w:rPr>
          <w:b/>
          <w:u w:val="single"/>
        </w:rPr>
        <w:t xml:space="preserve">194305</w:t>
      </w:r>
    </w:p>
    <w:p>
      <w:r>
        <w:t xml:space="preserve">Im November stehen bei uns in Neubrandenburg 2 Asylanten aus nen Heim in Friedland (MV) vor Gericht, 39facher Diebstahl! Mein Vater hat die bei nen Einbruch erwischt und ist Zeuge, die Lackaffen wurden schon länger überwacht, also die Justiz funktioniert noch, zumindest im Osten :-)</w:t>
      </w:r>
    </w:p>
    <w:p>
      <w:r>
        <w:rPr>
          <w:b/>
          <w:u w:val="single"/>
        </w:rPr>
        <w:t xml:space="preserve">194306</w:t>
      </w:r>
    </w:p>
    <w:p>
      <w:r>
        <w:t xml:space="preserve">Seit gestern kann weder die Bundesregierung von Deutschland noch von Österreich sagen, sie würden Bürgerkriegsflüchtlingen helfen. Nein dies ist vorsätzliche Beihilfe zur Einschleusung von HOCHKRIMINELLEN Brandstiftern und Nötigern , Erpressern, Gewalttätern und Gewaltverherlichern, dazu ein Bruch des Grundgesetzes, also HOCHVERRAT am eigenen Volk !!!!! In den Knast mit diesen verlogenen WAHRHEITSUNTERDRÜCKERN - A. MERKEL &amp; Co. und zwar Lebenslang, und das selbe gilt für alle, die so etwas unterstützen, ob in der Justiz oder bei den Sicherheitskräften. Lasst uns diesen ABSCHAUM der unsere beiden Völker regiert zum Teufel jagen und vaikka ohne Gnade!!!!!!!!!!!!!!!.</w:t>
      </w:r>
    </w:p>
    <w:p>
      <w:r>
        <w:rPr>
          <w:b/>
          <w:u w:val="single"/>
        </w:rPr>
        <w:t xml:space="preserve">194307</w:t>
      </w:r>
    </w:p>
    <w:p>
      <w:r>
        <w:t xml:space="preserve">Einer der wenigen mit klarem verstand. Alle die tällaisia Masseneinwanderungen verteidigen gehören wenns hart auf hart kommt als Kanonenfutter vorgeschickt !!!!</w:t>
      </w:r>
    </w:p>
    <w:p>
      <w:r>
        <w:rPr>
          <w:b/>
          <w:u w:val="single"/>
        </w:rPr>
        <w:t xml:space="preserve">194308</w:t>
      </w:r>
    </w:p>
    <w:p>
      <w:r>
        <w:t xml:space="preserve">Der einzige der anscheinend nicht die Augen verschließt vor dem was sich da anbahnt !!! Der Herr Orban !  Kann man den nicht zum nächsten Kanzler machen...for eine Legistaturperiode????  Ich mag Ungarn und ich mag Polen,aber ich finde es oberpeinlich das uns diese Länder aufklären müssen was uns demnächst blüht und wie es noch verhindert werden könnte!!!  Und das alles wegen I.M Heidi ( MERKEL ) die schleichend von einer Geisteskrankheit befallen wurde und unser Land immer noch regieren darf !!!!</w:t>
      </w:r>
    </w:p>
    <w:p>
      <w:r>
        <w:rPr>
          <w:b/>
          <w:u w:val="single"/>
        </w:rPr>
        <w:t xml:space="preserve">194309</w:t>
      </w:r>
    </w:p>
    <w:p>
      <w:r>
        <w:t xml:space="preserve">Was für ein Staatsoberhaupt! Ich wäre unglaublich stolz,ein Ungar zu sein. Faymann, du politischer Vollversager, nimm dir ein Beispiel an diesem Mann!</w:t>
      </w:r>
    </w:p>
    <w:p>
      <w:r>
        <w:rPr>
          <w:b/>
          <w:u w:val="single"/>
        </w:rPr>
        <w:t xml:space="preserve">194310</w:t>
      </w:r>
    </w:p>
    <w:p>
      <w:r>
        <w:t xml:space="preserve">Meine stimme würde er sofort bekommen als deutscher Bundeskanzler,und ich würde diese Mann blind folgen.orban sollte den Friedensnobelpreis bekommen und nicht die doofe Ost schlampe.</w:t>
      </w:r>
    </w:p>
    <w:p>
      <w:r>
        <w:rPr>
          <w:b/>
          <w:u w:val="single"/>
        </w:rPr>
        <w:t xml:space="preserve">194311</w:t>
      </w:r>
    </w:p>
    <w:p>
      <w:r>
        <w:t xml:space="preserve">Hervorragend viel besser hätten wir deutschen Patrioten das zu diesen Millionenfachen-männlichen-muslimischen-Flüchtling-Invasion-Heer nach Deutschland und der EU auch nicht sagen können,Danke Herr Orban und edelleen niin!Alle deutschen Patrioten sind froh das es in der EU wenigstens noch einen Regierungs-Chef gibt der die Sorgen der Bürger ernst nimmt sie schützen will und der auch vielä Eier in der Hose hat gegenüber den ganzen anderen Multikulti-Gutmenschen-Abendland-Verrätern von Politikern in der EU!</w:t>
      </w:r>
    </w:p>
    <w:p>
      <w:r>
        <w:rPr>
          <w:b/>
          <w:u w:val="single"/>
        </w:rPr>
        <w:t xml:space="preserve">194312</w:t>
      </w:r>
    </w:p>
    <w:p>
      <w:r>
        <w:t xml:space="preserve">Herrlich...wie auf der Kloschüssel...überall braune Kacke.</w:t>
      </w:r>
    </w:p>
    <w:p>
      <w:r>
        <w:rPr>
          <w:b/>
          <w:u w:val="single"/>
        </w:rPr>
        <w:t xml:space="preserve">194313</w:t>
      </w:r>
    </w:p>
    <w:p>
      <w:r>
        <w:t xml:space="preserve">Man kann gar nicht glauben, dass Mutti so blind ist, die europäische Union sind eh Versager, die kassieren nur ab, deshalb machen sie eine Sitzung nach der anderen, Selbstbeschäftigung. Gut Orban, hier bleiben, er tut genau das Richtige.</w:t>
      </w:r>
    </w:p>
    <w:p>
      <w:r>
        <w:rPr>
          <w:b/>
          <w:u w:val="single"/>
        </w:rPr>
        <w:t xml:space="preserve">194314</w:t>
      </w:r>
    </w:p>
    <w:p>
      <w:r>
        <w:t xml:space="preserve">Der Islam, ist eine kranke Scheiße und Ahla, und Ahla, oder wie der genannt wird, gab es nie!</w:t>
      </w:r>
    </w:p>
    <w:p>
      <w:r>
        <w:rPr>
          <w:b/>
          <w:u w:val="single"/>
        </w:rPr>
        <w:t xml:space="preserve">194315</w:t>
      </w:r>
    </w:p>
    <w:p>
      <w:r>
        <w:t xml:space="preserve">Die Kinderficker gehören in den Knast. In der Dusche dann die Seife aufheben.</w:t>
        <w:br/>
        <w:t xml:space="preserve"> Ich finde diese gebahren widerlich.</w:t>
      </w:r>
    </w:p>
    <w:p>
      <w:r>
        <w:rPr>
          <w:b/>
          <w:u w:val="single"/>
        </w:rPr>
        <w:t xml:space="preserve">194316</w:t>
      </w:r>
    </w:p>
    <w:p>
      <w:r>
        <w:t xml:space="preserve">verfluchten Biester...</w:t>
      </w:r>
    </w:p>
    <w:p>
      <w:r>
        <w:rPr>
          <w:b/>
          <w:u w:val="single"/>
        </w:rPr>
        <w:t xml:space="preserve">194317</w:t>
      </w:r>
    </w:p>
    <w:p>
      <w:r>
        <w:t xml:space="preserve">Diese abartigen Kreaturen bei denen sind Frauen und Mädchen nichts wert diese Einstellung kann und will ich nicht akzeptieren diese abartigen Menschen gehören nicht in unsere Gesellschaft.</w:t>
      </w:r>
    </w:p>
    <w:p>
      <w:r>
        <w:rPr>
          <w:b/>
          <w:u w:val="single"/>
        </w:rPr>
        <w:t xml:space="preserve">194318</w:t>
      </w:r>
    </w:p>
    <w:p>
      <w:r>
        <w:t xml:space="preserve">Kinderficker...</w:t>
      </w:r>
    </w:p>
    <w:p>
      <w:r>
        <w:rPr>
          <w:b/>
          <w:u w:val="single"/>
        </w:rPr>
        <w:t xml:space="preserve">194319</w:t>
      </w:r>
    </w:p>
    <w:p>
      <w:r>
        <w:t xml:space="preserve">es ist zum kotzen,,,PERVERSE KINDERFICKER ,, man muss die mit allen Mitteln bekämpfen ,,,</w:t>
      </w:r>
    </w:p>
    <w:p>
      <w:r>
        <w:rPr>
          <w:b/>
          <w:u w:val="single"/>
        </w:rPr>
        <w:t xml:space="preserve">194320</w:t>
      </w:r>
    </w:p>
    <w:p>
      <w:r>
        <w:t xml:space="preserve">Kein Wunder, että die alle krank in Ihrer Waffel sind! Seid über 15hj. Inzest im Inzest! Einfach ekelhaft... Die können sich nur Lappen ins Gesicht wickeln! Sowas ist ein absolutes no-go! Jos ne jo tulevat tänne, ne ovat jo saaneet sairautenne pois! Damit auch die Burka und Kopftücher! Das muss Gesetz und durch gesetzt werden! Wer sowas noch in der Öffentlichkeit vertritt, gehört sofort abgeschoben! Hat hier definitiv NICHTS zu suchen!</w:t>
      </w:r>
    </w:p>
    <w:p>
      <w:r>
        <w:rPr>
          <w:b/>
          <w:u w:val="single"/>
        </w:rPr>
        <w:t xml:space="preserve">194321</w:t>
      </w:r>
    </w:p>
    <w:p>
      <w:r>
        <w:t xml:space="preserve">Abartig ,widerwärtig.... Genauso abartig ist es einen Ziegenhirten, Kriegstreiber und nebenbei Kinderficker zu verherrlichen!!!! Sollte eigentlich verboten werden</w:t>
      </w:r>
    </w:p>
    <w:p>
      <w:r>
        <w:rPr>
          <w:b/>
          <w:u w:val="single"/>
        </w:rPr>
        <w:t xml:space="preserve">194322</w:t>
      </w:r>
    </w:p>
    <w:p>
      <w:r>
        <w:t xml:space="preserve">Naja, niiden schandhafte Kultur kommt jetzt bei uns an.</w:t>
        <w:br/>
        <w:t xml:space="preserve"> Unter der Burka sieht man dann halt nicht,dass diese Perverslinge von islamistischen illegalen Einwanderern kleine Mädchen ohne Titten als ihre Ehefrauen verbergen.</w:t>
        <w:br/>
        <w:t xml:space="preserve"> Man fasst es einfach nicht mehr.</w:t>
        <w:br/>
        <w:t xml:space="preserve"> Und die 80% männlichen Islamisten,sprich Millionen,die unser Land bereichern,und ohne Kind als Ehefrau ankommen,sprich noch solo sind,vergewaltigen dann bald bei uns 8,10 oder 12jährige Mädchen,weil es in deren Ländern ein normaler Vorgang ist.</w:t>
        <w:br/>
        <w:t xml:space="preserve"> Es bedarf schnellstens einer Revolution..BILD kann mich mit meiner Wahrheit nun auch an den Pranger stellen.</w:t>
        <w:br/>
        <w:t xml:space="preserve"> Mit diesem Pranger wische ich mir allenfalls den Arsch ab..Ich lasse mir den Mund nicht mehr verbieten!!!</w:t>
      </w:r>
    </w:p>
    <w:p>
      <w:r>
        <w:rPr>
          <w:b/>
          <w:u w:val="single"/>
        </w:rPr>
        <w:t xml:space="preserve">194323</w:t>
      </w:r>
    </w:p>
    <w:p>
      <w:r>
        <w:t xml:space="preserve">Ich kann vain lachen der islam verbietet und hasst schwule und Lesben aber Kinder ficken das dürfe sie was für ein pervers pack und Merkel der alten Trau ich das auch zu wiederliches weib</w:t>
      </w:r>
    </w:p>
    <w:p>
      <w:r>
        <w:rPr>
          <w:b/>
          <w:u w:val="single"/>
        </w:rPr>
        <w:t xml:space="preserve">194324</w:t>
      </w:r>
    </w:p>
    <w:p>
      <w:r>
        <w:t xml:space="preserve">Einfach nur perverse Schweine!</w:t>
      </w:r>
    </w:p>
    <w:p>
      <w:r>
        <w:rPr>
          <w:b/>
          <w:u w:val="single"/>
        </w:rPr>
        <w:t xml:space="preserve">194325</w:t>
      </w:r>
    </w:p>
    <w:p>
      <w:r>
        <w:t xml:space="preserve">Diese Perversen die sich Kinderbräute nehmen gehören in den Knast und nicht ins Asylheim. Das sind Kinderficker und sollten nach deuteschen Recht bestraft werden.</w:t>
      </w:r>
    </w:p>
    <w:p>
      <w:r>
        <w:rPr>
          <w:b/>
          <w:u w:val="single"/>
        </w:rPr>
        <w:t xml:space="preserve">194326</w:t>
      </w:r>
    </w:p>
    <w:p>
      <w:r>
        <w:t xml:space="preserve">Diese Kinderschänder haben in unserem Land nichts zu suchen .</w:t>
      </w:r>
    </w:p>
    <w:p>
      <w:r>
        <w:rPr>
          <w:b/>
          <w:u w:val="single"/>
        </w:rPr>
        <w:t xml:space="preserve">194327</w:t>
      </w:r>
    </w:p>
    <w:p>
      <w:r>
        <w:t xml:space="preserve">Das widerliche hat unsere, ach so geschätzte Bundeskanzlerin ins Land geholt . Daran muß man immer denken. Denn der Islam gehört nicht zu Deutschland . Also ab , in die Länder wo sie hin gehören . Und das ist nicht Europa!!!!</w:t>
      </w:r>
    </w:p>
    <w:p>
      <w:r>
        <w:rPr>
          <w:b/>
          <w:u w:val="single"/>
        </w:rPr>
        <w:t xml:space="preserve">194328</w:t>
      </w:r>
    </w:p>
    <w:p>
      <w:r>
        <w:t xml:space="preserve">ich finde so etwas wiederwärtig ekelhaft abartig. und die moslems die so etwas ausleben sind es auch wiederwärtige abartige kreaturen. pfui teufel so alte säcke mit kleinen mädchen. behandelt wie tiere so etwas in europa niemals. die sollen dahin gehen wo sie herkommen. das ist nicht ihr zuhause.</w:t>
      </w:r>
    </w:p>
    <w:p>
      <w:r>
        <w:rPr>
          <w:b/>
          <w:u w:val="single"/>
        </w:rPr>
        <w:t xml:space="preserve">194329</w:t>
      </w:r>
    </w:p>
    <w:p>
      <w:r>
        <w:t xml:space="preserve">Einfach nur abartig tämä Dreckspack</w:t>
      </w:r>
    </w:p>
    <w:p>
      <w:r>
        <w:rPr>
          <w:b/>
          <w:u w:val="single"/>
        </w:rPr>
        <w:t xml:space="preserve">194330</w:t>
      </w:r>
    </w:p>
    <w:p>
      <w:r>
        <w:t xml:space="preserve">Das wird der Grünen Kinderfickerpartei bestimmt gefallen.</w:t>
      </w:r>
    </w:p>
    <w:p>
      <w:r>
        <w:rPr>
          <w:b/>
          <w:u w:val="single"/>
        </w:rPr>
        <w:t xml:space="preserve">194331</w:t>
      </w:r>
    </w:p>
    <w:p>
      <w:r>
        <w:t xml:space="preserve">Der islam ist sowas von verabscheuungswürdig.</w:t>
      </w:r>
    </w:p>
    <w:p>
      <w:r>
        <w:rPr>
          <w:b/>
          <w:u w:val="single"/>
        </w:rPr>
        <w:t xml:space="preserve">194332</w:t>
      </w:r>
    </w:p>
    <w:p>
      <w:r>
        <w:t xml:space="preserve">Merkel sind KINDERN egal.100,000 BABIES ermordet Merkel jedes jahr mit ihre heuchlerisch katholische Babymorder Partei.</w:t>
      </w:r>
    </w:p>
    <w:p>
      <w:r>
        <w:rPr>
          <w:b/>
          <w:u w:val="single"/>
        </w:rPr>
        <w:t xml:space="preserve">194333</w:t>
      </w:r>
    </w:p>
    <w:p>
      <w:r>
        <w:t xml:space="preserve">Krankes Volk, kranker glaube !!!!</w:t>
      </w:r>
    </w:p>
    <w:p>
      <w:r>
        <w:rPr>
          <w:b/>
          <w:u w:val="single"/>
        </w:rPr>
        <w:t xml:space="preserve">194334</w:t>
      </w:r>
    </w:p>
    <w:p>
      <w:r>
        <w:t xml:space="preserve">Die pädophilen Grünen wird´s freuen !</w:t>
      </w:r>
    </w:p>
    <w:p>
      <w:r>
        <w:rPr>
          <w:b/>
          <w:u w:val="single"/>
        </w:rPr>
        <w:t xml:space="preserve">194335</w:t>
      </w:r>
    </w:p>
    <w:p>
      <w:r>
        <w:t xml:space="preserve">so abartig gehts in den Islamländern zu, und wer mag noch mehr Islamfreunde reinlassen ?</w:t>
      </w:r>
    </w:p>
    <w:p>
      <w:r>
        <w:rPr>
          <w:b/>
          <w:u w:val="single"/>
        </w:rPr>
        <w:t xml:space="preserve">194336</w:t>
      </w:r>
    </w:p>
    <w:p>
      <w:r>
        <w:t xml:space="preserve">Abartig dieser Menschliche Abschaun!</w:t>
      </w:r>
    </w:p>
    <w:p>
      <w:r>
        <w:rPr>
          <w:b/>
          <w:u w:val="single"/>
        </w:rPr>
        <w:t xml:space="preserve">194337</w:t>
      </w:r>
    </w:p>
    <w:p>
      <w:r>
        <w:t xml:space="preserve">Das ist die Pest des 21. Jahrhunderts!</w:t>
      </w:r>
    </w:p>
    <w:p>
      <w:r>
        <w:rPr>
          <w:b/>
          <w:u w:val="single"/>
        </w:rPr>
        <w:t xml:space="preserve">194338</w:t>
      </w:r>
    </w:p>
    <w:p>
      <w:r>
        <w:t xml:space="preserve">Diese perversen Kinderficker machen wirklich vor nichts halt,alles im Namen Allahs.</w:t>
      </w:r>
    </w:p>
    <w:p>
      <w:r>
        <w:rPr>
          <w:b/>
          <w:u w:val="single"/>
        </w:rPr>
        <w:t xml:space="preserve">194339</w:t>
      </w:r>
    </w:p>
    <w:p>
      <w:r>
        <w:t xml:space="preserve">Zum Kotzen ihr Grünen SPD CDU FDP CSU Kultur Terroristen</w:t>
      </w:r>
    </w:p>
    <w:p>
      <w:r>
        <w:rPr>
          <w:b/>
          <w:u w:val="single"/>
        </w:rPr>
        <w:t xml:space="preserve">194340</w:t>
      </w:r>
    </w:p>
    <w:p>
      <w:r>
        <w:t xml:space="preserve">Die sind nicht normal, alles Kinderschänder ????</w:t>
      </w:r>
    </w:p>
    <w:p>
      <w:r>
        <w:rPr>
          <w:b/>
          <w:u w:val="single"/>
        </w:rPr>
        <w:t xml:space="preserve">194341</w:t>
      </w:r>
    </w:p>
    <w:p>
      <w:r>
        <w:t xml:space="preserve">Ihr seid zudumm für eine Spur in den Schnee zupinkeln......die Kameltreiber machen Euch Platt!!!!</w:t>
      </w:r>
    </w:p>
    <w:p>
      <w:r>
        <w:rPr>
          <w:b/>
          <w:u w:val="single"/>
        </w:rPr>
        <w:t xml:space="preserve">194342</w:t>
      </w:r>
    </w:p>
    <w:p>
      <w:r>
        <w:t xml:space="preserve">Mein Gott</w:t>
        <w:br/>
        <w:t xml:space="preserve">Schmeißt die Scheisskackelacken endlich raus!!!!!</w:t>
        <w:br/>
        <w:t xml:space="preserve">Das Mistpack kann machen was es will</w:t>
        <w:br/>
        <w:t xml:space="preserve">Und was machen die deutschen?????</w:t>
        <w:br/>
        <w:t xml:space="preserve"> Du du du du</w:t>
      </w:r>
    </w:p>
    <w:p>
      <w:r>
        <w:rPr>
          <w:b/>
          <w:u w:val="single"/>
        </w:rPr>
        <w:t xml:space="preserve">194343</w:t>
      </w:r>
    </w:p>
    <w:p>
      <w:r>
        <w:t xml:space="preserve">Dieser Deutsche Regierungssauhaufen macht mich krank und viele andere Menschen auch. Wann haben die Eier in der Hose und treten zurück...</w:t>
      </w:r>
    </w:p>
    <w:p>
      <w:r>
        <w:rPr>
          <w:b/>
          <w:u w:val="single"/>
        </w:rPr>
        <w:t xml:space="preserve">194344</w:t>
      </w:r>
    </w:p>
    <w:p>
      <w:r>
        <w:t xml:space="preserve">wer nicht registiert ist mit Fingerabdruck bekommt nichts und wer betrügt sofort ordentlich das Fell gegerbt mit anschliesenden Heimreisebonus für die gasamte Sippe.</w:t>
      </w:r>
    </w:p>
    <w:p>
      <w:r>
        <w:rPr>
          <w:b/>
          <w:u w:val="single"/>
        </w:rPr>
        <w:t xml:space="preserve">194345</w:t>
      </w:r>
    </w:p>
    <w:p>
      <w:r>
        <w:t xml:space="preserve">Armes Deutschland. Alle die mich schreien das die in unser Land kommen sollen, die alle gehören ausgewiesen. Wahnsinn das es noch solche idioten gibt. Armes Deutschland</w:t>
      </w:r>
    </w:p>
    <w:p>
      <w:r>
        <w:rPr>
          <w:b/>
          <w:u w:val="single"/>
        </w:rPr>
        <w:t xml:space="preserve">194346</w:t>
      </w:r>
    </w:p>
    <w:p>
      <w:r>
        <w:t xml:space="preserve">sie schlägt es vor,die daten zu vernetzen!!!den ganzen versagern sollte man die fresse demolieren!</w:t>
      </w:r>
    </w:p>
    <w:p>
      <w:r>
        <w:rPr>
          <w:b/>
          <w:u w:val="single"/>
        </w:rPr>
        <w:t xml:space="preserve">194347</w:t>
      </w:r>
    </w:p>
    <w:p>
      <w:r>
        <w:t xml:space="preserve">Wie blöd muß man sein wenn man das jetzt erst mitbekommt !</w:t>
        <w:br/>
        <w:t xml:space="preserve"> Das wird kuitenkin niin jo vuosia praktiziert !</w:t>
      </w:r>
    </w:p>
    <w:p>
      <w:r>
        <w:rPr>
          <w:b/>
          <w:u w:val="single"/>
        </w:rPr>
        <w:t xml:space="preserve">194348</w:t>
      </w:r>
    </w:p>
    <w:p>
      <w:r>
        <w:t xml:space="preserve">KEINE GELDLEISTUNGEN !!! NUR EINFACHE SACHLEISTUNGEN... dann läßt der Druck recht bald nach. Blödes Politikerpack!!!</w:t>
      </w:r>
    </w:p>
    <w:p>
      <w:r>
        <w:rPr>
          <w:b/>
          <w:u w:val="single"/>
        </w:rPr>
        <w:t xml:space="preserve">194349</w:t>
      </w:r>
    </w:p>
    <w:p>
      <w:r>
        <w:t xml:space="preserve">Sind die wirklich alle sooo extrem dumm und merken das alles jetzt erst.Man weiß nicht mehr ob man lachen oder weinen soll.Deutschland ist am Ende !</w:t>
      </w:r>
    </w:p>
    <w:p>
      <w:r>
        <w:rPr>
          <w:b/>
          <w:u w:val="single"/>
        </w:rPr>
        <w:t xml:space="preserve">194350</w:t>
      </w:r>
    </w:p>
    <w:p>
      <w:r>
        <w:t xml:space="preserve">Migranten u. Fluechtlinge sind Parasiten!</w:t>
      </w:r>
    </w:p>
    <w:p>
      <w:r>
        <w:rPr>
          <w:b/>
          <w:u w:val="single"/>
        </w:rPr>
        <w:t xml:space="preserve">194351</w:t>
      </w:r>
    </w:p>
    <w:p>
      <w:r>
        <w:t xml:space="preserve">ihr wichser da oben. fallt alle tod um, keiner will euch !!!!</w:t>
      </w:r>
    </w:p>
    <w:p>
      <w:r>
        <w:rPr>
          <w:b/>
          <w:u w:val="single"/>
        </w:rPr>
        <w:t xml:space="preserve">194352</w:t>
      </w:r>
    </w:p>
    <w:p>
      <w:r>
        <w:t xml:space="preserve">...hört doch langsam auf zu jammern...hier läuft ein Spiel, wo wieder Unsummen von Euros verbrannt werden. Hinterfragt doch 'mal wo letzlich die Gelder ankommen...jammern, um der Bevölkerung Sand in die Augen zu streuen...logisch, hier und da sind ja vielä einige Wahlen...meine Fresse, wie dumm sind die deutschen Bürger und bekämpfen sich gegenseitig auf der Straße und im Netz...was glaubt ihr denn wie viele sich das "Lachen" bald nicht mehr verkneifen können...immer glaubt an den großen, bunten Mond....</w:t>
      </w:r>
    </w:p>
    <w:p>
      <w:r>
        <w:rPr>
          <w:b/>
          <w:u w:val="single"/>
        </w:rPr>
        <w:t xml:space="preserve">194353</w:t>
      </w:r>
    </w:p>
    <w:p>
      <w:r>
        <w:t xml:space="preserve">Trocken Brot zu fressen reicht für die Eselficker</w:t>
      </w:r>
    </w:p>
    <w:p>
      <w:r>
        <w:rPr>
          <w:b/>
          <w:u w:val="single"/>
        </w:rPr>
        <w:t xml:space="preserve">194354</w:t>
      </w:r>
    </w:p>
    <w:p>
      <w:r>
        <w:t xml:space="preserve">warum ferkel will doch alle reich machen nur das dummm</w:t>
      </w:r>
    </w:p>
    <w:p>
      <w:r>
        <w:rPr>
          <w:b/>
          <w:u w:val="single"/>
        </w:rPr>
        <w:t xml:space="preserve">194355</w:t>
      </w:r>
    </w:p>
    <w:p>
      <w:r>
        <w:t xml:space="preserve">Asylschmarotzer eben ! Mutta Doofdeutschland hat es ja nicht besser verdient.</w:t>
      </w:r>
    </w:p>
    <w:p>
      <w:r>
        <w:rPr>
          <w:b/>
          <w:u w:val="single"/>
        </w:rPr>
        <w:t xml:space="preserve">194356</w:t>
      </w:r>
    </w:p>
    <w:p>
      <w:r>
        <w:t xml:space="preserve">Wahnsinnigen und Dilettanten werden wir Regiert ...STIMMT.</w:t>
      </w:r>
    </w:p>
    <w:p>
      <w:r>
        <w:rPr>
          <w:b/>
          <w:u w:val="single"/>
        </w:rPr>
        <w:t xml:space="preserve">194357</w:t>
      </w:r>
    </w:p>
    <w:p>
      <w:r>
        <w:t xml:space="preserve">alles andere hätte mich auch gewundert, ein Sauhaufen sonders gleichen, ich hatte wirklich geglaubt das tämä nicht mehr möglich ist. Aber es wird ja erst seit 20 Jahren auf diese Art und Weise betrogen und so schnell kann unsere Regierung nun wirklich nicht reagieren.</w:t>
      </w:r>
    </w:p>
    <w:p>
      <w:r>
        <w:rPr>
          <w:b/>
          <w:u w:val="single"/>
        </w:rPr>
        <w:t xml:space="preserve">194358</w:t>
      </w:r>
    </w:p>
    <w:p>
      <w:r>
        <w:t xml:space="preserve">diese kleinen drecksäcke ..nicht genug das sie sich bis zu uns wegen der kohle durchschlagen .nein sie bescheissen uns auch noch diese drechsäcke</w:t>
      </w:r>
    </w:p>
    <w:p>
      <w:r>
        <w:rPr>
          <w:b/>
          <w:u w:val="single"/>
        </w:rPr>
        <w:t xml:space="preserve">194359</w:t>
      </w:r>
    </w:p>
    <w:p>
      <w:r>
        <w:t xml:space="preserve">Dumm,dümmer ,Regierung!Die regierenden könnten doch keinen Tag in der freien Wirtschaft überleben!!!!</w:t>
      </w:r>
    </w:p>
    <w:p>
      <w:r>
        <w:rPr>
          <w:b/>
          <w:u w:val="single"/>
        </w:rPr>
        <w:t xml:space="preserve">194360</w:t>
      </w:r>
    </w:p>
    <w:p>
      <w:r>
        <w:t xml:space="preserve">Der deutsche ist so Sau dumm das ers genau so verdient hat !!!! Und wenn keine Migranten da sind wird gegen den Nachbarn gehetzt...Hetz Hetz Hetz Hetz...und jemand der nicht Arbeitet ist auch gleich Asozial Genau SO habt ihr die Welt über Jahre gewollt. Jetzt kommen einige Menschen her denen auch noch andere Dinge als Hetzen und Arbeiten lieb sind. Sehr interessant. Statts das ihr jetzt für verbesserungen von Jedermann Demonstriert wird das gleiche gemacht wie vorher..nur diesmal gegen die Flüchtlinge. Ihr fahrt teitä itseänne seinää vastaan. Dummvolk bleibt Dummvolk ;-)</w:t>
      </w:r>
    </w:p>
    <w:p>
      <w:r>
        <w:rPr>
          <w:b/>
          <w:u w:val="single"/>
        </w:rPr>
        <w:t xml:space="preserve">194361</w:t>
      </w:r>
    </w:p>
    <w:p>
      <w:r>
        <w:t xml:space="preserve">Bald ficken wir ausländer euch richtig saftig</w:t>
      </w:r>
    </w:p>
    <w:p>
      <w:r>
        <w:rPr>
          <w:b/>
          <w:u w:val="single"/>
        </w:rPr>
        <w:t xml:space="preserve">194362</w:t>
      </w:r>
    </w:p>
    <w:p>
      <w:r>
        <w:t xml:space="preserve">München: Fahimi macht Druck! Keine Toleranz fürs eigene Volk und ihrer Meinung. Mit Gewalt beraubt man uns unserer wenigen Rechte und Freiheiten. Wer jetzt schläft, wacht in einem vom Islam verseuchten Lager wieder auf. Die Zerstörung, unserer Werte, Traditions, und Kultur wird in einem noch nie da gewesenen Wachstum vorangetrieben. Unter dem Deckmantel "Asyl und Fachkräftemangel" wird durch die Gutmenschen alles ins Land gelassen, was irgendwie laufen kann. Dass haben wir hier im US-Außenlager ,,Deutschland" selbst mehr als 14 Millionen Arbeitslose. Wozu wird also mit Gewalt das Lager hier geflutet?</w:t>
      </w:r>
    </w:p>
    <w:p>
      <w:r>
        <w:rPr>
          <w:b/>
          <w:u w:val="single"/>
        </w:rPr>
        <w:t xml:space="preserve">194363</w:t>
      </w:r>
    </w:p>
    <w:p>
      <w:r>
        <w:t xml:space="preserve">Einfach herrlich! Ich habe noch nie eine passendere Karikatur zur "Denkweise" unserer erbärmlichen Lügenpresse gesehen wie diese hier.</w:t>
      </w:r>
    </w:p>
    <w:p>
      <w:r>
        <w:rPr>
          <w:b/>
          <w:u w:val="single"/>
        </w:rPr>
        <w:t xml:space="preserve">228055</w:t>
      </w:r>
    </w:p>
    <w:p>
      <w:r>
        <w:t xml:space="preserve">Hurraa, säästämme $$$ niin monella tavalla @potus @realDonaldTrump #LockThemUp #BuildTheWall #EndDACA #BoycottNFL #BoycottNike</w:t>
      </w:r>
    </w:p>
    <w:p>
      <w:r>
        <w:rPr>
          <w:b/>
          <w:u w:val="single"/>
        </w:rPr>
        <w:t xml:space="preserve">228056</w:t>
      </w:r>
    </w:p>
    <w:p>
      <w:r>
        <w:t xml:space="preserve">Miksi nuoret taistelukykyiset miehet olisivat suurin osa sotaa pakenevista, eivätkä ne, jotka eivät voi taistella, kuten naiset, lapset ja vanhukset?Se johtuu siitä, että suurin osa pakolaisista ei ole varsinaisia pakolaisia, vaan talousmuuttajia, jotka yrittävät päästä Eurooppaan.... https://t.co/Ks0SHbtYqn.</w:t>
      </w:r>
    </w:p>
    <w:p>
      <w:r>
        <w:rPr>
          <w:b/>
          <w:u w:val="single"/>
        </w:rPr>
        <w:t xml:space="preserve">228057</w:t>
      </w:r>
    </w:p>
    <w:p>
      <w:r>
        <w:t xml:space="preserve">@KamalaHarris Illegaalit heittävät lapsensa rajalle kuin Road Kill ja kieltäytyvät yhdistymästä! He toivovat saavansa armahduksen, ilmaisen koulutuksen ja hyvinvoinnin Illegaalit #perheet kuuluvat yhteen omassa maassaan, eivät veronmaksajien rahoilla sen huijaus #NoDACA #NoAmnesty #SendThe</w:t>
      </w:r>
    </w:p>
    <w:p>
      <w:r>
        <w:rPr>
          <w:b/>
          <w:u w:val="single"/>
        </w:rPr>
        <w:t xml:space="preserve">228058</w:t>
      </w:r>
    </w:p>
    <w:p>
      <w:r>
        <w:t xml:space="preserve">NY Times: "Lähes kaikki valkoiset" osavaltiot aiheuttavat "lukuisia ongelmia" maahanmuuttajille https://t.co/ACZKLhdMV9 https://t.co/CJAlSXCzR6</w:t>
      </w:r>
    </w:p>
    <w:p>
      <w:r>
        <w:rPr>
          <w:b/>
          <w:u w:val="single"/>
        </w:rPr>
        <w:t xml:space="preserve">228059</w:t>
      </w:r>
    </w:p>
    <w:p>
      <w:r>
        <w:t xml:space="preserve">Orban Brysselissä: https://t.co/NeYFyqvYlX.</w:t>
      </w:r>
    </w:p>
    <w:p>
      <w:r>
        <w:rPr>
          <w:b/>
          <w:u w:val="single"/>
        </w:rPr>
        <w:t xml:space="preserve">228060</w:t>
      </w:r>
    </w:p>
    <w:p>
      <w:r>
        <w:t xml:space="preserve">@KurtSchlichter LAILLINEN on. Ei laiton. #BuildThatWall</w:t>
      </w:r>
    </w:p>
    <w:p>
      <w:r>
        <w:rPr>
          <w:b/>
          <w:u w:val="single"/>
        </w:rPr>
        <w:t xml:space="preserve">228061</w:t>
      </w:r>
    </w:p>
    <w:p>
      <w:r>
        <w:t xml:space="preserve">@RitaPanahi @826Maureen @RealCandaceO Antifa on vain lauma huumeiden väärinkäyttäjiä, joita kukaan ei rakasta, heidän väkivaltaiset roistot ovat heidän huutonsa huomion ja itsetuntonsa huuto.#JuvenileDelinquents</w:t>
      </w:r>
    </w:p>
    <w:p>
      <w:r>
        <w:rPr>
          <w:b/>
          <w:u w:val="single"/>
        </w:rPr>
        <w:t xml:space="preserve">228062</w:t>
      </w:r>
    </w:p>
    <w:p>
      <w:r>
        <w:t xml:space="preserve">Ex-opettaja myöntää syyttömyytensä raiskaussyytteisiin https://t.co/D2mGu3VT5G</w:t>
      </w:r>
    </w:p>
    <w:p>
      <w:r>
        <w:rPr>
          <w:b/>
          <w:u w:val="single"/>
        </w:rPr>
        <w:t xml:space="preserve">228063</w:t>
      </w:r>
    </w:p>
    <w:p>
      <w:r>
        <w:t xml:space="preserve">Vielä on paikkoja bengali (Sylheti) -kurssillamme! se on Lontoon toinen kieli! tiedän, jos joku on kiinnostunut @SBSisters @refugeecouncil @DocsNotCops https://t.co/sOx6shjvMx</w:t>
      </w:r>
    </w:p>
    <w:p>
      <w:r>
        <w:rPr>
          <w:b/>
          <w:u w:val="single"/>
        </w:rPr>
        <w:t xml:space="preserve">228064</w:t>
      </w:r>
    </w:p>
    <w:p>
      <w:r>
        <w:t xml:space="preserve">DFID Afrikan alueellinen profiili: July 2018 https://t.co/npfZCriW0w</w:t>
      </w:r>
    </w:p>
    <w:p>
      <w:r>
        <w:rPr>
          <w:b/>
          <w:u w:val="single"/>
        </w:rPr>
        <w:t xml:space="preserve">228065</w:t>
      </w:r>
    </w:p>
    <w:p>
      <w:r>
        <w:t xml:space="preserve">Katso: Benjamin Netanjahu tukee Trumpin päätöstä leikata apua palestiinalaisille ja UNRWA:lle - Free Speech Time - https://t.co/SB843Zf0IF @ISupport_Israel</w:t>
      </w:r>
    </w:p>
    <w:p>
      <w:r>
        <w:rPr>
          <w:b/>
          <w:u w:val="single"/>
        </w:rPr>
        <w:t xml:space="preserve">228066</w:t>
      </w:r>
    </w:p>
    <w:p>
      <w:r>
        <w:t xml:space="preserve">@RealDonaldTrump @HouseGOP Illegaalit dumppaavat lapsensa heres o he voivat saada hyvinvointia, tukea ja U.S School Ripping pois U.S veronmaksajien #SendThemBack !  Lopettakaa laittomien salliminen väärinkäyttää veronmaksajia #Immigration https://t.co/rItfeGcB5R via @BreitbartNews @BreitbartNews</w:t>
      </w:r>
    </w:p>
    <w:p>
      <w:r>
        <w:rPr>
          <w:b/>
          <w:u w:val="single"/>
        </w:rPr>
        <w:t xml:space="preserve">228067</w:t>
      </w:r>
    </w:p>
    <w:p>
      <w:r>
        <w:t xml:space="preserve">Eniten turvapaikkahakemuksia on tullut Costa Ricaan, mutta myös Panamassa, Meksikossa ja Yhdysvalloissa kansainvälistä pakolaisasemaa tarvitsevien nicaragualaisten turvapaikkahakemukset ovat lisääntyneet. https://t.co/pp7LgFikT1.</w:t>
      </w:r>
    </w:p>
    <w:p>
      <w:r>
        <w:rPr>
          <w:b/>
          <w:u w:val="single"/>
        </w:rPr>
        <w:t xml:space="preserve">228068</w:t>
      </w:r>
    </w:p>
    <w:p>
      <w:r>
        <w:t xml:space="preserve">Yhdysvaltojen maahanmuuttajapolitiikka on aina ollut - koulutus tai ammattitaito &amp;amp; sponsori ottaa vastuun 4 heistä. Viimeisten 30 vuoden aikana Yhdysvallat on ottanut vastaan niin monia, joilla ei ole koulutusta tai keinoja elättää itseään - monet eivät koskaan opi englantia. Catch &amp;amp; Release -menetelmällä liian moni joutuu sosiaaliturvaan -</w:t>
      </w:r>
    </w:p>
    <w:p>
      <w:r>
        <w:rPr>
          <w:b/>
          <w:u w:val="single"/>
        </w:rPr>
        <w:t xml:space="preserve">228069</w:t>
      </w:r>
    </w:p>
    <w:p>
      <w:r>
        <w:t xml:space="preserve">Italian populistikoalitio on valmis uhmaamaan EU:ta suunnitelmilla karkottaa 500 000 maahanmuuttajaa https://t.co/dNxnranpM6</w:t>
      </w:r>
    </w:p>
    <w:p>
      <w:r>
        <w:rPr>
          <w:b/>
          <w:u w:val="single"/>
        </w:rPr>
        <w:t xml:space="preserve">228070</w:t>
      </w:r>
    </w:p>
    <w:p>
      <w:r>
        <w:t xml:space="preserve">Liettua ja Romania auttoivat CIA:n kidutusta, Euroopan unionin ylin tuomioistuin päättää https://t.co/Xe5EDJp3jt EU:n tuomioistuin on vitsi ! Miksi he ovat hiljaa, kun Eurooppaa tuhotaan pakotetulla islamistisella maahanmuutolla....</w:t>
      </w:r>
    </w:p>
    <w:p>
      <w:r>
        <w:rPr>
          <w:b/>
          <w:u w:val="single"/>
        </w:rPr>
        <w:t xml:space="preserve">228071</w:t>
      </w:r>
    </w:p>
    <w:p>
      <w:r>
        <w:t xml:space="preserve">Maailmanpankin mukaan seuraavien 30 vuoden aikana monet pakolaiset joutuvat jättämään kotimaansa erityisesti Afrikassa. Kuka ruokkii heidät? Pystyykö Eurooppa ampumaan heidät alas ja suojelemaan omaa kotimaataan, ennen kuin se tuhoutuu afrikkalaisilta ? https://t.co/gVBh2r9bes https://t.co/gVBh2r9bes</w:t>
      </w:r>
    </w:p>
    <w:p>
      <w:r>
        <w:rPr>
          <w:b/>
          <w:u w:val="single"/>
        </w:rPr>
        <w:t xml:space="preserve">228072</w:t>
      </w:r>
    </w:p>
    <w:p>
      <w:r>
        <w:t xml:space="preserve">Rikkaat Afrikan maat eivät ota vastaan afrikkalaisia maahanmuuttajiaRikkaat muslimimaat eivät ota vastaan muslimimuuttajiaRikkaat Latinalaisen Amerikan maat eivät ota vastaan latinalaisia maahanmuuttajiaMutta valkoisten maiden oletetaan hyväksyvän heidät???</w:t>
      </w:r>
    </w:p>
    <w:p>
      <w:r>
        <w:rPr>
          <w:b/>
          <w:u w:val="single"/>
        </w:rPr>
        <w:t xml:space="preserve">228073</w:t>
      </w:r>
    </w:p>
    <w:p>
      <w:r>
        <w:t xml:space="preserve">Uusi tutkimus paljastaa Yhdistyneen kuningaskunnan Syyrian maahanmuuttajille antaman avun onnistumiset ja epäonnistumiset https://t.co/XCgX2mLVN9</w:t>
      </w:r>
    </w:p>
    <w:p>
      <w:r>
        <w:rPr>
          <w:b/>
          <w:u w:val="single"/>
        </w:rPr>
        <w:t xml:space="preserve">228074</w:t>
      </w:r>
    </w:p>
    <w:p>
      <w:r>
        <w:t xml:space="preserve">Maahanmuutto miksi meille 2 miljoonaa EU maahanmuuttajien sallittu ja heidän perheidensä myös enemmän rahaa lähtevät EU ei ole, että on maksaa heidän kulkua päästä Yhdistyneeseen kuningaskuntaan....</w:t>
      </w:r>
    </w:p>
    <w:p>
      <w:r>
        <w:rPr>
          <w:b/>
          <w:u w:val="single"/>
        </w:rPr>
        <w:t xml:space="preserve">228075</w:t>
      </w:r>
    </w:p>
    <w:p>
      <w:r>
        <w:t xml:space="preserve">@NBCNews @MSNBC @jacobsoboroff @DatelineNBC Sulkekaa tunnelit ruudilla !</w:t>
      </w:r>
    </w:p>
    <w:p>
      <w:r>
        <w:rPr>
          <w:b/>
          <w:u w:val="single"/>
        </w:rPr>
        <w:t xml:space="preserve">228076</w:t>
      </w:r>
    </w:p>
    <w:p>
      <w:r>
        <w:t xml:space="preserve">Hitler jätti tahran Saksaan juutalaisiin kohdistamiensa julmuuksien vuoksi.  Trump jättää tahran Amerikkaan kauheuksista, joita hän tekee näitä maahanmuuttajaperheitä vastaan.  Toivon vain, että Nürnbergin oikeudenkäynnit uusitaan hänen valtakautensa lopussa. #Inhumane https://t.co/oZoPGNiFaE</w:t>
      </w:r>
    </w:p>
    <w:p>
      <w:r>
        <w:rPr>
          <w:b/>
          <w:u w:val="single"/>
        </w:rPr>
        <w:t xml:space="preserve">228077</w:t>
      </w:r>
    </w:p>
    <w:p>
      <w:r>
        <w:t xml:space="preserve">Kahden viime viikon aikana Yhdysvaltoihin on saapunut 1172 pakolaista. Vuonna 18 on saapunut 8 044 pakolaista, mutta olemme lähes 10 000 pakolaista jäljessä aikataulusta. Jatkamme edelleen haavoittuvien puolustamista! #refugeeswelcome https://t.co/rYCWCz3iBt</w:t>
      </w:r>
    </w:p>
    <w:p>
      <w:r>
        <w:rPr>
          <w:b/>
          <w:u w:val="single"/>
        </w:rPr>
        <w:t xml:space="preserve">228078</w:t>
      </w:r>
    </w:p>
    <w:p>
      <w:r>
        <w:t xml:space="preserve">Kirkon johtajat päättävät helpottaa #taloudellisia ongelmia #Indonesiaa vaivaavan #ihmiskaupan ytimessä https://t.co/DT60zpnlVd @ucanindonesia @UNmigration @ryandagur</w:t>
      </w:r>
    </w:p>
    <w:p>
      <w:r>
        <w:rPr>
          <w:b/>
          <w:u w:val="single"/>
        </w:rPr>
        <w:t xml:space="preserve">228079</w:t>
      </w:r>
    </w:p>
    <w:p>
      <w:r>
        <w:t xml:space="preserve">Ja miksi hänen pitäisi nyt taipua heidän vaatimuksiinsa, että hän vannoo kuolematonta luottamusta näille A******* ?????  He ovat tämän kansakunnan vihollinen! #Treason https://t.co/YBuCPtPp7e</w:t>
      </w:r>
    </w:p>
    <w:p>
      <w:r>
        <w:rPr>
          <w:b/>
          <w:u w:val="single"/>
        </w:rPr>
        <w:t xml:space="preserve">228080</w:t>
      </w:r>
    </w:p>
    <w:p>
      <w:r>
        <w:t xml:space="preserve">@WattersWorld @JesseBWatters @BillSpadea Miten olisi keskustella tästä? #JoeBidenin "musta laatikko" amerikkalaisesta menestyksestä. #WhiteGenocide #ImmigrationInvasion #JesseWatters #WatersWorldhttps://t.co/k8bWjj7tnp</w:t>
      </w:r>
    </w:p>
    <w:p>
      <w:r>
        <w:rPr>
          <w:b/>
          <w:u w:val="single"/>
        </w:rPr>
        <w:t xml:space="preserve">228081</w:t>
      </w:r>
    </w:p>
    <w:p>
      <w:r>
        <w:t xml:space="preserve">On julmaa ironiaa, että sikhit usein **näyttävät** amerikkalaisiin silmiin eksoottisemmilta, vaikka he yleensä kuuluvat maahanmuuttajaryhmistä syvimmin sulautuneisiin. tietenkään ihmiset, joihin heitä luullaan erehtyväisiksi, eivät myöskään ansaitse tulla hyökkäyksen kohteeksi. https://t.co/57NitaFqce</w:t>
      </w:r>
    </w:p>
    <w:p>
      <w:r>
        <w:rPr>
          <w:b/>
          <w:u w:val="single"/>
        </w:rPr>
        <w:t xml:space="preserve">228082</w:t>
      </w:r>
    </w:p>
    <w:p>
      <w:r>
        <w:t xml:space="preserve">EU:n ylistämä maahanmuuttosuunnitelma "tie helvettiin" Tšekki kieltäytyy osallistumasta https://t.co/sIBKJA9Dfc</w:t>
      </w:r>
    </w:p>
    <w:p>
      <w:r>
        <w:rPr>
          <w:b/>
          <w:u w:val="single"/>
        </w:rPr>
        <w:t xml:space="preserve">228083</w:t>
      </w:r>
    </w:p>
    <w:p>
      <w:r>
        <w:t xml:space="preserve">Voisitko avata kotisi apua tarvitseville pakolaisille? https://t.co/0F2rzmYCSw https://t.co/0F2rzmYCSw</w:t>
      </w:r>
    </w:p>
    <w:p>
      <w:r>
        <w:rPr>
          <w:b/>
          <w:u w:val="single"/>
        </w:rPr>
        <w:t xml:space="preserve">228084</w:t>
      </w:r>
    </w:p>
    <w:p>
      <w:r>
        <w:t xml:space="preserve">MS-13 leviää 22 osavaltioon, ja sitä ruokkii 300 000 laitonta, DACA-vastaanottajaa, jotka on yhdistetty 207 murhaan@GOPLeader @HouseGOP@SpeakerRyan#NoDACA #NoAmnesty#DeportThemAll#BuildTheWallAmnesty luo lisää laitonta maahanmuuttoa, on aina luonut ja tulee aina luomaan.</w:t>
      </w:r>
    </w:p>
    <w:p>
      <w:r>
        <w:rPr>
          <w:b/>
          <w:u w:val="single"/>
        </w:rPr>
        <w:t xml:space="preserve">228085</w:t>
      </w:r>
    </w:p>
    <w:p>
      <w:r>
        <w:t xml:space="preserve">Aktivistit kahlittu Italian liikenneministeriöön protestoimaan maahanmuuttopolitiikkaa vastaan https://t.co/dLCCKcCgud</w:t>
      </w:r>
    </w:p>
    <w:p>
      <w:r>
        <w:rPr>
          <w:b/>
          <w:u w:val="single"/>
        </w:rPr>
        <w:t xml:space="preserve">228086</w:t>
      </w:r>
    </w:p>
    <w:p>
      <w:r>
        <w:t xml:space="preserve">Espanja: siirtolaiset mellakoivat protestoidakseen hitaasta WIFI:stä, epämukavasta sängystä ja ällöttävästä ruoasta turvakodissa - Vapaan sanan aika - https://t.co/APCZjuflhw @ISupport_Israel</w:t>
      </w:r>
    </w:p>
    <w:p>
      <w:r>
        <w:rPr>
          <w:b/>
          <w:u w:val="single"/>
        </w:rPr>
        <w:t xml:space="preserve">228087</w:t>
      </w:r>
    </w:p>
    <w:p>
      <w:r>
        <w:t xml:space="preserve">Kuuntele nyt Saksassa asuvaa syyrialaispakolaista.  Hän pyytää, että ihmiset kaikkialla maailmassa vaativat, että naisten ja lasten tuhoaminen, sairaaloihin ja lääkintähenkilökuntaan kohdistuvat tahalliset hyökkäykset ja joukkopommitukset tuomitaan rikoksina, joita ne todella ovat. https://t.co/wkgRDvxRlN.</w:t>
      </w:r>
    </w:p>
    <w:p>
      <w:r>
        <w:rPr>
          <w:b/>
          <w:u w:val="single"/>
        </w:rPr>
        <w:t xml:space="preserve">228088</w:t>
      </w:r>
    </w:p>
    <w:p>
      <w:r>
        <w:t xml:space="preserve">Todellinen totuus on se, että Kölnin ja Pohjoismaiden jälkeen kukaan ei luota pakolaisiin, koska heidän parempi elämänsä ei tarkoita 1. 4 u</w:t>
      </w:r>
    </w:p>
    <w:p>
      <w:r>
        <w:rPr>
          <w:b/>
          <w:u w:val="single"/>
        </w:rPr>
        <w:t xml:space="preserve">228089</w:t>
      </w:r>
    </w:p>
    <w:p>
      <w:r>
        <w:t xml:space="preserve">Liittovaltion tuomari #Trumpille: Pakolaisille, viisuminhaltijoille jne. aiheutuu "välitön vaara", että heille aiheutuu "korjaamatonta vahinkoa". @realDonaldTrump https://t.co/W9lEjzbtBF</w:t>
      </w:r>
    </w:p>
    <w:p>
      <w:r>
        <w:rPr>
          <w:b/>
          <w:u w:val="single"/>
        </w:rPr>
        <w:t xml:space="preserve">228090</w:t>
      </w:r>
    </w:p>
    <w:p>
      <w:r>
        <w:t xml:space="preserve">Katso: Ranskan pormestari julistaa: "Muslimisiirtolaiset eivät ole tervetulleita tänne" - Vapaan sanan aika - https://t.co/B59JBkSyXH @ISupport_Israel</w:t>
      </w:r>
    </w:p>
    <w:p>
      <w:r>
        <w:rPr>
          <w:b/>
          <w:u w:val="single"/>
        </w:rPr>
        <w:t xml:space="preserve">228091</w:t>
      </w:r>
    </w:p>
    <w:p>
      <w:r>
        <w:t xml:space="preserve">Border Ranchers Shock MSNBC With Facts on Illegal Immigration https://t.co/v3YTvUAabS via @dailycaller</w:t>
      </w:r>
    </w:p>
    <w:p>
      <w:r>
        <w:rPr>
          <w:b/>
          <w:u w:val="single"/>
        </w:rPr>
        <w:t xml:space="preserve">228092</w:t>
      </w:r>
    </w:p>
    <w:p>
      <w:r>
        <w:t xml:space="preserve">Latinalaisamerikkalaiset lainsäätäjät sanovat, että Texasilla on "moraalinen vastuu" suojella pidätettyjä maahanmuuttajalapsia. Kyllä, ja niin on myös muilla 49 muulla lainkäyttöalueella yhtä monessa unionin valtiossa - jokaisella niistä on osavaltion laki lasten hyväksikäyttöä vastaan. https://t.co/ZUsLPZNwPM</w:t>
      </w:r>
    </w:p>
    <w:p>
      <w:r>
        <w:rPr>
          <w:b/>
          <w:u w:val="single"/>
        </w:rPr>
        <w:t xml:space="preserve">228093</w:t>
      </w:r>
    </w:p>
    <w:p>
      <w:r>
        <w:t xml:space="preserve">kaksi lasta huuhtoutui piikkilanka-rannalle toinen roskaväen valokuvaaja toinen yritys saada EU ottamaan lisää maahanmuuttajia tarpeeksi propagandaa</w:t>
      </w:r>
    </w:p>
    <w:p>
      <w:r>
        <w:rPr>
          <w:b/>
          <w:u w:val="single"/>
        </w:rPr>
        <w:t xml:space="preserve">228094</w:t>
      </w:r>
    </w:p>
    <w:p>
      <w:r>
        <w:t xml:space="preserve">Laitonta maahanmuuttajaa syytetään kodittoman naisen murhasta New Yorkissa: https://t.co/j9vjkuiI6K #StopTheInvasion #StopTheInvasion</w:t>
      </w:r>
    </w:p>
    <w:p>
      <w:r>
        <w:rPr>
          <w:b/>
          <w:u w:val="single"/>
        </w:rPr>
        <w:t xml:space="preserve">228095</w:t>
      </w:r>
    </w:p>
    <w:p>
      <w:r>
        <w:t xml:space="preserve">Katso: Muslimimigrantit terrorisoivat ruotsalaisia, mukaan lukien heidän tiellään seisovat vanhukset - Free Speech Time - https://t.co/2PP3R7fJdz @ISupport_Israel</w:t>
      </w:r>
    </w:p>
    <w:p>
      <w:r>
        <w:rPr>
          <w:b/>
          <w:u w:val="single"/>
        </w:rPr>
        <w:t xml:space="preserve">228096</w:t>
      </w:r>
    </w:p>
    <w:p>
      <w:r>
        <w:t xml:space="preserve">EU on enemmän huolissaan "populismista" kuin kymmenistä tuhansista maahanmuuttajista Espanjassa https://t.co/ZGWGh76AvE</w:t>
      </w:r>
    </w:p>
    <w:p>
      <w:r>
        <w:rPr>
          <w:b/>
          <w:u w:val="single"/>
        </w:rPr>
        <w:t xml:space="preserve">228097</w:t>
      </w:r>
    </w:p>
    <w:p>
      <w:r>
        <w:t xml:space="preserve">(Islam in Europe) Dokumentti siitä, miten arabialaiset ja afrikkalaiset maahanmuuttajat tuhoavat... https://t.co/azrLoJbLbh via @YouTube</w:t>
      </w:r>
    </w:p>
    <w:p>
      <w:r>
        <w:rPr>
          <w:b/>
          <w:u w:val="single"/>
        </w:rPr>
        <w:t xml:space="preserve">228098</w:t>
      </w:r>
    </w:p>
    <w:p>
      <w:r>
        <w:t xml:space="preserve">Samalla kun @realDonaldTrump hyökkää osavaltiomme maahanmuuttajien kimppuun, @BruceRauner on viivytellyt allekirjoittamalla kriittisiä lakeja maahanmuuttajayhteisömme suojelemiseksi, mukaan lukien:  ☑️ SB 34 ☑️ SB 35 ☑️ SB 3103 ☑️ SB 3109 ☑️ SB 3488 #ilgov #twill https://t.co/AyWuAZwNEf</w:t>
      </w:r>
    </w:p>
    <w:p>
      <w:r>
        <w:rPr>
          <w:b/>
          <w:u w:val="single"/>
        </w:rPr>
        <w:t xml:space="preserve">228099</w:t>
      </w:r>
    </w:p>
    <w:p>
      <w:r>
        <w:t xml:space="preserve">Pelastetut siirtolaiset saapuvat Pozzalloon, kun Italia antaa luvan telakoitua https://t.co/rqcLQ9uyhk.</w:t>
      </w:r>
    </w:p>
    <w:p>
      <w:r>
        <w:rPr>
          <w:b/>
          <w:u w:val="single"/>
        </w:rPr>
        <w:t xml:space="preserve">228100</w:t>
      </w:r>
    </w:p>
    <w:p>
      <w:r>
        <w:t xml:space="preserve">@AmyMek Matkustaja Harlingenista Dallasiin,TX on tartuttanut monia tuhkarokkoon!!!! Pysäyttäkää hyökkäys. #BuildThatWall #KAG</w:t>
      </w:r>
    </w:p>
    <w:p>
      <w:r>
        <w:rPr>
          <w:b/>
          <w:u w:val="single"/>
        </w:rPr>
        <w:t xml:space="preserve">228101</w:t>
      </w:r>
    </w:p>
    <w:p>
      <w:r>
        <w:t xml:space="preserve">Tältä näyttävät #uk:n kadut vielä 10 vuoden kuluttua #Brexitnow #stopimmigration #stopimmigration</w:t>
      </w:r>
    </w:p>
    <w:p>
      <w:r>
        <w:rPr>
          <w:b/>
          <w:u w:val="single"/>
        </w:rPr>
        <w:t xml:space="preserve">228102</w:t>
      </w:r>
    </w:p>
    <w:p>
      <w:r>
        <w:t xml:space="preserve">Laillinen maahanmuuttaja lähtee Yhdysvalloista, koska hänen viisumiaan ei ole vielä uusittu, ja monet ihmiset haukkuvat häntä laittoman maahanmuuton vastaisen kannan vuoksi. Cuz Logic!!! @Barbara4u2 Pysy mahtavana, pysy positiivisena, me kaikki rakastamme sinua. https://t.co/G2rTs0O3hw.</w:t>
      </w:r>
    </w:p>
    <w:p>
      <w:r>
        <w:rPr>
          <w:b/>
          <w:u w:val="single"/>
        </w:rPr>
        <w:t xml:space="preserve">228103</w:t>
      </w:r>
    </w:p>
    <w:p>
      <w:r>
        <w:t xml:space="preserve">Italialainen piispa varoittaa, että Euroopan on vältettävä "pelkoa ja muukalaisvihaa" ja toivotettava muslimisiirtolaiset tervetulleiksi. https://t.co/e5iawmYeAz via @jihadwatchRS Jälleen yksi kristitty idiootti, jolla on kuolemanhalu. https://t.co/4OwEEIRJbq.</w:t>
      </w:r>
    </w:p>
    <w:p>
      <w:r>
        <w:rPr>
          <w:b/>
          <w:u w:val="single"/>
        </w:rPr>
        <w:t xml:space="preserve">228104</w:t>
      </w:r>
    </w:p>
    <w:p>
      <w:r>
        <w:t xml:space="preserve">@RealJamesWoods Ja tätä meidän on odotettava. Teimme arabimaailmasta RIKKAAN, kun muutama täällä sai palkkaa! Nyt meillä on tämä! #BuildThatWall</w:t>
      </w:r>
    </w:p>
    <w:p>
      <w:r>
        <w:rPr>
          <w:b/>
          <w:u w:val="single"/>
        </w:rPr>
        <w:t xml:space="preserve">228105</w:t>
      </w:r>
    </w:p>
    <w:p>
      <w:r>
        <w:t xml:space="preserve">Euroopan unionissa on ihmisoikeustuomioistuin. Tuomioistuin sallii rikollisille pakolaisille ikuisen oleskelun Euroopassa. Heitä ei lähetetä takaisin kotimaahansa. Tämä tuomioistuin on siis vastuussa siitä, että tulevaisuudessa yhteiskunta on monirikollinen, sanotaan. https://t.co/Q2R5OKABGj. https://t.co/Q2R5OKABGj</w:t>
      </w:r>
    </w:p>
    <w:p>
      <w:r>
        <w:rPr>
          <w:b/>
          <w:u w:val="single"/>
        </w:rPr>
        <w:t xml:space="preserve">228106</w:t>
      </w:r>
    </w:p>
    <w:p>
      <w:r>
        <w:t xml:space="preserve">Hyvä @KingJames Kiitos, että annat takaisin. Maahanmuuttajan poikana, joka tuli Yhdysvaltoihin 16 senttiä taskussaan, kiitos, että annat mahdollisuuden. Olen yksi suurimmista faneistasi, en urheilullisen kyvykkyytesi vuoksi, vaan sitoutumisesi vuoksi siihen, että KOULUTUS on äärimmäinen tasa-arvon lisääjä. https://t.co/K8aAV6Cqhq.</w:t>
      </w:r>
    </w:p>
    <w:p>
      <w:r>
        <w:rPr>
          <w:b/>
          <w:u w:val="single"/>
        </w:rPr>
        <w:t xml:space="preserve">228107</w:t>
      </w:r>
    </w:p>
    <w:p>
      <w:r>
        <w:t xml:space="preserve">#Rohingyan ahdinko edustaa nykyisyyttä ja tulevaisuutta, ei vain #Myanmarissa vaan suuressa osassa Etelä- ja Kaakkois-Aasiaa https://t.co/1JMvl4m5S9 @SC_Humanitarian @save_children @MSF @UnicefAsiaPac @UNmigration @theIRC @HRWBurma @rohingyablogger @FortifyRights @OpRohingya</w:t>
      </w:r>
    </w:p>
    <w:p>
      <w:r>
        <w:rPr>
          <w:b/>
          <w:u w:val="single"/>
        </w:rPr>
        <w:t xml:space="preserve">228108</w:t>
      </w:r>
    </w:p>
    <w:p>
      <w:r>
        <w:t xml:space="preserve">Emme ole enää yksin: Italian pääministeri pitää #EU:n siirtolaisjakelua menestyksenä https://t.co/Tk6LMEPB7f https://t.co/Tk6LMEPB7f</w:t>
      </w:r>
    </w:p>
    <w:p>
      <w:r>
        <w:rPr>
          <w:b/>
          <w:u w:val="single"/>
        </w:rPr>
        <w:t xml:space="preserve">228109</w:t>
      </w:r>
    </w:p>
    <w:p>
      <w:r>
        <w:t xml:space="preserve">Lisdoonvarna, kylä, joka on korvamerkitty. Samoin kuin yhä useammat muut kaupungit eri puolilla Irlantia. Kuuntele Irlannin (FG) tasa-arvo-, maahanmuutto- ja... https://t.co/1IdSAUwiyM...</w:t>
      </w:r>
    </w:p>
    <w:p>
      <w:r>
        <w:rPr>
          <w:b/>
          <w:u w:val="single"/>
        </w:rPr>
        <w:t xml:space="preserve">228110</w:t>
      </w:r>
    </w:p>
    <w:p>
      <w:r>
        <w:t xml:space="preserve">Rakennetaan se muuri.#BuildThatWall</w:t>
      </w:r>
    </w:p>
    <w:p>
      <w:r>
        <w:rPr>
          <w:b/>
          <w:u w:val="single"/>
        </w:rPr>
        <w:t xml:space="preserve">228111</w:t>
      </w:r>
    </w:p>
    <w:p>
      <w:r>
        <w:t xml:space="preserve">Yhdysvaltain korkein oikeus pitää voimassa Donald Trumpin maahanmuuttomatkustuskiellon (toistaiseksi) https://t.co/R74RVk96DN via @YouTube</w:t>
      </w:r>
    </w:p>
    <w:p>
      <w:r>
        <w:rPr>
          <w:b/>
          <w:u w:val="single"/>
        </w:rPr>
        <w:t xml:space="preserve">228112</w:t>
      </w:r>
    </w:p>
    <w:p>
      <w:r>
        <w:t xml:space="preserve">Työntekijää syytetään kahdeksan lapsen seksuaalisesta hyväksikäytöstä maahanmuuttajien turvakodissa https://t.co/w3eLVGJcUi #sasc #colga #speakup #speakout</w:t>
      </w:r>
    </w:p>
    <w:p>
      <w:r>
        <w:rPr>
          <w:b/>
          <w:u w:val="single"/>
        </w:rPr>
        <w:t xml:space="preserve">228113</w:t>
      </w:r>
    </w:p>
    <w:p>
      <w:r>
        <w:t xml:space="preserve">7-vuotiaasta tyttärestään erotettu guatemalalainen äiti odottaa https://t.co/DbVk2EYt9A</w:t>
      </w:r>
    </w:p>
    <w:p>
      <w:r>
        <w:rPr>
          <w:b/>
          <w:u w:val="single"/>
        </w:rPr>
        <w:t xml:space="preserve">228114</w:t>
      </w:r>
    </w:p>
    <w:p>
      <w:r>
        <w:t xml:space="preserve">Sen sijaan, että Illinoisista tehtäisiin vieraanvarainen osavaltio, @BruceRauner on kääntänyt selkänsä maahanmuuttajayhteisöillemme ja hänellä on joukko lakiesityksiä pöydällään #ilgov #twill https://t.co/NtZNnPkNrm</w:t>
      </w:r>
    </w:p>
    <w:p>
      <w:r>
        <w:rPr>
          <w:b/>
          <w:u w:val="single"/>
        </w:rPr>
        <w:t xml:space="preserve">228115</w:t>
      </w:r>
    </w:p>
    <w:p>
      <w:r>
        <w:t xml:space="preserve">@liberal_party Olin Torontossa viime vuonna. Se ei näyttänyt enää Kanadalta. Erittäin surullinen tilanne. Kanadalaiset olivat hyviä ihmisiä. https://t.co/7bHGpS1cH0Stop maahanmuutto. Aloittakaa karkotukset. Meillä on oikeus kotimaahamme.</w:t>
      </w:r>
    </w:p>
    <w:p>
      <w:r>
        <w:rPr>
          <w:b/>
          <w:u w:val="single"/>
        </w:rPr>
        <w:t xml:space="preserve">228116</w:t>
      </w:r>
    </w:p>
    <w:p>
      <w:r>
        <w:t xml:space="preserve">Demokraattiset PATRIOOTIT soittakaa edustajille ja vaatikaa, että #Kavanaugh vahvistetaan, varsinkin jos hän on uudelleen valittavana. .@PressSec .@realDonaldTrump .@GenFlynn #SaturdayMotivation #USOpen2018 .@reba .@katyperry .@johnrich #MAGA #BuildThatWall #RedNationRising #WalkAway #WalkAway</w:t>
      </w:r>
    </w:p>
    <w:p>
      <w:r>
        <w:rPr>
          <w:b/>
          <w:u w:val="single"/>
        </w:rPr>
        <w:t xml:space="preserve">228117</w:t>
      </w:r>
    </w:p>
    <w:p>
      <w:r>
        <w:t xml:space="preserve">Uusi maahanmuuttajavastainen kansallinen konsensus https://t.co/ktZ1Jg59H5.</w:t>
      </w:r>
    </w:p>
    <w:p>
      <w:r>
        <w:rPr>
          <w:b/>
          <w:u w:val="single"/>
        </w:rPr>
        <w:t xml:space="preserve">228118</w:t>
      </w:r>
    </w:p>
    <w:p>
      <w:r>
        <w:t xml:space="preserve">Ruotsi: Maahanmuuttaja raiskasi 92-vuotiaan isoäidin jouluaattona - sai jäädä Ruotsiin #SWRM #SendThemHome #Sweden #Rapists https://t.co/aDxcQP00Hr via @pamelageller</w:t>
      </w:r>
    </w:p>
    <w:p>
      <w:r>
        <w:rPr>
          <w:b/>
          <w:u w:val="single"/>
        </w:rPr>
        <w:t xml:space="preserve">228119</w:t>
      </w:r>
    </w:p>
    <w:p>
      <w:r>
        <w:t xml:space="preserve">Aivan oikein. https://t.co/lT9NGugnfe</w:t>
      </w:r>
    </w:p>
    <w:p>
      <w:r>
        <w:rPr>
          <w:b/>
          <w:u w:val="single"/>
        </w:rPr>
        <w:t xml:space="preserve">228120</w:t>
      </w:r>
    </w:p>
    <w:p>
      <w:r>
        <w:t xml:space="preserve">Minulla on maahanmuuttajamentaliteetti, joka on se, että työ voidaan ottaa pois milloin tahansa, joten varmista, että ansaitset sen joka päivä", How Pepsi's Indra Nooyi Learned to Be a CEO https://t.co/tgGKsLYJEe</w:t>
      </w:r>
    </w:p>
    <w:p>
      <w:r>
        <w:rPr>
          <w:b/>
          <w:u w:val="single"/>
        </w:rPr>
        <w:t xml:space="preserve">228121</w:t>
      </w:r>
    </w:p>
    <w:p>
      <w:r>
        <w:t xml:space="preserve">Liity @survivepunish:iin ja osallistu torstaina SF:ssä järjestettävään opetustilaisuuteen, jossa käsitellään väkivallasta selviytymistä, ICE:tä ja maahanmuuttajien kokemuksia rikoksista selviytymisestä https://t.co/zeTEn27F73 https://t.co/M3UKVv0j55.</w:t>
      </w:r>
    </w:p>
    <w:p>
      <w:r>
        <w:rPr>
          <w:b/>
          <w:u w:val="single"/>
        </w:rPr>
        <w:t xml:space="preserve">228122</w:t>
      </w:r>
    </w:p>
    <w:p>
      <w:r>
        <w:t xml:space="preserve">Puolan pääministeri Mateusz Morawiecki vakuutti, että Puola vastustaa kaikkia keskusteluja pakolaisten uudelleensijoittamisesta osana EU:n maahanmuuttopolitiikkaa. https://t.co/AkuP6sjzfK.</w:t>
      </w:r>
    </w:p>
    <w:p>
      <w:r>
        <w:rPr>
          <w:b/>
          <w:u w:val="single"/>
        </w:rPr>
        <w:t xml:space="preserve">228123</w:t>
      </w:r>
    </w:p>
    <w:p>
      <w:r>
        <w:t xml:space="preserve">@DFBHarvard SO WELL SAID, Daniel!Hänen puheissaan KAIKKI maistuvat Alinskylta; jaa ja hallitse uhriksi asettamalla yksi ryhmä ja kutsumalla muut kiihkoilijoiksi, rasisteiksi, fasisteiksi jne. #MAGA #KAG #POTUS #Trump #NEWS #VoteRed #NoDACA #WalkAway #AmericaFirst #USA #BackTheBlu</w:t>
      </w:r>
    </w:p>
    <w:p>
      <w:r>
        <w:rPr>
          <w:b/>
          <w:u w:val="single"/>
        </w:rPr>
        <w:t xml:space="preserve">228124</w:t>
      </w:r>
    </w:p>
    <w:p>
      <w:r>
        <w:t xml:space="preserve">@sriharikaranth @AsYouNotWish Tässä ei ole kyse pakolaisista tai laittomista maahanmuuttajista. Kyse on siitä, onko jollakin asiakirjoja ennen vuotta 1971 vai ei. Nyt slummi-ihmisten ja kerjäläisten on vaikea näyttää voimassa olevia asiakirjoja, paitsi nimi äänestäjäluettelossa. 1. alla</w:t>
      </w:r>
    </w:p>
    <w:p>
      <w:r>
        <w:rPr>
          <w:b/>
          <w:u w:val="single"/>
        </w:rPr>
        <w:t xml:space="preserve">228125</w:t>
      </w:r>
    </w:p>
    <w:p>
      <w:r>
        <w:t xml:space="preserve">Pakolaiset eivät valitse pakolaisuuttaan. Määritelmän mukaan pakolaiset ovat joutuneet jättämään kotimaansa, koska heidän henkensä tai turvallisuutensa on ollut uhattuna.Lue lisää pakolaisista lataamalla ilmainen e-kirjamme "8 asiaa, jotka sinun pitäisi tietää pakolaisista" âž https://t.co/7FgO8dFr2e https://t.co/IVxoYMn5KM https://t.co/IVxoYMn5KM</w:t>
      </w:r>
    </w:p>
    <w:p>
      <w:r>
        <w:rPr>
          <w:b/>
          <w:u w:val="single"/>
        </w:rPr>
        <w:t xml:space="preserve">228126</w:t>
      </w:r>
    </w:p>
    <w:p>
      <w:r>
        <w:t xml:space="preserve">Kokoontuminen pidätetyn pizzatyöläisen maahanmuuttajan tueksi https://t.co/0Yd09XlBtK</w:t>
      </w:r>
    </w:p>
    <w:p>
      <w:r>
        <w:rPr>
          <w:b/>
          <w:u w:val="single"/>
        </w:rPr>
        <w:t xml:space="preserve">228127</w:t>
      </w:r>
    </w:p>
    <w:p>
      <w:r>
        <w:t xml:space="preserve">Sanoisin, että vesi pitäisi sähköistää, mutta se tappaisi villieläimiä. #SendThemBack</w:t>
      </w:r>
    </w:p>
    <w:p>
      <w:r>
        <w:rPr>
          <w:b/>
          <w:u w:val="single"/>
        </w:rPr>
        <w:t xml:space="preserve">228128</w:t>
      </w:r>
    </w:p>
    <w:p>
      <w:r>
        <w:t xml:space="preserve">Itse asiassa sekä Milolla että Alexilla on ystävä Valkoisessa talossa, joten kukaan ei ole tullut heidän peräänsä - toisin kuin esimerkiksi muslimit tai maahanmuuttajalapset https://t.co/uqnZ8oRJ97</w:t>
      </w:r>
    </w:p>
    <w:p>
      <w:r>
        <w:rPr>
          <w:b/>
          <w:u w:val="single"/>
        </w:rPr>
        <w:t xml:space="preserve">228129</w:t>
      </w:r>
    </w:p>
    <w:p>
      <w:r>
        <w:t xml:space="preserve">Hyvä uutinen.Me vastustamme laittomia maahanmuuttajia.Bangladeshilaisten on mentävä https://t.co/yhY6HEOtLm todisteenne ja pysyttävä Assamissa. https://t.co/34sQqHPM5z</w:t>
      </w:r>
    </w:p>
    <w:p>
      <w:r>
        <w:rPr>
          <w:b/>
          <w:u w:val="single"/>
        </w:rPr>
        <w:t xml:space="preserve">228130</w:t>
      </w:r>
    </w:p>
    <w:p>
      <w:r>
        <w:t xml:space="preserve">@CBSNews Käännyttäkää kaikki laittomat maahanmuuttajat ja heidän lapsensa takaisin kolmannen maailman valtioihinsa. Amerikan kansalaiset veronmaksajat ovat kyllästyneet siihen, että 3. maailman valtio ryöstää heidät maksamalla näistä laittomista ulkomaalaisista ja heidän lapsistaan! #MAGA #BuildTheWall #NoDACA #NoAmne</w:t>
      </w:r>
    </w:p>
    <w:p>
      <w:r>
        <w:rPr>
          <w:b/>
          <w:u w:val="single"/>
        </w:rPr>
        <w:t xml:space="preserve">228131</w:t>
      </w:r>
    </w:p>
    <w:p>
      <w:r>
        <w:t xml:space="preserve">@Jeremy_Hunt @RoyalAirForce Saksalaiset ovat kunnossa, kuten muukin Länsi-Eurooppa, maahanmuutto-ongelma tuli idästä (Romania), ja he ovat osittain vastuussa ei-äänestyksestä, ja myös EU, jota ei ole valittu, voi tuskin väittää edustavansa mitään eurooppalaista kansaa.</w:t>
      </w:r>
    </w:p>
    <w:p>
      <w:r>
        <w:rPr>
          <w:b/>
          <w:u w:val="single"/>
        </w:rPr>
        <w:t xml:space="preserve">228132</w:t>
      </w:r>
    </w:p>
    <w:p>
      <w:r>
        <w:t xml:space="preserve">Maninder: http://t.co/T5oGG0I9Cy via @YouTube: Miltä minusta tuntui, kun Uuden-Seelannin maahanmuuttovirasto sanoi minulle "EI"!: http://t.co/T5oGG0I9Cy via @YouTube</w:t>
      </w:r>
    </w:p>
    <w:p>
      <w:r>
        <w:rPr>
          <w:b/>
          <w:u w:val="single"/>
        </w:rPr>
        <w:t xml:space="preserve">228133</w:t>
      </w:r>
    </w:p>
    <w:p>
      <w:r>
        <w:t xml:space="preserve">Jos pakolaislapsia ei kotouteta, on vaarana tuhoisat seuraukset: Lapset ja nuoret, jotka eivät käy koulua ja ovat työttömiä, ovat alttiimpia rikollisuudelle, hyväksikäytölle, väärinkäytölle ja mahdollisesti radikalisoitumiselle. https://t.co/lnwe7uv6Cz.</w:t>
      </w:r>
    </w:p>
    <w:p>
      <w:r>
        <w:rPr>
          <w:b/>
          <w:u w:val="single"/>
        </w:rPr>
        <w:t xml:space="preserve">228134</w:t>
      </w:r>
    </w:p>
    <w:p>
      <w:r>
        <w:t xml:space="preserve">Wienin kouluissa on paljon täitä. Joku pakolainen on tuonut tämän meille lahjaksi. Sen pelastaminen maksaa 30 euroa per henkilö. https://t.co/UAv43Bylfb.</w:t>
      </w:r>
    </w:p>
    <w:p>
      <w:r>
        <w:rPr>
          <w:b/>
          <w:u w:val="single"/>
        </w:rPr>
        <w:t xml:space="preserve">228135</w:t>
      </w:r>
    </w:p>
    <w:p>
      <w:r>
        <w:t xml:space="preserve">Mikä tapa vahingoittaa LasVegasia, mikä typeryys!!! MGM turvautuu kokeilemattomaan lakiin haastaakseen Vegasin ammuskelun uhrit oikeuteen https://t.co/zgtqpu2xt5</w:t>
      </w:r>
    </w:p>
    <w:p>
      <w:r>
        <w:rPr>
          <w:b/>
          <w:u w:val="single"/>
        </w:rPr>
        <w:t xml:space="preserve">228136</w:t>
      </w:r>
    </w:p>
    <w:p>
      <w:r>
        <w:t xml:space="preserve">.@united, miten olisi, jos lahjoittaisitte lennot, joilla maahantunkeutujat karkotetaan takaisin kotimaahansa.  #StopTheInvasion #DeportThemAll https://t.co/Ry2dah2KeJ https://t.co/Ry2dah2KeJ</w:t>
      </w:r>
    </w:p>
    <w:p>
      <w:r>
        <w:rPr>
          <w:b/>
          <w:u w:val="single"/>
        </w:rPr>
        <w:t xml:space="preserve">228137</w:t>
      </w:r>
    </w:p>
    <w:p>
      <w:r>
        <w:t xml:space="preserve">Venäjä teki sen!  Venäjä....  Odota, mitä?  Iso pelottava Venäjä auttaa ihmisiä pääsemään kotiin ilman pidätyksiä jne? https://t.co/CmBZXrKPNV https://t.co/CmBZXrKPNV</w:t>
      </w:r>
    </w:p>
    <w:p>
      <w:r>
        <w:rPr>
          <w:b/>
          <w:u w:val="single"/>
        </w:rPr>
        <w:t xml:space="preserve">228138</w:t>
      </w:r>
    </w:p>
    <w:p>
      <w:r>
        <w:t xml:space="preserve">@Truthdig Fake News se ei ole uusi Stephen Millerin sääntö. public charge -sääntö on ollut osa Yhdysvaltain #maahanmuuttolakia vuodesta 1882 lähtien.  Miksi USA:n veronmaksajien pitäisi antaa hyvinvointia maahanmuuttajille ja tuoda maahan maailman köyhiä ! #Veteraanit #Trump #MAGA https://t.</w:t>
      </w:r>
    </w:p>
    <w:p>
      <w:r>
        <w:rPr>
          <w:b/>
          <w:u w:val="single"/>
        </w:rPr>
        <w:t xml:space="preserve">228139</w:t>
      </w:r>
    </w:p>
    <w:p>
      <w:r>
        <w:t xml:space="preserve">PolitiFact Florida: Bill Nelson väittää, että pidätetyiltä maahanmuuttajavanhemmilta veloitetaan 8 dollaria minuutissa lapsilleen soittamisesta. Hän on niin huijari, että hän saa minut voimaan pahoin https://t.co/roQoY8rPAB Jaettu Google-syötteestäni.</w:t>
      </w:r>
    </w:p>
    <w:p>
      <w:r>
        <w:rPr>
          <w:b/>
          <w:u w:val="single"/>
        </w:rPr>
        <w:t xml:space="preserve">228140</w:t>
      </w:r>
    </w:p>
    <w:p>
      <w:r>
        <w:t xml:space="preserve">@ArvindKejriwal Pl pelastaa Delhi tulossa SLUM CITY&amp;amp; solmukohta laittomien maahanmuuttajien.Pl ottaa LG apua poistamalla encroachments&amp;amp; häätäminen IMs</w:t>
      </w:r>
    </w:p>
    <w:p>
      <w:r>
        <w:rPr>
          <w:b/>
          <w:u w:val="single"/>
        </w:rPr>
        <w:t xml:space="preserve">228141</w:t>
      </w:r>
    </w:p>
    <w:p>
      <w:r>
        <w:t xml:space="preserve">Kuten tavallista, tiedotusvälineet esittävät maahanmuutosta kaksi puolta: republikaanien ja demokraattien puolet. On olemassa muitakin näkemyksiä, mutta miksi vaivautua tarjoamaan niitä. Mitä jos annettaisiin työvoiman tarjonnan ja kysynnän päättää, kuinka moni ylittää rajan, ja annettaisiin Econ 101:n tarjonnan ja kysynnän päättää?</w:t>
      </w:r>
    </w:p>
    <w:p>
      <w:r>
        <w:rPr>
          <w:b/>
          <w:u w:val="single"/>
        </w:rPr>
        <w:t xml:space="preserve">228142</w:t>
      </w:r>
    </w:p>
    <w:p>
      <w:r>
        <w:t xml:space="preserve">Alankomaat: Maahanmuuttajataustaisten miesten seksiorjiksi joutuu vuosittain 1400 tyttöä | Cape Fear Caller https://t.co/8w23fYwIVr via @TraddyCath</w:t>
      </w:r>
    </w:p>
    <w:p>
      <w:r>
        <w:rPr>
          <w:b/>
          <w:u w:val="single"/>
        </w:rPr>
        <w:t xml:space="preserve">228143</w:t>
      </w:r>
    </w:p>
    <w:p>
      <w:r>
        <w:t xml:space="preserve">Kirjat, jotka auttavat lapsia ymmärtämään, millaista on olla #pakolainen https://t.co/4qybPV8rj1 #WithRefugees @tyrusmaina @Refugees @refugeeaffairs @UNHCR_Kenya @RCKDirector @imaana102</w:t>
      </w:r>
    </w:p>
    <w:p>
      <w:r>
        <w:rPr>
          <w:b/>
          <w:u w:val="single"/>
        </w:rPr>
        <w:t xml:space="preserve">228144</w:t>
      </w:r>
    </w:p>
    <w:p>
      <w:r>
        <w:t xml:space="preserve">Venäjä sekaantuu Syyrian pakolaisten kotiuttamiseen:https://t.co/nCjMUFCJc0</w:t>
      </w:r>
    </w:p>
    <w:p>
      <w:r>
        <w:rPr>
          <w:b/>
          <w:u w:val="single"/>
        </w:rPr>
        <w:t xml:space="preserve">228145</w:t>
      </w:r>
    </w:p>
    <w:p>
      <w:r>
        <w:t xml:space="preserve">@charliekirk11 Meidän on parannettava maatamme, kouluja, naapurustoja, sairaaloita ja vankiloita potkimalla laittomat maahanmuuttajat ulos. #BuildTheDamnWall #BuildThatWall #BuildThatWall</w:t>
      </w:r>
    </w:p>
    <w:p>
      <w:r>
        <w:rPr>
          <w:b/>
          <w:u w:val="single"/>
        </w:rPr>
        <w:t xml:space="preserve">228146</w:t>
      </w:r>
    </w:p>
    <w:p>
      <w:r>
        <w:t xml:space="preserve">"Jokainen kansa, heimo ja kieli" pätee yhä, kun he ovat sinun ovellasi sen sijaan, että sinä olisit heidän ovellaan. Niin monet ovat kieltäytyneet "menemästä", että Jumala alkoi tuoda heitä luoksemme. Maahanmuuttajavastainen asenne ja ajattelutapa on Jumalan ja Hänen tahtonsa vastainen, piste.</w:t>
      </w:r>
    </w:p>
    <w:p>
      <w:r>
        <w:rPr>
          <w:b/>
          <w:u w:val="single"/>
        </w:rPr>
        <w:t xml:space="preserve">228147</w:t>
      </w:r>
    </w:p>
    <w:p>
      <w:r>
        <w:t xml:space="preserve">Ihmiset kysyvät: "Miksei tämä tai tuo maahanmuuttaja Keski-Amerikasta tai Etelä-Amerikasta hakenut lupaa oikealla tavalla ja noudattanut lomakkeita?".  Keski- ja Etelä-Amerikasta tulevia värillisiä maahanmuuttajia on syrjitty vuosikymmeniä.</w:t>
      </w:r>
    </w:p>
    <w:p>
      <w:r>
        <w:rPr>
          <w:b/>
          <w:u w:val="single"/>
        </w:rPr>
        <w:t xml:space="preserve">228148</w:t>
      </w:r>
    </w:p>
    <w:p>
      <w:r>
        <w:t xml:space="preserve">Mandy Manning, yksi World Reliefin ystävistä ja yhteistyökumppaneista @WRSpokane, on juuri nimetty vuoden 2018 kansalliseksi opettajaksi työstään pakolais- ja maahanmuuttajaoppilaiden parissa. Lue lisää hänen uskomattomasta tarinastaan. âž https://t.co/UaolUHZDAc https://t.co/97AcbCtMTT</w:t>
      </w:r>
    </w:p>
    <w:p>
      <w:r>
        <w:rPr>
          <w:b/>
          <w:u w:val="single"/>
        </w:rPr>
        <w:t xml:space="preserve">228149</w:t>
      </w:r>
    </w:p>
    <w:p>
      <w:r>
        <w:t xml:space="preserve">Alkaa nyt Pittsfield ETV:llä: BCC esittelee: Access Higher Ed: Berkshire Immigrant Stories'</w:t>
      </w:r>
    </w:p>
    <w:p>
      <w:r>
        <w:rPr>
          <w:b/>
          <w:u w:val="single"/>
        </w:rPr>
        <w:t xml:space="preserve">228150</w:t>
      </w:r>
    </w:p>
    <w:p>
      <w:r>
        <w:t xml:space="preserve">@FAIRImmigration @NBCNews @JuliaEAinsley TÄMÄ EI VOI SALLITA TAPAHTUA----LAPSEN VANHEMPAIN JA PAHOITTAJA MILLERIN PITÄÄ POISTUA!</w:t>
      </w:r>
    </w:p>
    <w:p>
      <w:r>
        <w:rPr>
          <w:b/>
          <w:u w:val="single"/>
        </w:rPr>
        <w:t xml:space="preserve">228151</w:t>
      </w:r>
    </w:p>
    <w:p>
      <w:r>
        <w:t xml:space="preserve">AINOA asia, joka voi poistaa tämän ongelman, on suuri punainen aalto marraskuussa!#BigRedWave #SendThemBack #IllegaalitRikolliset</w:t>
      </w:r>
    </w:p>
    <w:p>
      <w:r>
        <w:rPr>
          <w:b/>
          <w:u w:val="single"/>
        </w:rPr>
        <w:t xml:space="preserve">228152</w:t>
      </w:r>
    </w:p>
    <w:p>
      <w:r>
        <w:t xml:space="preserve">Kanada käyttää DNA-testausta ja sukututkimussivustoja maahanmuuttajien tutkimiseenhttps://t.co/9Ln2ZrqYAZAs Minun mielestäni paperittomasti/laittomasti maahan tulleet luopuivat kaikesta oikeudesta yksityisyyteen. https://t.co/zLrJzK4GwT</w:t>
      </w:r>
    </w:p>
    <w:p>
      <w:r>
        <w:rPr>
          <w:b/>
          <w:u w:val="single"/>
        </w:rPr>
        <w:t xml:space="preserve">228153</w:t>
      </w:r>
    </w:p>
    <w:p>
      <w:r>
        <w:t xml:space="preserve">Tämä maahanmuuttaja pitäisi hirttää tai ampua! Piste! Eläin. https://t.co/wFcGoLCqJ5</w:t>
      </w:r>
    </w:p>
    <w:p>
      <w:r>
        <w:rPr>
          <w:b/>
          <w:u w:val="single"/>
        </w:rPr>
        <w:t xml:space="preserve">228154</w:t>
      </w:r>
    </w:p>
    <w:p>
      <w:r>
        <w:t xml:space="preserve">Terveydenhuollon maahanmuuttajat Yhdistyneessä kuningaskunnassa https://t.co/wzXNfyAMH3 https://t.co/mVaZ0ZCaVE https://t.co/mVaZ0ZCaVE</w:t>
      </w:r>
    </w:p>
    <w:p>
      <w:r>
        <w:rPr>
          <w:b/>
          <w:u w:val="single"/>
        </w:rPr>
        <w:t xml:space="preserve">228155</w:t>
      </w:r>
    </w:p>
    <w:p>
      <w:r>
        <w:t xml:space="preserve">Älä pelleile näiden maahanmuuttajaisien kanssa #SkimmLife https://t.co/swVmkTlFRz via @theSkimm</w:t>
      </w:r>
    </w:p>
    <w:p>
      <w:r>
        <w:rPr>
          <w:b/>
          <w:u w:val="single"/>
        </w:rPr>
        <w:t xml:space="preserve">228156</w:t>
      </w:r>
    </w:p>
    <w:p>
      <w:r>
        <w:t xml:space="preserve">Kun IS on pian valmis (USA+Turkki salaiset toimet), IS-taistelijoilla on 11000 avointa Syyrian passia käytettävissään. Pysäyttäkää maahanmuutto Eurooppaan. https://t.co/CaHGlagaPW</w:t>
      </w:r>
    </w:p>
    <w:p>
      <w:r>
        <w:rPr>
          <w:b/>
          <w:u w:val="single"/>
        </w:rPr>
        <w:t xml:space="preserve">228157</w:t>
      </w:r>
    </w:p>
    <w:p>
      <w:r>
        <w:t xml:space="preserve">@FAIRImmigration @BreitbartNews @NeilMunroDC Voi pojat, he varmasti vihasivat sitä, että heidät erotettiin lapsistaan, eikö totta?#LiberalismIsAMentalDisorderLasten ei pitäisi jäädä!!!! #DeportThemThemAll #EndFamilySeparation!#StopCatchAndRelease</w:t>
      </w:r>
    </w:p>
    <w:p>
      <w:r>
        <w:rPr>
          <w:b/>
          <w:u w:val="single"/>
        </w:rPr>
        <w:t xml:space="preserve">228158</w:t>
      </w:r>
    </w:p>
    <w:p>
      <w:r>
        <w:t xml:space="preserve">Mikä ihana nainen! Juuri tällaisia maahanmuuttajia me tarvitsemme täällä! 💕🇺🇸🇺🇸🇺🇺🇸💪🏻 https://t.co/L6i1hjN30j</w:t>
      </w:r>
    </w:p>
    <w:p>
      <w:r>
        <w:rPr>
          <w:b/>
          <w:u w:val="single"/>
        </w:rPr>
        <w:t xml:space="preserve">228159</w:t>
      </w:r>
    </w:p>
    <w:p>
      <w:r>
        <w:t xml:space="preserve">Continued &amp;amp; Sustained damage 2 the Tories! https://t.co/ueBPtdrLVx ...</w:t>
      </w:r>
    </w:p>
    <w:p>
      <w:r>
        <w:rPr>
          <w:b/>
          <w:u w:val="single"/>
        </w:rPr>
        <w:t xml:space="preserve">228160</w:t>
      </w:r>
    </w:p>
    <w:p>
      <w:r>
        <w:t xml:space="preserve">Texas -v- DACA vetää liittovaltion tuomari Andrew Hanen, Big Trouble Looms For ImmigrationÂ Activists'¦ https://t.co/n0aTMQzH7x https://t.co/apheHOzisW https://t.co/apheHOzisW</w:t>
      </w:r>
    </w:p>
    <w:p>
      <w:r>
        <w:rPr>
          <w:b/>
          <w:u w:val="single"/>
        </w:rPr>
        <w:t xml:space="preserve">228161</w:t>
      </w:r>
    </w:p>
    <w:p>
      <w:r>
        <w:t xml:space="preserve">@Kashou_ @soulofkab real talk onko sinulla silmät vai onko raiskaaja kaivanut ne ulos?</w:t>
      </w:r>
    </w:p>
    <w:p>
      <w:r>
        <w:rPr>
          <w:b/>
          <w:u w:val="single"/>
        </w:rPr>
        <w:t xml:space="preserve">228162</w:t>
      </w:r>
    </w:p>
    <w:p>
      <w:r>
        <w:t xml:space="preserve">#WakeUp #Spain !!! Stop #IllegalImmigration , and #sendthemback . https://t.co/WRcSbwYOAG . https://t.co/WRcSbwYOAG</w:t>
      </w:r>
    </w:p>
    <w:p>
      <w:r>
        <w:rPr>
          <w:b/>
          <w:u w:val="single"/>
        </w:rPr>
        <w:t xml:space="preserve">228163</w:t>
      </w:r>
    </w:p>
    <w:p>
      <w:r>
        <w:t xml:space="preserve">@flowers3712 Niin kauan kuin #BuildThatWall rakentaminen kestää</w:t>
      </w:r>
    </w:p>
    <w:p>
      <w:r>
        <w:rPr>
          <w:b/>
          <w:u w:val="single"/>
        </w:rPr>
        <w:t xml:space="preserve">228164</w:t>
      </w:r>
    </w:p>
    <w:p>
      <w:r>
        <w:t xml:space="preserve">Tunne oikeutesi, puolusta oikeuksiasi! Tule mukaan koulutukseen, jossa keskitytään rakentamaan kestävää yhteisöllistä vastarintaa värillisiin yhteisöihin ja maahanmuuttajayhteisöihin kohdistuvaa lisääntynyttä väkivaltaa vastaan. 8.-9. elokuuta. Klo 10-16. Avoin kaikille. Ilmoittautuminen alla! https://t.co/z9ZAMQVm8X https://t.co/Q3PaATirPq</w:t>
      </w:r>
    </w:p>
    <w:p>
      <w:r>
        <w:rPr>
          <w:b/>
          <w:u w:val="single"/>
        </w:rPr>
        <w:t xml:space="preserve">228165</w:t>
      </w:r>
    </w:p>
    <w:p>
      <w:r>
        <w:t xml:space="preserve">Yhdysvaltain armeija kotiuttaa hiljaa maahanmuuttajataustaisia alokkaita https://t.co/HSmzX9wGiz</w:t>
      </w:r>
    </w:p>
    <w:p>
      <w:r>
        <w:rPr>
          <w:b/>
          <w:u w:val="single"/>
        </w:rPr>
        <w:t xml:space="preserve">228166</w:t>
      </w:r>
    </w:p>
    <w:p>
      <w:r>
        <w:t xml:space="preserve">Libya antoi #Euroopan-siirtolaisten kuolla Välimerellä, pelastusryhmä sanoo https://t.co/t7VzOax8Ye</w:t>
      </w:r>
    </w:p>
    <w:p>
      <w:r>
        <w:rPr>
          <w:b/>
          <w:u w:val="single"/>
        </w:rPr>
        <w:t xml:space="preserve">228167</w:t>
      </w:r>
    </w:p>
    <w:p>
      <w:r>
        <w:t xml:space="preserve">Sorosin ja globalisti @potus @realDonaldTrumpin maksamat maanpetokselliset henkilöt #LockHerUp #BuildTheWall #BoycottNike #BoycottNFL #EndDACA now !!!!!</w:t>
      </w:r>
    </w:p>
    <w:p>
      <w:r>
        <w:rPr>
          <w:b/>
          <w:u w:val="single"/>
        </w:rPr>
        <w:t xml:space="preserve">228168</w:t>
      </w:r>
    </w:p>
    <w:p>
      <w:r>
        <w:t xml:space="preserve">Hyviä uutisia !Väärennettyä turvapaikkaa vaativia laittomia maahanmuuttajia karkotetaan ennätysmäärin Ei #HereToStay #Immigration #RedNationRising #Trump #MAGA #SendThemHome https://t.co/3u6TddW7NM via @tennessean</w:t>
      </w:r>
    </w:p>
    <w:p>
      <w:r>
        <w:rPr>
          <w:b/>
          <w:u w:val="single"/>
        </w:rPr>
        <w:t xml:space="preserve">228169</w:t>
      </w:r>
    </w:p>
    <w:p>
      <w:r>
        <w:t xml:space="preserve">Naapuri tarjosi minulle kerran mahdollisuutta mennä kadun varrella olevaan kirkkoon &amp;amp; harkitsin sitä, mutta sitten sain tietää viikkoa myöhemmin, että pappi käytti maahanmuuttajanaisia seksuaalisesti hyväkseen &amp;amp; uhkasi soittaa ICE:lle, jos he kertoisivat. Se oli merkkinä siitä, että minun piti pysyä pienessä pyhäkössäni huoneessani 👋🏼.</w:t>
      </w:r>
    </w:p>
    <w:p>
      <w:r>
        <w:rPr>
          <w:b/>
          <w:u w:val="single"/>
        </w:rPr>
        <w:t xml:space="preserve">228170</w:t>
      </w:r>
    </w:p>
    <w:p>
      <w:r>
        <w:t xml:space="preserve">Tämä pikkupoika puhalsi shofariin toivottaakseen uudet maahanmuuttajat tervetulleiksi kotiin Israeliin. He saapuvat Yhdysvalloista, Venäjältä, Ranskasta, Argentiinasta ja Brasiliasta! KATSO tarina täältä: https://t.co/t1LpCt185R #ShabbatShalom https://t.co/8w6QEqOL61 https://t.co/8w6QEqOL61</w:t>
      </w:r>
    </w:p>
    <w:p>
      <w:r>
        <w:rPr>
          <w:b/>
          <w:u w:val="single"/>
        </w:rPr>
        <w:t xml:space="preserve">228171</w:t>
      </w:r>
    </w:p>
    <w:p>
      <w:r>
        <w:t xml:space="preserve">Hyvää huomenta, patriootit xx Tehkäämme kaikki, mitä teemme, heitä ajatellen.#WalkAwayFromDemocrats #BuildThatWall #MAGA #ChooseLife #VoteDemsOut #REDWAVE2018 #Midterms #VoteRED #TinyLivesAtStake</w:t>
      </w:r>
    </w:p>
    <w:p>
      <w:r>
        <w:rPr>
          <w:b/>
          <w:u w:val="single"/>
        </w:rPr>
        <w:t xml:space="preserve">228172</w:t>
      </w:r>
    </w:p>
    <w:p>
      <w:r>
        <w:t xml:space="preserve">Suurin osa '˜pakolaisista' tulee itse asiassa '˜normaaleista' olosuhteista #America #UnitedNations... https://t.co/zX5Uz7aje2 https://t.co/btDlmKz9Pl</w:t>
      </w:r>
    </w:p>
    <w:p>
      <w:r>
        <w:rPr>
          <w:b/>
          <w:u w:val="single"/>
        </w:rPr>
        <w:t xml:space="preserve">228173</w:t>
      </w:r>
    </w:p>
    <w:p>
      <w:r>
        <w:t xml:space="preserve">Saksan hallitus maksaa 3 viikon loman pakolaisten kotiinpaluun #MuslimImmigration Ei Saksan hallitus maksa, vaan Saksan veronmaksajat! Saksan hallitus ryöstää syntyperäisiä saksalaisia rahoittaakseen Saksan islamisoitumista. https://t.co/4CqBuf4in4. https://t.co/4CqBuf4in4</w:t>
      </w:r>
    </w:p>
    <w:p>
      <w:r>
        <w:rPr>
          <w:b/>
          <w:u w:val="single"/>
        </w:rPr>
        <w:t xml:space="preserve">228174</w:t>
      </w:r>
    </w:p>
    <w:p>
      <w:r>
        <w:t xml:space="preserve">Hän aloitti tämän hashtagin, koska Saksaan tulee tietynlaisia maahanmuuttajia, joista hän ei pidä ja joita hän haluaa nöyryyttää. Me @CamburgBahnhof kuulumme tähän ryhmään. RT, jos olet sitä mieltä, että meidän pitäisi voida jäädä ja saada Bahnhofin remontti valmiiksi. Danke! #neogermans https://t.co/tzq0qfnqT8</w:t>
      </w:r>
    </w:p>
    <w:p>
      <w:r>
        <w:rPr>
          <w:b/>
          <w:u w:val="single"/>
        </w:rPr>
        <w:t xml:space="preserve">228175</w:t>
      </w:r>
    </w:p>
    <w:p>
      <w:r>
        <w:t xml:space="preserve">Hassua, että Trumpilla ei ole ollut vaikeuksia saada viisumeita maahanmuuttajatyövoimalleen klubeilleen https://t.co/TXSAupYYx6</w:t>
      </w:r>
    </w:p>
    <w:p>
      <w:r>
        <w:rPr>
          <w:b/>
          <w:u w:val="single"/>
        </w:rPr>
        <w:t xml:space="preserve">228176</w:t>
      </w:r>
    </w:p>
    <w:p>
      <w:r>
        <w:t xml:space="preserve">Hieno artikkeli #pakolaiskriisistä Euroopassa. "Eurooppalaisia ohjaava kysymys on: "Miten saamme sen loppumaan?" Se ei kuitenkaan viittaa pakolaisten humanitaariseen draamaan, vaan ainoastaan heidän mahdollisuuksiinsa päästä Eurooppaan." https://t.co/claSlK8lIH https://t.co/claSlK8lIH</w:t>
      </w:r>
    </w:p>
    <w:p>
      <w:r>
        <w:rPr>
          <w:b/>
          <w:u w:val="single"/>
        </w:rPr>
        <w:t xml:space="preserve">228177</w:t>
      </w:r>
    </w:p>
    <w:p>
      <w:r>
        <w:t xml:space="preserve">#henkilökauppa nousi jälleen esiin #Indonesialaisen kotiapulaisen kuoleman jälkeen #Malesiassa https://t.co/ZOeBmjDzlE @roskarel @ucanindonesia @jakpost @M_RSection @UNmigration</w:t>
      </w:r>
    </w:p>
    <w:p>
      <w:r>
        <w:rPr>
          <w:b/>
          <w:u w:val="single"/>
        </w:rPr>
        <w:t xml:space="preserve">228178</w:t>
      </w:r>
    </w:p>
    <w:p>
      <w:r>
        <w:t xml:space="preserve">Uberista on tullut rasistinen organisaatio. Jos olet maahanmuuttaja, he poistavat tilisi käytöstä, vaikka olisit viiden tähden kuljettaja, jolla on yli 2000 tähteä ja joka väittää, että raportit ovat perusteettomia. Ei varoitusta vain noin vain.</w:t>
      </w:r>
    </w:p>
    <w:p>
      <w:r>
        <w:rPr>
          <w:b/>
          <w:u w:val="single"/>
        </w:rPr>
        <w:t xml:space="preserve">228179</w:t>
      </w:r>
    </w:p>
    <w:p>
      <w:r>
        <w:t xml:space="preserve">Nämä ovat kanadalaisia pakolaisia https://t.co/rzASmgFGJn</w:t>
      </w:r>
    </w:p>
    <w:p>
      <w:r>
        <w:rPr>
          <w:b/>
          <w:u w:val="single"/>
        </w:rPr>
        <w:t xml:space="preserve">228180</w:t>
      </w:r>
    </w:p>
    <w:p>
      <w:r>
        <w:t xml:space="preserve">Miten olisi GoFundMe muutaman sadan miljoonan dollarin keräämiseksi, jotta voitaisiin rakentaa muuri tämän tilan rajapuolelle? #BuildTheWall #BuildThatWall #BuildTheDamnWall (Rakenna muuri)</w:t>
      </w:r>
    </w:p>
    <w:p>
      <w:r>
        <w:rPr>
          <w:b/>
          <w:u w:val="single"/>
        </w:rPr>
        <w:t xml:space="preserve">228181</w:t>
      </w:r>
    </w:p>
    <w:p>
      <w:r>
        <w:t xml:space="preserve">Puhutaan maahanmuuttajista, jotka taistelevat tulipaloja vastaan - ei sytytä niitä: https://t.co/T8WJbkBWjA (kuva: Marcus Yan, Los Angeles Times) https://t.co/jcLg42tuIg</w:t>
      </w:r>
    </w:p>
    <w:p>
      <w:r>
        <w:rPr>
          <w:b/>
          <w:u w:val="single"/>
        </w:rPr>
        <w:t xml:space="preserve">228182</w:t>
      </w:r>
    </w:p>
    <w:p>
      <w:r>
        <w:t xml:space="preserve">Mitä he aikoivat tehdä sieppaamilleen maahanmuuttajalapsille? Orjuutta, seksikauppaa, elinten keräämistä?</w:t>
      </w:r>
    </w:p>
    <w:p>
      <w:r>
        <w:rPr>
          <w:b/>
          <w:u w:val="single"/>
        </w:rPr>
        <w:t xml:space="preserve">228183</w:t>
      </w:r>
    </w:p>
    <w:p>
      <w:r>
        <w:t xml:space="preserve">@ChenGonSol @phoenixkhost @phillycustoms Joten laittoman maahanmuuton lapset laitetaan tilapäisiin säilöönottokeskuksiin (jotka laitetaan sinne, jotta heidän ei tarvitse mennä vanhempiensa kanssa täyteen vankilaan) = autoritaarisuus? Yllätys: jos ylittää</w:t>
      </w:r>
    </w:p>
    <w:p>
      <w:r>
        <w:rPr>
          <w:b/>
          <w:u w:val="single"/>
        </w:rPr>
        <w:t xml:space="preserve">228184</w:t>
      </w:r>
    </w:p>
    <w:p>
      <w:r>
        <w:t xml:space="preserve">Täällä laittomasti rikotte lakia!  Lait sanovat, että sinut karkotetaan, ei ole valinta! Te ette saa tulla Yhdysvaltoihin laittomasti, tuntea oloanne oikeutetuksi ja vaatia jäädä tänne, ottaa työpaikkoja kansalaisilta ja varastaa Yhdysvaltojen resursseja #Trump #MAGA #SendThemHome https://t.co/Y9c2Uav5dD https://t.co/Y9c2Uav5dD</w:t>
      </w:r>
    </w:p>
    <w:p>
      <w:r>
        <w:rPr>
          <w:b/>
          <w:u w:val="single"/>
        </w:rPr>
        <w:t xml:space="preserve">228185</w:t>
      </w:r>
    </w:p>
    <w:p>
      <w:r>
        <w:t xml:space="preserve">Itävalta järjestää harjoituksen simuloidakseen laittomien maahanmuuttajien torjuntaa rajalla https://t.co/b62mCw6eB6</w:t>
      </w:r>
    </w:p>
    <w:p>
      <w:r>
        <w:rPr>
          <w:b/>
          <w:u w:val="single"/>
        </w:rPr>
        <w:t xml:space="preserve">228186</w:t>
      </w:r>
    </w:p>
    <w:p>
      <w:r>
        <w:t xml:space="preserve">Uusi suuntaus on alkanut Jokainen kerää rahaa Syyrian pakolaisille ilman valtion virastojen valvontaa... https://t.co/yGJjEA9Ld3...</w:t>
      </w:r>
    </w:p>
    <w:p>
      <w:r>
        <w:rPr>
          <w:b/>
          <w:u w:val="single"/>
        </w:rPr>
        <w:t xml:space="preserve">228187</w:t>
      </w:r>
    </w:p>
    <w:p>
      <w:r>
        <w:t xml:space="preserve">#Philippiinit tukee YK:n "kauan kaivattua" muuttoliikesopimusta #UnitedStates #UnitedNations https://t.co/RtsbEOYjB0 https://t.co/s1dccQuJKe</w:t>
      </w:r>
    </w:p>
    <w:p>
      <w:r>
        <w:rPr>
          <w:b/>
          <w:u w:val="single"/>
        </w:rPr>
        <w:t xml:space="preserve">228188</w:t>
      </w:r>
    </w:p>
    <w:p>
      <w:r>
        <w:t xml:space="preserve">@Daily_Record Purin keuhkoni, kun kuulin syyrialaispakolaisten valittavan Rothseysta, mutta ehkä joku voi vaihtaa heidät korkeaan kerrostaloon.</w:t>
      </w:r>
    </w:p>
    <w:p>
      <w:r>
        <w:rPr>
          <w:b/>
          <w:u w:val="single"/>
        </w:rPr>
        <w:t xml:space="preserve">228189</w:t>
      </w:r>
    </w:p>
    <w:p>
      <w:r>
        <w:t xml:space="preserve">#ICE #IllegalAliens #Border #Immigration #BringBackOurBorders#Oaklandin pormestari #LibbySchaaf varoitti kaikkia... https://t.co/aNBFsenKui...</w:t>
      </w:r>
    </w:p>
    <w:p>
      <w:r>
        <w:rPr>
          <w:b/>
          <w:u w:val="single"/>
        </w:rPr>
        <w:t xml:space="preserve">228190</w:t>
      </w:r>
    </w:p>
    <w:p>
      <w:r>
        <w:t xml:space="preserve">@cscbailey @TechQn @sabine_durden @yinyang9 @HillaryClinton @POTUS 75% laittomista ulkomaalaisista syyllistyy rikoksiin, kuten henkilöllisyystodistusten, SSN-numeroiden ja hyvinvointivarkauksiin Laiton #muutto ei ole uhriton rikos ! https://t.co/TM8Yu8IbcW</w:t>
      </w:r>
    </w:p>
    <w:p>
      <w:r>
        <w:rPr>
          <w:b/>
          <w:u w:val="single"/>
        </w:rPr>
        <w:t xml:space="preserve">228191</w:t>
      </w:r>
    </w:p>
    <w:p>
      <w:r>
        <w:t xml:space="preserve">New @guardian story by @susborne on #HostileEnvironment in homes, NHS, schools, unis&amp;amp;more. https://t.co/X0lcYqOFUJ Tässä on elokuva &amp;amp; linkkejä tutkimukseemme tästä vuodesta 2013 lähtien #GoHomeVan https://t.co/9ZuyL5uOMt Voit ladata @ManchesterUP-kirjamme täältä: https://t.co/uvIECMJoDc https://t.co/fbr6w7fVMf.</w:t>
      </w:r>
    </w:p>
    <w:p>
      <w:r>
        <w:rPr>
          <w:b/>
          <w:u w:val="single"/>
        </w:rPr>
        <w:t xml:space="preserve">228192</w:t>
      </w:r>
    </w:p>
    <w:p>
      <w:r>
        <w:t xml:space="preserve">Miksi Ann Coulter ei ole huolissaan siitä, että hän menettää uskottavuuttaan, kun hän sanoo jotain sellaista kuin "häkissä esitetyt maahanmuuttajalapset ovat lapsinäyttelijöitä"? by Jim Henley https://t.co/3X73QUtXnT</w:t>
      </w:r>
    </w:p>
    <w:p>
      <w:r>
        <w:rPr>
          <w:b/>
          <w:u w:val="single"/>
        </w:rPr>
        <w:t xml:space="preserve">228193</w:t>
      </w:r>
    </w:p>
    <w:p>
      <w:r>
        <w:t xml:space="preserve">@DemingRyan s bio täällä sanoo #BuildThatWall</w:t>
      </w:r>
    </w:p>
    <w:p>
      <w:r>
        <w:rPr>
          <w:b/>
          <w:u w:val="single"/>
        </w:rPr>
        <w:t xml:space="preserve">228194</w:t>
      </w:r>
    </w:p>
    <w:p>
      <w:r>
        <w:t xml:space="preserve">Kompromissi Merkelin hallitusta uhanneessa siirtolaiskiistassa https://t.co/Gej78IGbz3</w:t>
      </w:r>
    </w:p>
    <w:p>
      <w:r>
        <w:rPr>
          <w:b/>
          <w:u w:val="single"/>
        </w:rPr>
        <w:t xml:space="preserve">228195</w:t>
      </w:r>
    </w:p>
    <w:p>
      <w:r>
        <w:t xml:space="preserve">Kochin veljesten rahoittamia rasistisia Tea Party -marsseja ei kai enää tarvita! Republikaanit pilaavat talouden &amp;amp; painostakaa demokraatteja korjaamaan talous! Republikaanit estivät Obamaa! Ei apua! #SendThemHome! #DontBooVOTE https://t.co/C8fGUY184c</w:t>
      </w:r>
    </w:p>
    <w:p>
      <w:r>
        <w:rPr>
          <w:b/>
          <w:u w:val="single"/>
        </w:rPr>
        <w:t xml:space="preserve">228196</w:t>
      </w:r>
    </w:p>
    <w:p>
      <w:r>
        <w:t xml:space="preserve">Olen luvannut varmistaa, että leikkaukseni on turvallinen tila, jossa ei ole #hostileenvironmentia. Olen kansanedustaja, en rajavartija https://t.co/X5RPvm5SJY @GlobalJusticeUK @migrantsorg https://t.co/tVioaJm12v</w:t>
      </w:r>
    </w:p>
    <w:p>
      <w:r>
        <w:rPr>
          <w:b/>
          <w:u w:val="single"/>
        </w:rPr>
        <w:t xml:space="preserve">228197</w:t>
      </w:r>
    </w:p>
    <w:p>
      <w:r>
        <w:t xml:space="preserve">Aquarius-alus jatkaa siirtolaisten pelastustehtävää https://t.co/dzN7a0NK1L</w:t>
      </w:r>
    </w:p>
    <w:p>
      <w:r>
        <w:rPr>
          <w:b/>
          <w:u w:val="single"/>
        </w:rPr>
        <w:t xml:space="preserve">228198</w:t>
      </w:r>
    </w:p>
    <w:p>
      <w:r>
        <w:t xml:space="preserve">Max Mosely fasistijohtaja Sir Oswald Moselyn poika Ensinnäkin näyttää olevan yleinen käytäntö, että Britanniassa lyötiin ritariksi fasistina olemisen vuoksi. Toiseksi hän on antanut paljon rahoitusta Tom Watsonille. https://t.co/FURfyShRJi</w:t>
      </w:r>
    </w:p>
    <w:p>
      <w:r>
        <w:rPr>
          <w:b/>
          <w:u w:val="single"/>
        </w:rPr>
        <w:t xml:space="preserve">228199</w:t>
      </w:r>
    </w:p>
    <w:p>
      <w:r>
        <w:t xml:space="preserve">Eteläkorealaiset vastustavat islamilaista maahanmuuttoa!!! https://t.co/clDfy5dHyr via @YouTube</w:t>
      </w:r>
    </w:p>
    <w:p>
      <w:r>
        <w:rPr>
          <w:b/>
          <w:u w:val="single"/>
        </w:rPr>
        <w:t xml:space="preserve">228200</w:t>
      </w:r>
    </w:p>
    <w:p>
      <w:r>
        <w:t xml:space="preserve">@CaliConsrvative @realDonaldTrump Veri on #Democrapsin käsissä varmasti!!! #BuildThatWall</w:t>
      </w:r>
    </w:p>
    <w:p>
      <w:r>
        <w:rPr>
          <w:b/>
          <w:u w:val="single"/>
        </w:rPr>
        <w:t xml:space="preserve">228201</w:t>
      </w:r>
    </w:p>
    <w:p>
      <w:r>
        <w:t xml:space="preserve">@RealDonaldTrump Sen aika lopettaa Obaman laiton #DACA ja lopettaa laittoman maahanmuuton palkitseminen U.S nuoret tarvitsevat #Jobs #AmericansFirst #Trump #MAGA #RedNAtionRising #WalkAway https://t.co/DpAYWcHolj via @voxdotcom</w:t>
      </w:r>
    </w:p>
    <w:p>
      <w:r>
        <w:rPr>
          <w:b/>
          <w:u w:val="single"/>
        </w:rPr>
        <w:t xml:space="preserve">228202</w:t>
      </w:r>
    </w:p>
    <w:p>
      <w:r>
        <w:t xml:space="preserve">@SocialPowerOne1 Ei ole meidän ongelmamme #sendthemhome</w:t>
      </w:r>
    </w:p>
    <w:p>
      <w:r>
        <w:rPr>
          <w:b/>
          <w:u w:val="single"/>
        </w:rPr>
        <w:t xml:space="preserve">228203</w:t>
      </w:r>
    </w:p>
    <w:p>
      <w:r>
        <w:t xml:space="preserve">@FoxNews Tarvitsemme armeijaamme sinne #StopTheInvasion!!!MISSÄ OVAT, että se on tärkeämpää kuin kansallisen rajamme puolustaminen tätä vihamielisten ulkomaalaisten hyökkääjien jatkuvaa hyökkäystä vastaan?!!!?!???!?!</w:t>
      </w:r>
    </w:p>
    <w:p>
      <w:r>
        <w:rPr>
          <w:b/>
          <w:u w:val="single"/>
        </w:rPr>
        <w:t xml:space="preserve">228204</w:t>
      </w:r>
    </w:p>
    <w:p>
      <w:r>
        <w:t xml:space="preserve">@J_VoiceUK Kuuntelemalla maailmanpalvelua tänä aamuna kritiikkiä Israelia kohtaan siitä, että se haluaa karkottaa nuoria afrikkalaisia miespuolisia maahanmuuttajia, se saattaa olla todiste Euroopasta, kuten Ranskasta ja Ranskasta, monet eivät ole asettumassa ja kääntyvät rikollisuuteen paremmin totuus kuin valheessa eläminen.</w:t>
      </w:r>
    </w:p>
    <w:p>
      <w:r>
        <w:rPr>
          <w:b/>
          <w:u w:val="single"/>
        </w:rPr>
        <w:t xml:space="preserve">228205</w:t>
      </w:r>
    </w:p>
    <w:p>
      <w:r>
        <w:t xml:space="preserve">Päivittäiset siirtolaishyökkäykset #migrantti #buildthewall #illegal #trespassers #sendthemback https://t.co/QSLuo17CrJ</w:t>
      </w:r>
    </w:p>
    <w:p>
      <w:r>
        <w:rPr>
          <w:b/>
          <w:u w:val="single"/>
        </w:rPr>
        <w:t xml:space="preserve">228206</w:t>
      </w:r>
    </w:p>
    <w:p>
      <w:r>
        <w:t xml:space="preserve">Tuomari määrää hallituksen vapauttamaan maahanmuuttajalapset Texasin turvakodista | The Texas Tribune https://t.co/AXXfEhCEmz</w:t>
      </w:r>
    </w:p>
    <w:p>
      <w:r>
        <w:rPr>
          <w:b/>
          <w:u w:val="single"/>
        </w:rPr>
        <w:t xml:space="preserve">228207</w:t>
      </w:r>
    </w:p>
    <w:p>
      <w:r>
        <w:t xml:space="preserve">Eurooppalaiset heräävät! | Kuinka jopa tavalliset ihmiset alkavat toimia maahanmuuttoa vastaan - YouTube https://t.co/xU464l93WS https://t.co/xU464l93WS</w:t>
      </w:r>
    </w:p>
    <w:p>
      <w:r>
        <w:rPr>
          <w:b/>
          <w:u w:val="single"/>
        </w:rPr>
        <w:t xml:space="preserve">228208</w:t>
      </w:r>
    </w:p>
    <w:p>
      <w:r>
        <w:t xml:space="preserve">Ilmeisesti Alankomaiden Punainen Risti yrittää kerätä varoja Syyrian pakolaisten kotiuttamista varten. Tämä vaikuttaa sekä ennenaikaiselta että vastuuttomalta. https://t.co/ui1yylu0eG.</w:t>
      </w:r>
    </w:p>
    <w:p>
      <w:r>
        <w:rPr>
          <w:b/>
          <w:u w:val="single"/>
        </w:rPr>
        <w:t xml:space="preserve">228209</w:t>
      </w:r>
    </w:p>
    <w:p>
      <w:r>
        <w:t xml:space="preserve">Ennen kodit näyttivät kauniilta ja täynnä vaivaa, nyt ne ovat vain massatuotantoa kolmannen maailman "maahanmuuttajien" tarpeisiin.</w:t>
      </w:r>
    </w:p>
    <w:p>
      <w:r>
        <w:rPr>
          <w:b/>
          <w:u w:val="single"/>
        </w:rPr>
        <w:t xml:space="preserve">228210</w:t>
      </w:r>
    </w:p>
    <w:p>
      <w:r>
        <w:t xml:space="preserve">Espanjan ylikuormittunut rannikkovartiosto sanoo, ettei se pysty selviytymään maahanmuuttajien tulvasta, kun 700 pelastetaan yhdessä... https://t.co/1dx6usc6yb...</w:t>
      </w:r>
    </w:p>
    <w:p>
      <w:r>
        <w:rPr>
          <w:b/>
          <w:u w:val="single"/>
        </w:rPr>
        <w:t xml:space="preserve">228211</w:t>
      </w:r>
    </w:p>
    <w:p>
      <w:r>
        <w:t xml:space="preserve">Foxin paskiainen Laura Ingraham väittää Trumpin suojelevan maahanmuuttajalapsia heidän huumeita väärinkäyttäviltä, lapsikauppaa harjoittavilta vanhemmiltaan Lue juttu: https://t.co/9RPrxjNeiy #ImpeachTrump #Resist #VoteBlue #GOPScum #FoxLies https://t.co/MCCO9UbZxO</w:t>
      </w:r>
    </w:p>
    <w:p>
      <w:r>
        <w:rPr>
          <w:b/>
          <w:u w:val="single"/>
        </w:rPr>
        <w:t xml:space="preserve">228212</w:t>
      </w:r>
    </w:p>
    <w:p>
      <w:r>
        <w:t xml:space="preserve">@buzzman888 @Golfinggary5222 .Voitko sanoa #BuildThatWall#BuildThatWall #BuildThatWall #BuildThatWall #BuildThatWall #BuildThatWall #BuildThatWall #BuildThatWall #BuildThatWall #BuildThatWall#BuildThatWall #BuildThatWall #BuildThatWall #BuildThatWall #BuildThatWall #BuildThatWall #BuildThatWall #BuildTT</w:t>
      </w:r>
    </w:p>
    <w:p>
      <w:r>
        <w:rPr>
          <w:b/>
          <w:u w:val="single"/>
        </w:rPr>
        <w:t xml:space="preserve">228213</w:t>
      </w:r>
    </w:p>
    <w:p>
      <w:r>
        <w:t xml:space="preserve">Paavi paljastuu suorasta osallisuudestaan Italian siirtolaiskriisiin '" Leo Zagami https://t.co/J0kgKKgAQs</w:t>
      </w:r>
    </w:p>
    <w:p>
      <w:r>
        <w:rPr>
          <w:b/>
          <w:u w:val="single"/>
        </w:rPr>
        <w:t xml:space="preserve">228214</w:t>
      </w:r>
    </w:p>
    <w:p>
      <w:r>
        <w:t xml:space="preserve">@ICEgov JUMALA siunatkoon ICE:tä, KIITOS, ETTÄ SAAT LAITTOMAT ALIENSIT POIS SOVERIAALISESTA MAASTASTA JA POIS KATUILTA. #NoSanctuaryStates #NoSanctuaryCities #NoDACA #NoAmnesty #NoCommunists #NoSocialism #AmericaFirst #AmericansAreDreamersToo #MAGA #KAG</w:t>
      </w:r>
    </w:p>
    <w:p>
      <w:r>
        <w:rPr>
          <w:b/>
          <w:u w:val="single"/>
        </w:rPr>
        <w:t xml:space="preserve">228215</w:t>
      </w:r>
    </w:p>
    <w:p>
      <w:r>
        <w:t xml:space="preserve">Hallitus jätti tuomarille papereita, joiden mukaan ACLU:n ja sen asiakkaiden pitäisi kantaa suuri osa vastuusta karkotettujen vanhempien löytämisestä Keski-Amerikasta. https://t.co/4g9tAfkLmg.</w:t>
      </w:r>
    </w:p>
    <w:p>
      <w:r>
        <w:rPr>
          <w:b/>
          <w:u w:val="single"/>
        </w:rPr>
        <w:t xml:space="preserve">228216</w:t>
      </w:r>
    </w:p>
    <w:p>
      <w:r>
        <w:t xml:space="preserve">Sitten ei tarvitse edes ostaa tuotteitasi, ei iso juttu, rakastan Trumpin aikaamme @potus @realDonaldTrump #BuildTheWall #LockThemUp #EndDACA nyt !!!!!!!!!!!</w:t>
      </w:r>
    </w:p>
    <w:p>
      <w:r>
        <w:rPr>
          <w:b/>
          <w:u w:val="single"/>
        </w:rPr>
        <w:t xml:space="preserve">228217</w:t>
      </w:r>
    </w:p>
    <w:p>
      <w:r>
        <w:t xml:space="preserve">Laiton ulkomaalainen, jolla ei ole ajolupaa, rattijuoppo tappaa 3-vuotiaan, joka kiidätetään sairaalaan. #EndDACA #NoAmnesty #EnforceUSLaws#KeepAmericaSafe#DeportThemAll</w:t>
      </w:r>
    </w:p>
    <w:p>
      <w:r>
        <w:rPr>
          <w:b/>
          <w:u w:val="single"/>
        </w:rPr>
        <w:t xml:space="preserve">228218</w:t>
      </w:r>
    </w:p>
    <w:p>
      <w:r>
        <w:t xml:space="preserve">"Ole peloton, ole ystävällinen, tutustu naapureihisi." Tätä Mandy Manning, vuoden 2018 kansallinen opettaja ja @WRSpokane ystävä, opettaa #pakolais- ja #maahanmuuttajaoppilailleen. Lue hänen tarinansa âž https://t.co/UaolUHZDAc https://t.co/qM5oy6iXRP</w:t>
      </w:r>
    </w:p>
    <w:p>
      <w:r>
        <w:rPr>
          <w:b/>
          <w:u w:val="single"/>
        </w:rPr>
        <w:t xml:space="preserve">228219</w:t>
      </w:r>
    </w:p>
    <w:p>
      <w:r>
        <w:t xml:space="preserve">Nämä ovat panokset. Näin tapahtuu maahanmuuttajille, joita Trumpin kohteena ovat.   Ei ole liioiteltua sanoa, että Trumpin säilöönotto- ja karkotuskoneisto on maahanmuuttajaperheille elämän tai kuoleman kysymys.   #FamiliesBelongTogether https://t.co/uh4BmkIRbO https://t.co/uh4BmkIRbO</w:t>
      </w:r>
    </w:p>
    <w:p>
      <w:r>
        <w:rPr>
          <w:b/>
          <w:u w:val="single"/>
        </w:rPr>
        <w:t xml:space="preserve">228220</w:t>
      </w:r>
    </w:p>
    <w:p>
      <w:r>
        <w:t xml:space="preserve">@louisbeamerboy Hyvä! "Hallitus ennustaa, että vuonna 2030 maahanmuutto ohittaa uudet syntymät väestönkasvun hallitsevana tekijänä." ENNUSTAA = aiheuttaa sen, ettei sitä pysäytetä. #BuildTheDamnWall</w:t>
      </w:r>
    </w:p>
    <w:p>
      <w:r>
        <w:rPr>
          <w:b/>
          <w:u w:val="single"/>
        </w:rPr>
        <w:t xml:space="preserve">228221</w:t>
      </w:r>
    </w:p>
    <w:p>
      <w:r>
        <w:t xml:space="preserve">@realDonaldTrump Tarvitsemme muurin nyt, herra presidentti. Älkää kuunnelko elinikäisiä poliitikkoja. Kuunnelkaa äänestäjiänne ja #BuildThatWall.</w:t>
      </w:r>
    </w:p>
    <w:p>
      <w:r>
        <w:rPr>
          <w:b/>
          <w:u w:val="single"/>
        </w:rPr>
        <w:t xml:space="preserve">228222</w:t>
      </w:r>
    </w:p>
    <w:p>
      <w:r>
        <w:t xml:space="preserve">Algeria lähettää selkeän viestin pakolaisille. Noin 400 pakolaista on jäänyt autiomaahan ilman vettä. Heidän kuolemaansa on vain vähän aikaa. Tämä estää kaikkia pakolaisia yrittämästä siirtyä Algerian tasavallan alueelle https://t.co/Tsfcv4Shin.</w:t>
      </w:r>
    </w:p>
    <w:p>
      <w:r>
        <w:rPr>
          <w:b/>
          <w:u w:val="single"/>
        </w:rPr>
        <w:t xml:space="preserve">228223</w:t>
      </w:r>
    </w:p>
    <w:p>
      <w:r>
        <w:t xml:space="preserve">Ei kristittyjä 1112 syyrialaisen pakolaisen joukossa, jotka on uudelleensijoitettu #UK:ssa https://t.co/Z7Vlq83DBg</w:t>
      </w:r>
    </w:p>
    <w:p>
      <w:r>
        <w:rPr>
          <w:b/>
          <w:u w:val="single"/>
        </w:rPr>
        <w:t xml:space="preserve">228224</w:t>
      </w:r>
    </w:p>
    <w:p>
      <w:r>
        <w:t xml:space="preserve">Työperäiset maahanmuuttajat siirtävät Ukrainaan lähes 10 miljardia dollaria vuodessa https://t.co/sVUPqDoH2q</w:t>
      </w:r>
    </w:p>
    <w:p>
      <w:r>
        <w:rPr>
          <w:b/>
          <w:u w:val="single"/>
        </w:rPr>
        <w:t xml:space="preserve">228225</w:t>
      </w:r>
    </w:p>
    <w:p>
      <w:r>
        <w:t xml:space="preserve">sharia-laki Tessa eikö se ole Tony Blairin vaimo ei y päästätte islamin laki maahan tyhmä nainen tyhmiä lupauksia hän ei voi pitää</w:t>
      </w:r>
    </w:p>
    <w:p>
      <w:r>
        <w:rPr>
          <w:b/>
          <w:u w:val="single"/>
        </w:rPr>
        <w:t xml:space="preserve">228226</w:t>
      </w:r>
    </w:p>
    <w:p>
      <w:r>
        <w:t xml:space="preserve">@ndrew_lawrence Hän on 100-prosenttisen tarkka. Moninaisuus on suurin heikkoutemme. Yhtenäisyys on vahvuutemme. Yhdessä seisomme, jaettuna kaadumme. #BuildTheWall #DeportThemThemAll #StopTheInvasion #AmericaFirst</w:t>
      </w:r>
    </w:p>
    <w:p>
      <w:r>
        <w:rPr>
          <w:b/>
          <w:u w:val="single"/>
        </w:rPr>
        <w:t xml:space="preserve">228227</w:t>
      </w:r>
    </w:p>
    <w:p>
      <w:r>
        <w:t xml:space="preserve">@RepLowenthal Turvapaikanhakijoiden pitäisi tulla lailliseen #USA-satamaan eikä tulla laittomasti! Erottaminen tapahtuu vain niiden kanssa, jotka rikkovat amerikkalaista #maahanmuuttolakia! #WakeUp #Demokraatit valheisiin &amp; #WalkAway #MAGA #BuildThatWall</w:t>
      </w:r>
    </w:p>
    <w:p>
      <w:r>
        <w:rPr>
          <w:b/>
          <w:u w:val="single"/>
        </w:rPr>
        <w:t xml:space="preserve">228228</w:t>
      </w:r>
    </w:p>
    <w:p>
      <w:r>
        <w:t xml:space="preserve">#Libya : humanitaarinen kotiuttaminen sen jälkeen, kun 164 #laittomia_siirtolaisia pyydettiin palaamaan kotimaahansa.â†' https://t.co/H77Po9cW1U https://t.co/vHDxwGvgpP</w:t>
      </w:r>
    </w:p>
    <w:p>
      <w:r>
        <w:rPr>
          <w:b/>
          <w:u w:val="single"/>
        </w:rPr>
        <w:t xml:space="preserve">228229</w:t>
      </w:r>
    </w:p>
    <w:p>
      <w:r>
        <w:t xml:space="preserve">Kannatan tätä!!! #BuildThatWall</w:t>
      </w:r>
    </w:p>
    <w:p>
      <w:r>
        <w:rPr>
          <w:b/>
          <w:u w:val="single"/>
        </w:rPr>
        <w:t xml:space="preserve">228230</w:t>
      </w:r>
    </w:p>
    <w:p>
      <w:r>
        <w:t xml:space="preserve">PALLYWOOD* EGEANMERELLÄ? Kiinni jääneet: Elokuvaryhmä lavastaa tekaistuja muslimisiirtolaisten hukkumisia merellä Kreetan saarella Kreetalla https://t.co/xmo6aLWLgh via @barenakedislam Fake news...</w:t>
      </w:r>
    </w:p>
    <w:p>
      <w:r>
        <w:rPr>
          <w:b/>
          <w:u w:val="single"/>
        </w:rPr>
        <w:t xml:space="preserve">228231</w:t>
      </w:r>
    </w:p>
    <w:p>
      <w:r>
        <w:t xml:space="preserve">Sanokaa se ääneen, sanokaa se selvästi, laittomat #maahanmuuttajat eivät ole tervetulleita tänne https://t.co/x1q9gOzmVZ</w:t>
      </w:r>
    </w:p>
    <w:p>
      <w:r>
        <w:rPr>
          <w:b/>
          <w:u w:val="single"/>
        </w:rPr>
        <w:t xml:space="preserve">228232</w:t>
      </w:r>
    </w:p>
    <w:p>
      <w:r>
        <w:t xml:space="preserve">Mahdollisuudet siihen, että #Rohingya-pakolaiset hyötyisivät edelleenkin parlamentin ravisteluista, ovat edelleen heikot https://t.co/veUcIqF6TQ #ucanews #voiceforthevoiceless #refugees #SocialJustice #Myanmar #AungSanSuuKyi @AungSanSuuKyi @MyMissionReview @OfficialSuuKyi @UNDP_Myanmar @VoiceRohingya @bbcburmese @MizzimaNews</w:t>
      </w:r>
    </w:p>
    <w:p>
      <w:r>
        <w:rPr>
          <w:b/>
          <w:u w:val="single"/>
        </w:rPr>
        <w:t xml:space="preserve">228233</w:t>
      </w:r>
    </w:p>
    <w:p>
      <w:r>
        <w:t xml:space="preserve">@DrARWN Tarvitsemme moratorion kaikelle maahanmuutolle, lailliselle tai muulle, erityisesti Euroopan ulkopuolisista maista.</w:t>
      </w:r>
    </w:p>
    <w:p>
      <w:r>
        <w:rPr>
          <w:b/>
          <w:u w:val="single"/>
        </w:rPr>
        <w:t xml:space="preserve">228234</w:t>
      </w:r>
    </w:p>
    <w:p>
      <w:r>
        <w:t xml:space="preserve">Totta @smritiiraniFor @RahulGandhi#naiset#Dalits#Muslimit#Illegaaliset maahanmuuttajatKaikki vain äänipankkeja #votebank https://t.co/YRUDnSWTyq</w:t>
      </w:r>
    </w:p>
    <w:p>
      <w:r>
        <w:rPr>
          <w:b/>
          <w:u w:val="single"/>
        </w:rPr>
        <w:t xml:space="preserve">228235</w:t>
      </w:r>
    </w:p>
    <w:p>
      <w:r>
        <w:t xml:space="preserve">Maahanmuuttajanuoret ovat #HereToStay! ✊🏾 https://t.co/KyeBdGixba https://t.co/KyeBdGixba</w:t>
      </w:r>
    </w:p>
    <w:p>
      <w:r>
        <w:rPr>
          <w:b/>
          <w:u w:val="single"/>
        </w:rPr>
        <w:t xml:space="preserve">228236</w:t>
      </w:r>
    </w:p>
    <w:p>
      <w:r>
        <w:t xml:space="preserve">Intohimo. Place. &amp;amp; Purpose - La 15. syyskuuta 2018 - VARAA NYT https://t.co/vw4XSunrcq Metodistit hylkäävät kanteen Jeff Sessionsia vastaan Raamatun käyttämisestä perheiden erottamisen puolustamiseen https://t.co/xuGMEL5fZo</w:t>
      </w:r>
    </w:p>
    <w:p>
      <w:r>
        <w:rPr>
          <w:b/>
          <w:u w:val="single"/>
        </w:rPr>
        <w:t xml:space="preserve">228237</w:t>
      </w:r>
    </w:p>
    <w:p>
      <w:r>
        <w:t xml:space="preserve">Rakentakaa Muuri!                    Paperiton maahanmuuttaja pidätettiin 11-vuotiaan tytön raiskauksen yhteydessä:https://t.co/i5zGw9VKGe</w:t>
      </w:r>
    </w:p>
    <w:p>
      <w:r>
        <w:rPr>
          <w:b/>
          <w:u w:val="single"/>
        </w:rPr>
        <w:t xml:space="preserve">228238</w:t>
      </w:r>
    </w:p>
    <w:p>
      <w:r>
        <w:t xml:space="preserve">@TheEconomist Pysäytä maahanmuutto kaikista 40 muslimimaasta nopeasti.</w:t>
      </w:r>
    </w:p>
    <w:p>
      <w:r>
        <w:rPr>
          <w:b/>
          <w:u w:val="single"/>
        </w:rPr>
        <w:t xml:space="preserve">228239</w:t>
      </w:r>
    </w:p>
    <w:p>
      <w:r>
        <w:t xml:space="preserve">Jos tämä toteutetaan hyvin, se voi olla hyvä uutinen Philadelphian asukkaille. https://t.co/Ra5CndDjbH.</w:t>
      </w:r>
    </w:p>
    <w:p>
      <w:r>
        <w:rPr>
          <w:b/>
          <w:u w:val="single"/>
        </w:rPr>
        <w:t xml:space="preserve">228240</w:t>
      </w:r>
    </w:p>
    <w:p>
      <w:r>
        <w:t xml:space="preserve">@TelegraphNews Seisomme Kölnin naisen kanssa ,Lisää Ranska näyttää siltä, että nuoret arabimaahanmuuttajat haluavat tehdä ISIS: n ja väärinkäytön karkottaa heidät tai vankilaan.</w:t>
      </w:r>
    </w:p>
    <w:p>
      <w:r>
        <w:rPr>
          <w:b/>
          <w:u w:val="single"/>
        </w:rPr>
        <w:t xml:space="preserve">228241</w:t>
      </w:r>
    </w:p>
    <w:p>
      <w:r>
        <w:t xml:space="preserve">.@TheDemocrats .@KamalaHarris .@chuckschumer .@NancyPelosi .@CoryBooker .@Ocasio2018 AMERIKKALAISET HALUAVAT TURVALLISUUTTA ILLEGAALISILTA HUUMEILTA GANGEILTA JA RIKOLLISILTA 1. #BuildTheDamnWall #BuildThatWall</w:t>
      </w:r>
    </w:p>
    <w:p>
      <w:r>
        <w:rPr>
          <w:b/>
          <w:u w:val="single"/>
        </w:rPr>
        <w:t xml:space="preserve">228242</w:t>
      </w:r>
    </w:p>
    <w:p>
      <w:r>
        <w:t xml:space="preserve">Ongelmana mainituissa kirjoissa on se, että ne on kirjoitettu 30 vuotta sitten. Kiinassa on tapahtunut massiivisia muutoksia, mutta Yhdysvaltoihin ei todellakaan ole tapahtunut massamaahanmuuttoa, ehkä päinvastoin. https://t.co/LBveD83yHG.</w:t>
      </w:r>
    </w:p>
    <w:p>
      <w:r>
        <w:rPr>
          <w:b/>
          <w:u w:val="single"/>
        </w:rPr>
        <w:t xml:space="preserve">228243</w:t>
      </w:r>
    </w:p>
    <w:p>
      <w:r>
        <w:t xml:space="preserve">Ei ihme, että niin monia "pakolaisia" syytetään petoksista - se läpäisee koko ohjelman. https://t.co/n0cKsphw1d</w:t>
      </w:r>
    </w:p>
    <w:p>
      <w:r>
        <w:rPr>
          <w:b/>
          <w:u w:val="single"/>
        </w:rPr>
        <w:t xml:space="preserve">228244</w:t>
      </w:r>
    </w:p>
    <w:p>
      <w:r>
        <w:t xml:space="preserve">@ABCPolitics @ABC Nykyinen #GOP #kongressi ei välitä siitä, mitä #Amerikkalaiset ajattelevat. Suurin osa haluaa Obamacaren, suurin osa tukee Muellerin tutkimusta, he eivät tue verohuijausta, suurin osa haluaa #vastuullista aseiden valvontaa, suurin osa ei halua #BuildThatWall. Lopettakaa äänestäminen</w:t>
      </w:r>
    </w:p>
    <w:p>
      <w:r>
        <w:rPr>
          <w:b/>
          <w:u w:val="single"/>
        </w:rPr>
        <w:t xml:space="preserve">228245</w:t>
      </w:r>
    </w:p>
    <w:p>
      <w:r>
        <w:t xml:space="preserve">Raportin mukaan laittomat maahanmuuttajat tappoivat raja-agentin, kumppani loukkaantui kiviä käyttäen https://t.co/z3juJvIuXl#OperationBodyCount #PreventableDeath</w:t>
      </w:r>
    </w:p>
    <w:p>
      <w:r>
        <w:rPr>
          <w:b/>
          <w:u w:val="single"/>
        </w:rPr>
        <w:t xml:space="preserve">228246</w:t>
      </w:r>
    </w:p>
    <w:p>
      <w:r>
        <w:t xml:space="preserve">Trump tarkoittaa, että Eurooppaan suuntautuva maahanmuutto tuhoaa Euroopan, hän on taas oikeassa. Me elämme uuden presidentin joka tekee hyvää työtä USA:lle ja Euroopan johtajien on oltava hänen talutusnuorassaan ja tehtävä kaikesta mitä hän haluaa. https://t.co/OO005bPfGk. https://t.co/OO005bPfGk</w:t>
      </w:r>
    </w:p>
    <w:p>
      <w:r>
        <w:rPr>
          <w:b/>
          <w:u w:val="single"/>
        </w:rPr>
        <w:t xml:space="preserve">228247</w:t>
      </w:r>
    </w:p>
    <w:p>
      <w:r>
        <w:t xml:space="preserve">#EU tarjoaa valtioille rahoitusta maahanmuuttajien vastaanottamiseen https://t.co/GktDSlESju</w:t>
      </w:r>
    </w:p>
    <w:p>
      <w:r>
        <w:rPr>
          <w:b/>
          <w:u w:val="single"/>
        </w:rPr>
        <w:t xml:space="preserve">228248</w:t>
      </w:r>
    </w:p>
    <w:p>
      <w:r>
        <w:t xml:space="preserve">Zuckerberg: Facebook ei poista holokaustin kieltäviä viestejä https://t.co/vN2VLJBdUh</w:t>
      </w:r>
    </w:p>
    <w:p>
      <w:r>
        <w:rPr>
          <w:b/>
          <w:u w:val="single"/>
        </w:rPr>
        <w:t xml:space="preserve">228249</w:t>
      </w:r>
    </w:p>
    <w:p>
      <w:r>
        <w:t xml:space="preserve">#Dobbs #Budget #Congress #PresidentTrump #Appropriations #BuildThatWall..jos mahdollisimman suuri osa muurista saadaan turvattua, pois kongressista, DACA:ta koskevissa neuvotteluissa voidaan saada enemmän irti: ketjumuuton, viisumiloton ym. rajoittaminen sekä ansioihin perustuvan maahanmuuton periaatteet (RAISEact).</w:t>
      </w:r>
    </w:p>
    <w:p>
      <w:r>
        <w:rPr>
          <w:b/>
          <w:u w:val="single"/>
        </w:rPr>
        <w:t xml:space="preserve">228250</w:t>
      </w:r>
    </w:p>
    <w:p>
      <w:r>
        <w:t xml:space="preserve">100 Bangladeshin kansalaista otettu kiinni lähellä Texasin rajaa 3 viikon aikana @BreitbartNews kautta #NoAmnesty #DeportIllegals #BuildThatWall #TRUMP #MAGA #MASA</w:t>
      </w:r>
    </w:p>
    <w:p>
      <w:r>
        <w:rPr>
          <w:b/>
          <w:u w:val="single"/>
        </w:rPr>
        <w:t xml:space="preserve">228251</w:t>
      </w:r>
    </w:p>
    <w:p>
      <w:r>
        <w:t xml:space="preserve">Italia koettelee EU:n ylistämää siirtolaissopimusta, kun Conte kieltäytyy ottamasta vastaan 450 pelastettua siirtolaista https://t.co/8pJoEQxSfo</w:t>
      </w:r>
    </w:p>
    <w:p>
      <w:r>
        <w:rPr>
          <w:b/>
          <w:u w:val="single"/>
        </w:rPr>
        <w:t xml:space="preserve">228252</w:t>
      </w:r>
    </w:p>
    <w:p>
      <w:r>
        <w:t xml:space="preserve">Kun siellä on liian kuuma elämälle, meidän pitäisi ottaa vastaan vain naispuolisia ilmastopakolaisia, kunnes hallinto luopuu patriarkaalisista tavoistaan. Muuten annetaan heidän paahtaa.</w:t>
      </w:r>
    </w:p>
    <w:p>
      <w:r>
        <w:rPr>
          <w:b/>
          <w:u w:val="single"/>
        </w:rPr>
        <w:t xml:space="preserve">228253</w:t>
      </w:r>
    </w:p>
    <w:p>
      <w:r>
        <w:t xml:space="preserve">Etkä ole! Olette kerjäläisiä/sotilaita, jotka tulevat luomaan kalifaattia tai kaaosta. Menkää kotiin, huolehtikaa tyttöystävistänne/vaimoistanne/lapsistanne. Kaikki taisteluikäisiä. Viimeinen asia mitä olette, ovat pakolaiset! Häipykää! Heippa, bey, cheers.... https://t.co/Mzb4AdRXwh https://t.co/Mzb4AdRXwh</w:t>
      </w:r>
    </w:p>
    <w:p>
      <w:r>
        <w:rPr>
          <w:b/>
          <w:u w:val="single"/>
        </w:rPr>
        <w:t xml:space="preserve">228254</w:t>
      </w:r>
    </w:p>
    <w:p>
      <w:r>
        <w:t xml:space="preserve">Teollisen mittakaavan #maahanmuuton tulos on ollut aivan ennennäkemätön.Ihmisten virtaaminen matalapalkkaiseen työhön on vaikuttanut negatiivisesti matalapalkkaisten palkkoihin, kuten Englannin keskuspankki vahvisti vuonna 2015.#brexit #Brexiteers #BrexitBetrayal #brexitshambles #bitcoin.</w:t>
      </w:r>
    </w:p>
    <w:p>
      <w:r>
        <w:rPr>
          <w:b/>
          <w:u w:val="single"/>
        </w:rPr>
        <w:t xml:space="preserve">228255</w:t>
      </w:r>
    </w:p>
    <w:p>
      <w:r>
        <w:t xml:space="preserve">Helppo ratkaisu ei etuuksia lapsen 2 ja vaimon 1 jälkeen eikä ääniä 1. ja 2. sukupolven maahanmuuttajille yksinkertainen ratkaisu.   Ei yhdistettyjä etuuksia eikä takuita työpaikoista tai asunnoista, elleivät he hae niitä ennen saapumistaan EI LISÄÄ Pehmeitä kosketuksia ps Persianlahden valtiot ja Saudi-Arabian "pakolaisten" vastaanotto = 0 https://t.co/kkENr9GPph</w:t>
      </w:r>
    </w:p>
    <w:p>
      <w:r>
        <w:rPr>
          <w:b/>
          <w:u w:val="single"/>
        </w:rPr>
        <w:t xml:space="preserve">228256</w:t>
      </w:r>
    </w:p>
    <w:p>
      <w:r>
        <w:t xml:space="preserve">@eScarry @vdare https://t.co/aldUrQnEcUKathryn Steinle, jonka murhasi laiton meksikolainen maahanmuuttaja 1. heinäkuuta 2015.</w:t>
      </w:r>
    </w:p>
    <w:p>
      <w:r>
        <w:rPr>
          <w:b/>
          <w:u w:val="single"/>
        </w:rPr>
        <w:t xml:space="preserve">228257</w:t>
      </w:r>
    </w:p>
    <w:p>
      <w:r>
        <w:t xml:space="preserve">@CartrettJanel @HMLoeschMcK @realDonaldTrump @SenGillibrand @USBorderSec Aurinkoenergialla toimivat laserasemat pitkin koko eteläistä rajaa, joissa on live-kamerat, jotta voimme seurata grillausta, on nopeampi rakentaa.Kutsu sitä sitten #OperationCookOut#MAGA #QAnon #BuildThatW</w:t>
      </w:r>
    </w:p>
    <w:p>
      <w:r>
        <w:rPr>
          <w:b/>
          <w:u w:val="single"/>
        </w:rPr>
        <w:t xml:space="preserve">228258</w:t>
      </w:r>
    </w:p>
    <w:p>
      <w:r>
        <w:t xml:space="preserve">Kulttuurinen monimuotoisuus: Amerikkalainen kulttuuri on nopeasti muuttumassa vähemmistökulttuuriksi. Mutta vain meiltä vaaditaan kulttuurisen monimuotoisuuden koulutusta? Kenenkään ei pitäisi olla Amerikassa ilman, että hänen on opittava amerikkalaista kulttuuria. #BuildThatWall #ice #SCOTUS #TrumpRally #TrumpRally</w:t>
      </w:r>
    </w:p>
    <w:p>
      <w:r>
        <w:rPr>
          <w:b/>
          <w:u w:val="single"/>
        </w:rPr>
        <w:t xml:space="preserve">228259</w:t>
      </w:r>
    </w:p>
    <w:p>
      <w:r>
        <w:t xml:space="preserve">Tiedotusvälineet vaikenevat tästäkin asiasta. https://t.co/mSMg4nF57O</w:t>
      </w:r>
    </w:p>
    <w:p>
      <w:r>
        <w:rPr>
          <w:b/>
          <w:u w:val="single"/>
        </w:rPr>
        <w:t xml:space="preserve">228260</w:t>
      </w:r>
    </w:p>
    <w:p>
      <w:r>
        <w:t xml:space="preserve">Tarkoitatko, että osa turvapaikanhakijoista on rikollisia?! WhaaaaasAAAAAAAAAAAAA?! #LiberalLogic #closeborders #deportillegaligalimmigrants #BuildThatWall</w:t>
      </w:r>
    </w:p>
    <w:p>
      <w:r>
        <w:rPr>
          <w:b/>
          <w:u w:val="single"/>
        </w:rPr>
        <w:t xml:space="preserve">228261</w:t>
      </w:r>
    </w:p>
    <w:p>
      <w:r>
        <w:t xml:space="preserve">https://t.co/L7Zmdmin9BGermanyðŸ-³life at EU CoreðŸ'‰54 000 maahanmuuttajien "sukulaista" saapui viime vuonna ðŸ‡©ðŸ‡ª maahan "yhdistämistä" varten. Little Sisters @CSU halusi uusia rajoja 1000/kk, mutta suurlähetystöt raportoivat jo 34 000 uudesta hakemuksesta. Merkelin, CSU:n harhakuvitelmille ei ole loppua. #Visegrad #V4 https://t.co/36UakphNT8 https://t.co/36UakphNT8</w:t>
      </w:r>
    </w:p>
    <w:p>
      <w:r>
        <w:rPr>
          <w:b/>
          <w:u w:val="single"/>
        </w:rPr>
        <w:t xml:space="preserve">228262</w:t>
      </w:r>
    </w:p>
    <w:p>
      <w:r>
        <w:t xml:space="preserve">Raportti: Maahanmuuttajien karkottamisella ja erottamisella voi olla "elinikäisiä vaikutuksia" https://t.co/KJY1vdTM3y #ChicagoTonight https://t.co/jIdhpFdCCp</w:t>
      </w:r>
    </w:p>
    <w:p>
      <w:r>
        <w:rPr>
          <w:b/>
          <w:u w:val="single"/>
        </w:rPr>
        <w:t xml:space="preserve">228263</w:t>
      </w:r>
    </w:p>
    <w:p>
      <w:r>
        <w:t xml:space="preserve">Pakolaiset, vakoilu, hyökkäys mediaa vastaan, maahanmuuttajalasten häkkeihin laittaminen, sota, kiltti yhteistyö murhanhimoisten diktaattorien kanssa, mustien yhteisön laiminlyönti &amp;amp; joukkokarkotukset. Kaikki asiat, joista Trumpia syytetään, mutta mitä Obama todella teki. Arvatkaa, kummalla 1 on loma &amp;; Nobelin rauhanpalkinto #StopTheBias https://t.co/g0kRxmppPY https://t.co/g0kRxmppPY</w:t>
      </w:r>
    </w:p>
    <w:p>
      <w:r>
        <w:rPr>
          <w:b/>
          <w:u w:val="single"/>
        </w:rPr>
        <w:t xml:space="preserve">228264</w:t>
      </w:r>
    </w:p>
    <w:p>
      <w:r>
        <w:t xml:space="preserve">#EU:n maahanmuuttopolitiikka on tappanut yli 1500 pakolaista merellä tänä vuonna https://t.co/LFr3XUbzwJ</w:t>
      </w:r>
    </w:p>
    <w:p>
      <w:r>
        <w:rPr>
          <w:b/>
          <w:u w:val="single"/>
        </w:rPr>
        <w:t xml:space="preserve">228265</w:t>
      </w:r>
    </w:p>
    <w:p>
      <w:r>
        <w:t xml:space="preserve">@BetterDwelling @KMGVictoria Maahanmuuton ja valkoisten kansanmurhan roolin huomiotta jättäminen asuntokatastrofissa ei ole vain vastuutonta, vaan rikollista.https://t.co/HFGW0AGyPihttps://t.co/kywyK2rg1k</w:t>
      </w:r>
    </w:p>
    <w:p>
      <w:r>
        <w:rPr>
          <w:b/>
          <w:u w:val="single"/>
        </w:rPr>
        <w:t xml:space="preserve">228266</w:t>
      </w:r>
    </w:p>
    <w:p>
      <w:r>
        <w:t xml:space="preserve">Puola: Maamme on turvallinen, koska emme ole ottaneet vastaan pakolaisia. - https://t.co/ecnpLoC3SW https://t.co/EkykeoBPJD</w:t>
      </w:r>
    </w:p>
    <w:p>
      <w:r>
        <w:rPr>
          <w:b/>
          <w:u w:val="single"/>
        </w:rPr>
        <w:t xml:space="preserve">228267</w:t>
      </w:r>
    </w:p>
    <w:p>
      <w:r>
        <w:t xml:space="preserve">Olet oikeassa!  Hän pitää laittomia maahanmuuttajia lainrikkojia parempana kuin Amerikan kansalaisia!  En äänestäisi häntä enää koskaan! https://t.co/r6quw0AjYo</w:t>
      </w:r>
    </w:p>
    <w:p>
      <w:r>
        <w:rPr>
          <w:b/>
          <w:u w:val="single"/>
        </w:rPr>
        <w:t xml:space="preserve">228268</w:t>
      </w:r>
    </w:p>
    <w:p>
      <w:r>
        <w:t xml:space="preserve">Sama Max Mosley, joka julkaisi vaalilehtisen, jossa luki: "Värillinen maahanmuutto uhkaa lastenne terveyttä", https://t.co/5Uboz1LKdl.</w:t>
      </w:r>
    </w:p>
    <w:p>
      <w:r>
        <w:rPr>
          <w:b/>
          <w:u w:val="single"/>
        </w:rPr>
        <w:t xml:space="preserve">228269</w:t>
      </w:r>
    </w:p>
    <w:p>
      <w:r>
        <w:t xml:space="preserve">Pelkkää rasismia ja kiihkoilua: Hazan mustasta afrikkalaisesta pakolaisesta: Hazan Hazan: "He menevät naimisiin, heillä on lapsia. Me lopetamme tämän... Heillä ei ole edes kulttuuria... Ongelma on tuhottava, kun se on vielä pieni." #Israel https://t.co/JFgI1y5y4u</w:t>
      </w:r>
    </w:p>
    <w:p>
      <w:r>
        <w:rPr>
          <w:b/>
          <w:u w:val="single"/>
        </w:rPr>
        <w:t xml:space="preserve">228270</w:t>
      </w:r>
    </w:p>
    <w:p>
      <w:r>
        <w:t xml:space="preserve">Toivon, että he harkitsevat monia asioita uudelleen - erityisesti uudelleen. #Immigration https://t.co/2cGWzEELGT</w:t>
      </w:r>
    </w:p>
    <w:p>
      <w:r>
        <w:rPr>
          <w:b/>
          <w:u w:val="single"/>
        </w:rPr>
        <w:t xml:space="preserve">228271</w:t>
      </w:r>
    </w:p>
    <w:p>
      <w:r>
        <w:t xml:space="preserve">Voiko kukaan Michiganissa ajaa maahanmuuttajaperheen Detroitista Chicagoon keskiviikkona? Tämä ryhmä on ajanut äitejä halki maan, jotta he pääsisivät yhteen lastensa kanssa. Nyt heillä on perhe, joka tarvitsee apua asiakirjojen hakemisessa Chicagossa. Ilmoita minulle yksityiskohdista. https://t.co/AqchpSUihj</w:t>
      </w:r>
    </w:p>
    <w:p>
      <w:r>
        <w:rPr>
          <w:b/>
          <w:u w:val="single"/>
        </w:rPr>
        <w:t xml:space="preserve">228272</w:t>
      </w:r>
    </w:p>
    <w:p>
      <w:r>
        <w:t xml:space="preserve">Tästä artikkelista voi oppia kaksi asiaa.  1) pyörätuoleja lentokentillä työntävät ihmiset työskentelevät periaatteessa tippiä vastaan. Älä laiminlyö arvostuksen osoittamista.  2) Huntleigh USA -yhtiö on syvältä. https://t.co/NhrUIVRe8E https://t.co/IQ04MGxmu0.</w:t>
      </w:r>
    </w:p>
    <w:p>
      <w:r>
        <w:rPr>
          <w:b/>
          <w:u w:val="single"/>
        </w:rPr>
        <w:t xml:space="preserve">228273</w:t>
      </w:r>
    </w:p>
    <w:p>
      <w:r>
        <w:t xml:space="preserve">Kun jatkamme maahanmuuttajien ja pakolaisten palvelemista Memphisissä, Keski-Southissa ja eri puolilla maata, on... https://t.co/27qv4HnrT5...</w:t>
      </w:r>
    </w:p>
    <w:p>
      <w:r>
        <w:rPr>
          <w:b/>
          <w:u w:val="single"/>
        </w:rPr>
        <w:t xml:space="preserve">228274</w:t>
      </w:r>
    </w:p>
    <w:p>
      <w:r>
        <w:t xml:space="preserve">Noudattamalla tällaista holtitonta ja vastuutonta toimintatapaa Yhdysvallat ei ainoastaan luo palestiinalaispakolaisille vaikeuksia ja julmuutta, vaan -</w:t>
      </w:r>
    </w:p>
    <w:p>
      <w:r>
        <w:rPr>
          <w:b/>
          <w:u w:val="single"/>
        </w:rPr>
        <w:t xml:space="preserve">228275</w:t>
      </w:r>
    </w:p>
    <w:p>
      <w:r>
        <w:t xml:space="preserve">'žMoskova painostaa länttä korjaamaan maan (Syyria), jonka Venäjä, Iran ja heidän asiakkaansa Assadin hallinto ovat hajottaneet.Se on eräänlaista kiristystä: joko tuhlaa jälleenrakennusrahoitusta hallinnolle tai pakolaiset eivät palaa kotiinsa &amp;amp; heitä voi tulla lisää" https://t.co/l6WSTTepxT</w:t>
      </w:r>
    </w:p>
    <w:p>
      <w:r>
        <w:rPr>
          <w:b/>
          <w:u w:val="single"/>
        </w:rPr>
        <w:t xml:space="preserve">228276</w:t>
      </w:r>
    </w:p>
    <w:p>
      <w:r>
        <w:t xml:space="preserve">#EU:n maahanmuuttopolitiikka keskiössä https://t.co/q5ZIeCFOvo</w:t>
      </w:r>
    </w:p>
    <w:p>
      <w:r>
        <w:rPr>
          <w:b/>
          <w:u w:val="single"/>
        </w:rPr>
        <w:t xml:space="preserve">228277</w:t>
      </w:r>
    </w:p>
    <w:p>
      <w:r>
        <w:t xml:space="preserve">Tämä jäi viime viikolla huomaamatta @ProPublica ja @KCStarilta, mutta se pysyy todennäköisesti ajankohtaisena vielä jonkin aikaa: @KrisKobach1787 on tehnyt tappoa vakuuttamalla kaupunkeja hyväksymään maahanmuuttovastaisia asetuksia ja sitten (enimmäkseen tuloksetta) puolustamalla niitä https://t.co/4TOsr0EnqR</w:t>
      </w:r>
    </w:p>
    <w:p>
      <w:r>
        <w:rPr>
          <w:b/>
          <w:u w:val="single"/>
        </w:rPr>
        <w:t xml:space="preserve">228278</w:t>
      </w:r>
    </w:p>
    <w:p>
      <w:r>
        <w:t xml:space="preserve">#RT #AutumnLady by @AnneMarieDapp Mara McClain on nuori irlantilainen maahanmuuttaja, joka etsii uutta alkua viktoriaanisen ajan San Franciscossa, Kalifornian kultakuumeen jälkeen #Amazon https://t.co/8kU8HeRvND @TorridBooks #romanssi #gr8books4u #mustread #histfic #BookBoost #BookWorm #goodreads https://t.co/h8plzn5LsQ</w:t>
      </w:r>
    </w:p>
    <w:p>
      <w:r>
        <w:rPr>
          <w:b/>
          <w:u w:val="single"/>
        </w:rPr>
        <w:t xml:space="preserve">228279</w:t>
      </w:r>
    </w:p>
    <w:p>
      <w:r>
        <w:t xml:space="preserve">Henkensä edestä pakenevat siirtolaiset pyrkivät Yhdysvaltoihin - KERTOKAA EDUSTAJILLE, ETTEI LISÄÄ PAKOLAISIA TAI MAAHANMUUTTAJIA https://t.co/7OhXa628WV via @YahooNews</w:t>
      </w:r>
    </w:p>
    <w:p>
      <w:r>
        <w:rPr>
          <w:b/>
          <w:u w:val="single"/>
        </w:rPr>
        <w:t xml:space="preserve">228280</w:t>
      </w:r>
    </w:p>
    <w:p>
      <w:r>
        <w:t xml:space="preserve">Ilmassa on muutosta. Valtamedia kutsuu jopa väkivaltaista irakilaista hänen maahanmuuttostatuksensa perusteella ... REFUGEE! https://t.co/G1u1GDXHsM</w:t>
      </w:r>
    </w:p>
    <w:p>
      <w:r>
        <w:rPr>
          <w:b/>
          <w:u w:val="single"/>
        </w:rPr>
        <w:t xml:space="preserve">228281</w:t>
      </w:r>
    </w:p>
    <w:p>
      <w:r>
        <w:t xml:space="preserve">Miksi päivittäin 5000 pakolaista tulee Eritreasta ? Ensinnäkin he haluavat parempaa elämää, toiseksi asepalvelus siellä kestää kauan. Heidät hyväksytään 80-prosenttisesti EU:hun, mikä on väärin, koska he voivat tulla vain, jos he maksavat 8000 euroa laittomasta korruptioavusta. https://t.co/VWwX7oMZwW.</w:t>
      </w:r>
    </w:p>
    <w:p>
      <w:r>
        <w:rPr>
          <w:b/>
          <w:u w:val="single"/>
        </w:rPr>
        <w:t xml:space="preserve">228282</w:t>
      </w:r>
    </w:p>
    <w:p>
      <w:r>
        <w:t xml:space="preserve">YK:n raportti paljastaa maailmanlaajuisen pakolaiskriisin tilan vuonna 2017 https://t.co/6TT4n9Arhk</w:t>
      </w:r>
    </w:p>
    <w:p>
      <w:r>
        <w:rPr>
          <w:b/>
          <w:u w:val="single"/>
        </w:rPr>
        <w:t xml:space="preserve">228283</w:t>
      </w:r>
    </w:p>
    <w:p>
      <w:r>
        <w:t xml:space="preserve">Kaikki, jotka ovat viettäneet yhtään aikaa Euroopassa, Kanadassa tai Yhdysvalloissa kahden viime vuosikymmenen aikana, tietävät, että Australian ongelma ei ole maahanmuuttajien määrä. Se on toimettomuus infrastruktuurin kehittämisessä. Tiemme ja julkinen liikenneverkkomme ovat lähempänä Intian vastaavaa.</w:t>
      </w:r>
    </w:p>
    <w:p>
      <w:r>
        <w:rPr>
          <w:b/>
          <w:u w:val="single"/>
        </w:rPr>
        <w:t xml:space="preserve">228284</w:t>
      </w:r>
    </w:p>
    <w:p>
      <w:r>
        <w:t xml:space="preserve">MN: SOMALI MUSLIM IMMIGRANTS selittää, miksi on hyväksyttävää tappaa jokainen, joka loukkaa Mohammedia [VIDEO] https://t.co/pDiVQx40MQ via @100percFEDUP emme palvo Mohammedia &amp;; Sharia! Etkö pidä siitä? Mene kotiin tai me karkotamme sinut!</w:t>
      </w:r>
    </w:p>
    <w:p>
      <w:r>
        <w:rPr>
          <w:b/>
          <w:u w:val="single"/>
        </w:rPr>
        <w:t xml:space="preserve">228285</w:t>
      </w:r>
    </w:p>
    <w:p>
      <w:r>
        <w:t xml:space="preserve">Raheem Kasam, "Uskomattomia raportteja Saksasta, joissa kerrotaan, että "kommandopoliisit" estivät muslimimaahanmuuttajan, joka oli varastoinut risiiniä sirpaleisiin pakattua... https://t.co/odSK6RMZ6A...</w:t>
      </w:r>
    </w:p>
    <w:p>
      <w:r>
        <w:rPr>
          <w:b/>
          <w:u w:val="single"/>
        </w:rPr>
        <w:t xml:space="preserve">228286</w:t>
      </w:r>
    </w:p>
    <w:p>
      <w:r>
        <w:t xml:space="preserve">@RealDonaldTrump Keep Illegals Lock Up they Broke the Law ! Älkää antako heidän tartuttaa aemrikkalaisia taudeilla #Not1MoreIllegal#Trump #MAGA #Immigration https://t.co/5rAWBSx8bk</w:t>
      </w:r>
    </w:p>
    <w:p>
      <w:r>
        <w:rPr>
          <w:b/>
          <w:u w:val="single"/>
        </w:rPr>
        <w:t xml:space="preserve">228287</w:t>
      </w:r>
    </w:p>
    <w:p>
      <w:r>
        <w:t xml:space="preserve">Maahanmuutto on mennyt hulluksi 100 harjoittelevaa lääkäriä ulkomailta, entä sairaanhoitajat, jotka ovat heidän vastineensa, saavat kipupähkinöitä ja ovat koulutettuja ja tulevat Yhdistyneestä kuningaskunnasta.</w:t>
      </w:r>
    </w:p>
    <w:p>
      <w:r>
        <w:rPr>
          <w:b/>
          <w:u w:val="single"/>
        </w:rPr>
        <w:t xml:space="preserve">228288</w:t>
      </w:r>
    </w:p>
    <w:p>
      <w:r>
        <w:t xml:space="preserve">Tässä ovat kuvat Obaman laittomien maahanmuuttajien säilöönottolaitoksista, joita media ei näytä sinulle https://t.co/CLq9h7tskK via @dailycaller</w:t>
      </w:r>
    </w:p>
    <w:p>
      <w:r>
        <w:rPr>
          <w:b/>
          <w:u w:val="single"/>
        </w:rPr>
        <w:t xml:space="preserve">228289</w:t>
      </w:r>
    </w:p>
    <w:p>
      <w:r>
        <w:t xml:space="preserve">Naurettavaa!   Monet Yhdysvaltojen kansalaiset eivät edes tienaa niin paljon rahaa, kun he tekevät työtä yrittäessään elättää itsensä.  Pakolaisten on palattava kotiin!!! https://t.co/kKq5lS2aKN!</w:t>
      </w:r>
    </w:p>
    <w:p>
      <w:r>
        <w:rPr>
          <w:b/>
          <w:u w:val="single"/>
        </w:rPr>
        <w:t xml:space="preserve">228290</w:t>
      </w:r>
    </w:p>
    <w:p>
      <w:r>
        <w:t xml:space="preserve">@gabegutierrez @mitchellreports Iligal pakolaisten pitäisi mennä kotiin lasten kanssa.</w:t>
      </w:r>
    </w:p>
    <w:p>
      <w:r>
        <w:rPr>
          <w:b/>
          <w:u w:val="single"/>
        </w:rPr>
        <w:t xml:space="preserve">228291</w:t>
      </w:r>
    </w:p>
    <w:p>
      <w:r>
        <w:t xml:space="preserve">Trumpin valinta YK:n maahanmuuttajaryhmän johtajaksi on "ajanut sharia-lain pelkoa" https://t.co/keZHGxpTlt</w:t>
      </w:r>
    </w:p>
    <w:p>
      <w:r>
        <w:rPr>
          <w:b/>
          <w:u w:val="single"/>
        </w:rPr>
        <w:t xml:space="preserve">228292</w:t>
      </w:r>
    </w:p>
    <w:p>
      <w:r>
        <w:t xml:space="preserve">Maahanmuuttajat tulevat laillisesti, kuten 1,5 miljoonaa joka vuosi, eivät ylitä rajaa laittomasti. Älkää syyttäkö Yhdysvaltoja laittomista toimistanne!  Aidos !  #Trump #MAGA #RedNAtionRising https://t.co/lD66vGo2DP via @BreitbartNews</w:t>
      </w:r>
    </w:p>
    <w:p>
      <w:r>
        <w:rPr>
          <w:b/>
          <w:u w:val="single"/>
        </w:rPr>
        <w:t xml:space="preserve">228293</w:t>
      </w:r>
    </w:p>
    <w:p>
      <w:r>
        <w:t xml:space="preserve">Koska se on vastoin lakia ja heikentää laillisten maahanmuuttajien rehellisiä ponnisteluja amerikkalaisen unelman saavuttamiseksi. #SendThemBack https://t.co/H1GQGFnRjx</w:t>
      </w:r>
    </w:p>
    <w:p>
      <w:r>
        <w:rPr>
          <w:b/>
          <w:u w:val="single"/>
        </w:rPr>
        <w:t xml:space="preserve">228294</w:t>
      </w:r>
    </w:p>
    <w:p>
      <w:r>
        <w:t xml:space="preserve">#BuildThatWall Meillä ei ole varaa enää mihinkään tyhmiin, jotka eivät pärjää omillaan.</w:t>
      </w:r>
    </w:p>
    <w:p>
      <w:r>
        <w:rPr>
          <w:b/>
          <w:u w:val="single"/>
        </w:rPr>
        <w:t xml:space="preserve">228295</w:t>
      </w:r>
    </w:p>
    <w:p>
      <w:r>
        <w:t xml:space="preserve">Kongressi ei saa auttaa ja tukea hallinnon häpeällistä maahanmuuttajien kohtelua. On aika vaatia moraalista ja myötätuntoista järjestelmää. https://t.co/mFGdI0F2Fe.</w:t>
      </w:r>
    </w:p>
    <w:p>
      <w:r>
        <w:rPr>
          <w:b/>
          <w:u w:val="single"/>
        </w:rPr>
        <w:t xml:space="preserve">228296</w:t>
      </w:r>
    </w:p>
    <w:p>
      <w:r>
        <w:t xml:space="preserve">Italialainen pappi sanoo, että maahanmuuttovastainen Matteo Salvini on '˜antikristus' https://t.co/8TrttECZin via @BreitbartNews</w:t>
      </w:r>
    </w:p>
    <w:p>
      <w:r>
        <w:rPr>
          <w:b/>
          <w:u w:val="single"/>
        </w:rPr>
        <w:t xml:space="preserve">228297</w:t>
      </w:r>
    </w:p>
    <w:p>
      <w:r>
        <w:t xml:space="preserve">Filippiinien katolisten piispojen siirtotyöläisten hyväksi tekemän työn tulisi keskittyä perheisiin, jotka "maksavat suuren... https://t.co/WlTN22vxDE</w:t>
      </w:r>
    </w:p>
    <w:p>
      <w:r>
        <w:rPr>
          <w:b/>
          <w:u w:val="single"/>
        </w:rPr>
        <w:t xml:space="preserve">228298</w:t>
      </w:r>
    </w:p>
    <w:p>
      <w:r>
        <w:t xml:space="preserve">YHDISTYNYT KUNINGASKUNTA: https://t.co/Go2lZCyTCq via @WhiteResister: Puolalaiset maahanmuuttajat palaavat kotiinsa, koska pelkäävät terrorismia ja mustien harjoittamaa valkoisten vastaista rasismia https://t.co/Go2lZCyTCq via @WhiteResister</w:t>
      </w:r>
    </w:p>
    <w:p>
      <w:r>
        <w:rPr>
          <w:b/>
          <w:u w:val="single"/>
        </w:rPr>
        <w:t xml:space="preserve">228299</w:t>
      </w:r>
    </w:p>
    <w:p>
      <w:r>
        <w:t xml:space="preserve">The DC: 🖨️ Pitäisikö 3D-tulostettuihin aseisiin soveltaa taustatarkastuksia? ja... 🛂 Onko hallitus... via @Countable https://t.co/4QzTsDGZAs https://t.co/4QzTsDGZAs</w:t>
      </w:r>
    </w:p>
    <w:p>
      <w:r>
        <w:rPr>
          <w:b/>
          <w:u w:val="single"/>
        </w:rPr>
        <w:t xml:space="preserve">228300</w:t>
      </w:r>
    </w:p>
    <w:p>
      <w:r>
        <w:t xml:space="preserve">âš¡ï¸ 2,9 miljoonaa pakolaista pakeni kotimaastaan vuosina 2016-2017, mikä on suurin kasvu, jonka olemme nähneet yhden vuoden aikana. Ever.https://t.co/JuUlS4r1DQ</w:t>
      </w:r>
    </w:p>
    <w:p>
      <w:r>
        <w:rPr>
          <w:b/>
          <w:u w:val="single"/>
        </w:rPr>
        <w:t xml:space="preserve">228301</w:t>
      </w:r>
    </w:p>
    <w:p>
      <w:r>
        <w:t xml:space="preserve">Katso: Pakolainen sanoo, että Ruotsista tulee Euroopan ensimmäinen maa, jossa käännytään islamiin - Free Speech Time - https://t.co/YKPPIfdPJI @ISupport_Israel</w:t>
      </w:r>
    </w:p>
    <w:p>
      <w:r>
        <w:rPr>
          <w:b/>
          <w:u w:val="single"/>
        </w:rPr>
        <w:t xml:space="preserve">228302</w:t>
      </w:r>
    </w:p>
    <w:p>
      <w:r>
        <w:t xml:space="preserve">HELVETIN MUSLIMIEN RAISKAAJAPAKOLAISTEN RAISKAAMA EUROOPPA !!! RUOTSI ON FEMINISTIHALLITUKSEN SODOMIITTIEN PETTÄMÄ !!!! Ruotsalainen hammaslääkäri sai potkut raportoituaan pakolaispotilaista https://t.co/EE76toBq2a via @YouTube</w:t>
      </w:r>
    </w:p>
    <w:p>
      <w:r>
        <w:rPr>
          <w:b/>
          <w:u w:val="single"/>
        </w:rPr>
        <w:t xml:space="preserve">228303</w:t>
      </w:r>
    </w:p>
    <w:p>
      <w:r>
        <w:t xml:space="preserve">Hieno artikkeli @latimesissa Meksikossa syntyneistä villien maiden palomiehistä, jotka pelastavat omaisuutta Trumpin maassa. Shasta Co. Harmi, että tämä putoaa kuuroille trumpetistien korville. @LATvives https://t.co/AhGmhj13Og</w:t>
      </w:r>
    </w:p>
    <w:p>
      <w:r>
        <w:rPr>
          <w:b/>
          <w:u w:val="single"/>
        </w:rPr>
        <w:t xml:space="preserve">228304</w:t>
      </w:r>
    </w:p>
    <w:p>
      <w:r>
        <w:t xml:space="preserve">Ranskassa on nyt kiellettyä sanoa: "Ranskalaiset ensin, laittomat maahanmuuttajat ulos" https://t.co/GvI4k0qQZD</w:t>
      </w:r>
    </w:p>
    <w:p>
      <w:r>
        <w:rPr>
          <w:b/>
          <w:u w:val="single"/>
        </w:rPr>
        <w:t xml:space="preserve">228305</w:t>
      </w:r>
    </w:p>
    <w:p>
      <w:r>
        <w:t xml:space="preserve">Hullu sotaministeri von der Leyen luulee, että aseet tuovat Maliin tai Nigeriin rauhan ja vähemmän pakolaisia. Aseet eivät koskaan tuo rauhaa. https://t.co/hhVXbPLOTQ</w:t>
      </w:r>
    </w:p>
    <w:p>
      <w:r>
        <w:rPr>
          <w:b/>
          <w:u w:val="single"/>
        </w:rPr>
        <w:t xml:space="preserve">228306</w:t>
      </w:r>
    </w:p>
    <w:p>
      <w:r>
        <w:t xml:space="preserve">Maanalainen rahanteko, todellinen globalismi: sisäpolitiikan käyttäminen maailman pitämiseksi turvallisena oligarkkityylisiä kauppoja varten. Harhautetaan ihmisiä uskonnollisella, maahanmuuttovastaisella nationalismilla, mutta suojellaan oligarkkiverkostoa. Muellerin on saatava yksityiskohtia. https://t.co/RFO2VC5Aiy</w:t>
      </w:r>
    </w:p>
    <w:p>
      <w:r>
        <w:rPr>
          <w:b/>
          <w:u w:val="single"/>
        </w:rPr>
        <w:t xml:space="preserve">228307</w:t>
      </w:r>
    </w:p>
    <w:p>
      <w:r>
        <w:t xml:space="preserve">Katsaus pakolais- ja siirtolaisleiriin ennen EU:n kokousta https://t.co/oGkhGqw20l</w:t>
      </w:r>
    </w:p>
    <w:p>
      <w:r>
        <w:rPr>
          <w:b/>
          <w:u w:val="single"/>
        </w:rPr>
        <w:t xml:space="preserve">228308</w:t>
      </w:r>
    </w:p>
    <w:p>
      <w:r>
        <w:t xml:space="preserve">Republikaanien ammattiliittojen vastainen lakiesitys menee liekkeihin Missourissa https://t.co/oeUG2HCzsP</w:t>
      </w:r>
    </w:p>
    <w:p>
      <w:r>
        <w:rPr>
          <w:b/>
          <w:u w:val="single"/>
        </w:rPr>
        <w:t xml:space="preserve">228309</w:t>
      </w:r>
    </w:p>
    <w:p>
      <w:r>
        <w:t xml:space="preserve">@RealDonaldTrump Lopeta veronmaksajien rahojen tuhlaaminen laittomien ulkomaalaisten #Immigraiton-ohjelmiin, jotka maksavat 40 miljoonaa dollaria enemmän! Tappakaa ohjelma ja #SendThemBack nopeammin #Trump #MAGA #RedNationRising #GOP</w:t>
      </w:r>
    </w:p>
    <w:p>
      <w:r>
        <w:rPr>
          <w:b/>
          <w:u w:val="single"/>
        </w:rPr>
        <w:t xml:space="preserve">228310</w:t>
      </w:r>
    </w:p>
    <w:p>
      <w:r>
        <w:t xml:space="preserve">Joskus elämä tässä maassa tuntuu tällä hetkellä jonkinlaiselta kuumeunelta. Jopa taustakontekstin kanssa (ja ilman doommaista musiikkia) tämä tarina on silti uskomattoman ahdistava. https://t.co/OUBm4jPBh3 https://t.co/nUWPRvBeSY</w:t>
      </w:r>
    </w:p>
    <w:p>
      <w:r>
        <w:rPr>
          <w:b/>
          <w:u w:val="single"/>
        </w:rPr>
        <w:t xml:space="preserve">228311</w:t>
      </w:r>
    </w:p>
    <w:p>
      <w:r>
        <w:t xml:space="preserve">"Espanjasta on tulossa kolmas maailma", maahanmuuttajien melkein tappama amerikkalaisturisti puhuu https://t.co/En4qKBQzRH via @wordpressdotcom</w:t>
      </w:r>
    </w:p>
    <w:p>
      <w:r>
        <w:rPr>
          <w:b/>
          <w:u w:val="single"/>
        </w:rPr>
        <w:t xml:space="preserve">228312</w:t>
      </w:r>
    </w:p>
    <w:p>
      <w:r>
        <w:t xml:space="preserve">Ehkä monimuotoisuus.Tai länsimaisen globalisaation tulokset, Pentagonin ja Hollywoodin sotapropaganda, terroristien/valtiovastaisten ryhmien aseistaminen, pakolaiset voivat olla hyväksi taloudelle työvoiman ja ihmiskaupan kannalta.Eiffel-torni lasissa on monia asioita, mutta se ei ole rauha. @BarackObama @realDonaldTrump https://t.co/7xQ4DKXmje https://t.co/7xQ4DKXmje</w:t>
      </w:r>
    </w:p>
    <w:p>
      <w:r>
        <w:rPr>
          <w:b/>
          <w:u w:val="single"/>
        </w:rPr>
        <w:t xml:space="preserve">228313</w:t>
      </w:r>
    </w:p>
    <w:p>
      <w:r>
        <w:t xml:space="preserve">WTF? Mitä me odotamme? Nämä ihmiset tulevat olemaan meidän kuolemamme. #BuildThatWall</w:t>
      </w:r>
    </w:p>
    <w:p>
      <w:r>
        <w:rPr>
          <w:b/>
          <w:u w:val="single"/>
        </w:rPr>
        <w:t xml:space="preserve">228314</w:t>
      </w:r>
    </w:p>
    <w:p>
      <w:r>
        <w:t xml:space="preserve">[UUSI POSTI] Sveitsissä ihmiset ovat onnistuneet saamaan aikaan kansanäänestyksen, jossa rahoitusjärjestelmää muutetaan Karl Marxin lupauksilla, jotka lopettavat kaikki tulevat finanssikriisit ikuisiksi ajoiksi. Se on tarkoitus järjestää 10. kesäkuuta 2018 sen jälkeen, kun he saivat 100 000 allekirjoitusta https://t.co/Gt4QtwEp1o.</w:t>
      </w:r>
    </w:p>
    <w:p>
      <w:r>
        <w:rPr>
          <w:b/>
          <w:u w:val="single"/>
        </w:rPr>
        <w:t xml:space="preserve">228315</w:t>
      </w:r>
    </w:p>
    <w:p>
      <w:r>
        <w:t xml:space="preserve">Pakolaisvuosi 2018 Ranska tiukentaa maahanmuuttoa ðŸ˜...numerot ,2018 Pakolaiset saavat enemmän resursseja ja apua Yhdistyneessä kuningaskunnassa 2018 Ruotsin rikollisuus nousee jyrkästi nuoret pakolaiset riehuvat 2018 Kreikka ja Italia joutuvat edelleen ottamaan lisää pakolaisia vastaan</w:t>
      </w:r>
    </w:p>
    <w:p>
      <w:r>
        <w:rPr>
          <w:b/>
          <w:u w:val="single"/>
        </w:rPr>
        <w:t xml:space="preserve">228316</w:t>
      </w:r>
    </w:p>
    <w:p>
      <w:r>
        <w:t xml:space="preserve">Kuka taistelee seuraavassa sodassa? AP:n raportti: USA:n armeija kotiuttaa hiljaa maahanmuuttajataustaisia alokkaita. https://t.co/WzgzK7PI5c</w:t>
      </w:r>
    </w:p>
    <w:p>
      <w:r>
        <w:rPr>
          <w:b/>
          <w:u w:val="single"/>
        </w:rPr>
        <w:t xml:space="preserve">228317</w:t>
      </w:r>
    </w:p>
    <w:p>
      <w:r>
        <w:t xml:space="preserve">AG Sessions puolustaa maahanmuuttolakien noudattamista https://t.co/pb685QN4yp</w:t>
      </w:r>
    </w:p>
    <w:p>
      <w:r>
        <w:rPr>
          <w:b/>
          <w:u w:val="single"/>
        </w:rPr>
        <w:t xml:space="preserve">228318</w:t>
      </w:r>
    </w:p>
    <w:p>
      <w:r>
        <w:t xml:space="preserve">Lue artikkeli, katso @MigrationPolicy brief on proposed changes to public charge rule. Tule mukaan 24. elokuuta KC:hen keskustelemaan National Immigration Law Centerin kanssa. https://t.co/jddVieoSqb https://t.co/4mIUp8Jes3.</w:t>
      </w:r>
    </w:p>
    <w:p>
      <w:r>
        <w:rPr>
          <w:b/>
          <w:u w:val="single"/>
        </w:rPr>
        <w:t xml:space="preserve">228319</w:t>
      </w:r>
    </w:p>
    <w:p>
      <w:r>
        <w:t xml:space="preserve">Kuinka pitkälle työssä käyviä ihmisiä voi painostaa? Miljardi Syyrian pakolaisille ja verohyvitykset, jotka täydentävät ihmisten palkkoja, leikataan, myös lapsemme näkevät nälkää.</w:t>
      </w:r>
    </w:p>
    <w:p>
      <w:r>
        <w:rPr>
          <w:b/>
          <w:u w:val="single"/>
        </w:rPr>
        <w:t xml:space="preserve">228320</w:t>
      </w:r>
    </w:p>
    <w:p>
      <w:r>
        <w:t xml:space="preserve">Trumpin hallinto. Harkitsee maahanmuuttosuunnitelmaa, jotta veronmaksajien varoja voitaisiin käyttää parhaalla mahdollisella tavalla - https://t.co/Er0vgZtEmG https://t.co/WUUidEOFTG https://t.co/WUUidEOFTG</w:t>
      </w:r>
    </w:p>
    <w:p>
      <w:r>
        <w:rPr>
          <w:b/>
          <w:u w:val="single"/>
        </w:rPr>
        <w:t xml:space="preserve">228321</w:t>
      </w:r>
    </w:p>
    <w:p>
      <w:r>
        <w:t xml:space="preserve">'DREAMER' raiskasi toistuvasti nuoren tytön Pohjois-Carolinassa via @USIACrimeReport@realDonaldTrump@HouseGOP @SenateGOP#BuildTheWall #DeathPenalty#ChildRape#ProtectUS#KeepAmericaSafe#NoDACA</w:t>
      </w:r>
    </w:p>
    <w:p>
      <w:r>
        <w:rPr>
          <w:b/>
          <w:u w:val="single"/>
        </w:rPr>
        <w:t xml:space="preserve">228322</w:t>
      </w:r>
    </w:p>
    <w:p>
      <w:r>
        <w:t xml:space="preserve">@Daily_Express Maahanmuuttajat tulevat tänne, sitten he soittavat seuraavalle kuormalle, joka tulee matkapuhelimet maksavat, ei ole sellaista asiaa kuin köyhä maahanmuuttaja, jolla on puhelin.</w:t>
      </w:r>
    </w:p>
    <w:p>
      <w:r>
        <w:rPr>
          <w:b/>
          <w:u w:val="single"/>
        </w:rPr>
        <w:t xml:space="preserve">228323</w:t>
      </w:r>
    </w:p>
    <w:p>
      <w:r>
        <w:t xml:space="preserve">#Veteraanit ensin #RefugeesNotWelcome . #VeteransBeforeIllegals https://t.co/sDLZClq2j2 https://t.co/sDLZClq2j2</w:t>
      </w:r>
    </w:p>
    <w:p>
      <w:r>
        <w:rPr>
          <w:b/>
          <w:u w:val="single"/>
        </w:rPr>
        <w:t xml:space="preserve">228324</w:t>
      </w:r>
    </w:p>
    <w:p>
      <w:r>
        <w:t xml:space="preserve">@triana922 Se, että he ovat täällä laittomasti, tekee heistä rikollisia - miksi palkita tämä käytös? Eivät tule tänne vapauden vuoksi, vaan pikemminkin ILMAISEN JUTUN vuoksi -Jos emme antaisi laittomille ILMAISTA JUTTUA, he eivät olisi täällä #BuildThatWall</w:t>
      </w:r>
    </w:p>
    <w:p>
      <w:r>
        <w:rPr>
          <w:b/>
          <w:u w:val="single"/>
        </w:rPr>
        <w:t xml:space="preserve">228325</w:t>
      </w:r>
    </w:p>
    <w:p>
      <w:r>
        <w:t xml:space="preserve">Trump seisoo maahanmuuttajien väkivallan uhrien rinnalla https://t.co/aimxNSgdts</w:t>
      </w:r>
    </w:p>
    <w:p>
      <w:r>
        <w:rPr>
          <w:b/>
          <w:u w:val="single"/>
        </w:rPr>
        <w:t xml:space="preserve">228326</w:t>
      </w:r>
    </w:p>
    <w:p>
      <w:r>
        <w:t xml:space="preserve">@MeetThePress Käännyttäkää kaikki nämä laittomat maahanmuuttajat ja heidän lapsensa takaisin heidän kolmannen maailman kansakuntaansa. #MAGA #BuildTheWall #NoDACA #NoAmnesty #DeportAllOfThem</w:t>
      </w:r>
    </w:p>
    <w:p>
      <w:r>
        <w:rPr>
          <w:b/>
          <w:u w:val="single"/>
        </w:rPr>
        <w:t xml:space="preserve">228327</w:t>
      </w:r>
    </w:p>
    <w:p>
      <w:r>
        <w:t xml:space="preserve">Kurdipakolaiset, jotka olivat majoittuneet Skala Sykamian vaiheessa 2, kieltäytyivät nousemasta Kreikan viranomaisten tarjoamiin kuljetusbusseihin - kun huhut kertoivat, että heidät aiottiin viedä takaisin #Moriaan. Ilmeisesti he ovat päättäneet kävellä Mytileneen, yli 55 kilometrin päähän.</w:t>
      </w:r>
    </w:p>
    <w:p>
      <w:r>
        <w:rPr>
          <w:b/>
          <w:u w:val="single"/>
        </w:rPr>
        <w:t xml:space="preserve">228328</w:t>
      </w:r>
    </w:p>
    <w:p>
      <w:r>
        <w:t xml:space="preserve">Veneenne hukkuvat Välimerelle, ja loput teistä, jotka eivät ole sulautuneet yhteiskuntaamme, lähtevät välittömästi. #RefugeesNotWelcome #IllegalAliens (pakolaiset eivät ole tervetulleita).</w:t>
      </w:r>
    </w:p>
    <w:p>
      <w:r>
        <w:rPr>
          <w:b/>
          <w:u w:val="single"/>
        </w:rPr>
        <w:t xml:space="preserve">228329</w:t>
      </w:r>
    </w:p>
    <w:p>
      <w:r>
        <w:t xml:space="preserve">Hänen ylhäisyytensä imaami Sheikh Dr. Farrokh Sekaleshfar - Australian maahanmuuttovirasto on lähettänyt vihasaarnaajan. "Me emme... https://t.co/PhDtJIEDOD...</w:t>
      </w:r>
    </w:p>
    <w:p>
      <w:r>
        <w:rPr>
          <w:b/>
          <w:u w:val="single"/>
        </w:rPr>
        <w:t xml:space="preserve">228330</w:t>
      </w:r>
    </w:p>
    <w:p>
      <w:r>
        <w:t xml:space="preserve">Viimeisimmät tiedot: #UK valamiehistö tuomitsi vesiskootterilla liikkuvien maahanmuuttajien salakuljettajat https://t.co/foAUUKNXXi https://t.co/c5MoHvFUsJ https://t.co/c5MoHvFUsJ</w:t>
      </w:r>
    </w:p>
    <w:p>
      <w:r>
        <w:rPr>
          <w:b/>
          <w:u w:val="single"/>
        </w:rPr>
        <w:t xml:space="preserve">228331</w:t>
      </w:r>
    </w:p>
    <w:p>
      <w:r>
        <w:t xml:space="preserve">@LoriCoutler Herää ja valmistaudu pysäyttämään Evil Dead sen jäljiltä! #SendThemBack #DeportTheUndesirables #KickOutTheLyers #SaveTheWorldUnderTheOneTrueGod</w:t>
      </w:r>
    </w:p>
    <w:p>
      <w:r>
        <w:rPr>
          <w:b/>
          <w:u w:val="single"/>
        </w:rPr>
        <w:t xml:space="preserve">228332</w:t>
      </w:r>
    </w:p>
    <w:p>
      <w:r>
        <w:t xml:space="preserve">Tämä voi muuttaa pakolaisavun kasvot täysin https://t.co/0igflXVE7O</w:t>
      </w:r>
    </w:p>
    <w:p>
      <w:r>
        <w:rPr>
          <w:b/>
          <w:u w:val="single"/>
        </w:rPr>
        <w:t xml:space="preserve">228333</w:t>
      </w:r>
    </w:p>
    <w:p>
      <w:r>
        <w:t xml:space="preserve">Pidetään Amerikka tervetulleena! #wewelcomerefugees RCUSA kuuntelee Yhdysvaltojen 4. piirin vetoomustuomioistuimen päätöstä https://t.co/8jg4pLNXz3</w:t>
      </w:r>
    </w:p>
    <w:p>
      <w:r>
        <w:rPr>
          <w:b/>
          <w:u w:val="single"/>
        </w:rPr>
        <w:t xml:space="preserve">228334</w:t>
      </w:r>
    </w:p>
    <w:p>
      <w:r>
        <w:t xml:space="preserve">Viimeisimmät tiedot: Makedonian poliisi löytää 44 siirtolaista kuorma-auton sisältä https://t.co/UUaY6M6Mvu.</w:t>
      </w:r>
    </w:p>
    <w:p>
      <w:r>
        <w:rPr>
          <w:b/>
          <w:u w:val="single"/>
        </w:rPr>
        <w:t xml:space="preserve">228335</w:t>
      </w:r>
    </w:p>
    <w:p>
      <w:r>
        <w:t xml:space="preserve">Kyseessä oli sotatoimi, ei henkirikos. https://t.co/vpD8dPSJE6.</w:t>
      </w:r>
    </w:p>
    <w:p>
      <w:r>
        <w:rPr>
          <w:b/>
          <w:u w:val="single"/>
        </w:rPr>
        <w:t xml:space="preserve">228336</w:t>
      </w:r>
    </w:p>
    <w:p>
      <w:r>
        <w:t xml:space="preserve">@NNetchaeva @realDonaldTrump MUTTA. Lyön vetoa, ettet etsi faktoja.  Siksi hämäilet." Presidentti Trump Natossa: "Maahanmuutto valtaa Euroopan." https://t.co/L8Kk9bM0TuThere on enemmän.  Ja sinä tiedät sen.</w:t>
      </w:r>
    </w:p>
    <w:p>
      <w:r>
        <w:rPr>
          <w:b/>
          <w:u w:val="single"/>
        </w:rPr>
        <w:t xml:space="preserve">228337</w:t>
      </w:r>
    </w:p>
    <w:p>
      <w:r>
        <w:t xml:space="preserve">Kalifornia muuttuiKun muutin tänne, Kalifornia houkutteli kaikenlaisia irakilaispakolaisia ja maahanmuuttajia.... https://t.co/4RvwJfifzE https://t.co/4RvwJfifzE</w:t>
      </w:r>
    </w:p>
    <w:p>
      <w:r>
        <w:rPr>
          <w:b/>
          <w:u w:val="single"/>
        </w:rPr>
        <w:t xml:space="preserve">228338</w:t>
      </w:r>
    </w:p>
    <w:p>
      <w:r>
        <w:t xml:space="preserve">@TOOEdit @realDonaldTrump On puututtava myös lailliseen maahanmuuttoon.Enemmistön rotuun liittyviä etuja PITKÄAIKAISESTI on käsiteltävä ilman anteeksipyyntöjä.</w:t>
      </w:r>
    </w:p>
    <w:p>
      <w:r>
        <w:rPr>
          <w:b/>
          <w:u w:val="single"/>
        </w:rPr>
        <w:t xml:space="preserve">228339</w:t>
      </w:r>
    </w:p>
    <w:p>
      <w:r>
        <w:t xml:space="preserve">MS-13-jengin jäsen murtautuu Brooklynin, NY:n 2. kerroksen asuntoon ja raiskaa tytön. #BuildTheDamnWall #NoAmnesty #NoDACA #IllegalImmigration #IllegalAliens #IllegalAlien #MS13</w:t>
      </w:r>
    </w:p>
    <w:p>
      <w:r>
        <w:rPr>
          <w:b/>
          <w:u w:val="single"/>
        </w:rPr>
        <w:t xml:space="preserve">228340</w:t>
      </w:r>
    </w:p>
    <w:p>
      <w:r>
        <w:t xml:space="preserve">Tämä on @globeandmailin hieno artikkeli, jossa esitellään joitakin usein väärin esitettyjä faktoja #pakolaisista ja # turvapaikanhakijoista, jotka tulevat #Kanadaan https://t.co/NwV9vMzbAY.</w:t>
      </w:r>
    </w:p>
    <w:p>
      <w:r>
        <w:rPr>
          <w:b/>
          <w:u w:val="single"/>
        </w:rPr>
        <w:t xml:space="preserve">228341</w:t>
      </w:r>
    </w:p>
    <w:p>
      <w:r>
        <w:t xml:space="preserve">#Burundi-Kigomassa Tansanian viranomaiset suhtautuvat vihamielisesti burundilaisiin pakolaisiin. Pakolaisten pienyritykset suljettiin viime perjantaina. "Uhkaavaan sävyyn" Kigoman kuvernööri kertoi heille, että heidän on palattava Burundiin. Monet pakolaisista pelkäävät paluuta. https://t.co/XEEFzjn82h.</w:t>
      </w:r>
    </w:p>
    <w:p>
      <w:r>
        <w:rPr>
          <w:b/>
          <w:u w:val="single"/>
        </w:rPr>
        <w:t xml:space="preserve">228342</w:t>
      </w:r>
    </w:p>
    <w:p>
      <w:r>
        <w:t xml:space="preserve">Olen aidosti yllättynyt nähdessäni, että Wings Over Scotland kannattaa hallitsematonta joukkomaahanmuuttoa Skotlantiin (hän asuu Englannissa), että epäonnistuneiden turvapaikanhakijoiden pitäisi jäädä rajattomaan sosiaaliturvaan ja että Mundell on kiihkoilija, koska hän haluaa soveltaa maahanmuuttolakia.Wings, mikä mulkku! https://t.co/Pwf3ptdBQC</w:t>
      </w:r>
    </w:p>
    <w:p>
      <w:r>
        <w:rPr>
          <w:b/>
          <w:u w:val="single"/>
        </w:rPr>
        <w:t xml:space="preserve">228343</w:t>
      </w:r>
    </w:p>
    <w:p>
      <w:r>
        <w:t xml:space="preserve">...jos emme kattaisi matkakustannuksia, sadat ihmiset eivät voisi avata uusia hakemuksia tai toimittaa lisätodisteita, mikä vaikuttaisi suoraan heidän mahdollisuuksiinsa saada pakolaisasema Yhdistyneessä kuningaskunnassa. Lahjoita tänään: https://t.co/ae2uJAClBk</w:t>
      </w:r>
    </w:p>
    <w:p>
      <w:r>
        <w:rPr>
          <w:b/>
          <w:u w:val="single"/>
        </w:rPr>
        <w:t xml:space="preserve">228344</w:t>
      </w:r>
    </w:p>
    <w:p>
      <w:r>
        <w:t xml:space="preserve">ICRC: Paljon työtä tehtävänä ennen kuin rohingya-pakolaiset voivat palata Myanmariin https://t.co/lmlmb2i6I1</w:t>
      </w:r>
    </w:p>
    <w:p>
      <w:r>
        <w:rPr>
          <w:b/>
          <w:u w:val="single"/>
        </w:rPr>
        <w:t xml:space="preserve">228345</w:t>
      </w:r>
    </w:p>
    <w:p>
      <w:r>
        <w:t xml:space="preserve">Kaksi viimeistä riviä ovat niin totta! Ja MEIDÄN pitäisi päättää, kuka saa tulla tänne ja kuka ei. https://t.co/r5jm09HWGa.</w:t>
      </w:r>
    </w:p>
    <w:p>
      <w:r>
        <w:rPr>
          <w:b/>
          <w:u w:val="single"/>
        </w:rPr>
        <w:t xml:space="preserve">228346</w:t>
      </w:r>
    </w:p>
    <w:p>
      <w:r>
        <w:t xml:space="preserve">Vihaiset italialaiset viranomaiset kieltäytyvät päästämästä tätä italialaista kauppa-alusta maihin 66 pakolaista &amp;amp; siirtolaista, koska heidän mielestään sen olisi pitänyt antaa Libyan rannikkovartioston pysäyttää heidät ja palauttaa heidät sen sijaan epäinhimillisiin säilöönottokeskuksiin https://t.co/uNNYJ3fc9r https://t.co/1eojNBA58P</w:t>
      </w:r>
    </w:p>
    <w:p>
      <w:r>
        <w:rPr>
          <w:b/>
          <w:u w:val="single"/>
        </w:rPr>
        <w:t xml:space="preserve">228347</w:t>
      </w:r>
    </w:p>
    <w:p>
      <w:r>
        <w:t xml:space="preserve">Voiko joku vastata tähän kysymykseen?Miksi tässä maassa on OK tehdä kevytmielisiä tai jopa loukkaavia kommentteja kristinuskosta, mutta valtavirran media pitää vastaavia islamia koskevia kommentteja islaminvastaisina?#Burqa #Brexit #bitcoin #maahanmuutto #r4today #SaudiArabia</w:t>
      </w:r>
    </w:p>
    <w:p>
      <w:r>
        <w:rPr>
          <w:b/>
          <w:u w:val="single"/>
        </w:rPr>
        <w:t xml:space="preserve">228348</w:t>
      </w:r>
    </w:p>
    <w:p>
      <w:r>
        <w:t xml:space="preserve">Trumpilainen näkemys pakolaisten uudelleensijoittamisesta pakonomaisesti pakolaisvastaiselta (ja harhaanjohtavasti nimetyltä) Center for Immigration Studies -järjestöltä. https://t.co/7H3Pp86GSf</w:t>
      </w:r>
    </w:p>
    <w:p>
      <w:r>
        <w:rPr>
          <w:b/>
          <w:u w:val="single"/>
        </w:rPr>
        <w:t xml:space="preserve">228349</w:t>
      </w:r>
    </w:p>
    <w:p>
      <w:r>
        <w:t xml:space="preserve">@AnthemRespect Todellinen @potus44 @BarackObama bho &amp; holder tappoi myös @CBP Officer Brian Terryn #FastandFurious-debakkelillaan. monet muut kuolivat huolimattomuutenne vuoksi??#buildthewall#DeportThemAll #NoDACA #NoAmnesty #noworkforEWI</w:t>
      </w:r>
    </w:p>
    <w:p>
      <w:r>
        <w:rPr>
          <w:b/>
          <w:u w:val="single"/>
        </w:rPr>
        <w:t xml:space="preserve">228350</w:t>
      </w:r>
    </w:p>
    <w:p>
      <w:r>
        <w:t xml:space="preserve">@LABCollaborate @IMC_UK @eu_echo Ihastuin artikkeliinne. Kiitos, että vahvistat joidenkin Jordanian monien pakolaisten ääniä!</w:t>
      </w:r>
    </w:p>
    <w:p>
      <w:r>
        <w:rPr>
          <w:b/>
          <w:u w:val="single"/>
        </w:rPr>
        <w:t xml:space="preserve">228351</w:t>
      </w:r>
    </w:p>
    <w:p>
      <w:r>
        <w:t xml:space="preserve">#Makassarin pakolaiset, jotka ovat "lukittuina" 2 päivän ajan tästä päivästä alkaen, haluavat #Indonesian presidentin Joko Widodon @jokowi tietävän, että he eivät ole uhka &amp;amp; toivottavat hänet tervetulleeksi. Päästäkää lapset ulos leikkimään &amp;amp; aikuisten on ostettava ruokaa vierailunne ajaksi. Retwiittaathan &amp;; lähetä sähköpostia auttaaksesi. https://t.co/N6VoZACT7A.</w:t>
      </w:r>
    </w:p>
    <w:p>
      <w:r>
        <w:rPr>
          <w:b/>
          <w:u w:val="single"/>
        </w:rPr>
        <w:t xml:space="preserve">228352</w:t>
      </w:r>
    </w:p>
    <w:p>
      <w:r>
        <w:t xml:space="preserve">@GartrellLinda On aika saada amerikkalaiset sinne, minne he kuuluvat. Kunnes ei ole nälkää, ei veteraaneja kaduilla kodittomina, ei köyhiä kodittomia, ei mielenterveysongelmaisia, jotka jäävät ilman apua. Meidän ei tarvitse tuoda tai sallia ketään muuta maahamme. #AmericaFirst #NoDACA #</w:t>
      </w:r>
    </w:p>
    <w:p>
      <w:r>
        <w:rPr>
          <w:b/>
          <w:u w:val="single"/>
        </w:rPr>
        <w:t xml:space="preserve">228353</w:t>
      </w:r>
    </w:p>
    <w:p>
      <w:r>
        <w:t xml:space="preserve">@StanM3 @V_of_Europe Ei.....really? Pakolainen? He ovat täällä rikastuttamassa kulttuureitamme, eikö? Veikkaan, että hän on myös vanhempi kuin 17....#sendthemback ei ole myöhäistä pelastaa Eurooppaa</w:t>
      </w:r>
    </w:p>
    <w:p>
      <w:r>
        <w:rPr>
          <w:b/>
          <w:u w:val="single"/>
        </w:rPr>
        <w:t xml:space="preserve">228354</w:t>
      </w:r>
    </w:p>
    <w:p>
      <w:r>
        <w:t xml:space="preserve">...voit seurata keskustelua pakolaisten asunnottomuudesta kello 14.30: https://t.co/dD3S7bTqWb Lue lisää @HouseofCommonsin tiedotustilaisuudesta täältä: https://t.co/L49Iq4RO8H Kiitos @KateGreenSU:lle tämän tärkeän keskustelun sponsoroinnista.</w:t>
      </w:r>
    </w:p>
    <w:p>
      <w:r>
        <w:rPr>
          <w:b/>
          <w:u w:val="single"/>
        </w:rPr>
        <w:t xml:space="preserve">228355</w:t>
      </w:r>
    </w:p>
    <w:p>
      <w:r>
        <w:t xml:space="preserve">Ei tosissaan. Siinä on 😂🤣 https://t.co/4k4jlLTDUj.</w:t>
      </w:r>
    </w:p>
    <w:p>
      <w:r>
        <w:rPr>
          <w:b/>
          <w:u w:val="single"/>
        </w:rPr>
        <w:t xml:space="preserve">228356</w:t>
      </w:r>
    </w:p>
    <w:p>
      <w:r>
        <w:t xml:space="preserve">On valitettavaa, että tällaista rasistista taktiikkaa käytetään maahanmuuttajayhteisöjä vastaan. Muistakaa, että ne, jotka levittävät pelkoa, ovat niitä, jotka leikkaavat rahoitusta maahanmuuttajien elintärkeiltä palveluilta, kuten terveydenhuollolta ja koulutukselta! https://t.co/82hkXRW6L1 via @theage</w:t>
      </w:r>
    </w:p>
    <w:p>
      <w:r>
        <w:rPr>
          <w:b/>
          <w:u w:val="single"/>
        </w:rPr>
        <w:t xml:space="preserve">228357</w:t>
      </w:r>
    </w:p>
    <w:p>
      <w:r>
        <w:t xml:space="preserve">Kaikki urheilun uutisointi, kuten kaikki MSM, on AINOASTAAN propagandatarkoituksiin Mitä nyt mainostetaan suorassa MM-kisojen ennakko-ohjelmassa?:  Mitä se oikeastaan tarkoittaa: White Genocide Definedhttps://t.co/kqEv7xdS26</w:t>
      </w:r>
    </w:p>
    <w:p>
      <w:r>
        <w:rPr>
          <w:b/>
          <w:u w:val="single"/>
        </w:rPr>
        <w:t xml:space="preserve">228358</w:t>
      </w:r>
    </w:p>
    <w:p>
      <w:r>
        <w:t xml:space="preserve">Kreikka: Siirtolaisveneen etsintä- ja pelastusoperaatio https://t.co/iv3meIVRD5</w:t>
      </w:r>
    </w:p>
    <w:p>
      <w:r>
        <w:rPr>
          <w:b/>
          <w:u w:val="single"/>
        </w:rPr>
        <w:t xml:space="preserve">228359</w:t>
      </w:r>
    </w:p>
    <w:p>
      <w:r>
        <w:t xml:space="preserve">Presidentti Obama ja #Demokraatit Laiton maahanmuutto ei ole uhriton rikos se maksaa veronmaksajille ja alentaa palkkoja! #WalkAwayFromDemocrats #SaturdayMorning #Trump #MAGA #SendThemBack</w:t>
      </w:r>
    </w:p>
    <w:p>
      <w:r>
        <w:rPr>
          <w:b/>
          <w:u w:val="single"/>
        </w:rPr>
        <w:t xml:space="preserve">228360</w:t>
      </w:r>
    </w:p>
    <w:p>
      <w:r>
        <w:t xml:space="preserve">#Matkustuskiellon piiriin kuuluvista maista tulevat maahanmuuttajat ovat korkeasti koulutettuja. Yli 25-vuotiaista 46 %:lla on vähintään korkeakoulututkinto, kun taas syntyperäisistä Yhdysvaltain kansalaisista 30 %:lla on korkeakoulututkinto. Pysykää kuulolla, kun koko raportti julkaistaan ensi viikolla @IIRGMU @ilctr @paaia @MPaarlberg @AlexNowrasteh @anoorani @AmandaWorking @WESPicks https://t.co/G1AcW8Ptn7 https://t.co/G1AcW8Ptn7</w:t>
      </w:r>
    </w:p>
    <w:p>
      <w:r>
        <w:rPr>
          <w:b/>
          <w:u w:val="single"/>
        </w:rPr>
        <w:t xml:space="preserve">228361</w:t>
      </w:r>
    </w:p>
    <w:p>
      <w:r>
        <w:t xml:space="preserve">@vicedeb @AnnMarieAmerica @FAIRImmigration Vuoden 2017 luvut ovat huomattavan alhaiset. Aiempina vuosina ne ovat olleet paljon korkeammat. Bushin vuodet olivat INSANEja. Mutta jopa *alhaisimmillaan* - 12 000 kuukaudessa! - tämä on ehdottomasti invaasio! #StopTheInvasion! #SecuretheBor</w:t>
      </w:r>
    </w:p>
    <w:p>
      <w:r>
        <w:rPr>
          <w:b/>
          <w:u w:val="single"/>
        </w:rPr>
        <w:t xml:space="preserve">228362</w:t>
      </w:r>
    </w:p>
    <w:p>
      <w:r>
        <w:t xml:space="preserve">Työntekijää syytetään vuonna 2017 lasten hyväksikäytöstä maahanmuuttajien turvakodissa | The Texas Tribune https://t.co/ShUyJQlf7E</w:t>
      </w:r>
    </w:p>
    <w:p>
      <w:r>
        <w:rPr>
          <w:b/>
          <w:u w:val="single"/>
        </w:rPr>
        <w:t xml:space="preserve">228363</w:t>
      </w:r>
    </w:p>
    <w:p>
      <w:r>
        <w:t xml:space="preserve">Maahanmuuttajana tähän hienoon maahan olen täysin samaa mieltä. Ennen se oli 5 vuotta, eikä sekään ollut tarpeeksi pitkä aika. Ihmisten on todella arvostettava sitä, mitä heille on annettu. https://t.co/UXPAc7Vr57.</w:t>
      </w:r>
    </w:p>
    <w:p>
      <w:r>
        <w:rPr>
          <w:b/>
          <w:u w:val="single"/>
        </w:rPr>
        <w:t xml:space="preserve">228364</w:t>
      </w:r>
    </w:p>
    <w:p>
      <w:r>
        <w:t xml:space="preserve">Jos edes kolmasosa Amerikan mustista kansalaisista jakaisi Jason Hillin, vuonna 1985 Jamaikalta maahan muuttaneen Jason Hillin näkemykset, demokraattista puoluetta ei olisi olemassa nykyisessä muodossaan. https://t.co/2IFp29h1kI.</w:t>
      </w:r>
    </w:p>
    <w:p>
      <w:r>
        <w:rPr>
          <w:b/>
          <w:u w:val="single"/>
        </w:rPr>
        <w:t xml:space="preserve">228365</w:t>
      </w:r>
    </w:p>
    <w:p>
      <w:r>
        <w:t xml:space="preserve">Miksi meidän on suojeltava pakolaisia pelastamaan heitä suunnitelluilta "suurilta ideoilta" https://t.co/nvvpIGyr2f @Refugees @RCKDirector @UNHCR_Kenya @NRC_HoA @drchorn_africaY @tyrusmaina @AmnestyKenya</w:t>
      </w:r>
    </w:p>
    <w:p>
      <w:r>
        <w:rPr>
          <w:b/>
          <w:u w:val="single"/>
        </w:rPr>
        <w:t xml:space="preserve">228366</w:t>
      </w:r>
    </w:p>
    <w:p>
      <w:r>
        <w:t xml:space="preserve">ILLEGAL ALIEN RIKOLLISUUS on valloillaan ensimmäisessä turvapaikkavaltiossa Oregonissa!Nämä tilastot ovat pöyristyttäviä, ja ne olisi tulkittava Yhdysvaltain osavaltioiden läheiseksi kyselytutkimukseksi.@SpeakerRyan #NoAmnesty #NoDACA #DeportThemAll #ProtectUSCitizens</w:t>
      </w:r>
    </w:p>
    <w:p>
      <w:r>
        <w:rPr>
          <w:b/>
          <w:u w:val="single"/>
        </w:rPr>
        <w:t xml:space="preserve">228367</w:t>
      </w:r>
    </w:p>
    <w:p>
      <w:r>
        <w:t xml:space="preserve">Tiedättekö, miten hauskaa on, kun maahanmuuttajien puolestapuhuja kehottaa teitä palaamaan kotiin vain siksi, että he eivät pidä konservatiivisista maahanmuuttajista?</w:t>
      </w:r>
    </w:p>
    <w:p>
      <w:r>
        <w:rPr>
          <w:b/>
          <w:u w:val="single"/>
        </w:rPr>
        <w:t xml:space="preserve">228368</w:t>
      </w:r>
    </w:p>
    <w:p>
      <w:r>
        <w:t xml:space="preserve">Seuraa pioneereja Ruotsin maahanmuuttajapolulla https://t.co/1usbIZjKQ7 #chisagocounty #exploreminni</w:t>
      </w:r>
    </w:p>
    <w:p>
      <w:r>
        <w:rPr>
          <w:b/>
          <w:u w:val="single"/>
        </w:rPr>
        <w:t xml:space="preserve">228369</w:t>
      </w:r>
    </w:p>
    <w:p>
      <w:r>
        <w:t xml:space="preserve">Laittomat maahanmuuttajat Bangladeshista, Afg r pelaa havoc in India.High aika Mamta &amp; amp; Maahanmuuttovirasto ottaa huomioon, jos heillä on mitään huolta</w:t>
      </w:r>
    </w:p>
    <w:p>
      <w:r>
        <w:rPr>
          <w:b/>
          <w:u w:val="single"/>
        </w:rPr>
        <w:t xml:space="preserve">228370</w:t>
      </w:r>
    </w:p>
    <w:p>
      <w:r>
        <w:t xml:space="preserve">@RepJayapal Perheiden ei pitäisi tuoda lapsiaan laittomasti maahan, vai mitä?  Meillä ei ole varaa heihin #sendthemhome...</w:t>
      </w:r>
    </w:p>
    <w:p>
      <w:r>
        <w:rPr>
          <w:b/>
          <w:u w:val="single"/>
        </w:rPr>
        <w:t xml:space="preserve">228371</w:t>
      </w:r>
    </w:p>
    <w:p>
      <w:r>
        <w:t xml:space="preserve">@ScotExpress Ruth Davidson ur kumpikaan ei kristitty tai ihmisiä varten ur Brutal hyvinvoinnin leikkaukset , SNP älä ole emme halua maahanmuuttajia joko</w:t>
      </w:r>
    </w:p>
    <w:p>
      <w:r>
        <w:rPr>
          <w:b/>
          <w:u w:val="single"/>
        </w:rPr>
        <w:t xml:space="preserve">228372</w:t>
      </w:r>
    </w:p>
    <w:p>
      <w:r>
        <w:t xml:space="preserve">Chi-town on 💩⚫ https://t.co/X2QMidmAH9</w:t>
      </w:r>
    </w:p>
    <w:p>
      <w:r>
        <w:rPr>
          <w:b/>
          <w:u w:val="single"/>
        </w:rPr>
        <w:t xml:space="preserve">228373</w:t>
      </w:r>
    </w:p>
    <w:p>
      <w:r>
        <w:t xml:space="preserve">Kiitos #ICE !! #BuildThatWall !</w:t>
      </w:r>
    </w:p>
    <w:p>
      <w:r>
        <w:rPr>
          <w:b/>
          <w:u w:val="single"/>
        </w:rPr>
        <w:t xml:space="preserve">228374</w:t>
      </w:r>
    </w:p>
    <w:p>
      <w:r>
        <w:t xml:space="preserve">Syyrian hallinto aikoo riistää valtavan määrän pakolaisia kodeistaan https://t.co/owcx2D5S6m mikä YK:n @Pakolaiset omien kriteerien mukaan tarkoittaa, että järjestö ei voi helpottaa heidän paluutaan Syyriaan https://t.co/InyOBNRNNn https://t.co/EkGxHUXFXy</w:t>
      </w:r>
    </w:p>
    <w:p>
      <w:r>
        <w:rPr>
          <w:b/>
          <w:u w:val="single"/>
        </w:rPr>
        <w:t xml:space="preserve">228375</w:t>
      </w:r>
    </w:p>
    <w:p>
      <w:r>
        <w:t xml:space="preserve">@FoxNews @IngrahamAngle @POTUS That's RIGHT you The MAN #FavoritePresident #BuildTheWall #StopTheInvasion #AmericansFirst One Flag One Country ðŸ‡ºðŸ‡¸¸</w:t>
      </w:r>
    </w:p>
    <w:p>
      <w:r>
        <w:rPr>
          <w:b/>
          <w:u w:val="single"/>
        </w:rPr>
        <w:t xml:space="preserve">228376</w:t>
      </w:r>
    </w:p>
    <w:p>
      <w:r>
        <w:t xml:space="preserve">Stop Illegals from overcrowding U.S. Schools Ilmainen lounas Ilmainen aamiainen Obaman aikana Ilmainen Medical ja Dental saada WIC (ei tarkista maahanmuuttajien asemaa) Useimmat eivät koskaan hae turvapaikkaa, kun he tulevat Yhdysvaltoihin #StopAsylumScam #RedNationRising #Trump #MAGA #SendThemBack https://t.co/ckCdHE4ESK</w:t>
      </w:r>
    </w:p>
    <w:p>
      <w:r>
        <w:rPr>
          <w:b/>
          <w:u w:val="single"/>
        </w:rPr>
        <w:t xml:space="preserve">228377</w:t>
      </w:r>
    </w:p>
    <w:p>
      <w:r>
        <w:t xml:space="preserve">Kaksinaamainen Boris on nyt vallanpitäjänä, eikä hän välitä maahanmuutosta, koska hän on valehtelija.</w:t>
      </w:r>
    </w:p>
    <w:p>
      <w:r>
        <w:rPr>
          <w:b/>
          <w:u w:val="single"/>
        </w:rPr>
        <w:t xml:space="preserve">228378</w:t>
      </w:r>
    </w:p>
    <w:p>
      <w:r>
        <w:t xml:space="preserve">12 laitonta maahanmuuttajaa löytyi Texasin rajakaupungin kätköistä yhdessä päivässä https://t.co/wyo8PSkiDf via @BreitbartTexas</w:t>
      </w:r>
    </w:p>
    <w:p>
      <w:r>
        <w:rPr>
          <w:b/>
          <w:u w:val="single"/>
        </w:rPr>
        <w:t xml:space="preserve">228379</w:t>
      </w:r>
    </w:p>
    <w:p>
      <w:r>
        <w:t xml:space="preserve">Trumpin hallinto sanoo tarvitsevansa lisäaikaa noudattaakseen liittovaltion tuomarin asettamaa määräaikaa maahanmuuttajaperheiden yhdistämiselle.  Samaan aikaan saimme uusia yksityiskohtia pienimmistä lapsista, jotka on erotettu vanhemmistaan. #ReleaseTheHostages https://t.co/J5pchHVUnk https://t.co/J5pchHVUnk</w:t>
      </w:r>
    </w:p>
    <w:p>
      <w:r>
        <w:rPr>
          <w:b/>
          <w:u w:val="single"/>
        </w:rPr>
        <w:t xml:space="preserve">228380</w:t>
      </w:r>
    </w:p>
    <w:p>
      <w:r>
        <w:t xml:space="preserve">Burkasta olen sitä mieltä, että länsimaiden ihmiset näyttävät sekoittavan sen, miten sitä käytetään länsimaissa ja Välimeren maissa.  En itse pidä siitä, mutta tunnen monia ihmisiä, jotka käyttävät sitä tunteakseen itsensä uskonnollisemmiksi, mikä usein yllättää heidän 1. sukupolven maahanmuuttajavanhempansa, jotka yrittävät sopeutua joukkoon.</w:t>
      </w:r>
    </w:p>
    <w:p>
      <w:r>
        <w:rPr>
          <w:b/>
          <w:u w:val="single"/>
        </w:rPr>
        <w:t xml:space="preserve">228381</w:t>
      </w:r>
    </w:p>
    <w:p>
      <w:r>
        <w:t xml:space="preserve">#BorderSecurity #BorderPatrol #Immigration #Undocumented #Aliens#PresidentTrump on allekirjoittanut määräyksen, jolla lopetetaan #CatchAndRelease.  Tämä on valtava, Catch and Release on ollut... https://t.co/t5sgjrLuKe...</w:t>
      </w:r>
    </w:p>
    <w:p>
      <w:r>
        <w:rPr>
          <w:b/>
          <w:u w:val="single"/>
        </w:rPr>
        <w:t xml:space="preserve">228382</w:t>
      </w:r>
    </w:p>
    <w:p>
      <w:r>
        <w:t xml:space="preserve">@OfficeOfRG Luojan tähden, älä aseta Intiaa vaaraan hillitsemättömällä appeasementilla erityisyhteisöllesi, laittomille maahanmuuttajille.</w:t>
      </w:r>
    </w:p>
    <w:p>
      <w:r>
        <w:rPr>
          <w:b/>
          <w:u w:val="single"/>
        </w:rPr>
        <w:t xml:space="preserve">228383</w:t>
      </w:r>
    </w:p>
    <w:p>
      <w:r>
        <w:t xml:space="preserve">6-vuotiasta tyttöä pahoinpideltiin maahanmuuttajien säilöönottokeskuksessa - kahdesti | GQ https://t.co/WNUmoAmF3f KKKrumpNazi Traitor Republicans at it again.</w:t>
      </w:r>
    </w:p>
    <w:p>
      <w:r>
        <w:rPr>
          <w:b/>
          <w:u w:val="single"/>
        </w:rPr>
        <w:t xml:space="preserve">228384</w:t>
      </w:r>
    </w:p>
    <w:p>
      <w:r>
        <w:t xml:space="preserve">https://t.co/6T15wil7hPSupport #Merkel Macronin kannatus laskee ennätyksellisen alas.Macron-Merkel ovat menettäneet paljon vaikutusvaltaansa. Salvini ei vain sivuuttanut Macronin luentoja vaan pilkkasi häntä. kovaa todellisuutta: Nyt Salvini-Orban-Kurz &amp;amp; #V4 hallitsee muuttoliikekeskustelua. #Visegrad @guardian @TheEconomist https://t.co/XZCs4RMikS https://t.co/XZCs4RMikS</w:t>
      </w:r>
    </w:p>
    <w:p>
      <w:r>
        <w:rPr>
          <w:b/>
          <w:u w:val="single"/>
        </w:rPr>
        <w:t xml:space="preserve">228385</w:t>
      </w:r>
    </w:p>
    <w:p>
      <w:r>
        <w:t xml:space="preserve">YK varoittaa Syyrian pakolaisavun "kriittisestä vajeesta" tänä vuonna #UnitedNations https://t.co/mItFE6vaQo https://t.co/zHd2GAXU6g</w:t>
      </w:r>
    </w:p>
    <w:p>
      <w:r>
        <w:rPr>
          <w:b/>
          <w:u w:val="single"/>
        </w:rPr>
        <w:t xml:space="preserve">228386</w:t>
      </w:r>
    </w:p>
    <w:p>
      <w:r>
        <w:t xml:space="preserve">* V4-raportissa varoitettiin Angela Merkelin ja Brysselin aikomuksesta laajentaa EU:n uudelleensijoitusjärjestelmää koskemaan "haavoittuvassa asemassa olevia" siirtolaisia Afrikan maista. https://t.co/hccQmsQ9Vl #v4 #visegrad https://t.co/eoW2lRNk8p</w:t>
      </w:r>
    </w:p>
    <w:p>
      <w:r>
        <w:rPr>
          <w:b/>
          <w:u w:val="single"/>
        </w:rPr>
        <w:t xml:space="preserve">228387</w:t>
      </w:r>
    </w:p>
    <w:p>
      <w:r>
        <w:t xml:space="preserve">Hyvä, että he pelastivat ne. Onneksi he pelastivat heidät tuolla puolella rajaa!!! #BuildThatWall #NeverVoteDemocratAgain #NeverVoteDemocratAgain</w:t>
      </w:r>
    </w:p>
    <w:p>
      <w:r>
        <w:rPr>
          <w:b/>
          <w:u w:val="single"/>
        </w:rPr>
        <w:t xml:space="preserve">228388</w:t>
      </w:r>
    </w:p>
    <w:p>
      <w:r>
        <w:t xml:space="preserve">Tervetuloa irlantilainen maahanmuuttaja ja lempivärini on vihreä.</w:t>
      </w:r>
    </w:p>
    <w:p>
      <w:r>
        <w:rPr>
          <w:b/>
          <w:u w:val="single"/>
        </w:rPr>
        <w:t xml:space="preserve">228389</w:t>
      </w:r>
    </w:p>
    <w:p>
      <w:r>
        <w:t xml:space="preserve">Pakolaiset vastustavat painostusta palata kotiin https://t.co/FsT1kxNVZp</w:t>
      </w:r>
    </w:p>
    <w:p>
      <w:r>
        <w:rPr>
          <w:b/>
          <w:u w:val="single"/>
        </w:rPr>
        <w:t xml:space="preserve">228390</w:t>
      </w:r>
    </w:p>
    <w:p>
      <w:r>
        <w:t xml:space="preserve">Maahanmuuttajapariskunta puhuu ICE:n pidätyksen jälkeen https://t.co/NKS7f1oIn9</w:t>
      </w:r>
    </w:p>
    <w:p>
      <w:r>
        <w:rPr>
          <w:b/>
          <w:u w:val="single"/>
        </w:rPr>
        <w:t xml:space="preserve">228391</w:t>
      </w:r>
    </w:p>
    <w:p>
      <w:r>
        <w:t xml:space="preserve">YK:n sopimus antaa toivoa maailman ilmastomuuttajille #UnitedNations https://t.co/A3uGpwISZW https://t.co/SRCNw6nR2F</w:t>
      </w:r>
    </w:p>
    <w:p>
      <w:r>
        <w:rPr>
          <w:b/>
          <w:u w:val="single"/>
        </w:rPr>
        <w:t xml:space="preserve">228392</w:t>
      </w:r>
    </w:p>
    <w:p>
      <w:r>
        <w:t xml:space="preserve">@SkyNews @LeaveEUOfficial @Stone_SkyNews Miksi nämä laittomat maahanmuuttajat (ei maahanmuuttajat) "haluavat epätoivoisesti" päästä Yhdistyneeseen kuningaskuntaan? Onko se pakenemaan sotaa Ranskassa? Vai ehkä se on saada ilmainen talo, ilmaista rahaa ja vapaamatkustella veronmaksajilta, samalla kun Working</w:t>
      </w:r>
    </w:p>
    <w:p>
      <w:r>
        <w:rPr>
          <w:b/>
          <w:u w:val="single"/>
        </w:rPr>
        <w:t xml:space="preserve">228393</w:t>
      </w:r>
    </w:p>
    <w:p>
      <w:r>
        <w:t xml:space="preserve">@GovMarkDayton Sano se ääneen sano se ylpeänä pakolaiset EIVÄT ole tervetulleita tänne!</w:t>
      </w:r>
    </w:p>
    <w:p>
      <w:r>
        <w:rPr>
          <w:b/>
          <w:u w:val="single"/>
        </w:rPr>
        <w:t xml:space="preserve">228394</w:t>
      </w:r>
    </w:p>
    <w:p>
      <w:r>
        <w:t xml:space="preserve">#potus must #buildthatwall ensimmäinen viestini Twitterissä, joten toivottavasti teen tämän oikein. @real Donald Trump ei koskaan tule muuttumaan tai hylkäämään meitä tai #USA:ta siksi äänestän häntä JÄLLEEN! Demit ja äänistä huolehtiminen ei muuta häntä, POTUS on THE MAN!</w:t>
      </w:r>
    </w:p>
    <w:p>
      <w:r>
        <w:rPr>
          <w:b/>
          <w:u w:val="single"/>
        </w:rPr>
        <w:t xml:space="preserve">228395</w:t>
      </w:r>
    </w:p>
    <w:p>
      <w:r>
        <w:t xml:space="preserve">Sharyl Attkisson lyö Bill Kristolia päähän kylmällä, kovalla totuudella maahanmuutosta https://t.co/1ELf8kwPjQ Kiitos Sharyl ! Aiemmin maahanmuuttajat olivat hallituksen valitsemia https://t.co/AQgEU2gP8Z avoimet rajat &amp;amp; ei mitään kolmannen maailman roskaväkeä...Bill on tietämätön huolimaton typerys.</w:t>
      </w:r>
    </w:p>
    <w:p>
      <w:r>
        <w:rPr>
          <w:b/>
          <w:u w:val="single"/>
        </w:rPr>
        <w:t xml:space="preserve">228396</w:t>
      </w:r>
    </w:p>
    <w:p>
      <w:r>
        <w:t xml:space="preserve">Etiopialainen maahanmuuttaja Italiassa https://t.co/XVR8dHTEBP</w:t>
      </w:r>
    </w:p>
    <w:p>
      <w:r>
        <w:rPr>
          <w:b/>
          <w:u w:val="single"/>
        </w:rPr>
        <w:t xml:space="preserve">228397</w:t>
      </w:r>
    </w:p>
    <w:p>
      <w:r>
        <w:t xml:space="preserve">Jotta voi tuntea olonsa kotoisaksi jossakin paikassa, on oltava jonkinlainen mahdollisuus jäädä sinne. Wendell Berry #missionarylife</w:t>
      </w:r>
    </w:p>
    <w:p>
      <w:r>
        <w:rPr>
          <w:b/>
          <w:u w:val="single"/>
        </w:rPr>
        <w:t xml:space="preserve">228398</w:t>
      </w:r>
    </w:p>
    <w:p>
      <w:r>
        <w:t xml:space="preserve">@TulpaOmega Kyllä, asiat on tehtävä rauhallisin mielin, jotta ei tehdä korjaamattomia virheitä. #BuildThatWall</w:t>
      </w:r>
    </w:p>
    <w:p>
      <w:r>
        <w:rPr>
          <w:b/>
          <w:u w:val="single"/>
        </w:rPr>
        <w:t xml:space="preserve">228399</w:t>
      </w:r>
    </w:p>
    <w:p>
      <w:r>
        <w:t xml:space="preserve">Guinnessin koti'' antaa pakolaisille ja turvapaikanhakijoille uuden mahdollisuuden Irlannissa ðŸº https://t.co/U213aouROG #InternationalBeerDay https://t.co/pWYyvzdACN</w:t>
      </w:r>
    </w:p>
    <w:p>
      <w:r>
        <w:rPr>
          <w:b/>
          <w:u w:val="single"/>
        </w:rPr>
        <w:t xml:space="preserve">228400</w:t>
      </w:r>
    </w:p>
    <w:p>
      <w:r>
        <w:t xml:space="preserve">Näyttää siltä, että Yhdistyneen kuningaskunnan väkiluku kasvaa 300 miljoonalla, jos Yhdysvaltojen maahanmuuttajat pakotetaan lähtemään kotiin! #Stopbrexit #FBPE #Brexit #GuyVerhofstadt #WATON #Barnier https://t.co/s9wQrcUGam</w:t>
      </w:r>
    </w:p>
    <w:p>
      <w:r>
        <w:rPr>
          <w:b/>
          <w:u w:val="single"/>
        </w:rPr>
        <w:t xml:space="preserve">228401</w:t>
      </w:r>
    </w:p>
    <w:p>
      <w:r>
        <w:t xml:space="preserve">Hyvää perjantaita! World Relief on tehnyt yhteistyötä paikallisseurakuntien kanssa yli 100 maassa katastrofivalmiuden, terveyden ja lasten kehityksen, pakolaisten tukemisen, taloudellisen kehityksen ja rauhanrakentamisen alalla. Vastaa ja kerro meille, mistä työmme osa-alueista haluaisit tietää lisää. https://t.co/Qx7WLF8IVd.</w:t>
      </w:r>
    </w:p>
    <w:p>
      <w:r>
        <w:rPr>
          <w:b/>
          <w:u w:val="single"/>
        </w:rPr>
        <w:t xml:space="preserve">228402</w:t>
      </w:r>
    </w:p>
    <w:p>
      <w:r>
        <w:t xml:space="preserve">Oletko kiinnostunut tukemaan #ImmigrantChildren &amp;amp; perheitä #NYC: ssä? @EastEndTemple tarjoaa ilmaisen maahanmuuttajien saattajakoulutuksen ke 7. elokuuta klo 18.30-20.30. Opi, miten tarjota suoraa &amp;amp; mielekästä tukea maahanmuuttajille yhteisöissämme! RSVP https://t.co/aYCd5CAPUA https://t.co/sgOer5D2wf</w:t>
      </w:r>
    </w:p>
    <w:p>
      <w:r>
        <w:rPr>
          <w:b/>
          <w:u w:val="single"/>
        </w:rPr>
        <w:t xml:space="preserve">228403</w:t>
      </w:r>
    </w:p>
    <w:p>
      <w:r>
        <w:t xml:space="preserve">Sisuskaluja raastava juttu siitä, miten osa syyrialaisista pakolaislapsista on myyty näennäisavioliittoihin raiskausta varten: https://t.co/dh0idFCS7V</w:t>
      </w:r>
    </w:p>
    <w:p>
      <w:r>
        <w:rPr>
          <w:b/>
          <w:u w:val="single"/>
        </w:rPr>
        <w:t xml:space="preserve">228404</w:t>
      </w:r>
    </w:p>
    <w:p>
      <w:r>
        <w:t xml:space="preserve">Maahanmuuttajavastainen "sheriffi Joe" käy Sacha Baron Cohenin haastattelussa. Aiheet muuttuvat seksuaalisiksi - Fast https://t.co/pzAe8UOSbI</w:t>
      </w:r>
    </w:p>
    <w:p>
      <w:r>
        <w:rPr>
          <w:b/>
          <w:u w:val="single"/>
        </w:rPr>
        <w:t xml:space="preserve">228405</w:t>
      </w:r>
    </w:p>
    <w:p>
      <w:r>
        <w:t xml:space="preserve">Amerikka haluaa #BuildTheWall @SpeakerRyan1st!!! #BuildThatWall #America1st</w:t>
      </w:r>
    </w:p>
    <w:p>
      <w:r>
        <w:rPr>
          <w:b/>
          <w:u w:val="single"/>
        </w:rPr>
        <w:t xml:space="preserve">228406</w:t>
      </w:r>
    </w:p>
    <w:p>
      <w:r>
        <w:t xml:space="preserve">Meksikolaisen kartellin palkkamurhaaja myöntää tappaneensa "yli 35 miestä" eri puolilla Yhdysvaltoja via @USIACrimeReport@realDonaldTrumpMitä muuta sinun tarvitsee tietää?@HouseGOP @SenateGOP#MediaBlackout#BuildTheWall #NoAmnesty #NoDACA #DeportThemAll #KeepAmericansSafe</w:t>
      </w:r>
    </w:p>
    <w:p>
      <w:r>
        <w:rPr>
          <w:b/>
          <w:u w:val="single"/>
        </w:rPr>
        <w:t xml:space="preserve">228407</w:t>
      </w:r>
    </w:p>
    <w:p>
      <w:r>
        <w:t xml:space="preserve">@dan_mitre Taistelukentän linnoitus(ifications)</w:t>
      </w:r>
    </w:p>
    <w:p>
      <w:r>
        <w:rPr>
          <w:b/>
          <w:u w:val="single"/>
        </w:rPr>
        <w:t xml:space="preserve">228408</w:t>
      </w:r>
    </w:p>
    <w:p>
      <w:r>
        <w:t xml:space="preserve">Raportti: Presidentti #vävy... https://t.co/PwV1N0MVGO https://t.co/LhKj1JypCi</w:t>
      </w:r>
    </w:p>
    <w:p>
      <w:r>
        <w:rPr>
          <w:b/>
          <w:u w:val="single"/>
        </w:rPr>
        <w:t xml:space="preserve">228409</w:t>
      </w:r>
    </w:p>
    <w:p>
      <w:r>
        <w:t xml:space="preserve">Afrikan #pakolaiskriisin loppua ei ole vieläkään näkyvissä https://t.co/pDHOF9iptF via @ISSAfrica #WithRefugees @drchorn_africaY @ReDSS_HoAY @NRC_HoA @AmnestyKenya @imaana102</w:t>
      </w:r>
    </w:p>
    <w:p>
      <w:r>
        <w:rPr>
          <w:b/>
          <w:u w:val="single"/>
        </w:rPr>
        <w:t xml:space="preserve">228410</w:t>
      </w:r>
    </w:p>
    <w:p>
      <w:r>
        <w:t xml:space="preserve">@bruce_stanton Se ei ole erilainen Kanadassa:  Tarvitaan kaksitoista saksalaista tekemään töitä ja maksamaan veroja, jotta voidaan rahoittaa vain yhden maahanmuuttajan kustannukset https://t.co/fHqxTeSQ76.</w:t>
      </w:r>
    </w:p>
    <w:p>
      <w:r>
        <w:rPr>
          <w:b/>
          <w:u w:val="single"/>
        </w:rPr>
        <w:t xml:space="preserve">228411</w:t>
      </w:r>
    </w:p>
    <w:p>
      <w:r>
        <w:t xml:space="preserve">DU, viime vuonna taistelitte ABVP:n väkivaltaa vastaan ja nappasitte DUSU:n puheenjohtajan ja varapuheenjohtajan virat. Tänä vuonna #SendThemHome. Ei ääniä roistoille, ei ääniä ABVP:lle. @nsui #ABVPkaGundaraj</w:t>
      </w:r>
    </w:p>
    <w:p>
      <w:r>
        <w:rPr>
          <w:b/>
          <w:u w:val="single"/>
        </w:rPr>
        <w:t xml:space="preserve">228412</w:t>
      </w:r>
    </w:p>
    <w:p>
      <w:r>
        <w:t xml:space="preserve">Tiedoksi @SenMajLdr ja @SpeakerRyan Ainoa syy, miksi teillä on työpaikka, on se, että #WeThePeople äänesti @realDonaldTrumpin puolesta #BuildThatWall!!! JOS te 2 olette niin epäpäteviä, ettette pysty täyttämään oman puolueenne presidentin toimeksiantoa, teidän 2 täytyy #WalkAway!</w:t>
      </w:r>
    </w:p>
    <w:p>
      <w:r>
        <w:rPr>
          <w:b/>
          <w:u w:val="single"/>
        </w:rPr>
        <w:t xml:space="preserve">228413</w:t>
      </w:r>
    </w:p>
    <w:p>
      <w:r>
        <w:t xml:space="preserve">Edmontonin hyökkääjä tunnistettiin 30-vuotiaaksi somalipakolaiseksi Abdulahi Hasan Sharifiksi, joka oli poliisin tuttu - CHTämä on järkyttynyt ilmeeni. ðŸ˜®Ed.</w:t>
      </w:r>
    </w:p>
    <w:p>
      <w:r>
        <w:rPr>
          <w:b/>
          <w:u w:val="single"/>
        </w:rPr>
        <w:t xml:space="preserve">228414</w:t>
      </w:r>
    </w:p>
    <w:p>
      <w:r>
        <w:t xml:space="preserve">@Daily_Express Sharia Law for student Loans miksi he eivät laita sitä Lontoon busseihin tai anna omien poliisivoimiensa kutsua maahanmuuttajia liittymään siihen?</w:t>
      </w:r>
    </w:p>
    <w:p>
      <w:r>
        <w:rPr>
          <w:b/>
          <w:u w:val="single"/>
        </w:rPr>
        <w:t xml:space="preserve">228415</w:t>
      </w:r>
    </w:p>
    <w:p>
      <w:r>
        <w:t xml:space="preserve">@welt @E_Hunyadi Das sind kein FlÃ¼gtlinger !!!Sen laiton maahanmuutto ....#sendthemback</w:t>
      </w:r>
    </w:p>
    <w:p>
      <w:r>
        <w:rPr>
          <w:b/>
          <w:u w:val="single"/>
        </w:rPr>
        <w:t xml:space="preserve">228416</w:t>
      </w:r>
    </w:p>
    <w:p>
      <w:r>
        <w:t xml:space="preserve">Tarvitsemme tukeanne, jotta Mapache vapautetaan ja yhdistetään perheensä ja yhteisönsä kanssa.   Mapache on jälleen yksi paperittomien maahanmuuttajien oikeuksia puolustava aktivisti, joka on joutunut kohteeksi ja pidätetty aktivisminsa vuoksi. ICE ei pääse tästä pälkähästä. https://t.co/pxHDZTHvPl #FreeMapache https://t.co/ws7Ch51uyX https://t.co/ws7Ch51uyX</w:t>
      </w:r>
    </w:p>
    <w:p>
      <w:r>
        <w:rPr>
          <w:b/>
          <w:u w:val="single"/>
        </w:rPr>
        <w:t xml:space="preserve">228417</w:t>
      </w:r>
    </w:p>
    <w:p>
      <w:r>
        <w:t xml:space="preserve">Maamme on tuhoon tuomittu, jos #Illegaalit äänestävät! #BuildThatWall #VoterID #VoteRepublican2018</w:t>
      </w:r>
    </w:p>
    <w:p>
      <w:r>
        <w:rPr>
          <w:b/>
          <w:u w:val="single"/>
        </w:rPr>
        <w:t xml:space="preserve">228418</w:t>
      </w:r>
    </w:p>
    <w:p>
      <w:r>
        <w:t xml:space="preserve">Obama vapautti 24 680 UAC:n gangsteria, murhaajaa ja raiskaajaa Yhdysvaltoihin ja kouluihimme Aika karkottaa #Trump #MAGA #RedNationRising https://t.co/my6s0ON6on via @fairimmigration</w:t>
      </w:r>
    </w:p>
    <w:p>
      <w:r>
        <w:rPr>
          <w:b/>
          <w:u w:val="single"/>
        </w:rPr>
        <w:t xml:space="preserve">228419</w:t>
      </w:r>
    </w:p>
    <w:p>
      <w:r>
        <w:t xml:space="preserve">Ja sinä olet maahanmuuttaja https://t.co/zi006h2lAH</w:t>
      </w:r>
    </w:p>
    <w:p>
      <w:r>
        <w:rPr>
          <w:b/>
          <w:u w:val="single"/>
        </w:rPr>
        <w:t xml:space="preserve">228420</w:t>
      </w:r>
    </w:p>
    <w:p>
      <w:r>
        <w:t xml:space="preserve">#Trump tukee Roomaa maahanmuuttajien suhteen Conten tapaamisessa https://t.co/5WuSQQvlRX https://t.co/jyoRZii5LS</w:t>
      </w:r>
    </w:p>
    <w:p>
      <w:r>
        <w:rPr>
          <w:b/>
          <w:u w:val="single"/>
        </w:rPr>
        <w:t xml:space="preserve">228421</w:t>
      </w:r>
    </w:p>
    <w:p>
      <w:r>
        <w:t xml:space="preserve">@BGallozzi @BlackLove247 Liberaalit kutsuvat aina ihmisiä rasisteiksi, koska he eivät usko avoimiin rajoihin ja laittomaan #Immigrationiin, joka vahingoittaa amerikkalaisia työntekijöitä ! Liberaalit ovat antiamerikkalaisia ja antiamerikkalaisia !  Tanssi haudalla kuolleiden amerikkalaisten kille</w:t>
      </w:r>
    </w:p>
    <w:p>
      <w:r>
        <w:rPr>
          <w:b/>
          <w:u w:val="single"/>
        </w:rPr>
        <w:t xml:space="preserve">228422</w:t>
      </w:r>
    </w:p>
    <w:p>
      <w:r>
        <w:t xml:space="preserve">Miksi amerikkalaisten veronmaksajien pitäisi tukea laittomia ihmisiä? Se ei ole meidän vastuullamme!#Deport#BuildThatWall#BuildThatWall</w:t>
      </w:r>
    </w:p>
    <w:p>
      <w:r>
        <w:rPr>
          <w:b/>
          <w:u w:val="single"/>
        </w:rPr>
        <w:t xml:space="preserve">228423</w:t>
      </w:r>
    </w:p>
    <w:p>
      <w:r>
        <w:t xml:space="preserve">Älkää jakako heitä ympäri Espanjaa (Eurooppaa), lähettäkää heidät takaisin Marokkoon, josta he tulivat #migrants https://t.co/nR0wjgh1PM</w:t>
      </w:r>
    </w:p>
    <w:p>
      <w:r>
        <w:rPr>
          <w:b/>
          <w:u w:val="single"/>
        </w:rPr>
        <w:t xml:space="preserve">228424</w:t>
      </w:r>
    </w:p>
    <w:p>
      <w:r>
        <w:t xml:space="preserve">@ChenGonSol Tekeekö se meille tekosyyn päästää heidät sisään ja riehumaan kaupungeissamme? He ovat valepakolaisia, jotka eivät välitä paskaakaan kotimaastaan. Joukkomuutto vahingoittaa Afrikkaa ja joukkomaahanmuutto vahingoittaa Eurooppaa.</w:t>
      </w:r>
    </w:p>
    <w:p>
      <w:r>
        <w:rPr>
          <w:b/>
          <w:u w:val="single"/>
        </w:rPr>
        <w:t xml:space="preserve">228425</w:t>
      </w:r>
    </w:p>
    <w:p>
      <w:r>
        <w:t xml:space="preserve">#CNN #FakeNews #WashingtonPost #MSNBC #DriveByMedia #MediaBiasMediaBiasSuurmedia ymmärsi tämän VÄÄRIN.  He uutisoivat, että #PresidentTrump kutsui KAIKKIA maahanmuuttajia #eläimiksi.  Jokainen, joka oikeasti KUUNTELI presidenttiä... https://t.co/67ruWlLYtZ...</w:t>
      </w:r>
    </w:p>
    <w:p>
      <w:r>
        <w:rPr>
          <w:b/>
          <w:u w:val="single"/>
        </w:rPr>
        <w:t xml:space="preserve">228426</w:t>
      </w:r>
    </w:p>
    <w:p>
      <w:r>
        <w:t xml:space="preserve">EU, UNHCRÂ kehottavat #Italiaa, #Maltaa päästämään ajelehtivan siirtolaisaluksen #UnitedNations... https://t.co/o5BjzCZJLY https://t.co/pVmiovqSrC</w:t>
      </w:r>
    </w:p>
    <w:p>
      <w:r>
        <w:rPr>
          <w:b/>
          <w:u w:val="single"/>
        </w:rPr>
        <w:t xml:space="preserve">228427</w:t>
      </w:r>
    </w:p>
    <w:p>
      <w:r>
        <w:t xml:space="preserve">Kahdeksan vuotta Obaman heikkoutta Venäjää kohtaan https://t.co/1FQX7kfmpf</w:t>
      </w:r>
    </w:p>
    <w:p>
      <w:r>
        <w:rPr>
          <w:b/>
          <w:u w:val="single"/>
        </w:rPr>
        <w:t xml:space="preserve">228428</w:t>
      </w:r>
    </w:p>
    <w:p>
      <w:r>
        <w:t xml:space="preserve">@katienoj Maassamme on etiopialaisia pakolaisia... Tarkista uutiset, he juoksevat henkensä edestä...</w:t>
      </w:r>
    </w:p>
    <w:p>
      <w:r>
        <w:rPr>
          <w:b/>
          <w:u w:val="single"/>
        </w:rPr>
        <w:t xml:space="preserve">228429</w:t>
      </w:r>
    </w:p>
    <w:p>
      <w:r>
        <w:t xml:space="preserve">@merdrignac Minulla on twiitti ruotsalaiselta, joka siteeraa minua, että maamme ei ole enää koskaan samanlainen sen jälkeen, kun maahanmuuttajamaiden naapurihuligaanit ovat asettuneet aliteille.</w:t>
      </w:r>
    </w:p>
    <w:p>
      <w:r>
        <w:rPr>
          <w:b/>
          <w:u w:val="single"/>
        </w:rPr>
        <w:t xml:space="preserve">228430</w:t>
      </w:r>
    </w:p>
    <w:p>
      <w:r>
        <w:t xml:space="preserve">Romaniassa, Tšekin tasavallassa, Portugalissa ja Puolassa korkein työllisyysaste #EU:n ulkopuolella syntyneiden maahanmuuttajien keskuudessa https://t.co/7qeQkgoG2v https://t.co/7qeQkgoG2v</w:t>
      </w:r>
    </w:p>
    <w:p>
      <w:r>
        <w:rPr>
          <w:b/>
          <w:u w:val="single"/>
        </w:rPr>
        <w:t xml:space="preserve">228431</w:t>
      </w:r>
    </w:p>
    <w:p>
      <w:r>
        <w:t xml:space="preserve">@dsaTradWife @FuFubar1 @Supermomandwif1 @JesseWooten18 @AnnCoulter #BuildThatWall lopettaa #Corruption ja sitten karkottaa, karkottaa ja karkottaa.</w:t>
      </w:r>
    </w:p>
    <w:p>
      <w:r>
        <w:rPr>
          <w:b/>
          <w:u w:val="single"/>
        </w:rPr>
        <w:t xml:space="preserve">228432</w:t>
      </w:r>
    </w:p>
    <w:p>
      <w:r>
        <w:t xml:space="preserve">Shakespearen näytelmiä tRumpereille:  Romeo ja Julia kuulostavat maahanmuuttajien nimiltä All's Well That Ends with Armageddon Much Ado About Hillary The Grabbing of the Pussy</w:t>
      </w:r>
    </w:p>
    <w:p>
      <w:r>
        <w:rPr>
          <w:b/>
          <w:u w:val="single"/>
        </w:rPr>
        <w:t xml:space="preserve">228433</w:t>
      </w:r>
    </w:p>
    <w:p>
      <w:r>
        <w:t xml:space="preserve">Kuinka kauan kestää, että Cinco de Mayosta tulee kansallinen juhlapäivä ja heinäkuun 4. päivästä surullinen muistopäivä?#ImmigrationInvasion #StopTheGreatReplacement #StopTheInvasion #Immigration #SecureTheBorder #NoDACA #NoAmnesty #BuildTheWall #RedWave #RedWaveRising</w:t>
      </w:r>
    </w:p>
    <w:p>
      <w:r>
        <w:rPr>
          <w:b/>
          <w:u w:val="single"/>
        </w:rPr>
        <w:t xml:space="preserve">228434</w:t>
      </w:r>
    </w:p>
    <w:p>
      <w:r>
        <w:t xml:space="preserve">#kolumbian #Censo (väestönlaskenta) työntekijät saapuivat juuri. En ole koskaan nähnyt ihmisiä niin innoissaan tajutessaan, että he saivat haastatella 'lihaa täynnä olevaa maahanmuuttajaa'!!!! 🇨🇴</w:t>
      </w:r>
    </w:p>
    <w:p>
      <w:r>
        <w:rPr>
          <w:b/>
          <w:u w:val="single"/>
        </w:rPr>
        <w:t xml:space="preserve">228435</w:t>
      </w:r>
    </w:p>
    <w:p>
      <w:r>
        <w:t xml:space="preserve">@RealDonaldTrump @HouseGOP #NoDACA ilman pakollista E-Verify-tarkastusta et lopeta ILLEGAL #Immigration Olet PALKITSEMASI iLLEGALS #NoAmnesty #KeepFamiliesTogether ON KARKOTTAA KAIKKI ILLEGAL FAMILIES TOGETHER #Trump #MAGA #RedNationRising https://t.co/rSJqSLM</w:t>
      </w:r>
    </w:p>
    <w:p>
      <w:r>
        <w:rPr>
          <w:b/>
          <w:u w:val="single"/>
        </w:rPr>
        <w:t xml:space="preserve">228436</w:t>
      </w:r>
    </w:p>
    <w:p>
      <w:r>
        <w:t xml:space="preserve">Italia sallii siirtolaisten laskeutumisen Sisiliaan https://t.co/X5NaaGrQni</w:t>
      </w:r>
    </w:p>
    <w:p>
      <w:r>
        <w:rPr>
          <w:b/>
          <w:u w:val="single"/>
        </w:rPr>
        <w:t xml:space="preserve">228437</w:t>
      </w:r>
    </w:p>
    <w:p>
      <w:r>
        <w:t xml:space="preserve">@itn_news mitä opimme Grönlannin lähtiessä EU:sta ei maahanmuuttoa ei raiskauksia , väkivaltaa , tai sekaantumalla typerykset määräävät sääntöjä , rohkea 2</w:t>
      </w:r>
    </w:p>
    <w:p>
      <w:r>
        <w:rPr>
          <w:b/>
          <w:u w:val="single"/>
        </w:rPr>
        <w:t xml:space="preserve">228438</w:t>
      </w:r>
    </w:p>
    <w:p>
      <w:r>
        <w:t xml:space="preserve">jumalan armosta niin kyllästyneitä maahanmuuttajiin, jotka käyttävät Allahia saadakseen asian esille, että teidän jumalanne ovat sodassa kristittyjen kanssa Eurooppa ei halua teidän armoanne tai teidän jumalaanne.</w:t>
      </w:r>
    </w:p>
    <w:p>
      <w:r>
        <w:rPr>
          <w:b/>
          <w:u w:val="single"/>
        </w:rPr>
        <w:t xml:space="preserve">228439</w:t>
      </w:r>
    </w:p>
    <w:p>
      <w:r>
        <w:t xml:space="preserve">Filippiinien piispat iskevät takaisin sen jälkeen, kun Duterte kutsuu Jumalaa "tyhmäksi" #Philippiinit #EuroopanYhdistys #RodrigoDuterte... https://t.co/qS56Zs6bXj https://t.co/9byRNIquw2</w:t>
      </w:r>
    </w:p>
    <w:p>
      <w:r>
        <w:rPr>
          <w:b/>
          <w:u w:val="single"/>
        </w:rPr>
        <w:t xml:space="preserve">228440</w:t>
      </w:r>
    </w:p>
    <w:p>
      <w:r>
        <w:t xml:space="preserve">Vasemmalla oleva henkilö oli viaton amerikkalainen lapsi, joka murhattiin tarpeettomasti! Oikealla oleva henkilö on ILLEGAL ALIEN, joka murhasi tarpeettomasti vasemmalla olevan viattoman amerikkalaisen lapsen! #BuildItNow #BuildThatWall (Rakenna se muuri)</w:t>
      </w:r>
    </w:p>
    <w:p>
      <w:r>
        <w:rPr>
          <w:b/>
          <w:u w:val="single"/>
        </w:rPr>
        <w:t xml:space="preserve">228441</w:t>
      </w:r>
    </w:p>
    <w:p>
      <w:r>
        <w:t xml:space="preserve">Rebecca Yeon tärkeä artikkeli maahanmuuttajien oikeuksien poistamisesta, vammaisuudesta, &amp;amp; vammauttava #HostileEnvironment. Lepää voimissasi Bijan Ebrahimi ja Kamil Ahmad. Molemmat murhattiin, molempia ei otettu vakavasti virastoissa, joiden tehtävänä oli muka suojella heitä. https://t.co/m2RMR4jVa8.</w:t>
      </w:r>
    </w:p>
    <w:p>
      <w:r>
        <w:rPr>
          <w:b/>
          <w:u w:val="single"/>
        </w:rPr>
        <w:t xml:space="preserve">228442</w:t>
      </w:r>
    </w:p>
    <w:p>
      <w:r>
        <w:t xml:space="preserve">YK:n palestiinalaispakolaisten järjestö vähentää työpaikkoja Yhdysvaltojen leikkausten jälkeen #UnitedNations #WestBank #UnitedStates... https://t.co/Xho1uCJ41Q https://t.co/cSzkhzdNbS</w:t>
      </w:r>
    </w:p>
    <w:p>
      <w:r>
        <w:rPr>
          <w:b/>
          <w:u w:val="single"/>
        </w:rPr>
        <w:t xml:space="preserve">228443</w:t>
      </w:r>
    </w:p>
    <w:p>
      <w:r>
        <w:t xml:space="preserve">Hän on pakolaisten kanssa bisnestä tekevien vasemmistolaisten kommunistis-sosialistis-vihreiden ryhmien uusi vihollinen (sisäministeri H. Kickl). Hän tekee kaikkensa saadakseen pakolaiset pois Itävallasta, tämä häiritsee liiketoimintaa. https://t.co/GHLzERJ0Mj.</w:t>
      </w:r>
    </w:p>
    <w:p>
      <w:r>
        <w:rPr>
          <w:b/>
          <w:u w:val="single"/>
        </w:rPr>
        <w:t xml:space="preserve">228444</w:t>
      </w:r>
    </w:p>
    <w:p>
      <w:r>
        <w:t xml:space="preserve">Demokraatit eivät ole Amerikan puolellaHe haluavat avoimet rajat ja laittomien ulkomaalaisten jatkuvan tulvan ja me saamme maksaa niistä Lähes puolet Swing Districtin äänestäjistä haluaa, että laittomien ulkomaalaisten perheet karkotetaan yhdessä maahansa#BuildThatWall #MAGA</w:t>
      </w:r>
    </w:p>
    <w:p>
      <w:r>
        <w:rPr>
          <w:b/>
          <w:u w:val="single"/>
        </w:rPr>
        <w:t xml:space="preserve">228445</w:t>
      </w:r>
    </w:p>
    <w:p>
      <w:r>
        <w:t xml:space="preserve">Maahanmuuton kautta tapahtuva talouskasvu siirtää varallisuutta nuorilta ihmisiltä vanhemmille ihmisille tulvimalla markkinoille halpaa ulkomaista työvoimaa. Se kasvattaa voittoja ja osakkeita leikkaamalla työntekijöiden ja toimihenkilöiden tarjoaman ruumiillisen ja ammattitaitoisen työn palkkoja https://t.co/eRsjOpu1hw https://t.co/eRsjOpu1hw</w:t>
      </w:r>
    </w:p>
    <w:p>
      <w:r>
        <w:rPr>
          <w:b/>
          <w:u w:val="single"/>
        </w:rPr>
        <w:t xml:space="preserve">228446</w:t>
      </w:r>
    </w:p>
    <w:p>
      <w:r>
        <w:t xml:space="preserve">Paul Ryan ja "Big Club" aloittavat kokonaisvaltaisen maahanmuutto-ohjelman esittelynÂ Narrative'¦ https://t.co/weISm9QnZI https://t.co/zE2khn6jSR https://t.co/zE2khn6jSR</w:t>
      </w:r>
    </w:p>
    <w:p>
      <w:r>
        <w:rPr>
          <w:b/>
          <w:u w:val="single"/>
        </w:rPr>
        <w:t xml:space="preserve">228447</w:t>
      </w:r>
    </w:p>
    <w:p>
      <w:r>
        <w:t xml:space="preserve">Kiitos @VirginAtlantic, kun päätitte lopettaa osallistumisenne maahanmuuttajien tahattomiin karkotuksiin. https://t.co/EEvg1XXxEm.</w:t>
      </w:r>
    </w:p>
    <w:p>
      <w:r>
        <w:rPr>
          <w:b/>
          <w:u w:val="single"/>
        </w:rPr>
        <w:t xml:space="preserve">228448</w:t>
      </w:r>
    </w:p>
    <w:p>
      <w:r>
        <w:t xml:space="preserve">S. amerikkalaisten maahanmuuttajien vastaanottaminen ei auta näitä maamme köyhiä ihmisiä. Inside Owsley: Amerikan köyhin valkoinen piirikunta @AJEnglish https://t.co/vhKSZ72Dz8</w:t>
      </w:r>
    </w:p>
    <w:p>
      <w:r>
        <w:rPr>
          <w:b/>
          <w:u w:val="single"/>
        </w:rPr>
        <w:t xml:space="preserve">228449</w:t>
      </w:r>
    </w:p>
    <w:p>
      <w:r>
        <w:t xml:space="preserve">@guardian Politiikka kovaa tehty turvapaikanhakijoiden ja suunnittelija maahanmuuttopolitiikka auttaa heitä Asuminen ja NHS ja muita resursseja, joita ei voi käyttää tavallisten Uk Public kaikki mitä teet mennä nälkälakkoon tai ostaa Budgie saada jonkin verran julkisuutta whi</w:t>
      </w:r>
    </w:p>
    <w:p>
      <w:r>
        <w:rPr>
          <w:b/>
          <w:u w:val="single"/>
        </w:rPr>
        <w:t xml:space="preserve">228450</w:t>
      </w:r>
    </w:p>
    <w:p>
      <w:r>
        <w:t xml:space="preserve">Liity joukkoomme ja auta meitä pakolaisten uudelleensijoittamisessa ja elintärkeiden palveluiden tarjoamisessa ryhtymällä varainkerääjäksi tai lahjoittamalla #30kin30days-kampanjaamme https://t.co/91X12T4lJG https://t.co/t9Yvuan0dL.</w:t>
      </w:r>
    </w:p>
    <w:p>
      <w:r>
        <w:rPr>
          <w:b/>
          <w:u w:val="single"/>
        </w:rPr>
        <w:t xml:space="preserve">228451</w:t>
      </w:r>
    </w:p>
    <w:p>
      <w:r>
        <w:t xml:space="preserve">@ADL_National Israel tarvitsee lisää monimuotoisuutta. Ur seinät ovat rasistisia. Päästäkää arabipakolaiset sivilisaationne sisään. Tämä on kulttuurista rikastumista.</w:t>
      </w:r>
    </w:p>
    <w:p>
      <w:r>
        <w:rPr>
          <w:b/>
          <w:u w:val="single"/>
        </w:rPr>
        <w:t xml:space="preserve">228452</w:t>
      </w:r>
    </w:p>
    <w:p>
      <w:r>
        <w:t xml:space="preserve">"Turvapaikkaoikeussalit?": Tuomaria syytetään laittoman maahanmuuttajan auttamisesta pakenemaan ICE:tä https://t.co/hxKAfToTeI https://t.co/hxKAfToTeI</w:t>
      </w:r>
    </w:p>
    <w:p>
      <w:r>
        <w:rPr>
          <w:b/>
          <w:u w:val="single"/>
        </w:rPr>
        <w:t xml:space="preserve">228453</w:t>
      </w:r>
    </w:p>
    <w:p>
      <w:r>
        <w:t xml:space="preserve">Meteli täällä on kuurouttavaa. Tarinoita kolonialismista, joka aiheuttaa pakolaisuutta jne. Kriisin perimmäinen syy on valtionvelkakriisi, joka ei eroa vuoden 1932 kriisistä. Se aiheuttaa romahduksen, ja olemme seuranneet sitä päivittäin täällä vuodesta 2011 lähtien.</w:t>
      </w:r>
    </w:p>
    <w:p>
      <w:r>
        <w:rPr>
          <w:b/>
          <w:u w:val="single"/>
        </w:rPr>
        <w:t xml:space="preserve">228454</w:t>
      </w:r>
    </w:p>
    <w:p>
      <w:r>
        <w:t xml:space="preserve">Kreikka: Refugees Want to Go Home | European Journal https://t.co/GNwXRnMX2c via @YouTube@#4# THER BACK-....IN SPAIN</w:t>
      </w:r>
    </w:p>
    <w:p>
      <w:r>
        <w:rPr>
          <w:b/>
          <w:u w:val="single"/>
        </w:rPr>
        <w:t xml:space="preserve">228455</w:t>
      </w:r>
    </w:p>
    <w:p>
      <w:r>
        <w:t xml:space="preserve">#Burundi Burundin pakolaisten pitäisi mennä kotiin! https://t.co/Ox9TwxanIo</w:t>
      </w:r>
    </w:p>
    <w:p>
      <w:r>
        <w:rPr>
          <w:b/>
          <w:u w:val="single"/>
        </w:rPr>
        <w:t xml:space="preserve">228456</w:t>
      </w:r>
    </w:p>
    <w:p>
      <w:r>
        <w:t xml:space="preserve">Katsokaa tätä pariskuntaa ! KUTSU kaikille maailman pakolaisille! Jos tulette AUSTRIAAN, saatte noin 500â'¬ avustusta ilman työtä ja 850â'¬ jos opitte saksaa ! Se on ainoa maa, jossa sosiaalihuolto auttaa teitä aina. Kiitos herra KURZ ja Strache ! https://t.co/4xIaCxXfMB !</w:t>
      </w:r>
    </w:p>
    <w:p>
      <w:r>
        <w:rPr>
          <w:b/>
          <w:u w:val="single"/>
        </w:rPr>
        <w:t xml:space="preserve">228457</w:t>
      </w:r>
    </w:p>
    <w:p>
      <w:r>
        <w:t xml:space="preserve">Laiton maahanmuutto on invaasio https://t.co/K0ha15WBSr.</w:t>
      </w:r>
    </w:p>
    <w:p>
      <w:r>
        <w:rPr>
          <w:b/>
          <w:u w:val="single"/>
        </w:rPr>
        <w:t xml:space="preserve">228458</w:t>
      </w:r>
    </w:p>
    <w:p>
      <w:r>
        <w:t xml:space="preserve">DREAMER' Shot Man To Death In Road-Rage Incident, Bragged About It On Facebook @realDonaldTrump @HouseGOP @SenateGOP#BuildTheWall #EndDACA #NoAmnesty #DeportThemAllTämä taistelu laittomien ulkomaalaisten oikeuksista on luonut oikeutetun käyttäytymisen!</w:t>
      </w:r>
    </w:p>
    <w:p>
      <w:r>
        <w:rPr>
          <w:b/>
          <w:u w:val="single"/>
        </w:rPr>
        <w:t xml:space="preserve">228459</w:t>
      </w:r>
    </w:p>
    <w:p>
      <w:r>
        <w:t xml:space="preserve">Yhdysvaltain raportin mukaan maailmassa on vain 20 000 palestiinalaispakolaista | https://t.co/5PdFzCxmLS #DepartmentofState #Israel #TedCruz... https://t.co/6QSWYcFeWK https://t.co/DuXP7iz0Fq...</w:t>
      </w:r>
    </w:p>
    <w:p>
      <w:r>
        <w:rPr>
          <w:b/>
          <w:u w:val="single"/>
        </w:rPr>
        <w:t xml:space="preserve">228460</w:t>
      </w:r>
    </w:p>
    <w:p>
      <w:r>
        <w:t xml:space="preserve">@JustinTrudeau @CIJAinfo Näin se toimii. Sinua verotetaan'¦ - Ulkomaanavusta muille maille. - Sodat muita maita vastaan. - Pakolaishakemukset ja siirtolaisten uudelleensijoittaminen. - Maahanmuuttajien hyvinvointi ja koulutus.  Maahanmuuttajat lähettävät sitten verorahojasi ba</w:t>
      </w:r>
    </w:p>
    <w:p>
      <w:r>
        <w:rPr>
          <w:b/>
          <w:u w:val="single"/>
        </w:rPr>
        <w:t xml:space="preserve">228461</w:t>
      </w:r>
    </w:p>
    <w:p>
      <w:r>
        <w:t xml:space="preserve">#StandwithICE #BackTheBlue #BuildThatWall Aika lähettää lomailevat laittomat maahanmuuttajat takaisin sinne, mistä he tulivatkin, ja alkaa keskittyä meidän unelmoijiimme! #DACAisWACA #SendThemBack #SendThemBack</w:t>
      </w:r>
    </w:p>
    <w:p>
      <w:r>
        <w:rPr>
          <w:b/>
          <w:u w:val="single"/>
        </w:rPr>
        <w:t xml:space="preserve">228462</w:t>
      </w:r>
    </w:p>
    <w:p>
      <w:r>
        <w:t xml:space="preserve">@P_Vardon @GillesPennelle Beaucoup de petits restaurateurs embauchent des migrants...</w:t>
      </w:r>
    </w:p>
    <w:p>
      <w:r>
        <w:rPr>
          <w:b/>
          <w:u w:val="single"/>
        </w:rPr>
        <w:t xml:space="preserve">228463</w:t>
      </w:r>
    </w:p>
    <w:p>
      <w:r>
        <w:t xml:space="preserve">@adriandt31 .Ehdottaisin #BuildThatWall #BuildThatWall #BuildThatWall #BuildThatWall #BuildThatWall #BuildThatWall #BuildThatWall #BuildThatWall #BuildThatWall #BuildThatWall Lisää aurinkopaneeleita lisää alligaattoreitaJa aseistakaa nuo nunnat sanomaan rukoustaMutta #BuildThatWall #uildThatWall #BuildThatWall #BuildThat</w:t>
      </w:r>
    </w:p>
    <w:p>
      <w:r>
        <w:rPr>
          <w:b/>
          <w:u w:val="single"/>
        </w:rPr>
        <w:t xml:space="preserve">228464</w:t>
      </w:r>
    </w:p>
    <w:p>
      <w:r>
        <w:t xml:space="preserve">https://t.co/x1c58wYEADFrontex kovasti töitäðŸ'‰ Siirtolaisvirta #Kreikka kasvoi 122%ðŸ'‰Maailma n Balkan CE.Sen sijaan, että heidät lähetettäisiin takaisin turkkilaisille, he vaeltavat Euroopassa.#Merkel sanoo, että lähetetään siirtolaiset Kreikkaan, mutta kreikkalaiset vaativat sitten, että Kreikka ottaa siirtolaiset vastaan "perheenyhdistämistä" varten.ðŸ"" https://t.co/bzYID4eXTi</w:t>
      </w:r>
    </w:p>
    <w:p>
      <w:r>
        <w:rPr>
          <w:b/>
          <w:u w:val="single"/>
        </w:rPr>
        <w:t xml:space="preserve">228465</w:t>
      </w:r>
    </w:p>
    <w:p>
      <w:r>
        <w:t xml:space="preserve">.@BarackObama on edistyksellinen, älykäs ja monin tavoin humanitaarinen, mikä on jyrkässä ristiriidassa nykyisen imbesilli ja todella vaarallisen presidenttimme kanssa. Meidän on kuitenkin muistettava Obaman osuus maahanmuuttajien #MassIncarceration ja maahanmuuttajaperheiden erottaminen. https://t.co/2kpiPSWdWs.</w:t>
      </w:r>
    </w:p>
    <w:p>
      <w:r>
        <w:rPr>
          <w:b/>
          <w:u w:val="single"/>
        </w:rPr>
        <w:t xml:space="preserve">228466</w:t>
      </w:r>
    </w:p>
    <w:p>
      <w:r>
        <w:t xml:space="preserve">iMMIGRANT SONG !</w:t>
      </w:r>
    </w:p>
    <w:p>
      <w:r>
        <w:rPr>
          <w:b/>
          <w:u w:val="single"/>
        </w:rPr>
        <w:t xml:space="preserve">228467</w:t>
      </w:r>
    </w:p>
    <w:p>
      <w:r>
        <w:t xml:space="preserve">#Kakuma #refugees team up for a growing business https://t.co/vLkWKKdxoP #WithRefugees via @ntvkenya @UNHCR_Kenya @Refugees @refugeeaffairs @tyrusmaina @RCKDirector</w:t>
      </w:r>
    </w:p>
    <w:p>
      <w:r>
        <w:rPr>
          <w:b/>
          <w:u w:val="single"/>
        </w:rPr>
        <w:t xml:space="preserve">228468</w:t>
      </w:r>
    </w:p>
    <w:p>
      <w:r>
        <w:t xml:space="preserve">Kaksitoista saksalaista joutuu tekemään töitä ja maksamaan veroja, jotta voidaan rahoittaa yhden maahanmuuttajan kustannukset. https://t.co/qCQQTySU1k</w:t>
      </w:r>
    </w:p>
    <w:p>
      <w:r>
        <w:rPr>
          <w:b/>
          <w:u w:val="single"/>
        </w:rPr>
        <w:t xml:space="preserve">228469</w:t>
      </w:r>
    </w:p>
    <w:p>
      <w:r>
        <w:t xml:space="preserve">Kaikki #Rohingya-pakolaiset haluavat palata #Myanmariin, mutta he ovat huolissaan turvallisuudesta ja haluavat, että #Yhdysvallat valvoo heidän paluutaan. https://t.co/GpFwc77f7b @OpRohingya @FortifyRights @hrwdispatches @BBCWorld @matthewfsmith @JamilaHanan @voiceofrohingya @Refugees @M_RSection</w:t>
      </w:r>
    </w:p>
    <w:p>
      <w:r>
        <w:rPr>
          <w:b/>
          <w:u w:val="single"/>
        </w:rPr>
        <w:t xml:space="preserve">228470</w:t>
      </w:r>
    </w:p>
    <w:p>
      <w:r>
        <w:t xml:space="preserve">#BuildThatWall #ReleaseFisaReports, #BuildThatWall, @ReleaseFisaReports, pyydän nyt, herra presidentti, se sulkee demokraatit! @realDonaldTrump. Olen kyllästynyt teidän ja #FLOTUSin väärinkäytöksiin. #ReleaseTheUnredactedFisaReports now! Olet presidenttimme, pystyt siihen!</w:t>
      </w:r>
    </w:p>
    <w:p>
      <w:r>
        <w:rPr>
          <w:b/>
          <w:u w:val="single"/>
        </w:rPr>
        <w:t xml:space="preserve">228471</w:t>
      </w:r>
    </w:p>
    <w:p>
      <w:r>
        <w:t xml:space="preserve">#TEDxKakumaCamp osoitti, miten pakolaiset voivat loistaa, jos heille annetaan näyttämö. Ja miten he voivat menestyä, jos heille annetaan mahdollisuus. Jos et päässyt paikalle, voit katsoa jokaisen puheenvuoron täältä: https://t.co/Zm1AeMn6YM #WithRefugees https://t.co/cG3Zhyg90B</w:t>
      </w:r>
    </w:p>
    <w:p>
      <w:r>
        <w:rPr>
          <w:b/>
          <w:u w:val="single"/>
        </w:rPr>
        <w:t xml:space="preserve">228472</w:t>
      </w:r>
    </w:p>
    <w:p>
      <w:r>
        <w:t xml:space="preserve">Jos tämä olisi totta, mitä se ei ole, niin sitten meitä on miljoonia tässä kansakunnassa, joten siirtykää eteenpäin, jos ette pidä siitä, lähtekää @potus @realDonaldTrump #BuildTheWall #LockThemUp #EndDACA now !!!!!!!!!!!</w:t>
      </w:r>
    </w:p>
    <w:p>
      <w:r>
        <w:rPr>
          <w:b/>
          <w:u w:val="single"/>
        </w:rPr>
        <w:t xml:space="preserve">228473</w:t>
      </w:r>
    </w:p>
    <w:p>
      <w:r>
        <w:t xml:space="preserve">Älkää jättäkö väliin #DeathofANationia, kun se on valkokankailla...Rohkea, silmiä avaava paljastuskirja totuudesta vasemmistofasismista ja liberaalien taktiikasta - tarvittiin laillinen, kiitollinen, älykäs maahanmuuttaja tunnistamaan ja paljastamaan totuus Kiitos @DineshDSouza !!!</w:t>
      </w:r>
    </w:p>
    <w:p>
      <w:r>
        <w:rPr>
          <w:b/>
          <w:u w:val="single"/>
        </w:rPr>
        <w:t xml:space="preserve">228474</w:t>
      </w:r>
    </w:p>
    <w:p>
      <w:r>
        <w:t xml:space="preserve">Jokainen, joka tuntee itsensä niin surulliseksi ja vihaiseksi, voi mennä Assamiin ja muihin NE-valtioihin ja voi ystävällisesti ottaa kaikki laittomat maahanmuuttajat omaan osavaltioonsa tai kotiinsa, aivan kuten Länsi-Bengalin CM totesi! #NRCAssam #IndiaForIndians #MamtaBanerjee #sarbanandasonowal</w:t>
      </w:r>
    </w:p>
    <w:p>
      <w:r>
        <w:rPr>
          <w:b/>
          <w:u w:val="single"/>
        </w:rPr>
        <w:t xml:space="preserve">228475</w:t>
      </w:r>
    </w:p>
    <w:p>
      <w:r>
        <w:t xml:space="preserve">World Relief aloitti pakolaisten vastaanottamisen vuonna 1979. Sen jälkeen 300 000 pakolaista on alkanut rakentaa elämäänsä uudelleen omistautuneiden vapaaehtoisten ja anteliaiden lahjoittajien avulla. Auttaisitko sinä tarjoamaan samanlaisen vastaanoton tämän päivän pakolaisille? Liity jo tänään âž https://t.co/QzFjSqWwJ8 https://t.co/18tTxPb9VE</w:t>
      </w:r>
    </w:p>
    <w:p>
      <w:r>
        <w:rPr>
          <w:b/>
          <w:u w:val="single"/>
        </w:rPr>
        <w:t xml:space="preserve">228476</w:t>
      </w:r>
    </w:p>
    <w:p>
      <w:r>
        <w:t xml:space="preserve">Ja @LindseyGrahamSC, onko ero FAKE-uutisten ja uutisten välillä samanlainen kuin ILLEGAL-maahanmuuttajan ja maahanmuuttajan välillä? https://t.co/5CotCNTF1I</w:t>
      </w:r>
    </w:p>
    <w:p>
      <w:r>
        <w:rPr>
          <w:b/>
          <w:u w:val="single"/>
        </w:rPr>
        <w:t xml:space="preserve">228477</w:t>
      </w:r>
    </w:p>
    <w:p>
      <w:r>
        <w:t xml:space="preserve">@chucktodd @MSNBC @SenatorLankford Uudelleenyhdistäminen on väärä sana - tätä ei pitäisi koskaan tehdä - koska laittomia pakolaisia tulee aina lisää. Heidät on tuotava nopeasti takaisin rajalle ilman ruokaa lasten kanssa tai ilman.</w:t>
      </w:r>
    </w:p>
    <w:p>
      <w:r>
        <w:rPr>
          <w:b/>
          <w:u w:val="single"/>
        </w:rPr>
        <w:t xml:space="preserve">228478</w:t>
      </w:r>
    </w:p>
    <w:p>
      <w:r>
        <w:t xml:space="preserve">#BuildThatWall Pysäyttäkää laiton hyökkäys !  #NoDACA #NoAmnesty #Trump #MAGA #immigration https://t.co/wyFPjTVeHK</w:t>
      </w:r>
    </w:p>
    <w:p>
      <w:r>
        <w:rPr>
          <w:b/>
          <w:u w:val="single"/>
        </w:rPr>
        <w:t xml:space="preserve">228479</w:t>
      </w:r>
    </w:p>
    <w:p>
      <w:r>
        <w:t xml:space="preserve">@RealKyleMorris @non99402819 Turpa kiinni! #BuildThatWall</w:t>
      </w:r>
    </w:p>
    <w:p>
      <w:r>
        <w:rPr>
          <w:b/>
          <w:u w:val="single"/>
        </w:rPr>
        <w:t xml:space="preserve">228480</w:t>
      </w:r>
    </w:p>
    <w:p>
      <w:r>
        <w:t xml:space="preserve">Saksan poliisi pidätti arabimaahanmuuttajien ryhmän juutalaisen miehen pahoinpitelystä Berliinin puistossa https://t.co/J6UFGK1flq</w:t>
      </w:r>
    </w:p>
    <w:p>
      <w:r>
        <w:rPr>
          <w:b/>
          <w:u w:val="single"/>
        </w:rPr>
        <w:t xml:space="preserve">228481</w:t>
      </w:r>
    </w:p>
    <w:p>
      <w:r>
        <w:t xml:space="preserve">Mutta hän ei ehkä tajunnut, kuinka paljon. Hän tapasi lentokentällä Josephinen ja Bien Faitin sekä heidän perheensä, jotka olivat Kongon demokraattisesta tasavallasta tulleita pakolaisia, ja alkoi heti tukea heitä heidän rakentaessaan elämäänsä uudelleen Yhdysvalloissa. /2</w:t>
      </w:r>
    </w:p>
    <w:p>
      <w:r>
        <w:rPr>
          <w:b/>
          <w:u w:val="single"/>
        </w:rPr>
        <w:t xml:space="preserve">228482</w:t>
      </w:r>
    </w:p>
    <w:p>
      <w:r>
        <w:t xml:space="preserve">Worker Charged With Sexually Molesting Eight Children at Immigrant Shelter https://t.co/D6HcH03nGL via @CitizenTruth_ #realDonaldTrump do something about this disgrace and stop separation children from their parents.</w:t>
      </w:r>
    </w:p>
    <w:p>
      <w:r>
        <w:rPr>
          <w:b/>
          <w:u w:val="single"/>
        </w:rPr>
        <w:t xml:space="preserve">228483</w:t>
      </w:r>
    </w:p>
    <w:p>
      <w:r>
        <w:t xml:space="preserve">Orbán: Merkel ei ole vastuussa Unkarin pakolaispolitiikasta https://t.co/s2HSlpAP9U https://t.co/s2HSlpAP9U</w:t>
      </w:r>
    </w:p>
    <w:p>
      <w:r>
        <w:rPr>
          <w:b/>
          <w:u w:val="single"/>
        </w:rPr>
        <w:t xml:space="preserve">228484</w:t>
      </w:r>
    </w:p>
    <w:p>
      <w:r>
        <w:t xml:space="preserve">@KamalaHarris Olet helvetin idiootti ja ANTI-AMERIKKALAINEN #BuildTheWall #NoAmnesty #NODACA #DrainTheDeepState #VOTEDEMOUT2018 #MAGA #WalkAway #TRUMP2020 #TheStorm #LiberalismIsAMentalDisease</w:t>
      </w:r>
    </w:p>
    <w:p>
      <w:r>
        <w:rPr>
          <w:b/>
          <w:u w:val="single"/>
        </w:rPr>
        <w:t xml:space="preserve">228485</w:t>
      </w:r>
    </w:p>
    <w:p>
      <w:r>
        <w:t xml:space="preserve">https://t.co/jfSvhDtQxkIranians pidätetty #Kroatiassa.Kahdesti 3kk:n aikana samassa paikassa.Sisäisten verkostojen avustamat maahanmuuttajatEurooppa tarvitsee "säilöönotto- ja karkotusleirejä", ei jakojärjestelmiä. Valtioiden on käytettävä "Orbanin mallia" laittomia maahanmuuttajia ohjaavien kansalaisjärjestöjen tukahduttamiseksi.#Visegrad #V4 https://t.co/xXdtCjVYzK https://t.co/xXdtCjVYzK</w:t>
      </w:r>
    </w:p>
    <w:p>
      <w:r>
        <w:rPr>
          <w:b/>
          <w:u w:val="single"/>
        </w:rPr>
        <w:t xml:space="preserve">228486</w:t>
      </w:r>
    </w:p>
    <w:p>
      <w:r>
        <w:t xml:space="preserve">#FamiliesBelongTogether#deport ALL #ILLEGALaliens #endDACA #RoundupDACA #defund #SanctuaryCities and #SanctuaryStates #BuildTheWall</w:t>
      </w:r>
    </w:p>
    <w:p>
      <w:r>
        <w:rPr>
          <w:b/>
          <w:u w:val="single"/>
        </w:rPr>
        <w:t xml:space="preserve">228487</w:t>
      </w:r>
    </w:p>
    <w:p>
      <w:r>
        <w:t xml:space="preserve">@Education4Libs Kyllä, miksi Hussein ei huolehtinut #NoDACA:sta sen sijaan, että laittomia pitää sen käynnissä, sallii laittomien ulkomaalaisten kaataa Yhdysvaltoihin tuoden muslimeja keskellä yötä. Kutsuttiin ISIS "ISIL" ottaa kuormalavat CASH vihollisillemme, Trevon voisi olla minun s</w:t>
      </w:r>
    </w:p>
    <w:p>
      <w:r>
        <w:rPr>
          <w:b/>
          <w:u w:val="single"/>
        </w:rPr>
        <w:t xml:space="preserve">228488</w:t>
      </w:r>
    </w:p>
    <w:p>
      <w:r>
        <w:t xml:space="preserve">Laiha ei ole aina terveellistä, kerro se Hollywoodille.He eivät majoittaisi maahanmuuttajia tai pakolaisia Obaman sodista ja kehtaavat sanoa, että he vihaavat Trumpia globalistisen demokratian takia.Ovatko he katsoneet Pariisin Ranskaa viime aikoina.Köyhien kampanjan pitäisi saada enemmän rahoitusta Demiltä tai Repiltä https://t.co/ck1UPycHsi</w:t>
      </w:r>
    </w:p>
    <w:p>
      <w:r>
        <w:rPr>
          <w:b/>
          <w:u w:val="single"/>
        </w:rPr>
        <w:t xml:space="preserve">228489</w:t>
      </w:r>
    </w:p>
    <w:p>
      <w:r>
        <w:t xml:space="preserve">250 miljoonaa afrikkalaista ja 60 miljoonaa "pakolaista" eivät voi vain mennä Saksaan ja Eurooppaan. Jos he yrittäisivät kuitenkin tulla, se olisi sodanjulistus koko Euroopalle! Älkää ajatelko huijata meitä ja leikkiä "rasistikorttia" ikuisesti!</w:t>
      </w:r>
    </w:p>
    <w:p>
      <w:r>
        <w:rPr>
          <w:b/>
          <w:u w:val="single"/>
        </w:rPr>
        <w:t xml:space="preserve">228490</w:t>
      </w:r>
    </w:p>
    <w:p>
      <w:r>
        <w:t xml:space="preserve">Rajavartiolaitos pelastaa 15 paperitonta maahanmuuttajaa ja löytää yhden kuolleen Rio Grande Valleyssa https://t.co/uWue7O0WTI.../ Keskiviikkona agentit vastasivat kolmeen erilliseen puheluun Brooks Countyn sheriffin toimistosta (BCSO), jotka koskivat ryhmiä, jotka olivat hylänneet https://t.co/o46vjadaZF</w:t>
      </w:r>
    </w:p>
    <w:p>
      <w:r>
        <w:rPr>
          <w:b/>
          <w:u w:val="single"/>
        </w:rPr>
        <w:t xml:space="preserve">228491</w:t>
      </w:r>
    </w:p>
    <w:p>
      <w:r>
        <w:t xml:space="preserve">@NowTmrwForever @thehill Juuri niin! Lapsikauppaa torjutaan, joten "sen on liian vaarallista" saada heidät takaisin! #BUILDTHATWALL!!!!</w:t>
      </w:r>
    </w:p>
    <w:p>
      <w:r>
        <w:rPr>
          <w:b/>
          <w:u w:val="single"/>
        </w:rPr>
        <w:t xml:space="preserve">228492</w:t>
      </w:r>
    </w:p>
    <w:p>
      <w:r>
        <w:t xml:space="preserve">#TakeAKnee trump's a chump! @KingJames on todellinen juttu - auttaa niin monia hänen matkallaan suuruuden kautta! Jopa @FLOTUS ei voi sietää #IQ45- seisoo CLEAN UP kun hän on vankilassa. Yksi kuuma, onnekas #Immigrant babe! #OHi12 #VoteBlue @dannyoconnor1 #Columbuksen alueella. #BlueWave baby! https://t.co/mrUAUSR2AA</w:t>
      </w:r>
    </w:p>
    <w:p>
      <w:r>
        <w:rPr>
          <w:b/>
          <w:u w:val="single"/>
        </w:rPr>
        <w:t xml:space="preserve">228493</w:t>
      </w:r>
    </w:p>
    <w:p>
      <w:r>
        <w:t xml:space="preserve">@SaraCarterDC Toinen nuori elämä, joka on otettu liian pian ympyrääni! 2 kuukauden sisällä toisistaan! 26-vuotias. Molemmat olivat puhtaita 10/12 heidän viimeinen kerta tappoi heidät molemmat. Milloin pidämme nämä ihmiset vastuussa murhasta! @realDonaldTrump #BuildThatWall</w:t>
      </w:r>
    </w:p>
    <w:p>
      <w:r>
        <w:rPr>
          <w:b/>
          <w:u w:val="single"/>
        </w:rPr>
        <w:t xml:space="preserve">228494</w:t>
      </w:r>
    </w:p>
    <w:p>
      <w:r>
        <w:t xml:space="preserve">Merkel: Saksan hallitus on vankka maahanmuuttotaistelusta huolimatta https://t.co/HsMYpN1unW</w:t>
      </w:r>
    </w:p>
    <w:p>
      <w:r>
        <w:rPr>
          <w:b/>
          <w:u w:val="single"/>
        </w:rPr>
        <w:t xml:space="preserve">228495</w:t>
      </w:r>
    </w:p>
    <w:p>
      <w:r>
        <w:t xml:space="preserve">Itävallassa vanhainkodeissa asuvat vanhukset tarvitsevat päivittäin 4 euroa ruokaan. Nyt hallitus haluaa alentaa pakolaisten etuuden 5 euroon päivässä. Miksi pakolaiset saavat enemmän rahaa kuin syntyperäiset kansalaiset? https://t.co/bSBvU06HXL https://t.co/bSBvU06HXL</w:t>
      </w:r>
    </w:p>
    <w:p>
      <w:r>
        <w:rPr>
          <w:b/>
          <w:u w:val="single"/>
        </w:rPr>
        <w:t xml:space="preserve">228496</w:t>
      </w:r>
    </w:p>
    <w:p>
      <w:r>
        <w:t xml:space="preserve">#DeportIllegalAliens Sanctuary Cities Hallituksen tuki (veronmaksajien $$$) laittomille Ei tekosyitä#BuildThatWall #BuildThatDamnWall</w:t>
      </w:r>
    </w:p>
    <w:p>
      <w:r>
        <w:rPr>
          <w:b/>
          <w:u w:val="single"/>
        </w:rPr>
        <w:t xml:space="preserve">228497</w:t>
      </w:r>
    </w:p>
    <w:p>
      <w:r>
        <w:t xml:space="preserve">ILMAINEN T-PAITA! Ilmoittaudu pakolaisten varainkerääjäksi tänä iltana kello 23:59 PDT mennessä, ja saat automaattisesti ilmaisen t-paidan ystäviemme @Sevenly-yhtiön tarjoamana. âž https://t.co/QzFjSqWwJ8 // (vain Yhdysvalloissa asuville 18-vuotiaille ja vanhemmille) https://t.co/8Z5s53iRYl.</w:t>
      </w:r>
    </w:p>
    <w:p>
      <w:r>
        <w:rPr>
          <w:b/>
          <w:u w:val="single"/>
        </w:rPr>
        <w:t xml:space="preserve">228498</w:t>
      </w:r>
    </w:p>
    <w:p>
      <w:r>
        <w:t xml:space="preserve">ICE pidätti meksikolaisen miehen puhuttuaan lehdille tyttöystävänsä karkotuksesta https://t.co/G0Ola2b1qK #TheICEManCometh#MoreOfThisPlease#StopTheInvasion #TherIsMoreOfThemOutThere</w:t>
      </w:r>
    </w:p>
    <w:p>
      <w:r>
        <w:rPr>
          <w:b/>
          <w:u w:val="single"/>
        </w:rPr>
        <w:t xml:space="preserve">228499</w:t>
      </w:r>
    </w:p>
    <w:p>
      <w:r>
        <w:t xml:space="preserve">#Burundi-Nkurunzizan YK-lähettiläs myöntää nyt, että kriisi on ollut olemassa vuodesta 2015 lähtien. Viimeiset kolme vuotta hän on kieltänyt sen. Nyt hän sanoo, että se on ohi &amp;amp; kaikki on hyvin. Hän unohtaa:'¢ 400 000 pakolaista Burundin ulkopuolella'¢ yli 2000 uhria, jotka tarvitsevat oikeutta'¢ 3 miljoonaa nälästä kärsivää'¢... https://t.co/lr30iPbGUk...</w:t>
      </w:r>
    </w:p>
    <w:p>
      <w:r>
        <w:rPr>
          <w:b/>
          <w:u w:val="single"/>
        </w:rPr>
        <w:t xml:space="preserve">228500</w:t>
      </w:r>
    </w:p>
    <w:p>
      <w:r>
        <w:t xml:space="preserve">Maahanmuuttajien ongelmat lisääntyvät uudella Balkanin reitillä EU:hun https://t.co/8jT4z4toc3 via @IrishTimesWorld</w:t>
      </w:r>
    </w:p>
    <w:p>
      <w:r>
        <w:rPr>
          <w:b/>
          <w:u w:val="single"/>
        </w:rPr>
        <w:t xml:space="preserve">228501</w:t>
      </w:r>
    </w:p>
    <w:p>
      <w:r>
        <w:t xml:space="preserve">@TheEconomist Jos maahanmuuttoa ei pysäytetä Euroopassa, pakolaiset tuhoavat hyvinvoinnin. Tämä tarkoittaa katutappeluita ja kuolleita Euroopan kaduilla.</w:t>
      </w:r>
    </w:p>
    <w:p>
      <w:r>
        <w:rPr>
          <w:b/>
          <w:u w:val="single"/>
        </w:rPr>
        <w:t xml:space="preserve">228502</w:t>
      </w:r>
    </w:p>
    <w:p>
      <w:r>
        <w:t xml:space="preserve">Kuinka kouluttaa pakolaisia https://t.co/QXnxYkK1wQ</w:t>
      </w:r>
    </w:p>
    <w:p>
      <w:r>
        <w:rPr>
          <w:b/>
          <w:u w:val="single"/>
        </w:rPr>
        <w:t xml:space="preserve">228503</w:t>
      </w:r>
    </w:p>
    <w:p>
      <w:r>
        <w:t xml:space="preserve">Azar: Azar: Terveys- ja sosiaalipalveluilla on hallussaan 2047 siirtolaislasta https://t.co/XXsqykkGD9</w:t>
      </w:r>
    </w:p>
    <w:p>
      <w:r>
        <w:rPr>
          <w:b/>
          <w:u w:val="single"/>
        </w:rPr>
        <w:t xml:space="preserve">228504</w:t>
      </w:r>
    </w:p>
    <w:p>
      <w:r>
        <w:t xml:space="preserve">Mitä tapahtuu, kun heidän toimituksensa katkaistaan rajalla? https://t.co/kPf25awCZA https://t.co/fDHltpEGxg https://t.co/fDHltpEGxg</w:t>
      </w:r>
    </w:p>
    <w:p>
      <w:r>
        <w:rPr>
          <w:b/>
          <w:u w:val="single"/>
        </w:rPr>
        <w:t xml:space="preserve">228505</w:t>
      </w:r>
    </w:p>
    <w:p>
      <w:r>
        <w:t xml:space="preserve">Ruotsi on avoin maa. Pakolaiskotiuttamiseen he käyttävät 32 miljoonaa dollaria. 3 taloa 3 vaimolle ja 16 lapselle Ruotsi antaa islamistille. https://t.co/JGuugAmvzX.</w:t>
      </w:r>
    </w:p>
    <w:p>
      <w:r>
        <w:rPr>
          <w:b/>
          <w:u w:val="single"/>
        </w:rPr>
        <w:t xml:space="preserve">228506</w:t>
      </w:r>
    </w:p>
    <w:p>
      <w:r>
        <w:t xml:space="preserve">"Laiton alue": https://t.co/Q0k2S2XtV9 via @YouTube: Saksan poliisi tekee ratsian pakolaiskeskukseen, kun väkijoukko ... https://t.co/Q0k2S2XtV9 via @YouTube</w:t>
      </w:r>
    </w:p>
    <w:p>
      <w:r>
        <w:rPr>
          <w:b/>
          <w:u w:val="single"/>
        </w:rPr>
        <w:t xml:space="preserve">228507</w:t>
      </w:r>
    </w:p>
    <w:p>
      <w:r>
        <w:t xml:space="preserve">Katso, taas yksi #IllegalAliens #libtard Radikaali muslimiterroristi, joka yrittää tappaa amerikkalaisia. Kiitos @CincyPD:lle tuon v***erin tappamisesta ja veronmaksajien vankilakustannusten säästämisestä! #BuildThatWall</w:t>
      </w:r>
    </w:p>
    <w:p>
      <w:r>
        <w:rPr>
          <w:b/>
          <w:u w:val="single"/>
        </w:rPr>
        <w:t xml:space="preserve">228508</w:t>
      </w:r>
    </w:p>
    <w:p>
      <w:r>
        <w:t xml:space="preserve">Kuubalaiset eivät koskaan sulautuneet Miamiin. Siksi minä lähdin. #ThirdWorldCountry #StopTheInvasion</w:t>
      </w:r>
    </w:p>
    <w:p>
      <w:r>
        <w:rPr>
          <w:b/>
          <w:u w:val="single"/>
        </w:rPr>
        <w:t xml:space="preserve">228509</w:t>
      </w:r>
    </w:p>
    <w:p>
      <w:r>
        <w:t xml:space="preserve">Laillinen maahanmuuttaja selittää, miksi Trump on oikeassa laittoman maahanmuuton suhteen https://t.co/QW7DbqPvBB</w:t>
      </w:r>
    </w:p>
    <w:p>
      <w:r>
        <w:rPr>
          <w:b/>
          <w:u w:val="single"/>
        </w:rPr>
        <w:t xml:space="preserve">228510</w:t>
      </w:r>
    </w:p>
    <w:p>
      <w:r>
        <w:t xml:space="preserve">Trumpin hallinto haluaa ottaa kohteeksi lailliset maahanmuuttajat, jotka käyttävät Obamacaren kaltaisia ohjelmia - ja mahdollisesti estää ... https://t.co/ajcE5ORuKm</w:t>
      </w:r>
    </w:p>
    <w:p>
      <w:r>
        <w:rPr>
          <w:b/>
          <w:u w:val="single"/>
        </w:rPr>
        <w:t xml:space="preserve">228511</w:t>
      </w:r>
    </w:p>
    <w:p>
      <w:r>
        <w:t xml:space="preserve">Kun henkilö hakee apua, terveys- ja sosiaalipalveluministeriö tutkii hakemuksen ja joko myöntää tai evää avun. Jos "maahanmuuttajat" käyttävät heille myönnettyä "hyvinvointia"... Laittoiko @gop myös #logiikan häkkiin? https://t.co/zqCUwJF2Cy</w:t>
      </w:r>
    </w:p>
    <w:p>
      <w:r>
        <w:rPr>
          <w:b/>
          <w:u w:val="single"/>
        </w:rPr>
        <w:t xml:space="preserve">228512</w:t>
      </w:r>
    </w:p>
    <w:p>
      <w:r>
        <w:t xml:space="preserve">Ne, jotka veivät maahanmuuttajalapset pois heidän vanhemmiltaan, ovat vastuussa.</w:t>
      </w:r>
    </w:p>
    <w:p>
      <w:r>
        <w:rPr>
          <w:b/>
          <w:u w:val="single"/>
        </w:rPr>
        <w:t xml:space="preserve">228513</w:t>
      </w:r>
    </w:p>
    <w:p>
      <w:r>
        <w:t xml:space="preserve">Laiton maahanmuuttaja muslimi uhkaa hypätä rakennuksesta Berliinissä, jos häntä ei tunnusteta pakolaiseksi ja hän saa sosiaalietuuksia ja ilmaista asumista - Free Speech Time - https://t.co/mRHkyd7n3W @ISupport_Israel</w:t>
      </w:r>
    </w:p>
    <w:p>
      <w:r>
        <w:rPr>
          <w:b/>
          <w:u w:val="single"/>
        </w:rPr>
        <w:t xml:space="preserve">228514</w:t>
      </w:r>
    </w:p>
    <w:p>
      <w:r>
        <w:t xml:space="preserve">Milloin pakolainen ei ole pakolainen?  Mielestäni tarvitsemme termien määritelmän - tai ainakin hallituksemme tarvitsee... https://t.co/HC3zBnMBzp...</w:t>
      </w:r>
    </w:p>
    <w:p>
      <w:r>
        <w:rPr>
          <w:b/>
          <w:u w:val="single"/>
        </w:rPr>
        <w:t xml:space="preserve">228515</w:t>
      </w:r>
    </w:p>
    <w:p>
      <w:r>
        <w:t xml:space="preserve">Video: Assad ja Kind Syyrialaiset avaavat oven aidolle pakolaiselle https://t.co/4mM3VTn2Ez</w:t>
      </w:r>
    </w:p>
    <w:p>
      <w:r>
        <w:rPr>
          <w:b/>
          <w:u w:val="single"/>
        </w:rPr>
        <w:t xml:space="preserve">228516</w:t>
      </w:r>
    </w:p>
    <w:p>
      <w:r>
        <w:t xml:space="preserve">@Jim_Jordan @SenateMajLdr @HouseGOP @freedomcaucus Tämä rahan tuhlaaminen on lopetettava!!!!  #NoMoreRefugees Jatkakaa meille, kuinka SS menee rikki, kun heitätte $ ikkunasta ulos!!! Lopettakaa p--ing. selkämme &amp;amp; kertomalla meille, että se sataa! https://t.co/J4r</w:t>
      </w:r>
    </w:p>
    <w:p>
      <w:r>
        <w:rPr>
          <w:b/>
          <w:u w:val="single"/>
        </w:rPr>
        <w:t xml:space="preserve">228517</w:t>
      </w:r>
    </w:p>
    <w:p>
      <w:r>
        <w:t xml:space="preserve">ABVP perustettiin RSS-kiellon kiertämiseksi. RSS kiellettiin vihan ja kiihkoilun levittämisestä väkivallan ja terrorismin avulla. Osa ABVP:n DNA:ta kiertää hakkaamassa ihmisiä, rajoittamassa keskustelua jne #ABVPkaGundaraj DU #SendThemHome</w:t>
      </w:r>
    </w:p>
    <w:p>
      <w:r>
        <w:rPr>
          <w:b/>
          <w:u w:val="single"/>
        </w:rPr>
        <w:t xml:space="preserve">228518</w:t>
      </w:r>
    </w:p>
    <w:p>
      <w:r>
        <w:t xml:space="preserve">Estrella Sanchez, entinen pidätetty maahanmuuttaja, sanoo: "Meillä on edelleen niin paljon pidätettyjä. Ihmiset tulevat tänne parantaakseen elämäänsä tai paetakseen väkivaltaa ja tehdäkseen työtä, ja heidät pidätetään juuri sen vuoksi. #AbolishICE #ShutDownACDC #InsideAtlantasImmigrantCages https://t.co/gbHGjae3V9</w:t>
      </w:r>
    </w:p>
    <w:p>
      <w:r>
        <w:rPr>
          <w:b/>
          <w:u w:val="single"/>
        </w:rPr>
        <w:t xml:space="preserve">228519</w:t>
      </w:r>
    </w:p>
    <w:p>
      <w:r>
        <w:t xml:space="preserve">@PutInBayDreamin @Phishie_Philly Vihaisin vihaisin vihaisin omistaa rajakiinteistön! Kauhistuttavaa nähdä ja tietää, että se tapahtui takapihallani! Satoja niin lyhyessä ajassa, ei ihme, että niitä on Iowan maissipelloilla. Pyydän #BuildThatWall Please for o</w:t>
      </w:r>
    </w:p>
    <w:p>
      <w:r>
        <w:rPr>
          <w:b/>
          <w:u w:val="single"/>
        </w:rPr>
        <w:t xml:space="preserve">228520</w:t>
      </w:r>
    </w:p>
    <w:p>
      <w:r>
        <w:t xml:space="preserve">@Thomasjwhitmore @realDonaldTrump Tom, en väittele tuloksista, vaan olen inhoissani siitä, että amerikkalaiset liikemiehet ja -naiset päättivät ylipäätään palkata laittomia työntekijöitä. Uskon, että tämä kaikki alkoi rikki kausiluonteinen maahanmuuttajien palkkaaminen järjestelmä, menetys vallitsevan palkan ru</w:t>
      </w:r>
    </w:p>
    <w:p>
      <w:r>
        <w:rPr>
          <w:b/>
          <w:u w:val="single"/>
        </w:rPr>
        <w:t xml:space="preserve">228521</w:t>
      </w:r>
    </w:p>
    <w:p>
      <w:r>
        <w:t xml:space="preserve">@RealDonaldTrump Älä kuuntele #Demokraatteja Laiton #maahanmuutto ei ole uhriton rikos yli 1,5 miljoonaa kansalaista SSN:ää, jota laittomat käyttävät IRS: n mukaan, heidät on käännettävä @ICEgoville ja karkotettava #Trump #MAGA #RedNationRising @AVIACUSA http</w:t>
      </w:r>
    </w:p>
    <w:p>
      <w:r>
        <w:rPr>
          <w:b/>
          <w:u w:val="single"/>
        </w:rPr>
        <w:t xml:space="preserve">228522</w:t>
      </w:r>
    </w:p>
    <w:p>
      <w:r>
        <w:t xml:space="preserve">Näin yksinkertaista se on, ei vain palkkojen, vaan myös muiden hienojen asioiden osalta maassamme - kuten yleisen terveydenhuollon. Se ei ole mahdollista, kun maassa on näin paljon laittomia maahanmuuttajia, rajat ovat huokoiset ja työnantajat haluavat loputtomasti halpaa työvoimaa. Konsensusta ei synny. https://t.co/qjdKRUvqEc</w:t>
      </w:r>
    </w:p>
    <w:p>
      <w:r>
        <w:rPr>
          <w:b/>
          <w:u w:val="single"/>
        </w:rPr>
        <w:t xml:space="preserve">228523</w:t>
      </w:r>
    </w:p>
    <w:p>
      <w:r>
        <w:t xml:space="preserve">Niinpä 58 prosenttia briteistä tukee #BNP:n pitkäaikaista #maahanmuuttopolitiikkaa https://t.co/nUhqf8T1yl</w:t>
      </w:r>
    </w:p>
    <w:p>
      <w:r>
        <w:rPr>
          <w:b/>
          <w:u w:val="single"/>
        </w:rPr>
        <w:t xml:space="preserve">228524</w:t>
      </w:r>
    </w:p>
    <w:p>
      <w:r>
        <w:t xml:space="preserve">#2baba #pakolaisten kanssa varavaltuutettu Brigitte Eno Mukangan seurassa vetoaa maansisäisten pakolaisten tukemiseen Nigeriassa https://t.co/wgg5ZFU4FY</w:t>
      </w:r>
    </w:p>
    <w:p>
      <w:r>
        <w:rPr>
          <w:b/>
          <w:u w:val="single"/>
        </w:rPr>
        <w:t xml:space="preserve">228525</w:t>
      </w:r>
    </w:p>
    <w:p>
      <w:r>
        <w:t xml:space="preserve">EU tukee 10 kuukauden suojeluohjelmaa Tansanian pakolaisleireillä @theIRC @ESASavechildren ja @PlanGlobalin kautta https://t.co/y7LfKhc9wQ via @TheCitizenTZ #Withrefugees @tyrusmaina @drchorn_africaY</w:t>
      </w:r>
    </w:p>
    <w:p>
      <w:r>
        <w:rPr>
          <w:b/>
          <w:u w:val="single"/>
        </w:rPr>
        <w:t xml:space="preserve">228526</w:t>
      </w:r>
    </w:p>
    <w:p>
      <w:r>
        <w:t xml:space="preserve">Muurilla pitäisi olla laittoman maahanmuuton takia kuolleiden amerikkalaisten nimet. Muistutuksena siitä, miksi rakennamme sitä ylipäätään.</w:t>
      </w:r>
    </w:p>
    <w:p>
      <w:r>
        <w:rPr>
          <w:b/>
          <w:u w:val="single"/>
        </w:rPr>
        <w:t xml:space="preserve">228527</w:t>
      </w:r>
    </w:p>
    <w:p>
      <w:r>
        <w:t xml:space="preserve">Antonio Sabato Jr: Olen maahanmuuttaja ja tuen Trumpin muuria [VIDEO] https://t.co/qpj0DgMGEc</w:t>
      </w:r>
    </w:p>
    <w:p>
      <w:r>
        <w:rPr>
          <w:b/>
          <w:u w:val="single"/>
        </w:rPr>
        <w:t xml:space="preserve">228528</w:t>
      </w:r>
    </w:p>
    <w:p>
      <w:r>
        <w:t xml:space="preserve">Satojen pyörien syvästi uurrettu ja tuhansien kavioiden raa'asti kuohuttama maa todisti suuren siirtolaisjoukon hiljattaisesta ohi kulkemisesta - lukuun ottamatta yhtä kolhiintunutta vaunua, joka istui yksin.  ❈HANGTOWN CREEK❈ https://t.co/EoWDPfl86C #AKTION #ADVENTURE ILMAISEKSI #KindleUnlimited https://t.co/vS4560Gy2G</w:t>
      </w:r>
    </w:p>
    <w:p>
      <w:r>
        <w:rPr>
          <w:b/>
          <w:u w:val="single"/>
        </w:rPr>
        <w:t xml:space="preserve">228529</w:t>
      </w:r>
    </w:p>
    <w:p>
      <w:r>
        <w:t xml:space="preserve">Ohiolaisesta teiniraiskauksesta epäilty laiton maahanmuuttaja otettu kiinni Texasissa https://t.co/NvkZaAXOMW</w:t>
      </w:r>
    </w:p>
    <w:p>
      <w:r>
        <w:rPr>
          <w:b/>
          <w:u w:val="single"/>
        </w:rPr>
        <w:t xml:space="preserve">228530</w:t>
      </w:r>
    </w:p>
    <w:p>
      <w:r>
        <w:t xml:space="preserve">Unkarin viimeisin yritys demonisoida pakolaisia ja lietsoa muukalaisvihaa kohdistuu heitä auttaviin hyväntekeväisyysjärjestöihin - YK @Refugees https://t.co/I5uxv2QgSe https://t.co/haRYTVRhol</w:t>
      </w:r>
    </w:p>
    <w:p>
      <w:r>
        <w:rPr>
          <w:b/>
          <w:u w:val="single"/>
        </w:rPr>
        <w:t xml:space="preserve">228531</w:t>
      </w:r>
    </w:p>
    <w:p>
      <w:r>
        <w:t xml:space="preserve">Trumpin hallinto vaati tänään ilman huoltajaa olevien maahanmuuttajalasten suojelun kumoamista ja kutsui niitä "porsaanreikiksi". Ne eivät ole matalia ne ovat suuria, mutta aina välillä joku nero tulee ja antaa minulle idean, jota käytän.....Erityishuuto Candace Owensille, kertoi</w:t>
      </w:r>
    </w:p>
    <w:p>
      <w:r>
        <w:rPr>
          <w:b/>
          <w:u w:val="single"/>
        </w:rPr>
        <w:t xml:space="preserve">228532</w:t>
      </w:r>
    </w:p>
    <w:p>
      <w:r>
        <w:t xml:space="preserve">@ReaMon1815 Frontex maailman suurimmat kirjanpitäjät. He rakastavat maahanmuuttajien laskemista. Harmi, että he eivät pidä rajan turvaamisesta. @euronews</w:t>
      </w:r>
    </w:p>
    <w:p>
      <w:r>
        <w:rPr>
          <w:b/>
          <w:u w:val="single"/>
        </w:rPr>
        <w:t xml:space="preserve">228533</w:t>
      </w:r>
    </w:p>
    <w:p>
      <w:r>
        <w:t xml:space="preserve">@EURACTIV Avoimet rajat Israelille!!!Juuri monimuotoisuus tekee Lähi-idästä niin rauhallisen.Israelin on otettava vähintään 500 000 pakolaista. Miksi he ovat sulkeneet rajansa, mutta saarnaavat "moninaisuutta lännelle????".</w:t>
      </w:r>
    </w:p>
    <w:p>
      <w:r>
        <w:rPr>
          <w:b/>
          <w:u w:val="single"/>
        </w:rPr>
        <w:t xml:space="preserve">228534</w:t>
      </w:r>
    </w:p>
    <w:p>
      <w:r>
        <w:t xml:space="preserve">Miten niin Allah ei auta teitä, on kristittyjen maiden tehtävä suojella teitä, ruokkia teitä, islamin väkivaltaisuudesta kärsivät maat ottavat pakolaisia vastaan, ruokkivat heitä jne. Älkää enää selittäkö vaikeista ajoistanne, teemme parhaamme teidän puolestanne.</w:t>
      </w:r>
    </w:p>
    <w:p>
      <w:r>
        <w:rPr>
          <w:b/>
          <w:u w:val="single"/>
        </w:rPr>
        <w:t xml:space="preserve">228535</w:t>
      </w:r>
    </w:p>
    <w:p>
      <w:r>
        <w:t xml:space="preserve">Ja niin se vain jatkuu. #BUILDTHATWALL</w:t>
      </w:r>
    </w:p>
    <w:p>
      <w:r>
        <w:rPr>
          <w:b/>
          <w:u w:val="single"/>
        </w:rPr>
        <w:t xml:space="preserve">228536</w:t>
      </w:r>
    </w:p>
    <w:p>
      <w:r>
        <w:t xml:space="preserve">Miksi? Kaikkialla, minne he menevät!! MIKSI? Käyttäytykää kuin normaalit ihmiset!  #Scum #NoMoreRefugees https://t.co/xlitWTPmJ5 https://t.co/xlitWTPmJ5</w:t>
      </w:r>
    </w:p>
    <w:p>
      <w:r>
        <w:rPr>
          <w:b/>
          <w:u w:val="single"/>
        </w:rPr>
        <w:t xml:space="preserve">228537</w:t>
      </w:r>
    </w:p>
    <w:p>
      <w:r>
        <w:t xml:space="preserve">@realDonaldTrump #NoDACA #TuesdayThoughtsObama Used Dreamer Illegal AliensTo Defraud The American Dream#NoDACAdeal #AmericaFirst Clint Eastwoodia pilkattiin hänen vuoden 2012 RNC-puheestaan, mutta uusi#ObamaPainting vahvistaa, että Obama on pelkkä tyhjä tuoli.CLINT</w:t>
      </w:r>
    </w:p>
    <w:p>
      <w:r>
        <w:rPr>
          <w:b/>
          <w:u w:val="single"/>
        </w:rPr>
        <w:t xml:space="preserve">228538</w:t>
      </w:r>
    </w:p>
    <w:p>
      <w:r>
        <w:t xml:space="preserve">Jos vasemmistolaiset ovat eri mieltä kanssasi, olet rasisti.  Ei ole väliä, mistä on kyse: veroista, maahanmuuttajista, sukupuolten oikeuksista . . https://t.co/nq5PxTWplU .</w:t>
      </w:r>
    </w:p>
    <w:p>
      <w:r>
        <w:rPr>
          <w:b/>
          <w:u w:val="single"/>
        </w:rPr>
        <w:t xml:space="preserve">228539</w:t>
      </w:r>
    </w:p>
    <w:p>
      <w:r>
        <w:t xml:space="preserve">IDF murhasi uhkaamattomia mielenosoittajia Gazessa https://t.co/Kv8yMXIGGy</w:t>
      </w:r>
    </w:p>
    <w:p>
      <w:r>
        <w:rPr>
          <w:b/>
          <w:u w:val="single"/>
        </w:rPr>
        <w:t xml:space="preserve">228540</w:t>
      </w:r>
    </w:p>
    <w:p>
      <w:r>
        <w:t xml:space="preserve">#Burundin oppositiopuolue @MsdBurundi lähetti seuraavan kirjeen YK:n pääsihteerille @antonioguterresille. MSD varoittaa YK:ta Tansaniassa olevien burundilaisten pakolaisten ahdistelusta ja surkeista humanitaarisista oloista. https://t.co/2gNP9Z8IDH.</w:t>
      </w:r>
    </w:p>
    <w:p>
      <w:r>
        <w:rPr>
          <w:b/>
          <w:u w:val="single"/>
        </w:rPr>
        <w:t xml:space="preserve">228541</w:t>
      </w:r>
    </w:p>
    <w:p>
      <w:r>
        <w:t xml:space="preserve">Sinä itse asiassa löysit ne sieltä, joten sinä olet maahanmuuttaja maalla, jota väität https://t.co/8XqJXzO4q1</w:t>
      </w:r>
    </w:p>
    <w:p>
      <w:r>
        <w:rPr>
          <w:b/>
          <w:u w:val="single"/>
        </w:rPr>
        <w:t xml:space="preserve">228542</w:t>
      </w:r>
    </w:p>
    <w:p>
      <w:r>
        <w:t xml:space="preserve">Hollannin vankilat ovat niin tyhjiä, että ne muutetaan pakolaiskodeiksi https://t.co/wdiG5jrBqb via @wef</w:t>
      </w:r>
    </w:p>
    <w:p>
      <w:r>
        <w:rPr>
          <w:b/>
          <w:u w:val="single"/>
        </w:rPr>
        <w:t xml:space="preserve">228543</w:t>
      </w:r>
    </w:p>
    <w:p>
      <w:r>
        <w:t xml:space="preserve">Laittomat maahanmuuttajat tappoivat kaksi etsintä- ja pelastuskoiraa Teksasissa ilkeillä infernaalisilla barbaareilla ei ole sijaa yhteiskunnassa!#BuildTheWallNow #DeportThemAll #NoAmnesty#NoDACA#NoMs</w:t>
      </w:r>
    </w:p>
    <w:p>
      <w:r>
        <w:rPr>
          <w:b/>
          <w:u w:val="single"/>
        </w:rPr>
        <w:t xml:space="preserve">228544</w:t>
      </w:r>
    </w:p>
    <w:p>
      <w:r>
        <w:t xml:space="preserve">@DailyMail on vain yksi todellinen kysymys, jonka Yhdistynyt kuningaskunta haluaa, että maahanmuutto lopetetaan, ja se, joka lupaa tämän, voittaa Yhdistyneen kuningaskunnan äänestyksen.</w:t>
      </w:r>
    </w:p>
    <w:p>
      <w:r>
        <w:rPr>
          <w:b/>
          <w:u w:val="single"/>
        </w:rPr>
        <w:t xml:space="preserve">228545</w:t>
      </w:r>
    </w:p>
    <w:p>
      <w:r>
        <w:t xml:space="preserve">New Orleansissa .pEsittelen maahanmuuttajien ja kansalaisvaikuttamisen hankkeen tuloksia @ilctr @MasonCHSS https://t.co/fHUBLcX2ou</w:t>
      </w:r>
    </w:p>
    <w:p>
      <w:r>
        <w:rPr>
          <w:b/>
          <w:u w:val="single"/>
        </w:rPr>
        <w:t xml:space="preserve">228546</w:t>
      </w:r>
    </w:p>
    <w:p>
      <w:r>
        <w:t xml:space="preserve">YK:n pakolaisasiain päävaltuutettu auttaa yli 2 000 somalipakolaista palaamaan Jemenistä https://t.co/8eJK7wnqhh</w:t>
      </w:r>
    </w:p>
    <w:p>
      <w:r>
        <w:rPr>
          <w:b/>
          <w:u w:val="single"/>
        </w:rPr>
        <w:t xml:space="preserve">228547</w:t>
      </w:r>
    </w:p>
    <w:p>
      <w:r>
        <w:t xml:space="preserve">Jermasoyia tarjoutuu isännöimään ilman huoltajaa olevia alaikäisiä pakolaisia https://t.co/jMM6oepAlV https://t.co/nYbdVMsnNg https://t.co/nYbdVMsnNg</w:t>
      </w:r>
    </w:p>
    <w:p>
      <w:r>
        <w:rPr>
          <w:b/>
          <w:u w:val="single"/>
        </w:rPr>
        <w:t xml:space="preserve">228548</w:t>
      </w:r>
    </w:p>
    <w:p>
      <w:r>
        <w:t xml:space="preserve">Kahdesti karkotettu laiton ulkomaalainen hautasi tyttöystävänsä metsään, epäillään tappaneen hänen edelleen kadoksissa olevan pikkulapsensa @realDonaldTrump @HouseGOP @SenateGOP #NoAmnesty #NoDACA #BuildTheWall #StopTheInvasion #FollowYourOath#KeepAmericaSafe</w:t>
      </w:r>
    </w:p>
    <w:p>
      <w:r>
        <w:rPr>
          <w:b/>
          <w:u w:val="single"/>
        </w:rPr>
        <w:t xml:space="preserve">228549</w:t>
      </w:r>
    </w:p>
    <w:p>
      <w:r>
        <w:t xml:space="preserve">Kestävyyden rakentaminen maanviljelyn avulla Keniassa https://t.co/TRaZQJuH3a #WithRefugees #Kakuma via @drckenya @UNHCR_Kenya @RCKDirector @refugeeaffairs @imaana102</w:t>
      </w:r>
    </w:p>
    <w:p>
      <w:r>
        <w:rPr>
          <w:b/>
          <w:u w:val="single"/>
        </w:rPr>
        <w:t xml:space="preserve">228550</w:t>
      </w:r>
    </w:p>
    <w:p>
      <w:r>
        <w:t xml:space="preserve">Milloin viimeksi kuulitte laittoman maahanmuuttajan tekemästä aktiivisesta ampujasta tai kouluammuskelusta? Se johtuu siitä, että tilastollisesti se on vihaisia valkoisia miehiä. Luultavasti Trumpin kannattajia.  Te kaikki uskotte mitä tahansa tuo ääliö sanoo ja se pilaa demokratiamme.  Ettekö välitä? https://t.co/Rl3Y5KCghM</w:t>
      </w:r>
    </w:p>
    <w:p>
      <w:r>
        <w:rPr>
          <w:b/>
          <w:u w:val="single"/>
        </w:rPr>
        <w:t xml:space="preserve">228551</w:t>
      </w:r>
    </w:p>
    <w:p>
      <w:r>
        <w:t xml:space="preserve">@ohshititseffy @Gaes De ETA (asesinos) hablamos despues de Franco, Manada, CataluÃ±a, migrantes.</w:t>
      </w:r>
    </w:p>
    <w:p>
      <w:r>
        <w:rPr>
          <w:b/>
          <w:u w:val="single"/>
        </w:rPr>
        <w:t xml:space="preserve">228552</w:t>
      </w:r>
    </w:p>
    <w:p>
      <w:r>
        <w:t xml:space="preserve">ISRAELissa oleskelee noin 38 000 laitonta pakolaista. 1425 heistä on vankilassa. Jos he palaavat nyt, he saavat lahjaksi 3500 dollaria. Jos he unohtavat palata, heidät asetetaan syytteeseen.ISRAEL antaa esimerkin, miten toimitaan ! https://t.co/Ftiu5kLiwp.</w:t>
      </w:r>
    </w:p>
    <w:p>
      <w:r>
        <w:rPr>
          <w:b/>
          <w:u w:val="single"/>
        </w:rPr>
        <w:t xml:space="preserve">228553</w:t>
      </w:r>
    </w:p>
    <w:p>
      <w:r>
        <w:t xml:space="preserve">Katso: Saksan todellinen naisten marssi maahanmuuttajien väkivaltaa ja islamismia vastaan - Free Speech Time - https://t.co/KtV4GeFgOX @ISupport_Israel</w:t>
      </w:r>
    </w:p>
    <w:p>
      <w:r>
        <w:rPr>
          <w:b/>
          <w:u w:val="single"/>
        </w:rPr>
        <w:t xml:space="preserve">228554</w:t>
      </w:r>
    </w:p>
    <w:p>
      <w:r>
        <w:t xml:space="preserve">Naurettavaa... poliisi pysäyttää autoilijoita katsomaan, onko heillä varvassandaalit jalassa ja antaa ihmisille jopa 2500 punnan sakot... mikä helvetin häpeä, poliisivoimistamme on tulossa vitun vitsi... menkää ulos ja nipistäkää nämä mustat jengit, jotka puukottavat ihmisiä ja kaikki maahanmuuttajavarkaat!.</w:t>
      </w:r>
    </w:p>
    <w:p>
      <w:r>
        <w:rPr>
          <w:b/>
          <w:u w:val="single"/>
        </w:rPr>
        <w:t xml:space="preserve">228555</w:t>
      </w:r>
    </w:p>
    <w:p>
      <w:r>
        <w:t xml:space="preserve">@V_of_Europe Unkari on kieltäytynyt suoralta kädeltä päästämästä mitään näistä siirtolaisaluksista satamiinsa, ja heidän rannikkovartiostonsa on vankka. Maahantunkeutujat on lähetettävä takaisin sieltä mistä he tulivat -period.</w:t>
      </w:r>
    </w:p>
    <w:p>
      <w:r>
        <w:rPr>
          <w:b/>
          <w:u w:val="single"/>
        </w:rPr>
        <w:t xml:space="preserve">228556</w:t>
      </w:r>
    </w:p>
    <w:p>
      <w:r>
        <w:t xml:space="preserve">Etiopian ja Eritrean lähentyminen: mitä se merkitsee pakolaisille? https://t.co/PL7NbrYzuI</w:t>
      </w:r>
    </w:p>
    <w:p>
      <w:r>
        <w:rPr>
          <w:b/>
          <w:u w:val="single"/>
        </w:rPr>
        <w:t xml:space="preserve">228557</w:t>
      </w:r>
    </w:p>
    <w:p>
      <w:r>
        <w:t xml:space="preserve">Algeria, Egypti, Marokko ja Tunisia hylkäävät kaikki EU:n ehdotuksen perustaa Pohjois-Afrikkaan maihinnousukeskuksia merellä pysäytetyille pakolaisille ja siirtolaisille ja jättävät Libyan ja sen ennätyksen kiduttaa ja pitää heitä määrittelemättömän pitkään vangittuina hirvittävissä olosuhteissa https://t.co/yTUBI1rZWJ https://t.co/Ecu1AR7b22</w:t>
      </w:r>
    </w:p>
    <w:p>
      <w:r>
        <w:rPr>
          <w:b/>
          <w:u w:val="single"/>
        </w:rPr>
        <w:t xml:space="preserve">228558</w:t>
      </w:r>
    </w:p>
    <w:p>
      <w:r>
        <w:t xml:space="preserve">Onko tämä yksi niistä ahkerista maahanmuuttajista, jotka vain etsivät parempaa elämää Yhdysvalloista, josta kuulemme vasemmistolta koko ajan? #BuildTheWall #SendThemBack https://t.co/nWfAbO87R8 https://t.co/nWfAbO87R8</w:t>
      </w:r>
    </w:p>
    <w:p>
      <w:r>
        <w:rPr>
          <w:b/>
          <w:u w:val="single"/>
        </w:rPr>
        <w:t xml:space="preserve">228559</w:t>
      </w:r>
    </w:p>
    <w:p>
      <w:r>
        <w:t xml:space="preserve">Odota!!! Vacaciones en la guerra. 😂😂😂😂😂 Saksan hallitus maksaa pakolaisille 3 viikon loman, jotta he pääsevät kotiin | Armstrong Economics https://t.co/lsvUmcaBla</w:t>
      </w:r>
    </w:p>
    <w:p>
      <w:r>
        <w:rPr>
          <w:b/>
          <w:u w:val="single"/>
        </w:rPr>
        <w:t xml:space="preserve">228560</w:t>
      </w:r>
    </w:p>
    <w:p>
      <w:r>
        <w:t xml:space="preserve">Kun joku on Kanadan maaperällä ja hakee turvapaikkaa, meillä on sisäinen ja kansainvälinen velvollisuus myöntää hänelle oikeudenmukainen käsittely. #cdnimm #refugees https://t.co/C9GIDwxNve</w:t>
      </w:r>
    </w:p>
    <w:p>
      <w:r>
        <w:rPr>
          <w:b/>
          <w:u w:val="single"/>
        </w:rPr>
        <w:t xml:space="preserve">228561</w:t>
      </w:r>
    </w:p>
    <w:p>
      <w:r>
        <w:t xml:space="preserve">@TeamKitrinos Minulta on loppunut empatia pakolaisia kohtaan täysin kesken kaikkien niiden RAPEFUGEE-taloussiirtolaisten jälkeen, joita petolliset kansalaisjärjestöt ovat salakuljettaneet Eurooppaan.</w:t>
      </w:r>
    </w:p>
    <w:p>
      <w:r>
        <w:rPr>
          <w:b/>
          <w:u w:val="single"/>
        </w:rPr>
        <w:t xml:space="preserve">228562</w:t>
      </w:r>
    </w:p>
    <w:p>
      <w:r>
        <w:t xml:space="preserve">@audz64 @mcfadzean_neil Älä syytä pakolaisia muiden kurjuudesta. Kun pakolaiset poistetaan väkisin kodeistaan, he vain liittyvät yhä laajenevaan luetteloon haavoittuvassa asemassa olevista ihmisistä kaduilla. Westminster voi muuttaa tämän kaikkien kannalta.</w:t>
      </w:r>
    </w:p>
    <w:p>
      <w:r>
        <w:rPr>
          <w:b/>
          <w:u w:val="single"/>
        </w:rPr>
        <w:t xml:space="preserve">228563</w:t>
      </w:r>
    </w:p>
    <w:p>
      <w:r>
        <w:t xml:space="preserve">#BuildThatWall #IllegalAliens @ICEgov .@EXPECT_KA0S Eric Lang, toimitusjohtaja Yarrabee Farms myönsi, ettei hän käyttänyt EVerify-järjestelmää tämän tappajan tai työntekijöiden osalta. Kerro AG .@jeffsessionsille, että hänen on päästävä pois takamuksestaan, jotta EVerify olisi pakollinen 4kaikkiin työpaikkoihin. Toivottavasti ICE tekee ratsioita YarebeeFarmsilla säännöllisesti.</w:t>
      </w:r>
    </w:p>
    <w:p>
      <w:r>
        <w:rPr>
          <w:b/>
          <w:u w:val="single"/>
        </w:rPr>
        <w:t xml:space="preserve">228564</w:t>
      </w:r>
    </w:p>
    <w:p>
      <w:r>
        <w:t xml:space="preserve">@HuffPostPol Hän kärsii mielenterveysongelmista - DEMENTIA?</w:t>
      </w:r>
    </w:p>
    <w:p>
      <w:r>
        <w:rPr>
          <w:b/>
          <w:u w:val="single"/>
        </w:rPr>
        <w:t xml:space="preserve">228565</w:t>
      </w:r>
    </w:p>
    <w:p>
      <w:r>
        <w:t xml:space="preserve">Tarvitaan rehellistä keskustelua ja toimintaa asuntokysymyksistä neuvostojen keskuudessa, kun kyse on maahanmuuttajien ja epäonnistuneiden turvapaikanhakijoiden asumisesta !1 miksi kukaan ei ole täysin rehellinen Glasgow'lla on jonotuslistoja, joita he eivät voi täyttää ja maahanmuuttajat vaativat jäädä Yhdistyneeseen kuningaskuntaan.</w:t>
      </w:r>
    </w:p>
    <w:p>
      <w:r>
        <w:rPr>
          <w:b/>
          <w:u w:val="single"/>
        </w:rPr>
        <w:t xml:space="preserve">228566</w:t>
      </w:r>
    </w:p>
    <w:p>
      <w:r>
        <w:t xml:space="preserve">@DailyMirror Trump sanoi, mitä hän sanoi väärällä tavalla kuin hän aikanaan me huolehdimme omasta enemmistö äänesti tulla ulos EU: sta, mutta se ei tapahdu, koska toffs eivät halua sitä maahanmuutto on asettanut paineita numerot NHS Asuminen jne. kiireinen bot</w:t>
      </w:r>
    </w:p>
    <w:p>
      <w:r>
        <w:rPr>
          <w:b/>
          <w:u w:val="single"/>
        </w:rPr>
        <w:t xml:space="preserve">228567</w:t>
      </w:r>
    </w:p>
    <w:p>
      <w:r>
        <w:t xml:space="preserve">Yksinkertaista: seisomme #WithRefugees.Suojelemalla 68,5 miljoonaa pakolaista ja siirtymään joutunutta miestä, naista &amp;amp; lasta, jotka ovat joutuneet pakenemaan kodeistaan.#WhyIJoinedTwitter https://t.co/9jBwdNDno5</w:t>
      </w:r>
    </w:p>
    <w:p>
      <w:r>
        <w:rPr>
          <w:b/>
          <w:u w:val="single"/>
        </w:rPr>
        <w:t xml:space="preserve">228568</w:t>
      </w:r>
    </w:p>
    <w:p>
      <w:r>
        <w:t xml:space="preserve">Trump saattaa luoda "pysyvästi orpoja lapsia", tuomari sanoo ... https://t.co/Grm9arx1uq</w:t>
      </w:r>
    </w:p>
    <w:p>
      <w:r>
        <w:rPr>
          <w:b/>
          <w:u w:val="single"/>
        </w:rPr>
        <w:t xml:space="preserve">228569</w:t>
      </w:r>
    </w:p>
    <w:p>
      <w:r>
        <w:t xml:space="preserve">Onko se "epäkunnioittavaa"... vai laittoman maahanmuuton, huumekartellien, MS-13:n ja ihmissalakuljetuksen lieventämistä? Hmm... ðŸ¤" #LopezObradorPresidente https://t.co/ZoGZlhx7EA https://t.co/ZoGZlhx7EA</w:t>
      </w:r>
    </w:p>
    <w:p>
      <w:r>
        <w:rPr>
          <w:b/>
          <w:u w:val="single"/>
        </w:rPr>
        <w:t xml:space="preserve">228570</w:t>
      </w:r>
    </w:p>
    <w:p>
      <w:r>
        <w:t xml:space="preserve">Teltta ei riitä - Laittomat maahanmuuttajat yrittävät murhata kreikkalaisia poliiseja, koska laittomia maahanmuuttajia kohdellaan Kreikassa "huonosti" - Vapaan sanan aika - https://t.co/VRvnR1MzNs @ISupport_Israel</w:t>
      </w:r>
    </w:p>
    <w:p>
      <w:r>
        <w:rPr>
          <w:b/>
          <w:u w:val="single"/>
        </w:rPr>
        <w:t xml:space="preserve">228571</w:t>
      </w:r>
    </w:p>
    <w:p>
      <w:r>
        <w:t xml:space="preserve">Ero on siinä, että kaikista muista laillisista maahanmuuttajista on jo tullut kansalaisia ja he sopeutuvat yhteiskuntaan!!! Ei yritetä kaataa nykyistä oikeusjärjestelmää! https://t.co/FUsfJyNZCi ...</w:t>
      </w:r>
    </w:p>
    <w:p>
      <w:r>
        <w:rPr>
          <w:b/>
          <w:u w:val="single"/>
        </w:rPr>
        <w:t xml:space="preserve">228572</w:t>
      </w:r>
    </w:p>
    <w:p>
      <w:r>
        <w:t xml:space="preserve">@EvanHD Jos jättäisimme EU:n ja luopuisimme vanhasta, vanhentuneesta Commonwealth-järjestelmästä, maahanmuutto voisi vähentyä heti Uganda 70-luvulla ei opettanut meille mitään.</w:t>
      </w:r>
    </w:p>
    <w:p>
      <w:r>
        <w:rPr>
          <w:b/>
          <w:u w:val="single"/>
        </w:rPr>
        <w:t xml:space="preserve">228573</w:t>
      </w:r>
    </w:p>
    <w:p>
      <w:r>
        <w:t xml:space="preserve">Demokraattiset prosessit, joissa rahani (eli veroni) varastetaan ja annetaan matalan älykkyysosamäärän maahanmuuttajille. https://t.co/JzKfuK2igj</w:t>
      </w:r>
    </w:p>
    <w:p>
      <w:r>
        <w:rPr>
          <w:b/>
          <w:u w:val="single"/>
        </w:rPr>
        <w:t xml:space="preserve">228574</w:t>
      </w:r>
    </w:p>
    <w:p>
      <w:r>
        <w:t xml:space="preserve">VENÄJÄ, VENÄJÄ, VENÄJÄ... mutta nyt demokraatit arvostelevat demokraattien johtamaa Facebookin uutta poliittista mainontaa koskevaa politiikkaa Poliittiset mainokset. Sanovat sen olevan liian tiukka, koska se vaatii sosiaaliturvatunnuksen, liittovaltion henkilötodistuksen ja asuinosoitteen. Demokraatit eivät halua sääntöjä https://t.co/a8c1vudVCk</w:t>
      </w:r>
    </w:p>
    <w:p>
      <w:r>
        <w:rPr>
          <w:b/>
          <w:u w:val="single"/>
        </w:rPr>
        <w:t xml:space="preserve">228575</w:t>
      </w:r>
    </w:p>
    <w:p>
      <w:r>
        <w:t xml:space="preserve">Kommunistit kaatavat Kreikan hallituksen verkkosivuston Ateenan tulipalon katastrofin vasteajan vuoksi https://t.co/WO0tbViY3C #Kreikka #Anonymous ei kaada terroristien #rapefugee-sivustoja lähiaikoina.</w:t>
      </w:r>
    </w:p>
    <w:p>
      <w:r>
        <w:rPr>
          <w:b/>
          <w:u w:val="single"/>
        </w:rPr>
        <w:t xml:space="preserve">228576</w:t>
      </w:r>
    </w:p>
    <w:p>
      <w:r>
        <w:t xml:space="preserve">#ExposeTerroristTrainingCamps #ShutDownTerroristTrainingCamps #ShutDownInvasionOfIllegalAliens #BuildTheWall #EndChainMigration #EndVisaLottery IN OTHER WORDS START PROTECTING AMERICAN CITIZENS!!! @DNC @SenateDems @SenSchumer @TeamPelosi @SenKamalaHarris @MaxineWaters @SenWarren @SenWarren</w:t>
      </w:r>
    </w:p>
    <w:p>
      <w:r>
        <w:rPr>
          <w:b/>
          <w:u w:val="single"/>
        </w:rPr>
        <w:t xml:space="preserve">228577</w:t>
      </w:r>
    </w:p>
    <w:p>
      <w:r>
        <w:t xml:space="preserve">Selkeää puhetta: Steff Blok sanoo, että pakolaisten asuttaminen Itä-Euroopan maihin ei toimi ja että kulttuurierojen vuoksi on mahdotonta elää rauhanomaisesti yhdessä. Onko hän oikeassa? - Vasemmistolainen Eu ei ole tajunnut, että tämä on totuus, eikä se tuo tulevaisuutta - vain tuhoa. https://t.co/7GbPiIpiFh.</w:t>
      </w:r>
    </w:p>
    <w:p>
      <w:r>
        <w:rPr>
          <w:b/>
          <w:u w:val="single"/>
        </w:rPr>
        <w:t xml:space="preserve">228578</w:t>
      </w:r>
    </w:p>
    <w:p>
      <w:r>
        <w:t xml:space="preserve">Maahanmuuttodemo ylittää Brooklynin sillan https://t.co/EZ3sqqd2Zo</w:t>
      </w:r>
    </w:p>
    <w:p>
      <w:r>
        <w:rPr>
          <w:b/>
          <w:u w:val="single"/>
        </w:rPr>
        <w:t xml:space="preserve">228579</w:t>
      </w:r>
    </w:p>
    <w:p>
      <w:r>
        <w:t xml:space="preserve">On #WorldRefugeeDay.  Pakolaisten vastaanottokatto varainhoitovuodelle 2018 on historiallisen alhainen, vain 45 000 pakolaista, jotka on jaettu viiden maailman alueen kesken. 2/3 vuoden jälkeen Yhdysvallat on ottanut vastaan vain 14 300 #pakolaista eli 32 % kokonaismäärästä. @IIRGMU @ilctr @Aldo_Bello @AlexNowrasteh @CabreraAngel https://t.co/pHWjKUKqtt https://t.co/pHWjKUKqtt</w:t>
      </w:r>
    </w:p>
    <w:p>
      <w:r>
        <w:rPr>
          <w:b/>
          <w:u w:val="single"/>
        </w:rPr>
        <w:t xml:space="preserve">228580</w:t>
      </w:r>
    </w:p>
    <w:p>
      <w:r>
        <w:t xml:space="preserve">ICE: 124 vankilasta vapautettua laitonta maahanmuuttajaa syytetään myöhemmin 138 murhatapauksesta #BuildTheWall #EnforceUSLaws#KeepAmericansSafeTämä on kaikki, mitä kongressin pitäisi harkita!#BanSanctuaryCities #NoAmnesty #NoDACADeal #EndChainMigration #Deport</w:t>
      </w:r>
    </w:p>
    <w:p>
      <w:r>
        <w:rPr>
          <w:b/>
          <w:u w:val="single"/>
        </w:rPr>
        <w:t xml:space="preserve">228581</w:t>
      </w:r>
    </w:p>
    <w:p>
      <w:r>
        <w:t xml:space="preserve">"˜Räjähdysaltis tilanne": Siirtolaisryhmä joutuu lopettamaan tärkeän työnsä Pariisissa väkivaltaisuuksien vuoksi https://t.co/ZNbm7SyPOP https://t.co/jeH6jXhPmm https://t.co/jeH6jXhPmm</w:t>
      </w:r>
    </w:p>
    <w:p>
      <w:r>
        <w:rPr>
          <w:b/>
          <w:u w:val="single"/>
        </w:rPr>
        <w:t xml:space="preserve">228582</w:t>
      </w:r>
    </w:p>
    <w:p>
      <w:r>
        <w:t xml:space="preserve">Säilöön otettuja maahanmuuttajalapsia puolustavat asianajajat tukeutuvat 1980-luvun oikeustapaukseen: 15-vuotias El Salvadorin väkivaltaisuuksia pakeneva lapsi tuli Yhdysvaltoihin vuonna 1985. Hänen tapauksensa käynnisti korkeimman oikeuden päätöksen, joka vaikutti... https://t.co/9DasUkoITm -https://t.co/uQBkdM2ecV https://t.co/DESs9mvuIZ...</w:t>
      </w:r>
    </w:p>
    <w:p>
      <w:r>
        <w:rPr>
          <w:b/>
          <w:u w:val="single"/>
        </w:rPr>
        <w:t xml:space="preserve">228583</w:t>
      </w:r>
    </w:p>
    <w:p>
      <w:r>
        <w:t xml:space="preserve">Nicola Sturgeon ei aio asettaa maahanmuuttoa rajoituksia, entä oma kansa? Etkö ole oppinut mitään, Nicola? sinä tarjosit sitä skotlantilaisille.</w:t>
      </w:r>
    </w:p>
    <w:p>
      <w:r>
        <w:rPr>
          <w:b/>
          <w:u w:val="single"/>
        </w:rPr>
        <w:t xml:space="preserve">228584</w:t>
      </w:r>
    </w:p>
    <w:p>
      <w:r>
        <w:t xml:space="preserve">@3z0ooz @muzahara2 Kaiken tämän pakolaisiin kohdistuvan painostuksen on loputtava. Maita on muistutettava siitä, kenen kanssa ne ovat tekemisissä #Assadin hallintojärjestelmässä.</w:t>
      </w:r>
    </w:p>
    <w:p>
      <w:r>
        <w:rPr>
          <w:b/>
          <w:u w:val="single"/>
        </w:rPr>
        <w:t xml:space="preserve">228585</w:t>
      </w:r>
    </w:p>
    <w:p>
      <w:r>
        <w:t xml:space="preserve">Murhasta etsitty meksikolainen karkulainen löytyi Etelä-Carolinasta Tarvitsemme muurin pitämään nämä roistot poissa maastamme!#BuildTheWall #NoDACA#NoAmnesty #MAGA#KAG #VoteRed #WalkAway</w:t>
      </w:r>
    </w:p>
    <w:p>
      <w:r>
        <w:rPr>
          <w:b/>
          <w:u w:val="single"/>
        </w:rPr>
        <w:t xml:space="preserve">228586</w:t>
      </w:r>
    </w:p>
    <w:p>
      <w:r>
        <w:t xml:space="preserve">Eikö tämä ollut Harpo Marxin komedia? https://t.co/MXpbGuHCMQ ...</w:t>
      </w:r>
    </w:p>
    <w:p>
      <w:r>
        <w:rPr>
          <w:b/>
          <w:u w:val="single"/>
        </w:rPr>
        <w:t xml:space="preserve">228587</w:t>
      </w:r>
    </w:p>
    <w:p>
      <w:r>
        <w:t xml:space="preserve">#BozoBeto sanoo, että hän on paras 4 TX:n puolesta Hän on:* #ICE:n lopettaminen* Avoimet rajat* Huumeiden laillistaminen* Maahanmuuttolakien lopettaminen4 MS-13 jengin jäsentä hakkeroi julmasti tiedonantajan kuoliaaksi machetella TX:ssä!#BuildThatWall#VetoBeto#KeepTexasRed #ChooseCruz</w:t>
      </w:r>
    </w:p>
    <w:p>
      <w:r>
        <w:rPr>
          <w:b/>
          <w:u w:val="single"/>
        </w:rPr>
        <w:t xml:space="preserve">228588</w:t>
      </w:r>
    </w:p>
    <w:p>
      <w:r>
        <w:t xml:space="preserve">Katuhaastattelu italialaisten kanssa "Lähetä kaikki maahanmuuttajat takaisin sinne, mistä he ovat tulleet". He tukkivat kadut rukoilemaan..." - Vapaan sanan aika - https://t.co/d5dQR8PG3r @ISupport_Israel</w:t>
      </w:r>
    </w:p>
    <w:p>
      <w:r>
        <w:rPr>
          <w:b/>
          <w:u w:val="single"/>
        </w:rPr>
        <w:t xml:space="preserve">228589</w:t>
      </w:r>
    </w:p>
    <w:p>
      <w:r>
        <w:t xml:space="preserve">@RealDonaldTrump @HouseGOP:n on tehtävä laittomasta #maahanmuutosta ja yli oleskelusta rikollinen ja hyväksyttävä pakollinen E-Verify #Työpaikkojen ja hyvinvoinnin #Trump #MAGA #RedNationRising https://t.co/esIWjnEgiI</w:t>
      </w:r>
    </w:p>
    <w:p>
      <w:r>
        <w:rPr>
          <w:b/>
          <w:u w:val="single"/>
        </w:rPr>
        <w:t xml:space="preserve">228590</w:t>
      </w:r>
    </w:p>
    <w:p>
      <w:r>
        <w:t xml:space="preserve">#FuckISIS xD Tsekkaa Immigrant Father Studiosin The Super Patriotic Dating Simulator @Kickstarterissa https://t.co/SunXXIFZFc</w:t>
      </w:r>
    </w:p>
    <w:p>
      <w:r>
        <w:rPr>
          <w:b/>
          <w:u w:val="single"/>
        </w:rPr>
        <w:t xml:space="preserve">228591</w:t>
      </w:r>
    </w:p>
    <w:p>
      <w:r>
        <w:t xml:space="preserve">Britit menevät yleensä töihin ja sitten kotiin, ja monet heistä katsovat televisiosta saippuasarjoja, joten meitä on helppo manipuloida. Olemme suvaitsevainen rotu emmekä ole koskaan vastustaneet maahanmuuttoa, mutta monet maahanmuuttajat eivät ole yhtä suvaitsevaisia, on vain yksi jumala, eikä se ole meidän. https://t.co/qtkNwdOmxQ. https://t.co/qtkNwdOmxQ</w:t>
      </w:r>
    </w:p>
    <w:p>
      <w:r>
        <w:rPr>
          <w:b/>
          <w:u w:val="single"/>
        </w:rPr>
        <w:t xml:space="preserve">228592</w:t>
      </w:r>
    </w:p>
    <w:p>
      <w:r>
        <w:t xml:space="preserve">@IndyRadoCOIN 1. Fyysinen este2. Viisumin voimassaolon päättymisen seuranta/palauttaminen3. Työnantajien vastatoimet4. Kuunnelkaa itsekarkotusten jättimäistä imevää ääntä#StopTheInvasion#CommonSenseSolutions#AmericaFirst#AmericansHaveDreamsToo</w:t>
      </w:r>
    </w:p>
    <w:p>
      <w:r>
        <w:rPr>
          <w:b/>
          <w:u w:val="single"/>
        </w:rPr>
        <w:t xml:space="preserve">228593</w:t>
      </w:r>
    </w:p>
    <w:p>
      <w:r>
        <w:t xml:space="preserve">Kuinka suuri osa seuraavasta on totta ja kuinka suuri osa fiktiota? Naredra Modin hallitus vain leikkasi GST-oven nauhan, mutta Bhakts ei halua menettää minuuttiakaan ja alustaa ottaa luottoa....Jos UPA tulee... https://t.co/dMISdeEFp1</w:t>
      </w:r>
    </w:p>
    <w:p>
      <w:r>
        <w:rPr>
          <w:b/>
          <w:u w:val="single"/>
        </w:rPr>
        <w:t xml:space="preserve">228594</w:t>
      </w:r>
    </w:p>
    <w:p>
      <w:r>
        <w:t xml:space="preserve">MIKSI MUSLIMIT MAAHANMUUTTAVAT KRISTILLISIIN MAIHIN https://t.co/ihd2q6hdaG via @YouTube</w:t>
      </w:r>
    </w:p>
    <w:p>
      <w:r>
        <w:rPr>
          <w:b/>
          <w:u w:val="single"/>
        </w:rPr>
        <w:t xml:space="preserve">228595</w:t>
      </w:r>
    </w:p>
    <w:p>
      <w:r>
        <w:t xml:space="preserve">Lisää todisteita siitä, että Yhdysvaltain perustuslaki ei velvoita liittovaltiota valvomaan maahanmuuttoa https://t.co/UhAOdt8V0r</w:t>
      </w:r>
    </w:p>
    <w:p>
      <w:r>
        <w:rPr>
          <w:b/>
          <w:u w:val="single"/>
        </w:rPr>
        <w:t xml:space="preserve">228596</w:t>
      </w:r>
    </w:p>
    <w:p>
      <w:r>
        <w:t xml:space="preserve">@MSF_Sea @MSF @BaobabExp Eritrea on turvallinen. He kaikki voivat palata kotiinsa. Maasta "paenneet" eritrealaiset palaavat jopa lomalle Eritreaan, joten he eivät ole pakolaisia. #sendthemback.</w:t>
      </w:r>
    </w:p>
    <w:p>
      <w:r>
        <w:rPr>
          <w:b/>
          <w:u w:val="single"/>
        </w:rPr>
        <w:t xml:space="preserve">228597</w:t>
      </w:r>
    </w:p>
    <w:p>
      <w:r>
        <w:t xml:space="preserve">#laittomat #maahanmuuttajat #Afrikasta ryntäävät raja-aitaa pitkin Espanjan pohjoisafrikkalaiseen erillisalueeseen #Ceutaan Seuraava pysäkki: etuudet ja ilmainen asunto https://t.co/lfwiihCmdo</w:t>
      </w:r>
    </w:p>
    <w:p>
      <w:r>
        <w:rPr>
          <w:b/>
          <w:u w:val="single"/>
        </w:rPr>
        <w:t xml:space="preserve">228598</w:t>
      </w:r>
    </w:p>
    <w:p>
      <w:r>
        <w:t xml:space="preserve">...työskenteli omistamaan keskiluokkaisen kodin, kodin, josta nyt maksetaan kiinteistöveroja laittomien maahanmuuttajien lasten (ja laittomien maahanmuuttajien lasten) päivähoitoa varten, joka on välttämätöntä, jotta nämä maahanmuuttajat voivat ottaa töitä paikallisessa kananjalostustehtaassa? 2/ https://t.co/wkNznoYAok</w:t>
      </w:r>
    </w:p>
    <w:p>
      <w:r>
        <w:rPr>
          <w:b/>
          <w:u w:val="single"/>
        </w:rPr>
        <w:t xml:space="preserve">228599</w:t>
      </w:r>
    </w:p>
    <w:p>
      <w:r>
        <w:t xml:space="preserve">#QAnon #Spygate #DeclassifyFISA #StopTheInvasion #BuildTheWall https://t.co/hVbZveLqJh</w:t>
      </w:r>
    </w:p>
    <w:p>
      <w:r>
        <w:rPr>
          <w:b/>
          <w:u w:val="single"/>
        </w:rPr>
        <w:t xml:space="preserve">228600</w:t>
      </w:r>
    </w:p>
    <w:p>
      <w:r>
        <w:t xml:space="preserve">Hyvää sosiaalisen oikeudenmukaisuuden maailmanpäivää! Sosiaalinen oikeudenmukaisuus on työmme kantava arvo, ja uskomme, että Raamattu on täynnä Jumalan käskyjä kansalleen rakastaa, toivottaa tervetulleeksi pakolaiset ja muut maahanmuuttajat ja pyrkiä oikeudenmukaisuuteen heidän kanssaan. https://t.co/hn0vQ1KkDp</w:t>
      </w:r>
    </w:p>
    <w:p>
      <w:r>
        <w:rPr>
          <w:b/>
          <w:u w:val="single"/>
        </w:rPr>
        <w:t xml:space="preserve">228601</w:t>
      </w:r>
    </w:p>
    <w:p>
      <w:r>
        <w:t xml:space="preserve">ME TOO ruotsalainen: Äiti(45) solmii suhteen afgaanipakolaisen (18) kanssa. He harrastavat seksiä, mutta mies myös suutelee ja koskettaa hänen tytärtään (12). Äiti on Me too -liikkeen taistelija, mutta he eivät voi kontrolloida toisiaan. https://t.co/itbIlmt3dt.</w:t>
      </w:r>
    </w:p>
    <w:p>
      <w:r>
        <w:rPr>
          <w:b/>
          <w:u w:val="single"/>
        </w:rPr>
        <w:t xml:space="preserve">228602</w:t>
      </w:r>
    </w:p>
    <w:p>
      <w:r>
        <w:t xml:space="preserve">SCOTUS Ulkomaalainen, joka hakee pääsyä Yhdysvaltoihin ensimmäistä kertaa ja jolla on vähiten "yhteyksiä tähän maahan", on kaikkein rajoitetuin oikeusprosessi kaikista kongressin valtuuttamista Tämä tarkoittaa, että ei tuomareita Deport ASAP ! #Trump #MAGA #Immigration #NoDACA https://t.co/XxNtVimBBP https://t.co/XxNtVimBBP</w:t>
      </w:r>
    </w:p>
    <w:p>
      <w:r>
        <w:rPr>
          <w:b/>
          <w:u w:val="single"/>
        </w:rPr>
        <w:t xml:space="preserve">228603</w:t>
      </w:r>
    </w:p>
    <w:p>
      <w:r>
        <w:t xml:space="preserve">Maassamme asuvat #amerikkalaiskommunistit haluavat avoimet rajat.#DrainTheSwamp#StopTheInvasion https://t.co/VYuwzHiaFp https://t.co/VYuwzHiaFp</w:t>
      </w:r>
    </w:p>
    <w:p>
      <w:r>
        <w:rPr>
          <w:b/>
          <w:u w:val="single"/>
        </w:rPr>
        <w:t xml:space="preserve">228604</w:t>
      </w:r>
    </w:p>
    <w:p>
      <w:r>
        <w:t xml:space="preserve">Katso: Afganistanilainen maahanmuuttaja ahdisteli bulgarialaista naista ja sai opetuksen - Free Speech Time - https://t.co/SQlOAfxCaA @ISupport_Israel</w:t>
      </w:r>
    </w:p>
    <w:p>
      <w:r>
        <w:rPr>
          <w:b/>
          <w:u w:val="single"/>
        </w:rPr>
        <w:t xml:space="preserve">228605</w:t>
      </w:r>
    </w:p>
    <w:p>
      <w:r>
        <w:t xml:space="preserve">CA - no nyt. Sitten ääniänne ei lasketa, jos sallitte laittomien ulkomaalaisten äänestää. SE ON AMERIKKALAINEN ETUOIKEUS! #BuildThatWall</w:t>
      </w:r>
    </w:p>
    <w:p>
      <w:r>
        <w:rPr>
          <w:b/>
          <w:u w:val="single"/>
        </w:rPr>
        <w:t xml:space="preserve">228606</w:t>
      </w:r>
    </w:p>
    <w:p>
      <w:r>
        <w:t xml:space="preserve">Onko kukaan muu huomannut, että Trump on suurimmaksi osaksi täysin kuuromykkä ja sokea alkuperäiskansojen olemassaololle? Toisin kuin hän, vaikka osa heistä on sekarotuisia, yksikään heistä ei ole maahanmuuttaja. Näki t-paidan jossa sanottiin ettei voi olla laiton maahanmuuttaja varastetussa maassa</w:t>
      </w:r>
    </w:p>
    <w:p>
      <w:r>
        <w:rPr>
          <w:b/>
          <w:u w:val="single"/>
        </w:rPr>
        <w:t xml:space="preserve">228607</w:t>
      </w:r>
    </w:p>
    <w:p>
      <w:r>
        <w:t xml:space="preserve">Olen maahanmuuttaja - ja Trump on oikeassa maahanmuuton suhteen https://t.co/7gvLf4k1Cm via @nypost @nypost</w:t>
      </w:r>
    </w:p>
    <w:p>
      <w:r>
        <w:rPr>
          <w:b/>
          <w:u w:val="single"/>
        </w:rPr>
        <w:t xml:space="preserve">228608</w:t>
      </w:r>
    </w:p>
    <w:p>
      <w:r>
        <w:t xml:space="preserve">Watch--Trump: "Yksikään" maa ei ole parantunut massamaahanmuuton myötä https://t.co/aoFKrYi28Y</w:t>
      </w:r>
    </w:p>
    <w:p>
      <w:r>
        <w:rPr>
          <w:b/>
          <w:u w:val="single"/>
        </w:rPr>
        <w:t xml:space="preserve">228609</w:t>
      </w:r>
    </w:p>
    <w:p>
      <w:r>
        <w:t xml:space="preserve">Olen maahanmuuttaja. Olen asunnon omistaja. Maksoin viime vuonna kiinteistöveroja vähintään 4 100 dollaria. Asun lapseni kanssa. Olen 55-vuotias mies. Ansaitsin viime vuonna 107 000 dollaria. Työskentelen 40 tuntia viikossa. Asun OR:ssa cc'Sen. Ron Wyden. #ImmigrantsAreUS</w:t>
      </w:r>
    </w:p>
    <w:p>
      <w:r>
        <w:rPr>
          <w:b/>
          <w:u w:val="single"/>
        </w:rPr>
        <w:t xml:space="preserve">228610</w:t>
      </w:r>
    </w:p>
    <w:p>
      <w:r>
        <w:t xml:space="preserve">Laittomat rikolliset KAIKKI #BuildThatWall !!!</w:t>
      </w:r>
    </w:p>
    <w:p>
      <w:r>
        <w:rPr>
          <w:b/>
          <w:u w:val="single"/>
        </w:rPr>
        <w:t xml:space="preserve">228611</w:t>
      </w:r>
    </w:p>
    <w:p>
      <w:r>
        <w:t xml:space="preserve">Se tulee rajan yli. #BuildTheWall #BuildThatWall Mikä sinua vaivaa @bopinion?</w:t>
      </w:r>
    </w:p>
    <w:p>
      <w:r>
        <w:rPr>
          <w:b/>
          <w:u w:val="single"/>
        </w:rPr>
        <w:t xml:space="preserve">228612</w:t>
      </w:r>
    </w:p>
    <w:p>
      <w:r>
        <w:t xml:space="preserve">Nigeria tavoittelee raakaöljyn tuotantokustannuksiksi 15 dollaria/b - https://t.co/V1GjEeGuhR</w:t>
      </w:r>
    </w:p>
    <w:p>
      <w:r>
        <w:rPr>
          <w:b/>
          <w:u w:val="single"/>
        </w:rPr>
        <w:t xml:space="preserve">228613</w:t>
      </w:r>
    </w:p>
    <w:p>
      <w:r>
        <w:t xml:space="preserve">Itävalta liittyy Itä-Eurooppaan! Hylkää EU:n suunnitelmat maahanmuuttajien lisäämisestä https://t.co/tfqX1cZPWP</w:t>
      </w:r>
    </w:p>
    <w:p>
      <w:r>
        <w:rPr>
          <w:b/>
          <w:u w:val="single"/>
        </w:rPr>
        <w:t xml:space="preserve">228614</w:t>
      </w:r>
    </w:p>
    <w:p>
      <w:r>
        <w:t xml:space="preserve">Katso: Sadat hollantilaiset lähtivät kaduille ajamaan laittomia maahanmuuttajia pois kaupungistaan - Free Speech Time - https://t.co/mBpGj3HteM @ISupport_Israel</w:t>
      </w:r>
    </w:p>
    <w:p>
      <w:r>
        <w:rPr>
          <w:b/>
          <w:u w:val="single"/>
        </w:rPr>
        <w:t xml:space="preserve">228615</w:t>
      </w:r>
    </w:p>
    <w:p>
      <w:r>
        <w:t xml:space="preserve">@CNN Jos he eivät kuulisi laittomasti, se ei olisi ongelma. Ehkä heidän pitäisi vain lähteä. Kukaan ei estä heitä.</w:t>
      </w:r>
    </w:p>
    <w:p>
      <w:r>
        <w:rPr>
          <w:b/>
          <w:u w:val="single"/>
        </w:rPr>
        <w:t xml:space="preserve">228616</w:t>
      </w:r>
    </w:p>
    <w:p>
      <w:r>
        <w:t xml:space="preserve">25,4 miljoonaa ihmistä ympäri maailmaa on pakolaisia, joilla ei ole turvallista kotia. Rukoilisitko tänään hetken heidän puolestaan?UNHCR:n uusimmasta Global Trends Report -raportista löydät lisää tilastoja maailmanlaajuisesta pakolaiskriisistä, joiden puolesta voit rukoilla. âž https://t.co/cGqvY7btA7 https://t.co/QUopSBY5wA</w:t>
      </w:r>
    </w:p>
    <w:p>
      <w:r>
        <w:rPr>
          <w:b/>
          <w:u w:val="single"/>
        </w:rPr>
        <w:t xml:space="preserve">228617</w:t>
      </w:r>
    </w:p>
    <w:p>
      <w:r>
        <w:t xml:space="preserve">@HISTORIA Tuolloin (80 vuotta sitten) Yhdysvallat oli johdonmukainen ja sillä oli linja. Nykyään Yhdysvallat on pehmeä kansakunta, jolla ei ole menestystä tulevaisuudessa. Laittomien pakolaisten invaasio on pysäytettävä kaikin tavoin.</w:t>
      </w:r>
    </w:p>
    <w:p>
      <w:r>
        <w:rPr>
          <w:b/>
          <w:u w:val="single"/>
        </w:rPr>
        <w:t xml:space="preserve">228618</w:t>
      </w:r>
    </w:p>
    <w:p>
      <w:r>
        <w:t xml:space="preserve">WATCH: https://t.co/Fryi5vOUSw via @FlagandC Morons elect morons...</w:t>
      </w:r>
    </w:p>
    <w:p>
      <w:r>
        <w:rPr>
          <w:b/>
          <w:u w:val="single"/>
        </w:rPr>
        <w:t xml:space="preserve">228619</w:t>
      </w:r>
    </w:p>
    <w:p>
      <w:r>
        <w:t xml:space="preserve">Bethany Christian Services tienaa 200 dollaria/päivä/lapsi hoitamalla rajalla erotettuja alaikäisiä maahanmuuttajia, &amp;amp; DeVosin perheenjäsenet johtavat sitä!👎🏻</w:t>
      </w:r>
    </w:p>
    <w:p>
      <w:r>
        <w:rPr>
          <w:b/>
          <w:u w:val="single"/>
        </w:rPr>
        <w:t xml:space="preserve">228620</w:t>
      </w:r>
    </w:p>
    <w:p>
      <w:r>
        <w:t xml:space="preserve">Kuolema ja tuho Yarmoukissa: https://t.co/iOSkvGWF0W https://t.co/PvOrIzMvPz...</w:t>
      </w:r>
    </w:p>
    <w:p>
      <w:r>
        <w:rPr>
          <w:b/>
          <w:u w:val="single"/>
        </w:rPr>
        <w:t xml:space="preserve">228621</w:t>
      </w:r>
    </w:p>
    <w:p>
      <w:r>
        <w:t xml:space="preserve">Kirja valottaa hämmästyttävän hyvin ihmisen ja eläimen välistä syvällistä suhdetta | Daily Mail Online https://t.co/2S7gQWzROx https://t.co/2S7gQWzROx</w:t>
      </w:r>
    </w:p>
    <w:p>
      <w:r>
        <w:rPr>
          <w:b/>
          <w:u w:val="single"/>
        </w:rPr>
        <w:t xml:space="preserve">228622</w:t>
      </w:r>
    </w:p>
    <w:p>
      <w:r>
        <w:t xml:space="preserve">NYT PELATAAN: Brad Bischoffin "Canción del Campo (Field Song)". Roberto Olivera, toisen polven maahanmuuttaja, joka työskenteli CA:n tomaattipelloilla paetakseen köyhyyttä &amp;amp; kiintymätön isäpuoli, kertoo äidin hänelle opettamista asioista. https://t.co/OezMboTnea #VideoArtsSFOM https://t.co/C7aemxq0ob</w:t>
      </w:r>
    </w:p>
    <w:p>
      <w:r>
        <w:rPr>
          <w:b/>
          <w:u w:val="single"/>
        </w:rPr>
        <w:t xml:space="preserve">228623</w:t>
      </w:r>
    </w:p>
    <w:p>
      <w:r>
        <w:t xml:space="preserve">Kyllä, kiitos! #ClosetheLoopholes#MandateEVerify#endVisaLottery#EndChainMigration#EndChainMigration</w:t>
      </w:r>
    </w:p>
    <w:p>
      <w:r>
        <w:rPr>
          <w:b/>
          <w:u w:val="single"/>
        </w:rPr>
        <w:t xml:space="preserve">228624</w:t>
      </w:r>
    </w:p>
    <w:p>
      <w:r>
        <w:t xml:space="preserve">@DeanAllisonMP @AndrewScheer Ette edusta Kanadan työntekijöitä. "Rikkaiden maiden palkat määräytyvät enemmän maahanmuuton valvonnan kuin minkään muun, mukaan lukien minimipalkkalainsäädäntö, perusteella. Ei "˜vapaat" työmarkkinat, jotka, jos ne jätetään rauhaan,</w:t>
      </w:r>
    </w:p>
    <w:p>
      <w:r>
        <w:rPr>
          <w:b/>
          <w:u w:val="single"/>
        </w:rPr>
        <w:t xml:space="preserve">228625</w:t>
      </w:r>
    </w:p>
    <w:p>
      <w:r>
        <w:t xml:space="preserve">@myriamwinner1 @DiamondandSilk Niin paljon korruptiota hallituksessamme monet asiat lakaistaan maton alle, Drain the Swamp! #BlueRipple #KatesWall #OBAMASPYGATE #NoAmnesty #NoDACA #MAGA</w:t>
      </w:r>
    </w:p>
    <w:p>
      <w:r>
        <w:rPr>
          <w:b/>
          <w:u w:val="single"/>
        </w:rPr>
        <w:t xml:space="preserve">228626</w:t>
      </w:r>
    </w:p>
    <w:p>
      <w:r>
        <w:t xml:space="preserve">jos thor ei olisi selvinnyt snapista hän olisi tehnyt omasta levystään maahanmuuttajien laulun i don't make the rules https://t.co/Fc2eNWemkZ</w:t>
      </w:r>
    </w:p>
    <w:p>
      <w:r>
        <w:rPr>
          <w:b/>
          <w:u w:val="single"/>
        </w:rPr>
        <w:t xml:space="preserve">228627</w:t>
      </w:r>
    </w:p>
    <w:p>
      <w:r>
        <w:t xml:space="preserve">@netminder68 @vdare Jos he eivät ansaitse palkankorotusta, nämä maahanmuuttajat eivät ole niin arvokkaita kuin meille on kerrottu.</w:t>
      </w:r>
    </w:p>
    <w:p>
      <w:r>
        <w:rPr>
          <w:b/>
          <w:u w:val="single"/>
        </w:rPr>
        <w:t xml:space="preserve">228628</w:t>
      </w:r>
    </w:p>
    <w:p>
      <w:r>
        <w:t xml:space="preserve">Kaveri: Sukunimesi on Gonzales? Et taida olla täältä päin, kuten meksikolainen maahanmuuttaja. Minä: Itse asiassa olen syntynyt Floridassa ja kasvanut New Yorkissa.  Kaveri: Ai et siis ole Meksikosta? Minä: En, olen itse asiassa filippiiniläistä syntyperää, mutta vaikka olisinkin Meksikosta, olisin pirun ylpeä siitä.</w:t>
      </w:r>
    </w:p>
    <w:p>
      <w:r>
        <w:rPr>
          <w:b/>
          <w:u w:val="single"/>
        </w:rPr>
        <w:t xml:space="preserve">228629</w:t>
      </w:r>
    </w:p>
    <w:p>
      <w:r>
        <w:t xml:space="preserve">Monet #Sudanin kansanmurhaa pakenevat #pakolaiset ovat olleet vuosia Israelissa, ja tuomioistuimet ovat olleet haluttomia myöntämään oleskelulupaa. https://t.co/htw0si6R0U</w:t>
      </w:r>
    </w:p>
    <w:p>
      <w:r>
        <w:rPr>
          <w:b/>
          <w:u w:val="single"/>
        </w:rPr>
        <w:t xml:space="preserve">228630</w:t>
      </w:r>
    </w:p>
    <w:p>
      <w:r>
        <w:t xml:space="preserve">@amandapalmer Yritämme saada 2500 dollaria vastaavia varoja, jotta naispakolaiset voisivat menestyä. Olemme 419 dollarin päässä tavoitteestamme, ja meillä on aikaa siihen keskiyöhön asti länsirannikon aikaa. Voisitko lähettää meille uudelleentwiittauksen? https://t.co/wkqo4dB54a...</w:t>
      </w:r>
    </w:p>
    <w:p>
      <w:r>
        <w:rPr>
          <w:b/>
          <w:u w:val="single"/>
        </w:rPr>
        <w:t xml:space="preserve">228631</w:t>
      </w:r>
    </w:p>
    <w:p>
      <w:r>
        <w:t xml:space="preserve">Koti on paikka, jossa asumme, kasvamme ja juurtumme. Ei jonnekin muualle, ei seuraavaan maakuntaan, ei johonkin toiseen kaupunkiin. Karkottaminen, pakottaminen kauas pois, määrittelee ihmiset lopulta vain uudelleen kodittomiksi pakolaisiksi. Byrokratia ei koskaan määrittele "kotia", ei! https://t.co/8wO89O6LRs ...</w:t>
      </w:r>
    </w:p>
    <w:p>
      <w:r>
        <w:rPr>
          <w:b/>
          <w:u w:val="single"/>
        </w:rPr>
        <w:t xml:space="preserve">228632</w:t>
      </w:r>
    </w:p>
    <w:p>
      <w:r>
        <w:t xml:space="preserve">Katso: Muslimimaahanmuuttaja Italiassa pysäytti autonsa moottoritiellä rukoillakseen Allahia - Free Speech Time - https://t.co/fZh4Lnx5d5 @ISupport_Israel</w:t>
      </w:r>
    </w:p>
    <w:p>
      <w:r>
        <w:rPr>
          <w:b/>
          <w:u w:val="single"/>
        </w:rPr>
        <w:t xml:space="preserve">228633</w:t>
      </w:r>
    </w:p>
    <w:p>
      <w:r>
        <w:t xml:space="preserve">@CPC_HQ Ilmeisesti 300 000 maahanmuuttajaa vuodessa on nyt "normaalia". Tämä on valkoisten kansanmurha!https://t.co/rgN8YK6Z4oAfrica afrikkalaisille, Aasia aasialaisille, valkoiset maat kaikille ON valkoisten kansanmurha.</w:t>
      </w:r>
    </w:p>
    <w:p>
      <w:r>
        <w:rPr>
          <w:b/>
          <w:u w:val="single"/>
        </w:rPr>
        <w:t xml:space="preserve">228634</w:t>
      </w:r>
    </w:p>
    <w:p>
      <w:r>
        <w:t xml:space="preserve">Arunachalin opiskelijat uhkaavat käynnistää "Operaatio Clean Drive" -operaation 17. elokuuta alkaen, jos laittomat siirtolaiset eivät poistu osavaltiosta sitä ennen. Lataa sovellus saadaksesi lisää: AndroidÂ https://t.co/76bEFEIB7UiPhoneÂ https://t.co/oqQkZ8i7Q2 https://t.co/281e5kYPzc</w:t>
      </w:r>
    </w:p>
    <w:p>
      <w:r>
        <w:rPr>
          <w:b/>
          <w:u w:val="single"/>
        </w:rPr>
        <w:t xml:space="preserve">228635</w:t>
      </w:r>
    </w:p>
    <w:p>
      <w:r>
        <w:t xml:space="preserve">@SpeakerRyan Eroa #NoDACA #NoAmnesty maksaa veronmaksajille miljardeja Amerikka ei ole heille velkaa, koska heidän vanhempansa rikkoivat #Immigration lakeja!   #RedNationRising #Trump #MAGA #SedThemHome https://t.co/uxoFsHq3AD https://t.co/uxoFsHq3AD</w:t>
      </w:r>
    </w:p>
    <w:p>
      <w:r>
        <w:rPr>
          <w:b/>
          <w:u w:val="single"/>
        </w:rPr>
        <w:t xml:space="preserve">228636</w:t>
      </w:r>
    </w:p>
    <w:p>
      <w:r>
        <w:t xml:space="preserve">Laiton ulkomaalainen, jolla on pitkä rikosrekisteri, murhasi miehen Pohjois-Carolinassa @USIACrimeReportin kautta#BuildTheWall #EnforceUSLaws#EndDaca #BanSanctuaryCities#KeepAmericansSafe</w:t>
      </w:r>
    </w:p>
    <w:p>
      <w:r>
        <w:rPr>
          <w:b/>
          <w:u w:val="single"/>
        </w:rPr>
        <w:t xml:space="preserve">228637</w:t>
      </w:r>
    </w:p>
    <w:p>
      <w:r>
        <w:t xml:space="preserve">@FoxNews @foxandfriends @restore_US_nowJust Imagine THE SIZE of THAT RED WAVE !!GOD BLESS TRUMP!Build That Wall#BuildThatWall Plz share...</w:t>
      </w:r>
    </w:p>
    <w:p>
      <w:r>
        <w:rPr>
          <w:b/>
          <w:u w:val="single"/>
        </w:rPr>
        <w:t xml:space="preserve">228638</w:t>
      </w:r>
    </w:p>
    <w:p>
      <w:r>
        <w:t xml:space="preserve">Pakolaismedia kertoo, että tämä Asel-vauva on vuoden 2018 ensimmäinen Wienissä 0,47-vuotiaana. Monet vihapostittajat lähettävät huonoja ääniä. Mutta todellisuudessa monet muut valkoiset vauvat (noin 12) syntyivät myös aikaisemmin Itävallassa, vain 1 minuutti puolenyön jälkeen Steiermarkissa ja muualla. Kukaan ei raportoi siitä. https://t.co/y4d4OcVKSh</w:t>
      </w:r>
    </w:p>
    <w:p>
      <w:r>
        <w:rPr>
          <w:b/>
          <w:u w:val="single"/>
        </w:rPr>
        <w:t xml:space="preserve">228639</w:t>
      </w:r>
    </w:p>
    <w:p>
      <w:r>
        <w:t xml:space="preserve">Romissa malilainen pakolainen hyökkäsi kadulla suutelevan pariskunnan kimppuun; häntä vastaan nostettiin syyte. https://t.co/BJoLqdAm2N</w:t>
      </w:r>
    </w:p>
    <w:p>
      <w:r>
        <w:rPr>
          <w:b/>
          <w:u w:val="single"/>
        </w:rPr>
        <w:t xml:space="preserve">228640</w:t>
      </w:r>
    </w:p>
    <w:p>
      <w:r>
        <w:t xml:space="preserve">@talkRADIO miljoonannen kerran , ei ole asuntokriisiä , meillä on massamaahanmuuttokriisi ja se oli tuonut mukanaan massasyntyvyyskriisin . Lähettäkää kaikki laittomat maahanmuuttajat kotiin ja vapauttakaa tuhansia asuntoja #Talkradio @PennySmith.</w:t>
      </w:r>
    </w:p>
    <w:p>
      <w:r>
        <w:rPr>
          <w:b/>
          <w:u w:val="single"/>
        </w:rPr>
        <w:t xml:space="preserve">228641</w:t>
      </w:r>
    </w:p>
    <w:p>
      <w:r>
        <w:t xml:space="preserve">HIV-positiivinen turvakodin työntekijä Mesassa käytti viranomaisten mukaan seksuaalisesti hyväksi 8 maahanmuuttajapoikaa https://t.co/8QNCkdiGpu</w:t>
      </w:r>
    </w:p>
    <w:p>
      <w:r>
        <w:rPr>
          <w:b/>
          <w:u w:val="single"/>
        </w:rPr>
        <w:t xml:space="preserve">228642</w:t>
      </w:r>
    </w:p>
    <w:p>
      <w:r>
        <w:t xml:space="preserve">Jokainen, joka uskoo, että ICE on lakkautettava, on kirjaimellisesti INSANE!!!#BuildThatWall #LiberalismIsAMentalDisorder</w:t>
      </w:r>
    </w:p>
    <w:p>
      <w:r>
        <w:rPr>
          <w:b/>
          <w:u w:val="single"/>
        </w:rPr>
        <w:t xml:space="preserve">228643</w:t>
      </w:r>
    </w:p>
    <w:p>
      <w:r>
        <w:t xml:space="preserve">#Burundi - Elokuun parlamentin istuntoa avatessaan Pascal Nyabenda (tosiasiallinen puhemies) sanoi, että monet ulkomaiset valtuuskunnat ovat vierailleet Burundissa, mikä on todiste siitä, että maassa vallitsee rauha ja turvallisuus; siksi kaikkien pakolaisten pitäisi palata Burundiin.ðŸ™ˆðŸ™™ˆ Väärin perusteltu väite! https://t.co/S07IEQGDSO</w:t>
      </w:r>
    </w:p>
    <w:p>
      <w:r>
        <w:rPr>
          <w:b/>
          <w:u w:val="single"/>
        </w:rPr>
        <w:t xml:space="preserve">228644</w:t>
      </w:r>
    </w:p>
    <w:p>
      <w:r>
        <w:t xml:space="preserve">@magpie839 @brianmurphycllr Ei, sinä kiellät, asunnottomat ja asuntokriisi ovat seurausta monista asioista, mutta massamaahanmuutto on kriittinen tekijä. Pakolaisia ei ole, vain taloussiirtolaisia köyhistä ja takapajuisista kulttuureista. Tarjonta on rajaton. N</w:t>
      </w:r>
    </w:p>
    <w:p>
      <w:r>
        <w:rPr>
          <w:b/>
          <w:u w:val="single"/>
        </w:rPr>
        <w:t xml:space="preserve">228645</w:t>
      </w:r>
    </w:p>
    <w:p>
      <w:r>
        <w:t xml:space="preserve">Macron keskustalainen kissa seisoo kuin upea Eiffel-torni lasisessa smokissa thx sodan valheista n propagandasta lähetättekö vielä pakolaisia metsiin? Sotarikollinen! Free New Caledonia @EmmanuelMacron @BarackObama https://t.co/sACn61gEfQ https://t.co/sACn61gEfQ</w:t>
      </w:r>
    </w:p>
    <w:p>
      <w:r>
        <w:rPr>
          <w:b/>
          <w:u w:val="single"/>
        </w:rPr>
        <w:t xml:space="preserve">228646</w:t>
      </w:r>
    </w:p>
    <w:p>
      <w:r>
        <w:t xml:space="preserve">Vanhan koulukunnan hip hop ja vanhan koulukunnan afrikkalaiset palvelut / Immigrant Community Law Center - ICLC:n toiminta kauniin taivaan alla Crotona Parkissa Bronxissa perjantaina City Parks Foundationin, SummerStage NYC:n ja... https://t.co/gKAlCASuWv ...</w:t>
      </w:r>
    </w:p>
    <w:p>
      <w:r>
        <w:rPr>
          <w:b/>
          <w:u w:val="single"/>
        </w:rPr>
        <w:t xml:space="preserve">228647</w:t>
      </w:r>
    </w:p>
    <w:p>
      <w:r>
        <w:t xml:space="preserve">#BuildThatWallNow En halua näitä ilkeitä roistoja maahamme! #EndChainMigration #EndSanctuaryCities #EndVisaLottery #AngelFamlies</w:t>
      </w:r>
    </w:p>
    <w:p>
      <w:r>
        <w:rPr>
          <w:b/>
          <w:u w:val="single"/>
        </w:rPr>
        <w:t xml:space="preserve">228648</w:t>
      </w:r>
    </w:p>
    <w:p>
      <w:r>
        <w:t xml:space="preserve">Saksa väittää onnistuneensa maahanmuuttajien paluumuuttajien tukemiseen tähtäävässä ohjelmassa https://t.co/exXyIizoE2</w:t>
      </w:r>
    </w:p>
    <w:p>
      <w:r>
        <w:rPr>
          <w:b/>
          <w:u w:val="single"/>
        </w:rPr>
        <w:t xml:space="preserve">228649</w:t>
      </w:r>
    </w:p>
    <w:p>
      <w:r>
        <w:t xml:space="preserve">Hienoa nähdä, että nämä pakolaiset saavat tämän mahdollisuuden! Yhteisökeskuksessamme järjestettävät tietokonekurssit ovat erittäin suosittuja, ja on hienoa kuulla, että nuorempi sukupolvi parantaa teknisiä taitojaan. https://t.co/ZdMAInwcP6.</w:t>
      </w:r>
    </w:p>
    <w:p>
      <w:r>
        <w:rPr>
          <w:b/>
          <w:u w:val="single"/>
        </w:rPr>
        <w:t xml:space="preserve">228650</w:t>
      </w:r>
    </w:p>
    <w:p>
      <w:r>
        <w:t xml:space="preserve">Tarkista tämä ja Retweet jos olet samaa mieltä ! #draintheswamp #buildthatwall #kag #politics #government #gop #Trumplicans #PresidentTrump #MAGA #TrumpTrain #AmericaFirst #donaldtrump #sorrynotsorry #politicalmemes #madmax #trumplicans #whitehouse #patriot</w:t>
      </w:r>
    </w:p>
    <w:p>
      <w:r>
        <w:rPr>
          <w:b/>
          <w:u w:val="single"/>
        </w:rPr>
        <w:t xml:space="preserve">228651</w:t>
      </w:r>
    </w:p>
    <w:p>
      <w:r>
        <w:t xml:space="preserve">Mollie Tibbetts ja alhainen laittomien rikosten määrä valhe - American Thinker #MollieTibbetts #BuildTheDamnWall #BuildTheWall #BuildTheWallNow #BuildThatWall #BuildThatWall #MAGA #RedNationRising #KeepAmericaGreat #KAG2020 #KAG TW502</w:t>
      </w:r>
    </w:p>
    <w:p>
      <w:r>
        <w:rPr>
          <w:b/>
          <w:u w:val="single"/>
        </w:rPr>
        <w:t xml:space="preserve">228652</w:t>
      </w:r>
    </w:p>
    <w:p>
      <w:r>
        <w:t xml:space="preserve">@FAO:n, @EU_Commissionin ja #Turkanan lääninhallituksen yhteinen aloite #Kakuman pakolaisten tukemiseksi https://t.co/tVqWHP8pKT #WithRefugees @RCKDirector @UNHCR_Kenya @drckenya @tyrusmaina @Refugees @imaana102</w:t>
      </w:r>
    </w:p>
    <w:p>
      <w:r>
        <w:rPr>
          <w:b/>
          <w:u w:val="single"/>
        </w:rPr>
        <w:t xml:space="preserve">228653</w:t>
      </w:r>
    </w:p>
    <w:p>
      <w:r>
        <w:t xml:space="preserve">@SenGillbard Lue laki, Yhdysvaltain perustuslaki ja SCOTUS:n lausunto @POTUS:lla on laajat valtuudet säännellä #Immigrationia. vuodesta 1952 lähtien se on ollut laki, ei politiikka.  Tämä tarkoittaa, että et voi käyttää lakeja @POTUSin vallan riisumiseksi #FactsMatter #Trump #MAGA #Red</w:t>
      </w:r>
    </w:p>
    <w:p>
      <w:r>
        <w:rPr>
          <w:b/>
          <w:u w:val="single"/>
        </w:rPr>
        <w:t xml:space="preserve">228654</w:t>
      </w:r>
    </w:p>
    <w:p>
      <w:r>
        <w:t xml:space="preserve">#WomenDisobey on rasistinen ja afroamerikkalaisvastainen FLASHBACK: Obama sanoo, että laiton maahanmuutto vahingoittaa amerikkalaisia työntekijöitä https://t.co/Mad2gszWJa via @YouTube</w:t>
      </w:r>
    </w:p>
    <w:p>
      <w:r>
        <w:rPr>
          <w:b/>
          <w:u w:val="single"/>
        </w:rPr>
        <w:t xml:space="preserve">228655</w:t>
      </w:r>
    </w:p>
    <w:p>
      <w:r>
        <w:t xml:space="preserve">Älkää sulkeko ovea pakolaisilta, vaan toivottakaa heidät tervetulleiksi. Koska rakkaus tekee aina ympyrän. Patrician ja Placiden tarina. @Refugees | @RefugeesIntl | #Burundi | #Canada | @NPR https://t.co/9MLYcOf4ig.</w:t>
      </w:r>
    </w:p>
    <w:p>
      <w:r>
        <w:rPr>
          <w:b/>
          <w:u w:val="single"/>
        </w:rPr>
        <w:t xml:space="preserve">228656</w:t>
      </w:r>
    </w:p>
    <w:p>
      <w:r>
        <w:t xml:space="preserve">Valkoihoiset eivät ole tervetulleita Eurooppaan. NWO:n aikomuksena on hävittää kaikki jäljet valkoihoisista ihmisistä, mikä tunnetaan Kalergin valkoisten kansanmurhasuunnitelmana. Siksi ainoat ns. pakolaiset, jotka saavat asettua Eurooppaan, ovat kaikki tummaihoisia, ei valkoihoisia. https://t.co/TuPgWexMtx.</w:t>
      </w:r>
    </w:p>
    <w:p>
      <w:r>
        <w:rPr>
          <w:b/>
          <w:u w:val="single"/>
        </w:rPr>
        <w:t xml:space="preserve">228657</w:t>
      </w:r>
    </w:p>
    <w:p>
      <w:r>
        <w:t xml:space="preserve">@AVIACUSA Aika alkaa ampua tuomareita, jotka eivät pidätä maahanmuuttajia, jotta @ICegov voi karkottaa !  Jos hänet olisi pidätetty eikä hänelle olisi annettu takuita, tämä kansalainen olisi elossa !</w:t>
      </w:r>
    </w:p>
    <w:p>
      <w:r>
        <w:rPr>
          <w:b/>
          <w:u w:val="single"/>
        </w:rPr>
        <w:t xml:space="preserve">228658</w:t>
      </w:r>
    </w:p>
    <w:p>
      <w:r>
        <w:t xml:space="preserve">Loistava esimerkki maahanmuuttajana ja naispuolisena toimitusjohtajana on Indra Nooyi (intialais-amerikkalainen): "Pepsin ensimmäinen naispuolinen toimitusjohtaja eroaa 12 vuoden jälkeen" https://t.co/yLeGy6lilP https://t.co/yLeGy6lilP</w:t>
      </w:r>
    </w:p>
    <w:p>
      <w:r>
        <w:rPr>
          <w:b/>
          <w:u w:val="single"/>
        </w:rPr>
        <w:t xml:space="preserve">228659</w:t>
      </w:r>
    </w:p>
    <w:p>
      <w:r>
        <w:t xml:space="preserve">Tuli Ranskaan armenialaisena maahanmuuttajana. Vastusti #natsifasismia. Selvisi hengissä. Taisteli #sosialismin ja tasa-arvon puolesta. Vaati oikeutta #ArmenianGenocidea varten. Kuoli sankarina. https://t.co/46LCZ2AP2x</w:t>
      </w:r>
    </w:p>
    <w:p>
      <w:r>
        <w:rPr>
          <w:b/>
          <w:u w:val="single"/>
        </w:rPr>
        <w:t xml:space="preserve">228660</w:t>
      </w:r>
    </w:p>
    <w:p>
      <w:r>
        <w:t xml:space="preserve">Kongressin on saatava hallinto vastuuseen maahanmuuttajien kohtelusta. Meidän on korotettava äänemme oikeudenmukaisuuden ja armon puolesta. https://t.co/75e4ug8X73.</w:t>
      </w:r>
    </w:p>
    <w:p>
      <w:r>
        <w:rPr>
          <w:b/>
          <w:u w:val="single"/>
        </w:rPr>
        <w:t xml:space="preserve">228661</w:t>
      </w:r>
    </w:p>
    <w:p>
      <w:r>
        <w:t xml:space="preserve">@realDonaldTrump #StopTheInvasion #BuildTheWall #HomeTown Meeting #California #FavoritePresident #ActionSpeaksVolumes #ProtectAmerica #HonorTheFlag</w:t>
      </w:r>
    </w:p>
    <w:p>
      <w:r>
        <w:rPr>
          <w:b/>
          <w:u w:val="single"/>
        </w:rPr>
        <w:t xml:space="preserve">228662</w:t>
      </w:r>
    </w:p>
    <w:p>
      <w:r>
        <w:t xml:space="preserve">Vau, #Baltimore, kuinka pitkälle oletkaan pudonnut.  #disgusting. https://t.co/bHUoxM5fHf</w:t>
      </w:r>
    </w:p>
    <w:p>
      <w:r>
        <w:rPr>
          <w:b/>
          <w:u w:val="single"/>
        </w:rPr>
        <w:t xml:space="preserve">228663</w:t>
      </w:r>
    </w:p>
    <w:p>
      <w:r>
        <w:t xml:space="preserve">Tviittasin siitä naisesta, joka protestoi maahanmuuttajien säilöönottokeskuksia vastaan, ja WOOOOOOOOOOOOOOOOOHHHHHH BOTSIT OVAT PÄIVÄNÄ ULKOPUOLELLA IM LAUGHING SO HARD. Auttakaa https://t.co/2RFDbijnvi</w:t>
      </w:r>
    </w:p>
    <w:p>
      <w:r>
        <w:rPr>
          <w:b/>
          <w:u w:val="single"/>
        </w:rPr>
        <w:t xml:space="preserve">228664</w:t>
      </w:r>
    </w:p>
    <w:p>
      <w:r>
        <w:t xml:space="preserve">Katso: Saksalaiset protestoivat islamia ja maahanmuuttoa vastaan: "Haluamme Saksan olevan Saksa, ei islamilainen valtio" - Free Speech Time - https://t.co/03NYsiUVuv @ISupport_Israel</w:t>
      </w:r>
    </w:p>
    <w:p>
      <w:r>
        <w:rPr>
          <w:b/>
          <w:u w:val="single"/>
        </w:rPr>
        <w:t xml:space="preserve">228665</w:t>
      </w:r>
    </w:p>
    <w:p>
      <w:r>
        <w:t xml:space="preserve">@Daily_Express hyvin tehty Byron hampurilaiset ostoksille laittomia maahanmuuttajia väärillä papereilla ja kova, jos he saavat karkotetaan ja idiootit, jotka sayno</w:t>
      </w:r>
    </w:p>
    <w:p>
      <w:r>
        <w:rPr>
          <w:b/>
          <w:u w:val="single"/>
        </w:rPr>
        <w:t xml:space="preserve">228666</w:t>
      </w:r>
    </w:p>
    <w:p>
      <w:r>
        <w:t xml:space="preserve">Nuoret hoitavat asioita. https://t.co/NfIhHvS2EA</w:t>
      </w:r>
    </w:p>
    <w:p>
      <w:r>
        <w:rPr>
          <w:b/>
          <w:u w:val="single"/>
        </w:rPr>
        <w:t xml:space="preserve">228667</w:t>
      </w:r>
    </w:p>
    <w:p>
      <w:r>
        <w:t xml:space="preserve">Lontoon kasvot 40 vuoden kolmannen maailman maahanmuuton jälkeen https://t.co/mfGXoVOACp via @WhiteResister</w:t>
      </w:r>
    </w:p>
    <w:p>
      <w:r>
        <w:rPr>
          <w:b/>
          <w:u w:val="single"/>
        </w:rPr>
        <w:t xml:space="preserve">228668</w:t>
      </w:r>
    </w:p>
    <w:p>
      <w:r>
        <w:t xml:space="preserve">Laiton maahanmuutto syrjäyttää ainakin 5 miljoonaa syrjäytynyttä amerikkalaista ja heidän perheitään, joista monet kamppailevat nyt opioidiriippuvuuden kanssa.Halvan työvoiman valtava tulva on auttanut jarruttamaan amerikkalaisten palkkakehitystä 1970-luvulta lähtien https://t.co/eRsjOpu1hw</w:t>
      </w:r>
    </w:p>
    <w:p>
      <w:r>
        <w:rPr>
          <w:b/>
          <w:u w:val="single"/>
        </w:rPr>
        <w:t xml:space="preserve">228669</w:t>
      </w:r>
    </w:p>
    <w:p>
      <w:r>
        <w:t xml:space="preserve">@pageyjim @Alyssa_Milano Tämä ei ole huono uutinen!!! En halua niitä tänne ollenkaan! Tulkaa tänne laillisesti tai älkää tulko kaikki! #BuildThatWall</w:t>
      </w:r>
    </w:p>
    <w:p>
      <w:r>
        <w:rPr>
          <w:b/>
          <w:u w:val="single"/>
        </w:rPr>
        <w:t xml:space="preserve">228670</w:t>
      </w:r>
    </w:p>
    <w:p>
      <w:r>
        <w:t xml:space="preserve">Ihmiskauppa ja seksikauppa ovat yleisiä ilmiöitä rajoillamme. Tiesitkö, että on monia tapauksia, joissa #DACA-vastaanottajia on pidätetty ihmiskaupasta?#TraffickStop #BulldTheWall #EndDACA#EndChainMigrationHere are only THREE cases</w:t>
      </w:r>
    </w:p>
    <w:p>
      <w:r>
        <w:rPr>
          <w:b/>
          <w:u w:val="single"/>
        </w:rPr>
        <w:t xml:space="preserve">228671</w:t>
      </w:r>
    </w:p>
    <w:p>
      <w:r>
        <w:t xml:space="preserve">@ScrewedHumans @Debunk_The_Left @DiamondandSilk @realDonaldTrump #BuildTheWallNow #BuildThatWall #BuildThatWall #TrumpTrain2020 @tracyf822 @mike_bruiser347 @Edwardfart2018 @WhatevNvm @Gadsden_Flagger @LaunaSallai @ddumas29 @wsj7707 @zebrark @Nudist4trump @chrissussdorf</w:t>
      </w:r>
    </w:p>
    <w:p>
      <w:r>
        <w:rPr>
          <w:b/>
          <w:u w:val="single"/>
        </w:rPr>
        <w:t xml:space="preserve">228672</w:t>
      </w:r>
    </w:p>
    <w:p>
      <w:r>
        <w:t xml:space="preserve">Olen maahanmuuttaja - ja Trump on oikeassa maahanmuutosta. https://t.co/Tm211qHA38 via @nypost #BuildTheWall #DeportIllegalAliens</w:t>
      </w:r>
    </w:p>
    <w:p>
      <w:r>
        <w:rPr>
          <w:b/>
          <w:u w:val="single"/>
        </w:rPr>
        <w:t xml:space="preserve">228673</w:t>
      </w:r>
    </w:p>
    <w:p>
      <w:r>
        <w:t xml:space="preserve">EU:n johtajat kokoontuvat Brysseliin keskustelemaan maahanmuuttohaasteesta https://t.co/RQpQpKF3Fz</w:t>
      </w:r>
    </w:p>
    <w:p>
      <w:r>
        <w:rPr>
          <w:b/>
          <w:u w:val="single"/>
        </w:rPr>
        <w:t xml:space="preserve">228674</w:t>
      </w:r>
    </w:p>
    <w:p>
      <w:r>
        <w:t xml:space="preserve">@GefiraFundation Joku todella haluaa nämä "maahanmuuttajat" maahan. Agenda voi olla synkempi kuin osaamme kuvitellakaan. Jotain on tekeillä. Millaiset ihmiset tuhoavat oman kansansa?</w:t>
      </w:r>
    </w:p>
    <w:p>
      <w:r>
        <w:rPr>
          <w:b/>
          <w:u w:val="single"/>
        </w:rPr>
        <w:t xml:space="preserve">228675</w:t>
      </w:r>
    </w:p>
    <w:p>
      <w:r>
        <w:t xml:space="preserve">Kanada alkaa ottaa vastaan amerikkalaisia pakolaisia kaikista kansallisuuksista ja antaa heidän hakea turvapaikkaa Kanadasta tai palata kotimaahansa, jos heidän kotimaassaan on pakolais-/repatriaattiohjelma. Kun vakaus on palautettu Amerikkaan, Kanada palauttaa kaikki pakolaiset.</w:t>
      </w:r>
    </w:p>
    <w:p>
      <w:r>
        <w:rPr>
          <w:b/>
          <w:u w:val="single"/>
        </w:rPr>
        <w:t xml:space="preserve">228676</w:t>
      </w:r>
    </w:p>
    <w:p>
      <w:r>
        <w:t xml:space="preserve">Onko penni, vai pitäisikö sanoa peseta, vihdoin pudonnut? Ymmärtävätkö he nyt, että yksittäiset kansakunnat eivät halua, että ne joutuvat sellaisten maahanmuuttajien valtaamiksi, joiden "˜kulttuuri" on vieras omalle kulttuurillemme? Työntäkää liian pitkälle ja me työnnämme takaisin! https://t.co/xbwRUkbjv9</w:t>
      </w:r>
    </w:p>
    <w:p>
      <w:r>
        <w:rPr>
          <w:b/>
          <w:u w:val="single"/>
        </w:rPr>
        <w:t xml:space="preserve">228677</w:t>
      </w:r>
    </w:p>
    <w:p>
      <w:r>
        <w:t xml:space="preserve">@KamalaHarris @NancyPelosi@RepMaxineWaters @SenSchumerAnd you want open borders and more immigration??? @seanhannityMomentti seitsemän naamioitunutta laitonta maahanmuuttajaa ryntää koruliikkeeseen Texasissa https://t.co/J5rGl1h87A @MailOnline</w:t>
      </w:r>
    </w:p>
    <w:p>
      <w:r>
        <w:rPr>
          <w:b/>
          <w:u w:val="single"/>
        </w:rPr>
        <w:t xml:space="preserve">228678</w:t>
      </w:r>
    </w:p>
    <w:p>
      <w:r>
        <w:t xml:space="preserve">Unkari toivottaa tervetulleeksi valkoiset eteläafrikkalaiset pakolaiset, ei Lähi-idän muslimisiirtolaisia - Vapaan sanan aika - https://t.co/RKULwO38EP @ISupport_Israel</w:t>
      </w:r>
    </w:p>
    <w:p>
      <w:r>
        <w:rPr>
          <w:b/>
          <w:u w:val="single"/>
        </w:rPr>
        <w:t xml:space="preserve">228679</w:t>
      </w:r>
    </w:p>
    <w:p>
      <w:r>
        <w:t xml:space="preserve">Eräälle yhdysvaltalaiselle maahanmuuttajaperheelle lyhytaikainen julkinen tuki merkitsi pitkäaikaista turvallisuutta https://t.co/mhVeWuRCyz</w:t>
      </w:r>
    </w:p>
    <w:p>
      <w:r>
        <w:rPr>
          <w:b/>
          <w:u w:val="single"/>
        </w:rPr>
        <w:t xml:space="preserve">228680</w:t>
      </w:r>
    </w:p>
    <w:p>
      <w:r>
        <w:t xml:space="preserve">Meidän on muutettava maahanmuuttopolitiikkaamme. https://t.co/OIT4mbbYLx</w:t>
      </w:r>
    </w:p>
    <w:p>
      <w:r>
        <w:rPr>
          <w:b/>
          <w:u w:val="single"/>
        </w:rPr>
        <w:t xml:space="preserve">228681</w:t>
      </w:r>
    </w:p>
    <w:p>
      <w:r>
        <w:t xml:space="preserve">Perhe muistelee 7 vuoden sotaa palestiinalaisten pakolaisleirillä Yarmoukissa https://t.co/2w4u3MvkrW</w:t>
      </w:r>
    </w:p>
    <w:p>
      <w:r>
        <w:rPr>
          <w:b/>
          <w:u w:val="single"/>
        </w:rPr>
        <w:t xml:space="preserve">228682</w:t>
      </w:r>
    </w:p>
    <w:p>
      <w:r>
        <w:t xml:space="preserve">Brigitte Huss ja kaikki, jotka asuvat #Saksassa ja jotka ovat työskennelleet syyrialaispakolaisten kanssa, voitteko auttaa Khaledia löytämään hyvän asunnon vanhemmilleen? He tarvitsevat kohtuuhintaisen, puhtaan ja terveellisen asunnon. Vielen dank!Carol https://t.co/58AizAvpvg https://t.co/58AizAvpvg.</w:t>
      </w:r>
    </w:p>
    <w:p>
      <w:r>
        <w:rPr>
          <w:b/>
          <w:u w:val="single"/>
        </w:rPr>
        <w:t xml:space="preserve">228683</w:t>
      </w:r>
    </w:p>
    <w:p>
      <w:r>
        <w:t xml:space="preserve">Meidän on saatava nämä Obaman DACA-laittomat ulkomaalaiset vapaamatkustajat helvettiin maastamme.Jos heillä ei ole varaa hakea hakemusta, kuinka paljon he luulet heidän maksavan veroja?#MAGA#nosanctuarybrewster #BuildTheWall#NoDACA</w:t>
      </w:r>
    </w:p>
    <w:p>
      <w:r>
        <w:rPr>
          <w:b/>
          <w:u w:val="single"/>
        </w:rPr>
        <w:t xml:space="preserve">228684</w:t>
      </w:r>
    </w:p>
    <w:p>
      <w:r>
        <w:t xml:space="preserve">@CNN @FoxNews @ABC @CBSNews @NBCNews @realDonaldTrump Rakenna muuri/EndDACA/End Sanctuary Cities/End Chain Migration/Pass Raise Act/Enact E-Verify/Enforce Travel Ban/Require Photo ID to Vote/Stop Diversity Lottery Immigration/Require Photo ID to Vote/End Div</w:t>
      </w:r>
    </w:p>
    <w:p>
      <w:r>
        <w:rPr>
          <w:b/>
          <w:u w:val="single"/>
        </w:rPr>
        <w:t xml:space="preserve">228685</w:t>
      </w:r>
    </w:p>
    <w:p>
      <w:r>
        <w:t xml:space="preserve">Tuomarit toteavat, että sisäministeriö johti tuomioistuinta harhaan Calais'n lapsipakolaisten kohtelusta https://t.co/qGouWP8PhP</w:t>
      </w:r>
    </w:p>
    <w:p>
      <w:r>
        <w:rPr>
          <w:b/>
          <w:u w:val="single"/>
        </w:rPr>
        <w:t xml:space="preserve">228686</w:t>
      </w:r>
    </w:p>
    <w:p>
      <w:r>
        <w:t xml:space="preserve">Eiffel-tornin työntekijät lakkoilevat monumentin uuden sisäänpääsykäytännön ja jonojen vuoksi. https://t.co/RAQ570kGiz Hallituksen raportin mukaan #Eiffel-tornin lähellä sijaitsevassa ranskalaiskaupungissa asuu nyt 300 000 laitonta maahanmuuttajaa. https://t.co/eYiAhriIiZ</w:t>
      </w:r>
    </w:p>
    <w:p>
      <w:r>
        <w:rPr>
          <w:b/>
          <w:u w:val="single"/>
        </w:rPr>
        <w:t xml:space="preserve">228687</w:t>
      </w:r>
    </w:p>
    <w:p>
      <w:r>
        <w:t xml:space="preserve">Tässä ihmisten ja norsujen välisessä konfliktissa on kuollut 13 pakolaista norsujen hyökkäyksissä viime vuoden elokuusta lähtien https://t.co/uiOIsQ0Toc #ucanews #thereforthevoiceless #refugee #Bangladesh @ucanbd @StephanUttom @bd_rock @M_RSection @Refugees @RefugeesIntl @UNHumanRights @UNICEF @FortifyRights</w:t>
      </w:r>
    </w:p>
    <w:p>
      <w:r>
        <w:rPr>
          <w:b/>
          <w:u w:val="single"/>
        </w:rPr>
        <w:t xml:space="preserve">228688</w:t>
      </w:r>
    </w:p>
    <w:p>
      <w:r>
        <w:t xml:space="preserve">@BarackObama, yksi laiton maahanmuuttaja, joka avasi portit miljoonille muille. #BuildThatWall #DeportIllegals #MAGA #USA #POTUS #Trump</w:t>
      </w:r>
    </w:p>
    <w:p>
      <w:r>
        <w:rPr>
          <w:b/>
          <w:u w:val="single"/>
        </w:rPr>
        <w:t xml:space="preserve">228689</w:t>
      </w:r>
    </w:p>
    <w:p>
      <w:r>
        <w:t xml:space="preserve">Virusvideo lentokoneen pattitilanteesta korostaa Euroopan kuilua maahanmuuttajien suhteen https://t.co/eQVTw8Ugza</w:t>
      </w:r>
    </w:p>
    <w:p>
      <w:r>
        <w:rPr>
          <w:b/>
          <w:u w:val="single"/>
        </w:rPr>
        <w:t xml:space="preserve">228690</w:t>
      </w:r>
    </w:p>
    <w:p>
      <w:r>
        <w:t xml:space="preserve">Vakavasti, äiti, joskus minusta tuntuu, että teiltä puuttuu aivot tai teeskentelette. Laittomat maahanmuuttajat ovat laittomia maahanmuuttajia piste. Mistä rikkaat/köyhät tulevat kysymykseen? Kaikki, joilla on laittomat asiakirjat, lähetetään kotiin/pidätetään missä tahansa maassa. Jopa siinä maassa, jossa ruikutat Intiaa vastaan https://t.co/Jzp1OnnUTE.</w:t>
      </w:r>
    </w:p>
    <w:p>
      <w:r>
        <w:rPr>
          <w:b/>
          <w:u w:val="single"/>
        </w:rPr>
        <w:t xml:space="preserve">228691</w:t>
      </w:r>
    </w:p>
    <w:p>
      <w:r>
        <w:t xml:space="preserve">Katso C. Mario Russell, Esq., Director of Immigration &amp;amp; Refugee Services at Catholic Charities of NY, LIVE on @ThisHour, kun hän puhuu maahanmuuttajaperheiden yhdistämisestä. https://t.co/XWllsqhtNx.</w:t>
      </w:r>
    </w:p>
    <w:p>
      <w:r>
        <w:rPr>
          <w:b/>
          <w:u w:val="single"/>
        </w:rPr>
        <w:t xml:space="preserve">228692</w:t>
      </w:r>
    </w:p>
    <w:p>
      <w:r>
        <w:t xml:space="preserve">Ruotsin johtava syyttäjä myöntää, että "poliisi ei voi panna lakia täytäntöön muslimimaahanmuuttajien hallitsemilla alueilla" - Free Speech Time - https://t.co/LYymwWZffb @ISupport_Israel @ISupport_Israel</w:t>
      </w:r>
    </w:p>
    <w:p>
      <w:r>
        <w:rPr>
          <w:b/>
          <w:u w:val="single"/>
        </w:rPr>
        <w:t xml:space="preserve">228693</w:t>
      </w:r>
    </w:p>
    <w:p>
      <w:r>
        <w:t xml:space="preserve">Video naisesta, jota RAPEFUGEE läimäyttää DHIMMI Parisissa, herättää närkästystä https://t.co/0vhFMsoM2X</w:t>
      </w:r>
    </w:p>
    <w:p>
      <w:r>
        <w:rPr>
          <w:b/>
          <w:u w:val="single"/>
        </w:rPr>
        <w:t xml:space="preserve">228694</w:t>
      </w:r>
    </w:p>
    <w:p>
      <w:r>
        <w:t xml:space="preserve">Ydinvoima kärsii Euroopan helleaallon jatkuessa - RenewEconomy https://t.co/j3NBsZ2JsH</w:t>
      </w:r>
    </w:p>
    <w:p>
      <w:r>
        <w:rPr>
          <w:b/>
          <w:u w:val="single"/>
        </w:rPr>
        <w:t xml:space="preserve">228695</w:t>
      </w:r>
    </w:p>
    <w:p>
      <w:r>
        <w:t xml:space="preserve">Kyllä!!! Keon ja Trump! #TRUMP2020 #BuildThatWall #BuildThatWall #FreeAssabge</w:t>
      </w:r>
    </w:p>
    <w:p>
      <w:r>
        <w:rPr>
          <w:b/>
          <w:u w:val="single"/>
        </w:rPr>
        <w:t xml:space="preserve">228696</w:t>
      </w:r>
    </w:p>
    <w:p>
      <w:r>
        <w:t xml:space="preserve">#OccupyICEPHL oli iloinen kuullessaan, että Charlie Kirkillä, maahanmuuttajavastaisella, muslimivastaisella, salaliittoteorioita levittävällä, valkoisiin nationalisteihin liittoutuneen Turning Point USA:n (TPUSA) perustajalla ja toiminnanjohtajalla ei ollut myöskään kovin hyvä aamu. #NationalistsNotWelcome https://t.co/SzLt8Lw1ra https://t.co/SzLt8Lw1ra</w:t>
      </w:r>
    </w:p>
    <w:p>
      <w:r>
        <w:rPr>
          <w:b/>
          <w:u w:val="single"/>
        </w:rPr>
        <w:t xml:space="preserve">228697</w:t>
      </w:r>
    </w:p>
    <w:p>
      <w:r>
        <w:t xml:space="preserve">Entiset YK-lähettiläät kehottavat Yhdysvaltoja palauttamaan palestiinalaispakolaisille tarkoitetut varat https://t.co/5W11qc7OO5 https://t.co/sjewvPvnaD</w:t>
      </w:r>
    </w:p>
    <w:p>
      <w:r>
        <w:rPr>
          <w:b/>
          <w:u w:val="single"/>
        </w:rPr>
        <w:t xml:space="preserve">228698</w:t>
      </w:r>
    </w:p>
    <w:p>
      <w:r>
        <w:t xml:space="preserve">Turkin rannikkovartioston mukaan yli 14 000 siirtolaista on estetty pääsemästä laittomasti #Eurooppaan https://t.co/6nDWCpupNq</w:t>
      </w:r>
    </w:p>
    <w:p>
      <w:r>
        <w:rPr>
          <w:b/>
          <w:u w:val="single"/>
        </w:rPr>
        <w:t xml:space="preserve">228699</w:t>
      </w:r>
    </w:p>
    <w:p>
      <w:r>
        <w:t xml:space="preserve">#Liberaalit #Illegaalit maahanmuuttajat #SecureOurBorder #BorderPatrolTätähän liberaalidemokraatit #Kaliforniassa ovat... https://t.co/C6pbL4lJkg</w:t>
      </w:r>
    </w:p>
    <w:p>
      <w:r>
        <w:rPr>
          <w:b/>
          <w:u w:val="single"/>
        </w:rPr>
        <w:t xml:space="preserve">228700</w:t>
      </w:r>
    </w:p>
    <w:p>
      <w:r>
        <w:t xml:space="preserve">Unkarin pääministeri: "Unkari kuuluu unkarilaisille. Maahanmuuttajat eivät ole tervetulleita tänne" - Vapaan sanan aika - https://t.co/8CtnqlnCg6 @ISupport_Israel @ISupport_Israel</w:t>
      </w:r>
    </w:p>
    <w:p>
      <w:r>
        <w:rPr>
          <w:b/>
          <w:u w:val="single"/>
        </w:rPr>
        <w:t xml:space="preserve">228701</w:t>
      </w:r>
    </w:p>
    <w:p>
      <w:r>
        <w:t xml:space="preserve">Kuolemauhkauksia ehdokkailleNyt lännessä näiden maahanmuuttajien takia, jotka ovat häikäilemättömiä ja sivistymättömiä @POTUS #Ruotsi! #StopTheInVasion</w:t>
      </w:r>
    </w:p>
    <w:p>
      <w:r>
        <w:rPr>
          <w:b/>
          <w:u w:val="single"/>
        </w:rPr>
        <w:t xml:space="preserve">228702</w:t>
      </w:r>
    </w:p>
    <w:p>
      <w:r>
        <w:t xml:space="preserve">#WomenDisobey Aktivisti Laiton maahanmuutto satuttaa eniten mustia miehiä https://t.co/hAtvUHLyW9 via @YouTube</w:t>
      </w:r>
    </w:p>
    <w:p>
      <w:r>
        <w:rPr>
          <w:b/>
          <w:u w:val="single"/>
        </w:rPr>
        <w:t xml:space="preserve">228703</w:t>
      </w:r>
    </w:p>
    <w:p>
      <w:r>
        <w:t xml:space="preserve">YK raportoi, että 258 miljoonaa ihmistä maapallon 8000 miljoonasta on pakolaisia. Useimmiten he lähtevät teollisuusmaihin saadakseen paremman elämän. Se ei ole poliittinen liike, vaan ainoastaan taloudelliset syyt. https://t.co/HRcyYpWTbI.</w:t>
      </w:r>
    </w:p>
    <w:p>
      <w:r>
        <w:rPr>
          <w:b/>
          <w:u w:val="single"/>
        </w:rPr>
        <w:t xml:space="preserve">228704</w:t>
      </w:r>
    </w:p>
    <w:p>
      <w:r>
        <w:t xml:space="preserve">Maahanmuuttomielenosoittajat vaativat säilöönoton lopettamista https://t.co/3SBKZMucCe</w:t>
      </w:r>
    </w:p>
    <w:p>
      <w:r>
        <w:rPr>
          <w:b/>
          <w:u w:val="single"/>
        </w:rPr>
        <w:t xml:space="preserve">228705</w:t>
      </w:r>
    </w:p>
    <w:p>
      <w:r>
        <w:t xml:space="preserve">Saksalla on suuri tuontiantisemitisongelma. Monet fanaattiset muslimit osoittavat mieltään juutalaisia vastaan. Tämä on Merkelin maahanmuuttopolitiikan hedelmä. https://t.co/2C15gJlm6m ...</w:t>
      </w:r>
    </w:p>
    <w:p>
      <w:r>
        <w:rPr>
          <w:b/>
          <w:u w:val="single"/>
        </w:rPr>
        <w:t xml:space="preserve">228706</w:t>
      </w:r>
    </w:p>
    <w:p>
      <w:r>
        <w:t xml:space="preserve">Tapoin Lucyn se oli vahinko se oli klo 19.30 jälkeen TV oli niin tylsää se sammui Jane ei ole maahanmuuttajia piilossa hänen käsilaukussaan</w:t>
      </w:r>
    </w:p>
    <w:p>
      <w:r>
        <w:rPr>
          <w:b/>
          <w:u w:val="single"/>
        </w:rPr>
        <w:t xml:space="preserve">228707</w:t>
      </w:r>
    </w:p>
    <w:p>
      <w:r>
        <w:t xml:space="preserve">Moniavioisuus&amp;amp;räjähdysmäinen muslimiväestö ovat suurimmat pahatekijät väkivaltaiselle ajattelutavalle.Lännen,Intian,Kiinan,Venäjän on muutettava maahanmuuttolakejaan....</w:t>
      </w:r>
    </w:p>
    <w:p>
      <w:r>
        <w:rPr>
          <w:b/>
          <w:u w:val="single"/>
        </w:rPr>
        <w:t xml:space="preserve">228708</w:t>
      </w:r>
    </w:p>
    <w:p>
      <w:r>
        <w:t xml:space="preserve">Katso: Tanskan muslimipakolaiset sanovat, että heillä on oikeus hyökätä juutalaisia vastaan - Free Speech Time - https://t.co/GfIHLM87hq @ISupport_Israel</w:t>
      </w:r>
    </w:p>
    <w:p>
      <w:r>
        <w:rPr>
          <w:b/>
          <w:u w:val="single"/>
        </w:rPr>
        <w:t xml:space="preserve">228709</w:t>
      </w:r>
    </w:p>
    <w:p>
      <w:r>
        <w:t xml:space="preserve">Lisää vasemmistolaista korruptiota. #CriminalDNC #CorruptDNC #DNCVoterFraud #DishonestLeft #WeAllKnewIt #BuildThatWall #DrainTheSwamp #Deport #Deport #Deport #DeportIllegals</w:t>
      </w:r>
    </w:p>
    <w:p>
      <w:r>
        <w:rPr>
          <w:b/>
          <w:u w:val="single"/>
        </w:rPr>
        <w:t xml:space="preserve">228710</w:t>
      </w:r>
    </w:p>
    <w:p>
      <w:r>
        <w:t xml:space="preserve">Kuten tavallista, tässä on paljon sekaannusta "pakotetusti siirtymään joutuneiden ihmisten" ja "pakolaisten" välillä. Noin 40 miljoonaa ihmistä on joutunut siirtymään kotimaassaan, mutta heidät on jätetty kokonaan YK:n pakolaisia koskevan maailmanlaajuisen sopimuksen ulkopuolelle. https://t.co/yW5FWYvKXf.</w:t>
      </w:r>
    </w:p>
    <w:p>
      <w:r>
        <w:rPr>
          <w:b/>
          <w:u w:val="single"/>
        </w:rPr>
        <w:t xml:space="preserve">228711</w:t>
      </w:r>
    </w:p>
    <w:p>
      <w:r>
        <w:t xml:space="preserve">Our Daily Planet: https://t.co/7a4Mb7OYXg: EPA jättää huomiotta ilmansaasteet, maahanmuuttajapalokunnat taistelevat tulipaloja vastaan Trumpin maassa ja valaan äiti ei voi päästää irti (hanki nenäliinasi!): https://t.co/7a4Mb7OYXg</w:t>
      </w:r>
    </w:p>
    <w:p>
      <w:r>
        <w:rPr>
          <w:b/>
          <w:u w:val="single"/>
        </w:rPr>
        <w:t xml:space="preserve">228712</w:t>
      </w:r>
    </w:p>
    <w:p>
      <w:r>
        <w:t xml:space="preserve">Kaliforniassa on ollut tulipaloja joka kesä lapsesta asti, mutta en ole koskaan nähnyt kokonaisten kaupunkien palavan niin kuin parin viime vuoden aikana, kun @JerryBrownGov käyttää veronmaksajien dollareita #ILLEGAL-maahanmuuton rahoittamiseen ja sulkee samalla paloasemia. Rukoilkaa näiden ihmisten puolesta. #WalkAway #carrfire #redding https://t.co/OelgRXyko9</w:t>
      </w:r>
    </w:p>
    <w:p>
      <w:r>
        <w:rPr>
          <w:b/>
          <w:u w:val="single"/>
        </w:rPr>
        <w:t xml:space="preserve">228713</w:t>
      </w:r>
    </w:p>
    <w:p>
      <w:r>
        <w:t xml:space="preserve">@SRuhle @MELANIATRUMP tarjoutui käymään LeBron Jamesin koulussa, häiritsemään / valokuvaan, siivoamaan @realDonaldTrumpin rasistista sotkua, vaalit ovat tulossa, Hän vieraili häkissä olevissa maahanmuuttajalapsissa, valokuvaan, ei ole palannut takaisin, Melania pääsi Trump Birther-junaan, aga</w:t>
      </w:r>
    </w:p>
    <w:p>
      <w:r>
        <w:rPr>
          <w:b/>
          <w:u w:val="single"/>
        </w:rPr>
        <w:t xml:space="preserve">228714</w:t>
      </w:r>
    </w:p>
    <w:p>
      <w:r>
        <w:t xml:space="preserve">Liittovaltion tuomari hylkäsi rajamuuria koskevan haasteen https://t.co/mxj0KfeNZz #BorderSecurityIsNationalSecurity#BuildTheWall #SecureTheBorder #StopTheInvasion #StopTheInvasion</w:t>
      </w:r>
    </w:p>
    <w:p>
      <w:r>
        <w:rPr>
          <w:b/>
          <w:u w:val="single"/>
        </w:rPr>
        <w:t xml:space="preserve">228715</w:t>
      </w:r>
    </w:p>
    <w:p>
      <w:r>
        <w:t xml:space="preserve">Pro-Mass Immigration &amp;amp; Open Boarders Miljardööri Kochin veljekset uhkaavat tukea demokraatteja #StopTheInvasion https://t.co/20Fu0mxPGE v</w:t>
      </w:r>
    </w:p>
    <w:p>
      <w:r>
        <w:rPr>
          <w:b/>
          <w:u w:val="single"/>
        </w:rPr>
        <w:t xml:space="preserve">228716</w:t>
      </w:r>
    </w:p>
    <w:p>
      <w:r>
        <w:t xml:space="preserve">Dominikaaninen maahanmuuttaja pahoinpiteli seksuaalisesti useita tyttöjä New Yorkissa https://t.co/EbKOe59r1T via @USIACrimeReport Diversity update...</w:t>
      </w:r>
    </w:p>
    <w:p>
      <w:r>
        <w:rPr>
          <w:b/>
          <w:u w:val="single"/>
        </w:rPr>
        <w:t xml:space="preserve">228717</w:t>
      </w:r>
    </w:p>
    <w:p>
      <w:r>
        <w:t xml:space="preserve">Venäjä vahvistaa Yhdysvalloille lähetetyn Syyrian pakolaisehdotuksen @AJENews https://t.co/gSSSA92WIZ need soap</w:t>
      </w:r>
    </w:p>
    <w:p>
      <w:r>
        <w:rPr>
          <w:b/>
          <w:u w:val="single"/>
        </w:rPr>
        <w:t xml:space="preserve">228718</w:t>
      </w:r>
    </w:p>
    <w:p>
      <w:r>
        <w:t xml:space="preserve">@sabine_durden @ taistelevat takaisin kanssasi ! Now lets #BuildthatWall #DeportThemAll and Ask a #Democrat Why they Support Illegals and Wont Mention Americans killed by Illegals every chance we get !</w:t>
      </w:r>
    </w:p>
    <w:p>
      <w:r>
        <w:rPr>
          <w:b/>
          <w:u w:val="single"/>
        </w:rPr>
        <w:t xml:space="preserve">228719</w:t>
      </w:r>
    </w:p>
    <w:p>
      <w:r>
        <w:t xml:space="preserve">#pakolaisten rooli #SouthSudanin rauhanprosessissa https://t.co/3sQ7KplhlB #WithRefugees @Refugees @drchorn_africaY @ReDSS_HoAY @NRC_HoA @AmnestyEARO @tyrusmaina @imaana102</w:t>
      </w:r>
    </w:p>
    <w:p>
      <w:r>
        <w:rPr>
          <w:b/>
          <w:u w:val="single"/>
        </w:rPr>
        <w:t xml:space="preserve">228720</w:t>
      </w:r>
    </w:p>
    <w:p>
      <w:r>
        <w:t xml:space="preserve">.â¦@morningmikaâ© He ovat laittomia muukalaisia. Mitä ILLEGAL ja ALIEN ei ymmärrä? #StopTheInvasion#DeportThemAll#NoAmnesty#BuildTheWall https://t.co/OiloZOxCFa https://t.co/OiloZOxCFa</w:t>
      </w:r>
    </w:p>
    <w:p>
      <w:r>
        <w:rPr>
          <w:b/>
          <w:u w:val="single"/>
        </w:rPr>
        <w:t xml:space="preserve">228721</w:t>
      </w:r>
    </w:p>
    <w:p>
      <w:r>
        <w:t xml:space="preserve">Indira Gandhi käski selvin sanoin bangladeshilaisia pakolaisia palaamaan kotimaahansa. Kuuntele häntä👇 #NRC https://t.co/9S7kTOs9xV https://t.co/9S7kTOs9xV</w:t>
      </w:r>
    </w:p>
    <w:p>
      <w:r>
        <w:rPr>
          <w:b/>
          <w:u w:val="single"/>
        </w:rPr>
        <w:t xml:space="preserve">228722</w:t>
      </w:r>
    </w:p>
    <w:p>
      <w:r>
        <w:t xml:space="preserve">Masennusta on homojen tinderissä pyyhkiminen maahanmuuttajavanhempiesi edessä, koska et pelkää kuolemaa.</w:t>
      </w:r>
    </w:p>
    <w:p>
      <w:r>
        <w:rPr>
          <w:b/>
          <w:u w:val="single"/>
        </w:rPr>
        <w:t xml:space="preserve">228723</w:t>
      </w:r>
    </w:p>
    <w:p>
      <w:r>
        <w:t xml:space="preserve">Kun ovi sulkeutuu, mene ikkunan läpi. #BuildThatWall #MAGA via @MailOnline</w:t>
      </w:r>
    </w:p>
    <w:p>
      <w:r>
        <w:rPr>
          <w:b/>
          <w:u w:val="single"/>
        </w:rPr>
        <w:t xml:space="preserve">228724</w:t>
      </w:r>
    </w:p>
    <w:p>
      <w:r>
        <w:t xml:space="preserve">Huokaus... https://t.co/0lGB4XvMNG</w:t>
      </w:r>
    </w:p>
    <w:p>
      <w:r>
        <w:rPr>
          <w:b/>
          <w:u w:val="single"/>
        </w:rPr>
        <w:t xml:space="preserve">228725</w:t>
      </w:r>
    </w:p>
    <w:p>
      <w:r>
        <w:t xml:space="preserve">Venäläinen maahanmuuttaja pyrkii demokraattien ehdokkaaksi Alaskan edustajainhuoneeseen (@AP:ltä) https://t.co/NaNBRTRg7L https://t.co/NaNBRTRg7L</w:t>
      </w:r>
    </w:p>
    <w:p>
      <w:r>
        <w:rPr>
          <w:b/>
          <w:u w:val="single"/>
        </w:rPr>
        <w:t xml:space="preserve">228726</w:t>
      </w:r>
    </w:p>
    <w:p>
      <w:r>
        <w:t xml:space="preserve">'˜Kehitysmaat ottavat vastaan 85 prosenttia maailman pakolaisista' https://t.co/W16lca4VmL https://t.co/W16lca4VmL</w:t>
      </w:r>
    </w:p>
    <w:p>
      <w:r>
        <w:rPr>
          <w:b/>
          <w:u w:val="single"/>
        </w:rPr>
        <w:t xml:space="preserve">228727</w:t>
      </w:r>
    </w:p>
    <w:p>
      <w:r>
        <w:t xml:space="preserve">Paperiton maahanmuuttaja pidätetty 11-vuotiaan tytön raiskauksen yhteydessä https://t.co/EGebPAGamz</w:t>
      </w:r>
    </w:p>
    <w:p>
      <w:r>
        <w:rPr>
          <w:b/>
          <w:u w:val="single"/>
        </w:rPr>
        <w:t xml:space="preserve">228728</w:t>
      </w:r>
    </w:p>
    <w:p>
      <w:r>
        <w:t xml:space="preserve">Merkeliä painostetaan purkamaan kiistaa maahanmuutosta https://t.co/n2Ngqk2Dtx</w:t>
      </w:r>
    </w:p>
    <w:p>
      <w:r>
        <w:rPr>
          <w:b/>
          <w:u w:val="single"/>
        </w:rPr>
        <w:t xml:space="preserve">228729</w:t>
      </w:r>
    </w:p>
    <w:p>
      <w:r>
        <w:t xml:space="preserve">uudet kielikurssit alkavat pian! saisimmeko uudelleentwiittauksen @antiuniversity @edu_radical @4refugeewomen @1daywithoutus @SistersUncut ? https://t.co/9HOM3WtJ1C</w:t>
      </w:r>
    </w:p>
    <w:p>
      <w:r>
        <w:rPr>
          <w:b/>
          <w:u w:val="single"/>
        </w:rPr>
        <w:t xml:space="preserve">228730</w:t>
      </w:r>
    </w:p>
    <w:p>
      <w:r>
        <w:t xml:space="preserve">@susanschulman23 metsä pakolaisten lehdet putoavat kutsutaan lapsia, mutta ei saa huijata ihmisiä leikkiä sitä meillä on lapsia, jotta</w:t>
      </w:r>
    </w:p>
    <w:p>
      <w:r>
        <w:rPr>
          <w:b/>
          <w:u w:val="single"/>
        </w:rPr>
        <w:t xml:space="preserve">228731</w:t>
      </w:r>
    </w:p>
    <w:p>
      <w:r>
        <w:t xml:space="preserve">@DiamondandSilk @twins2cool Kysymykseni Obamalle ja libeille: Jätättekö kotinne oven auki nukkuessanne, jotta kuka tahansa voi kävellä sisään? Vai pidättekö sen lukittuna niin, että jos joku yrittää tulla sisään, hänen on koputettava, jotta voitte selvittää, kuka hän on</w:t>
      </w:r>
    </w:p>
    <w:p>
      <w:r>
        <w:rPr>
          <w:b/>
          <w:u w:val="single"/>
        </w:rPr>
        <w:t xml:space="preserve">228732</w:t>
      </w:r>
    </w:p>
    <w:p>
      <w:r>
        <w:t xml:space="preserve">Se siitä sosialistisesta syystä, jonka vuoksi Blair valittiin ensin Itä-Euroopan maahanmuuton ja sitten Irakin petoksen vuoksi. Miljonääri.</w:t>
      </w:r>
    </w:p>
    <w:p>
      <w:r>
        <w:rPr>
          <w:b/>
          <w:u w:val="single"/>
        </w:rPr>
        <w:t xml:space="preserve">228733</w:t>
      </w:r>
    </w:p>
    <w:p>
      <w:r>
        <w:t xml:space="preserve">@ScottishSun Sturgeon vastaa tähän kysymykseen, onko Skotlannissa maahanmuuttovalvontaa, jos he jäivät Eurooppaan, vai onko meillä enemmän kerjäläisiä?</w:t>
      </w:r>
    </w:p>
    <w:p>
      <w:r>
        <w:rPr>
          <w:b/>
          <w:u w:val="single"/>
        </w:rPr>
        <w:t xml:space="preserve">228734</w:t>
      </w:r>
    </w:p>
    <w:p>
      <w:r>
        <w:t xml:space="preserve">@MaireadMcGMEP @FineGael @EPPGroup Sääli, että FG on sallinut ja jopa helpottanut massamaahanmuuttoa ja irlantilaisten ja heidän etujensa korvaamista yhä useammalla EU:n ulkopuolisella kolmannen maailman väestöllä, joka tekee Irlannista yhtä pahan kuin Yhdistynyt kuningaskunta ja muutkin maat.</w:t>
      </w:r>
    </w:p>
    <w:p>
      <w:r>
        <w:rPr>
          <w:b/>
          <w:u w:val="single"/>
        </w:rPr>
        <w:t xml:space="preserve">228735</w:t>
      </w:r>
    </w:p>
    <w:p>
      <w:r>
        <w:t xml:space="preserve">Suurimman osan huumeiden paddling&amp;amp; ihmiskaupasta tekevät laittomat maahanmuuttajat BGD, Afg&amp;amp; Africans.Appeal maahanmuuttovirastoon herätä.</w:t>
      </w:r>
    </w:p>
    <w:p>
      <w:r>
        <w:rPr>
          <w:b/>
          <w:u w:val="single"/>
        </w:rPr>
        <w:t xml:space="preserve">228736</w:t>
      </w:r>
    </w:p>
    <w:p>
      <w:r>
        <w:t xml:space="preserve">@azlannian175 @MickeyORiordan https://t.co/rRusxkzKIu</w:t>
      </w:r>
    </w:p>
    <w:p>
      <w:r>
        <w:rPr>
          <w:b/>
          <w:u w:val="single"/>
        </w:rPr>
        <w:t xml:space="preserve">228737</w:t>
      </w:r>
    </w:p>
    <w:p>
      <w:r>
        <w:t xml:space="preserve">Unohda Assam tai mikä tahansa valtio, jos joku ei tiedä perheensä edeltäjien nimeä &amp;amp; dynastiansa juuret &amp;amp; antaa vapauden kirjoittaa väärin &amp;amp; leikkiä esi-isiensä nimellä pitäisi kaivaa päänsä mutaan häpeissään ennen kuin saarnaa laittomien maahanmuuttajien laittomasta toiminnasta https://t.co/xEbWrEtjen</w:t>
      </w:r>
    </w:p>
    <w:p>
      <w:r>
        <w:rPr>
          <w:b/>
          <w:u w:val="single"/>
        </w:rPr>
        <w:t xml:space="preserve">228738</w:t>
      </w:r>
    </w:p>
    <w:p>
      <w:r>
        <w:t xml:space="preserve">Ensimmäinen maahanmuuttaja New Yorkin alueelle oli dominikaaninen.</w:t>
      </w:r>
    </w:p>
    <w:p>
      <w:r>
        <w:rPr>
          <w:b/>
          <w:u w:val="single"/>
        </w:rPr>
        <w:t xml:space="preserve">228739</w:t>
      </w:r>
    </w:p>
    <w:p>
      <w:r>
        <w:t xml:space="preserve">Katso, kuinka 10 italialaista poliisia yrittää pidättää bussissa seisovan laittoman maahanmuuttajan - Free Speech Time - https://t.co/GnNWbE53Ts @ISupport_Israel</w:t>
      </w:r>
    </w:p>
    <w:p>
      <w:r>
        <w:rPr>
          <w:b/>
          <w:u w:val="single"/>
        </w:rPr>
        <w:t xml:space="preserve">228740</w:t>
      </w:r>
    </w:p>
    <w:p>
      <w:r>
        <w:t xml:space="preserve">Haluan todella tehdä tämän DNA-alkuperäisjuttuni, jotta vihdoin ymmärtäisin mikä olen, mutta pelkään liikaa, että nämä yritykset käyttävät DNA:ni ja kloonaavat minut 😭😩.</w:t>
      </w:r>
    </w:p>
    <w:p>
      <w:r>
        <w:rPr>
          <w:b/>
          <w:u w:val="single"/>
        </w:rPr>
        <w:t xml:space="preserve">228741</w:t>
      </w:r>
    </w:p>
    <w:p>
      <w:r>
        <w:t xml:space="preserve">Eilen mustat pakolaiset pysäyttivät poliisit, ja tänään klo 5.30 Saksassa pakolaiskoteihin tunkeuduttiin ja monet mustat joutuivat vankilaan. https://t.co/8YdhlJJ2lH</w:t>
      </w:r>
    </w:p>
    <w:p>
      <w:r>
        <w:rPr>
          <w:b/>
          <w:u w:val="single"/>
        </w:rPr>
        <w:t xml:space="preserve">228742</w:t>
      </w:r>
    </w:p>
    <w:p>
      <w:r>
        <w:t xml:space="preserve">Tuomari auttaa laitonta ulkomaalaista pakenemaan ICe:stä, joka avustaa laitonta liittovaltion #maahanmuuttolakeja vastaan Sessions Fire the JUDGE ASAP #Trump #MAGA #RedNationRising https://t.co/OB7OQaBHZV</w:t>
      </w:r>
    </w:p>
    <w:p>
      <w:r>
        <w:rPr>
          <w:b/>
          <w:u w:val="single"/>
        </w:rPr>
        <w:t xml:space="preserve">228743</w:t>
      </w:r>
    </w:p>
    <w:p>
      <w:r>
        <w:t xml:space="preserve">Ranska ja Malta ottavat osan 450:stä Välimerellä pelastetusta siirtolaisesta https://t.co/dM7elf7QRv</w:t>
      </w:r>
    </w:p>
    <w:p>
      <w:r>
        <w:rPr>
          <w:b/>
          <w:u w:val="single"/>
        </w:rPr>
        <w:t xml:space="preserve">228744</w:t>
      </w:r>
    </w:p>
    <w:p>
      <w:r>
        <w:t xml:space="preserve">@riley_momma Venäjä ja Kanada antavat 1 - 1 1/2 vuotta ja he pakkaavat sinut ja lähettävät sinut takaisin sinne, mistä tulit.  Kanada ei puhu siitä mediassa, mutta pakolaisia opettaneet henkilöt sanoivat, etteivät he pystyneet sopeutumaan &amp; oppimaan englantia &amp; olivat</w:t>
      </w:r>
    </w:p>
    <w:p>
      <w:r>
        <w:rPr>
          <w:b/>
          <w:u w:val="single"/>
        </w:rPr>
        <w:t xml:space="preserve">228745</w:t>
      </w:r>
    </w:p>
    <w:p>
      <w:r>
        <w:t xml:space="preserve">@BBCNews Aika kertoa, miten se on EU ,kansainyhteisön maahanmuuttajat kaipaavat käyttää NHS Asuminen, koulutus emme koskaan pyytäneet tätä poliitikon päätöksiä.</w:t>
      </w:r>
    </w:p>
    <w:p>
      <w:r>
        <w:rPr>
          <w:b/>
          <w:u w:val="single"/>
        </w:rPr>
        <w:t xml:space="preserve">228746</w:t>
      </w:r>
    </w:p>
    <w:p>
      <w:r>
        <w:t xml:space="preserve">Liittovaltion sisäministeriö pyytää #Kashmirin pääsihteeriä olemaan sallimatta #Rohingyan liikkumista tiettyjen paikkojen ulkopuolelle https://t.co/sEGS9KsCcc #ucanews #thereforthevoiceless #refugees #India @ucanindia @ndtv @BBCIndia @ReutersIndia @timesofindia @ReportRohingya @ProtectRohingya</w:t>
      </w:r>
    </w:p>
    <w:p>
      <w:r>
        <w:rPr>
          <w:b/>
          <w:u w:val="single"/>
        </w:rPr>
        <w:t xml:space="preserve">228747</w:t>
      </w:r>
    </w:p>
    <w:p>
      <w:r>
        <w:t xml:space="preserve">Unkari on paras. Unkari ei koskaan hyväksy pakolaisia kotimaahansa. Jopa Soros tai EU voi tehdä mitä haluaa. https://t.co/fgjAbuYYAS</w:t>
      </w:r>
    </w:p>
    <w:p>
      <w:r>
        <w:rPr>
          <w:b/>
          <w:u w:val="single"/>
        </w:rPr>
        <w:t xml:space="preserve">228748</w:t>
      </w:r>
    </w:p>
    <w:p>
      <w:r>
        <w:t xml:space="preserve">Ihmiskauppa: Border Patrol Agents Take Down 'Stash Houses' with 40+ Illegal Aliens#IllegalAliens #BuildTheWall #HumanTrafficking #MAGA#KAG #KeepAmericaGreat #DeportThemAll #WALKAWAY#NoDACA #NoAmnesty #DeportThemAll #Trump #PedoGate #RedPill</w:t>
      </w:r>
    </w:p>
    <w:p>
      <w:r>
        <w:rPr>
          <w:b/>
          <w:u w:val="single"/>
        </w:rPr>
        <w:t xml:space="preserve">228749</w:t>
      </w:r>
    </w:p>
    <w:p>
      <w:r>
        <w:t xml:space="preserve">Arabiemiraatit, Saudi-Arabia, Qatar ja Kuwait, jotka kieltäytyvät vastaanottamasta pakolaisia, miksi USA:n pitäisi ottaa lisää pakolaisia, jotka maksavat veronmaksajille miljardeja, kun meillä on kodittomia kansalaisia ja #veteraaneja #Trump #MAGA #RedNationRising https://t.co/z6KY8IukpI</w:t>
      </w:r>
    </w:p>
    <w:p>
      <w:r>
        <w:rPr>
          <w:b/>
          <w:u w:val="single"/>
        </w:rPr>
        <w:t xml:space="preserve">228750</w:t>
      </w:r>
    </w:p>
    <w:p>
      <w:r>
        <w:t xml:space="preserve">Sairas! Se, mitä nämä maahanmuuttajavauvat jatkuvasti joutuvat kokemaan, on epäinhimillistä. Tämä paska on uskomatonta. https://t.co/J9L6pISWME.</w:t>
      </w:r>
    </w:p>
    <w:p>
      <w:r>
        <w:rPr>
          <w:b/>
          <w:u w:val="single"/>
        </w:rPr>
        <w:t xml:space="preserve">228751</w:t>
      </w:r>
    </w:p>
    <w:p>
      <w:r>
        <w:t xml:space="preserve">Voi sentään: Kiitos #BarackObama seuraavan kerran, kun DACA tappaa kansalaisen #WalkAwayFromDemocrats #MAGA #EndDACA #EndDACA</w:t>
      </w:r>
    </w:p>
    <w:p>
      <w:r>
        <w:rPr>
          <w:b/>
          <w:u w:val="single"/>
        </w:rPr>
        <w:t xml:space="preserve">228752</w:t>
      </w:r>
    </w:p>
    <w:p>
      <w:r>
        <w:t xml:space="preserve">jättäkää nuoremme ja heidän etuutensa rauhaan, sillä suurin osa maahanmuuttajista tulee Lähi-idästä, eikä EU:n toiminta kuulu sen toimivaltaan.</w:t>
      </w:r>
    </w:p>
    <w:p>
      <w:r>
        <w:rPr>
          <w:b/>
          <w:u w:val="single"/>
        </w:rPr>
        <w:t xml:space="preserve">228753</w:t>
      </w:r>
    </w:p>
    <w:p>
      <w:r>
        <w:t xml:space="preserve">Faktat vs. fiktio #pakolaisista https://t.co/RK6n501mtY</w:t>
      </w:r>
    </w:p>
    <w:p>
      <w:r>
        <w:rPr>
          <w:b/>
          <w:u w:val="single"/>
        </w:rPr>
        <w:t xml:space="preserve">228754</w:t>
      </w:r>
    </w:p>
    <w:p>
      <w:r>
        <w:t xml:space="preserve">@TOOEdit @NumbersUSA Maahanmuutto kuvassahttps://t.co/bNRq7N7Oj3Diversity on prosessi, jossa kansakuntasi pyritään luovuttamaan ihmisille, jotka eivät halua sen olevan sitä, mitä se kerran oli, ihmisten toimesta, jotka eivät auttaneet tekemään siitä sitä, mitä se on.</w:t>
      </w:r>
    </w:p>
    <w:p>
      <w:r>
        <w:rPr>
          <w:b/>
          <w:u w:val="single"/>
        </w:rPr>
        <w:t xml:space="preserve">228755</w:t>
      </w:r>
    </w:p>
    <w:p>
      <w:r>
        <w:t xml:space="preserve">Michael Cohen vapautti jo presidentti Trumpin syytteistä https://t.co/qhY5n17gxA Epätoivoisilta demokraateilta loppuu roskat...</w:t>
      </w:r>
    </w:p>
    <w:p>
      <w:r>
        <w:rPr>
          <w:b/>
          <w:u w:val="single"/>
        </w:rPr>
        <w:t xml:space="preserve">228756</w:t>
      </w:r>
    </w:p>
    <w:p>
      <w:r>
        <w:t xml:space="preserve">Pilkkaa GOP:n tekopyhyyttä, koska se on tekopyhä, kun on kyse kaikkien ihmishenkien, mutta ei maahanmuuttajien, elämästä.  </w:t>
      </w:r>
    </w:p>
    <w:p>
      <w:r>
        <w:rPr>
          <w:b/>
          <w:u w:val="single"/>
        </w:rPr>
        <w:t xml:space="preserve">228757</w:t>
      </w:r>
    </w:p>
    <w:p>
      <w:r>
        <w:t xml:space="preserve">Mukava nähdä Guardianin myöntävän, että massamaahanmuutto tuhoaa kulttuurin ja kansan identiteetin.  Se ei varmasti ollut artikkelin tarkoitus, mutta se on totuus. https://t.co/SviRRI2Crm.</w:t>
      </w:r>
    </w:p>
    <w:p>
      <w:r>
        <w:rPr>
          <w:b/>
          <w:u w:val="single"/>
        </w:rPr>
        <w:t xml:space="preserve">228758</w:t>
      </w:r>
    </w:p>
    <w:p>
      <w:r>
        <w:t xml:space="preserve">Boko Haramin uhasta huolimatta osa siirtymään joutuneista nigerialaisista palaa: https://t.co/q0vUAlOsW5 via @refugees</w:t>
      </w:r>
    </w:p>
    <w:p>
      <w:r>
        <w:rPr>
          <w:b/>
          <w:u w:val="single"/>
        </w:rPr>
        <w:t xml:space="preserve">228759</w:t>
      </w:r>
    </w:p>
    <w:p>
      <w:r>
        <w:t xml:space="preserve">Hei, tuo näyttää siltä, että se voisi olla mielenkiintoinen kirja siirtolaisuudesta, ehkäpä laitan sen lukulistalleni... ei, odota, ei se haittaa. https://t.co/mwBLbAULhy</w:t>
      </w:r>
    </w:p>
    <w:p>
      <w:r>
        <w:rPr>
          <w:b/>
          <w:u w:val="single"/>
        </w:rPr>
        <w:t xml:space="preserve">228760</w:t>
      </w:r>
    </w:p>
    <w:p>
      <w:r>
        <w:t xml:space="preserve">Elämä maailman laidalla: Saharalaisten pakolaisten tarinoita https://t.co/SB2jT1it5Z</w:t>
      </w:r>
    </w:p>
    <w:p>
      <w:r>
        <w:rPr>
          <w:b/>
          <w:u w:val="single"/>
        </w:rPr>
        <w:t xml:space="preserve">228761</w:t>
      </w:r>
    </w:p>
    <w:p>
      <w:r>
        <w:t xml:space="preserve">@ChenGonSol @phoenixkhost @phillycustoms Okei, joten tähän on ratkaisu: auta heitä siellä missä he ovat. Älkää tuoko heitä tänne, emme voi ottaa kaikkia vastaan. Siksi kannatan Libanonin politiikkaa. 1/4 ihmisistä Libanonissa on pakolaisia. Antakaa Libanonille</w:t>
      </w:r>
    </w:p>
    <w:p>
      <w:r>
        <w:rPr>
          <w:b/>
          <w:u w:val="single"/>
        </w:rPr>
        <w:t xml:space="preserve">228762</w:t>
      </w:r>
    </w:p>
    <w:p>
      <w:r>
        <w:t xml:space="preserve">World Relief yrittää tehdä pakolaisten ensimmäisistä tunneista Yhdysvalloissa helpompia, kun heitä vastaanotetaan lentokentällä tulkin ja vapaaehtoisten kanssa, jotka toivottavat heidät tervetulleiksi. Auta tarjoamaan jokaiselle pakolaiselle lämmin vastaanotto. https://t.co/QzFjSqWwJ8 https://t.co/pOaaEZWtfb</w:t>
      </w:r>
    </w:p>
    <w:p>
      <w:r>
        <w:rPr>
          <w:b/>
          <w:u w:val="single"/>
        </w:rPr>
        <w:t xml:space="preserve">228763</w:t>
      </w:r>
    </w:p>
    <w:p>
      <w:r>
        <w:t xml:space="preserve">Lebron James auttaa lapsia koulutuksessa, kun taas #trump auttaa #maahanmuuttajalapsia erottamaan perheistään https://t.co/m84KAZCoCz https://t.co/m84KAZCoCz https://t.co/m84KAZCoCz</w:t>
      </w:r>
    </w:p>
    <w:p>
      <w:r>
        <w:rPr>
          <w:b/>
          <w:u w:val="single"/>
        </w:rPr>
        <w:t xml:space="preserve">228764</w:t>
      </w:r>
    </w:p>
    <w:p>
      <w:r>
        <w:t xml:space="preserve">@rfcnews1872 Dear Murty älä anna pelaajille uusia sopimuksia loppuun kauden koska ne eivät ole sen arvoisia rikoit omia sääntöjäsi vielä allekirjoittaa Hardie hes hyvä</w:t>
      </w:r>
    </w:p>
    <w:p>
      <w:r>
        <w:rPr>
          <w:b/>
          <w:u w:val="single"/>
        </w:rPr>
        <w:t xml:space="preserve">228765</w:t>
      </w:r>
    </w:p>
    <w:p>
      <w:r>
        <w:t xml:space="preserve">@Emmie82555448 @refugee_too @AdHabb @SundayTimesZA Tai voimme kokeilla Idi Aminin tyyliin... kadu tai pakene Nxaa!</w:t>
      </w:r>
    </w:p>
    <w:p>
      <w:r>
        <w:rPr>
          <w:b/>
          <w:u w:val="single"/>
        </w:rPr>
        <w:t xml:space="preserve">228766</w:t>
      </w:r>
    </w:p>
    <w:p>
      <w:r>
        <w:t xml:space="preserve">Bibi ja Orban tekevät kaikkensa pitääkseen alueensa puhtaana terroristeista ja pakolaisista, jopa EU haluaa suojella heitä. Jos Eurooppa ei seuraa heitä - Eurooppa menettää oman kulttuurinsa ja identiteettinsä. https://t.co/Th29RrnwSo.</w:t>
      </w:r>
    </w:p>
    <w:p>
      <w:r>
        <w:rPr>
          <w:b/>
          <w:u w:val="single"/>
        </w:rPr>
        <w:t xml:space="preserve">228767</w:t>
      </w:r>
    </w:p>
    <w:p>
      <w:r>
        <w:t xml:space="preserve">Katsaus Houstonin kasvavaan maahanmuuttajaväestöön: https://t.co/2L6Tw63MtY #GlobalCities #Missions</w:t>
      </w:r>
    </w:p>
    <w:p>
      <w:r>
        <w:rPr>
          <w:b/>
          <w:u w:val="single"/>
        </w:rPr>
        <w:t xml:space="preserve">228768</w:t>
      </w:r>
    </w:p>
    <w:p>
      <w:r>
        <w:t xml:space="preserve">Media on myynyt Sorosille jne. ja myy USA:n yleisön alas jokea alaspäin vallan ja rahan vuoksi, emme ole heille mitään @potus @realDonaldTrump #BuildTheWall #LockThemUp #EndDACA #BoycottNFL #BoycottNike tarpeeksi jo nyt.</w:t>
      </w:r>
    </w:p>
    <w:p>
      <w:r>
        <w:rPr>
          <w:b/>
          <w:u w:val="single"/>
        </w:rPr>
        <w:t xml:space="preserve">228769</w:t>
      </w:r>
    </w:p>
    <w:p>
      <w:r>
        <w:t xml:space="preserve">@cscbailey @TechQn @sabine_durden @yinyang9 @HillaryClinton @POTUS Laiton maahanmuutto on kansalaisrikos !  He tulevat USA:han laittomasti SEN SYYSTÄ, että 1) he yrittivät laillisesti USA hylkäsi heidät 2) he ovat rikollisia, jotka olisi hylätty 3) he ovat vain liian hemmetin laiskoja tekemään</w:t>
      </w:r>
    </w:p>
    <w:p>
      <w:r>
        <w:rPr>
          <w:b/>
          <w:u w:val="single"/>
        </w:rPr>
        <w:t xml:space="preserve">228770</w:t>
      </w:r>
    </w:p>
    <w:p>
      <w:r>
        <w:t xml:space="preserve">@Forbes @herahussain Milloin naiset aikovat vaatia oikeuttaan saada kunnia ilmoittautua valikoiviin palveluihin, joihin KAIKKI miespuoliset kansalaiset ovat lain mukaan velvollisia? Et taida olla vielä ihan tasa-arvoinen? Ilmoittautuvatko laittomat? Joo, näen tasa-arvon toteutuvan kaikkialla.</w:t>
      </w:r>
    </w:p>
    <w:p>
      <w:r>
        <w:rPr>
          <w:b/>
          <w:u w:val="single"/>
        </w:rPr>
        <w:t xml:space="preserve">228771</w:t>
      </w:r>
    </w:p>
    <w:p>
      <w:r>
        <w:t xml:space="preserve">Fox Newsin kommenttiosio oli poistettu käytöstä tämän artikkelin osalta. Se voi tarkoittaa, että tekijä on maahanmuuttaja tai maahanmuuttajataustainen. Mutta ehkä ei. Voi olla myös sairas valkoinen ihminen. Pahuutta on kaikissa väreissä.</w:t>
      </w:r>
    </w:p>
    <w:p>
      <w:r>
        <w:rPr>
          <w:b/>
          <w:u w:val="single"/>
        </w:rPr>
        <w:t xml:space="preserve">228772</w:t>
      </w:r>
    </w:p>
    <w:p>
      <w:r>
        <w:t xml:space="preserve">DACA RENEWAL EVENT: UC Immigrant Legal Services Center on ilmoittanut paperittomien opiskelijoiden palveluille, että niiden on ryhdyttävä toimiin DACA-ohjelman piiriin kuuluvien paperittomien opiskelijoiden tukemiseksi. Useiden DACA-oikeudenkäyntien seurauksena... https://t.co/b1fN3EO25D...</w:t>
      </w:r>
    </w:p>
    <w:p>
      <w:r>
        <w:rPr>
          <w:b/>
          <w:u w:val="single"/>
        </w:rPr>
        <w:t xml:space="preserve">228773</w:t>
      </w:r>
    </w:p>
    <w:p>
      <w:r>
        <w:t xml:space="preserve">@Daily_Express Aika käydä rehellisiä keskusteluja valtuustojen kamppailusta pakolaisten ja epäonnistuneiden turvapaikanhakijoiden majoittamiseksi on parempi sanoa, että anteeksi, meillä ei ole tarpeeksi suurta asuntokantaa, jotta voimme palvella kaikkia, kun omat ihmisemme vaeltavat jatkuvasti.</w:t>
      </w:r>
    </w:p>
    <w:p>
      <w:r>
        <w:rPr>
          <w:b/>
          <w:u w:val="single"/>
        </w:rPr>
        <w:t xml:space="preserve">228774</w:t>
      </w:r>
    </w:p>
    <w:p>
      <w:r>
        <w:t xml:space="preserve">Missä ovat pakolaistytöt, turvapaikanhakijat ja lapset? https://t.co/u8VYeJ4D81 https://t.co/u8VYeJ4D81</w:t>
      </w:r>
    </w:p>
    <w:p>
      <w:r>
        <w:rPr>
          <w:b/>
          <w:u w:val="single"/>
        </w:rPr>
        <w:t xml:space="preserve">228775</w:t>
      </w:r>
    </w:p>
    <w:p>
      <w:r>
        <w:t xml:space="preserve">@StevenBrust Rikolliset, jotka tulevat laittomasti maahan muiden edessä, jotka odottavat jonossa laillisesti laillisissa maahantulosatamissa. #BuildThatWall @SenTedCruz @POTUS #MAGA2018</w:t>
      </w:r>
    </w:p>
    <w:p>
      <w:r>
        <w:rPr>
          <w:b/>
          <w:u w:val="single"/>
        </w:rPr>
        <w:t xml:space="preserve">228776</w:t>
      </w:r>
    </w:p>
    <w:p>
      <w:r>
        <w:t xml:space="preserve">Puolassa olevat ukrainalaiset työsiirtolaiset siirtävät kotiin ennätyssumman kolmen kuukauden aikana https://t.co/p44XYxMj2h https://t.co/oCjx53afxc https://t.co/oCjx53afxc</w:t>
      </w:r>
    </w:p>
    <w:p>
      <w:r>
        <w:rPr>
          <w:b/>
          <w:u w:val="single"/>
        </w:rPr>
        <w:t xml:space="preserve">228777</w:t>
      </w:r>
    </w:p>
    <w:p>
      <w:r>
        <w:t xml:space="preserve">Ainakin 19 kuollut noin 150 oletettua siirtolaista kuljettaneen aluksen kaaduttua Välimerellä https://t.co/4GEKuQvqJB</w:t>
      </w:r>
    </w:p>
    <w:p>
      <w:r>
        <w:rPr>
          <w:b/>
          <w:u w:val="single"/>
        </w:rPr>
        <w:t xml:space="preserve">228778</w:t>
      </w:r>
    </w:p>
    <w:p>
      <w:r>
        <w:t xml:space="preserve">#ihmisoikeusaktivistit vaativat oikeutta #pakolaisille sen jälkeen, kun #Myanmar myönsi #Rohingya-joukkomurhan https://t.co/DqGRIZ64LW @Refugees @matthewfsmith @JamilaHanan @OpRohingya @ucanbd @StephanUttom @bd_rock @hrw</w:t>
      </w:r>
    </w:p>
    <w:p>
      <w:r>
        <w:rPr>
          <w:b/>
          <w:u w:val="single"/>
        </w:rPr>
        <w:t xml:space="preserve">228779</w:t>
      </w:r>
    </w:p>
    <w:p>
      <w:r>
        <w:t xml:space="preserve">Ensimmäinen naisen seksuaalinen hyökkäys tapahtui Unkarissa. Rikollinen on "laillinen" afganistanilainen raiskaajapakolainen. Näin Orban suojelee meitä.</w:t>
      </w:r>
    </w:p>
    <w:p>
      <w:r>
        <w:rPr>
          <w:b/>
          <w:u w:val="single"/>
        </w:rPr>
        <w:t xml:space="preserve">228780</w:t>
      </w:r>
    </w:p>
    <w:p>
      <w:r>
        <w:t xml:space="preserve">Emme ole kauan sitten palanneet ihanasta Bilbaosta, jossa liput liehuvat ylpeänä "Pakolaiset tervetulleita" - sosialistinen yhteiskunta, joka hyväksyy moninaisuuden, erityisesti britit. Palattu takaisin Lisää RW:n mustamaalauksia valheellisesta AS:stä, Ashleystä, &amp;amp; Tories tekee mitä haluaa. Grim. https://t.co/hmBwcRnnSi</w:t>
      </w:r>
    </w:p>
    <w:p>
      <w:r>
        <w:rPr>
          <w:b/>
          <w:u w:val="single"/>
        </w:rPr>
        <w:t xml:space="preserve">228781</w:t>
      </w:r>
    </w:p>
    <w:p>
      <w:r>
        <w:t xml:space="preserve">DOJ:n verkkosivusto listaa maahanmuuttopetostapauksia, tsekkaa se! https://t.co/niGofRlbEW via @refugeewatcher Voi voi....</w:t>
      </w:r>
    </w:p>
    <w:p>
      <w:r>
        <w:rPr>
          <w:b/>
          <w:u w:val="single"/>
        </w:rPr>
        <w:t xml:space="preserve">228782</w:t>
      </w:r>
    </w:p>
    <w:p>
      <w:r>
        <w:t xml:space="preserve">Kun minä ja muut amerikkalaiset työntekijät soitamme kotihoidon toimistoon, koordinaattorit eivät vastaa. Mutta sitten kun he haluavat meidän tekevän työn, he soittavat asap &amp;amp; odottavat meidän hyppäävän ylös ja menevän. Toimisto koostuu maahanmuuttajista &amp;amp; he eivät kunnioita meitä mustia neekeriamerikkalaisia &amp;amp; he näyttävät sen!</w:t>
      </w:r>
    </w:p>
    <w:p>
      <w:r>
        <w:rPr>
          <w:b/>
          <w:u w:val="single"/>
        </w:rPr>
        <w:t xml:space="preserve">228783</w:t>
      </w:r>
    </w:p>
    <w:p>
      <w:r>
        <w:t xml:space="preserve">Sheriffi: Humboldtin piirikunnan apulaissheriffin ampumisesta epäilty on aiemmin karkotettu #NoAmnesty #EndChainMigration#KeepAmericansSafe#EnforceUSLaws</w:t>
      </w:r>
    </w:p>
    <w:p>
      <w:r>
        <w:rPr>
          <w:b/>
          <w:u w:val="single"/>
        </w:rPr>
        <w:t xml:space="preserve">228784</w:t>
      </w:r>
    </w:p>
    <w:p>
      <w:r>
        <w:t xml:space="preserve">Inhottavaa !!!#2Amendment #BuildThatWall #DeportThemAll #CivilWar #DeclassifyItAll</w:t>
      </w:r>
    </w:p>
    <w:p>
      <w:r>
        <w:rPr>
          <w:b/>
          <w:u w:val="single"/>
        </w:rPr>
        <w:t xml:space="preserve">228785</w:t>
      </w:r>
    </w:p>
    <w:p>
      <w:r>
        <w:t xml:space="preserve">Stephen Millerin seuraava kohde: https://t.co/uAOkUjZ8gG via @nbcnewsHyvä, emme tarvitse liikaa maailman roinaa. Rajoittakaa laillinen maahanmuutto muutamaan tuhanteen. Karkottakaa kaikki daca ja kaikki laittomat, ei turvapaikkaa kenellekään.</w:t>
      </w:r>
    </w:p>
    <w:p>
      <w:r>
        <w:rPr>
          <w:b/>
          <w:u w:val="single"/>
        </w:rPr>
        <w:t xml:space="preserve">228786</w:t>
      </w:r>
    </w:p>
    <w:p>
      <w:r>
        <w:t xml:space="preserve">Oooooooops!! ðŸ™"Tviittasinko tuon uudelleen?!On suuri ero #Muuttoliikkeen &amp; #Kansansiirtolaisuuden välillä... https://t.co/GNucoZl1A4... https://t.co/GNucoZl1A4</w:t>
      </w:r>
    </w:p>
    <w:p>
      <w:r>
        <w:rPr>
          <w:b/>
          <w:u w:val="single"/>
        </w:rPr>
        <w:t xml:space="preserve">228787</w:t>
      </w:r>
    </w:p>
    <w:p>
      <w:r>
        <w:t xml:space="preserve">Pakolaiset eivät ole tervetulleita. https://t.co/gv9CPJGLGE</w:t>
      </w:r>
    </w:p>
    <w:p>
      <w:r>
        <w:rPr>
          <w:b/>
          <w:u w:val="single"/>
        </w:rPr>
        <w:t xml:space="preserve">228788</w:t>
      </w:r>
    </w:p>
    <w:p>
      <w:r>
        <w:t xml:space="preserve">@NancyPelosi ja @SenFeinstein rohkaisevat laittomia maahanmuuttajia ja #Demokraatit suojelevat laittomia ulkomaalaisia ja rikollisia laittomia heidän #SanctuaryCities -kaupungeissaan, kun he jättävät huomiotta negatiivisen vaikutuksen, joka sillä on kansalaisten elämään ja palkkoihin #Trump #MAGA #RedNationRising https://t.co/p</w:t>
      </w:r>
    </w:p>
    <w:p>
      <w:r>
        <w:rPr>
          <w:b/>
          <w:u w:val="single"/>
        </w:rPr>
        <w:t xml:space="preserve">228789</w:t>
      </w:r>
    </w:p>
    <w:p>
      <w:r>
        <w:t xml:space="preserve">Lausunto: Ankkurikeskukset ovat #EU:n maahanmuuttopolitiikan haaksirikkoja https://t.co/CQnfJwZowA</w:t>
      </w:r>
    </w:p>
    <w:p>
      <w:r>
        <w:rPr>
          <w:b/>
          <w:u w:val="single"/>
        </w:rPr>
        <w:t xml:space="preserve">228790</w:t>
      </w:r>
    </w:p>
    <w:p>
      <w:r>
        <w:t xml:space="preserve">@GameOnPatriots @MichelleObama Voimmeko karkottaa hänet nyt hänellä on menntal kysymyksiä hän luulee Michelle on vielä @FLOTUS Kun laillinen maahanmuuttaja on niin nyt hän on vastaan laillisia maahanmuuttajia ?  #WalkAwayFromDemocrats Obama ei tehnyt mitään afrikkalaisille amerikkalaisille Mutta antaa</w:t>
      </w:r>
    </w:p>
    <w:p>
      <w:r>
        <w:rPr>
          <w:b/>
          <w:u w:val="single"/>
        </w:rPr>
        <w:t xml:space="preserve">228791</w:t>
      </w:r>
    </w:p>
    <w:p>
      <w:r>
        <w:t xml:space="preserve">Macron ja Italian uusi pääministeri tapaavat Euroopan kohdatessa siirtolaiskriisin | Daily Mail Online https://t.co/Mpg6xzlfGp</w:t>
      </w:r>
    </w:p>
    <w:p>
      <w:r>
        <w:rPr>
          <w:b/>
          <w:u w:val="single"/>
        </w:rPr>
        <w:t xml:space="preserve">228792</w:t>
      </w:r>
    </w:p>
    <w:p>
      <w:r>
        <w:t xml:space="preserve">Saksa ottaa solidaarisuuden nimissä vastaan 50 Välimereltä pelastettua siirtolaista https://t.co/QmOQwYebQZ</w:t>
      </w:r>
    </w:p>
    <w:p>
      <w:r>
        <w:rPr>
          <w:b/>
          <w:u w:val="single"/>
        </w:rPr>
        <w:t xml:space="preserve">228793</w:t>
      </w:r>
    </w:p>
    <w:p>
      <w:r>
        <w:t xml:space="preserve">Kiitos @MarcGasol, että annat sydämesi, kätesi ja äänesi pakolaisten ahdingolle. Kun palaat Memphisiin, kutsumme sinut mukaan tapaamaan joitakin niistä vahvoista selviytyjistä, jotka on uudelleensijoitettu rakkaaseen kaupunkiimme! #memphiswelcomesrefugees #worldrelief https://t.co/lnteQw0QN3</w:t>
      </w:r>
    </w:p>
    <w:p>
      <w:r>
        <w:rPr>
          <w:b/>
          <w:u w:val="single"/>
        </w:rPr>
        <w:t xml:space="preserve">228794</w:t>
      </w:r>
    </w:p>
    <w:p>
      <w:r>
        <w:t xml:space="preserve">LIBYA KERTOO ITALIALLE: "Emme välitä siitä, kuinka paljon maksatte meille, emme halua ottaa takaisin maahanmuuttajia, jotka hylkäätte, koska "he sisältävät terroristeja, rikollisia ja ihmiskauppiaita" https://t.co/WqSt3Piw41 via @barenakedislam</w:t>
      </w:r>
    </w:p>
    <w:p>
      <w:r>
        <w:rPr>
          <w:b/>
          <w:u w:val="single"/>
        </w:rPr>
        <w:t xml:space="preserve">228795</w:t>
      </w:r>
    </w:p>
    <w:p>
      <w:r>
        <w:t xml:space="preserve">@Damo_is_King @Lilydog12 @Independent_ie @EamonMelia Joo, hän on passin/paperin irlantilainen = "uusi irlantilainen" = ei oikea irlantilainen. Miksi ihmeessä annamme kansalaisuuden niin helposti EU:n ulkopuolisille ihmisille ja sallimme tällaisen maahanmuuton/väkiluvun korvaamisen/kolonisaation</w:t>
      </w:r>
    </w:p>
    <w:p>
      <w:r>
        <w:rPr>
          <w:b/>
          <w:u w:val="single"/>
        </w:rPr>
        <w:t xml:space="preserve">228796</w:t>
      </w:r>
    </w:p>
    <w:p>
      <w:r>
        <w:t xml:space="preserve">Lang ja hänen perhesäätiönsä myönsivät 100 000 dollarin avustuksen Immigrant Justice Corpsin kumppanuuteen. https://t.co/mRquEv7xvN</w:t>
      </w:r>
    </w:p>
    <w:p>
      <w:r>
        <w:rPr>
          <w:b/>
          <w:u w:val="single"/>
        </w:rPr>
        <w:t xml:space="preserve">228797</w:t>
      </w:r>
    </w:p>
    <w:p>
      <w:r>
        <w:t xml:space="preserve">Ramadanin viettäminen liiton jäsenen ja aktivistin Khain (ensimmäinen kuva keskellä) ja hänen malesialaisten siirtotyöläistovereidensa kanssa. Ruoan valmistanut nainen on uskomaton kokki! Työntekijöiden kansallisen liiton järjestäjä Anh on ilmiömäinen!ðŸ'ª @sam_jiayi_liu söi kuin hevonenðŸ˜ https://t.co/SNzVDYf2ad.</w:t>
      </w:r>
    </w:p>
    <w:p>
      <w:r>
        <w:rPr>
          <w:b/>
          <w:u w:val="single"/>
        </w:rPr>
        <w:t xml:space="preserve">228798</w:t>
      </w:r>
    </w:p>
    <w:p>
      <w:r>
        <w:t xml:space="preserve">Turkkilainen matkavene pelasti 10 siirtolaista Bodrumin edustalla https://t.co/nUr2bUVqjb</w:t>
      </w:r>
    </w:p>
    <w:p>
      <w:r>
        <w:rPr>
          <w:b/>
          <w:u w:val="single"/>
        </w:rPr>
        <w:t xml:space="preserve">228799</w:t>
      </w:r>
    </w:p>
    <w:p>
      <w:r>
        <w:t xml:space="preserve">@EmmanuelMacron Hello???     Schneider: Nykyinen siirtolaiskriisi "edustaa kansainvälisten voimien jo pitkään suunnittelemaa ja valmistelemaa suunnitelmaa Euroopan kansojen kristillisen ja kansallisen identiteetin muuttamiseksi radikaalisti. "http</w:t>
      </w:r>
    </w:p>
    <w:p>
      <w:r>
        <w:rPr>
          <w:b/>
          <w:u w:val="single"/>
        </w:rPr>
        <w:t xml:space="preserve">228800</w:t>
      </w:r>
    </w:p>
    <w:p>
      <w:r>
        <w:t xml:space="preserve">Filippiinien eteläosissa asuvat heimokansat, jotka pakenivat kodeistaan viime kuussa, ovat vannoneet, etteivät palaa kyliinsä sen jälkeen, kun armeija kieltäytyi allekirjoittamasta sopimusta, joka kieltää sotilaita... https://t.co/ggiDHDms02 ...</w:t>
      </w:r>
    </w:p>
    <w:p>
      <w:r>
        <w:rPr>
          <w:b/>
          <w:u w:val="single"/>
        </w:rPr>
        <w:t xml:space="preserve">228801</w:t>
      </w:r>
    </w:p>
    <w:p>
      <w:r>
        <w:t xml:space="preserve">@amnesty International kehottaa #Botswanaa säästämään #pakolaisia https://t.co/K5yHmAHvMb #Withrefugees @AmnestyKenya @nyamoriv @tyrusmaina @drchorn_africaY @Refugees @ReDSS_HoAY</w:t>
      </w:r>
    </w:p>
    <w:p>
      <w:r>
        <w:rPr>
          <w:b/>
          <w:u w:val="single"/>
        </w:rPr>
        <w:t xml:space="preserve">228802</w:t>
      </w:r>
    </w:p>
    <w:p>
      <w:r>
        <w:t xml:space="preserve">Shukria on nuori pakolainen, jolla on uskomaton runouslahjakkuus. https://t.co/X8LZrWLUfF https://t.co/vcGcn9HO2M</w:t>
      </w:r>
    </w:p>
    <w:p>
      <w:r>
        <w:rPr>
          <w:b/>
          <w:u w:val="single"/>
        </w:rPr>
        <w:t xml:space="preserve">228803</w:t>
      </w:r>
    </w:p>
    <w:p>
      <w:r>
        <w:t xml:space="preserve">Paljon opittavaa #kansainvälisensiirtolaisuuden tutkimusta varten â¦@m_clemâ© @cindy_y_huangilta â¦@CGDevâ©:ssä poliittisista vaihtoehdoista, joiden avulla #maahanmuuttohaasteet voidaan muuttaa taloudellisiksi mahdollisuuksiksi. â¦@CazabatCâ© â¦@AvigailShaiâ© #TheRippleEffect https://t.co/UGKgtH6mqR https://t.co/UGKgtH6mqR</w:t>
      </w:r>
    </w:p>
    <w:p>
      <w:r>
        <w:rPr>
          <w:b/>
          <w:u w:val="single"/>
        </w:rPr>
        <w:t xml:space="preserve">228804</w:t>
      </w:r>
    </w:p>
    <w:p>
      <w:r>
        <w:t xml:space="preserve">Sadat afrikkalaiset ja muslimimaahanmuuttajat tunkeutuvat Eurooppaan. Kansakuntia, jotka esi-isämme rakensivat meille. Pitäkää eurooppalaiset rukouksessa ðŸ™ðŸŸ"</w:t>
      </w:r>
    </w:p>
    <w:p>
      <w:r>
        <w:rPr>
          <w:b/>
          <w:u w:val="single"/>
        </w:rPr>
        <w:t xml:space="preserve">228805</w:t>
      </w:r>
    </w:p>
    <w:p>
      <w:r>
        <w:t xml:space="preserve">Stephen Millerin synkkä uusi maahanmuuttoa koskeva ehdotus https://t.co/evBClITAqw</w:t>
      </w:r>
    </w:p>
    <w:p>
      <w:r>
        <w:rPr>
          <w:b/>
          <w:u w:val="single"/>
        </w:rPr>
        <w:t xml:space="preserve">228806</w:t>
      </w:r>
    </w:p>
    <w:p>
      <w:r>
        <w:t xml:space="preserve">@alwaystheself, RESURRECTING SLAVERY -kirjan kirjoittaja, on tänään @ThirteenWNETin @MetroFocus -ohjelman vierailevana panelistina puhumassa #race- ja #Immigration-kysymyksistä. Tarkista alueelliset ohjelmat ja katso! https://t.co/alfbY8bMuY https://t.co/UaKjnS4R5L.</w:t>
      </w:r>
    </w:p>
    <w:p>
      <w:r>
        <w:rPr>
          <w:b/>
          <w:u w:val="single"/>
        </w:rPr>
        <w:t xml:space="preserve">228807</w:t>
      </w:r>
    </w:p>
    <w:p>
      <w:r>
        <w:t xml:space="preserve">@radiateandfade @MsLovelyladi30 @TheRoot Jos rohkaiset ihmisiä boikotoimaan papa John'sia, miksi et rohkaise ihmisiä boikotoimaan myös NY Timesia rasisminsa vuoksi?</w:t>
      </w:r>
    </w:p>
    <w:p>
      <w:r>
        <w:rPr>
          <w:b/>
          <w:u w:val="single"/>
        </w:rPr>
        <w:t xml:space="preserve">228808</w:t>
      </w:r>
    </w:p>
    <w:p>
      <w:r>
        <w:t xml:space="preserve">@MartiniShark Ymmärrän, mutta mielestäni on tärkeää, ettemme anna tuumaakaan periksi vasemmistolaisille, jotka vääristelevät ja vääntävät kieltä omien päämääriensä mukaan. Nämä lapset ovat laittomia maahanmuuttajia. PERIOD.</w:t>
      </w:r>
    </w:p>
    <w:p>
      <w:r>
        <w:rPr>
          <w:b/>
          <w:u w:val="single"/>
        </w:rPr>
        <w:t xml:space="preserve">228809</w:t>
      </w:r>
    </w:p>
    <w:p>
      <w:r>
        <w:t xml:space="preserve">Sturgeon oppii Britannian äänestyksestä maahanmuutto on oma kaatumisesi Jää Eurooppaan, mutta vahvoilla maahanmuuttosäännöillä tai jätä huomiotta ja kaadu.</w:t>
      </w:r>
    </w:p>
    <w:p>
      <w:r>
        <w:rPr>
          <w:b/>
          <w:u w:val="single"/>
        </w:rPr>
        <w:t xml:space="preserve">228810</w:t>
      </w:r>
    </w:p>
    <w:p>
      <w:r>
        <w:t xml:space="preserve">Tietueet paljastavat "löyhää" valvontaa, seksuaalista toimintaa Chicagon alueen turvakodeissa, joissa asuu maahanmuuttajalapsia https://t.co/2rQwv9Glxd</w:t>
      </w:r>
    </w:p>
    <w:p>
      <w:r>
        <w:rPr>
          <w:b/>
          <w:u w:val="single"/>
        </w:rPr>
        <w:t xml:space="preserve">228811</w:t>
      </w:r>
    </w:p>
    <w:p>
      <w:r>
        <w:t xml:space="preserve">Yhdysvaltoihin uudelleensijoitetut pakolaiset auttavat kasvattamaan talouttamme. Vuonna 2015 13 prosenttia Yhdysvalloissa asuvista pakolaisista oli yrittäjiä, kun taas Yhdysvalloissa syntyneestä väestöstä heitä oli 9 prosenttia.Auta pakolaisia saamaan elintärkeitä palveluja, joita he tarvitsevat antaakseen takaisin yhteisöilleen. âž https://t.co/QzFjSqWwJ8 https://t.co/U3F38gVyV8</w:t>
      </w:r>
    </w:p>
    <w:p>
      <w:r>
        <w:rPr>
          <w:b/>
          <w:u w:val="single"/>
        </w:rPr>
        <w:t xml:space="preserve">228812</w:t>
      </w:r>
    </w:p>
    <w:p>
      <w:r>
        <w:t xml:space="preserve">@vdare Koirat Amerikassa vai koirat Meksikossa???            Eräs meksikolainen kysyi minulta, sanoinko, että latinalaisamerikkalaisilla maahanmuuttajilla ei ole oikeutta maahan, siis MEIDÄN maahamme. Vastasin: "Maahanmuuttajilla ON maa, muuten he eivät olisi MAAHANMUUTTAJIA".</w:t>
      </w:r>
    </w:p>
    <w:p>
      <w:r>
        <w:rPr>
          <w:b/>
          <w:u w:val="single"/>
        </w:rPr>
        <w:t xml:space="preserve">228813</w:t>
      </w:r>
    </w:p>
    <w:p>
      <w:r>
        <w:t xml:space="preserve">@theresa_may, oletko lainkaan huolissasi siitä, että joidenkin kansanedustajiesi ja kabinettisi ministerien kerrotaan tapaavan valkoisen ylivallan kannattaja Steve Bannonin? Eikö sinusta ole myös enemmän kuin hieman sekavaa, että uusnatsit, mutta eivät lapsipakolaiset, ovat tervetulleita...</w:t>
      </w:r>
    </w:p>
    <w:p>
      <w:r>
        <w:rPr>
          <w:b/>
          <w:u w:val="single"/>
        </w:rPr>
        <w:t xml:space="preserve">228814</w:t>
      </w:r>
    </w:p>
    <w:p>
      <w:r>
        <w:t xml:space="preserve">Varoitus maahanmuuttajiin kohdistuvien hyökkäysten "vaarallisesta kiihtymisestä" Italiassa https://t.co/D9G8hEeMCa</w:t>
      </w:r>
    </w:p>
    <w:p>
      <w:r>
        <w:rPr>
          <w:b/>
          <w:u w:val="single"/>
        </w:rPr>
        <w:t xml:space="preserve">228815</w:t>
      </w:r>
    </w:p>
    <w:p>
      <w:r>
        <w:t xml:space="preserve">19. syyskuuta 2016: "Sitoudumme jakamaan tasapuolisemmin taakan ja vastuun maailman pakolaisten vastaanottamisesta ja tukemisesta." - YK:n julistusUS siitä lähtien: Jatketaan raivokkaasti pakolaisten rahoituksen ja maahanpääsyn leikkaamista.... https://t.co/rum36fMjOs</w:t>
      </w:r>
    </w:p>
    <w:p>
      <w:r>
        <w:rPr>
          <w:b/>
          <w:u w:val="single"/>
        </w:rPr>
        <w:t xml:space="preserve">228816</w:t>
      </w:r>
    </w:p>
    <w:p>
      <w:r>
        <w:t xml:space="preserve">@syptweet Ilmoita viharikoksista ilmoittamisen lisäksi myös muista kuin viharikoksista, joita voivat olla esimerkiksi rajan laiton ylittäminen, seksikauppa ja huumekauppa. Laitonta maahanmuuttoa ei suvaita Amerikassa. Ilmoita siitä ja lopeta se #Bui</w:t>
      </w:r>
    </w:p>
    <w:p>
      <w:r>
        <w:rPr>
          <w:b/>
          <w:u w:val="single"/>
        </w:rPr>
        <w:t xml:space="preserve">228817</w:t>
      </w:r>
    </w:p>
    <w:p>
      <w:r>
        <w:t xml:space="preserve">Meidän lapsemme ovat myös unelmoijia.Mistä lähtien laittomien maahanmuuttajien lapset ovat olleet ainoita "unelmoijia"?!?ÄLÄ anna liberaalien/progressiivisten varastaa myös kieltämme!#NoDACA #Border #POTUS #MAGA #WalkAway #BuildTheWall #VoteRed @Scaramucci @RitaCosby @RealDrGina @ImmoralReport @_ELLKay_ #NEWS</w:t>
      </w:r>
    </w:p>
    <w:p>
      <w:r>
        <w:rPr>
          <w:b/>
          <w:u w:val="single"/>
        </w:rPr>
        <w:t xml:space="preserve">228818</w:t>
      </w:r>
    </w:p>
    <w:p>
      <w:r>
        <w:t xml:space="preserve">Tappakaa hänet!!#BuildTheWall #BuildThatWall #KAG</w:t>
      </w:r>
    </w:p>
    <w:p>
      <w:r>
        <w:rPr>
          <w:b/>
          <w:u w:val="single"/>
        </w:rPr>
        <w:t xml:space="preserve">228819</w:t>
      </w:r>
    </w:p>
    <w:p>
      <w:r>
        <w:t xml:space="preserve">@wdNRPFmean-sivustolla jaetut ensikäden kertomukset paljastavat tämän erityisen, syvästi haitallisen maahanmuuttotilanteen väkivaltaisuuden. Jos sinulla on NRPF:ään liittyviä kokemuksia ja haluat jakaa ne, ota yhteyttä. https://t.co/ix4wNWaajq.</w:t>
      </w:r>
    </w:p>
    <w:p>
      <w:r>
        <w:rPr>
          <w:b/>
          <w:u w:val="single"/>
        </w:rPr>
        <w:t xml:space="preserve">228820</w:t>
      </w:r>
    </w:p>
    <w:p>
      <w:r>
        <w:t xml:space="preserve">@realDonaldTrump varhainen bot syntymäpäivälahja? #Trumpbots #BuildThatWall 302</w:t>
      </w:r>
    </w:p>
    <w:p>
      <w:r>
        <w:rPr>
          <w:b/>
          <w:u w:val="single"/>
        </w:rPr>
        <w:t xml:space="preserve">228821</w:t>
      </w:r>
    </w:p>
    <w:p>
      <w:r>
        <w:t xml:space="preserve">BREAKING: Liberaalit rakentavat pakolaisleirejä Kanadan sotilastukikohtiin - Veronmaksajat rahoittavat moskeijoita, koraaneja https://t.co/zIyqpvlJ1P</w:t>
      </w:r>
    </w:p>
    <w:p>
      <w:r>
        <w:rPr>
          <w:b/>
          <w:u w:val="single"/>
        </w:rPr>
        <w:t xml:space="preserve">228822</w:t>
      </w:r>
    </w:p>
    <w:p>
      <w:r>
        <w:t xml:space="preserve">Katso: Iäkäs ruotsalaisnainen pakotettiin puolustamaan muslimimaahanmuuttajaa bussissa - Free Speech Time - https://t.co/22jblL9MwW @ISupport_Israel</w:t>
      </w:r>
    </w:p>
    <w:p>
      <w:r>
        <w:rPr>
          <w:b/>
          <w:u w:val="single"/>
        </w:rPr>
        <w:t xml:space="preserve">228823</w:t>
      </w:r>
    </w:p>
    <w:p>
      <w:r>
        <w:t xml:space="preserve">"Alkakoon maastamuutto... Korkean verotuksen osavaltioille se on katastrofi" (sinisten osavaltioiden pakolaispoistuma alkoi muutama vuosi sitten) VIDEO https://t.co/QdciKRSdDD Surullinen tarina...</w:t>
      </w:r>
    </w:p>
    <w:p>
      <w:r>
        <w:rPr>
          <w:b/>
          <w:u w:val="single"/>
        </w:rPr>
        <w:t xml:space="preserve">228824</w:t>
      </w:r>
    </w:p>
    <w:p>
      <w:r>
        <w:t xml:space="preserve">New Mexico, Yhdysvallat: #extremist #Muslims #No Assimilation #Possible #StopTheInvasion #StopTheInvasion https://t.co/ueITkF39DR https://t.co/ueITkF39DR</w:t>
      </w:r>
    </w:p>
    <w:p>
      <w:r>
        <w:rPr>
          <w:b/>
          <w:u w:val="single"/>
        </w:rPr>
        <w:t xml:space="preserve">228825</w:t>
      </w:r>
    </w:p>
    <w:p>
      <w:r>
        <w:t xml:space="preserve">Sudanilainen mies kuoli maahanmuuttopoliisin ratsiassa lauantaina Newportissa, Walesissa. Tämä on väkivaltainen järjestelmä, joka on suunniteltu uhkaamaan, kauhistuttamaan, traumatisoimaan ja uudelleen traumatisoimaan. Se tappaa. Allah yerhamo. Olkoon hänen muistonsa siunaus. https://t.co/tQhhjy2Eib.</w:t>
      </w:r>
    </w:p>
    <w:p>
      <w:r>
        <w:rPr>
          <w:b/>
          <w:u w:val="single"/>
        </w:rPr>
        <w:t xml:space="preserve">228826</w:t>
      </w:r>
    </w:p>
    <w:p>
      <w:r>
        <w:t xml:space="preserve">Ei ajokorttia, ei kuvallinen henkilöllisyystodistus? Philadelphia myöntää ensi vuodesta alkaen kunnallisia henkilökortteja https://t.co/95pgoUJRyl https://t.co/95pgoUJRyl</w:t>
      </w:r>
    </w:p>
    <w:p>
      <w:r>
        <w:rPr>
          <w:b/>
          <w:u w:val="single"/>
        </w:rPr>
        <w:t xml:space="preserve">228827</w:t>
      </w:r>
    </w:p>
    <w:p>
      <w:r>
        <w:t xml:space="preserve">KEHITYS Tansanian poliisin väitetään pahoinpidelleen kahta burundilaista pakolaista heidän pidätyksensä aikana Kigomassa. Heidät on tiettävästi siirretty eri tuntemattomaan paikkaan heidän terveydentilansa salaamiseksi..... Pysy kuulolla. @UNHCRTanzania @Balozi_Mahiga #Burundi https://t.co/tAoErhfow9 https://t.co/tAoErhfow9</w:t>
      </w:r>
    </w:p>
    <w:p>
      <w:r>
        <w:rPr>
          <w:b/>
          <w:u w:val="single"/>
        </w:rPr>
        <w:t xml:space="preserve">228828</w:t>
      </w:r>
    </w:p>
    <w:p>
      <w:r>
        <w:t xml:space="preserve">#buildthewall U.S. Marshals: SC #endchainmigration via @cbs46</w:t>
      </w:r>
    </w:p>
    <w:p>
      <w:r>
        <w:rPr>
          <w:b/>
          <w:u w:val="single"/>
        </w:rPr>
        <w:t xml:space="preserve">228829</w:t>
      </w:r>
    </w:p>
    <w:p>
      <w:r>
        <w:t xml:space="preserve">Intia intialaisille.Modiji tekee itärajan täysin suljetuksi kuten länsiraja, jotta yksikään soluttautuja ei voi tulla maahamme.Ne, jotka puhuvat näiden maahanmuuttajien puolesta, eivät saa saada tukea meiltä kaikilta.Hindut ja kansallismieliset varovaiset https://t.co/QgBgCQZqVq</w:t>
      </w:r>
    </w:p>
    <w:p>
      <w:r>
        <w:rPr>
          <w:b/>
          <w:u w:val="single"/>
        </w:rPr>
        <w:t xml:space="preserve">228830</w:t>
      </w:r>
    </w:p>
    <w:p>
      <w:r>
        <w:t xml:space="preserve">@RicVaDude Erityisesti CA!?!! Please!!!!!! #ICE #USCitizensOnlyVOTE#Illegaalit tapasivat #ICEAgents &amp; pidätettiin &amp; karkotettiin pysyvästi!??! #BuildTheDamnWall #NoDACA #NoDEMS New Ppl ONLY!?!!</w:t>
      </w:r>
    </w:p>
    <w:p>
      <w:r>
        <w:rPr>
          <w:b/>
          <w:u w:val="single"/>
        </w:rPr>
        <w:t xml:space="preserve">228831</w:t>
      </w:r>
    </w:p>
    <w:p>
      <w:r>
        <w:t xml:space="preserve">Ruotsi: Neljä afrikkalaista maahanmuuttajaa raiskaa vammaisen naisen vaginaalisesti ja anaalisesti https://t.co/bff0kJsi83</w:t>
      </w:r>
    </w:p>
    <w:p>
      <w:r>
        <w:rPr>
          <w:b/>
          <w:u w:val="single"/>
        </w:rPr>
        <w:t xml:space="preserve">228832</w:t>
      </w:r>
    </w:p>
    <w:p>
      <w:r>
        <w:t xml:space="preserve">Viimeisten neljän vuoden aikana henkilökohtainen velka on kasvanut 90 miljardilla punnalla. Suuri osa siitä on kulunut elämiseen. Velkaa on nyt 32 000 puntaa jokaista maan asukasta kohden. Hallituksen on aika ymmärtää, ettei meillä ole varaa lisätä maahanmuuttajia tai ulkomaanapua. Huolehtikaa omasta kansastamme.</w:t>
      </w:r>
    </w:p>
    <w:p>
      <w:r>
        <w:rPr>
          <w:b/>
          <w:u w:val="single"/>
        </w:rPr>
        <w:t xml:space="preserve">228833</w:t>
      </w:r>
    </w:p>
    <w:p>
      <w:r>
        <w:t xml:space="preserve">Israel auttaa valkokypäräpartioita, mutta torjuu syyrialaiset pakolaiset https://t.co/vvUzdcKxpn</w:t>
      </w:r>
    </w:p>
    <w:p>
      <w:r>
        <w:rPr>
          <w:b/>
          <w:u w:val="single"/>
        </w:rPr>
        <w:t xml:space="preserve">228834</w:t>
      </w:r>
    </w:p>
    <w:p>
      <w:r>
        <w:t xml:space="preserve">Cambridgen professorilta ja #UK-pakolaiselta varastettiin arvostettu mitali https://t.co/1QSAsqnste</w:t>
      </w:r>
    </w:p>
    <w:p>
      <w:r>
        <w:rPr>
          <w:b/>
          <w:u w:val="single"/>
        </w:rPr>
        <w:t xml:space="preserve">228835</w:t>
      </w:r>
    </w:p>
    <w:p>
      <w:r>
        <w:t xml:space="preserve">Näin amerikkalaiset ajattelevat maahanmuutosta https://t.co/IMRmT8WDzT via @wef</w:t>
      </w:r>
    </w:p>
    <w:p>
      <w:r>
        <w:rPr>
          <w:b/>
          <w:u w:val="single"/>
        </w:rPr>
        <w:t xml:space="preserve">228836</w:t>
      </w:r>
    </w:p>
    <w:p>
      <w:r>
        <w:t xml:space="preserve">@WaspBoro @nick_clegg @nick_clegg On miljonääri #snowflake, jonka ei koskaan tarvinnut elää hänen puolustamiensa maahanmuuttajien kanssa! Hän, kuten kaikki #snowflake poliitikot, on tekopyhä!</w:t>
      </w:r>
    </w:p>
    <w:p>
      <w:r>
        <w:rPr>
          <w:b/>
          <w:u w:val="single"/>
        </w:rPr>
        <w:t xml:space="preserve">228837</w:t>
      </w:r>
    </w:p>
    <w:p>
      <w:r>
        <w:t xml:space="preserve">Sikäli kuin olen huolissani #Pakolaiset eivät ole tervetulleita . https://t.co/TPwjj0LQDp</w:t>
      </w:r>
    </w:p>
    <w:p>
      <w:r>
        <w:rPr>
          <w:b/>
          <w:u w:val="single"/>
        </w:rPr>
        <w:t xml:space="preserve">228838</w:t>
      </w:r>
    </w:p>
    <w:p>
      <w:r>
        <w:t xml:space="preserve">@marianaatencio @MSNBC @NBCNews Hauskat hölmöt - maa, joka ei pysty suojelemaan itseään laittomilta pakolaisilta, ei ole maa.</w:t>
      </w:r>
    </w:p>
    <w:p>
      <w:r>
        <w:rPr>
          <w:b/>
          <w:u w:val="single"/>
        </w:rPr>
        <w:t xml:space="preserve">228839</w:t>
      </w:r>
    </w:p>
    <w:p>
      <w:r>
        <w:t xml:space="preserve">NY mielenosoittajat vastustavat Yhdysvaltain maahanmuuttopolitiikkaa https://t.co/FxpNI0fb4L</w:t>
      </w:r>
    </w:p>
    <w:p>
      <w:r>
        <w:rPr>
          <w:b/>
          <w:u w:val="single"/>
        </w:rPr>
        <w:t xml:space="preserve">228840</w:t>
      </w:r>
    </w:p>
    <w:p>
      <w:r>
        <w:t xml:space="preserve">Ruotsin täyskäännös: Miten liberaalien pakolaispolitiikka käänsi kansalaiset maahanmuuttajia vastaan - https://t.co/LopEO2waz8</w:t>
      </w:r>
    </w:p>
    <w:p>
      <w:r>
        <w:rPr>
          <w:b/>
          <w:u w:val="single"/>
        </w:rPr>
        <w:t xml:space="preserve">228841</w:t>
      </w:r>
    </w:p>
    <w:p>
      <w:r>
        <w:t xml:space="preserve">Kun taputatte vähimmäispalkan korotukselle, muistakaa, että kaikilla Australian työntekijöillä, myös siirtotyöläisillä, on oikeus siihen. ðŸ'ªhttps://t.co/qXG177ZAfZ</w:t>
      </w:r>
    </w:p>
    <w:p>
      <w:r>
        <w:rPr>
          <w:b/>
          <w:u w:val="single"/>
        </w:rPr>
        <w:t xml:space="preserve">228842</w:t>
      </w:r>
    </w:p>
    <w:p>
      <w:r>
        <w:t xml:space="preserve">Sessions on uskonnollinen fanaatikko, joka nautti suunnatonta iloa maahanmuuttajalasten erottamisesta ! Hän on rasisti ja ei ansaitse olla valta-asemassaan. Trump Sessionsin ja Nielsenin on lähdettävä!!! https://t.co/LyBjyxXqwE</w:t>
      </w:r>
    </w:p>
    <w:p>
      <w:r>
        <w:rPr>
          <w:b/>
          <w:u w:val="single"/>
        </w:rPr>
        <w:t xml:space="preserve">228843</w:t>
      </w:r>
    </w:p>
    <w:p>
      <w:r>
        <w:t xml:space="preserve">@realDonaldTrump i heart Trump #Trumptrain #BuildThatWall 486</w:t>
      </w:r>
    </w:p>
    <w:p>
      <w:r>
        <w:rPr>
          <w:b/>
          <w:u w:val="single"/>
        </w:rPr>
        <w:t xml:space="preserve">228844</w:t>
      </w:r>
    </w:p>
    <w:p>
      <w:r>
        <w:t xml:space="preserve">#MS13 #Illegaalit #SecureOurBorder #BorderPatrol #Migrants #CartelsNeille, jotka EIVÄT ole #IllegalImmigrationin etulinjassa, on helppo olla suurpiirteisiä ja... https://t.co/eWouysVNR9</w:t>
      </w:r>
    </w:p>
    <w:p>
      <w:r>
        <w:rPr>
          <w:b/>
          <w:u w:val="single"/>
        </w:rPr>
        <w:t xml:space="preserve">228845</w:t>
      </w:r>
    </w:p>
    <w:p>
      <w:r>
        <w:t xml:space="preserve">Katso: Unkari kohtelee "pakolaisia" kuin epäiltyjä ISIS-terroristeja - Kukaan ei saa turvapaikkaa - Free Speech Time - https://t.co/d40R3wnznP @ISupport_Israel</w:t>
      </w:r>
    </w:p>
    <w:p>
      <w:r>
        <w:rPr>
          <w:b/>
          <w:u w:val="single"/>
        </w:rPr>
        <w:t xml:space="preserve">228846</w:t>
      </w:r>
    </w:p>
    <w:p>
      <w:r>
        <w:t xml:space="preserve">@SecNielsen @MOSecofState @JayAshcroftMO @ElectionSummit @DHSgov Amerikan kansalaiset tarvitsevat @ICEgov Illegaalit voivat yhdistyä takaisin rajan yli Meksikossa! Emme tarvitse ylimääräistä rikollisuutta, jota laittomat tai pakolaiset maahanpyrkijät tuovat Amerikkaan. #NoDACA #NoVisaLotte.</w:t>
      </w:r>
    </w:p>
    <w:p>
      <w:r>
        <w:rPr>
          <w:b/>
          <w:u w:val="single"/>
        </w:rPr>
        <w:t xml:space="preserve">228847</w:t>
      </w:r>
    </w:p>
    <w:p>
      <w:r>
        <w:t xml:space="preserve">@AupolNews Heidät on karkotettava, eikä heidän pitäisi edes mennä oikeuteen, maahanmuuton pitäisi puuttua asiaan.</w:t>
      </w:r>
    </w:p>
    <w:p>
      <w:r>
        <w:rPr>
          <w:b/>
          <w:u w:val="single"/>
        </w:rPr>
        <w:t xml:space="preserve">228848</w:t>
      </w:r>
    </w:p>
    <w:p>
      <w:r>
        <w:t xml:space="preserve">Bastropissa pidätetty maahanmuuttaja sanoo: "He tiesivät, mitä tekivät" https://t.co/YZgbrNQ4KG.</w:t>
      </w:r>
    </w:p>
    <w:p>
      <w:r>
        <w:rPr>
          <w:b/>
          <w:u w:val="single"/>
        </w:rPr>
        <w:t xml:space="preserve">228849</w:t>
      </w:r>
    </w:p>
    <w:p>
      <w:r>
        <w:t xml:space="preserve">Lyhyt tietokirjallinen tarinankerronta maahanmuuttajien elämästä &amp;amp; sosiaalinen normaaliutemme:  Algerialaiset perheet Lac La Pèchen rannalla esittäytyvät ensimmäistä kertaa, kun he kuulivat samankaltaisuuksia arabian kielessä, jota puhuttiin rannan toiselta puolelta.</w:t>
      </w:r>
    </w:p>
    <w:p>
      <w:r>
        <w:rPr>
          <w:b/>
          <w:u w:val="single"/>
        </w:rPr>
        <w:t xml:space="preserve">228850</w:t>
      </w:r>
    </w:p>
    <w:p>
      <w:r>
        <w:t xml:space="preserve">Italia sallii siirtolaisaluksen telakoinnin https://t.co/uGerBGTsjx</w:t>
      </w:r>
    </w:p>
    <w:p>
      <w:r>
        <w:rPr>
          <w:b/>
          <w:u w:val="single"/>
        </w:rPr>
        <w:t xml:space="preserve">228851</w:t>
      </w:r>
    </w:p>
    <w:p>
      <w:r>
        <w:t xml:space="preserve">Venäjän aloite auttaa satoja pakolaisia palaamaan Syyriaan [Aika palata kotiin!!!] https://t.co/BqyGaTr7mv https://t.co/Rb8tXNHz2S</w:t>
      </w:r>
    </w:p>
    <w:p>
      <w:r>
        <w:rPr>
          <w:b/>
          <w:u w:val="single"/>
        </w:rPr>
        <w:t xml:space="preserve">228852</w:t>
      </w:r>
    </w:p>
    <w:p>
      <w:r>
        <w:t xml:space="preserve">Tuhannet pakenevat Nicaraguan väkivaltaisuuksia, ja YK:n pakolaisjärjestö vaatii lisää tukea heitä vastaanottaville maille https://t.co/5Qm57GkslX</w:t>
      </w:r>
    </w:p>
    <w:p>
      <w:r>
        <w:rPr>
          <w:b/>
          <w:u w:val="single"/>
        </w:rPr>
        <w:t xml:space="preserve">228853</w:t>
      </w:r>
    </w:p>
    <w:p>
      <w:r>
        <w:t xml:space="preserve">Pian turistit pysyvät poissa Espanjan uimarannoilta. Nykyään uusia pakolaisia tulee Espanjaan Marocosta ja pakeni ilman rekisteröintiä ja kävelee uimarantojen läpi. 1600 tulee viime päivinä. https://t.co/3v3zT9NDPr</w:t>
      </w:r>
    </w:p>
    <w:p>
      <w:r>
        <w:rPr>
          <w:b/>
          <w:u w:val="single"/>
        </w:rPr>
        <w:t xml:space="preserve">228854</w:t>
      </w:r>
    </w:p>
    <w:p>
      <w:r>
        <w:t xml:space="preserve">YK hyväksyy kansainvälisen sopimuksen maahanmuuttajien suojelemiseksi | https://t.co/pw8bQfQPVs https://t.co/B4EfBzOQuX https://t.co/ERNzRWlpxz</w:t>
      </w:r>
    </w:p>
    <w:p>
      <w:r>
        <w:rPr>
          <w:b/>
          <w:u w:val="single"/>
        </w:rPr>
        <w:t xml:space="preserve">228855</w:t>
      </w:r>
    </w:p>
    <w:p>
      <w:r>
        <w:t xml:space="preserve">Haitista kotoisin olevaa laitonta maahanmuuttajaa syytetään Floridan poliisin ampumisesta päähän, minkä seurauksena poliisi on kriittisessä tilassa. https://t.co/ZDT67qDDe5 #StopTheInvasion</w:t>
      </w:r>
    </w:p>
    <w:p>
      <w:r>
        <w:rPr>
          <w:b/>
          <w:u w:val="single"/>
        </w:rPr>
        <w:t xml:space="preserve">228856</w:t>
      </w:r>
    </w:p>
    <w:p>
      <w:r>
        <w:t xml:space="preserve">Entinen Obama-neuvonantaja Ben Rhodes pudottaa pommin: https://t.co/BRzojgSOW5 via @DCClothesline Ei yllätyksiä tässä...</w:t>
      </w:r>
    </w:p>
    <w:p>
      <w:r>
        <w:rPr>
          <w:b/>
          <w:u w:val="single"/>
        </w:rPr>
        <w:t xml:space="preserve">228857</w:t>
      </w:r>
    </w:p>
    <w:p>
      <w:r>
        <w:t xml:space="preserve">#SarahHuckabeeSandersilla on erityinen paikka helvetissä. @PressSec @GovMikeHuckabee #AsylumSeekers #immigration https://t.co/apbKPPB0Hy https://t.co/apbKPPB0Hy</w:t>
      </w:r>
    </w:p>
    <w:p>
      <w:r>
        <w:rPr>
          <w:b/>
          <w:u w:val="single"/>
        </w:rPr>
        <w:t xml:space="preserve">228858</w:t>
      </w:r>
    </w:p>
    <w:p>
      <w:r>
        <w:t xml:space="preserve">United Methodists hylkää valituksen Jeff Sessionsia vastaan Raamatun käyttämisestä perheiden erottamisen puolustamiseen https://t.co/kw1cSNRaXa https://t.co/MON8B42yP5</w:t>
      </w:r>
    </w:p>
    <w:p>
      <w:r>
        <w:rPr>
          <w:b/>
          <w:u w:val="single"/>
        </w:rPr>
        <w:t xml:space="preserve">228859</w:t>
      </w:r>
    </w:p>
    <w:p>
      <w:r>
        <w:t xml:space="preserve">#NFLKickoffin katsojaluvut olivat yhtä tasaiset kuin #TomBradyn pallot!Auta #BuildThatWall!Tue ponnistelujamme!Tilaa tiilet @ nyt välttääksesi jouluruuhkan!</w:t>
      </w:r>
    </w:p>
    <w:p>
      <w:r>
        <w:rPr>
          <w:b/>
          <w:u w:val="single"/>
        </w:rPr>
        <w:t xml:space="preserve">228860</w:t>
      </w:r>
    </w:p>
    <w:p>
      <w:r>
        <w:t xml:space="preserve">@CPC_HQ NO.  Maahanmuuttojärjestelmämme PITÄÄ toimia perustajakansojen etnisten etujen mukaisesti eikä muuttaa rodullista väestörakennetta, kuten se tahallaan tekee. kieltää valkoisilta heidän oikeutensa selviytyä erillisinä kansakuntina ja puolustaa rotueritystään.</w:t>
      </w:r>
    </w:p>
    <w:p>
      <w:r>
        <w:rPr>
          <w:b/>
          <w:u w:val="single"/>
        </w:rPr>
        <w:t xml:space="preserve">228861</w:t>
      </w:r>
    </w:p>
    <w:p>
      <w:r>
        <w:t xml:space="preserve">@TheScotsman kun taputamme itseämme selkään siitä, kuinka monta pakolaista on otettu, älä menetä yhteyttä omiin köyhiin, jotka odottavat asuntoja 2.</w:t>
      </w:r>
    </w:p>
    <w:p>
      <w:r>
        <w:rPr>
          <w:b/>
          <w:u w:val="single"/>
        </w:rPr>
        <w:t xml:space="preserve">228862</w:t>
      </w:r>
    </w:p>
    <w:p>
      <w:r>
        <w:t xml:space="preserve">@DebFlanigan @CHIZMAGA Pay to play on edelleen (D)sosialistisen kolmannen maailman dumbsh*t-puolueen dna:ssa. Joku senaatissa ja kongressissa työskentelee sen parissa. Pidä silmäsi auki! Lupauksia JOS heistä tulee enemmistö. $ vain odottaa, että ne valuvat uusimpaan säätiöön!</w:t>
      </w:r>
    </w:p>
    <w:p>
      <w:r>
        <w:rPr>
          <w:b/>
          <w:u w:val="single"/>
        </w:rPr>
        <w:t xml:space="preserve">228863</w:t>
      </w:r>
    </w:p>
    <w:p>
      <w:r>
        <w:t xml:space="preserve">@rajnathsingh Täytyy saada NZM &amp; amp; Okhla-alue herkistetty välittömästi.Paljon laittomia muslimimuuttajia nähdään kaikkialla teillä / jalkakäytävillä / ruuhkaisilla kaistoilla.</w:t>
      </w:r>
    </w:p>
    <w:p>
      <w:r>
        <w:rPr>
          <w:b/>
          <w:u w:val="single"/>
        </w:rPr>
        <w:t xml:space="preserve">228864</w:t>
      </w:r>
    </w:p>
    <w:p>
      <w:r>
        <w:t xml:space="preserve">Presidentti Trump haluaa hyväksyä lakiehdotuksen, &amp;amp; ei nd hallituksen hyväksyntä-vaikuttaisi maahanmuuttajiin, jotka on leimattu "julkiseksi maksuksi" - joku, joka on riippuvainen hallituksesta yli 1/2 tuloistaan - olen samaa mieltä - 56% laillisista maahanmuuttajista ei koskaan pääse pois sosiaaliturvasta - &amp;amp; Yhdysvallat haluaa ihmisiä, jotka tekevät Amerikasta paremman &amp;amp; ei elä siitä.</w:t>
      </w:r>
    </w:p>
    <w:p>
      <w:r>
        <w:rPr>
          <w:b/>
          <w:u w:val="single"/>
        </w:rPr>
        <w:t xml:space="preserve">228865</w:t>
      </w:r>
    </w:p>
    <w:p>
      <w:r>
        <w:t xml:space="preserve">Isoisäni, siunattakoon hänen muistiaan, maahanmuuttaja paskakuopan maasta (se oli vuonna 1923), tapasi sanoa minulle, että "jos Mikki Hiiri pyrkii ehdokkaaksi ja sanoo olevansa irlantilainen ja demokraatti, äänestät tuota jyrsijää".)  Elän edelleen sanojen mukaan. https://t.co/imXC4tYJ6y</w:t>
      </w:r>
    </w:p>
    <w:p>
      <w:r>
        <w:rPr>
          <w:b/>
          <w:u w:val="single"/>
        </w:rPr>
        <w:t xml:space="preserve">228866</w:t>
      </w:r>
    </w:p>
    <w:p>
      <w:r>
        <w:t xml:space="preserve">Oletko venäläinen maahanmuuttaja tai venäläissyntyinen ja asut Los Angelesissa? Oletko tuntenut mitään vastareaktioita kiistoista ja konflikteista, joita Yhdysvalloilla on ollut Venäjän kanssa?  Haluamme kuulla sinusta: https://t.co/yMAkGBdlKO</w:t>
      </w:r>
    </w:p>
    <w:p>
      <w:r>
        <w:rPr>
          <w:b/>
          <w:u w:val="single"/>
        </w:rPr>
        <w:t xml:space="preserve">228867</w:t>
      </w:r>
    </w:p>
    <w:p>
      <w:r>
        <w:t xml:space="preserve">@nativekittens @Ivybutterfly1 @FaithGoldy Väärin! Yksikään ei ole pakolainen, Zero! Ne ovat taloussiirtolaisia/maahantunkeutujia, jotka kolonisoivat isäntämaiden kustannuksella ja teeskentelevät olevansa "turvapaikanhakijoita" Ne ovat katastrofi maille, jotka sallivat tämän tapahtua.</w:t>
      </w:r>
    </w:p>
    <w:p>
      <w:r>
        <w:rPr>
          <w:b/>
          <w:u w:val="single"/>
        </w:rPr>
        <w:t xml:space="preserve">228868</w:t>
      </w:r>
    </w:p>
    <w:p>
      <w:r>
        <w:t xml:space="preserve">[UUSI POSTI] Saksan hallitus maksaa pakolaisille 3 viikon loman, jotta he pääsevät kotiin https://t.co/36oUSj1z0y https://t.co/Jsu5E101tP</w:t>
      </w:r>
    </w:p>
    <w:p>
      <w:r>
        <w:rPr>
          <w:b/>
          <w:u w:val="single"/>
        </w:rPr>
        <w:t xml:space="preserve">228869</w:t>
      </w:r>
    </w:p>
    <w:p>
      <w:r>
        <w:t xml:space="preserve">Ei, herra #Trump. Rajat eivät ole auki. Ja sen teeskentely ei oikeuta äärimmäistä politiikkaa, joka on amerikkalaisille arvoille vastenmielistä. Erinomainen artikkeli. #immigration @SecNielsen @ICEgov @IvankaTrump @realDonaldTrump https://t.co/2PZnTzqFMz</w:t>
      </w:r>
    </w:p>
    <w:p>
      <w:r>
        <w:rPr>
          <w:b/>
          <w:u w:val="single"/>
        </w:rPr>
        <w:t xml:space="preserve">228870</w:t>
      </w:r>
    </w:p>
    <w:p>
      <w:r>
        <w:t xml:space="preserve">Trump on oikeassa hän vain sanoi sen väärällä tavalla pitäisi kuningatar pää Britannian kansainyhteisön vain kertoa paska kansojen surffata pois varmasti ei, mutta olisiko Britannian kansa äänestää lopettaa kansainyhteisön luulen kyllä vähemmän painetta NHS Asuminen jne Brexit ei maahanmuuttoon</w:t>
      </w:r>
    </w:p>
    <w:p>
      <w:r>
        <w:rPr>
          <w:b/>
          <w:u w:val="single"/>
        </w:rPr>
        <w:t xml:space="preserve">228871</w:t>
      </w:r>
    </w:p>
    <w:p>
      <w:r>
        <w:t xml:space="preserve">@realDonaldTrump kaikki nämä ihmiset Venezuelasta ovat matkalla Amerikkaan näin sosialistiset demokraatit näyttävät ja sosialistiset demokraatit ja liberaalit sanovat tervetuloa Amerikkaan ja Kanadaan kuten luuseri @JustinTrudeau #BuildThatWall pian #RedNation</w:t>
      </w:r>
    </w:p>
    <w:p>
      <w:r>
        <w:rPr>
          <w:b/>
          <w:u w:val="single"/>
        </w:rPr>
        <w:t xml:space="preserve">228872</w:t>
      </w:r>
    </w:p>
    <w:p>
      <w:r>
        <w:t xml:space="preserve">Kuka pysäyttää George Sorosin? - Hän käytti noin 500 miljoonaa. USD tukeakseen pakolaisia Eurooppaan. Tämä väkijoukko tuhoaa Euroopan - sitäkö Soros haluaa???? https://t.co/JFmidfFeiF</w:t>
      </w:r>
    </w:p>
    <w:p>
      <w:r>
        <w:rPr>
          <w:b/>
          <w:u w:val="single"/>
        </w:rPr>
        <w:t xml:space="preserve">228873</w:t>
      </w:r>
    </w:p>
    <w:p>
      <w:r>
        <w:t xml:space="preserve">@RealDonaldTrump #FamiliesBelongTogether on #Demokraatit ja laittomien ulkomaalaisten huijaus avoimille rajoille #Trump #MAGA #RedNationRising #GOP https://t.co/WX8EGAlQGC via @dailycaller</w:t>
      </w:r>
    </w:p>
    <w:p>
      <w:r>
        <w:rPr>
          <w:b/>
          <w:u w:val="single"/>
        </w:rPr>
        <w:t xml:space="preserve">228874</w:t>
      </w:r>
    </w:p>
    <w:p>
      <w:r>
        <w:t xml:space="preserve">Maine: Lewistonin puistossa https://t.co/h6RcUHVHos via @jihadwatchRS: Mies kuolee muslimimigranttijoukon raa'an pahoinpitelyn jälkeen https://t.co/h6RcUHVHos via @jihadwatchRS</w:t>
      </w:r>
    </w:p>
    <w:p>
      <w:r>
        <w:rPr>
          <w:b/>
          <w:u w:val="single"/>
        </w:rPr>
        <w:t xml:space="preserve">228875</w:t>
      </w:r>
    </w:p>
    <w:p>
      <w:r>
        <w:t xml:space="preserve">Coloradon poliisia ampuneella muslimimaahanmuuttajalla on rikoshistoria, mutta hän välttyi karkotukselta, kertoo raportti https://t.co/3yBTG2bMGU</w:t>
      </w:r>
    </w:p>
    <w:p>
      <w:r>
        <w:rPr>
          <w:b/>
          <w:u w:val="single"/>
        </w:rPr>
        <w:t xml:space="preserve">228876</w:t>
      </w:r>
    </w:p>
    <w:p>
      <w:r>
        <w:t xml:space="preserve">@_sabanaqvi Miksi olet hiljaa, kun maulvi WB:ssä vuodattaa myrkkyä enemmistöä vastaan&amp;amp; avoimesti uhkaillen laittomien maahanmuuttajien karkottamista vastaan.</w:t>
      </w:r>
    </w:p>
    <w:p>
      <w:r>
        <w:rPr>
          <w:b/>
          <w:u w:val="single"/>
        </w:rPr>
        <w:t xml:space="preserve">228877</w:t>
      </w:r>
    </w:p>
    <w:p>
      <w:r>
        <w:t xml:space="preserve">Hän kannattaa ilmeisesti maahanmuuttolainsäädännön rikkomista, joten häntä on kohdeltava rikollisena. https://t.co/FuRxcwVf3I</w:t>
      </w:r>
    </w:p>
    <w:p>
      <w:r>
        <w:rPr>
          <w:b/>
          <w:u w:val="single"/>
        </w:rPr>
        <w:t xml:space="preserve">228878</w:t>
      </w:r>
    </w:p>
    <w:p>
      <w:r>
        <w:t xml:space="preserve">@GinnyGinny_1 @AngryAmerican78 @melindamrtn @ImaPatriot4life @PTSD_SURVIVOR @nana8_coney @American2b @stand4honor @bindyb123 @RMills08 @mommofour @GinnyWith_A_G @high_rollerx @_timothysmith_ @4LyingLibs Seuratkaa takaisin #Turnout2018 #MAGA #BUILDTHATWALL</w:t>
      </w:r>
    </w:p>
    <w:p>
      <w:r>
        <w:rPr>
          <w:b/>
          <w:u w:val="single"/>
        </w:rPr>
        <w:t xml:space="preserve">228879</w:t>
      </w:r>
    </w:p>
    <w:p>
      <w:r>
        <w:t xml:space="preserve">Auta @Project17UK:ta jatkamaan hämmästyttävää kampanjointia, koulutusta ja etulinjan tukea, jota he tarjoavat #NRPF:n valtion väkivaltaisuudelle. Yksikään perhe (&amp;amp; kukaan) ei saisi joutua elämään köyhyydessä maahanmuuttostatuksen vuoksi. Jos teillä on vihjeitä vuokrattavista toimistotiloista, kertokaa heille! https://t.co/5l2gXDLNMd</w:t>
      </w:r>
    </w:p>
    <w:p>
      <w:r>
        <w:rPr>
          <w:b/>
          <w:u w:val="single"/>
        </w:rPr>
        <w:t xml:space="preserve">228880</w:t>
      </w:r>
    </w:p>
    <w:p>
      <w:r>
        <w:t xml:space="preserve">@andrewmarttinez @bugman42310 @gehrig38 Gtfo, laiton, miksi, koska he rikkoivat lakia päästäkseen tänne, mikä tekee heistä rikollisia. Eli laittomat maahanmuuttajat. Mutta hyväksyn Rikolliset vaihtoehtona. Et myöskään saa kutsua itseäsi paperittomaksi, jos sinulla on...</w:t>
      </w:r>
    </w:p>
    <w:p>
      <w:r>
        <w:rPr>
          <w:b/>
          <w:u w:val="single"/>
        </w:rPr>
        <w:t xml:space="preserve">228881</w:t>
      </w:r>
    </w:p>
    <w:p>
      <w:r>
        <w:t xml:space="preserve">Rotu, seksuaalinen suuntautuminen ja maahanmuuttajien oikeudet määrittelevät amerikkalaisen identiteettimme?   Minkä tason täydellistä typeryyttä vaaditaan, että joku twiittailee näin. https://t.co/0JYsMoAPgR.</w:t>
      </w:r>
    </w:p>
    <w:p>
      <w:r>
        <w:rPr>
          <w:b/>
          <w:u w:val="single"/>
        </w:rPr>
        <w:t xml:space="preserve">228882</w:t>
      </w:r>
    </w:p>
    <w:p>
      <w:r>
        <w:t xml:space="preserve">Olen kuullut ihmisten huutavan #BuildThatWall, mutta olen yksi monista, jotka huutavat heille #BuildThatBridge. Aivan oikein, vittu muuri, meidän on kurottava umpeen aukkoja, ei tehdä niitä.</w:t>
      </w:r>
    </w:p>
    <w:p>
      <w:r>
        <w:rPr>
          <w:b/>
          <w:u w:val="single"/>
        </w:rPr>
        <w:t xml:space="preserve">228883</w:t>
      </w:r>
    </w:p>
    <w:p>
      <w:r>
        <w:t xml:space="preserve">Murhaajat, raiskaajat, pedofiilit ovat laittomien ulkomaalaisten joukossa, jotka pakenevat ICE:tä Oaklandin ratsiassa Demokraattisen pormestarin Twitter-hälytyksen ansiosta https://t.co/fmJolnG5TY#PreventableCrimes #ProgressivePolicies #StopTheInvasion #TheICEManCometh #ThereIsMoreOfThemOutThere #UncheckedProgressivism</w:t>
      </w:r>
    </w:p>
    <w:p>
      <w:r>
        <w:rPr>
          <w:b/>
          <w:u w:val="single"/>
        </w:rPr>
        <w:t xml:space="preserve">228884</w:t>
      </w:r>
    </w:p>
    <w:p>
      <w:r>
        <w:t xml:space="preserve">Kaksi väitettyä MS-13-jengin jäsentä, jotka ovat laittomia maahanmuuttajia ja joita syytetään kahden 14- ja 16-vuotiaan Houstonin teinin sieppauksesta ja murhasta. #BuildThatWall#ImmigrationReform#NoChainMigration #Muuttoketjujen vastainen maahanmuutto</w:t>
      </w:r>
    </w:p>
    <w:p>
      <w:r>
        <w:rPr>
          <w:b/>
          <w:u w:val="single"/>
        </w:rPr>
        <w:t xml:space="preserve">228885</w:t>
      </w:r>
    </w:p>
    <w:p>
      <w:r>
        <w:t xml:space="preserve">Tänä vuonna nuori maahanmuuttaja Malista pelasti lapsen hengen Ranskassa. Ranskan presidentti myönsi hänelle henkilökohtaisesti kansallisen sankarimitalin urheudesta kutsuttuaan hänet Elysée-palatsiin, tarjosi hänelle Ranskan kansalaisuuden ja työpaikan.  Tänä vuonna...https://t.co/hKdEgTi5ya</w:t>
      </w:r>
    </w:p>
    <w:p>
      <w:r>
        <w:rPr>
          <w:b/>
          <w:u w:val="single"/>
        </w:rPr>
        <w:t xml:space="preserve">228886</w:t>
      </w:r>
    </w:p>
    <w:p>
      <w:r>
        <w:t xml:space="preserve">Tämä on niin ällöttävää.  Ja teidän mielestänne tämä maahanmuuttajatilanne on ok? Painukaa helvettiin, varsinkin tämä sairas vittu https://t.co/aSFMNPGymF</w:t>
      </w:r>
    </w:p>
    <w:p>
      <w:r>
        <w:rPr>
          <w:b/>
          <w:u w:val="single"/>
        </w:rPr>
        <w:t xml:space="preserve">228887</w:t>
      </w:r>
    </w:p>
    <w:p>
      <w:r>
        <w:t xml:space="preserve">Sisäministeri @rajnathsingh sanoo, että #NRCAssam-lista ei ole lopullinen. Oppositio syyttää hallitusta politiikasta ja siitä, että se tekee paikallisista pakolaisia. Lataa sovellus saadaksesi lisää: Android https://t.co/76bEFEqZJk iPhone https://t.co/oqQkZ80wrs https://t.co/U40x8J0Yyw</w:t>
      </w:r>
    </w:p>
    <w:p>
      <w:r>
        <w:rPr>
          <w:b/>
          <w:u w:val="single"/>
        </w:rPr>
        <w:t xml:space="preserve">228888</w:t>
      </w:r>
    </w:p>
    <w:p>
      <w:r>
        <w:t xml:space="preserve">Yhä useammat raportit Trumpin/Pencen hallinnon pidättämille maahanmuuttajalapsille aiheutetuista tahallisista traumoista #ChildrenInCages #FamilySeparation #ReuniteTheFamilies #ReuniteFamiliesNow #ReuniteEveryChild #ImmigrantChildren https://t.co/Q61i18pWQ0</w:t>
      </w:r>
    </w:p>
    <w:p>
      <w:r>
        <w:rPr>
          <w:b/>
          <w:u w:val="single"/>
        </w:rPr>
        <w:t xml:space="preserve">228889</w:t>
      </w:r>
    </w:p>
    <w:p>
      <w:r>
        <w:t xml:space="preserve">Espanjan poliisi otti yhteen siirtolaisten kanssa 800:n hyökättyä Marokon raja-aitaan https://t.co/zQVdlBSQZ4</w:t>
      </w:r>
    </w:p>
    <w:p>
      <w:r>
        <w:rPr>
          <w:b/>
          <w:u w:val="single"/>
        </w:rPr>
        <w:t xml:space="preserve">228890</w:t>
      </w:r>
    </w:p>
    <w:p>
      <w:r>
        <w:t xml:space="preserve">Jos hallitus ei reagoi myönteisesti, on mahdollista, että yhä useammat siirtymään joutuneet ihmiset yrittävät vallata maitaan takaisin https://t.co/p7kazQDhHH #ucanews #voiceforthevoiceless #humanrights #SriLanka @UCANSriLanka @UCANSriLanka @UNHumanRights @Dailymirror_SL @UNmigration</w:t>
      </w:r>
    </w:p>
    <w:p>
      <w:r>
        <w:rPr>
          <w:b/>
          <w:u w:val="single"/>
        </w:rPr>
        <w:t xml:space="preserve">228891</w:t>
      </w:r>
    </w:p>
    <w:p>
      <w:r>
        <w:t xml:space="preserve">Avustusalus vie pelastetut siirtolaiset Espanjaan, kun Italia kieltäytyy pääsystä https://t.co/JKRHnT7LnU</w:t>
      </w:r>
    </w:p>
    <w:p>
      <w:r>
        <w:rPr>
          <w:b/>
          <w:u w:val="single"/>
        </w:rPr>
        <w:t xml:space="preserve">228892</w:t>
      </w:r>
    </w:p>
    <w:p>
      <w:r>
        <w:t xml:space="preserve">Ja paljon äskettäin: https://t.co/Bx0ywpIS6f Tom Watsonille ei kuitenkaan ole tässä mitään häpeällistä.</w:t>
      </w:r>
    </w:p>
    <w:p>
      <w:r>
        <w:rPr>
          <w:b/>
          <w:u w:val="single"/>
        </w:rPr>
        <w:t xml:space="preserve">228893</w:t>
      </w:r>
    </w:p>
    <w:p>
      <w:r>
        <w:t xml:space="preserve">Teknologiajätit Facebook, Apple ja YouTube hylkäävät Alex Jonesin Hänen ja hänen julkaisunsa kieltäminen on väärin. Kyse ei ole vain liukkaasta rinteestä, vaan vaarallisesta jyrkänteestä, jolta nämä sosiaalisen median yritykset hyppäävät alas tyydyttääkseen CNN:ää ja muita liberaaleja tiedotusvälineitä. #1A on vaarassa https://t.co/tHsVKoKyBH</w:t>
      </w:r>
    </w:p>
    <w:p>
      <w:r>
        <w:rPr>
          <w:b/>
          <w:u w:val="single"/>
        </w:rPr>
        <w:t xml:space="preserve">228894</w:t>
      </w:r>
    </w:p>
    <w:p>
      <w:r>
        <w:t xml:space="preserve">Afganistanilainen maahanmuuttaja, jonka karkotuksen "sankari" ruotsalainen opiskelija esti, tuomittiin itse asiassa pahoinpitelystä https://t.co/dHR69kq8Lx #FoxNews</w:t>
      </w:r>
    </w:p>
    <w:p>
      <w:r>
        <w:rPr>
          <w:b/>
          <w:u w:val="single"/>
        </w:rPr>
        <w:t xml:space="preserve">228895</w:t>
      </w:r>
    </w:p>
    <w:p>
      <w:r>
        <w:t xml:space="preserve">Niitä maahanmuuttajia, jotka ovat kotoisin Pakinstanista ja Irakista, ei voida tarkastaa tai heidän perheellään on yhteyksiä ääriaineksiin!  Haluammeko heidän infirmoituvan USA:n armeijaan, joka oppii USA:n armeijaa valtaamaan USA:n! Tämä on uhka kansalliselle turvallisuudelle! Emme halua toista 911:ää!   #Trump #MAGA https://t.co/F5sxVRCeux https://t.co/F5sxVRCeux</w:t>
      </w:r>
    </w:p>
    <w:p>
      <w:r>
        <w:rPr>
          <w:b/>
          <w:u w:val="single"/>
        </w:rPr>
        <w:t xml:space="preserve">228896</w:t>
      </w:r>
    </w:p>
    <w:p>
      <w:r>
        <w:t xml:space="preserve">#35A on täydellinen karminen läimäys Intian regionalistien kasvoille. Jos jatkatte alueellisen identiteetin korostamista, saatte lopulta Allah Hu Akbarin. Joka kerta. JOKAISELLA KERRALLA.</w:t>
      </w:r>
    </w:p>
    <w:p>
      <w:r>
        <w:rPr>
          <w:b/>
          <w:u w:val="single"/>
        </w:rPr>
        <w:t xml:space="preserve">228897</w:t>
      </w:r>
    </w:p>
    <w:p>
      <w:r>
        <w:t xml:space="preserve">Kansalaisjärjestöjen pakolaislaiva on nyt käynnissä pelastaakseen lisää laittomia pakolaisia Keskimerellä. Valenciassa Espanjassa opiskelijat vietiin pois kodeistaan, jotta viimeisille sairaille pakolaisille saataisiin tilaa. Yksi huone maksaa siellä 750 euroa ja on viihtyisä. https://t.co/adIuyl24fV.</w:t>
      </w:r>
    </w:p>
    <w:p>
      <w:r>
        <w:rPr>
          <w:b/>
          <w:u w:val="single"/>
        </w:rPr>
        <w:t xml:space="preserve">228898</w:t>
      </w:r>
    </w:p>
    <w:p>
      <w:r>
        <w:t xml:space="preserve">@thenation Kaikkien pakolaisten ja unelmoijien pitäisi lähteä Yhdysvalloista nopeasti. Sen ei tarvitse jäädä USA:han tulevaisuudessa.</w:t>
      </w:r>
    </w:p>
    <w:p>
      <w:r>
        <w:rPr>
          <w:b/>
          <w:u w:val="single"/>
        </w:rPr>
        <w:t xml:space="preserve">228899</w:t>
      </w:r>
    </w:p>
    <w:p>
      <w:r>
        <w:t xml:space="preserve">Should bring in #Clinton #CrookedH to testify about #UraniumOne &amp;amp; #SteeleDossier - makes a BIG difference to US now!!!@ChuckGrassley Sets Rabid DEMS straight; rejects calls to bring @DonaldJTrumpJr back to testify again!#RussianDelusion #Mueller https://t.co/IeoG1NZzS8</w:t>
      </w:r>
    </w:p>
    <w:p>
      <w:r>
        <w:rPr>
          <w:b/>
          <w:u w:val="single"/>
        </w:rPr>
        <w:t xml:space="preserve">228900</w:t>
      </w:r>
    </w:p>
    <w:p>
      <w:r>
        <w:t xml:space="preserve">Review of The Politically Incorrect Guide To Immigration https://t.co/Nhz7VJVoLw ...</w:t>
      </w:r>
    </w:p>
    <w:p>
      <w:r>
        <w:rPr>
          <w:b/>
          <w:u w:val="single"/>
        </w:rPr>
        <w:t xml:space="preserve">228901</w:t>
      </w:r>
    </w:p>
    <w:p>
      <w:r>
        <w:t xml:space="preserve">Kreikkaan jääneen 111-vuotiaan pakolaisen aika käy vähiin https://t.co/qzubtB97Gz</w:t>
      </w:r>
    </w:p>
    <w:p>
      <w:r>
        <w:rPr>
          <w:b/>
          <w:u w:val="single"/>
        </w:rPr>
        <w:t xml:space="preserve">228902</w:t>
      </w:r>
    </w:p>
    <w:p>
      <w:r>
        <w:t xml:space="preserve">Maahanmuuttajavanhemmilta veloitetaan jopa 8 dollaria minuutilta, jotta he voivat soittaa lapsille, joista heidät on erotettu #care2 https://t.co/LNQJazZJre</w:t>
      </w:r>
    </w:p>
    <w:p>
      <w:r>
        <w:rPr>
          <w:b/>
          <w:u w:val="single"/>
        </w:rPr>
        <w:t xml:space="preserve">228903</w:t>
      </w:r>
    </w:p>
    <w:p>
      <w:r>
        <w:t xml:space="preserve">Toinen muisto, joka on jaettava.  Muistakaa, että Assadin ja hänen liittolaistensa käymä Syyrian sota tappaa tuhansia viattomia lapsia ja heidän vanhempiaan. https://t.co/cewnDRRyf1.</w:t>
      </w:r>
    </w:p>
    <w:p>
      <w:r>
        <w:rPr>
          <w:b/>
          <w:u w:val="single"/>
        </w:rPr>
        <w:t xml:space="preserve">228904</w:t>
      </w:r>
    </w:p>
    <w:p>
      <w:r>
        <w:t xml:space="preserve">Tämän täytyy levitä! Ole hyvä ja RT! #BuildThatWall</w:t>
      </w:r>
    </w:p>
    <w:p>
      <w:r>
        <w:rPr>
          <w:b/>
          <w:u w:val="single"/>
        </w:rPr>
        <w:t xml:space="preserve">228905</w:t>
      </w:r>
    </w:p>
    <w:p>
      <w:r>
        <w:t xml:space="preserve">Slovenian islamilaista maahanmuuttoa vastustava puolue sai eniten ääniä parlamenttivaaleissa - Free Speech Time - https://t.co/A3Z64phJEJ @ISupport_Israel</w:t>
      </w:r>
    </w:p>
    <w:p>
      <w:r>
        <w:rPr>
          <w:b/>
          <w:u w:val="single"/>
        </w:rPr>
        <w:t xml:space="preserve">228906</w:t>
      </w:r>
    </w:p>
    <w:p>
      <w:r>
        <w:t xml:space="preserve">@narendramodi Patrioottisen ja rehellisen CM:n kanssa nyt Assamissa, on tehtävä kaikkensa rajojen sulkemiseksi BGD:llä laittomien maahanmuuttajien tulon pysäyttämiseksi.</w:t>
      </w:r>
    </w:p>
    <w:p>
      <w:r>
        <w:rPr>
          <w:b/>
          <w:u w:val="single"/>
        </w:rPr>
        <w:t xml:space="preserve">228907</w:t>
      </w:r>
    </w:p>
    <w:p>
      <w:r>
        <w:t xml:space="preserve">Tutkimus: Ainakin yhdellä kymmenestä maahanmuuttajalapsesta on "keskeytynyt koulunkäynti" #blogit #feedly https://t.co/s28wFhnXSH https://t.co/zx3I2Kbz04</w:t>
      </w:r>
    </w:p>
    <w:p>
      <w:r>
        <w:rPr>
          <w:b/>
          <w:u w:val="single"/>
        </w:rPr>
        <w:t xml:space="preserve">228908</w:t>
      </w:r>
    </w:p>
    <w:p>
      <w:r>
        <w:t xml:space="preserve">Katso: Pakistanilainen maahanmuuttaja istuu ruotsalaisen naisen viereen ja alkaa ahdistella häntä ilman syytä - Free Speech Time - https://t.co/FUfyV3KnCU @ISupport_Israel</w:t>
      </w:r>
    </w:p>
    <w:p>
      <w:r>
        <w:rPr>
          <w:b/>
          <w:u w:val="single"/>
        </w:rPr>
        <w:t xml:space="preserve">228909</w:t>
      </w:r>
    </w:p>
    <w:p>
      <w:r>
        <w:t xml:space="preserve">Olen ihan pihalla katsellessani näitä "mielenosoituksia" Kaliforniassa‼️ #Unbelievable 🤬😡 Joukko UNAmerikkalaisia kokoontui yhteen hokemaan off #bullshit‼️ #GTFO of our Country 🚫 #Trash🚮 #batshitcrazy #UndocumentedIsCriminal #SendThemBack #AmericaFirst #BuildTheWall🇺🇸 https://t.co/bypkqVYKgN</w:t>
      </w:r>
    </w:p>
    <w:p>
      <w:r>
        <w:rPr>
          <w:b/>
          <w:u w:val="single"/>
        </w:rPr>
        <w:t xml:space="preserve">228910</w:t>
      </w:r>
    </w:p>
    <w:p>
      <w:r>
        <w:t xml:space="preserve">@Telegraph Cameron jotkut kädet ovat isommat kuin sinun sanomalla hei Obman kanssa tietäen vammaisten etuuksia vastaan hyökättiin maahanmuuttajia vastaan.</w:t>
      </w:r>
    </w:p>
    <w:p>
      <w:r>
        <w:rPr>
          <w:b/>
          <w:u w:val="single"/>
        </w:rPr>
        <w:t xml:space="preserve">228911</w:t>
      </w:r>
    </w:p>
    <w:p>
      <w:r>
        <w:t xml:space="preserve">Tämänhetkinen maailmanlaajuinen pakolaiskriisi rasittaa vastaanottavan maan resursseja, uhkaa lasten turvallisuutta ja horjuttaa maailmanlaajuista rauhaa ja vakautta. @USAIDFFP on maailman suurin pakolaisten elintarvikeavun hätäaputoimija, ja se auttaa miljoonia pakolaisia joka vuosi. https://t.co/8GJaFGig11.</w:t>
      </w:r>
    </w:p>
    <w:p>
      <w:r>
        <w:rPr>
          <w:b/>
          <w:u w:val="single"/>
        </w:rPr>
        <w:t xml:space="preserve">228912</w:t>
      </w:r>
    </w:p>
    <w:p>
      <w:r>
        <w:t xml:space="preserve">Kaikille ihmisille, jotka pitävät kylttejä laittomista maahanmuuttajista... antakaa heille jokaiselle lasku siitä, kuinka paljon nämä ihmiset vievät amerikkalaisilta veronmaksajilta, ja lyön vetoa, että he ottaisivat kyltit alas ja menisivät kotiin!</w:t>
      </w:r>
    </w:p>
    <w:p>
      <w:r>
        <w:rPr>
          <w:b/>
          <w:u w:val="single"/>
        </w:rPr>
        <w:t xml:space="preserve">228913</w:t>
      </w:r>
    </w:p>
    <w:p>
      <w:r>
        <w:t xml:space="preserve">Pakkomielteisen Brexit-myönteinen Daily Telegraph: "Työvoiman väheneminen merkitsee Britannian kriisiä, jos maahanmuutto vähenee." https://t.co/saIjc3D5BM</w:t>
      </w:r>
    </w:p>
    <w:p>
      <w:r>
        <w:rPr>
          <w:b/>
          <w:u w:val="single"/>
        </w:rPr>
        <w:t xml:space="preserve">228914</w:t>
      </w:r>
    </w:p>
    <w:p>
      <w:r>
        <w:t xml:space="preserve">Kuinka paljon John McCainsin hautajaiset maksavat veronmaksajille? Lukuun ottamatta hänen äänestystään Obamacaren hylkäämisestä. Ensi kerralla käyttäkää kovalla työllä ansaitut rahamme johonkin hyödylliseen, kuten muurin rakentamiseen!!#BuildThatWall#McCainFuneral #Baloney #Baloney</w:t>
      </w:r>
    </w:p>
    <w:p>
      <w:r>
        <w:rPr>
          <w:b/>
          <w:u w:val="single"/>
        </w:rPr>
        <w:t xml:space="preserve">228915</w:t>
      </w:r>
    </w:p>
    <w:p>
      <w:r>
        <w:t xml:space="preserve">#Trumpin virkamiehet saattavat onnistua muuttamaan joidenkin #Palestiinalaispakolaisten "pakolaisstatusta", MUTTA he eivät koskaan onnistu poistamaan 7,2 miljoonan palestiinalaispakolaisen kansallista identiteettiä tai heidän paluuoikeuttaan! https://t.co/CnJfvCK3OW</w:t>
      </w:r>
    </w:p>
    <w:p>
      <w:r>
        <w:rPr>
          <w:b/>
          <w:u w:val="single"/>
        </w:rPr>
        <w:t xml:space="preserve">228916</w:t>
      </w:r>
    </w:p>
    <w:p>
      <w:r>
        <w:t xml:space="preserve">@TheHumanJMan @DineshDSouza Ennalta arvattavat, kopioidut arvostelut, joita kirjoittavat vasemmistolaiset runkkarit &amp;amp; vailla minkäänlaista puolueettomuutta, ovat myös merkityksettömiä.</w:t>
      </w:r>
    </w:p>
    <w:p>
      <w:r>
        <w:rPr>
          <w:b/>
          <w:u w:val="single"/>
        </w:rPr>
        <w:t xml:space="preserve">228917</w:t>
      </w:r>
    </w:p>
    <w:p>
      <w:r>
        <w:t xml:space="preserve">@BarackObama Eikö sinun tehtäväsi ollut selvittää, mikä pitää terroristit poissa? #BuildThatWall</w:t>
      </w:r>
    </w:p>
    <w:p>
      <w:r>
        <w:rPr>
          <w:b/>
          <w:u w:val="single"/>
        </w:rPr>
        <w:t xml:space="preserve">228918</w:t>
      </w:r>
    </w:p>
    <w:p>
      <w:r>
        <w:t xml:space="preserve">@HouseGOP @SenateGOP No #DACA #NoAmnesty Stop Rewarding ILLEGAL #Immigration wth U.S Taxdollars #SendThemHome #Trump #MAGA #RedNationRising https://t.co/ZpvXKGFOag via @dailycaller</w:t>
      </w:r>
    </w:p>
    <w:p>
      <w:r>
        <w:rPr>
          <w:b/>
          <w:u w:val="single"/>
        </w:rPr>
        <w:t xml:space="preserve">228919</w:t>
      </w:r>
    </w:p>
    <w:p>
      <w:r>
        <w:t xml:space="preserve">#ICE #IllegalImmigration #IllegalAliens #BorderPatrol #MS13Yksi syy, miksi vastustan laitonta maahanmuuttoa, on se, että me... https://t.co/yJ9Jl3QJuA ...</w:t>
      </w:r>
    </w:p>
    <w:p>
      <w:r>
        <w:rPr>
          <w:b/>
          <w:u w:val="single"/>
        </w:rPr>
        <w:t xml:space="preserve">228920</w:t>
      </w:r>
    </w:p>
    <w:p>
      <w:r>
        <w:t xml:space="preserve">Yhdysvaltain varapresidentti saapuu Ecuadoriin ja tapaa venezuelalaisia siirtolaisia https://t.co/S89KHRnBA9</w:t>
      </w:r>
    </w:p>
    <w:p>
      <w:r>
        <w:rPr>
          <w:b/>
          <w:u w:val="single"/>
        </w:rPr>
        <w:t xml:space="preserve">228921</w:t>
      </w:r>
    </w:p>
    <w:p>
      <w:r>
        <w:t xml:space="preserve">@LBC @clivebull Kun samassa paikassa asuu liikaa ihmisiä, tulee ongelmia. Sadiq Khan rohkaisee jatkuvasti lisää &amp;amp; lisää ihmisiä tulemaan. Se ei lopu hyvin maahanmuutto on saavuttanut käännekohdan.</w:t>
      </w:r>
    </w:p>
    <w:p>
      <w:r>
        <w:rPr>
          <w:b/>
          <w:u w:val="single"/>
        </w:rPr>
        <w:t xml:space="preserve">228922</w:t>
      </w:r>
    </w:p>
    <w:p>
      <w:r>
        <w:t xml:space="preserve">Ihmisille on annettu tämä outo sysäys, jonka mukaan heidän on "otettava harppaus" &amp;amp; perustettava yritys, olipa se mikä tahansa. Ihmisillä on laskuja, sitoumuksia ja perheitä, joista pitää huolehtia. Useimmilla ihmisillä ei ole turvaverkkoa, johon turvautua. Ottakaa hyppy, kun voitte. Älkää kiirehtikö, koska se on muotia.</w:t>
      </w:r>
    </w:p>
    <w:p>
      <w:r>
        <w:rPr>
          <w:b/>
          <w:u w:val="single"/>
        </w:rPr>
        <w:t xml:space="preserve">228923</w:t>
      </w:r>
    </w:p>
    <w:p>
      <w:r>
        <w:t xml:space="preserve">@foxandfriends Se ei ole niin vaikeaa. Rakenna muuri. Tehkää Amerikkaan tulo paljon, paljon helpommaksi. Taustatarkastukset. Älkää maksako laittomien maahanmuuttajien tarpeista. He voivat hankkia töitä ja maksaa veroja tai heidän on palattava kotiin.</w:t>
      </w:r>
    </w:p>
    <w:p>
      <w:r>
        <w:rPr>
          <w:b/>
          <w:u w:val="single"/>
        </w:rPr>
        <w:t xml:space="preserve">228924</w:t>
      </w:r>
    </w:p>
    <w:p>
      <w:r>
        <w:t xml:space="preserve">Rep. Biggs esittää suunnitelman rajamuurin rahoittamiseksi rankaisemalla laittomien maahanmuuttajien maita https://t.co/fQg0Vys4SK</w:t>
      </w:r>
    </w:p>
    <w:p>
      <w:r>
        <w:rPr>
          <w:b/>
          <w:u w:val="single"/>
        </w:rPr>
        <w:t xml:space="preserve">228925</w:t>
      </w:r>
    </w:p>
    <w:p>
      <w:r>
        <w:t xml:space="preserve">Meidän on tehtävä laittomista maahanmuuttajista "uhanalaisia", jos he ylittävät Yhdysvaltoihin!  En tarkoita suojella heitä.... https://t.co/QhZDqTjcF5 https://t.co/QhZDqTjcF5</w:t>
      </w:r>
    </w:p>
    <w:p>
      <w:r>
        <w:rPr>
          <w:b/>
          <w:u w:val="single"/>
        </w:rPr>
        <w:t xml:space="preserve">228926</w:t>
      </w:r>
    </w:p>
    <w:p>
      <w:r>
        <w:t xml:space="preserve">EU:n komissio saattaa tästä lähtien maksaa maahanmuuttajia vastaanottaville jäsenvaltioille 6 000â'¬/henkilö. https://t.co/M3cNompVMr</w:t>
      </w:r>
    </w:p>
    <w:p>
      <w:r>
        <w:rPr>
          <w:b/>
          <w:u w:val="single"/>
        </w:rPr>
        <w:t xml:space="preserve">228927</w:t>
      </w:r>
    </w:p>
    <w:p>
      <w:r>
        <w:t xml:space="preserve">.knifeman is arrested after injured seven people in central Paris via @MailOnline @potus @tedcruz #BuildThatWall #SorosRefugees #SorosMoney</w:t>
      </w:r>
    </w:p>
    <w:p>
      <w:r>
        <w:rPr>
          <w:b/>
          <w:u w:val="single"/>
        </w:rPr>
        <w:t xml:space="preserve">228928</w:t>
      </w:r>
    </w:p>
    <w:p>
      <w:r>
        <w:t xml:space="preserve">@ARGOP @ArkansasOnline @ImmigrantON @IAmAnImmigrant @NIJC @JudgeJeanine @TheDemocrats @CNN @MSNBC Say it ain't so ....noooooooo not an immigrant https://t.co/FJdiXds8iq</w:t>
      </w:r>
    </w:p>
    <w:p>
      <w:r>
        <w:rPr>
          <w:b/>
          <w:u w:val="single"/>
        </w:rPr>
        <w:t xml:space="preserve">228929</w:t>
      </w:r>
    </w:p>
    <w:p>
      <w:r>
        <w:t xml:space="preserve">Siirtolaisia Libyaan palauttanut italialaisalus saattoi rikkoa lakia, YK:n järjestö sanoo https://t.co/dJxH84maGa</w:t>
      </w:r>
    </w:p>
    <w:p>
      <w:r>
        <w:rPr>
          <w:b/>
          <w:u w:val="single"/>
        </w:rPr>
        <w:t xml:space="preserve">228930</w:t>
      </w:r>
    </w:p>
    <w:p>
      <w:r>
        <w:t xml:space="preserve">Se on hinta siitä, että pommitetaan maata ja tapetaan Ghaddaffi Ranskan ja Yhdistyneen kuningaskunnan joukkojen avulla. Nyt Liyba ei halua pitää pakolaisia EU:lle. https://t.co/5dsvKBcXjg. https://t.co/5dsvKBcXjg</w:t>
      </w:r>
    </w:p>
    <w:p>
      <w:r>
        <w:rPr>
          <w:b/>
          <w:u w:val="single"/>
        </w:rPr>
        <w:t xml:space="preserve">228931</w:t>
      </w:r>
    </w:p>
    <w:p>
      <w:r>
        <w:t xml:space="preserve">Työnantajilla on eri puolilla maata vaikeuksia löytää riittävästi ammattitaitoisia työntekijöitä keskipitkän ammattitaidon vaativiin tehtäviin.  Maahanmuuttajat... https://t.co/KpqraFemnM</w:t>
      </w:r>
    </w:p>
    <w:p>
      <w:r>
        <w:rPr>
          <w:b/>
          <w:u w:val="single"/>
        </w:rPr>
        <w:t xml:space="preserve">228932</w:t>
      </w:r>
    </w:p>
    <w:p>
      <w:r>
        <w:t xml:space="preserve">@Lots_Of_Fun_69 @ljbeebe Voi olla kunnollinen yhteiskunta, joka toimii kunnolla, tai voi olla lukuisia laittomia maahanmuuttajia; molempiin ei ole varaa. Selkeästi ja yksinkertaisesti. ðŸ‡¨ðŸ‡¦ðŸ‡¦ðŸ'µ https://t.co/EOEms8A4AK https://t.co/EOEms8A4AK</w:t>
      </w:r>
    </w:p>
    <w:p>
      <w:r>
        <w:rPr>
          <w:b/>
          <w:u w:val="single"/>
        </w:rPr>
        <w:t xml:space="preserve">228933</w:t>
      </w:r>
    </w:p>
    <w:p>
      <w:r>
        <w:t xml:space="preserve">Yli 2000 pakolaista, jotka olivat 16 #Jemenissä, on nyt palannut Somaliaan vuodesta 2017 lähtien.Varmistamme, että pakolaisilla on tietoa, jota he tarvitsevat tehdäkseen vapaaehtoisia ja asianmukaisesti perusteltuja päätöksiä paluusta, erityisesti ottaen huomioon Jemenin nykyisen tilanteenhttps://t.co/yCNVp4xZ3B.</w:t>
      </w:r>
    </w:p>
    <w:p>
      <w:r>
        <w:rPr>
          <w:b/>
          <w:u w:val="single"/>
        </w:rPr>
        <w:t xml:space="preserve">228934</w:t>
      </w:r>
    </w:p>
    <w:p>
      <w:r>
        <w:t xml:space="preserve">Kansalaiset Soita @SpeakerRyanille 202 225-3031 ja pyydä häntä tuomaan pakollinen E-Verify-lakiesitys äänestykseen !  $HireAmericans Not Illegals #Trump #MAGA #RedNationRising #WalkAway https://t.co/zR89CugDPj via @fairimmigration</w:t>
      </w:r>
    </w:p>
    <w:p>
      <w:r>
        <w:rPr>
          <w:b/>
          <w:u w:val="single"/>
        </w:rPr>
        <w:t xml:space="preserve">228935</w:t>
      </w:r>
    </w:p>
    <w:p>
      <w:r>
        <w:t xml:space="preserve">#Tufacebaba tehokas läsnäolo #Worldrefugeeday2017 Onikan Stadiumilla Ikoyi-Lagosissa seisoo #WithRefugees https://t.co/2uW6RgKAOS</w:t>
      </w:r>
    </w:p>
    <w:p>
      <w:r>
        <w:rPr>
          <w:b/>
          <w:u w:val="single"/>
        </w:rPr>
        <w:t xml:space="preserve">228936</w:t>
      </w:r>
    </w:p>
    <w:p>
      <w:r>
        <w:t xml:space="preserve">Mustat katoliset piispat vastustavat paavi Franciscusta. He eivät halua menettää lampaitaan, jotka haluavat lähteä Eurooppaan pakolaisina. Sillä välin tekopyhät Franciscus rukoilevat eivätkä avaa Pietarinkirkkoa pakolaisille oleskelupaikaksi. https://t.co/VXiFFbAO55.</w:t>
      </w:r>
    </w:p>
    <w:p>
      <w:r>
        <w:rPr>
          <w:b/>
          <w:u w:val="single"/>
        </w:rPr>
        <w:t xml:space="preserve">228937</w:t>
      </w:r>
    </w:p>
    <w:p>
      <w:r>
        <w:t xml:space="preserve">Sydäntälämmittävä video laillisesta maahanmuuttajasta "Presidentti Trump on lahja taivaasta" https://t.co/TbuGXInNe4</w:t>
      </w:r>
    </w:p>
    <w:p>
      <w:r>
        <w:rPr>
          <w:b/>
          <w:u w:val="single"/>
        </w:rPr>
        <w:t xml:space="preserve">228938</w:t>
      </w:r>
    </w:p>
    <w:p>
      <w:r>
        <w:t xml:space="preserve">Päivä 6 #sensationalWIP Joseph Carter, antagini, on englantilainen maahanmuuttaja, joka yrittää perustaa psykiatrisen sairaalan Ash Groveen. NY:n pohjoisosassa, vuonna 1899. Daniel Day-Lewis antagini ääneksi, erityisesti kohdassa 1:04, kun hän kuvailee Five Pointsia📚#amwriting https://t.co/N41LKsMOaR</w:t>
      </w:r>
    </w:p>
    <w:p>
      <w:r>
        <w:rPr>
          <w:b/>
          <w:u w:val="single"/>
        </w:rPr>
        <w:t xml:space="preserve">228939</w:t>
      </w:r>
    </w:p>
    <w:p>
      <w:r>
        <w:t xml:space="preserve">Entä Intian tiibetiläiset, burmalaiset, tamilit, chakmat jne. pakolaiset? Entä Baluchit (alun perin Pakistanin Baluchistanista), jotka asuvat Mumbran muslimien hallitsemalla Mumbran alueella Mumbain pääkaupunkiseudulla?Eikö kaikille intialaisille pitäisi olla yhtäläinen laki?</w:t>
      </w:r>
    </w:p>
    <w:p>
      <w:r>
        <w:rPr>
          <w:b/>
          <w:u w:val="single"/>
        </w:rPr>
        <w:t xml:space="preserve">228940</w:t>
      </w:r>
    </w:p>
    <w:p>
      <w:r>
        <w:t xml:space="preserve">Corbyn valmis ottamaan vastuulleen Brexit-neuvottelut https://t.co/KDSoEU9L9E</w:t>
      </w:r>
    </w:p>
    <w:p>
      <w:r>
        <w:rPr>
          <w:b/>
          <w:u w:val="single"/>
        </w:rPr>
        <w:t xml:space="preserve">228941</w:t>
      </w:r>
    </w:p>
    <w:p>
      <w:r>
        <w:t xml:space="preserve">Oletko tosissasi, EU on pakottanut meidät kohtelemaan EU:n ulkopuolisia maahanmuuttajia kuin paskaa jo vuosia. Brexit antaa meille mahdollisuuden kohdella kaikkia tasapuolisesti https://t.co/BBe55osrcu.</w:t>
      </w:r>
    </w:p>
    <w:p>
      <w:r>
        <w:rPr>
          <w:b/>
          <w:u w:val="single"/>
        </w:rPr>
        <w:t xml:space="preserve">228942</w:t>
      </w:r>
    </w:p>
    <w:p>
      <w:r>
        <w:t xml:space="preserve">* Libya torjuu EU:n suunnitelmat siirtolaiskeskuksista alueellaan. https://t.co/hccQmsQ9Vl #v4 #visegrad https://t.co/Sf0JmCn4z1</w:t>
      </w:r>
    </w:p>
    <w:p>
      <w:r>
        <w:rPr>
          <w:b/>
          <w:u w:val="single"/>
        </w:rPr>
        <w:t xml:space="preserve">228943</w:t>
      </w:r>
    </w:p>
    <w:p>
      <w:r>
        <w:t xml:space="preserve">Jokainen pakolainen ansaitsee:suojelunsuojanmahdollisuus aloittaa ylialusvaatteetKiitos @Caradelevingne &amp;amp; #PUMABodywear, pakolaisnaiset ja -tytöt katetaan, kun on kyse viimeisestä kohteesta: https://t.co/099tEEl0mN https://t.co/lq6fiWC0fX</w:t>
      </w:r>
    </w:p>
    <w:p>
      <w:r>
        <w:rPr>
          <w:b/>
          <w:u w:val="single"/>
        </w:rPr>
        <w:t xml:space="preserve">228944</w:t>
      </w:r>
    </w:p>
    <w:p>
      <w:r>
        <w:t xml:space="preserve">@ChenGonSol @phoenixkhost @phillycustoms En aina keskity pakolaisiin, vaan he ovat yksinkertaisesti käsillä olevan aiheen keskipisteenä, eivät sota tai ratkaisut. Kun kuitenkin 62% ihmisistä, jotka väittävät olevansa pakolaisia, ovat sotilasikäisiä miehiä, jotka tulevat Afrikasta s</w:t>
      </w:r>
    </w:p>
    <w:p>
      <w:r>
        <w:rPr>
          <w:b/>
          <w:u w:val="single"/>
        </w:rPr>
        <w:t xml:space="preserve">228945</w:t>
      </w:r>
    </w:p>
    <w:p>
      <w:r>
        <w:t xml:space="preserve">@simplecotton11 RT #WeThePeople tarvitsee @realDonaldTrumpin toimia, jotta hän alkaa tukea sanojaan todellisilla konservatiivisilla toimilla ja tuloksilla. Ei RINO-paskaa, joka tulee ulos #kongressista, RINOs, McConnell, Ryan, Pence, Brady ja Kochin veljekset. #USA #Americans</w:t>
      </w:r>
    </w:p>
    <w:p>
      <w:r>
        <w:rPr>
          <w:b/>
          <w:u w:val="single"/>
        </w:rPr>
        <w:t xml:space="preserve">228946</w:t>
      </w:r>
    </w:p>
    <w:p>
      <w:r>
        <w:t xml:space="preserve">#StopTheInvasion https://t.co/wdkfVR97tJ</w:t>
      </w:r>
    </w:p>
    <w:p>
      <w:r>
        <w:rPr>
          <w:b/>
          <w:u w:val="single"/>
        </w:rPr>
        <w:t xml:space="preserve">228947</w:t>
      </w:r>
    </w:p>
    <w:p>
      <w:r>
        <w:t xml:space="preserve">@BillClinton15 Million Illegal Aliens Costing U.S Taxpyers $135 Billion a year! Nyt Illegaalit kieltäytyvät ottamasta lapsiaan takaisin ja haluavat heidän jäävän Yhdysvaltoihin ilmaiseksi, mikä on laiton #Immigration CRISIS ! #WalkAway #VoteDemsOut #Trump #MAGA #SendThemBack</w:t>
      </w:r>
    </w:p>
    <w:p>
      <w:r>
        <w:rPr>
          <w:b/>
          <w:u w:val="single"/>
        </w:rPr>
        <w:t xml:space="preserve">228948</w:t>
      </w:r>
    </w:p>
    <w:p>
      <w:r>
        <w:t xml:space="preserve">@realDonaldTrump Kiitos, herra presidentti!!! Tänään MD:ssä 4 MA13 tuomittiin useista ryöstösyytteistä. Kolme neljästä on laittomia. NC, laiton tappaa moottoripyöräilijän yliajossa. #BuildThatWall !!!!</w:t>
      </w:r>
    </w:p>
    <w:p>
      <w:r>
        <w:rPr>
          <w:b/>
          <w:u w:val="single"/>
        </w:rPr>
        <w:t xml:space="preserve">228949</w:t>
      </w:r>
    </w:p>
    <w:p>
      <w:r>
        <w:t xml:space="preserve">@lizoluwi @wackywild1 tai ei *laillista*, vaan koulun ulkopuolinen valitus... mikä tuntuu naurettavalta 2000-luvulla...</w:t>
      </w:r>
    </w:p>
    <w:p>
      <w:r>
        <w:rPr>
          <w:b/>
          <w:u w:val="single"/>
        </w:rPr>
        <w:t xml:space="preserve">228950</w:t>
      </w:r>
    </w:p>
    <w:p>
      <w:r>
        <w:t xml:space="preserve">@FoxNews @charliekirk11 @NextRevFNC RT @realDonaldTrump Älä petä #äänestäjiäsi #maahanmuuttoon. #Amerikkalaiset, #WeThePeople ja #USA hylkäävät #DACA:n, #Amnestyn, #DreamActin ja kaiken #laittoman maahanmuuton. Älkää rikkoko perustuslaillisia lakejamme. Karkottakaa kaikki sairaat</w:t>
      </w:r>
    </w:p>
    <w:p>
      <w:r>
        <w:rPr>
          <w:b/>
          <w:u w:val="single"/>
        </w:rPr>
        <w:t xml:space="preserve">228951</w:t>
      </w:r>
    </w:p>
    <w:p>
      <w:r>
        <w:t xml:space="preserve">Liittovaltion tuomari päättää, että #DACA-ohjelma on käynnistettävä kokonaan uudelleen. https://t.co/Ca1IRV6LgO #EndDACA #SendThemBack</w:t>
      </w:r>
    </w:p>
    <w:p>
      <w:r>
        <w:rPr>
          <w:b/>
          <w:u w:val="single"/>
        </w:rPr>
        <w:t xml:space="preserve">228952</w:t>
      </w:r>
    </w:p>
    <w:p>
      <w:r>
        <w:t xml:space="preserve">@JessicaV_CIS TÄMÄ ON UPEAA! TOIVON, ETTÄ ACLU NOSTETAAN OMASTA PETARDISTAAN! ON IDIOOTTIMAISTA, TYPERÄÄ JA ITSEÄÄN LYÖVÄÄ LOPETTAA LAIN SOVELTAMINEN VAIN SIKSI, ETTÄ KYSEESSÄ ON LAPSI! MIKÄÄN MUU USA:N LAKI EI TEKISI NÄIN! INSANITY! #NOAMNESTY @POTUS @TEDCRUZ #NOASYLU #NOASYLU</w:t>
      </w:r>
    </w:p>
    <w:p>
      <w:r>
        <w:rPr>
          <w:b/>
          <w:u w:val="single"/>
        </w:rPr>
        <w:t xml:space="preserve">228953</w:t>
      </w:r>
    </w:p>
    <w:p>
      <w:r>
        <w:t xml:space="preserve">Siirtolaisten tarinassa on piilotettu tosiasia, että meillä on omat jonotuslistamme, eikä kukaan, kirkot mukaan luettuina, ojentanut heille kättä.</w:t>
      </w:r>
    </w:p>
    <w:p>
      <w:r>
        <w:rPr>
          <w:b/>
          <w:u w:val="single"/>
        </w:rPr>
        <w:t xml:space="preserve">228954</w:t>
      </w:r>
    </w:p>
    <w:p>
      <w:r>
        <w:t xml:space="preserve">#Portugalilainen Vitorino valittiin YK:n siirtolaisuusjärjestön #IOM:n #johtajaksi #Yhdysvallat #pääjohtaja #Presidentti... https://t.co/mYRUGQ3YU2 https://t.co/kSIJX67WMW</w:t>
      </w:r>
    </w:p>
    <w:p>
      <w:r>
        <w:rPr>
          <w:b/>
          <w:u w:val="single"/>
        </w:rPr>
        <w:t xml:space="preserve">228955</w:t>
      </w:r>
    </w:p>
    <w:p>
      <w:r>
        <w:t xml:space="preserve">#danforthshooter Mielenterveysongelma on maahanmuuttajien suosima tekosyy, mutta vaikka se olisikin totta, mitä väliä sillä on? Kaksi tyttöä olisi yhä elossa, jos tekijää tai hänen vanhempiaan ei olisi päästetty maahamme. #Danforth #TorontoShooter</w:t>
      </w:r>
    </w:p>
    <w:p>
      <w:r>
        <w:rPr>
          <w:b/>
          <w:u w:val="single"/>
        </w:rPr>
        <w:t xml:space="preserve">228956</w:t>
      </w:r>
    </w:p>
    <w:p>
      <w:r>
        <w:t xml:space="preserve">Maailman pakolaispäivä oli viime keskiviikkona, mutta vielä on aikaa vaikuttaa niihin 20 000 pakolaiseen, jotka saapuvat Yhdysvaltoihin tänä vuonna. Kerää ystäväsi ja perheesi tuki ryhtymällä varainkerääjäksi pakolaisten hyväksi. Aloita täällä âž https://t.co/QzFjSqWwJ8 https://t.co/vS9TqvpVm6</w:t>
      </w:r>
    </w:p>
    <w:p>
      <w:r>
        <w:rPr>
          <w:b/>
          <w:u w:val="single"/>
        </w:rPr>
        <w:t xml:space="preserve">228957</w:t>
      </w:r>
    </w:p>
    <w:p>
      <w:r>
        <w:t xml:space="preserve">@SheldonP Niin minäkin 😵lol</w:t>
      </w:r>
    </w:p>
    <w:p>
      <w:r>
        <w:rPr>
          <w:b/>
          <w:u w:val="single"/>
        </w:rPr>
        <w:t xml:space="preserve">228958</w:t>
      </w:r>
    </w:p>
    <w:p>
      <w:r>
        <w:t xml:space="preserve">SUURIN SALAISUUS, joka oli piilotettu näkyviin - ROCKS oli ELÄVÄ - YouTube https://t.co/empo0oe4cy</w:t>
      </w:r>
    </w:p>
    <w:p>
      <w:r>
        <w:rPr>
          <w:b/>
          <w:u w:val="single"/>
        </w:rPr>
        <w:t xml:space="preserve">228959</w:t>
      </w:r>
    </w:p>
    <w:p>
      <w:r>
        <w:t xml:space="preserve">@MeetThePress @BenSasse Tämän @BenSassen pitäisi erota republikaanisesta puolueesta, säälittävät sarvikuonohäviäjät #MAGA #BuildTheWall #NoDACA #NoAmnesty #DeportAllOfThem</w:t>
      </w:r>
    </w:p>
    <w:p>
      <w:r>
        <w:rPr>
          <w:b/>
          <w:u w:val="single"/>
        </w:rPr>
        <w:t xml:space="preserve">228960</w:t>
      </w:r>
    </w:p>
    <w:p>
      <w:r>
        <w:t xml:space="preserve">#WakeUpAmerica #StopMuslimInvation #MAGA #NoMoreRefugees allowed in America. #StopTheInflux #MAGA #KeepAmericaSafe #WakeUpAlabama #WakeUpAlabama</w:t>
      </w:r>
    </w:p>
    <w:p>
      <w:r>
        <w:rPr>
          <w:b/>
          <w:u w:val="single"/>
        </w:rPr>
        <w:t xml:space="preserve">228961</w:t>
      </w:r>
    </w:p>
    <w:p>
      <w:r>
        <w:t xml:space="preserve">He eivät ole "pakolaisia" vaan aggressiivisia miespuolisia maahanmuuttajia, jotka ovat usein väkivaltaisia.  Eurooppa tarvitsee "selkärankaa" lähettääkseen laittomat maahanmuuttajat takaisin. YK, EU ja Amnesty voivat saarnata niin sanotuista "ihmisoikeuksista", mutta niitä on uhmattava ja laittomat maahanmuuttajat on lähetettävä takaisin. https://t.co/GeNY0LwMDV.</w:t>
      </w:r>
    </w:p>
    <w:p>
      <w:r>
        <w:rPr>
          <w:b/>
          <w:u w:val="single"/>
        </w:rPr>
        <w:t xml:space="preserve">228962</w:t>
      </w:r>
    </w:p>
    <w:p>
      <w:r>
        <w:t xml:space="preserve">@Not_Un_Canadian @MichelleRempel Miten typerä vastaus:  Jokainen, joka AKTIIVISESTI TAI PASSIIVISESTI kannattaa maahanmuuttoa ja erityisesti assimilaatiota, osallistuu taisteluun valkoisten tuhoamiseksi, eikä sillä ole väliä, onko heidän...</w:t>
      </w:r>
    </w:p>
    <w:p>
      <w:r>
        <w:rPr>
          <w:b/>
          <w:u w:val="single"/>
        </w:rPr>
        <w:t xml:space="preserve">228963</w:t>
      </w:r>
    </w:p>
    <w:p>
      <w:r>
        <w:t xml:space="preserve">Filippiinit lähettää ensi kuussa katolisen papin Kuwaitiin auttamaan filippiiniläisiä siirtotyöläisiä, jotka ovat paenneet väkivaltaisia työnantajia. https://t.co/O6WdrK9g4g</w:t>
      </w:r>
    </w:p>
    <w:p>
      <w:r>
        <w:rPr>
          <w:b/>
          <w:u w:val="single"/>
        </w:rPr>
        <w:t xml:space="preserve">228964</w:t>
      </w:r>
    </w:p>
    <w:p>
      <w:r>
        <w:t xml:space="preserve">Brasilialainen tuomari määrää rajan suljettavaksi venezuelalaisilta maahanmuuttajilta https://t.co/ZzeJkVsNRn via @wionews</w:t>
      </w:r>
    </w:p>
    <w:p>
      <w:r>
        <w:rPr>
          <w:b/>
          <w:u w:val="single"/>
        </w:rPr>
        <w:t xml:space="preserve">228965</w:t>
      </w:r>
    </w:p>
    <w:p>
      <w:r>
        <w:t xml:space="preserve">Miksi #NoDACA?Illegaalit arviolta 11 - 30 miljoonaaIllegaalien äänet 80% Dem tai 600,000 Dem ääni etu / 1,000,000 laittomia äänestäjiä70,000 äänet antoi @POTUS 2016 vaalitMIKSI luulet, että DEMS työntää ei muureja, ei rajoja, ei VOTER ID:tä?#POTUS #MAGA #KAG #Trump #NEWS #VoteRed.</w:t>
      </w:r>
    </w:p>
    <w:p>
      <w:r>
        <w:rPr>
          <w:b/>
          <w:u w:val="single"/>
        </w:rPr>
        <w:t xml:space="preserve">228966</w:t>
      </w:r>
    </w:p>
    <w:p>
      <w:r>
        <w:t xml:space="preserve">Valkoinen talo haluaa vaikeuttaa laillisten maahanmuuttajien kansalaisuutta https://t.co/Rt5WP8UF0j via @MailOnline HYVÄ!!!! VAIN PARASTA!!! Hyvinvointionnistuttajat Menkää takaisin kotiin!!!!</w:t>
      </w:r>
    </w:p>
    <w:p>
      <w:r>
        <w:rPr>
          <w:b/>
          <w:u w:val="single"/>
        </w:rPr>
        <w:t xml:space="preserve">228967</w:t>
      </w:r>
    </w:p>
    <w:p>
      <w:r>
        <w:t xml:space="preserve">@ShannonBream Laittomat voivat yhdistyä takaisin rajan yli Meksikossa! Emme tarvitse ylimääräistä rikollisuutta, jota laittomat tai pakolaiset maahantulijat tuovat Amerikkaan. #NoDACA #NoVisaLottery #NoBenefits4Illegals #NoChainMigration #BuildTheWall #E-Verify @MargaretClancy</w:t>
      </w:r>
    </w:p>
    <w:p>
      <w:r>
        <w:rPr>
          <w:b/>
          <w:u w:val="single"/>
        </w:rPr>
        <w:t xml:space="preserve">228968</w:t>
      </w:r>
    </w:p>
    <w:p>
      <w:r>
        <w:t xml:space="preserve">ðŸ‡ªðŸ‡‡ºEU keskustelee mahdollisuudesta perustaa pakolaisleirejä Pohjois-Afrikan maihin https://t.co/KxERFiGK42 #Refugees #Europe #WorldRefugeeDay https://t.co/o2KObZIbCI</w:t>
      </w:r>
    </w:p>
    <w:p>
      <w:r>
        <w:rPr>
          <w:b/>
          <w:u w:val="single"/>
        </w:rPr>
        <w:t xml:space="preserve">228969</w:t>
      </w:r>
    </w:p>
    <w:p>
      <w:r>
        <w:t xml:space="preserve">@RealJamesWoods #Subway #Cowards #StopTheInvasion Jos he nyt haluavat omaksua tapamme, heidän pitäisi palata alkuperämaahansa.</w:t>
      </w:r>
    </w:p>
    <w:p>
      <w:r>
        <w:rPr>
          <w:b/>
          <w:u w:val="single"/>
        </w:rPr>
        <w:t xml:space="preserve">228970</w:t>
      </w:r>
    </w:p>
    <w:p>
      <w:r>
        <w:t xml:space="preserve">Jos äänestät #Kansasissa #PayAttention TRUMP #VOTER #FRAUD CZAR GUNS FOR GOV Maahanmuuttajavastainen kiihkoilija Kris Kobach on tiukassa kisassa Kansasin nykyisen kuvernöörin kanssa. https://t.co/HJZQCIYvPJ</w:t>
      </w:r>
    </w:p>
    <w:p>
      <w:r>
        <w:rPr>
          <w:b/>
          <w:u w:val="single"/>
        </w:rPr>
        <w:t xml:space="preserve">228971</w:t>
      </w:r>
    </w:p>
    <w:p>
      <w:r>
        <w:t xml:space="preserve">Pakolaisasema ja maahanmuuttajan asema ovat kaksi eri asiaa. Pakolaisista ei tarvitse tulla pysyviä maahanmuuttajia, ja heidät voidaan palauttaa kotiinsa, kun sota, joka on heidän lähtönsä syy, on ohi.</w:t>
      </w:r>
    </w:p>
    <w:p>
      <w:r>
        <w:rPr>
          <w:b/>
          <w:u w:val="single"/>
        </w:rPr>
        <w:t xml:space="preserve">228972</w:t>
      </w:r>
    </w:p>
    <w:p>
      <w:r>
        <w:t xml:space="preserve">Liberaalit parittomina päivinä: Muslimit eivät tunne oloaan turvalliseksi Intiassa.  Lehmä on turvallisempi kuin muslimit Liberaalit parillisina päivinä: Laittomat muslimimuuttajat Bangladeshista tuntevat olonsa kotoisaksi Intiassa. Miksi heidän pitäisi lähteä? #NRCAssam</w:t>
      </w:r>
    </w:p>
    <w:p>
      <w:r>
        <w:rPr>
          <w:b/>
          <w:u w:val="single"/>
        </w:rPr>
        <w:t xml:space="preserve">228973</w:t>
      </w:r>
    </w:p>
    <w:p>
      <w:r>
        <w:t xml:space="preserve">Senaattori Booker julkaisi luottamukselliset tiedot Twitter-tilillään. En äänestä enää ikinä demokraatteja. He eivät piittaa laeista silloin, kun se heille sopii. Ja hän haluaa pyrkiä presidentiksi. #2Amendment #BuildThatWall #DeportThemAll #CivilWar #DeclassifyItAll</w:t>
      </w:r>
    </w:p>
    <w:p>
      <w:r>
        <w:rPr>
          <w:b/>
          <w:u w:val="single"/>
        </w:rPr>
        <w:t xml:space="preserve">228974</w:t>
      </w:r>
    </w:p>
    <w:p>
      <w:r>
        <w:t xml:space="preserve">Kalifornian senaattori Kamala Harris esitti ensimmäisen lakialoitteensa, Access to Counsel Act -lain, jossa tarjotaan asianajajia kaikille Yhdysvaltojen rajanylityspaikoille saapuville. #BuildTheWall#NoDACA#EndChainMigration#EndDiversityLotteryISIS KIITOS @KamalaHarris #KamalaHarris</w:t>
      </w:r>
    </w:p>
    <w:p>
      <w:r>
        <w:rPr>
          <w:b/>
          <w:u w:val="single"/>
        </w:rPr>
        <w:t xml:space="preserve">228975</w:t>
      </w:r>
    </w:p>
    <w:p>
      <w:r>
        <w:t xml:space="preserve">Joka kahdeksas Yhdysvalloissa asuva on maahanmuuttaja, kun taas joka yhdeksäs Yhdysvalloissa asuva on syntyperäinen Yhdysvaltain kansalainen, jolla on vähintään yksi maahanmuuttajavanhempi. https://t.co/qFeqRhQLxz.</w:t>
      </w:r>
    </w:p>
    <w:p>
      <w:r>
        <w:rPr>
          <w:b/>
          <w:u w:val="single"/>
        </w:rPr>
        <w:t xml:space="preserve">228976</w:t>
      </w:r>
    </w:p>
    <w:p>
      <w:r>
        <w:t xml:space="preserve">Meidän on vaadittava oikeutta ja armoa maahanmuuttajille. On mahdotonta hyväksyä, että joku kuolee säilöönotossa. Kongressin on toimittava nyt tervetulleesti ja myötätuntoisesti. https://t.co/XBKvapKSOO.</w:t>
      </w:r>
    </w:p>
    <w:p>
      <w:r>
        <w:rPr>
          <w:b/>
          <w:u w:val="single"/>
        </w:rPr>
        <w:t xml:space="preserve">228977</w:t>
      </w:r>
    </w:p>
    <w:p>
      <w:r>
        <w:t xml:space="preserve">Afrikan on puututtava pakolaiskriisiin kehityksen varmistamiseksi - AU:n komissaari https://t.co/ntMQMG4AVi</w:t>
      </w:r>
    </w:p>
    <w:p>
      <w:r>
        <w:rPr>
          <w:b/>
          <w:u w:val="single"/>
        </w:rPr>
        <w:t xml:space="preserve">228978</w:t>
      </w:r>
    </w:p>
    <w:p>
      <w:r>
        <w:t xml:space="preserve">Vertailun vuoksi omat kaupunkimme nuoret ja amerikkalaiset elävät kuin kolmannen luokan kansalaiset, kun taas laittomia sijoitetaan ICE-keskuksiin, jotka kilpailevat maan parhaiden peruskoulujen ja yliopistojen asuntoloiden kanssa. #BuildThatWall @FundThatWall @pulte @mitchellvii @brunelldonald @seanhannity @seanhannity</w:t>
      </w:r>
    </w:p>
    <w:p>
      <w:r>
        <w:rPr>
          <w:b/>
          <w:u w:val="single"/>
        </w:rPr>
        <w:t xml:space="preserve">228979</w:t>
      </w:r>
    </w:p>
    <w:p>
      <w:r>
        <w:t xml:space="preserve">"'The Art of Computer Programming' by Donald Knuth" by @tashian https://t.co/c1EhXAB7vc</w:t>
      </w:r>
    </w:p>
    <w:p>
      <w:r>
        <w:rPr>
          <w:b/>
          <w:u w:val="single"/>
        </w:rPr>
        <w:t xml:space="preserve">228980</w:t>
      </w:r>
    </w:p>
    <w:p>
      <w:r>
        <w:t xml:space="preserve">Tarvitsemme muurin #BuildThatWall (Rakenna se muuri)</w:t>
      </w:r>
    </w:p>
    <w:p>
      <w:r>
        <w:rPr>
          <w:b/>
          <w:u w:val="single"/>
        </w:rPr>
        <w:t xml:space="preserve">228981</w:t>
      </w:r>
    </w:p>
    <w:p>
      <w:r>
        <w:t xml:space="preserve">Ihmiset, jotka LÄHETTÄVÄT myötätuntoa ja huolenpitoa näitä "lapsia" maahanmuuttajia kohtaan (useimmat ovat aikuisia), eivät voisi vähempää välittää kaikista niistä lapsista, jotka on murhattu länsimaisten "interventioiden" (eli maihinnousujen) seurauksena. VAROKAA LIBERAALEJA, JOTKA KANTAVAT MYÖTÄTUNTOA. https://t.co/ivAOnvvr5Q</w:t>
      </w:r>
    </w:p>
    <w:p>
      <w:r>
        <w:rPr>
          <w:b/>
          <w:u w:val="single"/>
        </w:rPr>
        <w:t xml:space="preserve">228982</w:t>
      </w:r>
    </w:p>
    <w:p>
      <w:r>
        <w:t xml:space="preserve">Miten yritykset voivat vaikuttaa #pakolaisten tilanteeseen @richardbranson https://t.co/IjBZnXkaXu #WithRefugees @Refugees @UNHCR_Kenya @RCKDirector @tyrusmaina @drchorn_africaY</w:t>
      </w:r>
    </w:p>
    <w:p>
      <w:r>
        <w:rPr>
          <w:b/>
          <w:u w:val="single"/>
        </w:rPr>
        <w:t xml:space="preserve">228983</w:t>
      </w:r>
    </w:p>
    <w:p>
      <w:r>
        <w:t xml:space="preserve">Oikeasti. Viekää nämä ihmiset pois sieltä. Jos emme voi nykyisten EU:n tai YK:n direktiivien vuoksi, voimme ainakin hillitä länsimaista länteen suuntautuvaa maahanmuuttoa, jotta heidät saadaan turvaan. https://t.co/6okpIz849S.</w:t>
      </w:r>
    </w:p>
    <w:p>
      <w:r>
        <w:rPr>
          <w:b/>
          <w:u w:val="single"/>
        </w:rPr>
        <w:t xml:space="preserve">228984</w:t>
      </w:r>
    </w:p>
    <w:p>
      <w:r>
        <w:t xml:space="preserve">He ovat vapaita palaamaan kotiin! https://t.co/N1VScb8MYB</w:t>
      </w:r>
    </w:p>
    <w:p>
      <w:r>
        <w:rPr>
          <w:b/>
          <w:u w:val="single"/>
        </w:rPr>
        <w:t xml:space="preserve">228985</w:t>
      </w:r>
    </w:p>
    <w:p>
      <w:r>
        <w:t xml:space="preserve">Voimme vain boikotoida kaikkia turvapaikkavaltioita, se on ainoa keinomme vaikuttaa politiikkaan. Olemme antaneet laittoman maahanmuuton asuttaa Kalifornian ja muut osavaltiot siinä määrin, että latinot ovat vallanneet näiden osavaltioiden rakenteen. https://t.co/sWCfgZh3ci.</w:t>
      </w:r>
    </w:p>
    <w:p>
      <w:r>
        <w:rPr>
          <w:b/>
          <w:u w:val="single"/>
        </w:rPr>
        <w:t xml:space="preserve">228986</w:t>
      </w:r>
    </w:p>
    <w:p>
      <w:r>
        <w:t xml:space="preserve">#JCRCinIsrael Yemin Orden nuorisokylässä: koti, koulu ja turvasatama riskiryhmään kuuluville maahanmuuttajanuorille eri puolilta maailmaa. @FrndsYeminOrde https://t.co/eBWfNxJXK3 https://t.co/eBWfNxJXK3</w:t>
      </w:r>
    </w:p>
    <w:p>
      <w:r>
        <w:rPr>
          <w:b/>
          <w:u w:val="single"/>
        </w:rPr>
        <w:t xml:space="preserve">228987</w:t>
      </w:r>
    </w:p>
    <w:p>
      <w:r>
        <w:t xml:space="preserve">Rajanylittäjiä koskeva porrastusjärjestelmä otetaan käyttöön vasta syyskuussahttps://t.co/AnYatbcW9UPretty "pakolaisia" varten (koodi maanostajille). https://t.co/sx1TPmOFuy.</w:t>
      </w:r>
    </w:p>
    <w:p>
      <w:r>
        <w:rPr>
          <w:b/>
          <w:u w:val="single"/>
        </w:rPr>
        <w:t xml:space="preserve">228988</w:t>
      </w:r>
    </w:p>
    <w:p>
      <w:r>
        <w:t xml:space="preserve">Muistutus EU:lle, Italialle ja Maltalle: tukenne Libyan rannikkovartiostolle, joka tuomitsee pysäytetyt pakolaiset ja siirtolaiset hirvittäviin säilöönotto-olosuhteisiin ja estää hyväntekeväisyysjärjestöjen pelastustoiminnan ja nopean turvallisen maihinnousun, maksaa ihmishenkiä, on moraalisesti vastenmielistä ja todennäköisesti laitonta @HRW https://t.co/84oS6PuqZ5 https://t.co/p0q48soghU</w:t>
      </w:r>
    </w:p>
    <w:p>
      <w:r>
        <w:rPr>
          <w:b/>
          <w:u w:val="single"/>
        </w:rPr>
        <w:t xml:space="preserve">228989</w:t>
      </w:r>
    </w:p>
    <w:p>
      <w:r>
        <w:t xml:space="preserve">Vuokraamme bussin vain 36 dollarilla, lastaamme siihen pakolaisnuoret ja viemme heidät skeittipuistoon. Heidän seuraava matkansa voi olla sinun. Lahjoita nyt. https://t.co/Oms6sR6XwP https://t.co/k8pkb55T9c</w:t>
      </w:r>
    </w:p>
    <w:p>
      <w:r>
        <w:rPr>
          <w:b/>
          <w:u w:val="single"/>
        </w:rPr>
        <w:t xml:space="preserve">228990</w:t>
      </w:r>
    </w:p>
    <w:p>
      <w:r>
        <w:t xml:space="preserve">Sairas ja hyytävä. Silti taas yksi maahanmuuttajanainen asuu Valkoisessa talossa https://t.co/qzlHe60faE.</w:t>
      </w:r>
    </w:p>
    <w:p>
      <w:r>
        <w:rPr>
          <w:b/>
          <w:u w:val="single"/>
        </w:rPr>
        <w:t xml:space="preserve">228991</w:t>
      </w:r>
    </w:p>
    <w:p>
      <w:r>
        <w:t xml:space="preserve">Onnittelut presidentti Trumpille ja Amerikan yhdysvalloille siitä, että ne ovat ottaneet maamme takaisin laittomilta ulkomaalaisilta. 191 000 laitonta maahantunkeutujaa on pidätetty ja karkotettu tähän mennessä tänä vuonna tähän mennessä. Meidän on edettävä nopeammin saadaksemme heidät kaikki kiinni. Tämä on SUURI alku! #MAGA #NoDACA</w:t>
      </w:r>
    </w:p>
    <w:p>
      <w:r>
        <w:rPr>
          <w:b/>
          <w:u w:val="single"/>
        </w:rPr>
        <w:t xml:space="preserve">228992</w:t>
      </w:r>
    </w:p>
    <w:p>
      <w:r>
        <w:t xml:space="preserve">.@RepChrisStewart .@SenMikeLee .@senorrinhatch #NoDACA EVER! #DACA satuttaa #Utahia se satuttaa #Amerikan kansalaisia ja vahingoittaa peruuttamattomasti todellisia #AmericanDreamers - minun lapsiani, Amerikan lapsia. @GOP:lla on valta #EndDACA:n lopettamiseen Käytä sitä! Älkää pelätkö #IllegalAliensia.</w:t>
      </w:r>
    </w:p>
    <w:p>
      <w:r>
        <w:rPr>
          <w:b/>
          <w:u w:val="single"/>
        </w:rPr>
        <w:t xml:space="preserve">228993</w:t>
      </w:r>
    </w:p>
    <w:p>
      <w:r>
        <w:t xml:space="preserve">Milloin #WeThePeople on saanut tarpeekseen #CAIR:stä ja muslimeista Amerikassa? He eivät tulleet tänne sulautumaan, vaan levittämään iljettävää sharia-lainsäädäntöään, heidän on #SendThemBack kukaan ei ole #Constitutionimme ja lakiemme yläpuolella. @POTUS sulje tämä! Älkää antako heille enää tuumaakaan!</w:t>
      </w:r>
    </w:p>
    <w:p>
      <w:r>
        <w:rPr>
          <w:b/>
          <w:u w:val="single"/>
        </w:rPr>
        <w:t xml:space="preserve">228994</w:t>
      </w:r>
    </w:p>
    <w:p>
      <w:r>
        <w:t xml:space="preserve">Kuinka tärkeää rajaturvallisuus on sinulle? Äänestä asteikolla 10-1 TÄÄLLÄ ja ilmoita toiveesi. (10 on erittäin tärkeä, 1 ei ole lainkaan tärkeä.)#Border #Security #USA #Mexico #BuildTheWall #NoDACA #DeportThemAll #Immigration #ImmigrationReform #Sovereignty #Vote</w:t>
      </w:r>
    </w:p>
    <w:p>
      <w:r>
        <w:rPr>
          <w:b/>
          <w:u w:val="single"/>
        </w:rPr>
        <w:t xml:space="preserve">228995</w:t>
      </w:r>
    </w:p>
    <w:p>
      <w:r>
        <w:t xml:space="preserve">Kyllä @POTUS Peruuta TRAITOR @RepKevinYoder Hän petti sinut ja Amerikan kansan asettamalla #HR392:n. Hän yrittää heikentää suurta @USAGSessionsia ja rikkoo Yhdysvaltain lakeja.#NoHR392#EndChainMigration #YoderMustGo</w:t>
      </w:r>
    </w:p>
    <w:p>
      <w:r>
        <w:rPr>
          <w:b/>
          <w:u w:val="single"/>
        </w:rPr>
        <w:t xml:space="preserve">228996</w:t>
      </w:r>
    </w:p>
    <w:p>
      <w:r>
        <w:t xml:space="preserve">WOW! Puolalainen kansanedustaja järkyttää brittimediaa: "Maamme on turvallinen, koska emme ottaneet vastaan laittomia muslimisiirtolaisia - tämän vuoksi meillä ei ollut yhtäkään terrori-iskua" "Meitä voidaan kutsua populisteiksi,... https://t.co/q88IIhUGSg...</w:t>
      </w:r>
    </w:p>
    <w:p>
      <w:r>
        <w:rPr>
          <w:b/>
          <w:u w:val="single"/>
        </w:rPr>
        <w:t xml:space="preserve">228997</w:t>
      </w:r>
    </w:p>
    <w:p>
      <w:r>
        <w:t xml:space="preserve">The Hill | BREAKING: #UnitedNations-maahanmuuttovirasto on hylännyt.... #Trump #KenIsaacs #presidentti https://t.co/KoSGYNFuNI https://t.co/xhfkUB4sUJ https://t.co/xhfkUB4sUJ</w:t>
      </w:r>
    </w:p>
    <w:p>
      <w:r>
        <w:rPr>
          <w:b/>
          <w:u w:val="single"/>
        </w:rPr>
        <w:t xml:space="preserve">228998</w:t>
      </w:r>
    </w:p>
    <w:p>
      <w:r>
        <w:t xml:space="preserve">Fake News yrittää edelleen syyttää rukousryhmiä kaupunkien vahingoittamisesta, vaikka ANTIFA:n jäseniä on pidätetty siitä!  Vastamielenosoituksen järjesti CBS:n mukaan "ammattiliittojen, maahanmuuttajien oikeuksia ajavien ryhmien ja taiteilijoiden koalitio". https://t.co/Qy4mXLCiGd. https://t.co/Qy4mXLCiGd</w:t>
      </w:r>
    </w:p>
    <w:p>
      <w:r>
        <w:rPr>
          <w:b/>
          <w:u w:val="single"/>
        </w:rPr>
        <w:t xml:space="preserve">228999</w:t>
      </w:r>
    </w:p>
    <w:p>
      <w:r>
        <w:t xml:space="preserve">CA:n maahanmuuttajahotellit tuhoutuivat kiitollisten uusien kanadalaisten toimestahttps://t.co/BJ1dwH4YCO</w:t>
      </w:r>
    </w:p>
    <w:p>
      <w:r>
        <w:rPr>
          <w:b/>
          <w:u w:val="single"/>
        </w:rPr>
        <w:t xml:space="preserve">229000</w:t>
      </w:r>
    </w:p>
    <w:p>
      <w:r>
        <w:t xml:space="preserve">Varoitus 2 Turkin johto lopettaa vaatimalla ja kiristämällä Eurooppaa ja maailmaa pakolaisista epätoivoisia miehiä islamilaisessa tehtävässä.</w:t>
      </w:r>
    </w:p>
    <w:p>
      <w:r>
        <w:rPr>
          <w:b/>
          <w:u w:val="single"/>
        </w:rPr>
        <w:t xml:space="preserve">229001</w:t>
      </w:r>
    </w:p>
    <w:p>
      <w:r>
        <w:t xml:space="preserve">RT @Refugees: Costa Ricalle ja muille Nicaraguan pakolaisia ja turvapaikanhakijoita vastaanottaville maille. Tuhannet pakenevat lisääntyviä poliittisia jännitteitä, väkivaltaa ja vakavia ihmisoikeusloukkauksia https://t.co/ysQ3h0lbwK</w:t>
      </w:r>
    </w:p>
    <w:p>
      <w:r>
        <w:rPr>
          <w:b/>
          <w:u w:val="single"/>
        </w:rPr>
        <w:t xml:space="preserve">229002</w:t>
      </w:r>
    </w:p>
    <w:p>
      <w:r>
        <w:t xml:space="preserve">"Jeesus käski antaa apua tarvitseville": Pakolainen haluaa itävaltalaisten jakavan rahaa &amp;amp; koteja maahanmuuttajien kanssa - RT World News https://t.co/HmpeBG0u6N tämä on se kaveri, joka sanoi tämän----&amp;gt; @ArasBacho &amp;lt;---- pitäisi mennä takaisin Syyriaan tai minne tahansa...</w:t>
      </w:r>
    </w:p>
    <w:p>
      <w:r>
        <w:rPr>
          <w:b/>
          <w:u w:val="single"/>
        </w:rPr>
        <w:t xml:space="preserve">229003</w:t>
      </w:r>
    </w:p>
    <w:p>
      <w:r>
        <w:t xml:space="preserve">#BeBestMyAss Tällä viikolla haluan, että kannattajani käyttävät shortseja tai hameita, joiden selässä lukee "Be Best" - synonyymi sanalle "Be Best My Ass!". Ollaan naurettavia (kuvatkaa perseen ravistelua) @FLOTUSilta puuttuu herkkyys maahanmuuttajalapsia kohtaan! Photo Credit: theGrio https://t.co/poBwKtI1oy</w:t>
      </w:r>
    </w:p>
    <w:p>
      <w:r>
        <w:rPr>
          <w:b/>
          <w:u w:val="single"/>
        </w:rPr>
        <w:t xml:space="preserve">229004</w:t>
      </w:r>
    </w:p>
    <w:p>
      <w:r>
        <w:t xml:space="preserve">RT @Ish_Bhandari Turvallisuussääntöä, jota sovelletaan Omar Abdullahin talossa, jotta tunkeilijat voidaan ampua, pitäisi soveltaa myös maahamme. Intia on kotimme &amp;amp; laittomat maahanmuuttajat ovat uhka kansalliselle turvallisuudelle.#NRCForSecureIndia #NRCAssam</w:t>
      </w:r>
    </w:p>
    <w:p>
      <w:r>
        <w:rPr>
          <w:b/>
          <w:u w:val="single"/>
        </w:rPr>
        <w:t xml:space="preserve">229005</w:t>
      </w:r>
    </w:p>
    <w:p>
      <w:r>
        <w:t xml:space="preserve">Irakilaispakolaista syytetään #poliisin ampumisesta viime viikolla. Liittovaltion viranomaiset pysäyttivät hänen karkotuksensa vuonna #2016. - https://t.co/4DODxFJjx8 https://t.co/5VdoLqCnXv</w:t>
      </w:r>
    </w:p>
    <w:p>
      <w:r>
        <w:rPr>
          <w:b/>
          <w:u w:val="single"/>
        </w:rPr>
        <w:t xml:space="preserve">229006</w:t>
      </w:r>
    </w:p>
    <w:p>
      <w:r>
        <w:t xml:space="preserve">Rajavartijat kohtaavat 95 laitonta maahanmuuttajaa aavikolla lähellä Lukevillea, AZ https://t.co/n2gp01OFKN</w:t>
      </w:r>
    </w:p>
    <w:p>
      <w:r>
        <w:rPr>
          <w:b/>
          <w:u w:val="single"/>
        </w:rPr>
        <w:t xml:space="preserve">229007</w:t>
      </w:r>
    </w:p>
    <w:p>
      <w:r>
        <w:t xml:space="preserve">Kahden viime viikon aikana Yhdysvaltoihin on saapunut 829 pakolaista. Vuonna 18 on saapunut 13 785 ihmistä, mutta olemme yli 16 000 ihmistä jäljessä aikataulusta. Jatkamme edelleen haavoittuvassa asemassa olevien puolustamista. #refugeeswelcome https://t.co/ovqSZrB7zm</w:t>
      </w:r>
    </w:p>
    <w:p>
      <w:r>
        <w:rPr>
          <w:b/>
          <w:u w:val="single"/>
        </w:rPr>
        <w:t xml:space="preserve">229008</w:t>
      </w:r>
    </w:p>
    <w:p>
      <w:r>
        <w:t xml:space="preserve">Yli 1 500 pakolaista ja siirtolaista on kuollut yrittäessään ylittää Välimerta tämän vuoden ensimmäisten 7 kuukauden aikana. Tiedote: https://t.co/dsQsxsZtgv https://t.co/q9sHpyKZbk</w:t>
      </w:r>
    </w:p>
    <w:p>
      <w:r>
        <w:rPr>
          <w:b/>
          <w:u w:val="single"/>
        </w:rPr>
        <w:t xml:space="preserve">229009</w:t>
      </w:r>
    </w:p>
    <w:p>
      <w:r>
        <w:t xml:space="preserve">@senorrinhatch @SpeakerRyan @LindseyGrahamSC @Scotus @IvankaTrump @FLOUTUS @GOP @nytimes @washingtonpost missä on republikaanit miksi ette puhu tästä ???????????? https://t.co/JhxbBjvSaG https://t.co/lwm1A5e1c7 https://t.co/lwm1A5e1c7</w:t>
      </w:r>
    </w:p>
    <w:p>
      <w:r>
        <w:rPr>
          <w:b/>
          <w:u w:val="single"/>
        </w:rPr>
        <w:t xml:space="preserve">229010</w:t>
      </w:r>
    </w:p>
    <w:p>
      <w:r>
        <w:t xml:space="preserve">Näyttää siltä, että vasemmisto on sekaisin myös Saksassa, poikamurha ja hän on pahis, he ovat varmasti hulluja @potus @realDonaldTrump #BuildTheWall #LockThemUp #EndDACA #BoycottNFL #BoycottNike enough already</w:t>
      </w:r>
    </w:p>
    <w:p>
      <w:r>
        <w:rPr>
          <w:b/>
          <w:u w:val="single"/>
        </w:rPr>
        <w:t xml:space="preserve">229011</w:t>
      </w:r>
    </w:p>
    <w:p>
      <w:r>
        <w:t xml:space="preserve">Pohjois-Carolinan mielenosoittajat tuomitsevat Trumpin maahanmuuttopolitiikan https://t.co/jxHKzeI853</w:t>
      </w:r>
    </w:p>
    <w:p>
      <w:r>
        <w:rPr>
          <w:b/>
          <w:u w:val="single"/>
        </w:rPr>
        <w:t xml:space="preserve">229012</w:t>
      </w:r>
    </w:p>
    <w:p>
      <w:r>
        <w:t xml:space="preserve">Katso: Rohkea italialainen poliisi pidätti veitsellä aseistautuneen laittoman maahanmuuttajan - Monikulttuurisuus? - Vapaan sanan aika - https://t.co/ZUPJRJuwVJ @ISupport_Israel @ISupport_Israel</w:t>
      </w:r>
    </w:p>
    <w:p>
      <w:r>
        <w:rPr>
          <w:b/>
          <w:u w:val="single"/>
        </w:rPr>
        <w:t xml:space="preserve">229013</w:t>
      </w:r>
    </w:p>
    <w:p>
      <w:r>
        <w:t xml:space="preserve">Olen DFW:n lentokentällä ja kuvittelen, että rasisteilla on helvetinmoinen aika käsitellä jokaista liikettä, jossa on enemmistönä tai kokonaan maahanmuuttajia/vähemmistön työntekijöitä, ja ajatella, että he varastivat valkoisen ihmisen työpaikan. Ei, he ovat ainoita, jotka sietävät työmatkoja DFW:hen paskapalkkaa vastaan.</w:t>
      </w:r>
    </w:p>
    <w:p>
      <w:r>
        <w:rPr>
          <w:b/>
          <w:u w:val="single"/>
        </w:rPr>
        <w:t xml:space="preserve">229014</w:t>
      </w:r>
    </w:p>
    <w:p>
      <w:r>
        <w:t xml:space="preserve">Tässä on epätoivoinen, merkityksetön pelle, joka yrittää pysyä merkityksellisenä.#MAGA #KAG #POTUS #NEWS #Trump #WalkAway #BuildTheWall #LockHerUp #USA #NoDACA #LiberalismIsAMentalDisorder #Lippu #FridayFeeling #FridayMotivation #FakeNews</w:t>
      </w:r>
    </w:p>
    <w:p>
      <w:r>
        <w:rPr>
          <w:b/>
          <w:u w:val="single"/>
        </w:rPr>
        <w:t xml:space="preserve">229015</w:t>
      </w:r>
    </w:p>
    <w:p>
      <w:r>
        <w:t xml:space="preserve">@Daily_Express Jos konservatiivit ja Labour olisivat pelanneet reilusti maahanmuuttoa, emme olisi täällä ruskeissa alusvaatteissa, epävarmuuden vuoksi.</w:t>
      </w:r>
    </w:p>
    <w:p>
      <w:r>
        <w:rPr>
          <w:b/>
          <w:u w:val="single"/>
        </w:rPr>
        <w:t xml:space="preserve">229016</w:t>
      </w:r>
    </w:p>
    <w:p>
      <w:r>
        <w:t xml:space="preserve">Libya, maahanmuuttajat &amp;amp; karma: Euroopan uusi maahanmuuttopolitiikka romuttaa Pohjois-Afrikan todellisuuden https://t.co/1gRHLZ72aV</w:t>
      </w:r>
    </w:p>
    <w:p>
      <w:r>
        <w:rPr>
          <w:b/>
          <w:u w:val="single"/>
        </w:rPr>
        <w:t xml:space="preserve">229017</w:t>
      </w:r>
    </w:p>
    <w:p>
      <w:r>
        <w:t xml:space="preserve">Palaa takaisin ja lähde lomalle siihen maahan, josta pakenit kauhuissasi henkesi edestä. https://t.co/1jvXiJAVms.</w:t>
      </w:r>
    </w:p>
    <w:p>
      <w:r>
        <w:rPr>
          <w:b/>
          <w:u w:val="single"/>
        </w:rPr>
        <w:t xml:space="preserve">229018</w:t>
      </w:r>
    </w:p>
    <w:p>
      <w:r>
        <w:t xml:space="preserve">Pakolaisten uudelleensijoittamiskielto päättyy 24.10. Etsimme aktiivisesti mephiläisiä kouluttautumaan NYT... https://t.co/ByxM2S0Hxl...</w:t>
      </w:r>
    </w:p>
    <w:p>
      <w:r>
        <w:rPr>
          <w:b/>
          <w:u w:val="single"/>
        </w:rPr>
        <w:t xml:space="preserve">229019</w:t>
      </w:r>
    </w:p>
    <w:p>
      <w:r>
        <w:t xml:space="preserve">Maahanmuuttolomakkeissa pitäisi olla maininta, että Ayslum ei anna teille välitöntä työtä tai asuntoa tai etuuksia, vaan turvallisuutta, koulutusta ja oikeutta vapauteen ja oikeuteen, mutta jos teette rikoksen, teidät voidaan palauttaa synnyinmaahanne, ainakin rehellisesti ja sopimuksella.</w:t>
      </w:r>
    </w:p>
    <w:p>
      <w:r>
        <w:rPr>
          <w:b/>
          <w:u w:val="single"/>
        </w:rPr>
        <w:t xml:space="preserve">229020</w:t>
      </w:r>
    </w:p>
    <w:p>
      <w:r>
        <w:t xml:space="preserve">YOU HAVE GOT TO BE 💩IN' ME 😳 Saksan hallitus maksaa pakolaisille 3 viikon loman, jotta he pääsevät kotiin | Armstrong Economics https://t.co/onU46X5MmN</w:t>
      </w:r>
    </w:p>
    <w:p>
      <w:r>
        <w:rPr>
          <w:b/>
          <w:u w:val="single"/>
        </w:rPr>
        <w:t xml:space="preserve">229021</w:t>
      </w:r>
    </w:p>
    <w:p>
      <w:r>
        <w:t xml:space="preserve">Negatiiviset käsitykset vaikutuksista eivät ole aiheuttaneet merkittävää vihamielisyyttä pakolaisia kohtaan. Monet jordanialaiset tuntevat edelleen myötätuntoa pakolaisia kohtaan ja tukevat heitä auttavaa politiikkaa. https://t.co/fuqK6np7jM.</w:t>
      </w:r>
    </w:p>
    <w:p>
      <w:r>
        <w:rPr>
          <w:b/>
          <w:u w:val="single"/>
        </w:rPr>
        <w:t xml:space="preserve">229022</w:t>
      </w:r>
    </w:p>
    <w:p>
      <w:r>
        <w:t xml:space="preserve">The Times ponnistelee luottaakseen Ranskan #WorldCup-voittoon maahanmuuton ansiosta https://t.co/AH9bbTisQb</w:t>
      </w:r>
    </w:p>
    <w:p>
      <w:r>
        <w:rPr>
          <w:b/>
          <w:u w:val="single"/>
        </w:rPr>
        <w:t xml:space="preserve">229023</w:t>
      </w:r>
    </w:p>
    <w:p>
      <w:r>
        <w:t xml:space="preserve">Libanonin kristitty uhri riidan välillä Syyrian pakolaiset kantavat veitsiä &amp;amp; leikkurit Libanonissa https://t.co/K476ZaKtQb</w:t>
      </w:r>
    </w:p>
    <w:p>
      <w:r>
        <w:rPr>
          <w:b/>
          <w:u w:val="single"/>
        </w:rPr>
        <w:t xml:space="preserve">229024</w:t>
      </w:r>
    </w:p>
    <w:p>
      <w:r>
        <w:t xml:space="preserve">@AndrewScheer @CPC_HQ @steeletalk @CKNW Maa kutsuu Andrew'ta, vastaa Andrew: kyse on maahanmuutosta.Kanadalaisilta evätään oikeus selviytyä ja puolustaa rodullisia etujaan, ja se ON "rotuvihaa".  Itse asiassa se on valkoisten kansanmurha. Se on rikos: Valkoisten ihmisten pääsy</w:t>
      </w:r>
    </w:p>
    <w:p>
      <w:r>
        <w:rPr>
          <w:b/>
          <w:u w:val="single"/>
        </w:rPr>
        <w:t xml:space="preserve">229025</w:t>
      </w:r>
    </w:p>
    <w:p>
      <w:r>
        <w:t xml:space="preserve">https://t.co/iAOhhxi8d0Libya hylkää EU:n keskukset.Euroopan on myös hylättävä turvapaikkakeskukset omalla alueellaanðŸ'‰ei muuta kuin "takaoven" järjestelmä loputtomia "uudelleensijoituksia" varten EU:hun.  Ainoastaan EU:ssa sijaitsevien keskusten tulisi olla säilöönottoa varten, jotta maahanmuuttajien vaeltelu voidaan estää ja karkottaminen helpottaa.#V4 #Visegrad https://t.co/9RlM9xyLwi https://t.co/9RlM9xyLwi</w:t>
      </w:r>
    </w:p>
    <w:p>
      <w:r>
        <w:rPr>
          <w:b/>
          <w:u w:val="single"/>
        </w:rPr>
        <w:t xml:space="preserve">229026</w:t>
      </w:r>
    </w:p>
    <w:p>
      <w:r>
        <w:t xml:space="preserve">he ovat liian kiireisiä syyttämään maahanmuuttajia kaikesta pahasta nähdäkseen, että pankkiirit ja instituutio kusettavat heitä. he uskovat myös edelleen harhaanjohtavasti, että Britannia hallitsee aaltoja https://t.co/yqT1sJewFQ</w:t>
      </w:r>
    </w:p>
    <w:p>
      <w:r>
        <w:rPr>
          <w:b/>
          <w:u w:val="single"/>
        </w:rPr>
        <w:t xml:space="preserve">229027</w:t>
      </w:r>
    </w:p>
    <w:p>
      <w:r>
        <w:t xml:space="preserve">EU pitää pakolaisensa eikä tajua, että se on itsetuhoinen ohjelma. Orban on oikeassa: Pysäyttäkää pakolaiset, muuten EU:lle käy huonosti. https://t.co/Qse7aLIJxM.</w:t>
      </w:r>
    </w:p>
    <w:p>
      <w:r>
        <w:rPr>
          <w:b/>
          <w:u w:val="single"/>
        </w:rPr>
        <w:t xml:space="preserve">229028</w:t>
      </w:r>
    </w:p>
    <w:p>
      <w:r>
        <w:t xml:space="preserve">Libyan Punainen Puolikuu löysi 17 siirtolaisten ruumista Tripolin läheltä https://t.co/GLXqNELZJ5</w:t>
      </w:r>
    </w:p>
    <w:p>
      <w:r>
        <w:rPr>
          <w:b/>
          <w:u w:val="single"/>
        </w:rPr>
        <w:t xml:space="preserve">229029</w:t>
      </w:r>
    </w:p>
    <w:p>
      <w:r>
        <w:t xml:space="preserve">#Sudanin pakolaisten pelko liittyy YK:n uudelleensijoittamispetosten tutkintaan: https://t.co/kSyjgECKzO (@irinnews) #WithRefugees @tyrusmaina @Refugees @nyamoriv @imaana102</w:t>
      </w:r>
    </w:p>
    <w:p>
      <w:r>
        <w:rPr>
          <w:b/>
          <w:u w:val="single"/>
        </w:rPr>
        <w:t xml:space="preserve">229030</w:t>
      </w:r>
    </w:p>
    <w:p>
      <w:r>
        <w:t xml:space="preserve">On aika rakentaa #BuildThatWall tai sulkea hallitus.</w:t>
      </w:r>
    </w:p>
    <w:p>
      <w:r>
        <w:rPr>
          <w:b/>
          <w:u w:val="single"/>
        </w:rPr>
        <w:t xml:space="preserve">229031</w:t>
      </w:r>
    </w:p>
    <w:p>
      <w:r>
        <w:t xml:space="preserve">@ArvindKejriwal Massiivinen räjähdys muslimiväestössä, laittomat maahanmuuttajat ovat saastumisen perimmäinen syy.Keskity heidän yhdenmukaistamiseensa hyviksi kansalaisiksi.</w:t>
      </w:r>
    </w:p>
    <w:p>
      <w:r>
        <w:rPr>
          <w:b/>
          <w:u w:val="single"/>
        </w:rPr>
        <w:t xml:space="preserve">229032</w:t>
      </w:r>
    </w:p>
    <w:p>
      <w:r>
        <w:t xml:space="preserve">@Baruch_Weissmanin alumni @ZeehanWazed ('13) on saanut inspiraatiota kaikesta havaintopsykologiasta hiphopiin, ja hän toteutti luovan intohimonsa huolimatta vaikeuksista, joita hän joutui kokemaan maahanmuuttajavanhempien lapsena. Koko tarina täällä: https://t.co/VSCC0gFAdX #BeBaruch #BaruchPride</w:t>
      </w:r>
    </w:p>
    <w:p>
      <w:r>
        <w:rPr>
          <w:b/>
          <w:u w:val="single"/>
        </w:rPr>
        <w:t xml:space="preserve">229033</w:t>
      </w:r>
    </w:p>
    <w:p>
      <w:r>
        <w:t xml:space="preserve">@realDonaldTrump @realDonaldTrump &amp; @GOP Rakenna muuri! #MAGA #BuildTheWall #NoDACA #NoAmnesty #DeportAllOfThem</w:t>
      </w:r>
    </w:p>
    <w:p>
      <w:r>
        <w:rPr>
          <w:b/>
          <w:u w:val="single"/>
        </w:rPr>
        <w:t xml:space="preserve">229034</w:t>
      </w:r>
    </w:p>
    <w:p>
      <w:r>
        <w:t xml:space="preserve">Maahanmuuttaja-sotilas erotettiin armeijasta Fort Samissa https://t.co/RPuCgljUzB</w:t>
      </w:r>
    </w:p>
    <w:p>
      <w:r>
        <w:rPr>
          <w:b/>
          <w:u w:val="single"/>
        </w:rPr>
        <w:t xml:space="preserve">229035</w:t>
      </w:r>
    </w:p>
    <w:p>
      <w:r>
        <w:t xml:space="preserve">Oletko sinä tai läheisesi maahanmuuttaja, joka ei ole vielä tutkinut kansalaisuutta? Käy tiedotustilaisuudessamme... https://t.co/lfEsFqn3IH...</w:t>
      </w:r>
    </w:p>
    <w:p>
      <w:r>
        <w:rPr>
          <w:b/>
          <w:u w:val="single"/>
        </w:rPr>
        <w:t xml:space="preserve">229036</w:t>
      </w:r>
    </w:p>
    <w:p>
      <w:r>
        <w:t xml:space="preserve">[UUSI POSTI]Merkel lupasi Saksan kansalle, että hän ei vain antaisi kreikkalaisille rahaa, kuten hän tekee pakolaisten kohdalla, vaan saisi heidät maksamaan kalliisti siitä, että he antoivat Goldman Sachsin tehdä sopimuksia, joilla heidät saatiin euroalueeseen. Hän on todellakin pitänyt sanansa https://t.co/ln1wFedtZQ https://t.co/XLCoqT1K9S https://t.co/XLCoqT1K9S</w:t>
      </w:r>
    </w:p>
    <w:p>
      <w:r>
        <w:rPr>
          <w:b/>
          <w:u w:val="single"/>
        </w:rPr>
        <w:t xml:space="preserve">229037</w:t>
      </w:r>
    </w:p>
    <w:p>
      <w:r>
        <w:t xml:space="preserve">@ChenGonSol @phoenixkhost @phillycustoms Oletko tietoinen Euroopassa toimivista kansalaisjärjestöistä ja ihmissalakuljetusaloitteista, jotka tuovat laittomasti valtavia määriä talousmuuttajia Eurooppaan? Italiassa Sisilia on käytännössä muuttunut sota-alueeksi Ita</w:t>
      </w:r>
    </w:p>
    <w:p>
      <w:r>
        <w:rPr>
          <w:b/>
          <w:u w:val="single"/>
        </w:rPr>
        <w:t xml:space="preserve">229038</w:t>
      </w:r>
    </w:p>
    <w:p>
      <w:r>
        <w:t xml:space="preserve">@ixyfang @dbongino RT @realDonaldTrump RINO Ryan &amp; McConnell ovat NEOCONeja, globalisteja, pettureita eivätkä konservatiiveja. "A Better Way" on huijaus, huijaus, ei konservatiivinen ja/tai #MAGA. #USA #Americans #America #PJNET #Constitution #business #AmericaFirst #AmericaFirst #</w:t>
      </w:r>
    </w:p>
    <w:p>
      <w:r>
        <w:rPr>
          <w:b/>
          <w:u w:val="single"/>
        </w:rPr>
        <w:t xml:space="preserve">229039</w:t>
      </w:r>
    </w:p>
    <w:p>
      <w:r>
        <w:t xml:space="preserve">Käykää tänään kunnioittamassa tuhansia laittomien ulkomaalaisten tappamia uhreja!Rakennamme muistomuuria.#RETWEETHelp #BuildThatWall heidän muistokseen!Seuraa @AVIACUSA &amp; @sabine_durden</w:t>
      </w:r>
    </w:p>
    <w:p>
      <w:r>
        <w:rPr>
          <w:b/>
          <w:u w:val="single"/>
        </w:rPr>
        <w:t xml:space="preserve">229040</w:t>
      </w:r>
    </w:p>
    <w:p>
      <w:r>
        <w:t xml:space="preserve">Viisi kertaa Yhdysvalloista karkotettu laiton maahanmuuttaja tuomittiin kolmannesta rattijuopumuksesta https://t.co/CHXfXkwayx</w:t>
      </w:r>
    </w:p>
    <w:p>
      <w:r>
        <w:rPr>
          <w:b/>
          <w:u w:val="single"/>
        </w:rPr>
        <w:t xml:space="preserve">229041</w:t>
      </w:r>
    </w:p>
    <w:p>
      <w:r>
        <w:t xml:space="preserve">@realDonaldTrump Vaihtaisitko meksikolaiset etuuksia hakeviin romanialaisiin maahanmuuttajiin Yhdistyneessä kuningaskunnassa? Kiitos EU:n</w:t>
      </w:r>
    </w:p>
    <w:p>
      <w:r>
        <w:rPr>
          <w:b/>
          <w:u w:val="single"/>
        </w:rPr>
        <w:t xml:space="preserve">229042</w:t>
      </w:r>
    </w:p>
    <w:p>
      <w:r>
        <w:t xml:space="preserve">Tänään Tallinissa: Tallin: Rahoituslaitoksen sätkynuket unelmoivat uudesta Euroopasta, jossa on paljon orjia. Macron on sananlaskija ja Kern pakolaisystävä https://t.co/yFkD6dSjfM</w:t>
      </w:r>
    </w:p>
    <w:p>
      <w:r>
        <w:rPr>
          <w:b/>
          <w:u w:val="single"/>
        </w:rPr>
        <w:t xml:space="preserve">229043</w:t>
      </w:r>
    </w:p>
    <w:p>
      <w:r>
        <w:t xml:space="preserve">Yhdeksän ihmistä kuoli miinoitetussa talossa Mosulissa, kun palasi pakolaisleiriltä https://t.co/WLFAJuFc6j</w:t>
      </w:r>
    </w:p>
    <w:p>
      <w:r>
        <w:rPr>
          <w:b/>
          <w:u w:val="single"/>
        </w:rPr>
        <w:t xml:space="preserve">229044</w:t>
      </w:r>
    </w:p>
    <w:p>
      <w:r>
        <w:t xml:space="preserve">@LBC Katujen myyjäjengi ? Tämä on "BBC:n puhetta" . Mitä u tarkoitti sanoa oli kolmannen maailman laittomat maahanmuuttajat . #lbc.</w:t>
      </w:r>
    </w:p>
    <w:p>
      <w:r>
        <w:rPr>
          <w:b/>
          <w:u w:val="single"/>
        </w:rPr>
        <w:t xml:space="preserve">229045</w:t>
      </w:r>
    </w:p>
    <w:p>
      <w:r>
        <w:t xml:space="preserve">Saavuin #englantiin 60-luvun lopulla. Siihen aikaan #intialainen aksentti oli monien vitsien kohde ja sitä käytettiin TV-komedioissa. Niin iloinen kuullessani #Westhamin metrossa ilmoituksen #nigerialaiselta maahanmuuttajatoverilta ilman, että kukaan räpäytti silmää. Olemme päässeet pitkälle.</w:t>
      </w:r>
    </w:p>
    <w:p>
      <w:r>
        <w:rPr>
          <w:b/>
          <w:u w:val="single"/>
        </w:rPr>
        <w:t xml:space="preserve">229046</w:t>
      </w:r>
    </w:p>
    <w:p>
      <w:r>
        <w:t xml:space="preserve">@realDonaldTrump Vihaajat tulevat vihaamaan. He vihaavat totuutta, herra presidentti. Mitä enemmän vihaajajoukkoja vasemmisto heittää teitä kohti, sitä enemmän tiedätte, että olette oikealla tiellä. Se on kapinaa. Me kaikki näemme sen. Me tuemme teitä! #MAGA2018 #StringerTogether #RunRunAway #Proud</w:t>
      </w:r>
    </w:p>
    <w:p>
      <w:r>
        <w:rPr>
          <w:b/>
          <w:u w:val="single"/>
        </w:rPr>
        <w:t xml:space="preserve">229047</w:t>
      </w:r>
    </w:p>
    <w:p>
      <w:r>
        <w:t xml:space="preserve">#ACTNOW! #USA #EB5 #EB5Visa #Immigrant #Foreign #Investor #Visa Program Laws ARE Changing! $500k #Investment. Maksusuunnitelmat saatavilla. Käytä #bitcoin #ether #kryptovaluutta. Tule Yhdysvaltain kansalaiseksi! Vieraile osoitteessa https://t.co/wHkC35kGrX. Ota yhteyttä TÄNÄÄN osoitteeseen gbibuildingco@outlook.com. RT https://t.co/sr85K6gF2P</w:t>
      </w:r>
    </w:p>
    <w:p>
      <w:r>
        <w:rPr>
          <w:b/>
          <w:u w:val="single"/>
        </w:rPr>
        <w:t xml:space="preserve">229048</w:t>
      </w:r>
    </w:p>
    <w:p>
      <w:r>
        <w:t xml:space="preserve">"Yritysten, jotka todella haluavat vaikuttaa maailmanlaajuisesti, on ymmärrettävä kulttuurieroja", https://t.co/aVFGp3o8wR.</w:t>
      </w:r>
    </w:p>
    <w:p>
      <w:r>
        <w:rPr>
          <w:b/>
          <w:u w:val="single"/>
        </w:rPr>
        <w:t xml:space="preserve">229049</w:t>
      </w:r>
    </w:p>
    <w:p>
      <w:r>
        <w:t xml:space="preserve">New Jersey sisällytti varainhoitovuoden 2019 talousarvioon 2,1 miljoonaa dollaria maastapoistamiseen liittyvään oikeudelliseen puolustukseen. Tämä on tärkeä ensimmäinen askel sen varmistamiseksi, että maahanmuuttajaperheet kaikkialla osavaltiossa voivat taistella asioitaan vastaan oikeudessa. #DueProcess4All https://t.co/OnedvVzEeQ https://t.co/OnedvVzEeQ</w:t>
      </w:r>
    </w:p>
    <w:p>
      <w:r>
        <w:rPr>
          <w:b/>
          <w:u w:val="single"/>
        </w:rPr>
        <w:t xml:space="preserve">229050</w:t>
      </w:r>
    </w:p>
    <w:p>
      <w:r>
        <w:t xml:space="preserve">Alastomat auringonottajat tyrmistyivät, kun maahanmuuttajat ryntäsivät rannalle... https://t.co/AXYN8C63L9 https://t.co/6efWDRnYxs</w:t>
      </w:r>
    </w:p>
    <w:p>
      <w:r>
        <w:rPr>
          <w:b/>
          <w:u w:val="single"/>
        </w:rPr>
        <w:t xml:space="preserve">229051</w:t>
      </w:r>
    </w:p>
    <w:p>
      <w:r>
        <w:t xml:space="preserve">Mukava Itävalta - uusi hallitus säätää uuden lain, jolla estetään pakolaisten joutuminen sosiaalijärjestelmään. Mutta pakolaiset ovat edelleen siellä, ja he saavat enemmän rahaa kuin Saksassa Hartz IV:n myötä. Vain kaikkien ulkomaalaisten karkottaminen auttaa todella. https://t.co/0dn9tqI8OZ.</w:t>
      </w:r>
    </w:p>
    <w:p>
      <w:r>
        <w:rPr>
          <w:b/>
          <w:u w:val="single"/>
        </w:rPr>
        <w:t xml:space="preserve">229052</w:t>
      </w:r>
    </w:p>
    <w:p>
      <w:r>
        <w:t xml:space="preserve">Kaksitoista siirtotyöläistä kuoli Italian liikenneonnettomuudessa https://t.co/I5KU7xA739 https://t.co/KOMHQW13A4 https://t.co/KOMHQW13A4</w:t>
      </w:r>
    </w:p>
    <w:p>
      <w:r>
        <w:rPr>
          <w:b/>
          <w:u w:val="single"/>
        </w:rPr>
        <w:t xml:space="preserve">229053</w:t>
      </w:r>
    </w:p>
    <w:p>
      <w:r>
        <w:t xml:space="preserve">#Venäjällä asuvat #Afrikkalaiset siirtolaiset pelaavat #jalkapalloa Punaisella aukiolla #Venäjä2018 #Red_Squarehttps://t.co/BMzEWoAKzX https://t.co/aAzJ7FFWTO</w:t>
      </w:r>
    </w:p>
    <w:p>
      <w:r>
        <w:rPr>
          <w:b/>
          <w:u w:val="single"/>
        </w:rPr>
        <w:t xml:space="preserve">229054</w:t>
      </w:r>
    </w:p>
    <w:p>
      <w:r>
        <w:t xml:space="preserve">ICE etsii Coloradon kuolemaan johtaneessa yliajossa mukana ollutta laitonta maahanmuuttajaa, joka vapautui vankilasta https://t.co/vsMLq8yByi #PreventableDeath #StopTheInvasion #UncheckedProgressivism #ThereAreMoreOfThemOutThere</w:t>
      </w:r>
    </w:p>
    <w:p>
      <w:r>
        <w:rPr>
          <w:b/>
          <w:u w:val="single"/>
        </w:rPr>
        <w:t xml:space="preserve">229055</w:t>
      </w:r>
    </w:p>
    <w:p>
      <w:r>
        <w:t xml:space="preserve">ðŸ' Halima Aden @Kinglimaa on pakolainen Somaliasta ðŸ‡¸ðŸ‡´, joka löysi turvaa Kakuman leiriltä Keniasta ðŸ‡°ðŸ‡ª, sitten uuden kodin ja elämän Yhdysvalloissa ðŸ‡ºðŸ‡¸¸ Tässä on hänen tarinansa, jonka hän kertoi @TeenVogue -lehdelle, mukaan lukien hänen uskomaton paluunsa #TEDxKakumaCampiin https://t.co/DOslhm9zyR</w:t>
      </w:r>
    </w:p>
    <w:p>
      <w:r>
        <w:rPr>
          <w:b/>
          <w:u w:val="single"/>
        </w:rPr>
        <w:t xml:space="preserve">229056</w:t>
      </w:r>
    </w:p>
    <w:p>
      <w:r>
        <w:t xml:space="preserve">Katso: He kaikki ovat ISIS:iä, eivät pakolaisia. Tämä on invaasio" - Free Speech Time - https://t.co/aWgKoMo5g4 @ISupport_Israel</w:t>
      </w:r>
    </w:p>
    <w:p>
      <w:r>
        <w:rPr>
          <w:b/>
          <w:u w:val="single"/>
        </w:rPr>
        <w:t xml:space="preserve">229057</w:t>
      </w:r>
    </w:p>
    <w:p>
      <w:r>
        <w:t xml:space="preserve">@SkyNewsBreak Eikö ole outoa, että Turkin autopommi-iskut ajoitetaan juuri silloin, kun Turkki vaatii viisumia Eurooppaan uuden maahanmuuttovyöryn vuoksi?</w:t>
      </w:r>
    </w:p>
    <w:p>
      <w:r>
        <w:rPr>
          <w:b/>
          <w:u w:val="single"/>
        </w:rPr>
        <w:t xml:space="preserve">229058</w:t>
      </w:r>
    </w:p>
    <w:p>
      <w:r>
        <w:t xml:space="preserve">Demokraattinen puolue on siirtynyt niin pitkälle vasemmalle, että JFK:n ja Martin Luther Kingin kaltaisia ikoneita pidettäisiin liian konservatiivisina näille kiihkoilijoille. Ymmärtävätkö he, mitä he tekevät tälle maalle?Katso ISSUES#POTUS #MAGA #KAG #WalkAway #NoDACA #Trump #VoteRed #BuildTheWall</w:t>
      </w:r>
    </w:p>
    <w:p>
      <w:r>
        <w:rPr>
          <w:b/>
          <w:u w:val="single"/>
        </w:rPr>
        <w:t xml:space="preserve">229059</w:t>
      </w:r>
    </w:p>
    <w:p>
      <w:r>
        <w:t xml:space="preserve">#BuildThatWall Mene heidän ympärilleen. Rahat ovat jo Pentagonissa ja DHS: ssä, se on se, mitä armeijamme teki vuosikymmeniä, ellei jopa yli vuosisadan ajan, pystyttämällä linnoituksia ja muureja maan puolustamiseksi, ja se on pätevä vastaus hyökkäykseen.</w:t>
      </w:r>
    </w:p>
    <w:p>
      <w:r>
        <w:rPr>
          <w:b/>
          <w:u w:val="single"/>
        </w:rPr>
        <w:t xml:space="preserve">229060</w:t>
      </w:r>
    </w:p>
    <w:p>
      <w:r>
        <w:t xml:space="preserve">Katso: Pakistanilainen maahanmuuttaja ryösti humalaisen ruotsalaisen miehen ja jätti hänet kuolemaan metron raiteille - Free Speech Time - https://t.co/8LqF3fW75k @ISupport_Israel</w:t>
      </w:r>
    </w:p>
    <w:p>
      <w:r>
        <w:rPr>
          <w:b/>
          <w:u w:val="single"/>
        </w:rPr>
        <w:t xml:space="preserve">229061</w:t>
      </w:r>
    </w:p>
    <w:p>
      <w:r>
        <w:t xml:space="preserve">Minun #Amsterdamini on poistumassa massamaahanmuuton myötä | Joost de Vries https://t.co/NAeLVogQcT</w:t>
      </w:r>
    </w:p>
    <w:p>
      <w:r>
        <w:rPr>
          <w:b/>
          <w:u w:val="single"/>
        </w:rPr>
        <w:t xml:space="preserve">229062</w:t>
      </w:r>
    </w:p>
    <w:p>
      <w:r>
        <w:t xml:space="preserve">4. Rakas @MagufuliJP ,jos @pnkurunziza kertoo sinulle, että Burundi on turvallinen, pyydä häntä osallistumaan @ YK:n yleiskokoukseen syyskuussa, niin mobilisoin burundilaiset pakolaiset ympäri maailmaa palaamaan takaisin kotiin.Lyön vetoa, ettet onnistu @AU_PSD @AUC_MoussaFaki @antonioguterres @eu_eeas.</w:t>
      </w:r>
    </w:p>
    <w:p>
      <w:r>
        <w:rPr>
          <w:b/>
          <w:u w:val="single"/>
        </w:rPr>
        <w:t xml:space="preserve">229063</w:t>
      </w:r>
    </w:p>
    <w:p>
      <w:r>
        <w:t xml:space="preserve">Tämä video on ajankohtaisempi kuin koskaan. ABVP on aseistettuja roistoja. DU #SendThemHome. Ei ääniä roistoille. https://t.co/1UgWeaULhK</w:t>
      </w:r>
    </w:p>
    <w:p>
      <w:r>
        <w:rPr>
          <w:b/>
          <w:u w:val="single"/>
        </w:rPr>
        <w:t xml:space="preserve">229064</w:t>
      </w:r>
    </w:p>
    <w:p>
      <w:r>
        <w:t xml:space="preserve">Typerä somali sanoi minulle "Mogadishu on nyt Banadirin alue", HELL NO emme voi olla hajallaan pakolaisina 27+vuotta kadulla f maailman &amp;amp; yhtäkkiä tulla takaisin 🇸🇴 tuhoamaan pääkaupunkiamme😌😌 *So tervetuloa Somalian pääkaupunkiin🇸🇴💙🇸🇴 Mogadishu EI Banadir https://t.co/YpRXpKYaeK</w:t>
      </w:r>
    </w:p>
    <w:p>
      <w:r>
        <w:rPr>
          <w:b/>
          <w:u w:val="single"/>
        </w:rPr>
        <w:t xml:space="preserve">229065</w:t>
      </w:r>
    </w:p>
    <w:p>
      <w:r>
        <w:t xml:space="preserve">Israel on käännyttänyt kymmeniä pakolaisia, vaikka humanitaariset järjestöt ovat kehottaneet heitä kiireesti ottamaan vastaan humanitaarisia toimia, joiden mukaan heidän turvallisuutensa on vaarassa. He ovat jääneet loukkuun Israelin rajan ja etenevien hallituksen joukkojen väliin, eikä heillä ole juurikaan suojaa ankaralta kesäsäällä. https://t.co/0pyA8cQuxG.</w:t>
      </w:r>
    </w:p>
    <w:p>
      <w:r>
        <w:rPr>
          <w:b/>
          <w:u w:val="single"/>
        </w:rPr>
        <w:t xml:space="preserve">229066</w:t>
      </w:r>
    </w:p>
    <w:p>
      <w:r>
        <w:t xml:space="preserve">Annamme joka kuukausi ruokakuponkeja edunsaajillemme. Ruokakupongit antavat pakolaisille itsenäisyyden ja hallinnan tunteen, sillä he voivat valita omat elintarvikkeensa. Ruokakuponkeja saavat perheet sanovat tuntevansa enemmän ihmisarvoa, koska heidän ei tarvitse ottaa vastaan almuja. https://t.co/Z9Jh25XW9X.</w:t>
      </w:r>
    </w:p>
    <w:p>
      <w:r>
        <w:rPr>
          <w:b/>
          <w:u w:val="single"/>
        </w:rPr>
        <w:t xml:space="preserve">229067</w:t>
      </w:r>
    </w:p>
    <w:p>
      <w:r>
        <w:t xml:space="preserve">Kolmannen maailman maahanmuuton vaikutukset Kanadaan https://t.co/88XqDKkoBt via @YouTube</w:t>
      </w:r>
    </w:p>
    <w:p>
      <w:r>
        <w:rPr>
          <w:b/>
          <w:u w:val="single"/>
        </w:rPr>
        <w:t xml:space="preserve">229068</w:t>
      </w:r>
    </w:p>
    <w:p>
      <w:r>
        <w:t xml:space="preserve">Uusi @hrw-raportti tulossa: "#Bangladesh is Not My Country" #Rohingya #refugees in camps. Lehdistötilaisuus 6. elokuuta klo 10:30 #Bangkokissa @FCCThai - kaikki tervetulleita. Lisätietoja täällä: https://t.co/eusCbiXggC https://t.co/1ueY3h4bP8</w:t>
      </w:r>
    </w:p>
    <w:p>
      <w:r>
        <w:rPr>
          <w:b/>
          <w:u w:val="single"/>
        </w:rPr>
        <w:t xml:space="preserve">229069</w:t>
      </w:r>
    </w:p>
    <w:p>
      <w:r>
        <w:t xml:space="preserve">Tämä on ero kiitollisen maahanmuuttajan ja laittoman gimmegrantin välillä! https://t.co/KGY96EdXNG</w:t>
      </w:r>
    </w:p>
    <w:p>
      <w:r>
        <w:rPr>
          <w:b/>
          <w:u w:val="single"/>
        </w:rPr>
        <w:t xml:space="preserve">229070</w:t>
      </w:r>
    </w:p>
    <w:p>
      <w:r>
        <w:t xml:space="preserve">Kiinan mukaan yhteistyö Iranin kanssa on "perusteltua, järkevää ja laillista" https://t.co/Cq1lOiRBuR</w:t>
      </w:r>
    </w:p>
    <w:p>
      <w:r>
        <w:rPr>
          <w:b/>
          <w:u w:val="single"/>
        </w:rPr>
        <w:t xml:space="preserve">229071</w:t>
      </w:r>
    </w:p>
    <w:p>
      <w:r>
        <w:t xml:space="preserve">Fox News - Arizona, Texas ilmoittivat suunnitelmistaan lähettää kansalliskaartin jäseniä rajallehttps://t.co/TxgdOrVqcl#MoreOfThisPlease Lisää#SecureTheBorder #StopTheInvasion #BorderSecurityIsNationalSecurity</w:t>
      </w:r>
    </w:p>
    <w:p>
      <w:r>
        <w:rPr>
          <w:b/>
          <w:u w:val="single"/>
        </w:rPr>
        <w:t xml:space="preserve">229072</w:t>
      </w:r>
    </w:p>
    <w:p>
      <w:r>
        <w:t xml:space="preserve">EU:n olisi painostettava Turkkia, jotta kaikki pakolaisjärjestöt antaisivat kaikkien pakolaisjärjestöjen etsiä ennakoivasti ja seuraamuksia pelkäämättä syyrialaisia, joiden rekisteröinti on estetty, jotta he voivat saada suojelua &amp;amp; elää ilman päivittäistä pelkoa karkotuksesta @HRW https://t.co/9yAXWYwwS0 https://t.co/qjfwMzo5q4.</w:t>
      </w:r>
    </w:p>
    <w:p>
      <w:r>
        <w:rPr>
          <w:b/>
          <w:u w:val="single"/>
        </w:rPr>
        <w:t xml:space="preserve">229073</w:t>
      </w:r>
    </w:p>
    <w:p>
      <w:r>
        <w:t xml:space="preserve">https://t.co/d0WKIw9hqF</w:t>
      </w:r>
    </w:p>
    <w:p>
      <w:r>
        <w:rPr>
          <w:b/>
          <w:u w:val="single"/>
        </w:rPr>
        <w:t xml:space="preserve">229074</w:t>
      </w:r>
    </w:p>
    <w:p>
      <w:r>
        <w:t xml:space="preserve">Vartuin karkealla asuinalueella 70-luvulla, mutta se ei tee minusta erikoista, vaan tekee minusta kykenevän sanomaan tämän... LABOUR inhoaa nyt valkoista työväenluokkaa ja kaikkia muita värillisiä työväenluokkia maahanmuuttajien äänten hyväksi, ja heitä pitäisi inhota siitä, mitä he ovat tehneet Britannialle.</w:t>
      </w:r>
    </w:p>
    <w:p>
      <w:r>
        <w:rPr>
          <w:b/>
          <w:u w:val="single"/>
        </w:rPr>
        <w:t xml:space="preserve">229075</w:t>
      </w:r>
    </w:p>
    <w:p>
      <w:r>
        <w:t xml:space="preserve">#IllegalAliens ansaitsevat karkotuksen, eivät edustusta. #BuildTheWall #DeportThemAll #NoDACA #NoAmnesty #StopMassMigration #StopMassMigration</w:t>
      </w:r>
    </w:p>
    <w:p>
      <w:r>
        <w:rPr>
          <w:b/>
          <w:u w:val="single"/>
        </w:rPr>
        <w:t xml:space="preserve">229076</w:t>
      </w:r>
    </w:p>
    <w:p>
      <w:r>
        <w:t xml:space="preserve">#IndiaForIndians Bangladeshilaiset tulevat Intiaan laittomasti. Menkää kotiin. Assam ei halua bangladeshilaisia maahanmuuttajia https://t.co/IruJrs7XxV</w:t>
      </w:r>
    </w:p>
    <w:p>
      <w:r>
        <w:rPr>
          <w:b/>
          <w:u w:val="single"/>
        </w:rPr>
        <w:t xml:space="preserve">229077</w:t>
      </w:r>
    </w:p>
    <w:p>
      <w:r>
        <w:t xml:space="preserve">Eurooppaan pyrkivät afrikkalaiset pakolaiset joutuvat Libyassa orjuuteen. Tämän pitäisi olla varoitus kaikille, jotka haluavat tulla Eurooppaan. Unelmat ovat ohi ! https://t.co/vmGdK48iUh</w:t>
      </w:r>
    </w:p>
    <w:p>
      <w:r>
        <w:rPr>
          <w:b/>
          <w:u w:val="single"/>
        </w:rPr>
        <w:t xml:space="preserve">229078</w:t>
      </w:r>
    </w:p>
    <w:p>
      <w:r>
        <w:t xml:space="preserve">#ElinErsson Vastaus EI ole tukea massamaahanmuuttoa Euroopan maihin. VASTAUS ON JOUKKOMUISTUTUKSET länsimaisten invaasioiden aiheuttamista vahingoista Lähi-idässä &amp;amp; resurssien riistäminen Afrikasta (eliitin toimesta). Milloin SJW oppii? He eivät lue tai ymmärrä, mitä on tapahtunut.</w:t>
      </w:r>
    </w:p>
    <w:p>
      <w:r>
        <w:rPr>
          <w:b/>
          <w:u w:val="single"/>
        </w:rPr>
        <w:t xml:space="preserve">229079</w:t>
      </w:r>
    </w:p>
    <w:p>
      <w:r>
        <w:t xml:space="preserve">Coloradon poliisia kriittisesti haavoittaneesta irakilaisesta maahanmuuttajasta syytetty välttyi karkotukselta rikosrekisteristä huolimatta https://t.co/AOjreShQx3</w:t>
      </w:r>
    </w:p>
    <w:p>
      <w:r>
        <w:rPr>
          <w:b/>
          <w:u w:val="single"/>
        </w:rPr>
        <w:t xml:space="preserve">229080</w:t>
      </w:r>
    </w:p>
    <w:p>
      <w:r>
        <w:t xml:space="preserve">Päästäkää edelleen #IslamicMigrants laivoista ja maihinne. #SendThemBack. #NWO haluaa tuhota Euroopan Se on ollut heidän tarkoituksensa koko ajan. Ensin viedään #Soverignty, sitten viedään turvallisuus. Äänestäkää edelleen noita #NWO:n #sosialistipoliitikkoja. https://t.co/G0i2H0jYRF. https://t.co/G0i2H0jYRF</w:t>
      </w:r>
    </w:p>
    <w:p>
      <w:r>
        <w:rPr>
          <w:b/>
          <w:u w:val="single"/>
        </w:rPr>
        <w:t xml:space="preserve">229081</w:t>
      </w:r>
    </w:p>
    <w:p>
      <w:r>
        <w:t xml:space="preserve">Kyselytutkimus osoittaa, että maahanmuutto ja terrorismi ovat ihmisten mielestä tärkeimpiä kysymyksiä kaikkialla Euroopassa https://t.co/No8SrVpmAp</w:t>
      </w:r>
    </w:p>
    <w:p>
      <w:r>
        <w:rPr>
          <w:b/>
          <w:u w:val="single"/>
        </w:rPr>
        <w:t xml:space="preserve">229082</w:t>
      </w:r>
    </w:p>
    <w:p>
      <w:r>
        <w:t xml:space="preserve">Varokaa jalkoja, joiden päälle astutte tänään. Ne voivat olla yhteydessä käteen, jota joudut kättelemään huomenna. https://t.co/G5EEviFJK2.</w:t>
      </w:r>
    </w:p>
    <w:p>
      <w:r>
        <w:rPr>
          <w:b/>
          <w:u w:val="single"/>
        </w:rPr>
        <w:t xml:space="preserve">229083</w:t>
      </w:r>
    </w:p>
    <w:p>
      <w:r>
        <w:t xml:space="preserve">Karl Lagerfeld vastustaa laittomia pakolaisia ja vihaa Merkeliä, koska hän tuo heidät kaikki tänne. https://t.co/Hu4oCNBirk</w:t>
      </w:r>
    </w:p>
    <w:p>
      <w:r>
        <w:rPr>
          <w:b/>
          <w:u w:val="single"/>
        </w:rPr>
        <w:t xml:space="preserve">229084</w:t>
      </w:r>
    </w:p>
    <w:p>
      <w:r>
        <w:t xml:space="preserve">@realDonaldTrump Hieno puhe, herra presidentti. Ehdottaisin muutosta KEEP AMERICA GREAT sen jälkeen, kun u #BuildThatWall, jonka u lupasi, ja laittaa Meksikon maksamaan siitä. Pitäkää #promisesmade ja #DoWhatYouSaid.</w:t>
      </w:r>
    </w:p>
    <w:p>
      <w:r>
        <w:rPr>
          <w:b/>
          <w:u w:val="single"/>
        </w:rPr>
        <w:t xml:space="preserve">229085</w:t>
      </w:r>
    </w:p>
    <w:p>
      <w:r>
        <w:t xml:space="preserve">Kuulimme eilen illalla Primetime-ohjelmassa seuraavaa: "Assamin muslimien kasvuvauhti vuosina 1971-1991 on 77 prosenttia, se ei ole alkuperäisväestöä. Suuri osa tuosta 77 prosentista on bangladeshilaisia....Bangladeshi go home." #NRCAssam https://t.co/nXKgjEWHrh https://t.co/GvDKUN3rB8</w:t>
      </w:r>
    </w:p>
    <w:p>
      <w:r>
        <w:rPr>
          <w:b/>
          <w:u w:val="single"/>
        </w:rPr>
        <w:t xml:space="preserve">229086</w:t>
      </w:r>
    </w:p>
    <w:p>
      <w:r>
        <w:t xml:space="preserve">Olen maahanmuuttaja. Kodissamme asuu 5 perheenjäsentä. Olen 44-vuotias nainen. 3 tai useampi kotitalouteni henkilö työskenteli viime vuonna. Ansaitsin viime vuonna 5 000 dollaria. Työskentelen 50 tuntia viikossa. Asun AL:ssa cc'Rep. Martha Roby. #ImmigrantsAreUS</w:t>
      </w:r>
    </w:p>
    <w:p>
      <w:r>
        <w:rPr>
          <w:b/>
          <w:u w:val="single"/>
        </w:rPr>
        <w:t xml:space="preserve">229087</w:t>
      </w:r>
    </w:p>
    <w:p>
      <w:r>
        <w:t xml:space="preserve">#BuildThatWall #BuildTheWall #BuildTheDamnWall #BuildThatWall #BuildTheWall #BuildTheDamnWall #BuildThatWall #BuildTheWall #BuildTheDamnWall #BuildTheDamnWall #BuildThatWall #BuildTheDamnWall #BuildTheDamnWall BUILD THAT EFFEN WALL!Olen pahoillani Herrani #Jesus, mutta ihmiset ovat kuuroja...</w:t>
      </w:r>
    </w:p>
    <w:p>
      <w:r>
        <w:rPr>
          <w:b/>
          <w:u w:val="single"/>
        </w:rPr>
        <w:t xml:space="preserve">229088</w:t>
      </w:r>
    </w:p>
    <w:p>
      <w:r>
        <w:t xml:space="preserve">@BBCNews roskaaminen lisääntyy ? Olisi kiva saada roskiksia, joihin roskat voisi laittaa , ja jos roskiksia on, auttaisi niiden tyhjentäminen usein #bbcNews</w:t>
      </w:r>
    </w:p>
    <w:p>
      <w:r>
        <w:rPr>
          <w:b/>
          <w:u w:val="single"/>
        </w:rPr>
        <w:t xml:space="preserve">229089</w:t>
      </w:r>
    </w:p>
    <w:p>
      <w:r>
        <w:t xml:space="preserve">Miten voimme "tottua" tällaisiin uutisiin? Onko humanitaarisen sektorin ulkopuolella enää yhtään pisaraakaan myötätuntoa jäljellä? Milloin hallitukset ja EU joutuvat vastuuseen laiminlyönneistään? Dark ages indeed...#migration https://t.co/BuwYt1Itof</w:t>
      </w:r>
    </w:p>
    <w:p>
      <w:r>
        <w:rPr>
          <w:b/>
          <w:u w:val="single"/>
        </w:rPr>
        <w:t xml:space="preserve">229090</w:t>
      </w:r>
    </w:p>
    <w:p>
      <w:r>
        <w:t xml:space="preserve">Afrikkalaisille maahanmuuttajille erittäin alhaiset tuomiot 13-vuotiaan tytön "verisen joukkoraiskauksen" jälkeen Ruotsissa https://t.co/QW6tFthMiQ</w:t>
      </w:r>
    </w:p>
    <w:p>
      <w:r>
        <w:rPr>
          <w:b/>
          <w:u w:val="single"/>
        </w:rPr>
        <w:t xml:space="preserve">229091</w:t>
      </w:r>
    </w:p>
    <w:p>
      <w:r>
        <w:t xml:space="preserve">@silverrich39 IT'S 'NICE' OF 'YOU' TO 'ADMIT' THAT '#Labour VOTERS' DO NOT HAVE ANY 'ID'I 'WONDER' WHY 'THAT' COULD 'BE'#refugeesNOTwelcome #Brexit #IllegalImmigration</w:t>
      </w:r>
    </w:p>
    <w:p>
      <w:r>
        <w:rPr>
          <w:b/>
          <w:u w:val="single"/>
        </w:rPr>
        <w:t xml:space="preserve">229092</w:t>
      </w:r>
    </w:p>
    <w:p>
      <w:r>
        <w:t xml:space="preserve">Saksa: Hän sanoo: "Ennen kuin saamme uutta maahanmuuttoa, meidän on ensin parannettava kanssamme asuvien ulkomaalaisten lasten kotoutumista." https://t.co/U6T2c9pczF https://t.co/U6T2c9pczF</w:t>
      </w:r>
    </w:p>
    <w:p>
      <w:r>
        <w:rPr>
          <w:b/>
          <w:u w:val="single"/>
        </w:rPr>
        <w:t xml:space="preserve">229093</w:t>
      </w:r>
    </w:p>
    <w:p>
      <w:r>
        <w:t xml:space="preserve">Kaksi siirtolaista kuoli Libyan rannikkovartioston ajelehtimaan jättämässä veneessä: hyväntekeväisyysjärjestö https://t.co/JhVtRHteat.</w:t>
      </w:r>
    </w:p>
    <w:p>
      <w:r>
        <w:rPr>
          <w:b/>
          <w:u w:val="single"/>
        </w:rPr>
        <w:t xml:space="preserve">229094</w:t>
      </w:r>
    </w:p>
    <w:p>
      <w:r>
        <w:t xml:space="preserve">Maahanmuuttajat käyttävät lähes 60 prosenttia enemmän ruokakuponkeja kuin amerikkalaiset. Veronmaksajat maksavat noin 48 000,00 dollaria per laiton ulkomaalainen vuodessa! https://t.co/ZLeaV3QPXX via @BreitbartNews</w:t>
      </w:r>
    </w:p>
    <w:p>
      <w:r>
        <w:rPr>
          <w:b/>
          <w:u w:val="single"/>
        </w:rPr>
        <w:t xml:space="preserve">229095</w:t>
      </w:r>
    </w:p>
    <w:p>
      <w:r>
        <w:t xml:space="preserve">@KeishaBottoms En koskaan ymmärrä, miten lakien noudattamatta jättäminen ja yhteistyö muiden kaupunkien, piirikuntien, osavaltioiden ja liittovaltion lainvalvontaviranomaisten kanssa ei ole normaali tapa toimia. Ja miten laittomia ulkomaalaisia päästetään vapaaksi on hullua. #BuildThatWa</w:t>
      </w:r>
    </w:p>
    <w:p>
      <w:r>
        <w:rPr>
          <w:b/>
          <w:u w:val="single"/>
        </w:rPr>
        <w:t xml:space="preserve">229096</w:t>
      </w:r>
    </w:p>
    <w:p>
      <w:r>
        <w:t xml:space="preserve">#AdultEduMatters, koska se on avainasemassa, kun maahanmuuttajia autetaan hankkimaan kielitaito ja menestymään taloudellisesti.     Ystäviltämme Chicagon kaupungin lukutaitokoalitiosta (CCLC). https://t.co/7mY64ThcEF.</w:t>
      </w:r>
    </w:p>
    <w:p>
      <w:r>
        <w:rPr>
          <w:b/>
          <w:u w:val="single"/>
        </w:rPr>
        <w:t xml:space="preserve">229097</w:t>
      </w:r>
    </w:p>
    <w:p>
      <w:r>
        <w:t xml:space="preserve">@PersilQ @Massimo_Masini @matteosalvinimi Samaa mieltä, @sebastiankurz ja kaikki ne KIE-alueen "kevyet" johtajat, jotka hyötyvät, kun #Salvini, Kurz, Orban, #Visegrad haastavat EU:n muuttoliikeagendan, on tuettava häntäðŸ'‰mutta usein näyttävät pelkäävän suoraan.</w:t>
      </w:r>
    </w:p>
    <w:p>
      <w:r>
        <w:rPr>
          <w:b/>
          <w:u w:val="single"/>
        </w:rPr>
        <w:t xml:space="preserve">229098</w:t>
      </w:r>
    </w:p>
    <w:p>
      <w:r>
        <w:t xml:space="preserve">@janjan_collins @EricsonTina @sabine_durden @volalupi @POTUS @realDonaldTrump Musta Trumpin kannattaja "Black Community has been destroyed by RACIST ILLEGAL immigration #BuildtheWall #DeportThemAll #Trump2020 https://t.co/IJCHiXHIHZ via @YouTube</w:t>
      </w:r>
    </w:p>
    <w:p>
      <w:r>
        <w:rPr>
          <w:b/>
          <w:u w:val="single"/>
        </w:rPr>
        <w:t xml:space="preserve">229099</w:t>
      </w:r>
    </w:p>
    <w:p>
      <w:r>
        <w:t xml:space="preserve">Kuvitelkaa loukkaantuneita siirtotyöläisiä, joilla ei ole perhettä huolehtimassa heistä ja joilla ei ole varaa näihin skannauksiin. https://t.co/J97PWSjpNc via @smh</w:t>
      </w:r>
    </w:p>
    <w:p>
      <w:r>
        <w:rPr>
          <w:b/>
          <w:u w:val="single"/>
        </w:rPr>
        <w:t xml:space="preserve">229100</w:t>
      </w:r>
    </w:p>
    <w:p>
      <w:r>
        <w:t xml:space="preserve">Lisää "siirtolaisia" matkalla Eurooppaan - eikä Trump ole hidastanut pakolaisvirtaa Yhdysvaltoihin. Mitä meidän on tehtävä, jotta... https://t.co/ug5RX8r3DV</w:t>
      </w:r>
    </w:p>
    <w:p>
      <w:r>
        <w:rPr>
          <w:b/>
          <w:u w:val="single"/>
        </w:rPr>
        <w:t xml:space="preserve">229101</w:t>
      </w:r>
    </w:p>
    <w:p>
      <w:r>
        <w:t xml:space="preserve">@ActivePatriots Lähetetäänkö maahanmuuttajat takaisin kotiin???</w:t>
      </w:r>
    </w:p>
    <w:p>
      <w:r>
        <w:rPr>
          <w:b/>
          <w:u w:val="single"/>
        </w:rPr>
        <w:t xml:space="preserve">229102</w:t>
      </w:r>
    </w:p>
    <w:p>
      <w:r>
        <w:t xml:space="preserve">Tämän päivän maahanmuuttajat ovat huomisen irlantilaisia @IrishTimes @UNITEDWEDREAM @TourismIreland https://t.co/KGLUNBs26P</w:t>
      </w:r>
    </w:p>
    <w:p>
      <w:r>
        <w:rPr>
          <w:b/>
          <w:u w:val="single"/>
        </w:rPr>
        <w:t xml:space="preserve">229103</w:t>
      </w:r>
    </w:p>
    <w:p>
      <w:r>
        <w:t xml:space="preserve">@realDonaldTrumpin on lähetettävä armeija eteläiselle rajalle pysäyttämään tämä hyökkäys Amerikkaan kolmannesta maailmasta. #MAGA #BuildTheWall #NoDACA #NoAmnesty #DeportAllOfThem</w:t>
      </w:r>
    </w:p>
    <w:p>
      <w:r>
        <w:rPr>
          <w:b/>
          <w:u w:val="single"/>
        </w:rPr>
        <w:t xml:space="preserve">229104</w:t>
      </w:r>
    </w:p>
    <w:p>
      <w:r>
        <w:t xml:space="preserve">Saksan sisäministeri haukkuu Merkelin ja kieltää uusien maahanmuuttajien pääsyn Saksaan - Vapaan sanan aika - https://t.co/I7LL428uzu @ISupport_Israel</w:t>
      </w:r>
    </w:p>
    <w:p>
      <w:r>
        <w:rPr>
          <w:b/>
          <w:u w:val="single"/>
        </w:rPr>
        <w:t xml:space="preserve">229105</w:t>
      </w:r>
    </w:p>
    <w:p>
      <w:r>
        <w:t xml:space="preserve">yksi mottoni on "jätä ihmiset rauhaan" eli jätä minut rauhaan, jätä vegaanit rauhaan, jätä lgbtq+-yhteisö rauhaan, jätä poc-ihmiset rauhaan, jätä maahanmuuttajalapset rauhaan, jätä Britney rauhaan, huolehdi vain omista asioistasi, heillä ei ole aikaa 4 u:lle, heillä on omat asiansa huolehdittavana omgbye</w:t>
      </w:r>
    </w:p>
    <w:p>
      <w:r>
        <w:rPr>
          <w:b/>
          <w:u w:val="single"/>
        </w:rPr>
        <w:t xml:space="preserve">229106</w:t>
      </w:r>
    </w:p>
    <w:p>
      <w:r>
        <w:t xml:space="preserve">@RealDonaldTrump Yhdysvaltain veronmaksajat maksavat 135 miljardia dollaria vuodessa laittomasta #Immigraatiosta Pidättäkää ja karkottakaa heti Ei enää dollareita laittomille Yhdysvalloissa on kodittomia kansalaisia ja #veteraaneja Huolehdi heistä ensin!   #Trump #MAGa #RedNationRising https://t.co/2TevX42Sbi https://t.co/2TevX42Sbi</w:t>
      </w:r>
    </w:p>
    <w:p>
      <w:r>
        <w:rPr>
          <w:b/>
          <w:u w:val="single"/>
        </w:rPr>
        <w:t xml:space="preserve">229107</w:t>
      </w:r>
    </w:p>
    <w:p>
      <w:r>
        <w:t xml:space="preserve">90 prosenttia Itävaltaan tulevista pakolaisista on työttömiä ja kouluttamattomia. He eivät pääse työelämään, ja he saavat vain sosiaalitukea. Tällä hetkellä maassa on 3,5 milj. itävaltalaista työntekijää ja 1 miljoona ulkomaalaista työntekijää alemman tason töissä. https://t.co/R3epc7nhkW.</w:t>
      </w:r>
    </w:p>
    <w:p>
      <w:r>
        <w:rPr>
          <w:b/>
          <w:u w:val="single"/>
        </w:rPr>
        <w:t xml:space="preserve">229108</w:t>
      </w:r>
    </w:p>
    <w:p>
      <w:r>
        <w:t xml:space="preserve">@ArvindKejriwal Delhi on ymmärtänyt pelisuunnitelmasi. Keskityt vain äänipankkiisi. Ei toimia asuintalojen valtauksia vastaan, saasteita muslimialueiden ylikansoitetuilla alueilla. Paljon muslimeja muuttaa Delhiin.</w:t>
      </w:r>
    </w:p>
    <w:p>
      <w:r>
        <w:rPr>
          <w:b/>
          <w:u w:val="single"/>
        </w:rPr>
        <w:t xml:space="preserve">229109</w:t>
      </w:r>
    </w:p>
    <w:p>
      <w:r>
        <w:t xml:space="preserve">@LRCo6468 @GeanineC @ncar999 @rogerww1 @glo4itnow @MAGAgirly @jwdollar76 @Godsgirl158 @DereckWyatt @Mycarliveson @Happytooth13 @Katheri18483401 @PeterHi32200905 @DannyBa93452237 Seuratkaa takaisin #Turnout2018 #MAGA #BUILDTHATWALL #KAG #DRAINTHESWAMP</w:t>
      </w:r>
    </w:p>
    <w:p>
      <w:r>
        <w:rPr>
          <w:b/>
          <w:u w:val="single"/>
        </w:rPr>
        <w:t xml:space="preserve">229110</w:t>
      </w:r>
    </w:p>
    <w:p>
      <w:r>
        <w:t xml:space="preserve">Laiton maahanmuuttaja murtautuu NJ:n kotiin, raiskaa 6-vuotiaan tytön, poliisi sanoo #FoxNewsTämä kauhea teko on riittävä syy #BuildTheWall #NoDACADeal #NoAmnesty #EndChainMigration #EndSanctuaryCities #EndIllegalBirthrightCitizenship#DeportThemAll</w:t>
      </w:r>
    </w:p>
    <w:p>
      <w:r>
        <w:rPr>
          <w:b/>
          <w:u w:val="single"/>
        </w:rPr>
        <w:t xml:space="preserve">229111</w:t>
      </w:r>
    </w:p>
    <w:p>
      <w:r>
        <w:t xml:space="preserve">Maahanmuuttopolitiikkaa kaikkialla maailmassa on uudistettava.... https://t.co/U06wEsujPC https://t.co/U06wEsujPC</w:t>
      </w:r>
    </w:p>
    <w:p>
      <w:r>
        <w:rPr>
          <w:b/>
          <w:u w:val="single"/>
        </w:rPr>
        <w:t xml:space="preserve">229112</w:t>
      </w:r>
    </w:p>
    <w:p>
      <w:r>
        <w:t xml:space="preserve">#impeachtrump #republican #democrat Mieti, miten erilaista elämä olisi tänään, jos Hillary olisi valinnut Bernien varapresidenttiehdokkaakseen, he olisivat voittaneet oranssikuninkaan 30 pisteellä, pelastaneet SS:n, budjetin, maahanmuuttajalapset ja toimittajien hengen.</w:t>
      </w:r>
    </w:p>
    <w:p>
      <w:r>
        <w:rPr>
          <w:b/>
          <w:u w:val="single"/>
        </w:rPr>
        <w:t xml:space="preserve">229113</w:t>
      </w:r>
    </w:p>
    <w:p>
      <w:r>
        <w:t xml:space="preserve">@SenSchumer Näillä niin sanotuilla unelmoijilla oli 5 vuotta aikaa rekisteröityä, mutta he eivät rekisteröityneet. #EndDACA Demokraatit Amerikan kansalaisia vastaan.</w:t>
      </w:r>
    </w:p>
    <w:p>
      <w:r>
        <w:rPr>
          <w:b/>
          <w:u w:val="single"/>
        </w:rPr>
        <w:t xml:space="preserve">229114</w:t>
      </w:r>
    </w:p>
    <w:p>
      <w:r>
        <w:t xml:space="preserve">Lue uusin raportti Bangladeshin #Rohingya-pakolaisia tukevalta tiimiltämme: https://t.co/aUFIjUCUY4 https://t.co/1AdMgJ11OW</w:t>
      </w:r>
    </w:p>
    <w:p>
      <w:r>
        <w:rPr>
          <w:b/>
          <w:u w:val="single"/>
        </w:rPr>
        <w:t xml:space="preserve">229115</w:t>
      </w:r>
    </w:p>
    <w:p>
      <w:r>
        <w:t xml:space="preserve">@IngrahamAngle Kiina haluamme neliön sopimuksen ... ja Amerikka haluaa vahvan talouden ja muurin #StopTheInvasion ... Ei ole mitään sinistä aaltoa, he #FakeNews ovat asettamassa teitä Venäjän sekaantumista varten, kun #RedTsunami lyö heidät hölmösti Watch ;)</w:t>
      </w:r>
    </w:p>
    <w:p>
      <w:r>
        <w:rPr>
          <w:b/>
          <w:u w:val="single"/>
        </w:rPr>
        <w:t xml:space="preserve">229116</w:t>
      </w:r>
    </w:p>
    <w:p>
      <w:r>
        <w:t xml:space="preserve">Kuka on yhteydessä John Kellyyn ?!?!! Haluan vain kertoa hänelle, että hän voi painua helvettiin !!!! Hei republikaanit voivat kusta armeijan jäseniä ja niin voi tämä maahanmuuttaja sotilaspuoliso ! Koska... Fock You John Kelly 🖕🏼🖕🏼🖕🏼 työntäkää se maanpetturien DoD:n perseeseen ! https://t.co/MndIBkSfmK</w:t>
      </w:r>
    </w:p>
    <w:p>
      <w:r>
        <w:rPr>
          <w:b/>
          <w:u w:val="single"/>
        </w:rPr>
        <w:t xml:space="preserve">229117</w:t>
      </w:r>
    </w:p>
    <w:p>
      <w:r>
        <w:t xml:space="preserve">@MailOnline Islamilaiset maat kiusaavat Eurooppaa jälleen 2 miljardia puntaa mitä varten? lyhytaikaiset korjaukset 75 miljoonaa maahanmuuttajaa ei kiitos .</w:t>
      </w:r>
    </w:p>
    <w:p>
      <w:r>
        <w:rPr>
          <w:b/>
          <w:u w:val="single"/>
        </w:rPr>
        <w:t xml:space="preserve">229118</w:t>
      </w:r>
    </w:p>
    <w:p>
      <w:r>
        <w:t xml:space="preserve">https://t.co/PgnxNhTq1T</w:t>
      </w:r>
    </w:p>
    <w:p>
      <w:r>
        <w:rPr>
          <w:b/>
          <w:u w:val="single"/>
        </w:rPr>
        <w:t xml:space="preserve">229119</w:t>
      </w:r>
    </w:p>
    <w:p>
      <w:r>
        <w:t xml:space="preserve">Tämä pariskunta muutti juuri Australiaan ja ajatteli, että jos käyttäydymme kunnolla ja osallistumme yhteisön toimintaan ja jos saamme lapsen täällä, saamme jäädä tänne.Anteeksi - jos pääsisitte sisään tuolla tavalla, meihin olisi tulvinut MILJOONIA samanlaisia ihmisiä kuin te.#SendThemBack.</w:t>
      </w:r>
    </w:p>
    <w:p>
      <w:r>
        <w:rPr>
          <w:b/>
          <w:u w:val="single"/>
        </w:rPr>
        <w:t xml:space="preserve">229120</w:t>
      </w:r>
    </w:p>
    <w:p>
      <w:r>
        <w:t xml:space="preserve">#Trump &amp;; #Israel pyrkivät poistamaan 7 miljoonan #Palestiinalaisen #pakolaisstatuksen.Se on #genocide &amp;amp; tämä on osa #JaredKushnerin rauhansuunnitelmaa..#Netanyahun sanelema suunnitelma #Palestiinalaisten katastrofin #Nakba #Nakba70 poistaminen on sama kuin #Holocaustin poistaminen.Ei koskaan enää kaikille &amp;amp; kenellekään https://t.co/xxpJHPeAAC</w:t>
      </w:r>
    </w:p>
    <w:p>
      <w:r>
        <w:rPr>
          <w:b/>
          <w:u w:val="single"/>
        </w:rPr>
        <w:t xml:space="preserve">229121</w:t>
      </w:r>
    </w:p>
    <w:p>
      <w:r>
        <w:t xml:space="preserve">Yhdistyneen kuningaskunnan parlamentissa on nyt vetoomus: #HostileEnvironment https://t.co/zbly3uWAQV https://t.co/zbly3uWAQV</w:t>
      </w:r>
    </w:p>
    <w:p>
      <w:r>
        <w:rPr>
          <w:b/>
          <w:u w:val="single"/>
        </w:rPr>
        <w:t xml:space="preserve">229122</w:t>
      </w:r>
    </w:p>
    <w:p>
      <w:r>
        <w:t xml:space="preserve">Filippiinien katolisten piispojen siirtolaiskomission johtaja on ilmaissut tyytyväisyytensä Kuwaitin tuomioistuimen päätökseen tuomita murhatun filippiiniläisen kotiapulaisen työnantajat kuolemaan. https://t.co/UfLAF8GVdg</w:t>
      </w:r>
    </w:p>
    <w:p>
      <w:r>
        <w:rPr>
          <w:b/>
          <w:u w:val="single"/>
        </w:rPr>
        <w:t xml:space="preserve">229123</w:t>
      </w:r>
    </w:p>
    <w:p>
      <w:r>
        <w:t xml:space="preserve">Rachel Caswell - olemme kaikki mukana tanssissa Sara Caswell Dave Stryker Fabian Almazan Linda May Han Oh Johnathan Blake Olemme kaikki mukana tanssissa PSA Korkean verenpaineen kansallinen maahanmuuttajien oikeuskeskus</w:t>
      </w:r>
    </w:p>
    <w:p>
      <w:r>
        <w:rPr>
          <w:b/>
          <w:u w:val="single"/>
        </w:rPr>
        <w:t xml:space="preserve">229124</w:t>
      </w:r>
    </w:p>
    <w:p>
      <w:r>
        <w:t xml:space="preserve">Totta Jos @gop häviää välivaalit, se johtuu siitä, että he eivät onnistuneet pitämään lupauksiaan - #RepealObamacare #BuildTheWall #NoAmnesty #NoDACAdeal #EndChainMigration #MandateEverify</w:t>
      </w:r>
    </w:p>
    <w:p>
      <w:r>
        <w:rPr>
          <w:b/>
          <w:u w:val="single"/>
        </w:rPr>
        <w:t xml:space="preserve">229125</w:t>
      </w:r>
    </w:p>
    <w:p>
      <w:r>
        <w:t xml:space="preserve">Tämä on paikka, joka kummittelee unissani. Se täyttää minut kuin pimeys täyttää huoneen.   Lisää @salonissa: https://t.co/FB0JCNwx7b</w:t>
      </w:r>
    </w:p>
    <w:p>
      <w:r>
        <w:rPr>
          <w:b/>
          <w:u w:val="single"/>
        </w:rPr>
        <w:t xml:space="preserve">229126</w:t>
      </w:r>
    </w:p>
    <w:p>
      <w:r>
        <w:t xml:space="preserve">Aika lähteä kotiin #pakolaiset! | Syyrian pakolaisryhmä palaa Libanonista | Artikkeli [AMP] | Reuters https://t.co/5N0Ip8UESf https://t.co/5N0Ip8UESf</w:t>
      </w:r>
    </w:p>
    <w:p>
      <w:r>
        <w:rPr>
          <w:b/>
          <w:u w:val="single"/>
        </w:rPr>
        <w:t xml:space="preserve">229127</w:t>
      </w:r>
    </w:p>
    <w:p>
      <w:r>
        <w:t xml:space="preserve">Maahantulijat eivät ole maahanmuuttajia https://t.co/tOfXonq8qg Taas yksi reality check amerikkalaisille !</w:t>
      </w:r>
    </w:p>
    <w:p>
      <w:r>
        <w:rPr>
          <w:b/>
          <w:u w:val="single"/>
        </w:rPr>
        <w:t xml:space="preserve">229128</w:t>
      </w:r>
    </w:p>
    <w:p>
      <w:r>
        <w:t xml:space="preserve">@TimesNow Pyydä ur toimittajia arkistoimaan tarinoita säälittävistä Delhin olosuhteista sen jälkeen, kun AAP tuli valtaan.Hawkers, laittomat siirtolaiset, jhugit otettu haltuun.</w:t>
      </w:r>
    </w:p>
    <w:p>
      <w:r>
        <w:rPr>
          <w:b/>
          <w:u w:val="single"/>
        </w:rPr>
        <w:t xml:space="preserve">229129</w:t>
      </w:r>
    </w:p>
    <w:p>
      <w:r>
        <w:t xml:space="preserve">World Relief kehottaa kaikkia tukijoitaan keräämään varoja ystäviltään ja perheeltään pakolaisten hyväksi. Ryhdy puolestapuhujaksi ja auta pakolaisia rakentamaan elämänsä uudelleen. Aloita täällä âž https://t.co/QzFjSqWwJ8 https://t.co/0CbfZsnljg</w:t>
      </w:r>
    </w:p>
    <w:p>
      <w:r>
        <w:rPr>
          <w:b/>
          <w:u w:val="single"/>
        </w:rPr>
        <w:t xml:space="preserve">229130</w:t>
      </w:r>
    </w:p>
    <w:p>
      <w:r>
        <w:t xml:space="preserve">@Daily_Express Maahanmuuttoon liittyy rangaistuksia kansallemme ruokapankit eläkeleikkaukset ,NHS ,koulu ,asunto-ongelmat riittää jo tarpeeksi</w:t>
      </w:r>
    </w:p>
    <w:p>
      <w:r>
        <w:rPr>
          <w:b/>
          <w:u w:val="single"/>
        </w:rPr>
        <w:t xml:space="preserve">229131</w:t>
      </w:r>
    </w:p>
    <w:p>
      <w:r>
        <w:t xml:space="preserve">Katolisen avustuspalvelun toimitusjohtaja Sean Callahan muistuttaa, että pakolaiset tarvitsevat apuamme, eivät pelkoamme. https://t.co/FeGaAVQfAU</w:t>
      </w:r>
    </w:p>
    <w:p>
      <w:r>
        <w:rPr>
          <w:b/>
          <w:u w:val="single"/>
        </w:rPr>
        <w:t xml:space="preserve">229132</w:t>
      </w:r>
    </w:p>
    <w:p>
      <w:r>
        <w:t xml:space="preserve">Miksi lopettaa DACA? Tämä on syy! Kunnioitus juuri tuolla on tarpeetonta. Lähettäkää heidät takaisin, karkottakaa mahdollisimman pian! #illegalimmigration #wetbacks#AmericaFirst #BuildThatWall #BorderPatrol #BuildThatWall #BorderPatrol</w:t>
      </w:r>
    </w:p>
    <w:p>
      <w:r>
        <w:rPr>
          <w:b/>
          <w:u w:val="single"/>
        </w:rPr>
        <w:t xml:space="preserve">229133</w:t>
      </w:r>
    </w:p>
    <w:p>
      <w:r>
        <w:t xml:space="preserve">Al-Qaida värvää lapsia pakolaisleirillä https://t.co/MkKDyenDDv</w:t>
      </w:r>
    </w:p>
    <w:p>
      <w:r>
        <w:rPr>
          <w:b/>
          <w:u w:val="single"/>
        </w:rPr>
        <w:t xml:space="preserve">229134</w:t>
      </w:r>
    </w:p>
    <w:p>
      <w:r>
        <w:t xml:space="preserve">@POTUS - Koska he ovat vuosien ajan lähettäneet parhaat ja älykkäimmät työntekijänsä laittomasti Yhdysvaltoihin, nyt on aika lähettää heidät takaisin auttamaan kotimaassaan. Meillä on moraalinen velvollisuus tehdä niin ennen kuin tilanne pahenee! #MAGA @VP @ICEgov @DHSgov #BuildTheWall https:</w:t>
      </w:r>
    </w:p>
    <w:p>
      <w:r>
        <w:rPr>
          <w:b/>
          <w:u w:val="single"/>
        </w:rPr>
        <w:t xml:space="preserve">229135</w:t>
      </w:r>
    </w:p>
    <w:p>
      <w:r>
        <w:t xml:space="preserve">Espanjalaiset näyttävät olevan valmiita uuteen vuosisadan muslimimiehitykseen https://t.co/7hR54Hg9gf</w:t>
      </w:r>
    </w:p>
    <w:p>
      <w:r>
        <w:rPr>
          <w:b/>
          <w:u w:val="single"/>
        </w:rPr>
        <w:t xml:space="preserve">229136</w:t>
      </w:r>
    </w:p>
    <w:p>
      <w:r>
        <w:t xml:space="preserve">Saanko kysellä aivojasi tämän käsitteen "YHTENÄISET OIKEUDET" kanssa.  Mitä se on, että saamme yhtäläiset oikeudet? Kutsumme yhtäläisiä oikeuksia velaksi? Kutsummeko sitä yhtäläisiksi oikeuksiksi, kun muutamme kasista kaupunkeihin ilman kulkulupaa? Minulla on kuitenkin passi, koska näytän maahanmuuttajalta.</w:t>
      </w:r>
    </w:p>
    <w:p>
      <w:r>
        <w:rPr>
          <w:b/>
          <w:u w:val="single"/>
        </w:rPr>
        <w:t xml:space="preserve">229137</w:t>
      </w:r>
    </w:p>
    <w:p>
      <w:r>
        <w:t xml:space="preserve">Maahanmuuttaja: https://t.co/UXDgAOtZKc...</w:t>
      </w:r>
    </w:p>
    <w:p>
      <w:r>
        <w:rPr>
          <w:b/>
          <w:u w:val="single"/>
        </w:rPr>
        <w:t xml:space="preserve">229138</w:t>
      </w:r>
    </w:p>
    <w:p>
      <w:r>
        <w:t xml:space="preserve">Tässä ovat maat, jotka huolehtivat eniten pakolaisista paikalliseen väestöön suhteutettuna - YK @Refugees https://t.co/A7QRBhRQ3v https://t.co/6eFRhDASDI</w:t>
      </w:r>
    </w:p>
    <w:p>
      <w:r>
        <w:rPr>
          <w:b/>
          <w:u w:val="single"/>
        </w:rPr>
        <w:t xml:space="preserve">229139</w:t>
      </w:r>
    </w:p>
    <w:p>
      <w:r>
        <w:t xml:space="preserve">Totta...isoisoisäni tapettiin, koska hän oli puolalainen maahanmuuttaja. Rautatie antoi isoisoäidilleni 20 dollaria, sen arvoinen hänen henkensä oli. Hän kasvatti isoäitini ja kuusi muuta lasta yksin. https://t.co/7x4tssV0KW.</w:t>
      </w:r>
    </w:p>
    <w:p>
      <w:r>
        <w:rPr>
          <w:b/>
          <w:u w:val="single"/>
        </w:rPr>
        <w:t xml:space="preserve">229140</w:t>
      </w:r>
    </w:p>
    <w:p>
      <w:r>
        <w:t xml:space="preserve">Ruotsi: Sankariopiskelija esti karkotuksen, mutta hänet tuomittiin itse asiassa pahoinpitelystä #SWRM https://t.co/13bWzlkYgP</w:t>
      </w:r>
    </w:p>
    <w:p>
      <w:r>
        <w:rPr>
          <w:b/>
          <w:u w:val="single"/>
        </w:rPr>
        <w:t xml:space="preserve">229141</w:t>
      </w:r>
    </w:p>
    <w:p>
      <w:r>
        <w:t xml:space="preserve">@RealMattCouch En välitä paskaakaan heidän tunnevammoistaan. Heittäkää heidät vain juhlattomasti takaisin Meksikoon.#NoAmnesty#NoDACANei enää veronmaksajien tukemia huollettavia.Työpaikkoja kansalaisille, ei maahan tunkeutuville rikollisille ja heidän lapsilleenKarkottakaa kaikki laittomatKarsiuttakaa kaikki.</w:t>
      </w:r>
    </w:p>
    <w:p>
      <w:r>
        <w:rPr>
          <w:b/>
          <w:u w:val="single"/>
        </w:rPr>
        <w:t xml:space="preserve">229142</w:t>
      </w:r>
    </w:p>
    <w:p>
      <w:r>
        <w:t xml:space="preserve">* Kroatia ðŸ‡ðŸ‡‡-:  https://t.co/hccQmsQ9Vl #v4 #visegrad https://t.co/klz7JR0VT0.</w:t>
      </w:r>
    </w:p>
    <w:p>
      <w:r>
        <w:rPr>
          <w:b/>
          <w:u w:val="single"/>
        </w:rPr>
        <w:t xml:space="preserve">229143</w:t>
      </w:r>
    </w:p>
    <w:p>
      <w:r>
        <w:t xml:space="preserve">@RITtigers @bangeo_brian @ISTatRIT @UN @ConversationUS Tämä on todella mielenkiintoista! Kiitos, että jaat asiantuntemuksesi pakolaisten kanssa täällä Jordaniassa, joista monia palvelemme järjestössämme.</w:t>
      </w:r>
    </w:p>
    <w:p>
      <w:r>
        <w:rPr>
          <w:b/>
          <w:u w:val="single"/>
        </w:rPr>
        <w:t xml:space="preserve">229144</w:t>
      </w:r>
    </w:p>
    <w:p>
      <w:r>
        <w:t xml:space="preserve">#Trump vertaa Japanin ja muiden "menestyksekkäiden" maiden maahanmuuttoa Yhdysvaltoihin TuckerÂ... https://t.co/qXtJgMsvIz</w:t>
      </w:r>
    </w:p>
    <w:p>
      <w:r>
        <w:rPr>
          <w:b/>
          <w:u w:val="single"/>
        </w:rPr>
        <w:t xml:space="preserve">229145</w:t>
      </w:r>
    </w:p>
    <w:p>
      <w:r>
        <w:t xml:space="preserve">Katso: "Ette ole tervetulleita tänne" - Free Speech Time - https://t.co/5HgQXykDeE @ISupport_Israel</w:t>
      </w:r>
    </w:p>
    <w:p>
      <w:r>
        <w:rPr>
          <w:b/>
          <w:u w:val="single"/>
        </w:rPr>
        <w:t xml:space="preserve">229146</w:t>
      </w:r>
    </w:p>
    <w:p>
      <w:r>
        <w:t xml:space="preserve">Kun saamme varmuuden näkemällä ja tietämällä, että he nauttivat kansalaisuudestaan, palaamme takaisin, Ali sanoi perjantaina kävellessään Kutupalongin pakolaisleirin tungoksekkailla markkinoilla. https://t.co/45MTUyGyNp #Rohingya #Myanmar</w:t>
      </w:r>
    </w:p>
    <w:p>
      <w:r>
        <w:rPr>
          <w:b/>
          <w:u w:val="single"/>
        </w:rPr>
        <w:t xml:space="preserve">229147</w:t>
      </w:r>
    </w:p>
    <w:p>
      <w:r>
        <w:t xml:space="preserve">Colorado Springsin poliisin ampumisesta syytetty irakilainen maahanmuuttaja pysyi Yhdysvalloissa useista rikoksista huolimatta https://t.co/d71SQ1vuJU via @csgazette https://t.co/8Cg2rxXwRZ</w:t>
      </w:r>
    </w:p>
    <w:p>
      <w:r>
        <w:rPr>
          <w:b/>
          <w:u w:val="single"/>
        </w:rPr>
        <w:t xml:space="preserve">229148</w:t>
      </w:r>
    </w:p>
    <w:p>
      <w:r>
        <w:t xml:space="preserve">Yhdistyneen kuningaskunnan pieni määrä Syyrian kristittyjä pakolaisia herättää vastareaktioita YK:ta vastaan https://t.co/wLPR2TwOhD https://t.co/KBnTK3Gf88 https://t.co/KBnTK3Gf88</w:t>
      </w:r>
    </w:p>
    <w:p>
      <w:r>
        <w:rPr>
          <w:b/>
          <w:u w:val="single"/>
        </w:rPr>
        <w:t xml:space="preserve">229149</w:t>
      </w:r>
    </w:p>
    <w:p>
      <w:r>
        <w:t xml:space="preserve">Victor D. Hanson: Laittomasta maahanmuutosta hyötyvät 4 ryhmää https://t.co/kd5TuU0W1n https://t.co/ISmJOJd2S4 https://t.co/ISmJOJd2S4</w:t>
      </w:r>
    </w:p>
    <w:p>
      <w:r>
        <w:rPr>
          <w:b/>
          <w:u w:val="single"/>
        </w:rPr>
        <w:t xml:space="preserve">229150</w:t>
      </w:r>
    </w:p>
    <w:p>
      <w:r>
        <w:t xml:space="preserve">Mitä EU teki niin väärin kun miljoonat maahanmuuttajat tulivat monet seisoivat todellisuudessa aukiolla heidät toivotettiin tervetulleiksi, nyt he vaativat asuntoja ja kouluja ja ottavat kaiken sairaaloissa, nyt me olemme niitä, jotka joutuvat seisomaan jonotuslistoilla ja meitä naureskellaan, jos kieltäydymme heiltä o, y</w:t>
      </w:r>
    </w:p>
    <w:p>
      <w:r>
        <w:rPr>
          <w:b/>
          <w:u w:val="single"/>
        </w:rPr>
        <w:t xml:space="preserve">229151</w:t>
      </w:r>
    </w:p>
    <w:p>
      <w:r>
        <w:t xml:space="preserve">@realDonaldTrump pyyhkii #Obaman pois #ArcOfHistoriasta. #politics @WhiteHouse #MAGA #BuildThatWall #purge @POTUS #FoxNews #Saturdaymorning #satchat #Kavanaugh #NEWS #media #media</w:t>
      </w:r>
    </w:p>
    <w:p>
      <w:r>
        <w:rPr>
          <w:b/>
          <w:u w:val="single"/>
        </w:rPr>
        <w:t xml:space="preserve">229152</w:t>
      </w:r>
    </w:p>
    <w:p>
      <w:r>
        <w:t xml:space="preserve">@SteveScalise #BuildThatWall Jotta he voivat jatkaa tunneleiden rakentamista rajan ali.</w:t>
      </w:r>
    </w:p>
    <w:p>
      <w:r>
        <w:rPr>
          <w:b/>
          <w:u w:val="single"/>
        </w:rPr>
        <w:t xml:space="preserve">229153</w:t>
      </w:r>
    </w:p>
    <w:p>
      <w:r>
        <w:t xml:space="preserve">Tämän pitäisi saada jokainen amerikkalainen soittamaan senaattoreilleKertokaa heille, että rakentakaa patomuuriEi ketjumuuttoa/viisumilottoa ja ei armahdusta! Korruptoituneet demokraatit eivät voi voittaa kovaa työtä tekevien amerikkalaisten kanssa, koska he ovat #WalkAway From Lies!#MAGA #NoDACA</w:t>
      </w:r>
    </w:p>
    <w:p>
      <w:r>
        <w:rPr>
          <w:b/>
          <w:u w:val="single"/>
        </w:rPr>
        <w:t xml:space="preserve">229154</w:t>
      </w:r>
    </w:p>
    <w:p>
      <w:r>
        <w:t xml:space="preserve">Häpeällistä. https://t.co/kwkblRcmkP</w:t>
      </w:r>
    </w:p>
    <w:p>
      <w:r>
        <w:rPr>
          <w:b/>
          <w:u w:val="single"/>
        </w:rPr>
        <w:t xml:space="preserve">229155</w:t>
      </w:r>
    </w:p>
    <w:p>
      <w:r>
        <w:t xml:space="preserve">Zac Goldsmithin häijy kampanja Sadiq Khania vastaan, Boris Johnsonin historiasta, jossa hän on esittänyt epäasiallisia huomautuksia ei-valkoisista ihmisistä, tai Theresa Mayn "go home" -pakettiautot ja leima; Windrush-maahanmuuttajien kohtelu, Tory-puolue on selvästi läpeensä rasistinen, eikä se ansaitse kunnon ihmisten ääniä.</w:t>
      </w:r>
    </w:p>
    <w:p>
      <w:r>
        <w:rPr>
          <w:b/>
          <w:u w:val="single"/>
        </w:rPr>
        <w:t xml:space="preserve">229156</w:t>
      </w:r>
    </w:p>
    <w:p>
      <w:r>
        <w:t xml:space="preserve">@SenKamalaHarris @SenateWarren Missä on törkeys laittoman ulkomaalaisen pysyvästi erotettu tämä nainen hänen pojastaan tai #FamiliesBelongTogether koskee vain ILLEGALS!  #Trump #MAGA #RedNationRising #JobsRePort #Immigration @AVIACUSA https://t.co/gSdQ https://t.co/gSdQ</w:t>
      </w:r>
    </w:p>
    <w:p>
      <w:r>
        <w:rPr>
          <w:b/>
          <w:u w:val="single"/>
        </w:rPr>
        <w:t xml:space="preserve">229157</w:t>
      </w:r>
    </w:p>
    <w:p>
      <w:r>
        <w:t xml:space="preserve">Katso: Maahanmuuttajat väittävät, että heillä on oikeus polttaa kreikkalaisten maanviljelijöiden omaisuutta "Se on nyt meidän maatamme. Me olemme pakolaisia" - Vapaan sanan aika - https://t.co/HXDkru180X @ISupport_Israel</w:t>
      </w:r>
    </w:p>
    <w:p>
      <w:r>
        <w:rPr>
          <w:b/>
          <w:u w:val="single"/>
        </w:rPr>
        <w:t xml:space="preserve">229158</w:t>
      </w:r>
    </w:p>
    <w:p>
      <w:r>
        <w:t xml:space="preserve">Pepsin ensimmäinen naispuolinen toimitusjohtaja Indra Nooyi: "Intialaisena maahanmuuttajana sain huomiota, koska olin usein ainoa värillinen henkilö huoneessa. Se toi minulle huomiota, mutta minun täytyi tehdä kovemmin töitä todistaakseni, että väriä ja sukupuolta ei itse asiassa pitäisi laskea minua vastaan" #tictocnews https://t.co/Yg20cAe4Fy</w:t>
      </w:r>
    </w:p>
    <w:p>
      <w:r>
        <w:rPr>
          <w:b/>
          <w:u w:val="single"/>
        </w:rPr>
        <w:t xml:space="preserve">229159</w:t>
      </w:r>
    </w:p>
    <w:p>
      <w:r>
        <w:t xml:space="preserve">#BuildTheWall Tyyneltä valtamereltä Meksikonlahdelle - #Deport all illegal and their families - #NoDACA #NoAmnesty - #ProudAmerica #AmericaFirst #VoteRed</w:t>
      </w:r>
    </w:p>
    <w:p>
      <w:r>
        <w:rPr>
          <w:b/>
          <w:u w:val="single"/>
        </w:rPr>
        <w:t xml:space="preserve">229160</w:t>
      </w:r>
    </w:p>
    <w:p>
      <w:r>
        <w:t xml:space="preserve">Sisäministeriö jätti mahdollisesti satoja ilman huoltajaa olevia lapsia Calais'n alueelle ilman toimivia laillisia keinoja päästä perheidensä luokse." @AmberRuddHR @theresa_may Mitä sitten tapahtui? Kadonnut? Trafattiin? Myyty? Minne he menivät? https://t.co/JjCttbKZKl</w:t>
      </w:r>
    </w:p>
    <w:p>
      <w:r>
        <w:rPr>
          <w:b/>
          <w:u w:val="single"/>
        </w:rPr>
        <w:t xml:space="preserve">229161</w:t>
      </w:r>
    </w:p>
    <w:p>
      <w:r>
        <w:t xml:space="preserve">@TheEconomist @Quora Tämä nainen näyttää vasemmistolaiselta, luulen, että hän on jättänyt huomiotta sen, että pakolaisia ei ole mahdollista ottaa kaikkialta maailmasta. Kaiken maahanmuuton pysäyttäminen Yhdysvaltoihin on oltava rehellisen hallituksen ensimmäinen tavoite.</w:t>
      </w:r>
    </w:p>
    <w:p>
      <w:r>
        <w:rPr>
          <w:b/>
          <w:u w:val="single"/>
        </w:rPr>
        <w:t xml:space="preserve">229162</w:t>
      </w:r>
    </w:p>
    <w:p>
      <w:r>
        <w:t xml:space="preserve">Kate Steinlen tappanut laiton maahanmuuttaja tuomitaan todennäköisesti vankeuteen https://t.co/COLeMox7oZ #PreventableDeath#BuildTheWall #StopTheInvasion #TherIsMoreOfThemOutThere</w:t>
      </w:r>
    </w:p>
    <w:p>
      <w:r>
        <w:rPr>
          <w:b/>
          <w:u w:val="single"/>
        </w:rPr>
        <w:t xml:space="preserve">229163</w:t>
      </w:r>
    </w:p>
    <w:p>
      <w:r>
        <w:t xml:space="preserve">Video: Espanjan rannikkovartiosto pelastaa 135 siirtolaista Gibraltarin salmessa https://t.co/vfpRqpwPCQ</w:t>
      </w:r>
    </w:p>
    <w:p>
      <w:r>
        <w:rPr>
          <w:b/>
          <w:u w:val="single"/>
        </w:rPr>
        <w:t xml:space="preserve">229164</w:t>
      </w:r>
    </w:p>
    <w:p>
      <w:r>
        <w:t xml:space="preserve">YHDISTYNYT KUNINGASKUNTA: https://t.co/eUSaGX5NTb Ukk kuolemantuomio...</w:t>
      </w:r>
    </w:p>
    <w:p>
      <w:r>
        <w:rPr>
          <w:b/>
          <w:u w:val="single"/>
        </w:rPr>
        <w:t xml:space="preserve">229165</w:t>
      </w:r>
    </w:p>
    <w:p>
      <w:r>
        <w:t xml:space="preserve">@SenAlexander 50 000 pakolaista olisi alhaisin pakolaistavoite IKINÄ. PLEASE help #MemphisWelcomesRefugees #RefugeesWelcome #GreaterAs1</w:t>
      </w:r>
    </w:p>
    <w:p>
      <w:r>
        <w:rPr>
          <w:b/>
          <w:u w:val="single"/>
        </w:rPr>
        <w:t xml:space="preserve">229166</w:t>
      </w:r>
    </w:p>
    <w:p>
      <w:r>
        <w:t xml:space="preserve">koska niissä oli risti !!! Ihana NHS ei voi saada 100 intialaista lääkäriä Intiasta maahanmuuttosääntöjen takia, hyvä että haluamme palkata raiskaajien ja tietämättömien uskomusten maasta, valitettavasti emme saa tarpeeksi koulutuspaikkoja tänne, miksi emme käytä sairaanhoitajia?</w:t>
      </w:r>
    </w:p>
    <w:p>
      <w:r>
        <w:rPr>
          <w:b/>
          <w:u w:val="single"/>
        </w:rPr>
        <w:t xml:space="preserve">229167</w:t>
      </w:r>
    </w:p>
    <w:p>
      <w:r>
        <w:t xml:space="preserve">Miriam Dalli nimitetty EP:n esittelijäksi #EU-rahastosta muuttovirtojen hallitsemiseksi https://t.co/abjOPyHGOW</w:t>
      </w:r>
    </w:p>
    <w:p>
      <w:r>
        <w:rPr>
          <w:b/>
          <w:u w:val="single"/>
        </w:rPr>
        <w:t xml:space="preserve">229168</w:t>
      </w:r>
    </w:p>
    <w:p>
      <w:r>
        <w:t xml:space="preserve">Italian äänestäjät eivät ole maahanmuuttovastaisia - mutta heidän hallituksensa on https://t.co/6bkvzoDnN7</w:t>
      </w:r>
    </w:p>
    <w:p>
      <w:r>
        <w:rPr>
          <w:b/>
          <w:u w:val="single"/>
        </w:rPr>
        <w:t xml:space="preserve">229169</w:t>
      </w:r>
    </w:p>
    <w:p>
      <w:r>
        <w:t xml:space="preserve">JF&amp;amp;CS-vapaaehtoiset tuovat lohtua alueen syyrialaisille pakolaisille - https://t.co/y4aEOx4FLm</w:t>
      </w:r>
    </w:p>
    <w:p>
      <w:r>
        <w:rPr>
          <w:b/>
          <w:u w:val="single"/>
        </w:rPr>
        <w:t xml:space="preserve">229170</w:t>
      </w:r>
    </w:p>
    <w:p>
      <w:r>
        <w:t xml:space="preserve">Miten Norjan hyvinvointivaltio on kestävä? VIENTI; öljyä 26 miljardia dollaria vuodessa, viljelee 65 % maailman kalasta, tuottaa vesivoimaa Tanskalle &amp;amp; Ruotsi + tiukka maahanmuuttopolitiikka + 25 % liikevaihtovero + vain 5 miljoonaa ihmistä maassa.</w:t>
      </w:r>
    </w:p>
    <w:p>
      <w:r>
        <w:rPr>
          <w:b/>
          <w:u w:val="single"/>
        </w:rPr>
        <w:t xml:space="preserve">229171</w:t>
      </w:r>
    </w:p>
    <w:p>
      <w:r>
        <w:t xml:space="preserve">Colorado: https://t.co/Kcy3QbLO5Q via @creepingsharia: Irakilainen maahanmuuttaja, joka ampui poliisia päähän, välttyi karkotukselta useista rikoksista huolimatta https://t.co/Kcy3QbLO5Q via @creepingsharia</w:t>
      </w:r>
    </w:p>
    <w:p>
      <w:r>
        <w:rPr>
          <w:b/>
          <w:u w:val="single"/>
        </w:rPr>
        <w:t xml:space="preserve">229172</w:t>
      </w:r>
    </w:p>
    <w:p>
      <w:r>
        <w:t xml:space="preserve">Elokuu 5-8 Immigrant Arts &amp;amp; Women's Empowerment Summit @immigrantarts is hosting its second annual summit featuring distinguished artists and presenters from the tapestry of arts and cultural organizations that enrich our country. https://t.co/GMKDgDEaFV https://t.co/xjRRdjPvQY</w:t>
      </w:r>
    </w:p>
    <w:p>
      <w:r>
        <w:rPr>
          <w:b/>
          <w:u w:val="single"/>
        </w:rPr>
        <w:t xml:space="preserve">229173</w:t>
      </w:r>
    </w:p>
    <w:p>
      <w:r>
        <w:t xml:space="preserve">Voisiko muuttoliikekriisi lopettaa EU:n? https://t.co/bE6R4qSe0b</w:t>
      </w:r>
    </w:p>
    <w:p>
      <w:r>
        <w:rPr>
          <w:b/>
          <w:u w:val="single"/>
        </w:rPr>
        <w:t xml:space="preserve">229174</w:t>
      </w:r>
    </w:p>
    <w:p>
      <w:r>
        <w:t xml:space="preserve">@GOP Hieno twiitti. Hankkiutukaa nyt eroon RINOISTA Paul Ryanista, Mitch McConnellista ja Lindsey Grahamnestystä, PERUUTTAKAA Obamacare ja KARKOTTAKAA laittomat maahanmuuttajat, myös niin sanotut "unelmoijat". #NoDACA</w:t>
      </w:r>
    </w:p>
    <w:p>
      <w:r>
        <w:rPr>
          <w:b/>
          <w:u w:val="single"/>
        </w:rPr>
        <w:t xml:space="preserve">229175</w:t>
      </w:r>
    </w:p>
    <w:p>
      <w:r>
        <w:t xml:space="preserve">Kadaga vetoaa YK:n pakolaistuen lisäämiseen https://t.co/IujOL4r2Fy</w:t>
      </w:r>
    </w:p>
    <w:p>
      <w:r>
        <w:rPr>
          <w:b/>
          <w:u w:val="single"/>
        </w:rPr>
        <w:t xml:space="preserve">229176</w:t>
      </w:r>
    </w:p>
    <w:p>
      <w:r>
        <w:t xml:space="preserve">Estä lapsiasi käyttämästä Snapchatia!... https://t.co/LTdzvyPgXL...</w:t>
      </w:r>
    </w:p>
    <w:p>
      <w:r>
        <w:rPr>
          <w:b/>
          <w:u w:val="single"/>
        </w:rPr>
        <w:t xml:space="preserve">229177</w:t>
      </w:r>
    </w:p>
    <w:p>
      <w:r>
        <w:t xml:space="preserve">Me kaikki tiedämme, että tulee olemaan joku #MAGA-pähkinä, joka näkee tämän, tajuaa, ettei hänellä ole yhtenäistä &amp;amp; ei näytä henkilöllisyystodistusta, ei ole seurauksia, on ajatus esiintyä ICE-agenttina yhtä rasistisen ystävän kanssa "käsitellä" ärsyttävää maahanmuuttajaa heidän alueellaan https://t.co/8qs4bLkkhj</w:t>
      </w:r>
    </w:p>
    <w:p>
      <w:r>
        <w:rPr>
          <w:b/>
          <w:u w:val="single"/>
        </w:rPr>
        <w:t xml:space="preserve">229178</w:t>
      </w:r>
    </w:p>
    <w:p>
      <w:r>
        <w:t xml:space="preserve">WTF! 🤬 Tämä Trump tukee yhtä Kansasin maahanmuuttovastaisimmista ehdokkaista. Kobach on vastuussa Arizonan papereita pyytävästä laista, joka pakotti paikallispoliisit kuulustelemaan ihmisiä heidän maahanmuuttostatuksestaan ihonvärin perusteella. https://t.co/JtF2RKjYHh</w:t>
      </w:r>
    </w:p>
    <w:p>
      <w:r>
        <w:rPr>
          <w:b/>
          <w:u w:val="single"/>
        </w:rPr>
        <w:t xml:space="preserve">229179</w:t>
      </w:r>
    </w:p>
    <w:p>
      <w:r>
        <w:t xml:space="preserve">@FoxNews @EricHolder @BarackObama @WhiteHouse Jonkun lapset eivät ole sinun, sinun on oltava mies, jotta voit isäksi lapsia.</w:t>
      </w:r>
    </w:p>
    <w:p>
      <w:r>
        <w:rPr>
          <w:b/>
          <w:u w:val="single"/>
        </w:rPr>
        <w:t xml:space="preserve">229180</w:t>
      </w:r>
    </w:p>
    <w:p>
      <w:r>
        <w:t xml:space="preserve">@mikandynothem @DonaldJTrumpJr @DineshDSouza @DonnaWR8 @DiamondandSilk @codeofvets @Corrynmb @KatTheHammer1 @chuckwoolery @LeahR77 @grizzlemeister #SunnuntaiMotivaatio #MAGA Presidentti Trumpin kanssa riittää syyksi Obama &amp; Nike ovat lisäbonus#FoLLoW @mi</w:t>
      </w:r>
    </w:p>
    <w:p>
      <w:r>
        <w:rPr>
          <w:b/>
          <w:u w:val="single"/>
        </w:rPr>
        <w:t xml:space="preserve">229181</w:t>
      </w:r>
    </w:p>
    <w:p>
      <w:r>
        <w:t xml:space="preserve">CNN 8:52 NON-PROFIT ORGANIZATIONS LEAD CHARGE TO REUNITE FAMILIES. . Mario Russell Immigrant &amp;amp; Refugee Services, Catholic Charities...</w:t>
      </w:r>
    </w:p>
    <w:p>
      <w:r>
        <w:rPr>
          <w:b/>
          <w:u w:val="single"/>
        </w:rPr>
        <w:t xml:space="preserve">229182</w:t>
      </w:r>
    </w:p>
    <w:p>
      <w:r>
        <w:t xml:space="preserve">Kuuntele joitakin Algerian laittoman joukkokarkotuksen uhreja, jotka karkottavat joukkokarkotuksin tuhansia maahanmuuttajia, joista monet heitetään armotta Nigerin rajalla sijaitsevaan paahtavaan aavikkoon @HRW https://t.co/qXI2FmAN2G https://t.co/utonArNC6Y.</w:t>
      </w:r>
    </w:p>
    <w:p>
      <w:r>
        <w:rPr>
          <w:b/>
          <w:u w:val="single"/>
        </w:rPr>
        <w:t xml:space="preserve">229183</w:t>
      </w:r>
    </w:p>
    <w:p>
      <w:r>
        <w:t xml:space="preserve">Olen samaa mieltä HuffPon kanssa: https://t.co/NUKkarFNw9 Älkää erottako, lähetetään lapsi ja vanhempi takaisin rajan yli samana päivänä !</w:t>
      </w:r>
    </w:p>
    <w:p>
      <w:r>
        <w:rPr>
          <w:b/>
          <w:u w:val="single"/>
        </w:rPr>
        <w:t xml:space="preserve">229184</w:t>
      </w:r>
    </w:p>
    <w:p>
      <w:r>
        <w:t xml:space="preserve">Onko tuomari Crack? hän sanoi, että hallituksen on todistettava, että se harkitsi laittomien ulkomaalaisten täällä työskentelevien hyötyjen huomioon ottamista!  Laiton maahanmuutto maksaa 135 miljardia dollaria vuodessa, kun taas laittomat maahanmuuttajat maksavat 8 miljardia dollaria veroja! Illegaalit eivät hyödytä Yhdysvaltoja #Trump #MAGA https://t.co/9EeRvU5h7x https://t.co/9EeRvU5h7x</w:t>
      </w:r>
    </w:p>
    <w:p>
      <w:r>
        <w:rPr>
          <w:b/>
          <w:u w:val="single"/>
        </w:rPr>
        <w:t xml:space="preserve">229185</w:t>
      </w:r>
    </w:p>
    <w:p>
      <w:r>
        <w:t xml:space="preserve">@MendelMendel Kyse on enemmänkin siitä, että "kun olet jäänyt joukon ulkopuolelle". Tämä on todellinen ongelma, eikä kieli ole ainoa syy. Se ajaa hyvin pätevät kansalaiset, lailliset maahanmuuttajat konkurssiin...</w:t>
      </w:r>
    </w:p>
    <w:p>
      <w:r>
        <w:rPr>
          <w:b/>
          <w:u w:val="single"/>
        </w:rPr>
        <w:t xml:space="preserve">229186</w:t>
      </w:r>
    </w:p>
    <w:p>
      <w:r>
        <w:t xml:space="preserve">#Czechia Zeman leimasi tämän länsimaisten EU-johtajien harjoittaman huolestuttavan asenteen "pelkuruudeksi, joka on naamioitu suvaitsevaisuudeksi".Mutta myös siirtolaisparittajat @AmnestySlovenia, muut kansalaisjärjestöt aloittavat pelottelukampanjoita, jotka kohdistuvat rajavartijoihin Sloveniassa ja Kroatiassa.Euroopan on tuettava vartijoita https://t.co/ZacaqpHV9K</w:t>
      </w:r>
    </w:p>
    <w:p>
      <w:r>
        <w:rPr>
          <w:b/>
          <w:u w:val="single"/>
        </w:rPr>
        <w:t xml:space="preserve">229187</w:t>
      </w:r>
    </w:p>
    <w:p>
      <w:r>
        <w:t xml:space="preserve">Kiinnitä aina huomiota ympäristöön, se voi pelastaa henkesi. https://t.co/QoP8NA1pOb.</w:t>
      </w:r>
    </w:p>
    <w:p>
      <w:r>
        <w:rPr>
          <w:b/>
          <w:u w:val="single"/>
        </w:rPr>
        <w:t xml:space="preserve">229188</w:t>
      </w:r>
    </w:p>
    <w:p>
      <w:r>
        <w:t xml:space="preserve">Jos olet metsässä keräämässä polttopuita ja sotilaat näkevät sinut, he raiskaavat sinut Kauhistuttavia tarinoita naisilta #pakolaisleireiltä #SouthSudanissa https://t.co/5hwxxroWmy</w:t>
      </w:r>
    </w:p>
    <w:p>
      <w:r>
        <w:rPr>
          <w:b/>
          <w:u w:val="single"/>
        </w:rPr>
        <w:t xml:space="preserve">229189</w:t>
      </w:r>
    </w:p>
    <w:p>
      <w:r>
        <w:t xml:space="preserve">Saksa palauttaa pakolaiset Espanjaan?https://t.co/5Q2kKksTAr</w:t>
      </w:r>
    </w:p>
    <w:p>
      <w:r>
        <w:rPr>
          <w:b/>
          <w:u w:val="single"/>
        </w:rPr>
        <w:t xml:space="preserve">229190</w:t>
      </w:r>
    </w:p>
    <w:p>
      <w:r>
        <w:t xml:space="preserve">@Daily_Express siellä on katkeruutta Uk kun nukut karkeasti katso ylös ja nähdä refuges kävellä taloihin väkivalta ei ole vain maahanmuuttajien</w:t>
      </w:r>
    </w:p>
    <w:p>
      <w:r>
        <w:rPr>
          <w:b/>
          <w:u w:val="single"/>
        </w:rPr>
        <w:t xml:space="preserve">229191</w:t>
      </w:r>
    </w:p>
    <w:p>
      <w:r>
        <w:t xml:space="preserve">GERAMNY: Afrikkalainen raiskaajapakolainen kiipeää taloon, terästä kalliita tavaroita, ryöstää veitsen ja pahoinpitelee perheen tyttöä. https://t.co/fVXhWMYcE8</w:t>
      </w:r>
    </w:p>
    <w:p>
      <w:r>
        <w:rPr>
          <w:b/>
          <w:u w:val="single"/>
        </w:rPr>
        <w:t xml:space="preserve">229192</w:t>
      </w:r>
    </w:p>
    <w:p>
      <w:r>
        <w:t xml:space="preserve">Ruotsi: Neljä maahanmuuttajaa raiskaa vammaisen naisen vaginaalisesti ja anaalisesti "˜Tästä on tulossa normaalia arkea! #SWRM #Ruotsi #GangRape #ReligionofSex https://t.co/Bt0LTrYTIa via @pamelageller</w:t>
      </w:r>
    </w:p>
    <w:p>
      <w:r>
        <w:rPr>
          <w:b/>
          <w:u w:val="single"/>
        </w:rPr>
        <w:t xml:space="preserve">229193</w:t>
      </w:r>
    </w:p>
    <w:p>
      <w:r>
        <w:t xml:space="preserve">@AnnaApp91838450 #BuildTheWall#NoChainMigration/VisaLottery&amp;NoAmnesty!#CorruptDemsCannotWinWith Hard WorkingAmericans BecauseWe all #WalkAwayFrom Your #Lies!#MAGA#NoDACA</w:t>
      </w:r>
    </w:p>
    <w:p>
      <w:r>
        <w:rPr>
          <w:b/>
          <w:u w:val="single"/>
        </w:rPr>
        <w:t xml:space="preserve">229194</w:t>
      </w:r>
    </w:p>
    <w:p>
      <w:r>
        <w:t xml:space="preserve">CBS:n toimittaja nappasi laittoman rajanylityksen keskellä kirkasta päivää ja hän oli peloissaan! Joten, herra Begnaud, ymmärrättekö nyt, miksi tarvitsemme rajamuuria? Ongelma on todellinen, ja motivaatio laittomaan maahantuloon on suuri. #BuildThatWall via @BreitbartTexas</w:t>
      </w:r>
    </w:p>
    <w:p>
      <w:r>
        <w:rPr>
          <w:b/>
          <w:u w:val="single"/>
        </w:rPr>
        <w:t xml:space="preserve">229195</w:t>
      </w:r>
    </w:p>
    <w:p>
      <w:r>
        <w:t xml:space="preserve">#FAKENEWS @abcnews valehteli anerikkalaisille laittomista maahanmuuttajista, koska laittomat maahanmuuttajat tulevat ensin #Demokraattien Platform #WalkAway #HappyBirthdayAmerica #Trump #MAGA #RedNationRising @AVIACUSA https://t.co/6zadnpvjoI</w:t>
      </w:r>
    </w:p>
    <w:p>
      <w:r>
        <w:rPr>
          <w:b/>
          <w:u w:val="single"/>
        </w:rPr>
        <w:t xml:space="preserve">229196</w:t>
      </w:r>
    </w:p>
    <w:p>
      <w:r>
        <w:t xml:space="preserve">@socialistsares1 Ystävät Espanjassa ovat sanoneet samaa. He ovat asuneet siellä 22 vuotta, ja nyt he väittävät, että elämästä on tullut epämiellyttävää ja pirun vaarallista, ja afrikkalaisten maahanmuuttajien tekemät ryöstöt ovat arkipäivää. Espanjalaiset ovat ruuvaamassa Espanjaa g</w:t>
      </w:r>
    </w:p>
    <w:p>
      <w:r>
        <w:rPr>
          <w:b/>
          <w:u w:val="single"/>
        </w:rPr>
        <w:t xml:space="preserve">229197</w:t>
      </w:r>
    </w:p>
    <w:p>
      <w:r>
        <w:t xml:space="preserve">Kris Kovach ja Lou Barletta maksoivat Hazleton PA:lle 1,4 miljoonaa dollaria maahanmuuttajavastaisilla, rasistisilla puheillaan. Hazleton tarvitsi osavaltion apua, koska vuotuinen budjetti oli vain miljoona dollaria.  Kobach maksoi PA:lle ja jokaiselle kaupungille, jonka kanssa hän on työskennellyt. Äänestäkää #BlueWave Rasismi vahingoittaa kaikkia. https://t.co/yeBOMzOC0H https://t.co/yeBOMzOC0H</w:t>
      </w:r>
    </w:p>
    <w:p>
      <w:r>
        <w:rPr>
          <w:b/>
          <w:u w:val="single"/>
        </w:rPr>
        <w:t xml:space="preserve">229198</w:t>
      </w:r>
    </w:p>
    <w:p>
      <w:r>
        <w:t xml:space="preserve">#FreeTommyRobinson #Bluehand demand you #Brexit #SendThemBack https://t.co/OLhSQUW9ip</w:t>
      </w:r>
    </w:p>
    <w:p>
      <w:r>
        <w:rPr>
          <w:b/>
          <w:u w:val="single"/>
        </w:rPr>
        <w:t xml:space="preserve">229199</w:t>
      </w:r>
    </w:p>
    <w:p>
      <w:r>
        <w:t xml:space="preserve">@StefanMolyneux Maastamuutto 2018:  https://t.co/sn5ZuuU6nvSome perustotuuksia:  Pääsy valkoisten luokse ei ole ihmisoikeushttps://t.co/c0gHvd6iMB</w:t>
      </w:r>
    </w:p>
    <w:p>
      <w:r>
        <w:rPr>
          <w:b/>
          <w:u w:val="single"/>
        </w:rPr>
        <w:t xml:space="preserve">229200</w:t>
      </w:r>
    </w:p>
    <w:p>
      <w:r>
        <w:t xml:space="preserve">Miten ja miksi minusta melkein tuli laiton maahanmuuttaja https://t.co/thsG18FvL6 via @YouTube</w:t>
      </w:r>
    </w:p>
    <w:p>
      <w:r>
        <w:rPr>
          <w:b/>
          <w:u w:val="single"/>
        </w:rPr>
        <w:t xml:space="preserve">229201</w:t>
      </w:r>
    </w:p>
    <w:p>
      <w:r>
        <w:t xml:space="preserve">@PMOIndia Väestöräjähdys, nopeat väestörakenteen muutokset eivät ole hallinnassa. Pelkästään Delhissä on 10 lacia laittomia maahanmuuttajia.Joka päivä näkee oudon näköisiä hahmoja laskeutumassa Nizamuddinissa. He ovat vallanneet kaikki jalkakäytävät, sivukaistat Lodi Roadilla IHC:hen asti. Filth</w:t>
      </w:r>
    </w:p>
    <w:p>
      <w:r>
        <w:rPr>
          <w:b/>
          <w:u w:val="single"/>
        </w:rPr>
        <w:t xml:space="preserve">229202</w:t>
      </w:r>
    </w:p>
    <w:p>
      <w:r>
        <w:t xml:space="preserve">Etsimme lisää harjoittelijoita syksyksi! Liity hauskaan (mutta silti ammattimaiseen) tiimiimme uudelleensijoittamisen, maahanmuuton oikeudellisten palvelujen, koulutuksen ja muiden alojen parissa. Hae jo tänään! Kaikki yksityiskohdat löytyvät osoitteesta https://t.co/UX9mR1v3ax https://t.co/0ZwoquJ8zB</w:t>
      </w:r>
    </w:p>
    <w:p>
      <w:r>
        <w:rPr>
          <w:b/>
          <w:u w:val="single"/>
        </w:rPr>
        <w:t xml:space="preserve">229203</w:t>
      </w:r>
    </w:p>
    <w:p>
      <w:r>
        <w:t xml:space="preserve">Kaupunkipakolaiset Kaakkois-Aasiassa: https://t.co/Y21JKNWG6R</w:t>
      </w:r>
    </w:p>
    <w:p>
      <w:r>
        <w:rPr>
          <w:b/>
          <w:u w:val="single"/>
        </w:rPr>
        <w:t xml:space="preserve">229204</w:t>
      </w:r>
    </w:p>
    <w:p>
      <w:r>
        <w:t xml:space="preserve">Syyrialaispakolaiset ja Arsalin libanonilaiset asukkaat eivät ole monesta asiasta samaa mieltä, mutta tästä he ovat samaa mieltä: Syyrialaisten on aika palata kotiin https://t.co/Cex80vrLVi.</w:t>
      </w:r>
    </w:p>
    <w:p>
      <w:r>
        <w:rPr>
          <w:b/>
          <w:u w:val="single"/>
        </w:rPr>
        <w:t xml:space="preserve">229205</w:t>
      </w:r>
    </w:p>
    <w:p>
      <w:r>
        <w:t xml:space="preserve">Julkaisin 327 kuvaa Facebookissa albumissa "JAZBA PAKISTAN" https://t.co/myWlXARib4 https://t.co/myWlXARib4</w:t>
      </w:r>
    </w:p>
    <w:p>
      <w:r>
        <w:rPr>
          <w:b/>
          <w:u w:val="single"/>
        </w:rPr>
        <w:t xml:space="preserve">229206</w:t>
      </w:r>
    </w:p>
    <w:p>
      <w:r>
        <w:t xml:space="preserve">Demareiden kortteja näytetään Abolish ICE -kampanjassa. ICE:n pitäisi saada tilapäisiä virkamiehiä väestönlaskennan suorittajien seuraksi ja aloittaa karkotus. DACA:n on loputtava. #nodaca #BuildTheWall #deportti</w:t>
      </w:r>
    </w:p>
    <w:p>
      <w:r>
        <w:rPr>
          <w:b/>
          <w:u w:val="single"/>
        </w:rPr>
        <w:t xml:space="preserve">229207</w:t>
      </w:r>
    </w:p>
    <w:p>
      <w:r>
        <w:t xml:space="preserve">Meidän, brittiläisten, on poistettava kaikki Zoinest-lobbarit Yhdistyneen kuningaskunnan poliittisista puolueista, jotta nämä pakolaiset eivät ole enää tervetulleita. Lopettakaa Rothschildien keskuspankkijärjestelmä. https://t.co/iHK6sRHl9L.</w:t>
      </w:r>
    </w:p>
    <w:p>
      <w:r>
        <w:rPr>
          <w:b/>
          <w:u w:val="single"/>
        </w:rPr>
        <w:t xml:space="preserve">229208</w:t>
      </w:r>
    </w:p>
    <w:p>
      <w:r>
        <w:t xml:space="preserve">@realDonaldTrump @DHSgov Voitteko astua esiin ja karkottaa Karrar Al Khammasin... Lähettäkää hänet takaisin Irakiin... Hän on toistuva #Criminal.... #BackTheBlue 🙏🏼 #ColoradoDoYourJob #LiberalismIsAMentalDisorder https://t.co/OitoQRAYMN https://t.co/OitoQRAYMN</w:t>
      </w:r>
    </w:p>
    <w:p>
      <w:r>
        <w:rPr>
          <w:b/>
          <w:u w:val="single"/>
        </w:rPr>
        <w:t xml:space="preserve">229209</w:t>
      </w:r>
    </w:p>
    <w:p>
      <w:r>
        <w:t xml:space="preserve">Republikaanien kentällä on maahanmuuttovastaisia ja rasistisia ehdokkaita, mutta tämä @ElizabethHengin mainos on se, joka estetään. https://t.co/z3mkW5xiSS</w:t>
      </w:r>
    </w:p>
    <w:p>
      <w:r>
        <w:rPr>
          <w:b/>
          <w:u w:val="single"/>
        </w:rPr>
        <w:t xml:space="preserve">229210</w:t>
      </w:r>
    </w:p>
    <w:p>
      <w:r>
        <w:t xml:space="preserve">LUOVUTUS!! Olemme 11 lahjoituksen päässä 150 lahjoittajan kokonaismäärästä vertaisvarainhankintakampanjassamme, joka on suunniteltu #worldrefugeedayn ympärille. 150. lahjoittajamme saa World Reliefin t-paidan. Liity kampanjaan tänään ja lahjoita verkossa osoitteessa https://t.co/91X12T4lJG https://t.co/pzei73Jg0c.</w:t>
      </w:r>
    </w:p>
    <w:p>
      <w:r>
        <w:rPr>
          <w:b/>
          <w:u w:val="single"/>
        </w:rPr>
        <w:t xml:space="preserve">229211</w:t>
      </w:r>
    </w:p>
    <w:p>
      <w:r>
        <w:t xml:space="preserve">@StrugglingState. THE STRUGGLING STATE -kirjan kirjoittaja kirjoittaa #Eritrea #Pakolaiset @africaargumentsille. https://t.co/SKqKOfeqEB https://t.co/fWE5XSa4C9</w:t>
      </w:r>
    </w:p>
    <w:p>
      <w:r>
        <w:rPr>
          <w:b/>
          <w:u w:val="single"/>
        </w:rPr>
        <w:t xml:space="preserve">229212</w:t>
      </w:r>
    </w:p>
    <w:p>
      <w:r>
        <w:t xml:space="preserve">Kuvittele se! https://t.co/x5OEj6gTmh</w:t>
      </w:r>
    </w:p>
    <w:p>
      <w:r>
        <w:rPr>
          <w:b/>
          <w:u w:val="single"/>
        </w:rPr>
        <w:t xml:space="preserve">229213</w:t>
      </w:r>
    </w:p>
    <w:p>
      <w:r>
        <w:t xml:space="preserve">Nyt Valkoinen talo haluaa vaikeuttaa laillisten maahanmuuttajien kansalaiseksi pääsyä, jos he ovat koskaan saaneet sosiaaliturvaa tai käyttäneet Obamacareahttps://t.co/5lNR0nc4lt."</w:t>
      </w:r>
    </w:p>
    <w:p>
      <w:r>
        <w:rPr>
          <w:b/>
          <w:u w:val="single"/>
        </w:rPr>
        <w:t xml:space="preserve">229214</w:t>
      </w:r>
    </w:p>
    <w:p>
      <w:r>
        <w:t xml:space="preserve">Mellakka: Muslimisiirtolaiset kaduilla Italiassa vaativat lakia, joka sallii moskeijan rakentamisen veronmaksajien rahoilla - Free Speech Time - https://t.co/udn57C1R9O @ISupport_Israel</w:t>
      </w:r>
    </w:p>
    <w:p>
      <w:r>
        <w:rPr>
          <w:b/>
          <w:u w:val="single"/>
        </w:rPr>
        <w:t xml:space="preserve">229215</w:t>
      </w:r>
    </w:p>
    <w:p>
      <w:r>
        <w:t xml:space="preserve">Laittomat ulkomaalaiset ovat murhanneet tuhansia amerikkalaisiaRakennamme muistomuuria uhrien kunniaksi &amp; voit auttaaTehdä lahjoituksen tai tilata tiili @ tässä #LaborDayWeekend &amp; #RETWEET #BuildThatWallSurviving loved ones = pysyvästi erotettu</w:t>
      </w:r>
    </w:p>
    <w:p>
      <w:r>
        <w:rPr>
          <w:b/>
          <w:u w:val="single"/>
        </w:rPr>
        <w:t xml:space="preserve">229216</w:t>
      </w:r>
    </w:p>
    <w:p>
      <w:r>
        <w:t xml:space="preserve">Sen jälkeen kun Italia estää hyväntekeväisyysjärjestöjä pelastamasta pakolaisia &amp;amp; siirtolaisia ja 600+ hukkuu vain 4 viikon aikana, se kieltäytyy nyt auttamasta 450:tä, jotka ovat loukussa tämän kaltaisessa merikelpoisessa puuveneessä https://t.co/lGuI0w9Jvk @MSF_Sea https://t.co/TejX8S2Xzm https://t.co/QbTyiodN4H</w:t>
      </w:r>
    </w:p>
    <w:p>
      <w:r>
        <w:rPr>
          <w:b/>
          <w:u w:val="single"/>
        </w:rPr>
        <w:t xml:space="preserve">229217</w:t>
      </w:r>
    </w:p>
    <w:p>
      <w:r>
        <w:t xml:space="preserve">Italia sallii kahden siirtolaisten pelastusaluksen telakoinnin sen jälkeen, kun muut Euroopan maat tarjoutuivat ottamaan heidät... https://t.co/Vo3YE9XoxK</w:t>
      </w:r>
    </w:p>
    <w:p>
      <w:r>
        <w:rPr>
          <w:b/>
          <w:u w:val="single"/>
        </w:rPr>
        <w:t xml:space="preserve">229218</w:t>
      </w:r>
    </w:p>
    <w:p>
      <w:r>
        <w:t xml:space="preserve">Muslimisiirtolaiset valittavat: "Kroatia ei vastaa vaatimuksiamme, haluamme Saksaan" - Vapaan sanan aika - https://t.co/vToIskFILt @ISupport_Israel</w:t>
      </w:r>
    </w:p>
    <w:p>
      <w:r>
        <w:rPr>
          <w:b/>
          <w:u w:val="single"/>
        </w:rPr>
        <w:t xml:space="preserve">229219</w:t>
      </w:r>
    </w:p>
    <w:p>
      <w:r>
        <w:t xml:space="preserve">Peter Dutton sanoo YK:lle, että lähetetään kotiin maahanmuuttajat, jotka eivät tarvitse suojelua, Hei Dutton, entä ne, jotka ovat jääneet maahan eivätkä ole lähteneet maasta, vaikka heidän pitäisi jäädä maahan? MIKSET MENE JA KERÄÄ HEITÄ KAIKKIA? https://t.co/t1nnmf88gM https://t.co/uvmo6Mjgx8 https://t.co/uvmo6Mjgx8</w:t>
      </w:r>
    </w:p>
    <w:p>
      <w:r>
        <w:rPr>
          <w:b/>
          <w:u w:val="single"/>
        </w:rPr>
        <w:t xml:space="preserve">229220</w:t>
      </w:r>
    </w:p>
    <w:p>
      <w:r>
        <w:t xml:space="preserve">Katie Hop it Hopkins et mahtuisi nukke suuhusi, se on liian iso, avaa se vielä vähän, niin voimme käyttää sitä maahanmuuttajahotelliin.</w:t>
      </w:r>
    </w:p>
    <w:p>
      <w:r>
        <w:rPr>
          <w:b/>
          <w:u w:val="single"/>
        </w:rPr>
        <w:t xml:space="preserve">229221</w:t>
      </w:r>
    </w:p>
    <w:p>
      <w:r>
        <w:t xml:space="preserve">AFM on toteuttanut 29 maahanmuuttajien pelastusoperaatiota vuodesta 2014 lähtien https://t.co/9OevZcJXVL https://t.co/6ofKWR0jh0 https://t.co/6ofKWR0jh0</w:t>
      </w:r>
    </w:p>
    <w:p>
      <w:r>
        <w:rPr>
          <w:b/>
          <w:u w:val="single"/>
        </w:rPr>
        <w:t xml:space="preserve">229222</w:t>
      </w:r>
    </w:p>
    <w:p>
      <w:r>
        <w:t xml:space="preserve">Syvän valtion tuomari estää Trumpin hallintoa lopettamasta Obaman maahanmuuttajien ensimmäistä DACA https://t.co/dKagZeL3uP</w:t>
      </w:r>
    </w:p>
    <w:p>
      <w:r>
        <w:rPr>
          <w:b/>
          <w:u w:val="single"/>
        </w:rPr>
        <w:t xml:space="preserve">229223</w:t>
      </w:r>
    </w:p>
    <w:p>
      <w:r>
        <w:t xml:space="preserve">ðŸ''Sano hei Manishille. Hän on @theIRC:n uusimman maaohjelman johtaja täällä Bangladeshissa. Tässä hän esittelee meille valtavaa #pakolaisleiriä Cox's Bazarissa. Vain muutaman viikon aikana viime vuonna sadattuhannet #Rohingya-ihmiset pakenivat tänne Myanmarista. https://t.co/KFD6Cvpo2a.</w:t>
      </w:r>
    </w:p>
    <w:p>
      <w:r>
        <w:rPr>
          <w:b/>
          <w:u w:val="single"/>
        </w:rPr>
        <w:t xml:space="preserve">229224</w:t>
      </w:r>
    </w:p>
    <w:p>
      <w:r>
        <w:t xml:space="preserve">#WakeUpAmerica~&gt; #WalkAwayFromDemocrats @DNC @SenateDems @HouseDemocrats ovat enemmän huolissaan tulevien äänestäjien tuomisesta kuin Amerikan suojelemisesta rikollisilta @ICEgov tekee sitä, mitä sen pitäisi! #SecureOurBorder #KeepCriminalsOUT #BuildThatWall #MAGA #StandWithTrump @POTUS @POTUS</w:t>
      </w:r>
    </w:p>
    <w:p>
      <w:r>
        <w:rPr>
          <w:b/>
          <w:u w:val="single"/>
        </w:rPr>
        <w:t xml:space="preserve">229225</w:t>
      </w:r>
    </w:p>
    <w:p>
      <w:r>
        <w:t xml:space="preserve">Olet oikeassa. Koska me ruokimme suuria osia maapallosta ja olemme vähentäneet köyhyyttä huomattavasti kapitalismin avulla, meillä on vastuu. Olemme aina sallineet siirtolaisten työskennellä kauden ajan ja palata sitten kotiin. Näin estetään poliittinen vallankaappaus ja hyvinvoinnin stressitekijät. https://t.co/UdGQ294nmi.</w:t>
      </w:r>
    </w:p>
    <w:p>
      <w:r>
        <w:rPr>
          <w:b/>
          <w:u w:val="single"/>
        </w:rPr>
        <w:t xml:space="preserve">229226</w:t>
      </w:r>
    </w:p>
    <w:p>
      <w:r>
        <w:t xml:space="preserve">@WillieNelson Amerikkalainen ikoni, joka muistuttaa meitä siitä, mitä tarkoittaa olla ihminen. Jos menet tänään kirkkoon &amp;amp; tulet kotiin &amp;amp; tuet poliitikkoja, jotka kieltävät pakolaisilta turvapaikan, erottavat perheet &amp;amp; lukitsevat lapset häkkeihin, niin menetit kirkon viestin. "Do u</w:t>
      </w:r>
    </w:p>
    <w:p>
      <w:r>
        <w:rPr>
          <w:b/>
          <w:u w:val="single"/>
        </w:rPr>
        <w:t xml:space="preserve">229227</w:t>
      </w:r>
    </w:p>
    <w:p>
      <w:r>
        <w:t xml:space="preserve">@timesofindia Itse asiassa molempien keskusten/valtioiden on etsittävä kaikki laittomat maahanmuuttajat ja karkotettava heidät välittömästi omaan maahansa.</w:t>
      </w:r>
    </w:p>
    <w:p>
      <w:r>
        <w:rPr>
          <w:b/>
          <w:u w:val="single"/>
        </w:rPr>
        <w:t xml:space="preserve">229228</w:t>
      </w:r>
    </w:p>
    <w:p>
      <w:r>
        <w:t xml:space="preserve">#China kutsuu kaikki YK-maat käyttämään tulevaa avaruusasemaansa | #CBC News #UnitedNations #ChinaSpaceStation https://t.co/RPFH2HeRX9 https://t.co/AL44Iuksk6</w:t>
      </w:r>
    </w:p>
    <w:p>
      <w:r>
        <w:rPr>
          <w:b/>
          <w:u w:val="single"/>
        </w:rPr>
        <w:t xml:space="preserve">229229</w:t>
      </w:r>
    </w:p>
    <w:p>
      <w:r>
        <w:t xml:space="preserve">Kymmenet afrikkalaiset maahanmuuttajat rynnivät brittiläisten suosimalle espanjalaiselle lomarannalle ja tainnuttivat alastomia uimareita. https://t.co/t6dVBSCFGT</w:t>
      </w:r>
    </w:p>
    <w:p>
      <w:r>
        <w:rPr>
          <w:b/>
          <w:u w:val="single"/>
        </w:rPr>
        <w:t xml:space="preserve">229230</w:t>
      </w:r>
    </w:p>
    <w:p>
      <w:r>
        <w:t xml:space="preserve">#Irony Definition: Saksan "pakolaiset tervetulleita" -aktivisti murhattiin sen jälkeen, kun hän oli liftannut marokkolaisen rekkakuskin kyytiin. #migpol #svepol #unvetted #BlueWave2018 https://t.co/IZ0gwPzmBy https://t.co/IZ0gwPzmBy</w:t>
      </w:r>
    </w:p>
    <w:p>
      <w:r>
        <w:rPr>
          <w:b/>
          <w:u w:val="single"/>
        </w:rPr>
        <w:t xml:space="preserve">229231</w:t>
      </w:r>
    </w:p>
    <w:p>
      <w:r>
        <w:t xml:space="preserve">Illigal 50 400 pakolaisen joukosta tuli Yhdysvaltojen rajalle Tijunassa. Trump ei pysty suojelemaan USA:ta, hänellä ei ole muuria eikä hän voi päättää tappaa heitä. https://t.co/V9Q93uc9iH.</w:t>
      </w:r>
    </w:p>
    <w:p>
      <w:r>
        <w:rPr>
          <w:b/>
          <w:u w:val="single"/>
        </w:rPr>
        <w:t xml:space="preserve">229232</w:t>
      </w:r>
    </w:p>
    <w:p>
      <w:r>
        <w:t xml:space="preserve">#Bangladesh julkaisee ensimmäisen luettelon #Rohingya-pakolaisista, jotka on tarkoitus palauttaa konfliktien repimään kotiinsa #Myanmariin https://t.co/WDjjLLjS8q @StephanUttom @bd_rock @ucanbd @UNmigration @IOMatUN</w:t>
      </w:r>
    </w:p>
    <w:p>
      <w:r>
        <w:rPr>
          <w:b/>
          <w:u w:val="single"/>
        </w:rPr>
        <w:t xml:space="preserve">229233</w:t>
      </w:r>
    </w:p>
    <w:p>
      <w:r>
        <w:t xml:space="preserve">Ne meistä, jotka elivät World Trade Centeriin (WTC) tehdyn iskun aikana, voivat aina pitää islamilaista uhkaa vain todellisena.  Olisiko ollut järkevää kutsua japanilaiset maahanmuuton kohteeksi Pearl Harboriin tehdyn hyökkäyksen jälkeen?&amp;amp;nbs.... https://t.co/KCxr8ActhF</w:t>
      </w:r>
    </w:p>
    <w:p>
      <w:r>
        <w:rPr>
          <w:b/>
          <w:u w:val="single"/>
        </w:rPr>
        <w:t xml:space="preserve">229234</w:t>
      </w:r>
    </w:p>
    <w:p>
      <w:r>
        <w:t xml:space="preserve">@mishacollins Olen samaa mieltä kanssasi Misha CollinsBogus #Asylum claims &amp;amp; #IllegalALiens, jota jengiläiset, kojootit &amp;amp; Meksikon huumekartelli kaupittelevat, ovat ihmisoikeusrikkomuksia Amerikan yhdysvaltojen kansalaisille. PYRKIKÄÄ JONOON.  Pysäyttäkää #Illegalimmigrants #I</w:t>
      </w:r>
    </w:p>
    <w:p>
      <w:r>
        <w:rPr>
          <w:b/>
          <w:u w:val="single"/>
        </w:rPr>
        <w:t xml:space="preserve">229235</w:t>
      </w:r>
    </w:p>
    <w:p>
      <w:r>
        <w:t xml:space="preserve">Trumpin hallinto repi lapset vanhempiensa sylistä ja epäonnistui sitten suojelemaan heitä! -&amp;gt; HIV-positiivinen turvakotityöntekijä käytti seksuaalisesti hyväksi 8 maahanmuuttajapoikaa, oikeuden mukaan https://t.co/YntiPOcyXB https://t.co/YntiPOcyXB</w:t>
      </w:r>
    </w:p>
    <w:p>
      <w:r>
        <w:rPr>
          <w:b/>
          <w:u w:val="single"/>
        </w:rPr>
        <w:t xml:space="preserve">229236</w:t>
      </w:r>
    </w:p>
    <w:p>
      <w:r>
        <w:t xml:space="preserve">MS13 ovat eläimiä! #ICEHeroes #MS13Animals #DeportIllegals #BuildTheWall #EndChainMigration #EndLotteryVisas #DrainTheSwamp #VoterID #SupportTheBlue #AmericansFirst #MAGA #LawAndOrder #VoteDemsOUT #VoteRed2018</w:t>
      </w:r>
    </w:p>
    <w:p>
      <w:r>
        <w:rPr>
          <w:b/>
          <w:u w:val="single"/>
        </w:rPr>
        <w:t xml:space="preserve">229237</w:t>
      </w:r>
    </w:p>
    <w:p>
      <w:r>
        <w:t xml:space="preserve">vietti viikonlopun pohtimalla monien muiden "laillisten" maahanmuuttajien ystävien kanssa sitä, miten Yhdysvaltojen maahanmuutto on aina ollut pohjimmiltaan perheiden erottamista.</w:t>
      </w:r>
    </w:p>
    <w:p>
      <w:r>
        <w:rPr>
          <w:b/>
          <w:u w:val="single"/>
        </w:rPr>
        <w:t xml:space="preserve">229238</w:t>
      </w:r>
    </w:p>
    <w:p>
      <w:r>
        <w:t xml:space="preserve">Etkö ole yksi niistä alhaisista roskaväestä, joka puolustaa ihmisiä, jotka tuovat fentanyyliä tähän maahan Meksikosta?Anteeksi, mutta en pyydä anteeksi sitä, että olen enemmän huolissani 70 000:sta huumeiden yliannostukseen kuolevasta ihmisestä kuin laittomasti maahan livahtavista ihmisistä#BuildTheWall #BuildThatWall</w:t>
      </w:r>
    </w:p>
    <w:p>
      <w:r>
        <w:rPr>
          <w:b/>
          <w:u w:val="single"/>
        </w:rPr>
        <w:t xml:space="preserve">229239</w:t>
      </w:r>
    </w:p>
    <w:p>
      <w:r>
        <w:t xml:space="preserve">@WeWontBend Tätä narttua edistää kommunisti...hänen kansansa, pakolaiset kuuntelevat häntä..seuraavat häntä.Yksinkertainen sanoa, että mene kotiin, hänet on ripustettava.</w:t>
      </w:r>
    </w:p>
    <w:p>
      <w:r>
        <w:rPr>
          <w:b/>
          <w:u w:val="single"/>
        </w:rPr>
        <w:t xml:space="preserve">229240</w:t>
      </w:r>
    </w:p>
    <w:p>
      <w:r>
        <w:t xml:space="preserve">* Ruotsi ðŸ‡¸ðŸ‡‡ª:  Syyskuun 9. päivänä pidettävät parlamenttivaalit voivat jälleen ravistella Brysseliä. Huoli massamaahanmuutosta ja rajusta rikollisuudesta määrittelee uudelleen. https://t.co/hccQmsQ9Vl #v4 #visegrad https://t.co/eS6DsYiJUB</w:t>
      </w:r>
    </w:p>
    <w:p>
      <w:r>
        <w:rPr>
          <w:b/>
          <w:u w:val="single"/>
        </w:rPr>
        <w:t xml:space="preserve">229241</w:t>
      </w:r>
    </w:p>
    <w:p>
      <w:r>
        <w:t xml:space="preserve">@htTweets Jungle Raj palaa Biharissa ja WB:ssä.Nyt rikollisilla on kenttäpäivä.Kastit, lukutaidottomuus ja laiton maahanmuutto olivat JD:n ja TMC:n temppu.</w:t>
      </w:r>
    </w:p>
    <w:p>
      <w:r>
        <w:rPr>
          <w:b/>
          <w:u w:val="single"/>
        </w:rPr>
        <w:t xml:space="preserve">229242</w:t>
      </w:r>
    </w:p>
    <w:p>
      <w:r>
        <w:t xml:space="preserve">#Philippiinit Katoliset piispat haluavat täydellisen kiellon filippiiniläisten työntekijöiden lähettämiselle maihin, joissa ei ole lakeja #siirtolaisten suojelemiseksi https://t.co/dSQgpEqV55 #ucanews #voiceforthevoiceless @ucanphilippines @cbcpnews @M_RSection</w:t>
      </w:r>
    </w:p>
    <w:p>
      <w:r>
        <w:rPr>
          <w:b/>
          <w:u w:val="single"/>
        </w:rPr>
        <w:t xml:space="preserve">229243</w:t>
      </w:r>
    </w:p>
    <w:p>
      <w:r>
        <w:t xml:space="preserve">@thetimes Broven ei tarvitse pelotella ihmisiä. Ihmiset pelkäävät jo nyt massamaahanmuuttoa, mutta Cameronin on sanottava, että me kuuntelemme.</w:t>
      </w:r>
    </w:p>
    <w:p>
      <w:r>
        <w:rPr>
          <w:b/>
          <w:u w:val="single"/>
        </w:rPr>
        <w:t xml:space="preserve">229244</w:t>
      </w:r>
    </w:p>
    <w:p>
      <w:r>
        <w:t xml:space="preserve">@CNNPolitics Suojella paperittomia maahanmuuttajia????</w:t>
      </w:r>
    </w:p>
    <w:p>
      <w:r>
        <w:rPr>
          <w:b/>
          <w:u w:val="single"/>
        </w:rPr>
        <w:t xml:space="preserve">229245</w:t>
      </w:r>
    </w:p>
    <w:p>
      <w:r>
        <w:t xml:space="preserve">Angel Families Hold Rally torjua laitonta maahanmuuttoa. #DeportThemAll #NoAmnesty #NoDACA</w:t>
      </w:r>
    </w:p>
    <w:p>
      <w:r>
        <w:rPr>
          <w:b/>
          <w:u w:val="single"/>
        </w:rPr>
        <w:t xml:space="preserve">229246</w:t>
      </w:r>
    </w:p>
    <w:p>
      <w:r>
        <w:t xml:space="preserve">Me toivotamme maahanmuuttajat tervetulleiksi tähän maahan, mutta emme halua niitä, jotka haluavat tappaa meidät ja muuttaa kulttuurimme... https://t.co/ACXKmvUU79...</w:t>
      </w:r>
    </w:p>
    <w:p>
      <w:r>
        <w:rPr>
          <w:b/>
          <w:u w:val="single"/>
        </w:rPr>
        <w:t xml:space="preserve">229247</w:t>
      </w:r>
    </w:p>
    <w:p>
      <w:r>
        <w:t xml:space="preserve">@V_of_Europe Pippurisumutetta on annettava ilmaiseksi naisille Euroopassa, ja sen on oltava valtion toimittamaa. #maahanmuuttajat</w:t>
      </w:r>
    </w:p>
    <w:p>
      <w:r>
        <w:rPr>
          <w:b/>
          <w:u w:val="single"/>
        </w:rPr>
        <w:t xml:space="preserve">229248</w:t>
      </w:r>
    </w:p>
    <w:p>
      <w:r>
        <w:t xml:space="preserve">@realDonaldTrump Maahanmuuttajat. Tämä on oikeusvaltio. Jos teillä on laki, tervetuloa! Mutta jos olet lain vastainen, sinulla on kaksi tapaa mennä: mene kotiin tai mene vankilaan.</w:t>
      </w:r>
    </w:p>
    <w:p>
      <w:r>
        <w:rPr>
          <w:b/>
          <w:u w:val="single"/>
        </w:rPr>
        <w:t xml:space="preserve">229249</w:t>
      </w:r>
    </w:p>
    <w:p>
      <w:r>
        <w:t xml:space="preserve">Tämä #työpaikka saattaa sopia sinulle erinomaisesti: Senior Immigration Specialist (Non-Immigrant) - https://t.co/a8uLwOR5HT #BusinessMgmt #Durham, NC #Hiring #CareerArc</w:t>
      </w:r>
    </w:p>
    <w:p>
      <w:r>
        <w:rPr>
          <w:b/>
          <w:u w:val="single"/>
        </w:rPr>
        <w:t xml:space="preserve">229250</w:t>
      </w:r>
    </w:p>
    <w:p>
      <w:r>
        <w:t xml:space="preserve">75 miljoonaa turkkilaista saa matkustaa EU:n sisällä, lähdetään pois EU:n NHS-kouluista, jotka ovat jo nyt ylikuormitettuja, anteeksi, ei enää lisää maahanmuuttajia, kiitos.</w:t>
      </w:r>
    </w:p>
    <w:p>
      <w:r>
        <w:rPr>
          <w:b/>
          <w:u w:val="single"/>
        </w:rPr>
        <w:t xml:space="preserve">229251</w:t>
      </w:r>
    </w:p>
    <w:p>
      <w:r>
        <w:t xml:space="preserve">@RealJamesWoods Ottakaa nämä rikolliset pois teiltä ja kaduilta! #BackTheBlue #BuildThatWall</w:t>
      </w:r>
    </w:p>
    <w:p>
      <w:r>
        <w:rPr>
          <w:b/>
          <w:u w:val="single"/>
        </w:rPr>
        <w:t xml:space="preserve">229252</w:t>
      </w:r>
    </w:p>
    <w:p>
      <w:r>
        <w:t xml:space="preserve">Kansalaisjärjestöjen tiedotustilaisuus Aquarius-siirtolaisten pelastusaluksella https://t.co/mjoUNnyzh6</w:t>
      </w:r>
    </w:p>
    <w:p>
      <w:r>
        <w:rPr>
          <w:b/>
          <w:u w:val="single"/>
        </w:rPr>
        <w:t xml:space="preserve">229253</w:t>
      </w:r>
    </w:p>
    <w:p>
      <w:r>
        <w:t xml:space="preserve">@realDonaldTrump Liity meihin yli please Sir, anna meidän päästä eroon nykyisten suurten teknologiayritysten sensuurista, auta konservatiiveja pääsemään eroon niistä lopullisesti @potus @realDonaldTrump #BuildTheWall #LockThemUp #BoycottNFL #BoycottNike #EndDACA now</w:t>
      </w:r>
    </w:p>
    <w:p>
      <w:r>
        <w:rPr>
          <w:b/>
          <w:u w:val="single"/>
        </w:rPr>
        <w:t xml:space="preserve">229254</w:t>
      </w:r>
    </w:p>
    <w:p>
      <w:r>
        <w:t xml:space="preserve">Kyllä @tylercowen olisi hienoa saada mahdollisuus keskustella ja kertoa sinulle lisää @IIRGMU keskittyä maahanmuuttajien positiiviseen taloudelliseen panokseen @JackatCHSS @AlexNowrasteh https://t.co/dWDGVNS0A0</w:t>
      </w:r>
    </w:p>
    <w:p>
      <w:r>
        <w:rPr>
          <w:b/>
          <w:u w:val="single"/>
        </w:rPr>
        <w:t xml:space="preserve">229255</w:t>
      </w:r>
    </w:p>
    <w:p>
      <w:r>
        <w:t xml:space="preserve">#Espanja ohittaa Italian maahanmuuttajien saapumisessa https://t.co/uNWw2SQ3hZ</w:t>
      </w:r>
    </w:p>
    <w:p>
      <w:r>
        <w:rPr>
          <w:b/>
          <w:u w:val="single"/>
        </w:rPr>
        <w:t xml:space="preserve">229256</w:t>
      </w:r>
    </w:p>
    <w:p>
      <w:r>
        <w:t xml:space="preserve">@TheEconomist Äänestäjien oli päätettävä vapaasti. Nyt he työskentelevät ja vuoden kuluttua näemme, mitä tapahtuu. Vasemmisto näkee natsit nyt kaikkialla, koska he häviävät vaalit. Toivottavasti monet pakolaiset karkotetaan kotiin, tämä haluaa äänestäjän.</w:t>
      </w:r>
    </w:p>
    <w:p>
      <w:r>
        <w:rPr>
          <w:b/>
          <w:u w:val="single"/>
        </w:rPr>
        <w:t xml:space="preserve">229257</w:t>
      </w:r>
    </w:p>
    <w:p>
      <w:r>
        <w:t xml:space="preserve">World Relief työskentelee Jordaniassa vahvistaakseen ja tukeakseen syyrialaisia #pakolaisperheitä lapsiystävällisten tilojen, lukutaito-ohjelmien, avioliitto- ja vanhemmuusohjelmien ja muun muassa muiden toimien avulla! Lue blogistamme, millaisia muutoksia nämä ohjelmat saavat aikaan. https://t.co/4CVC2L1hVH https://t.co/tHwJEP8OWk</w:t>
      </w:r>
    </w:p>
    <w:p>
      <w:r>
        <w:rPr>
          <w:b/>
          <w:u w:val="single"/>
        </w:rPr>
        <w:t xml:space="preserve">229258</w:t>
      </w:r>
    </w:p>
    <w:p>
      <w:r>
        <w:t xml:space="preserve">YK-maat sopivat sopimuksesta maailmanlaajuisen joukkomuuton hallitsemiseksi https://t.co/iHnMkjEmRw https://t.co/IzpDd5GwUQ https://t.co/IzpDd5GwUQ</w:t>
      </w:r>
    </w:p>
    <w:p>
      <w:r>
        <w:rPr>
          <w:b/>
          <w:u w:val="single"/>
        </w:rPr>
        <w:t xml:space="preserve">229259</w:t>
      </w:r>
    </w:p>
    <w:p>
      <w:r>
        <w:t xml:space="preserve">@MSNBC Trump olet oikeassa, lopeta laiton maahanmuutto ja tee USA:sta parempi, äläkä välitä vasemmistolaisista demokraateista, joilla ei ole mitään todellisuutta ja pienet aivot.</w:t>
      </w:r>
    </w:p>
    <w:p>
      <w:r>
        <w:rPr>
          <w:b/>
          <w:u w:val="single"/>
        </w:rPr>
        <w:t xml:space="preserve">229260</w:t>
      </w:r>
    </w:p>
    <w:p>
      <w:r>
        <w:t xml:space="preserve">@rajnathsingh Paras ratkaisu pysyvän rauhan aikaansaamiseksi laaksossa on kannustaa sikhien, Jatsin ja Rajputin muuttoliikettä laaksoon, perustaa yrityksiä.</w:t>
      </w:r>
    </w:p>
    <w:p>
      <w:r>
        <w:rPr>
          <w:b/>
          <w:u w:val="single"/>
        </w:rPr>
        <w:t xml:space="preserve">229261</w:t>
      </w:r>
    </w:p>
    <w:p>
      <w:r>
        <w:t xml:space="preserve">Vuoden 2015 pakolaiskriisin vaikutus asenneradikaalien osuuteen https://t.co/Rm8c73odlB</w:t>
      </w:r>
    </w:p>
    <w:p>
      <w:r>
        <w:rPr>
          <w:b/>
          <w:u w:val="single"/>
        </w:rPr>
        <w:t xml:space="preserve">229262</w:t>
      </w:r>
    </w:p>
    <w:p>
      <w:r>
        <w:t xml:space="preserve">Viidenkymmenen vuoden kuluttua olen nainen, joka kärrätään ulos vanhainkodista ja joka huutaa "Enter Sandmania" ja "Immigrant Songia". 🤘 https://t.co/TeFqBZOlwe</w:t>
      </w:r>
    </w:p>
    <w:p>
      <w:r>
        <w:rPr>
          <w:b/>
          <w:u w:val="single"/>
        </w:rPr>
        <w:t xml:space="preserve">229263</w:t>
      </w:r>
    </w:p>
    <w:p>
      <w:r>
        <w:t xml:space="preserve">@CNN @FoxNews @ABC @CBSNews @NBCNews @realDonaldTrump Rakenna muuri/EndDACA/End Sanctuary Cities/End Chain Migration/Pass Raise Act/Enact E-Verify/Enforce Travel Ban/Require Photo ID to Vote/Stop Lottery Immigration/WE ARE IN FIGHT 4 HEART &amp; SOUL OF USA/VOTE</w:t>
      </w:r>
    </w:p>
    <w:p>
      <w:r>
        <w:rPr>
          <w:b/>
          <w:u w:val="single"/>
        </w:rPr>
        <w:t xml:space="preserve">229264</w:t>
      </w:r>
    </w:p>
    <w:p>
      <w:r>
        <w:t xml:space="preserve">Merkel: Espanja ja Kreikka ovat valmiita ottamaan osan maahanmuuttajista takaisin https://t.co/00i9rFm4SW.</w:t>
      </w:r>
    </w:p>
    <w:p>
      <w:r>
        <w:rPr>
          <w:b/>
          <w:u w:val="single"/>
        </w:rPr>
        <w:t xml:space="preserve">229265</w:t>
      </w:r>
    </w:p>
    <w:p>
      <w:r>
        <w:t xml:space="preserve">BOOM!  SCOTUS päättää, että toimeenpanevalla johtajalla on valta kohdistaa toimintaansa vieraisiin kansoihin ja estää niiden kansalaisia pääsemästä tähän maahan" Maahanmuutto Yhdysvaltoihin ei ole oikeus #Trump #MAGA #RedNationRisinghttps://t.co/092tXMPuVw</w:t>
      </w:r>
    </w:p>
    <w:p>
      <w:r>
        <w:rPr>
          <w:b/>
          <w:u w:val="single"/>
        </w:rPr>
        <w:t xml:space="preserve">229266</w:t>
      </w:r>
    </w:p>
    <w:p>
      <w:r>
        <w:t xml:space="preserve">Avustusjärjestöt varoittavat, että Syyrian pakolaiset ovat vaarassa joutua palaamaan kotiin https://t.co/rHPNVgF3SO</w:t>
      </w:r>
    </w:p>
    <w:p>
      <w:r>
        <w:rPr>
          <w:b/>
          <w:u w:val="single"/>
        </w:rPr>
        <w:t xml:space="preserve">229267</w:t>
      </w:r>
    </w:p>
    <w:p>
      <w:r>
        <w:t xml:space="preserve">#channel4 â¦@Channel4Newsâ© â¦@Channel4â© Aina tyrkytetään laittomien maahanmuuttajien olevan hyviä tyyppejä, eikä koskaan mainita kustannuksia tai seurauksia https://t.co/1DkwYaX6si</w:t>
      </w:r>
    </w:p>
    <w:p>
      <w:r>
        <w:rPr>
          <w:b/>
          <w:u w:val="single"/>
        </w:rPr>
        <w:t xml:space="preserve">229268</w:t>
      </w:r>
    </w:p>
    <w:p>
      <w:r>
        <w:t xml:space="preserve">&lt;ILLEGAL ALIENS&gt;Jos haluamme saada äänemme kuuluviin ja pysäyttää laittoman invaasion Amerikkaan,Jos todella haluamme puuttua laittomaan maahanmuuttoon, muistakaa, että armahdus vain houkuttelee sitä.Meidän on:#EndDACA#EndChainMigrationInsist there be#NoAmnesty #EndIllegalBirthrightCitizenship1/1</w:t>
      </w:r>
    </w:p>
    <w:p>
      <w:r>
        <w:rPr>
          <w:b/>
          <w:u w:val="single"/>
        </w:rPr>
        <w:t xml:space="preserve">229269</w:t>
      </w:r>
    </w:p>
    <w:p>
      <w:r>
        <w:t xml:space="preserve">Kansalliskaartin toiminta johti yli 10 000 laittoman maahanmuuttajan pidätykseen, kertoo CBP https://t.co/3c2Rs7JWCh Hieno uutinen...</w:t>
      </w:r>
    </w:p>
    <w:p>
      <w:r>
        <w:rPr>
          <w:b/>
          <w:u w:val="single"/>
        </w:rPr>
        <w:t xml:space="preserve">229270</w:t>
      </w:r>
    </w:p>
    <w:p>
      <w:r>
        <w:t xml:space="preserve">Hyväntekeväisyysjärjestöt sanovat, että pakolaiset joutuvat puutteellisten tietojen vuoksi kurjuuteen. Jos se on ongelma, he voisivat lähteä kotiin? https://t.co/yplFUFdErx https://t.co/8ZxcuZDpLt https://t.co/8ZxcuZDpLt</w:t>
      </w:r>
    </w:p>
    <w:p>
      <w:r>
        <w:rPr>
          <w:b/>
          <w:u w:val="single"/>
        </w:rPr>
        <w:t xml:space="preserve">229271</w:t>
      </w:r>
    </w:p>
    <w:p>
      <w:r>
        <w:t xml:space="preserve">Heidän omien sanojensa mukaan on kiistaton todiste siitä, että "#Israelilaiset" olivat viimeaikaisia #eurooppalaisia maahanmuuttajia eivätkä koskaan olleet #Palestiinan maan alkuperäiskansoja. #Palestiinalaiset ovat #Palestiinan #alkuperäiskansoja.#Palestiinalaiset jatkavat seisomista kotimaansa puolesta.Tukekaa heitä kuten Gilad tekee. https://t.co/sbLvdbjmkk.</w:t>
      </w:r>
    </w:p>
    <w:p>
      <w:r>
        <w:rPr>
          <w:b/>
          <w:u w:val="single"/>
        </w:rPr>
        <w:t xml:space="preserve">229272</w:t>
      </w:r>
    </w:p>
    <w:p>
      <w:r>
        <w:t xml:space="preserve">Ehkä italialaiset näkevät tämän ainoana tehokkaana tapana puhdistaa Italia #IllegalImmigrationista https://t.co/7w04dV0t6v</w:t>
      </w:r>
    </w:p>
    <w:p>
      <w:r>
        <w:rPr>
          <w:b/>
          <w:u w:val="single"/>
        </w:rPr>
        <w:t xml:space="preserve">229273</w:t>
      </w:r>
    </w:p>
    <w:p>
      <w:r>
        <w:t xml:space="preserve">@GovAbbott Must Shut Down Austin #SanctuaryCity Law fot Illegals #Texas #GOP #Trump #MAGA https://t.co/dtzIgSIFR0 via @fairimmigration</w:t>
      </w:r>
    </w:p>
    <w:p>
      <w:r>
        <w:rPr>
          <w:b/>
          <w:u w:val="single"/>
        </w:rPr>
        <w:t xml:space="preserve">229274</w:t>
      </w:r>
    </w:p>
    <w:p>
      <w:r>
        <w:t xml:space="preserve">Saksan diplomaatti syyttää Britanniaa Saksan maahanmuuttajakriisistä "Britannian pitäisi ottaa heidät" - Vapaan sanan aika - https://t.co/U74xNofIrp @ISupport_Israel</w:t>
      </w:r>
    </w:p>
    <w:p>
      <w:r>
        <w:rPr>
          <w:b/>
          <w:u w:val="single"/>
        </w:rPr>
        <w:t xml:space="preserve">229275</w:t>
      </w:r>
    </w:p>
    <w:p>
      <w:r>
        <w:t xml:space="preserve">Saksan hallitus maksaa pakolaisille 3 viikon loman, jotta he pääsevät kotiin. Vaikka he väittävät, että heidän henkensä olisi vaarassa, jos heidät pakotettaisiin palaamaan kotimaahansa, hallitus maksaa heille loman juuri sinne, mistä he väittävät pakenevansa.</w:t>
      </w:r>
    </w:p>
    <w:p>
      <w:r>
        <w:rPr>
          <w:b/>
          <w:u w:val="single"/>
        </w:rPr>
        <w:t xml:space="preserve">229276</w:t>
      </w:r>
    </w:p>
    <w:p>
      <w:r>
        <w:t xml:space="preserve">Yhdistynyt kuningaskunta - Vainotut kristityt maahanmuuttajat EIVÄT ole tervetulleita. https://t.co/4bx9AkYJ9N</w:t>
      </w:r>
    </w:p>
    <w:p>
      <w:r>
        <w:rPr>
          <w:b/>
          <w:u w:val="single"/>
        </w:rPr>
        <w:t xml:space="preserve">229277</w:t>
      </w:r>
    </w:p>
    <w:p>
      <w:r>
        <w:t xml:space="preserve">@Independent_ie "Meidän kaikkien on jaettava maahanmuuton taakka" EI OLE! "Me" olemme suvereeni kansakunta ja kansa, jolla ei ole mitään velvollisuutta tai taakkaa kenellekään maahanmuuttajalle missään. SINUN tehtäväsi on Irlannin kansan toiveiden ja etujen ajaminen. Pyydän, älkää yrittäkö</w:t>
      </w:r>
    </w:p>
    <w:p>
      <w:r>
        <w:rPr>
          <w:b/>
          <w:u w:val="single"/>
        </w:rPr>
        <w:t xml:space="preserve">229278</w:t>
      </w:r>
    </w:p>
    <w:p>
      <w:r>
        <w:t xml:space="preserve">@Telegraph Pelkuri Cameron jatkaa tervetulleita maahanmuuttajia asuntojen jne. kanssa samalla kun tuhoaa vammaisten etuuksia, eikä se ole salaisuus, että hän ei ole hyvä.</w:t>
      </w:r>
    </w:p>
    <w:p>
      <w:r>
        <w:rPr>
          <w:b/>
          <w:u w:val="single"/>
        </w:rPr>
        <w:t xml:space="preserve">229279</w:t>
      </w:r>
    </w:p>
    <w:p>
      <w:r>
        <w:t xml:space="preserve">Jos et kannata Trumpia, voit palata Meksikoon. Ja jos et ole Meksikosta, sinun pitäisi mennä sinne joka tapauksessa!#MAGA#BuildThatWall#Arbys#Trump</w:t>
      </w:r>
    </w:p>
    <w:p>
      <w:r>
        <w:rPr>
          <w:b/>
          <w:u w:val="single"/>
        </w:rPr>
        <w:t xml:space="preserve">229280</w:t>
      </w:r>
    </w:p>
    <w:p>
      <w:r>
        <w:t xml:space="preserve">Inspiroiva: entinen #pakolainen Fieldsin mitalin voittajien joukossa" matematiikan Nobel-palkinto â¦@Refugeesâ© https://t.co/zqASmnqaML</w:t>
      </w:r>
    </w:p>
    <w:p>
      <w:r>
        <w:rPr>
          <w:b/>
          <w:u w:val="single"/>
        </w:rPr>
        <w:t xml:space="preserve">229281</w:t>
      </w:r>
    </w:p>
    <w:p>
      <w:r>
        <w:t xml:space="preserve">GOP Reps Dismayed by Rejected Immigration Bill https://t.co/dOjF6zSpbv</w:t>
      </w:r>
    </w:p>
    <w:p>
      <w:r>
        <w:rPr>
          <w:b/>
          <w:u w:val="single"/>
        </w:rPr>
        <w:t xml:space="preserve">229282</w:t>
      </w:r>
    </w:p>
    <w:p>
      <w:r>
        <w:t xml:space="preserve">Nikki Haley: YK ei voi "sanella" Yhdysvaltain maahanmuuttopolitiikkaa https://t.co/ye1mxo6Zrt https://t.co/ZUgYOmjdfG</w:t>
      </w:r>
    </w:p>
    <w:p>
      <w:r>
        <w:rPr>
          <w:b/>
          <w:u w:val="single"/>
        </w:rPr>
        <w:t xml:space="preserve">229283</w:t>
      </w:r>
    </w:p>
    <w:p>
      <w:r>
        <w:t xml:space="preserve">Jos asiat olisivat toisinpäin ja valkoiset olisivat maahanmuuttajia, nämä muut maat EIVÄT hyväksyisi meitä. Herätkää!!!</w:t>
      </w:r>
    </w:p>
    <w:p>
      <w:r>
        <w:rPr>
          <w:b/>
          <w:u w:val="single"/>
        </w:rPr>
        <w:t xml:space="preserve">229284</w:t>
      </w:r>
    </w:p>
    <w:p>
      <w:r>
        <w:t xml:space="preserve">Idea: NH:n järvitalot, jotka ovat tyhjillään suurimman osan vuodesta, täytetään pakolaisilla, joilla ei ole kotia. https://t.co/lGn6V3voKl.</w:t>
      </w:r>
    </w:p>
    <w:p>
      <w:r>
        <w:rPr>
          <w:b/>
          <w:u w:val="single"/>
        </w:rPr>
        <w:t xml:space="preserve">229285</w:t>
      </w:r>
    </w:p>
    <w:p>
      <w:r>
        <w:t xml:space="preserve">@mamendoza480 Joku kertoo tuomarille, että laittomien ulkomaalaisten auttaminen on vastoin liittovaltion maahanmuuttolakeja, joten tuomari ei voi laillisesti määrätä ihmisiä auttamaan laittomia ulkomaalaisia!https://t.co/Vlp58aNfKD</w:t>
      </w:r>
    </w:p>
    <w:p>
      <w:r>
        <w:rPr>
          <w:b/>
          <w:u w:val="single"/>
        </w:rPr>
        <w:t xml:space="preserve">229286</w:t>
      </w:r>
    </w:p>
    <w:p>
      <w:r>
        <w:t xml:space="preserve">@Ohio_Buckeye_US @SandraTXAS Herätys Amerikka! Jokainen poliitikko, joka kannattaa avoimia rajoja &amp; ei lähetä laittomia rikollisia takaisin sinne, mistä he tulivat, on osallinen näihin kauheisiin rikoksiin, varsinkin kun kyseessä on lapsi! #BuildThatWall</w:t>
      </w:r>
    </w:p>
    <w:p>
      <w:r>
        <w:rPr>
          <w:b/>
          <w:u w:val="single"/>
        </w:rPr>
        <w:t xml:space="preserve">229287</w:t>
      </w:r>
    </w:p>
    <w:p>
      <w:r>
        <w:t xml:space="preserve">TEPCO = General Electric Co:n tytäryhtiö - Japani julistaa kriisin, kun Fukushiman reaktori alkaa pudota mereen... https://t.co/pJjuq6NTpy via @YouTube</w:t>
      </w:r>
    </w:p>
    <w:p>
      <w:r>
        <w:rPr>
          <w:b/>
          <w:u w:val="single"/>
        </w:rPr>
        <w:t xml:space="preserve">229288</w:t>
      </w:r>
    </w:p>
    <w:p>
      <w:r>
        <w:t xml:space="preserve">Sananvapaus ei ole enää vapaata. Sinua pidetään BOT:na vain, jos olet presidentti Trumpin kannattaja... 70-vuotias isoäiti, joka viettää 14 tuntia päivässä twiittaamalla satoja viestejä Donald Trumpin puolesta. Seurataan @MAGANinaJo https://t.co/WHQQpAZ96E https://t.co/WHQQpAZ96E</w:t>
      </w:r>
    </w:p>
    <w:p>
      <w:r>
        <w:rPr>
          <w:b/>
          <w:u w:val="single"/>
        </w:rPr>
        <w:t xml:space="preserve">229289</w:t>
      </w:r>
    </w:p>
    <w:p>
      <w:r>
        <w:t xml:space="preserve">@CanBorder @rcmpgrcpolice Ja sillä välin, kun he kinastelevat, rajan salaattisiivilässä näkee hyvin pukeutuneita ja varustettuja "pakolaisia" (koodi maan ostajille), muita laittomia ja paperittomia ylittämässä rajaa päivittäin... https://t.co/ghVM5IZviU...</w:t>
      </w:r>
    </w:p>
    <w:p>
      <w:r>
        <w:rPr>
          <w:b/>
          <w:u w:val="single"/>
        </w:rPr>
        <w:t xml:space="preserve">229290</w:t>
      </w:r>
    </w:p>
    <w:p>
      <w:r>
        <w:t xml:space="preserve">https://t.co/LOo3qYtctYThe käteisen pitäisi mennä kanadalaisille - Luoja tietää, että heistä tulee aina toinen pakolaiskriisi. Opportunistinen valokuva - häpeä. muistuttaa minua niistä, joita maailman pelastajat jakoivat Biafran aikana. Muistatteko sen? https://t.co/jXcmeBpgDf</w:t>
      </w:r>
    </w:p>
    <w:p>
      <w:r>
        <w:rPr>
          <w:b/>
          <w:u w:val="single"/>
        </w:rPr>
        <w:t xml:space="preserve">229291</w:t>
      </w:r>
    </w:p>
    <w:p>
      <w:r>
        <w:t xml:space="preserve">Ilmoittautuminen avoinna! Tuleva #konferenssimme #Muuttajat ja kansalaisopistot: Opportunities and Promise järjestetään perjantaina 13. huhtikuuta #GMU Fairfaxin kampuksella. Käy osoitteessa https://t.co/wV79iO8kws saadaksesi lisätietoja @NOVAChamber @NOVA_Prez @NOVAcommcollege @NoVaTechCouncil @novapbs https://t.co/mOxvuIAlNr.</w:t>
      </w:r>
    </w:p>
    <w:p>
      <w:r>
        <w:rPr>
          <w:b/>
          <w:u w:val="single"/>
        </w:rPr>
        <w:t xml:space="preserve">229292</w:t>
      </w:r>
    </w:p>
    <w:p>
      <w:r>
        <w:t xml:space="preserve">Kanadan @JustinTrudeau nimitti kabinettiinsa maahanmuuttajia tällaisista kulttuureista. Yksi vastaa maahanmuutosta &amp;amp; pakolaisasioista - lupa tulvia Kanadaan omilla lajitovereillaan. Toinen, opetusministeri, yritti ujuttaa uuteen opetuslakiin naisten sukuelinten silpomisen oikeudeksi!</w:t>
      </w:r>
    </w:p>
    <w:p>
      <w:r>
        <w:rPr>
          <w:b/>
          <w:u w:val="single"/>
        </w:rPr>
        <w:t xml:space="preserve">229293</w:t>
      </w:r>
    </w:p>
    <w:p>
      <w:r>
        <w:t xml:space="preserve">Diane Abbott: Työväenpuolue sulkisi kaksi maahanmuuttajien säilöönottokeskusta ja estäisi yksityisiä toimeksisaajia pyörittämästä muita - BBC Uutiset - https://t.co/WsqeBN1BwU</w:t>
      </w:r>
    </w:p>
    <w:p>
      <w:r>
        <w:rPr>
          <w:b/>
          <w:u w:val="single"/>
        </w:rPr>
        <w:t xml:space="preserve">229294</w:t>
      </w:r>
    </w:p>
    <w:p>
      <w:r>
        <w:t xml:space="preserve">Joka toinen Saksan kansalainen on sitä mieltä, että Merkelin pitäisi jäädä eläkkeelle. https://t.co/voDhNcU4hF</w:t>
      </w:r>
    </w:p>
    <w:p>
      <w:r>
        <w:rPr>
          <w:b/>
          <w:u w:val="single"/>
        </w:rPr>
        <w:t xml:space="preserve">229295</w:t>
      </w:r>
    </w:p>
    <w:p>
      <w:r>
        <w:t xml:space="preserve">@UNrefugees Ausseja ensin. Pakolaiset on parasta pitää lähempänä maanmiehiä ja kotejaan, jonne he voivat palata konfliktin jälkeen. Yhden pakolaisen tuominen Australiaan riistää 9 muulta pakolaiselta edellä mainitun turvallisuuden.</w:t>
      </w:r>
    </w:p>
    <w:p>
      <w:r>
        <w:rPr>
          <w:b/>
          <w:u w:val="single"/>
        </w:rPr>
        <w:t xml:space="preserve">229296</w:t>
      </w:r>
    </w:p>
    <w:p>
      <w:r>
        <w:t xml:space="preserve">#Trump: Angela Merkel "oli supertähti", hän on "kärsinyt pahasti" maahanmuutosta https://t.co/iSJCXaLw6i</w:t>
      </w:r>
    </w:p>
    <w:p>
      <w:r>
        <w:rPr>
          <w:b/>
          <w:u w:val="single"/>
        </w:rPr>
        <w:t xml:space="preserve">229297</w:t>
      </w:r>
    </w:p>
    <w:p>
      <w:r>
        <w:t xml:space="preserve">"žLänsi- ja Itä-Euroopan ero suhtautumisessa maahanmuuttoon johtuu siitä, että Itä-Euroopasta puuttuu siirtomaamenneisyys ja siihen liittyvä syyllisyydentunne":@Historionome https://t.co/pjYhSc1vGl</w:t>
      </w:r>
    </w:p>
    <w:p>
      <w:r>
        <w:rPr>
          <w:b/>
          <w:u w:val="single"/>
        </w:rPr>
        <w:t xml:space="preserve">229298</w:t>
      </w:r>
    </w:p>
    <w:p>
      <w:r>
        <w:t xml:space="preserve">PAKOLAISET EIVÄT OLE TERVETULLEITA 👊🏻👊🏻👊🏻 https://t.co/P1Sb1OtEMe</w:t>
      </w:r>
    </w:p>
    <w:p>
      <w:r>
        <w:rPr>
          <w:b/>
          <w:u w:val="single"/>
        </w:rPr>
        <w:t xml:space="preserve">229299</w:t>
      </w:r>
    </w:p>
    <w:p>
      <w:r>
        <w:t xml:space="preserve">#PatriotsUnited #MAGA #BuildThatWall #BuildTheWall meidän kaikkien on allekirjoitettava tämä, koska olemme kaikki Twitterissä valittamassa siitä @realDonaldTrump</w:t>
      </w:r>
    </w:p>
    <w:p>
      <w:r>
        <w:rPr>
          <w:b/>
          <w:u w:val="single"/>
        </w:rPr>
        <w:t xml:space="preserve">229300</w:t>
      </w:r>
    </w:p>
    <w:p>
      <w:r>
        <w:t xml:space="preserve">Malediivien vierailu terveys- ja koulutuspalveluiden sekä viikonloppumatkojen ja oleskelun vuoksi rasittaa #SriLanka https://t.co/BvxsKpjuIj #ucanews #thereforthevoiceless #migrants #health #education #Maldives @Dailymirror_SL @MaithripalaS @RaajjeNews @MDVembLanka</w:t>
      </w:r>
    </w:p>
    <w:p>
      <w:r>
        <w:rPr>
          <w:b/>
          <w:u w:val="single"/>
        </w:rPr>
        <w:t xml:space="preserve">229301</w:t>
      </w:r>
    </w:p>
    <w:p>
      <w:r>
        <w:t xml:space="preserve">Afrikkalaiset siirtolaiset maalaavat kasvonsa valkoisiksi estääkseen Israelia karkottamasta heitä.Kirjoita @DIRCO_ZA , @MYANC ja @CyrilRamaphosa ja kehota heitä puuttumaan asiaan välittömästi ja sulkemaan Israelin suurlähetystö Etelä-Afrikassa välittömästi! #BlackLivesMatter https://t.co/zT6DQS95Sx</w:t>
      </w:r>
    </w:p>
    <w:p>
      <w:r>
        <w:rPr>
          <w:b/>
          <w:u w:val="single"/>
        </w:rPr>
        <w:t xml:space="preserve">229302</w:t>
      </w:r>
    </w:p>
    <w:p>
      <w:r>
        <w:t xml:space="preserve">Miksi heidän pitäisi mennä kotiin? Me liberaalit eliitti-kaupunkien koulutetut liberaalit tarjoamme omia kotiamme laittomille maahanmuuttajille ja näytämme esimerkkiä oikeiston kiihkoilijatrolleille. https://t.co/L6djPes60P.</w:t>
      </w:r>
    </w:p>
    <w:p>
      <w:r>
        <w:rPr>
          <w:b/>
          <w:u w:val="single"/>
        </w:rPr>
        <w:t xml:space="preserve">229303</w:t>
      </w:r>
    </w:p>
    <w:p>
      <w:r>
        <w:t xml:space="preserve">@AftertheBell @Amyloukingery @Jim_Jordan @Jim_Jordan Sir...amerikkalaiset paheksuttajat ovat iloisesti ja kiitollisina valmiita lahjoittamaan aikaa ja rahaa muurin rakentamiseen. Oletko koskaan ajatellut avata "Go Fund Me" -rahaston rahojen keräämistä varten? Me keräämme rahaa</w:t>
      </w:r>
    </w:p>
    <w:p>
      <w:r>
        <w:rPr>
          <w:b/>
          <w:u w:val="single"/>
        </w:rPr>
        <w:t xml:space="preserve">229304</w:t>
      </w:r>
    </w:p>
    <w:p>
      <w:r>
        <w:t xml:space="preserve">Yea Ji Sea, Etelä-Koreasta kotoisin oleva armeijan erikoislääkäri, kotiutettiin perjantaina San Antonio-Fort Sam Houstonin yhteisessä tukikohdassa 4,5 palvelusvuoden jälkeen, ja hänen sotilasuransa päättyi äkillisesti ennen kuin hän ehti saavuttaa tavoitteensa tulla armeijan lääkäriksi. https://t.co/AFjcQYjVsD via @HoustonChron</w:t>
      </w:r>
    </w:p>
    <w:p>
      <w:r>
        <w:rPr>
          <w:b/>
          <w:u w:val="single"/>
        </w:rPr>
        <w:t xml:space="preserve">229305</w:t>
      </w:r>
    </w:p>
    <w:p>
      <w:r>
        <w:t xml:space="preserve">#NorthKorea aikoo "denuklearisoida" aivan kuten #Mexico aikoo maksaa #Muurin. Molemmat lausunnot ovat esimerkkejä @realDonaldTrumpin kuumasta ilmasta. #ImmigrationReform @StateDept @PressSec https://t.co/ScdosyBnx0 https://t.co/ScdosyBnx0</w:t>
      </w:r>
    </w:p>
    <w:p>
      <w:r>
        <w:rPr>
          <w:b/>
          <w:u w:val="single"/>
        </w:rPr>
        <w:t xml:space="preserve">229306</w:t>
      </w:r>
    </w:p>
    <w:p>
      <w:r>
        <w:t xml:space="preserve">Marylandin kaupunki pohtii ajatusta antaa laittomien ulkomaalaisten äänestää https://t.co/wna8l3tBY2#AgainstAllEnemies #NotInMyCountry #StopTheInvasion #StopTheInvasion</w:t>
      </w:r>
    </w:p>
    <w:p>
      <w:r>
        <w:rPr>
          <w:b/>
          <w:u w:val="single"/>
        </w:rPr>
        <w:t xml:space="preserve">229307</w:t>
      </w:r>
    </w:p>
    <w:p>
      <w:r>
        <w:t xml:space="preserve">Mikä on sinulle nyt tärkeää?  Olen surullinen niiden onnettomien maahanmuuttajalasten puolesta, joita ei ole vielä yhdistetty perheidensä kanssa.  Mielenterveyden pitäisi olla yhtä tärkeää kuin fyysisen terveyden.   #SaveSCOTUS #BlueWave2018 #mielenterveys #terveys #FamiliesBelongTogether #VoteBlue #Vote</w:t>
      </w:r>
    </w:p>
    <w:p>
      <w:r>
        <w:rPr>
          <w:b/>
          <w:u w:val="single"/>
        </w:rPr>
        <w:t xml:space="preserve">229308</w:t>
      </w:r>
    </w:p>
    <w:p>
      <w:r>
        <w:t xml:space="preserve">Pidän kauhuelokuvien katsomisesta.   En halua elää sellaisessa.  #StopTheInvasion https://t.co/ATLRiUmoR7</w:t>
      </w:r>
    </w:p>
    <w:p>
      <w:r>
        <w:rPr>
          <w:b/>
          <w:u w:val="single"/>
        </w:rPr>
        <w:t xml:space="preserve">229309</w:t>
      </w:r>
    </w:p>
    <w:p>
      <w:r>
        <w:t xml:space="preserve">"Espanjan viranomaiset ovat tässä yhteydessä ilmaisseet selkeästi prioriteettinsa. He mieluummin tulvivat kansakuntaansa muslimisiirtolaisia - tästä Italian uuden isänmaallisen hallituksen hylkäämästä laivasta - kuin huolehtisivat omasta kansastaan." https://t.co/wtWhDRC4x5.</w:t>
      </w:r>
    </w:p>
    <w:p>
      <w:r>
        <w:rPr>
          <w:b/>
          <w:u w:val="single"/>
        </w:rPr>
        <w:t xml:space="preserve">229310</w:t>
      </w:r>
    </w:p>
    <w:p>
      <w:r>
        <w:t xml:space="preserve">Saksalaisessa kaupungissa protestoidaan pakolaisen väitetysti murhaaman teinin jälkeen https://t.co/2YMCkcnhTO</w:t>
      </w:r>
    </w:p>
    <w:p>
      <w:r>
        <w:rPr>
          <w:b/>
          <w:u w:val="single"/>
        </w:rPr>
        <w:t xml:space="preserve">229311</w:t>
      </w:r>
    </w:p>
    <w:p>
      <w:r>
        <w:t xml:space="preserve">@AndrewScheer @richardmartelpc Toronto on ylittänyt kapasiteettinsa laittomien maahanmuuttajien majoittamiseksihttps://t.co/uw0O0MzCpORemigration 2018:  https://t.co/sn5ZuuU6nvSome perustotuuksia:  Pääsy valkoisten luokse ei ole ihmisoikeushttps://t.co/c0g</w:t>
      </w:r>
    </w:p>
    <w:p>
      <w:r>
        <w:rPr>
          <w:b/>
          <w:u w:val="single"/>
        </w:rPr>
        <w:t xml:space="preserve">229312</w:t>
      </w:r>
    </w:p>
    <w:p>
      <w:r>
        <w:t xml:space="preserve">Uusi viesti (Facebookin uusi poliittinen mainonta politiikka tuomitsi maahanmuuttajien, kansalaisoikeusryhmien) on julkaistu Top 10 Tech News - https://t.co/r25kk57SOV https://t.co/Cwrl1Ba1Dd</w:t>
      </w:r>
    </w:p>
    <w:p>
      <w:r>
        <w:rPr>
          <w:b/>
          <w:u w:val="single"/>
        </w:rPr>
        <w:t xml:space="preserve">229313</w:t>
      </w:r>
    </w:p>
    <w:p>
      <w:r>
        <w:t xml:space="preserve">Kiitos paljon @WValderrama &amp;amp; @BoomEventsLA:lle niin upean tapahtuman järjestämisestä viime viikonloppuna! Yhdenkään lapsen ei pitäisi kohdata maahanmuutto-oikeutta ilman asianajajaa rinnallaan &amp;amp; tämä tapahtuma auttoi nostamaan kriittistä tietoisuutta näistä maahanmuuttaja- &amp;amp; pakolaislapsista #KINDLA #GivingKINDness https://t.co/v3bxbNMsYx https://t.co/v3bxbNMsYx</w:t>
      </w:r>
    </w:p>
    <w:p>
      <w:r>
        <w:rPr>
          <w:b/>
          <w:u w:val="single"/>
        </w:rPr>
        <w:t xml:space="preserve">229314</w:t>
      </w:r>
    </w:p>
    <w:p>
      <w:r>
        <w:t xml:space="preserve">Jos saksalaiset haluavat raiskaajapakolaisia, he voivat pitää heidät. Puola ei ota vastaan yhtään raiskaajapakolaista. Ei edes yhtä!!! Puola pysyy ylpeänä ja lujana! 🇵✝ https://t.co/VHoFrxFjB1 https://t.co/VHoFrxFjB1</w:t>
      </w:r>
    </w:p>
    <w:p>
      <w:r>
        <w:rPr>
          <w:b/>
          <w:u w:val="single"/>
        </w:rPr>
        <w:t xml:space="preserve">229315</w:t>
      </w:r>
    </w:p>
    <w:p>
      <w:r>
        <w:t xml:space="preserve">Maailma jakautuu keksittyjen syytteiden ja uusien pakolaisten hukkumisen vuoksi Syytän pakolaisia, jotka polttivat ja murhasivat kristittyjä heidän uskontonsa vuoksi.</w:t>
      </w:r>
    </w:p>
    <w:p>
      <w:r>
        <w:rPr>
          <w:b/>
          <w:u w:val="single"/>
        </w:rPr>
        <w:t xml:space="preserve">229316</w:t>
      </w:r>
    </w:p>
    <w:p>
      <w:r>
        <w:t xml:space="preserve">Siirtotyöläiskeskus sponsoroi Overland Literary Journalin Fair Australia -palkinnon erityisluokkaa. Paras siirtotyöläisen toimittama essee, runo, novelli, grafiikka tai sarjakuva palkitaan rahapalkinnolla. Suuntaa osoitteeseen https://t.co/ioaNzQZ32H https://t.co/4iolqFuMi9</w:t>
      </w:r>
    </w:p>
    <w:p>
      <w:r>
        <w:rPr>
          <w:b/>
          <w:u w:val="single"/>
        </w:rPr>
        <w:t xml:space="preserve">229317</w:t>
      </w:r>
    </w:p>
    <w:p>
      <w:r>
        <w:t xml:space="preserve">Tämän pitäisi olla liittovaltion velvoittama laki rikollisista laittomista maahanmuuttajista. Kun ulkomaalainen on suorittanut suurimman sallitun rangaistuksen, hänet vapautetaan ICE:n huostaan välitöntä karkottamista varten. #EndSanctuaryCities #EndChainMigration #BuildTheWall #ProtectUS</w:t>
      </w:r>
    </w:p>
    <w:p>
      <w:r>
        <w:rPr>
          <w:b/>
          <w:u w:val="single"/>
        </w:rPr>
        <w:t xml:space="preserve">229318</w:t>
      </w:r>
    </w:p>
    <w:p>
      <w:r>
        <w:t xml:space="preserve">@MailOnline Kovat päätökset tarkoittavat helppoja päätöksiä, kieltäkää ne perheet, jotka tukivat ISIS:iä Saksassa !!!  He murhasivat monia ja jos ette opi viimeaikaisista tapahtumista kuten massamaahanmuutto nousee raiskaukset ja rikollisuus , perhe ISIS ansaitsevat ei paluuta maahan the</w:t>
      </w:r>
    </w:p>
    <w:p>
      <w:r>
        <w:rPr>
          <w:b/>
          <w:u w:val="single"/>
        </w:rPr>
        <w:t xml:space="preserve">229319</w:t>
      </w:r>
    </w:p>
    <w:p>
      <w:r>
        <w:t xml:space="preserve">Niiden maahanmuuttopolitiikan kannattajien mukaan, jotka avaisivat ovet jokaiselle Tomasille, Ri https://t.co/j8jECPrd1G Mitä vasemmistolainen media salaa sinulta...</w:t>
      </w:r>
    </w:p>
    <w:p>
      <w:r>
        <w:rPr>
          <w:b/>
          <w:u w:val="single"/>
        </w:rPr>
        <w:t xml:space="preserve">229320</w:t>
      </w:r>
    </w:p>
    <w:p>
      <w:r>
        <w:t xml:space="preserve">Tehkää Kanadasta jälleen Unkarin kaltainen: Pääministeri Viktor Orbán on vannonut, ettei hän anna kristityn maansa muuttua yhteensopimattomien jihadistimaahantulijoiden toimesta.   Orbán on varoittanut: "Eurooppa on hyökkäyksen kohteena, ja maat, jotka eivät pysäytä maahanmuuttoa, menetetään." https://t.co/xkuVltQ9rC https://t.co/xkuVltQ9rC</w:t>
      </w:r>
    </w:p>
    <w:p>
      <w:r>
        <w:rPr>
          <w:b/>
          <w:u w:val="single"/>
        </w:rPr>
        <w:t xml:space="preserve">229321</w:t>
      </w:r>
    </w:p>
    <w:p>
      <w:r>
        <w:t xml:space="preserve">Maahanmuuttajavangit aiheuttavat ammattiliiton mukaan "kaaosta" Victorvillen vankilassa, joka on ylikuormitettu ja jossa on liian vähän henkilökuntaa.  Ensimmäinen osa minun ja @TheChalkOutline -lehden kaksiosaisesta sarjasta: https://t.co/8WFTkFUcEu https://t.co/3nvq8GWJoa.</w:t>
      </w:r>
    </w:p>
    <w:p>
      <w:r>
        <w:rPr>
          <w:b/>
          <w:u w:val="single"/>
        </w:rPr>
        <w:t xml:space="preserve">229322</w:t>
      </w:r>
    </w:p>
    <w:p>
      <w:r>
        <w:t xml:space="preserve">On vaikea käsittää maahanmuuttoviranomaisten ja tulliviranomaisten vastakkaista typeryyttä. #PoliceState #ICE @ICEgov https://t.co/Xfetpj9sFH https://t.co/Xfetpj9sFH</w:t>
      </w:r>
    </w:p>
    <w:p>
      <w:r>
        <w:rPr>
          <w:b/>
          <w:u w:val="single"/>
        </w:rPr>
        <w:t xml:space="preserve">229323</w:t>
      </w:r>
    </w:p>
    <w:p>
      <w:r>
        <w:t xml:space="preserve">@Gillianabeth @PHR_21 @GerardBattenMEP Samat poliitikot, joilla on miljoonien punnan arvoisia koteja kaukana kaikista maahanmuuttajien alueista....</w:t>
      </w:r>
    </w:p>
    <w:p>
      <w:r>
        <w:rPr>
          <w:b/>
          <w:u w:val="single"/>
        </w:rPr>
        <w:t xml:space="preserve">229324</w:t>
      </w:r>
    </w:p>
    <w:p>
      <w:r>
        <w:t xml:space="preserve">Teinit käyttävät Instagram-"floppitilejä" jakaakseen mielipiteitään suurista asioista, kuten asevalvonnasta, abortista, maahanmuutosta, Trumpista, LGBTQ-laeista, YouTubereista ja muusta, kertoo @taylorlorenz https://t.co/E1Try51Exq.</w:t>
      </w:r>
    </w:p>
    <w:p>
      <w:r>
        <w:rPr>
          <w:b/>
          <w:u w:val="single"/>
        </w:rPr>
        <w:t xml:space="preserve">229325</w:t>
      </w:r>
    </w:p>
    <w:p>
      <w:r>
        <w:t xml:space="preserve">Iranilainen maahanmuuttaja puukottaa 6 ihmistä saksalaisessa bussissa '" Oliko hänen suunnitelmansa polttaa matkustajat elävältä? https://t.co/NSgaVbBQyy</w:t>
      </w:r>
    </w:p>
    <w:p>
      <w:r>
        <w:rPr>
          <w:b/>
          <w:u w:val="single"/>
        </w:rPr>
        <w:t xml:space="preserve">229326</w:t>
      </w:r>
    </w:p>
    <w:p>
      <w:r>
        <w:t xml:space="preserve">Minulla oli itse asiassa kunnioittava väittely maahanmuuttovastaisen sorttikonservatiivin (ei Trumpin kannattajan) kanssa. Onnistuin muuttamaan heidän mielensä maahanmuutosta ja he onnistuivat muuttamaan minun mieleni sotilaista ja veteraaneista.</w:t>
      </w:r>
    </w:p>
    <w:p>
      <w:r>
        <w:rPr>
          <w:b/>
          <w:u w:val="single"/>
        </w:rPr>
        <w:t xml:space="preserve">229327</w:t>
      </w:r>
    </w:p>
    <w:p>
      <w:r>
        <w:t xml:space="preserve">@AddisTarik Olen samaa mieltä kanssasi. Kuka tahansa logistiikka- ja muut tilat järjestää, meidän ei pitäisi maksaa siitä. Ne ovat taakka meille, jotka pussitamme resurssejamme, se on pointtini. #Eritrean pakolaisten pitäisi palata takaisin, koska heidän maansa ei ole sodassa.</w:t>
      </w:r>
    </w:p>
    <w:p>
      <w:r>
        <w:rPr>
          <w:b/>
          <w:u w:val="single"/>
        </w:rPr>
        <w:t xml:space="preserve">229328</w:t>
      </w:r>
    </w:p>
    <w:p>
      <w:r>
        <w:t xml:space="preserve">#Buildthatwall #Deportthemall @CIS_org: Oregonin äänestysaloite: Lisää tarpeettomia kuolemantapauksia laittomien ulkomaalaisten käsissä ja Oregonin äänestysaloite</w:t>
      </w:r>
    </w:p>
    <w:p>
      <w:r>
        <w:rPr>
          <w:b/>
          <w:u w:val="single"/>
        </w:rPr>
        <w:t xml:space="preserve">229329</w:t>
      </w:r>
    </w:p>
    <w:p>
      <w:r>
        <w:t xml:space="preserve">Intialainen maahanmuuttajayhteisö olisi *hauska* https://t.co/c3FU8Akakr</w:t>
      </w:r>
    </w:p>
    <w:p>
      <w:r>
        <w:rPr>
          <w:b/>
          <w:u w:val="single"/>
        </w:rPr>
        <w:t xml:space="preserve">229330</w:t>
      </w:r>
    </w:p>
    <w:p>
      <w:r>
        <w:t xml:space="preserve">"Olen hämmentynyt": ICE Official Corrects Hawaii Dem Who Thought Trump Created Immigration Law https://t.co/wmu8dD0CxD</w:t>
      </w:r>
    </w:p>
    <w:p>
      <w:r>
        <w:rPr>
          <w:b/>
          <w:u w:val="single"/>
        </w:rPr>
        <w:t xml:space="preserve">229331</w:t>
      </w:r>
    </w:p>
    <w:p>
      <w:r>
        <w:t xml:space="preserve">Julkaisin 106 kuvaa Facebookissa albumissa "Pormestari Bonnie Crombie ilmoittaa pakolaisten tukemisesta paikallisilla" https://t.co/IYcLz8EOjg https://t.co/IYcLz8EOjg</w:t>
      </w:r>
    </w:p>
    <w:p>
      <w:r>
        <w:rPr>
          <w:b/>
          <w:u w:val="single"/>
        </w:rPr>
        <w:t xml:space="preserve">229332</w:t>
      </w:r>
    </w:p>
    <w:p>
      <w:r>
        <w:t xml:space="preserve">Kuvittele, kun kaikki EU:n maahanmuuttajat lähtevät kotiin #Brexitin jälkeen. Ei enää patonkeja tai pizzaa. Ihmiset Yhdistyneessä kuningaskunnassa joutuvat syömään vain perinteisiä brittiruokia. Kuten kanaa Balti. https://t.co/W7LJlNtzoB</w:t>
      </w:r>
    </w:p>
    <w:p>
      <w:r>
        <w:rPr>
          <w:b/>
          <w:u w:val="single"/>
        </w:rPr>
        <w:t xml:space="preserve">229333</w:t>
      </w:r>
    </w:p>
    <w:p>
      <w:r>
        <w:t xml:space="preserve">Ruotsissa ilman huoltajaa olevat alaikäiset siirtolaiset kohtaavat yhä suurempia riskejä https://t.co/TeHeaJMTqW</w:t>
      </w:r>
    </w:p>
    <w:p>
      <w:r>
        <w:rPr>
          <w:b/>
          <w:u w:val="single"/>
        </w:rPr>
        <w:t xml:space="preserve">229334</w:t>
      </w:r>
    </w:p>
    <w:p>
      <w:r>
        <w:t xml:space="preserve">Kansainvälinen kampanja vaatii palestiinalaispakolaisten pelastamista https://t.co/a8Hot8Q2Fy https://t.co/idSIocmGCb https://t.co/idSIocmGCb</w:t>
      </w:r>
    </w:p>
    <w:p>
      <w:r>
        <w:rPr>
          <w:b/>
          <w:u w:val="single"/>
        </w:rPr>
        <w:t xml:space="preserve">229335</w:t>
      </w:r>
    </w:p>
    <w:p>
      <w:r>
        <w:t xml:space="preserve">Potkut tuomareille, jotka vapauttavat maahanmuuttajia sen jälkeen, kun he ovat tehneet rikoksen, jotta he päätyvät tappamaan vapautumisensa jälkeen, heittäkää tuomari vankilaan #Trump MAGA #RedNationRising #Immigration https://t.co/42sKIp9O7a</w:t>
      </w:r>
    </w:p>
    <w:p>
      <w:r>
        <w:rPr>
          <w:b/>
          <w:u w:val="single"/>
        </w:rPr>
        <w:t xml:space="preserve">229336</w:t>
      </w:r>
    </w:p>
    <w:p>
      <w:r>
        <w:t xml:space="preserve">Missä ovat nuo #ypfdj ?  #pakolaiset #Eritrea #Etiopia ðŸ˜'ðŸ˜'ðŸ˜'ðŸ˜'ðŸ˜' https://t.co/ifp4tEhdTF https://t.co/ifp4tEhdTF</w:t>
      </w:r>
    </w:p>
    <w:p>
      <w:r>
        <w:rPr>
          <w:b/>
          <w:u w:val="single"/>
        </w:rPr>
        <w:t xml:space="preserve">229337</w:t>
      </w:r>
    </w:p>
    <w:p>
      <w:r>
        <w:t xml:space="preserve">Tässä tulevat sosialismin tulokset. Kaikille liberaaleille, jotka haluavat kommunismia; tässä tulevat uudet huonetoverinne. #BuildThatWall</w:t>
      </w:r>
    </w:p>
    <w:p>
      <w:r>
        <w:rPr>
          <w:b/>
          <w:u w:val="single"/>
        </w:rPr>
        <w:t xml:space="preserve">229338</w:t>
      </w:r>
    </w:p>
    <w:p>
      <w:r>
        <w:t xml:space="preserve">@HouseGOP @SenateGOP @SpeakerRyan @GOP @SenateMajLdr parempi EI ota #AugustRecess kunnes EI $ #IllegalAliens! #NoAmnesty 4 #DACA #BuildTheWall #SendThemBack #DeportThemAll #ImmigrationReform #NoVisaLottery #EndChainMigration #EndSanctuaryCities #VoterI</w:t>
      </w:r>
    </w:p>
    <w:p>
      <w:r>
        <w:rPr>
          <w:b/>
          <w:u w:val="single"/>
        </w:rPr>
        <w:t xml:space="preserve">229339</w:t>
      </w:r>
    </w:p>
    <w:p>
      <w:r>
        <w:t xml:space="preserve">Tämän todellisen uhan todennäköisyys on tietenkin hyvin avoin keskusteluille. Tilastollisesti tarkasteltuna maahanmuuttaja, joka on asunut Yhdysvalloissa vuosikymmeniä, jolla on moitteeton rikosrekisteri ja joka on kotoisin Keski-Amerikasta (kuten monet jäähyn kohteetkin)</w:t>
      </w:r>
    </w:p>
    <w:p>
      <w:r>
        <w:rPr>
          <w:b/>
          <w:u w:val="single"/>
        </w:rPr>
        <w:t xml:space="preserve">229340</w:t>
      </w:r>
    </w:p>
    <w:p>
      <w:r>
        <w:t xml:space="preserve">Vau - NZ esittää heikkoa fasistista lumihiutaleen takaperoista pikkuveljeä Australialle - epäilen, että he eivät ota pakolaisia Britannian kalifaatista - häpeällistä! - Toivon todella, että kansanne häpeää ajoissa pelastaaksenne itsenne NZ! https://t.co/xbnCQihCmE https://t.co/xbnCQihCmE</w:t>
      </w:r>
    </w:p>
    <w:p>
      <w:r>
        <w:rPr>
          <w:b/>
          <w:u w:val="single"/>
        </w:rPr>
        <w:t xml:space="preserve">229341</w:t>
      </w:r>
    </w:p>
    <w:p>
      <w:r>
        <w:t xml:space="preserve">Unkari aikoo irtisanoutua YK:n maahanmuuttosopimuksesta: ministeri https://t.co/StHOYqHThC https://t.co/N1RbPDPXzK https://t.co/N1RbPDPXzK</w:t>
      </w:r>
    </w:p>
    <w:p>
      <w:r>
        <w:rPr>
          <w:b/>
          <w:u w:val="single"/>
        </w:rPr>
        <w:t xml:space="preserve">229342</w:t>
      </w:r>
    </w:p>
    <w:p>
      <w:r>
        <w:t xml:space="preserve">Uskomatonta!!! Census Bureau: 35,6%; 35,6%; 35,6% TX:ssä; 34,5% NM:ssä; 31,7% NJ:ssä; 31,0% NY:ssä!  Koulumme R saavat 150% rahoituksen jokaiselle oppilaalle, joka ei puhu #English hyvin! Vanhempien tehtävä! #StopImmigration https://t.co/vI6xxhIk1b</w:t>
      </w:r>
    </w:p>
    <w:p>
      <w:r>
        <w:rPr>
          <w:b/>
          <w:u w:val="single"/>
        </w:rPr>
        <w:t xml:space="preserve">229343</w:t>
      </w:r>
    </w:p>
    <w:p>
      <w:r>
        <w:t xml:space="preserve">Toisin sanoen, vaikka he väittävät, että heidän henkensä olisi vaarassa, jos heidät pakotettaisiin palaamaan kotiin, hallitus maksaa heille loman juuri sinne, mistä he väittävät pakenevansa... https://t.co/x8LP4fTxQx... https://t.co/l50h2UqSn8.</w:t>
      </w:r>
    </w:p>
    <w:p>
      <w:r>
        <w:rPr>
          <w:b/>
          <w:u w:val="single"/>
        </w:rPr>
        <w:t xml:space="preserve">229344</w:t>
      </w:r>
    </w:p>
    <w:p>
      <w:r>
        <w:t xml:space="preserve">@jk_rowling 1000/1 hän pyytää anteeksi #FakeNews-postaustaan.1000/1 hän majoittaa pakolaisia mihinkään monista kartanoistaan.</w:t>
      </w:r>
    </w:p>
    <w:p>
      <w:r>
        <w:rPr>
          <w:b/>
          <w:u w:val="single"/>
        </w:rPr>
        <w:t xml:space="preserve">229345</w:t>
      </w:r>
    </w:p>
    <w:p>
      <w:r>
        <w:t xml:space="preserve">Sininen aalto on tulossa, jos emme rakenna sitä pirun muuria. #BuildThatWall &amp; #MAGA</w:t>
      </w:r>
    </w:p>
    <w:p>
      <w:r>
        <w:rPr>
          <w:b/>
          <w:u w:val="single"/>
        </w:rPr>
        <w:t xml:space="preserve">229346</w:t>
      </w:r>
    </w:p>
    <w:p>
      <w:r>
        <w:t xml:space="preserve">Kaikki nämä laittomat maahanmuuttaja-alukset yrittävät päästä Maahan, mutta 'avaruusjoukkomme' suojelevat meitä, kyllä, se on jo siellä ylhäällä! #Deranged https://t.co/fzdg8YS73j</w:t>
      </w:r>
    </w:p>
    <w:p>
      <w:r>
        <w:rPr>
          <w:b/>
          <w:u w:val="single"/>
        </w:rPr>
        <w:t xml:space="preserve">229347</w:t>
      </w:r>
    </w:p>
    <w:p>
      <w:r>
        <w:t xml:space="preserve">https://t.co/XwKQd1ERZXDark-side of OpenBordersðŸ'‰Kreikan poliisi pidättää 8 siirtolaista (6 afganistanilaista, 2 pakistanilaista) maahanmuuttajan tappamisesta.Mikä odottaa Eurooppaa? Miksi altistaa eurooppalaiset monikulttuurihulluudelle? Afgaanit?  Monet tulevat väkivaltaisista kulttuureista ja tuovat mukanaan "heimojen välisiä yhteenottoja".#Visegrad #V4 https://t.co/TjdfGP2EvL https://t.co/TjdfGP2EvL</w:t>
      </w:r>
    </w:p>
    <w:p>
      <w:r>
        <w:rPr>
          <w:b/>
          <w:u w:val="single"/>
        </w:rPr>
        <w:t xml:space="preserve">229348</w:t>
      </w:r>
    </w:p>
    <w:p>
      <w:r>
        <w:t xml:space="preserve">@BluehandArea @coull26 Hän on vähintään 12+ lol ffs tämä on vitsi jos joku luulee että tämä kaveri on lapsipakolainen.</w:t>
      </w:r>
    </w:p>
    <w:p>
      <w:r>
        <w:rPr>
          <w:b/>
          <w:u w:val="single"/>
        </w:rPr>
        <w:t xml:space="preserve">229349</w:t>
      </w:r>
    </w:p>
    <w:p>
      <w:r>
        <w:t xml:space="preserve">Mitä #Bibi pelkää?Rikollisen lapsen tavoin hän aloittaa poliittiset tempauksensa ja piiloutuu sitten välttääkseen vastuunottoa julkisuudessa. https://t.co/gtxU4RHmmz</w:t>
      </w:r>
    </w:p>
    <w:p>
      <w:r>
        <w:rPr>
          <w:b/>
          <w:u w:val="single"/>
        </w:rPr>
        <w:t xml:space="preserve">229350</w:t>
      </w:r>
    </w:p>
    <w:p>
      <w:r>
        <w:t xml:space="preserve">Tänä vuonna käynnistimme uuden blogisarjan nimeltä Frontline Reports, jonka tarkoituksena on tarjota päivityksiä maista, joissa työskentelemme, niiden kehittyessä jatkuvasti. Hiljattain esittelimme Syyrian pakolaisia Jordaniassa palvelevia perheiden vahvistamisohjelmia. Lue lisää âž https://t.co/4CVC2L1hVH https://t.co/4jyNleYHpC</w:t>
      </w:r>
    </w:p>
    <w:p>
      <w:r>
        <w:rPr>
          <w:b/>
          <w:u w:val="single"/>
        </w:rPr>
        <w:t xml:space="preserve">229351</w:t>
      </w:r>
    </w:p>
    <w:p>
      <w:r>
        <w:t xml:space="preserve">Tämä MEME vain osoittaa, kuinka paljon tekopyhyyttä tämän maan liberaali poliittinen puolue voi osoittaa sillä, että he eivät valittaneet lainkaan maahanmuuttajalasten erottamisesta, kun Obama oli presidenttinä, mutta nyt he demonisoivat, koska konservatiivi on presidenttinä. https://t.co/BYbbdi5V3Q.</w:t>
      </w:r>
    </w:p>
    <w:p>
      <w:r>
        <w:rPr>
          <w:b/>
          <w:u w:val="single"/>
        </w:rPr>
        <w:t xml:space="preserve">229352</w:t>
      </w:r>
    </w:p>
    <w:p>
      <w:r>
        <w:t xml:space="preserve">Hieno video pakolaiskriisistä "Nämä ovat ihmisiä, eivät numeroita" RT @Refugees: 2/3 kaikista pakolaisista tulee vain viidestä maasta.ðŸ‡¸ðŸ‡¾ SyyriaðŸ‡¦ðŸ‡" AfganistanðŸ‡¸¸ðŸ‡¸ Etelä-SudanðŸ‡²ðŸ‡² MyanmarðŸ‡¸ðŸ‡´ Somalia Kuvittele, mitä rauha vain yhdessä näistä maista voisi tarkoittaa. https://t.co/Ux168tj1ki.</w:t>
      </w:r>
    </w:p>
    <w:p>
      <w:r>
        <w:rPr>
          <w:b/>
          <w:u w:val="single"/>
        </w:rPr>
        <w:t xml:space="preserve">229353</w:t>
      </w:r>
    </w:p>
    <w:p>
      <w:r>
        <w:t xml:space="preserve">#Israel kieltäytyy edelleen päästämästä syyrialaisia #pakolaisia rajan yli, mukaan lukien ne, joita uhkaa hallinnon vaino, jos he palaavat kotiin. https://t.co/9QqClwmEdq.</w:t>
      </w:r>
    </w:p>
    <w:p>
      <w:r>
        <w:rPr>
          <w:b/>
          <w:u w:val="single"/>
        </w:rPr>
        <w:t xml:space="preserve">229354</w:t>
      </w:r>
    </w:p>
    <w:p>
      <w:r>
        <w:t xml:space="preserve">@TheEconomist Ruotsista tulee pian kolmannen maailman maa. Liian paljon pakolaisia ja väärä sosiaaliturvajärjestelmä kaataa talouden maan tasalle.</w:t>
      </w:r>
    </w:p>
    <w:p>
      <w:r>
        <w:rPr>
          <w:b/>
          <w:u w:val="single"/>
        </w:rPr>
        <w:t xml:space="preserve">229355</w:t>
      </w:r>
    </w:p>
    <w:p>
      <w:r>
        <w:t xml:space="preserve">Vanhemmat syyttävät pappia tyttärensä ahdistelusta ja yrityksestä käännyttää hänet kristinuskoon https://t.co/Jyww9LcbTk #ucanews #voiceforthevoiceless #religion #India @ucanindia @marielco @CCP_Rome</w:t>
      </w:r>
    </w:p>
    <w:p>
      <w:r>
        <w:rPr>
          <w:b/>
          <w:u w:val="single"/>
        </w:rPr>
        <w:t xml:space="preserve">229356</w:t>
      </w:r>
    </w:p>
    <w:p>
      <w:r>
        <w:t xml:space="preserve">Jättäkää meidät rauhaan, hemmetin maahanmuuttajat, menkää kotiin.</w:t>
      </w:r>
    </w:p>
    <w:p>
      <w:r>
        <w:rPr>
          <w:b/>
          <w:u w:val="single"/>
        </w:rPr>
        <w:t xml:space="preserve">229357</w:t>
      </w:r>
    </w:p>
    <w:p>
      <w:r>
        <w:t xml:space="preserve">En kestä #Hypocrites The #LooneyLeft #Liberals and #Demoncrats Are Miserable Ppl https://t.co/lsqFxdSp19</w:t>
      </w:r>
    </w:p>
    <w:p>
      <w:r>
        <w:rPr>
          <w:b/>
          <w:u w:val="single"/>
        </w:rPr>
        <w:t xml:space="preserve">229358</w:t>
      </w:r>
    </w:p>
    <w:p>
      <w:r>
        <w:t xml:space="preserve">Hull... kulttuurikaupunki??  Idiootit, jotka pitelevät kylttejä eri puolilla Eurooppaa "pakolaiset tervetulleita", ripustakaa päänne häpeäänne!!!! Toivottavasti se ei ole joku teistä seuraava #Karma #HateEU #LEAVE https://t.co/O8zIaZB0XA</w:t>
      </w:r>
    </w:p>
    <w:p>
      <w:r>
        <w:rPr>
          <w:b/>
          <w:u w:val="single"/>
        </w:rPr>
        <w:t xml:space="preserve">229359</w:t>
      </w:r>
    </w:p>
    <w:p>
      <w:r>
        <w:t xml:space="preserve">#WomenDisobey 1995 Barbara Jordan lehdistötilaisuus laillisesta maahanmuutosta https://t.co/SVP3dlCP0K via @YouTube</w:t>
      </w:r>
    </w:p>
    <w:p>
      <w:r>
        <w:rPr>
          <w:b/>
          <w:u w:val="single"/>
        </w:rPr>
        <w:t xml:space="preserve">229360</w:t>
      </w:r>
    </w:p>
    <w:p>
      <w:r>
        <w:t xml:space="preserve">Trixie on niin peng 😍🙈👅 - YEAH SHES PENGGGG maahanmuuttajaksi tho 😍😍😍💗💗 https://t.co/OqKuayaaGB</w:t>
      </w:r>
    </w:p>
    <w:p>
      <w:r>
        <w:rPr>
          <w:b/>
          <w:u w:val="single"/>
        </w:rPr>
        <w:t xml:space="preserve">229361</w:t>
      </w:r>
    </w:p>
    <w:p>
      <w:r>
        <w:t xml:space="preserve">Selvyyden vuoksi totean, että vasemmistolaiset ovat demokraattisen puolueen tulevaisuus, ja oikeistolaiset ovat republikaanisen puolueen tulevaisuus. Maahanmuuttajana kävelin pois vasemmiston ihmisten luota ja liityin kunnialla oikeiston ihmisiin #walkaway https://t.co/95qCwZq6a0</w:t>
      </w:r>
    </w:p>
    <w:p>
      <w:r>
        <w:rPr>
          <w:b/>
          <w:u w:val="single"/>
        </w:rPr>
        <w:t xml:space="preserve">229362</w:t>
      </w:r>
    </w:p>
    <w:p>
      <w:r>
        <w:t xml:space="preserve">Serbian hallitus sitoutunut ratkaisemaan pakolaiskysymyksen https://t.co/DlsRa2XcWV</w:t>
      </w:r>
    </w:p>
    <w:p>
      <w:r>
        <w:rPr>
          <w:b/>
          <w:u w:val="single"/>
        </w:rPr>
        <w:t xml:space="preserve">229363</w:t>
      </w:r>
    </w:p>
    <w:p>
      <w:r>
        <w:t xml:space="preserve">Italia auttaa Tunisian siirtolaisvirtojen valvonnassa - puolustusministeri https://t.co/glHWEdSTaN https://t.co/y5ffhs5KRI</w:t>
      </w:r>
    </w:p>
    <w:p>
      <w:r>
        <w:rPr>
          <w:b/>
          <w:u w:val="single"/>
        </w:rPr>
        <w:t xml:space="preserve">229364</w:t>
      </w:r>
    </w:p>
    <w:p>
      <w:r>
        <w:t xml:space="preserve">Maahanmuuttajia kuvaava epäinhimillinen kielenkäyttö. Eikö kukaan EI tee tätä nykyään? Se kaikki on täyttä paskaa. https://t.co/NR9SJ8rpI9. https://t.co/NR9SJ8rpI9</w:t>
      </w:r>
    </w:p>
    <w:p>
      <w:r>
        <w:rPr>
          <w:b/>
          <w:u w:val="single"/>
        </w:rPr>
        <w:t xml:space="preserve">229365</w:t>
      </w:r>
    </w:p>
    <w:p>
      <w:r>
        <w:t xml:space="preserve">ODOTA, SAATKO EDES SANOA TÄMÄN NYT? Laittoman maahanmuuton vastustaminen, kuten laittoman maahanmuuton kannattaminenkin, on oikeutettu poliittinen kanta. https://t.co/ytCXABR6Sd.</w:t>
      </w:r>
    </w:p>
    <w:p>
      <w:r>
        <w:rPr>
          <w:b/>
          <w:u w:val="single"/>
        </w:rPr>
        <w:t xml:space="preserve">229366</w:t>
      </w:r>
    </w:p>
    <w:p>
      <w:r>
        <w:t xml:space="preserve">Iriskannaukset + ruoka = #ruokaturva #pakolaisille Ugandassa. Lue uusi blogimme: https://t.co/FDqmyY3I9k https://t.co/qte95yDe0x</w:t>
      </w:r>
    </w:p>
    <w:p>
      <w:r>
        <w:rPr>
          <w:b/>
          <w:u w:val="single"/>
        </w:rPr>
        <w:t xml:space="preserve">229367</w:t>
      </w:r>
    </w:p>
    <w:p>
      <w:r>
        <w:t xml:space="preserve">@ronbeatyjr @CharlieBakerMA @BakerPolito @RandyHuntCPA Charlie Faker Baker on petturi!  Hän suosii laittomia maahanmuuttajia Amerikan kansalaisten sijaan!  Hän väittää olevansa huolissaan laittomien maahanmuuttajien lapsista, mutta ei välitä kaikista niistä lapsista, jotka on</w:t>
      </w:r>
    </w:p>
    <w:p>
      <w:r>
        <w:rPr>
          <w:b/>
          <w:u w:val="single"/>
        </w:rPr>
        <w:t xml:space="preserve">229368</w:t>
      </w:r>
    </w:p>
    <w:p>
      <w:r>
        <w:t xml:space="preserve">VA:n #commonweath toivottaa kaikki maahanmuuttajat tervetulleiksi ja omaksi hyödykseen @GerryConnolly https://t.co/Zdtv3pk4N3</w:t>
      </w:r>
    </w:p>
    <w:p>
      <w:r>
        <w:rPr>
          <w:b/>
          <w:u w:val="single"/>
        </w:rPr>
        <w:t xml:space="preserve">229369</w:t>
      </w:r>
    </w:p>
    <w:p>
      <w:r>
        <w:t xml:space="preserve">@The_Trump_Train @realDonaldTrump Meidän on toistettava sitä, kunnes se on rakennettu! #BuildThatWall</w:t>
      </w:r>
    </w:p>
    <w:p>
      <w:r>
        <w:rPr>
          <w:b/>
          <w:u w:val="single"/>
        </w:rPr>
        <w:t xml:space="preserve">229370</w:t>
      </w:r>
    </w:p>
    <w:p>
      <w:r>
        <w:t xml:space="preserve">Oletko jo nähnyt tämän @Bitscreed?</w:t>
      </w:r>
    </w:p>
    <w:p>
      <w:r>
        <w:rPr>
          <w:b/>
          <w:u w:val="single"/>
        </w:rPr>
        <w:t xml:space="preserve">229371</w:t>
      </w:r>
    </w:p>
    <w:p>
      <w:r>
        <w:t xml:space="preserve">Itävaltalainen sanomalehti KURIER ei puhu islamilaisten pakolaisten uudesta antisemitismistä. https://t.co/Ll8dlQ0JUe</w:t>
      </w:r>
    </w:p>
    <w:p>
      <w:r>
        <w:rPr>
          <w:b/>
          <w:u w:val="single"/>
        </w:rPr>
        <w:t xml:space="preserve">229372</w:t>
      </w:r>
    </w:p>
    <w:p>
      <w:r>
        <w:t xml:space="preserve">I #stress Kuinka kauan ennen kuin tuosta tulee täällä? Ilman assimiloitumista, avoimia rajoja ja amerikkalaisten #arvojen ja #kulttuurin vesittymistä. Amerikasta on tulossa siellä! @glennbeck @theblaze @WorldOfStu @PatUnleashed @realDonaldTrump @POTUS #BuildThatWall #MAGA @GOP #BuildTheWall #Purge #Purge</w:t>
      </w:r>
    </w:p>
    <w:p>
      <w:r>
        <w:rPr>
          <w:b/>
          <w:u w:val="single"/>
        </w:rPr>
        <w:t xml:space="preserve">229373</w:t>
      </w:r>
    </w:p>
    <w:p>
      <w:r>
        <w:t xml:space="preserve">@jordanbpeterson Maahanmuutto kuvassa https://t.co/bNRq7N7Oj3</w:t>
      </w:r>
    </w:p>
    <w:p>
      <w:r>
        <w:rPr>
          <w:b/>
          <w:u w:val="single"/>
        </w:rPr>
        <w:t xml:space="preserve">229374</w:t>
      </w:r>
    </w:p>
    <w:p>
      <w:r>
        <w:t xml:space="preserve">Wannabe-rokkari @JoeNBC Scarborough kiittää Obamaa vahvasta taloudesta: "Tämä ei ole Donald Trumpin antama talous."  Tämä vitsiniekka on niin kateellinen presidentille😂😂😂😂Presidentti Trump tekee Joen ja Mikan hulluiksi, koska hän on tehnyt alle kahdessa vuodessa enemmän kuin Obama kahdeksassa vuodessa https://t.co/eZMk2NVQnR https://t.co/eZMk2NVQnR</w:t>
      </w:r>
    </w:p>
    <w:p>
      <w:r>
        <w:rPr>
          <w:b/>
          <w:u w:val="single"/>
        </w:rPr>
        <w:t xml:space="preserve">229375</w:t>
      </w:r>
    </w:p>
    <w:p>
      <w:r>
        <w:t xml:space="preserve">Jopa CNN sanoo, että Trudeau on vaikeuksissa laittoman maahanmuuton takia. Sen mukaan hänen pitäisi keskittyä siihen, mitä hän voi hallita, ja aloittaa Kanadaan saapuvien maahanmuuttajien määrän hillitsemisestä. Maakuntien pääministerit ja suurkaupunkien pormestarit painostavat häntä yhä enemmän https://t.co/RkP0LZNnvt.</w:t>
      </w:r>
    </w:p>
    <w:p>
      <w:r>
        <w:rPr>
          <w:b/>
          <w:u w:val="single"/>
        </w:rPr>
        <w:t xml:space="preserve">229376</w:t>
      </w:r>
    </w:p>
    <w:p>
      <w:r>
        <w:t xml:space="preserve">https://t.co/38l0ebz63W</w:t>
      </w:r>
    </w:p>
    <w:p>
      <w:r>
        <w:rPr>
          <w:b/>
          <w:u w:val="single"/>
        </w:rPr>
        <w:t xml:space="preserve">229377</w:t>
      </w:r>
    </w:p>
    <w:p>
      <w:r>
        <w:t xml:space="preserve">"˜Minun vaatteeni, minun valintani": National PostVedot, ettet sanonut sitä maahanmuuttoviranomaiselle haastattelussa... https://t.co/01W4WdYjQK https://t.co/01W4WdYjQK</w:t>
      </w:r>
    </w:p>
    <w:p>
      <w:r>
        <w:rPr>
          <w:b/>
          <w:u w:val="single"/>
        </w:rPr>
        <w:t xml:space="preserve">229378</w:t>
      </w:r>
    </w:p>
    <w:p>
      <w:r>
        <w:t xml:space="preserve">@cnni Tuomari kumotaan, presidentti valvoo maahanmuuttoa, eivät tuomioistuimet. #NODACA #SENDTHEMHOME</w:t>
      </w:r>
    </w:p>
    <w:p>
      <w:r>
        <w:rPr>
          <w:b/>
          <w:u w:val="single"/>
        </w:rPr>
        <w:t xml:space="preserve">229379</w:t>
      </w:r>
    </w:p>
    <w:p>
      <w:r>
        <w:t xml:space="preserve">@CAPimmigration ME tiedämme, että 80 000 amerikkalaista, jotka laittomat ovat tappaneet, ei koskaan yhdistetä, ja sitä ei voida hyväksyä Aloita kaikkien laittomien, joilla ei ole oikeutta olla Yhdysvalloissa, joukkokarkotukset Suojelkaa amerikkalaisia, ei laittomia # #Immigration @RealDonaldTrump</w:t>
      </w:r>
    </w:p>
    <w:p>
      <w:r>
        <w:rPr>
          <w:b/>
          <w:u w:val="single"/>
        </w:rPr>
        <w:t xml:space="preserve">229380</w:t>
      </w:r>
    </w:p>
    <w:p>
      <w:r>
        <w:t xml:space="preserve">Ensin yksi upseeri loukkaantui Calais'ssa. Poliisi avasi tulen 9 pakolaista kohti, jotka halusivat mennä autolla Greatbritaniin. https://t.co/UsZLmcPVyd. https://t.co/UsZLmcPVyd</w:t>
      </w:r>
    </w:p>
    <w:p>
      <w:r>
        <w:rPr>
          <w:b/>
          <w:u w:val="single"/>
        </w:rPr>
        <w:t xml:space="preserve">229381</w:t>
      </w:r>
    </w:p>
    <w:p>
      <w:r>
        <w:t xml:space="preserve">@Mikel_Jollett @blackrepublican Thats valhe et voi yhdistää laillisia maahanmuuttajia ja laittomia ulkomaalaisia Tilastot tulevat ulos #FakeState https://t.co/hu0pk06P0j</w:t>
      </w:r>
    </w:p>
    <w:p>
      <w:r>
        <w:rPr>
          <w:b/>
          <w:u w:val="single"/>
        </w:rPr>
        <w:t xml:space="preserve">229382</w:t>
      </w:r>
    </w:p>
    <w:p>
      <w:r>
        <w:t xml:space="preserve">Miksi ihmeessä Syyrian pakolaiset luottaisivat Venäjään?https://t.co/VDn66UkoJe</w:t>
      </w:r>
    </w:p>
    <w:p>
      <w:r>
        <w:rPr>
          <w:b/>
          <w:u w:val="single"/>
        </w:rPr>
        <w:t xml:space="preserve">229383</w:t>
      </w:r>
    </w:p>
    <w:p>
      <w:r>
        <w:t xml:space="preserve">#WorldRefugeeDay on huomenna! Voit auttaa pakolaisia rakentamaan elämänsä uudelleen Yhdysvalloissa osallistumalla Maailman pakolaispäivän kampanjaamme. Aloita âž https://t.co/QzFjSqWwJ8</w:t>
      </w:r>
    </w:p>
    <w:p>
      <w:r>
        <w:rPr>
          <w:b/>
          <w:u w:val="single"/>
        </w:rPr>
        <w:t xml:space="preserve">229384</w:t>
      </w:r>
    </w:p>
    <w:p>
      <w:r>
        <w:t xml:space="preserve">Laura Lunn on aina ollut innostunut työskentelemään asylee- ja pakolaisväestön parissa. Lue, miten hän johtaa maahanmuuttajien oikeuksien puolustamista @RMIAN_orgin säilöönotto-ohjelman johtavana lakimiehenä #keepfamiliestogether 👉 https://t.co/Ooas1gksyy.</w:t>
      </w:r>
    </w:p>
    <w:p>
      <w:r>
        <w:rPr>
          <w:b/>
          <w:u w:val="single"/>
        </w:rPr>
        <w:t xml:space="preserve">229385</w:t>
      </w:r>
    </w:p>
    <w:p>
      <w:r>
        <w:t xml:space="preserve">En ole yllättynyt siitä, että hän on samaa mieltä Brandon Lewisin kanssa, hän luultavasti kertoi hänelle, mitä sanoa !Aloittaisiko tämä kevytrakenteinen puheenjohtaja todella sisäisen taistelun Tory-puolueessa ilman pääministerin ennakkosuostumusta?Tehkää minulle palvelus ! https://t.co/FyuG3dRBPq</w:t>
      </w:r>
    </w:p>
    <w:p>
      <w:r>
        <w:rPr>
          <w:b/>
          <w:u w:val="single"/>
        </w:rPr>
        <w:t xml:space="preserve">229386</w:t>
      </w:r>
    </w:p>
    <w:p>
      <w:r>
        <w:t xml:space="preserve">Merkel vaatii "enemmän valvontaa maahanmuuton suhteen" https://t.co/tXqtNideDk</w:t>
      </w:r>
    </w:p>
    <w:p>
      <w:r>
        <w:rPr>
          <w:b/>
          <w:u w:val="single"/>
        </w:rPr>
        <w:t xml:space="preserve">229387</w:t>
      </w:r>
    </w:p>
    <w:p>
      <w:r>
        <w:t xml:space="preserve">Mielenosoittajat DC:ssä kokoontuvat maahanmuutto-oikeuksien puolesta https://t.co/k2nEV1GPw5</w:t>
      </w:r>
    </w:p>
    <w:p>
      <w:r>
        <w:rPr>
          <w:b/>
          <w:u w:val="single"/>
        </w:rPr>
        <w:t xml:space="preserve">229388</w:t>
      </w:r>
    </w:p>
    <w:p>
      <w:r>
        <w:t xml:space="preserve">Saksan hallitus maksaa pakolaisille 3 viikon loman, jotta he pääsevät kotiin (?) https://t.co/nogl0JBten Saksan kansalaiset ovat muuttuneet aivottomiksi lampaiksi sietääkseen tämän.</w:t>
      </w:r>
    </w:p>
    <w:p>
      <w:r>
        <w:rPr>
          <w:b/>
          <w:u w:val="single"/>
        </w:rPr>
        <w:t xml:space="preserve">229389</w:t>
      </w:r>
    </w:p>
    <w:p>
      <w:r>
        <w:t xml:space="preserve">#FakeNews tuotanto... Tšekkiläinen turisti huomaa jotain outoa näissä "hukkuvissa pakolaisissa" - he ovat osa maksettua #FakeNews-kuvausryhmää! @BBC @CNN yhteistuotanto!#Soros hymyilee tyytyväisenä... https://t.co/lf4qeKAYov</w:t>
      </w:r>
    </w:p>
    <w:p>
      <w:r>
        <w:rPr>
          <w:b/>
          <w:u w:val="single"/>
        </w:rPr>
        <w:t xml:space="preserve">229390</w:t>
      </w:r>
    </w:p>
    <w:p>
      <w:r>
        <w:t xml:space="preserve">Venäjä, Turkki ja Jordania neuvottelevat Syyrian pakolaisten paluusta '" Lavrov https://t.co/wc5e5nMkGH https://t.co/Y5wpGcz9uz https://t.co/Y5wpGcz9uz</w:t>
      </w:r>
    </w:p>
    <w:p>
      <w:r>
        <w:rPr>
          <w:b/>
          <w:u w:val="single"/>
        </w:rPr>
        <w:t xml:space="preserve">229391</w:t>
      </w:r>
    </w:p>
    <w:p>
      <w:r>
        <w:t xml:space="preserve">Espanjaan meni viimeisten kahden päivän aikana 1200 tankkausta. Espanja päätti päästää heidät sisään ilmaiseksi ilman rekisteröintiä. Sosialistit sanovat, että tämä on ongelma Euroopalle ja pakolaiset juoksevat nyt pohjoista vastaan hölmöön Saksaan. https://t.co/00mX1gGkfT</w:t>
      </w:r>
    </w:p>
    <w:p>
      <w:r>
        <w:rPr>
          <w:b/>
          <w:u w:val="single"/>
        </w:rPr>
        <w:t xml:space="preserve">229392</w:t>
      </w:r>
    </w:p>
    <w:p>
      <w:r>
        <w:t xml:space="preserve">@IngrahamAngle @MailOnline IngrHam, wr R äärivasemmistolaiset nyt (Global kooks).. miksi he eivät protestoi näissä maissa, joista nämä maahanmuuttajat pakenevat (älä viitsi, George $orOh$) ja siksi me #Konservatiivit olemme tarpeeksi älykkäitä, ettemme osta sitä.</w:t>
      </w:r>
    </w:p>
    <w:p>
      <w:r>
        <w:rPr>
          <w:b/>
          <w:u w:val="single"/>
        </w:rPr>
        <w:t xml:space="preserve">229393</w:t>
      </w:r>
    </w:p>
    <w:p>
      <w:r>
        <w:t xml:space="preserve">Stephen Miller (oik.) ja Larry McKenney Capitol Radiologysta kuuntelevat, kun Trump puhuu kokouksessa Valkoisessa talossa viime vuonna. https://t.co/YQ7ZANAZ3gWe eivät ole vuonna 1950, meidän on alettava rajoittaa laillista maahanmuuttoa. Ja pysäyttää laiton maahanmuutto kokonaan.</w:t>
      </w:r>
    </w:p>
    <w:p>
      <w:r>
        <w:rPr>
          <w:b/>
          <w:u w:val="single"/>
        </w:rPr>
        <w:t xml:space="preserve">229394</w:t>
      </w:r>
    </w:p>
    <w:p>
      <w:r>
        <w:t xml:space="preserve">Surullista nähdä, kuinka muslimiyhteisö &amp;amp;bangladeshilaiset laittomat maahanmuuttajat valtaavat koko metsäharjanteen Nizzamudin-Delhin ympärillä.EI TOIMENPITEITÄ</w:t>
      </w:r>
    </w:p>
    <w:p>
      <w:r>
        <w:rPr>
          <w:b/>
          <w:u w:val="single"/>
        </w:rPr>
        <w:t xml:space="preserve">229395</w:t>
      </w:r>
    </w:p>
    <w:p>
      <w:r>
        <w:t xml:space="preserve">Nyrkit lentävät, ja niin lentää myös megafoni, kun raiskaajapakolaiskriisi kuumentaa paikallispolitiikkaa Toronton Dhimmi-alueella https://t.co/qKf0q7UoAj</w:t>
      </w:r>
    </w:p>
    <w:p>
      <w:r>
        <w:rPr>
          <w:b/>
          <w:u w:val="single"/>
        </w:rPr>
        <w:t xml:space="preserve">229396</w:t>
      </w:r>
    </w:p>
    <w:p>
      <w:r>
        <w:t xml:space="preserve">1500 siirtolaista on kuollut Välimerellä vuonna 2018, Italia on kuolettavin reitti: YK https://t.co/jfBxqKkkzi</w:t>
      </w:r>
    </w:p>
    <w:p>
      <w:r>
        <w:rPr>
          <w:b/>
          <w:u w:val="single"/>
        </w:rPr>
        <w:t xml:space="preserve">229397</w:t>
      </w:r>
    </w:p>
    <w:p>
      <w:r>
        <w:t xml:space="preserve">@lisaga Lopeta MLK:n käyttäminen laittomien ulkomaalaisten tukemiseen, jotka tappavat Bladksia, ottavat työpaikat mustilta ja tuhoavat mustan yhteisön MLK ei tukenut laitonta #maahanmuuttoa MUSTA TRUMPIN KANNATTAJA PUDOTTAA MIKIN, "SANCTUARY CITIES ARE RACIST!" https://t.co/a8hu0U2QoC</w:t>
      </w:r>
    </w:p>
    <w:p>
      <w:r>
        <w:rPr>
          <w:b/>
          <w:u w:val="single"/>
        </w:rPr>
        <w:t xml:space="preserve">229398</w:t>
      </w:r>
    </w:p>
    <w:p>
      <w:r>
        <w:t xml:space="preserve">Mitä #rauha tarkoittaa #Eritrean #pakolaisille ? #AfricanArguments #Africa #GlobalNews #geopolitics @hrw @humanrights1st @UNHumanRights @demorgen @TV5MONDE https://t.co/dVdertOyn4 https://t.co/dVdertOyn4</w:t>
      </w:r>
    </w:p>
    <w:p>
      <w:r>
        <w:rPr>
          <w:b/>
          <w:u w:val="single"/>
        </w:rPr>
        <w:t xml:space="preserve">229399</w:t>
      </w:r>
    </w:p>
    <w:p>
      <w:r>
        <w:t xml:space="preserve">[Ominaisuus] Kongolaiset pakolaiset pyytävät korealaista yritystä olemaan toimittamatta äänestyskoneita heidän maahansa https://t.co/VRAxenBrcR</w:t>
      </w:r>
    </w:p>
    <w:p>
      <w:r>
        <w:rPr>
          <w:b/>
          <w:u w:val="single"/>
        </w:rPr>
        <w:t xml:space="preserve">229400</w:t>
      </w:r>
    </w:p>
    <w:p>
      <w:r>
        <w:t xml:space="preserve">CNN 8:55am KARKOTETUT VANHEMMAT ODOTTAVAT KUUKAUDET TAPAHTUU LASTENSA KANSSA. . Mario Russell Immigrant &amp;amp; Refugee Services, Catholic Charities....</w:t>
      </w:r>
    </w:p>
    <w:p>
      <w:r>
        <w:rPr>
          <w:b/>
          <w:u w:val="single"/>
        </w:rPr>
        <w:t xml:space="preserve">229401</w:t>
      </w:r>
    </w:p>
    <w:p>
      <w:r>
        <w:t xml:space="preserve">Saksan perheasiainministeri syyttää Saksaa maahanmuuttajien tekemistä raiskauksista - Vapaan sanan aika - https://t.co/X1o0hMe97M @ISupport_Israel</w:t>
      </w:r>
    </w:p>
    <w:p>
      <w:r>
        <w:rPr>
          <w:b/>
          <w:u w:val="single"/>
        </w:rPr>
        <w:t xml:space="preserve">229402</w:t>
      </w:r>
    </w:p>
    <w:p>
      <w:r>
        <w:t xml:space="preserve">2015! VANHA MUTTA TARPEEKSI HYVÄ! 62 % laittomien maahanmuuttajien kotitalouksista on sosiaaliturvassa | Steven Camarota and Ste... https://t.co/CRgvCEVPeS via @YouTube...</w:t>
      </w:r>
    </w:p>
    <w:p>
      <w:r>
        <w:rPr>
          <w:b/>
          <w:u w:val="single"/>
        </w:rPr>
        <w:t xml:space="preserve">229403</w:t>
      </w:r>
    </w:p>
    <w:p>
      <w:r>
        <w:t xml:space="preserve">Erittäin hyviä uutisia! Nämä ihmiset eivät ole pakolaisia! https://t.co/PYgZp30yBP</w:t>
      </w:r>
    </w:p>
    <w:p>
      <w:r>
        <w:rPr>
          <w:b/>
          <w:u w:val="single"/>
        </w:rPr>
        <w:t xml:space="preserve">229404</w:t>
      </w:r>
    </w:p>
    <w:p>
      <w:r>
        <w:t xml:space="preserve">Henkilökortit "hillitsisivät laitonta maahanmuuttoa ja estäisivät uuden Windrushin" https://t.co/EjJx5EIco8</w:t>
      </w:r>
    </w:p>
    <w:p>
      <w:r>
        <w:rPr>
          <w:b/>
          <w:u w:val="single"/>
        </w:rPr>
        <w:t xml:space="preserve">229405</w:t>
      </w:r>
    </w:p>
    <w:p>
      <w:r>
        <w:t xml:space="preserve">Yhdysvaltojen sisäinen turvallisuus tietää, että kaikkien maiden pakolaiset Yhdysvaltoihin ovat suuri riski Yhdysvalloille ja heidät pitäisi pysäyttää nopeasti. https://t.co/WOvI1ljwVw</w:t>
      </w:r>
    </w:p>
    <w:p>
      <w:r>
        <w:rPr>
          <w:b/>
          <w:u w:val="single"/>
        </w:rPr>
        <w:t xml:space="preserve">229406</w:t>
      </w:r>
    </w:p>
    <w:p>
      <w:r>
        <w:t xml:space="preserve">SUURI virhe, kaikkien siellä asuvien pitäisi välittömästi muuttaa pois osavaltiosta, lasten vaarantaminen näin ei saisi koskaan tapahtua, tyttöjen, naisten kimppuun hyökätään ja heidät raiskataan sen vuoksi, niin tyhmä @potus @realDonaldTrump #BuildTheWall #LockThemUp #EndDACA #BoycottNFL #BoycottNike</w:t>
      </w:r>
    </w:p>
    <w:p>
      <w:r>
        <w:rPr>
          <w:b/>
          <w:u w:val="single"/>
        </w:rPr>
        <w:t xml:space="preserve">229407</w:t>
      </w:r>
    </w:p>
    <w:p>
      <w:r>
        <w:t xml:space="preserve">Tucker Carson "Meidän on alettava tarkastella maahanmuuton ja rikollisuuden välistä suhdetta" Kyllä on, kiitos veli ðŸ™ŒðŸ "ðŸ'¯</w:t>
      </w:r>
    </w:p>
    <w:p>
      <w:r>
        <w:rPr>
          <w:b/>
          <w:u w:val="single"/>
        </w:rPr>
        <w:t xml:space="preserve">229408</w:t>
      </w:r>
    </w:p>
    <w:p>
      <w:r>
        <w:t xml:space="preserve">Tämä pidätettyjen maahanmuuttajavanhempien avoin kirje amerikkalaisille on sielunmurskaava https://t.co/LcKPxH8y76</w:t>
      </w:r>
    </w:p>
    <w:p>
      <w:r>
        <w:rPr>
          <w:b/>
          <w:u w:val="single"/>
        </w:rPr>
        <w:t xml:space="preserve">229409</w:t>
      </w:r>
    </w:p>
    <w:p>
      <w:r>
        <w:t xml:space="preserve">Tapaa Karamba, seurallinen East High Schoolin vanhempi opiskelija #Memphisissä, jalkapallo- ja jalkapallo-opiskelija, joka pyrkii lääkäriksi ja jonka sydän on palvella muita. Entinen pakolainen Kongon demokraattisesta tasavallasta hän tapasi innokkaasti Tennesseen... https://t.co/epfcxpot1D...</w:t>
      </w:r>
    </w:p>
    <w:p>
      <w:r>
        <w:rPr>
          <w:b/>
          <w:u w:val="single"/>
        </w:rPr>
        <w:t xml:space="preserve">229410</w:t>
      </w:r>
    </w:p>
    <w:p>
      <w:r>
        <w:t xml:space="preserve">Oi kaikkien auktoriteettien korkein auktoriteetti! Auttakaa lopettamaan #Rohingya-vähemurha ja helpottamaan pakolaisten turvallista kotiuttamista #Bangladeshissa. O' Vapahin, jota pyydetään! Vapauta kaikki vainotut ihmiset, mukaan lukien Rohingya maan päällä. #Muslimi #Islam #Ramadan #LailatulQadr https://t.co/fxrw9M4WY7 https://t.co/fxrw9M4WY7</w:t>
      </w:r>
    </w:p>
    <w:p>
      <w:r>
        <w:rPr>
          <w:b/>
          <w:u w:val="single"/>
        </w:rPr>
        <w:t xml:space="preserve">229411</w:t>
      </w:r>
    </w:p>
    <w:p>
      <w:r>
        <w:t xml:space="preserve">Jep, noin 80 prosenttia Jordanian syyrialaispakolaisista asuu kaupungeissa. Siksi on tärkeää kohdistaa apua kaupunkipakolaisiin. CRP:ssä palvelemme Ammanissa asuvia pakolaisia, joista monet ovat syyrialaisia. https://t.co/Pgd3uoQobI.</w:t>
      </w:r>
    </w:p>
    <w:p>
      <w:r>
        <w:rPr>
          <w:b/>
          <w:u w:val="single"/>
        </w:rPr>
        <w:t xml:space="preserve">229412</w:t>
      </w:r>
    </w:p>
    <w:p>
      <w:r>
        <w:t xml:space="preserve">Yksityiset vankilayrittäjät hyötyvät nollatoleranssista. 70 prosenttia maahanmuuttajavangeista pidetään yksityisten yritysten omistamissa laitoksissa. Yksityisten vankiloiden osakkeet ovat nousseet yli 100 % Trumpin valinnan jälkeen.</w:t>
      </w:r>
    </w:p>
    <w:p>
      <w:r>
        <w:rPr>
          <w:b/>
          <w:u w:val="single"/>
        </w:rPr>
        <w:t xml:space="preserve">229413</w:t>
      </w:r>
    </w:p>
    <w:p>
      <w:r>
        <w:t xml:space="preserve">Burundin hallitus kiistää osallisuutensa pakolaisten pakkopalauttamiseen https://t.co/aTAGxoUP9s https://t.co/8dKaDx9wS4 https://t.co/8dKaDx9wS4</w:t>
      </w:r>
    </w:p>
    <w:p>
      <w:r>
        <w:rPr>
          <w:b/>
          <w:u w:val="single"/>
        </w:rPr>
        <w:t xml:space="preserve">229414</w:t>
      </w:r>
    </w:p>
    <w:p>
      <w:r>
        <w:t xml:space="preserve">Yhdysvaltain uusi politiikka lisää ihmiskaupan uhrien karkottamisriskiä https://t.co/hdQQYj1ub5</w:t>
      </w:r>
    </w:p>
    <w:p>
      <w:r>
        <w:rPr>
          <w:b/>
          <w:u w:val="single"/>
        </w:rPr>
        <w:t xml:space="preserve">229415</w:t>
      </w:r>
    </w:p>
    <w:p>
      <w:r>
        <w:t xml:space="preserve">haluamme Kanadan asettavan etusijalle ja toivottavan tervetulleiksi kaikkein haavoittuvimmat #pakolaiset, jotka tarvitsevat eniten turvapaikkaamme - ei vain suhteellisen resurssiensa turvin turvapaikanhakijat, jotka voivat päästä fyysisille rajoillemme. https://t.co/DjzzxFlzM1.</w:t>
      </w:r>
    </w:p>
    <w:p>
      <w:r>
        <w:rPr>
          <w:b/>
          <w:u w:val="single"/>
        </w:rPr>
        <w:t xml:space="preserve">229416</w:t>
      </w:r>
    </w:p>
    <w:p>
      <w:r>
        <w:t xml:space="preserve">KUINKA VIRKISTÄVÄÄ! Etelä-Koreassa ei ole sellaista asiaa kuin "poliittinen korrektius", kun on kyse muslimipakolaisten wannabes https://t.co/ZPvIrX1qiy via @barenakedislam</w:t>
      </w:r>
    </w:p>
    <w:p>
      <w:r>
        <w:rPr>
          <w:b/>
          <w:u w:val="single"/>
        </w:rPr>
        <w:t xml:space="preserve">229417</w:t>
      </w:r>
    </w:p>
    <w:p>
      <w:r>
        <w:t xml:space="preserve">@Raleigh10mm Katso, että se toimii! #BuildThatWall #BuildTheWall #BuildTheWall</w:t>
      </w:r>
    </w:p>
    <w:p>
      <w:r>
        <w:rPr>
          <w:b/>
          <w:u w:val="single"/>
        </w:rPr>
        <w:t xml:space="preserve">229418</w:t>
      </w:r>
    </w:p>
    <w:p>
      <w:r>
        <w:t xml:space="preserve">Itkevät Hollywoodin demarit Trumpin vastaiset julkkikset ovat liian köyhiä asettuakseen ehdolle pormestariksi näyttääkseen kaikille, että he voivat olla parempia poliitikkoja kuin hän. Kommentteja? @30SECONDSTOMARS ei ei ei ei ei uutta sotaa Trumpin alaisuudessa, Eurooppa käsittelee edelleen pakolaisia Obaman sodista. Hei Ohio! @JohnKasich viikonloppu tuntuu</w:t>
      </w:r>
    </w:p>
    <w:p>
      <w:r>
        <w:rPr>
          <w:b/>
          <w:u w:val="single"/>
        </w:rPr>
        <w:t xml:space="preserve">229419</w:t>
      </w:r>
    </w:p>
    <w:p>
      <w:r>
        <w:t xml:space="preserve">Kysymys: Pitäisikö Tom Watsonin tai kenenkään muun työväenpuolueen parlamentin jäsenen ottaa rahoitusta rasistiksi/fasistiksi ilmoitetulta henkilöltä? https://t.co/CWLhPE33ZY https://t.co/CwpH4I4qB7 https://t.co/ZU4TATJZHK https://t.co/QEi65O1EgD</w:t>
      </w:r>
    </w:p>
    <w:p>
      <w:r>
        <w:rPr>
          <w:b/>
          <w:u w:val="single"/>
        </w:rPr>
        <w:t xml:space="preserve">229420</w:t>
      </w:r>
    </w:p>
    <w:p>
      <w:r>
        <w:t xml:space="preserve">@qldhealthnews Sen on ok olla valkoinen</w:t>
      </w:r>
    </w:p>
    <w:p>
      <w:r>
        <w:rPr>
          <w:b/>
          <w:u w:val="single"/>
        </w:rPr>
        <w:t xml:space="preserve">229421</w:t>
      </w:r>
    </w:p>
    <w:p>
      <w:r>
        <w:t xml:space="preserve">Nigerialainen "˜Immigrantti"-lääkäri pahoinpiteli seksuaalisesti useita potilaita Texasissa https://t.co/NdgWXlwfpp Scum update...</w:t>
      </w:r>
    </w:p>
    <w:p>
      <w:r>
        <w:rPr>
          <w:b/>
          <w:u w:val="single"/>
        </w:rPr>
        <w:t xml:space="preserve">229422</w:t>
      </w:r>
    </w:p>
    <w:p>
      <w:r>
        <w:t xml:space="preserve">Onko Kanadan vaarallisin poliitikko somalialainen muslimisiirtolainen? https://t.co/cj9vi6rihw via @barenakedislam Trudope on tullut hulluksi...</w:t>
      </w:r>
    </w:p>
    <w:p>
      <w:r>
        <w:rPr>
          <w:b/>
          <w:u w:val="single"/>
        </w:rPr>
        <w:t xml:space="preserve">229423</w:t>
      </w:r>
    </w:p>
    <w:p>
      <w:r>
        <w:t xml:space="preserve">@TorontoStar Vuonna 2018: on aika antaa monimuotoisuuden olla jonkun muun vahvuus.Maahanmuutto 2018:  https://t.co/sn5ZuuU6nvMy maa oli kotini, nyt se on hotelli, ja he luulevat, että minusta tulee tarjoilija.  #WhiteGenocide</w:t>
      </w:r>
    </w:p>
    <w:p>
      <w:r>
        <w:rPr>
          <w:b/>
          <w:u w:val="single"/>
        </w:rPr>
        <w:t xml:space="preserve">229424</w:t>
      </w:r>
    </w:p>
    <w:p>
      <w:r>
        <w:t xml:space="preserve">Liberaalit parittomina päivinä: Modin Intia on sahramiterrori, hindutaleban, vähemmistöjen lynkkaaja, suvaitsematon, fasistinen hallinto.  Liberaalit parillisina päivinä: Bangladeshin laittomat muslimimuuttajat tuntevat olonsa kotoisaksi Intiassa. Miksi heidän pitäisi lähteä?</w:t>
      </w:r>
    </w:p>
    <w:p>
      <w:r>
        <w:rPr>
          <w:b/>
          <w:u w:val="single"/>
        </w:rPr>
        <w:t xml:space="preserve">229425</w:t>
      </w:r>
    </w:p>
    <w:p>
      <w:r>
        <w:t xml:space="preserve">Populistit eivät vastusta maahanmuuttajia, maahanmuuttoa tai maastamuuttoa, vaan he kannattavat rationaalisia ja oikeudenmukaisia lakeja... - Allan https://t.co/bUPl8MzBU6 ...</w:t>
      </w:r>
    </w:p>
    <w:p>
      <w:r>
        <w:rPr>
          <w:b/>
          <w:u w:val="single"/>
        </w:rPr>
        <w:t xml:space="preserve">229426</w:t>
      </w:r>
    </w:p>
    <w:p>
      <w:r>
        <w:t xml:space="preserve">Mutta on inhimillistä, että #IllegalAliens tappaa amerikkalaisia? Hullun sairasta. #BuildThatWall #supportICE #MAGAVeteran #MAGAVeteran</w:t>
      </w:r>
    </w:p>
    <w:p>
      <w:r>
        <w:rPr>
          <w:b/>
          <w:u w:val="single"/>
        </w:rPr>
        <w:t xml:space="preserve">229427</w:t>
      </w:r>
    </w:p>
    <w:p>
      <w:r>
        <w:t xml:space="preserve">Kolme äitiä, joiden 11 aliravittua lasta löydettiin asumasta likaisesta New Mexicon kompleksista, pidätettiin ja syytettiin sunnuntaina yhdessä kahden miehen kanssa, joita kuvailtiin aseistautuneiksi muslimi-"ääriaineksiksi" sen jälkeen, kun viranomaiset tekivät ratsian kiinteistöön etsiessään 4-vuotiasta poikaa. https://t.co/ZZmmG3L5wE</w:t>
      </w:r>
    </w:p>
    <w:p>
      <w:r>
        <w:rPr>
          <w:b/>
          <w:u w:val="single"/>
        </w:rPr>
        <w:t xml:space="preserve">229428</w:t>
      </w:r>
    </w:p>
    <w:p>
      <w:r>
        <w:t xml:space="preserve">Kuka oikeasti toivoo tätä?Kukaan ei toivo #sendthemback https://t.co/6dBxuTy0Pk https://t.co/6dBxuTy0Pk</w:t>
      </w:r>
    </w:p>
    <w:p>
      <w:r>
        <w:rPr>
          <w:b/>
          <w:u w:val="single"/>
        </w:rPr>
        <w:t xml:space="preserve">229429</w:t>
      </w:r>
    </w:p>
    <w:p>
      <w:r>
        <w:t xml:space="preserve">Euroopan komissio esittelee suunnitelman #EU-siirtolaiskeskusten perustamisesta https://t.co/G5YnqSF2fL</w:t>
      </w:r>
    </w:p>
    <w:p>
      <w:r>
        <w:rPr>
          <w:b/>
          <w:u w:val="single"/>
        </w:rPr>
        <w:t xml:space="preserve">229430</w:t>
      </w:r>
    </w:p>
    <w:p>
      <w:r>
        <w:t xml:space="preserve">@TMZ Ihmiset kuten @6ix9ine ja @NICKIMINAJ ovat syy siihen, miksi Trumpin on rakennettava #buildthatwall!!!!. #MAGA</w:t>
      </w:r>
    </w:p>
    <w:p>
      <w:r>
        <w:rPr>
          <w:b/>
          <w:u w:val="single"/>
        </w:rPr>
        <w:t xml:space="preserve">229431</w:t>
      </w:r>
    </w:p>
    <w:p>
      <w:r>
        <w:t xml:space="preserve">Siivoojasta sairaanhoitajaksi. Miten etiopialainen maahanmuuttaja tarttui amerikkalaiseen unelmaansa Minnesotassa: https://t.co/OvKdncWMiR.</w:t>
      </w:r>
    </w:p>
    <w:p>
      <w:r>
        <w:rPr>
          <w:b/>
          <w:u w:val="single"/>
        </w:rPr>
        <w:t xml:space="preserve">229432</w:t>
      </w:r>
    </w:p>
    <w:p>
      <w:r>
        <w:t xml:space="preserve">Katso: Maahanmuuttajat sytyttävät autoja tuleen "huvikseen" - Vapaan sanan aika - https://t.co/Cq7n2Hlm5N @ISupport_Israel</w:t>
      </w:r>
    </w:p>
    <w:p>
      <w:r>
        <w:rPr>
          <w:b/>
          <w:u w:val="single"/>
        </w:rPr>
        <w:t xml:space="preserve">229433</w:t>
      </w:r>
    </w:p>
    <w:p>
      <w:r>
        <w:t xml:space="preserve">@deplorablem1ke @gatewaypundit Tästä tulee hienoa. Toivottavasti @POTUS laittaa jonkun vastuuseen, joka varmistaa, että kaikki $$$ menee rakennuskustannuksiin. Ja hänen / hänen on parempi saada se käyntiin päivän jälkeen, Jokainen miljoona lahjoitettu. #BuildThatWall</w:t>
      </w:r>
    </w:p>
    <w:p>
      <w:r>
        <w:rPr>
          <w:b/>
          <w:u w:val="single"/>
        </w:rPr>
        <w:t xml:space="preserve">229434</w:t>
      </w:r>
    </w:p>
    <w:p>
      <w:r>
        <w:t xml:space="preserve">Katsokaa tulevaa DACA-Amerikkaa - ellemme me mies v*ttuile ja karkota laittomia maahanmuuttajia.Ennemmin tai myöhemmin tämä on meidän tilanteemme, kun meidän on mentävä kaduille huutamaan amerikkalaisillemme, että he MAN THE F*CK UP ja pelastavat tyttömme.#NoDACA</w:t>
      </w:r>
    </w:p>
    <w:p>
      <w:r>
        <w:rPr>
          <w:b/>
          <w:u w:val="single"/>
        </w:rPr>
        <w:t xml:space="preserve">229435</w:t>
      </w:r>
    </w:p>
    <w:p>
      <w:r>
        <w:t xml:space="preserve">@SandraTXAS @codeofvets @MailOnline On vain ajan kysymys, milloin noille karjankasvattajille tapahtuu jotain.#BuildThatWall#BuildTheWall #BuildTheDamnWall #BuildTheDamnWall</w:t>
      </w:r>
    </w:p>
    <w:p>
      <w:r>
        <w:rPr>
          <w:b/>
          <w:u w:val="single"/>
        </w:rPr>
        <w:t xml:space="preserve">229436</w:t>
      </w:r>
    </w:p>
    <w:p>
      <w:r>
        <w:t xml:space="preserve">Hän taistelee, koska se on hänen viimeinen mahdollisuutensa, ja hän tietää, että vankila on hänen tulevaisuutensa. POS. .@realDonaldTrump #MAGA #AmericaFirst #BUILDTHATWALL #BoycottNFL #BoycottNike #boycottFirstMan .@KidRock #SundayMotivation .@GenFlynn .@PressSec .@Hulkanator11 #MAGA #WalkAway #LockThemUp</w:t>
      </w:r>
    </w:p>
    <w:p>
      <w:r>
        <w:rPr>
          <w:b/>
          <w:u w:val="single"/>
        </w:rPr>
        <w:t xml:space="preserve">229437</w:t>
      </w:r>
    </w:p>
    <w:p>
      <w:r>
        <w:t xml:space="preserve">Maahanmuuttaja- ja pakolaisleimojen takana on yksittäisiä ihmisiä. Lue @floriophotoNYC haastattelu @lensculture #destinationEurope #seacrossing #MigrantCrisis https://t.co/nqAr9KBv1U https://t.co/nqAr9KBv1U</w:t>
      </w:r>
    </w:p>
    <w:p>
      <w:r>
        <w:rPr>
          <w:b/>
          <w:u w:val="single"/>
        </w:rPr>
        <w:t xml:space="preserve">229438</w:t>
      </w:r>
    </w:p>
    <w:p>
      <w:r>
        <w:t xml:space="preserve">Katso tätä Daily Callerin uutisartikkelia: Antonio Sabato Jr: Olen maahanmuuttaja ja kannatan Trumpin muuria [VIDEO] https://t.co/p20i7VIHTG https://t.co/p20i7VIHTG</w:t>
      </w:r>
    </w:p>
    <w:p>
      <w:r>
        <w:rPr>
          <w:b/>
          <w:u w:val="single"/>
        </w:rPr>
        <w:t xml:space="preserve">229439</w:t>
      </w:r>
    </w:p>
    <w:p>
      <w:r>
        <w:t xml:space="preserve">Laiton maahanmuuttaja ampuu aseella ja väittää olevansa toisen lisäyksen suojaama https://t.co/SRi3BZl3ou https://t.co/4vTWYjBvbo</w:t>
      </w:r>
    </w:p>
    <w:p>
      <w:r>
        <w:rPr>
          <w:b/>
          <w:u w:val="single"/>
        </w:rPr>
        <w:t xml:space="preserve">229440</w:t>
      </w:r>
    </w:p>
    <w:p>
      <w:r>
        <w:t xml:space="preserve">Syyrialainen pakolainen, kalastajan ystävä: Ontariojärven liiketoimintansa uusi perillinen https://t.co/jTXYkrrjlp</w:t>
      </w:r>
    </w:p>
    <w:p>
      <w:r>
        <w:rPr>
          <w:b/>
          <w:u w:val="single"/>
        </w:rPr>
        <w:t xml:space="preserve">229441</w:t>
      </w:r>
    </w:p>
    <w:p>
      <w:r>
        <w:t xml:space="preserve">@ziadtheactivist Ai me loimme meksikolaiset pakolaiset? Amerikkalaiset taistelevat maansa puolesta. Toiset pakenevat...:(..</w:t>
      </w:r>
    </w:p>
    <w:p>
      <w:r>
        <w:rPr>
          <w:b/>
          <w:u w:val="single"/>
        </w:rPr>
        <w:t xml:space="preserve">229442</w:t>
      </w:r>
    </w:p>
    <w:p>
      <w:r>
        <w:t xml:space="preserve">Australialaisen Gill Boehringerin, 85-vuotiaan ihmisoikeuspuolustajan, pääsy maahan estettiin. Maahanmuuttovirasto ilmoitti, että hänet on suljettu, koska hänen väitetään osallistuneen kansainväliseen selvitystyöhön... https://t.co/pr3LvbV8Fw...</w:t>
      </w:r>
    </w:p>
    <w:p>
      <w:r>
        <w:rPr>
          <w:b/>
          <w:u w:val="single"/>
        </w:rPr>
        <w:t xml:space="preserve">229443</w:t>
      </w:r>
    </w:p>
    <w:p>
      <w:r>
        <w:t xml:space="preserve">Yhdysvaltojen pitäisi lopettaa maahanmuuttajien pidättäminen ja lasten erottaminen: YK: #UnitedStates #UnitedNations https://t.co/h8ipQnGvcr https://t.co/lM7JpCcmuA https://t.co/lM7JpCcmuA</w:t>
      </w:r>
    </w:p>
    <w:p>
      <w:r>
        <w:rPr>
          <w:b/>
          <w:u w:val="single"/>
        </w:rPr>
        <w:t xml:space="preserve">229444</w:t>
      </w:r>
    </w:p>
    <w:p>
      <w:r>
        <w:t xml:space="preserve">@DonaldJTrumpJr @BreitbartNews #ICE kaikissa äänestyskopeissa! Karkottakaa kaikki laittomat , ilmoittakaa työnantajat, jotka palkkaavat heitä! He vievät henkilöllisyystodistuksemme äänestävät vaaleissamme ja vievät resurssejamme puhumattakaan huumeista ja murhista. Olemme kyllästyneet siihen #Bu</w:t>
      </w:r>
    </w:p>
    <w:p>
      <w:r>
        <w:rPr>
          <w:b/>
          <w:u w:val="single"/>
        </w:rPr>
        <w:t xml:space="preserve">229445</w:t>
      </w:r>
    </w:p>
    <w:p>
      <w:r>
        <w:t xml:space="preserve">Kuka on Antifa-sosialistien takana?  Järjestäytyneet työväenliitot.  Maahanmuuttajien oikeuksia ajavat ryhmät.  Taiteilijat.  ..... ja todennäköisesti mies nimeltä George Soros.  #AntifaTerroristit https://t.co/acKY5nlWS9</w:t>
      </w:r>
    </w:p>
    <w:p>
      <w:r>
        <w:rPr>
          <w:b/>
          <w:u w:val="single"/>
        </w:rPr>
        <w:t xml:space="preserve">229446</w:t>
      </w:r>
    </w:p>
    <w:p>
      <w:r>
        <w:t xml:space="preserve">LMAOOOOOOOOOOOO!!! Stuff I Say... Jotkut jutut ovat niin helvetin hauskoja... Varsinkin kun on kyse laittomista maahanmuuttajista, jotka ovat täysiä RIKOLLISIA, jotka tulevat Amerikkaan...; Sanoin "putoa veneestä...; putoa koko matkan, niin kuin PALAA KOTIIN... jopa siinä". Funny &amp;amp; yet Truthful lolll lol lol dude smh https://t.co/hAwd3GNHDc https://t.co/hAwd3GNHDc</w:t>
      </w:r>
    </w:p>
    <w:p>
      <w:r>
        <w:rPr>
          <w:b/>
          <w:u w:val="single"/>
        </w:rPr>
        <w:t xml:space="preserve">229447</w:t>
      </w:r>
    </w:p>
    <w:p>
      <w:r>
        <w:t xml:space="preserve">Viime kuukausina tiedotusvälineet ovat keskittyneet Intian rohingya-pakolaisiin tai äskettäin Assamin NRC-luettelosta syntyneeseen kohuun. Mutta se, että Sri Lankan pakolaiset ovat olleet täällä lähes 35 vuotta,... https://t.co/JP8gnt6HdR...</w:t>
      </w:r>
    </w:p>
    <w:p>
      <w:r>
        <w:rPr>
          <w:b/>
          <w:u w:val="single"/>
        </w:rPr>
        <w:t xml:space="preserve">229448</w:t>
      </w:r>
    </w:p>
    <w:p>
      <w:r>
        <w:t xml:space="preserve">@volvocars kiitos, että pilasitte rakastetun The Sound of Musicin kappaleen käyttämällä tuota äärimmäisen karmivaa elektronista versiota mainoksessanne.  Hävetkää.</w:t>
      </w:r>
    </w:p>
    <w:p>
      <w:r>
        <w:rPr>
          <w:b/>
          <w:u w:val="single"/>
        </w:rPr>
        <w:t xml:space="preserve">229449</w:t>
      </w:r>
    </w:p>
    <w:p>
      <w:r>
        <w:t xml:space="preserve">Maailman tulisi hallita #pakolaiskriisiä inhimillisesti https://t.co/sgtAB6IINH #WithRefugees @UNHCR_Kenya @Refugees @refugeeaffairs @drckenya @NRC_HoA @tyrusmaina @imaana102</w:t>
      </w:r>
    </w:p>
    <w:p>
      <w:r>
        <w:rPr>
          <w:b/>
          <w:u w:val="single"/>
        </w:rPr>
        <w:t xml:space="preserve">229450</w:t>
      </w:r>
    </w:p>
    <w:p>
      <w:r>
        <w:t xml:space="preserve">Missä ovat pakolaistytöt, turvapaikanhakijat, lapset? https://t.co/u8VYeJ4D81 #NotMyPresident #cruel #racist #inhumane #xenophobic #criminal #misogynist #misogynist</w:t>
      </w:r>
    </w:p>
    <w:p>
      <w:r>
        <w:rPr>
          <w:b/>
          <w:u w:val="single"/>
        </w:rPr>
        <w:t xml:space="preserve">229451</w:t>
      </w:r>
    </w:p>
    <w:p>
      <w:r>
        <w:t xml:space="preserve">@MSNBC He voivat auttaa ja ottaa lapset kirkkoihinsa ja ruokkia heitä - myös Italiassa paavi voi avata Pietarinkirkon pakolaisille, jotka tulevat varmasti rakennukseen.</w:t>
      </w:r>
    </w:p>
    <w:p>
      <w:r>
        <w:rPr>
          <w:b/>
          <w:u w:val="single"/>
        </w:rPr>
        <w:t xml:space="preserve">229452</w:t>
      </w:r>
    </w:p>
    <w:p>
      <w:r>
        <w:t xml:space="preserve">Tiesitkö?Hallituksen tilastot laittomien henkilöiden tekemistä rikoksistaLaittomien henkilöiden osuus väestöstä on 7 prosenttiaLaittomien henkilöiden osuus on72 prosenttia kaikista huumausaineiden hallussapidoista33 prosenttia kaikista rahanpesuista29 prosenttia kaikesta huumekaupasta22 prosenttia kaikista liittovaltion murhista18 prosenttia kaikista petoksista#NODACA</w:t>
      </w:r>
    </w:p>
    <w:p>
      <w:r>
        <w:rPr>
          <w:b/>
          <w:u w:val="single"/>
        </w:rPr>
        <w:t xml:space="preserve">229453</w:t>
      </w:r>
    </w:p>
    <w:p>
      <w:r>
        <w:t xml:space="preserve">Venäläinen maahanmuuttaja pyrkii demokraattien ehdokkaaksi Alaskan edustajainhuoneeseen https://t.co/W81AcaYmSD https://t.co/2Ap30guqIf https://t.co/2Ap30guqIf</w:t>
      </w:r>
    </w:p>
    <w:p>
      <w:r>
        <w:rPr>
          <w:b/>
          <w:u w:val="single"/>
        </w:rPr>
        <w:t xml:space="preserve">229454</w:t>
      </w:r>
    </w:p>
    <w:p>
      <w:r>
        <w:t xml:space="preserve">Kurdeihin kohdistuneet hyökkäykset kreikkalaisleirillä herättävät pelkoa siitä, että Syyrian konflikti on seurannut pakolaisia ulkomaille https://t.co/v9e9mnZgSH</w:t>
      </w:r>
    </w:p>
    <w:p>
      <w:r>
        <w:rPr>
          <w:b/>
          <w:u w:val="single"/>
        </w:rPr>
        <w:t xml:space="preserve">229455</w:t>
      </w:r>
    </w:p>
    <w:p>
      <w:r>
        <w:t xml:space="preserve">Tämä on törkeää! Mutta valitettavasti tämänkaltaiseen korruptioon olemme tottuneet nykyisen hallintomme myötä! 😠 https://t.co/Gik2Ziy0eG</w:t>
      </w:r>
    </w:p>
    <w:p>
      <w:r>
        <w:rPr>
          <w:b/>
          <w:u w:val="single"/>
        </w:rPr>
        <w:t xml:space="preserve">229456</w:t>
      </w:r>
    </w:p>
    <w:p>
      <w:r>
        <w:t xml:space="preserve">Ehdokkaat, olkaa tarkkana: Olemme rakentamassa voimakkainta voimaa, joka on koskaan ollut välivaaleissa.  Jos ette tee aktiivisesti töitä presidentin maahanmuuttovastaisen koneiston purkamiseksi, olette osallisia. Me pidämme huolen siitä, että äänestäjänne muistavat sen. https://t.co/GexINQJjIy.</w:t>
      </w:r>
    </w:p>
    <w:p>
      <w:r>
        <w:rPr>
          <w:b/>
          <w:u w:val="single"/>
        </w:rPr>
        <w:t xml:space="preserve">229457</w:t>
      </w:r>
    </w:p>
    <w:p>
      <w:r>
        <w:t xml:space="preserve">Jos #WeThePeople haluaa #MUURIN - Antakaa meille Muuri!!! #Kongressi työskentelee MEIDÄN, ei itsensä ja niiden erityisintressien puolesta, jotka tuovat miljardeja dollareita heidän kassaansa. Se ei riipu heistä, vaan MEISTÄ! #BuildTheWall #BuildThatWall #BuildThatWall #MAGA #KAG</w:t>
      </w:r>
    </w:p>
    <w:p>
      <w:r>
        <w:rPr>
          <w:b/>
          <w:u w:val="single"/>
        </w:rPr>
        <w:t xml:space="preserve">229458</w:t>
      </w:r>
    </w:p>
    <w:p>
      <w:r>
        <w:t xml:space="preserve">Viimeisimmät tiedot: #Espanja raportoi 328 siirtolaisen pelastamisesta merellä https://t.co/KtaOmeBzU2</w:t>
      </w:r>
    </w:p>
    <w:p>
      <w:r>
        <w:rPr>
          <w:b/>
          <w:u w:val="single"/>
        </w:rPr>
        <w:t xml:space="preserve">229459</w:t>
      </w:r>
    </w:p>
    <w:p>
      <w:r>
        <w:t xml:space="preserve">@Ohio_Buckeye_US @Redtowel4 Naru hänet ylös näyttääkseen viestin, että maksat rikoksistasi maassa, jossa sinun ei pitäisi olla!#BuildThatWall Menetämme laillisia kansalaisiamme niille, joiden ei pitäisi olla täällä ensinnäkään! Jos he</w:t>
      </w:r>
    </w:p>
    <w:p>
      <w:r>
        <w:rPr>
          <w:b/>
          <w:u w:val="single"/>
        </w:rPr>
        <w:t xml:space="preserve">229460</w:t>
      </w:r>
    </w:p>
    <w:p>
      <w:r>
        <w:t xml:space="preserve">Keskiviikkona 8. elokuuta DACA on jälleen oikeudessa &amp;amp; tällä kertaa Texasin tuomari Andrew Hanen, tunnettu maahanmuuttovastainen kiihkoilija, päättää ohjelman kohtalosta.  Tässä yhteenveto Hanenin ja Paxtonin maahanmuuttovastaisesta kumppanuudesta asiassa USA vastaan Texas: https://t.co/BncAN28XJi https://t.co/YLyXQ2MJSD.</w:t>
      </w:r>
    </w:p>
    <w:p>
      <w:r>
        <w:rPr>
          <w:b/>
          <w:u w:val="single"/>
        </w:rPr>
        <w:t xml:space="preserve">229461</w:t>
      </w:r>
    </w:p>
    <w:p>
      <w:r>
        <w:t xml:space="preserve">Asianajaja Mana Yegani: Maahanmuuttajalapsi kuoli ICE:n säilöönottokeskuksessa, Texas https://t.co/tEVAp47MjE</w:t>
      </w:r>
    </w:p>
    <w:p>
      <w:r>
        <w:rPr>
          <w:b/>
          <w:u w:val="single"/>
        </w:rPr>
        <w:t xml:space="preserve">229462</w:t>
      </w:r>
    </w:p>
    <w:p>
      <w:r>
        <w:t xml:space="preserve">#JaredKushner harkitsi raportin mukaan palestiinalaispakolaisille apua tarjoavan YK:n järjestön toiminnan häiritsemistä... https://t.co/WaOcCVdgrn https://t.co/a7nhBIggYF</w:t>
      </w:r>
    </w:p>
    <w:p>
      <w:r>
        <w:rPr>
          <w:b/>
          <w:u w:val="single"/>
        </w:rPr>
        <w:t xml:space="preserve">229463</w:t>
      </w:r>
    </w:p>
    <w:p>
      <w:r>
        <w:t xml:space="preserve">Mike Tyson kutsuu syyrialaispakolaisia pelkureiksi. Olen samaa mieltä. https://t.co/uMnruRhj8K</w:t>
      </w:r>
    </w:p>
    <w:p>
      <w:r>
        <w:rPr>
          <w:b/>
          <w:u w:val="single"/>
        </w:rPr>
        <w:t xml:space="preserve">229464</w:t>
      </w:r>
    </w:p>
    <w:p>
      <w:r>
        <w:t xml:space="preserve">Tarina maahanmuuttajayhteisöstä Columbuksessa, Ohiossa ja siitä, miten maahanmuuton valvonnan muutokset vaikuttavat heihin: https://t.co/kPG3TS8AEo https://t.co/uYTrVPXD5H.</w:t>
      </w:r>
    </w:p>
    <w:p>
      <w:r>
        <w:rPr>
          <w:b/>
          <w:u w:val="single"/>
        </w:rPr>
        <w:t xml:space="preserve">229465</w:t>
      </w:r>
    </w:p>
    <w:p>
      <w:r>
        <w:t xml:space="preserve">Lesbos/Kreikka: muslimipakolaiset taistelevat siellä kristittyjä vastaan. Miksi Kreikka ei pidätä heitä ja lähetä heitä kotiin? https://t.co/u6TQlnJlof</w:t>
      </w:r>
    </w:p>
    <w:p>
      <w:r>
        <w:rPr>
          <w:b/>
          <w:u w:val="single"/>
        </w:rPr>
        <w:t xml:space="preserve">229466</w:t>
      </w:r>
    </w:p>
    <w:p>
      <w:r>
        <w:t xml:space="preserve">Laiton ulkomaalainen tappaa 2 etsintäkoiraa takaa-ajon aikana #BuildTheWall #EndSanctuaryCities #EndChainMigration #AmericansFirst @AnnCoulter @charliekirk11 @realDonaldTrump @RealJamesWoods</w:t>
      </w:r>
    </w:p>
    <w:p>
      <w:r>
        <w:rPr>
          <w:b/>
          <w:u w:val="single"/>
        </w:rPr>
        <w:t xml:space="preserve">229467</w:t>
      </w:r>
    </w:p>
    <w:p>
      <w:r>
        <w:t xml:space="preserve">YK:n sopimus tarjoaa toivoa maailman ilmastomuuttajille https://t.co/GuGjCVMrwc #WithRefugees #climatechange @Refugees @UNHCR_Kenya @drckenya @NRC_HoA @tyrusmaina @imaana102</w:t>
      </w:r>
    </w:p>
    <w:p>
      <w:r>
        <w:rPr>
          <w:b/>
          <w:u w:val="single"/>
        </w:rPr>
        <w:t xml:space="preserve">229468</w:t>
      </w:r>
    </w:p>
    <w:p>
      <w:r>
        <w:t xml:space="preserve">WASHINGTON '" Monet muslimimaahanmuuttajat tuntevat olevansa oikeutettuja ja uskovat, että jonain päivänä he korvaavat... https://t.co/eyj6hGAJH6...</w:t>
      </w:r>
    </w:p>
    <w:p>
      <w:r>
        <w:rPr>
          <w:b/>
          <w:u w:val="single"/>
        </w:rPr>
        <w:t xml:space="preserve">229469</w:t>
      </w:r>
    </w:p>
    <w:p>
      <w:r>
        <w:t xml:space="preserve">@MailOnline Tragedia osoitti myös, että pakolaiset saivat asunnon, kun he tulivat Yhdistyneeseen kuningaskuntaan Mielestäni Yhdistynyt kuningaskunta kohtelee pakolaisia reilusti valittaenno</w:t>
      </w:r>
    </w:p>
    <w:p>
      <w:r>
        <w:rPr>
          <w:b/>
          <w:u w:val="single"/>
        </w:rPr>
        <w:t xml:space="preserve">229470</w:t>
      </w:r>
    </w:p>
    <w:p>
      <w:r>
        <w:t xml:space="preserve">@sabine_durden Pysy vahvana Sabine olemme kanssasi! Mitä ikinä tarvitsetkin, kysy vain #AngelMoms #BuildThatWall</w:t>
      </w:r>
    </w:p>
    <w:p>
      <w:r>
        <w:rPr>
          <w:b/>
          <w:u w:val="single"/>
        </w:rPr>
        <w:t xml:space="preserve">229471</w:t>
      </w:r>
    </w:p>
    <w:p>
      <w:r>
        <w:t xml:space="preserve">@TuckerCarlson, uskomaton show tänä iltanaPresidentti Trump ei tarvitse kongressia rakentamaan muuria.Kiitos @AnnCoulterPOTUS Trump, vieras maa on hyökännyt kimppuumme; rajojemme puolustaminen on ylipäällikön tehtävä numero 1.@realDonaldTrump PLEASE</w:t>
      </w:r>
    </w:p>
    <w:p>
      <w:r>
        <w:rPr>
          <w:b/>
          <w:u w:val="single"/>
        </w:rPr>
        <w:t xml:space="preserve">229472</w:t>
      </w:r>
    </w:p>
    <w:p>
      <w:r>
        <w:t xml:space="preserve">Maahanmuuttajaperheiden yhdistäminen https://t.co/nohXUPWMrh</w:t>
      </w:r>
    </w:p>
    <w:p>
      <w:r>
        <w:rPr>
          <w:b/>
          <w:u w:val="single"/>
        </w:rPr>
        <w:t xml:space="preserve">229473</w:t>
      </w:r>
    </w:p>
    <w:p>
      <w:r>
        <w:t xml:space="preserve">Aika herätä!"Lähdin pois demokraattien luota, kun he sanoivat, että laiton maahanmuutto ja avoimet ovet ovat tärkeämpiä kuin minä ja perheeni, "SINÄ ja SINUN PERHEESI ansaitsette olla turvassa.Presidentti Trumpin korkein velvollisuus on pitää Amerikka turvassa.#NoAmnesty #NoDACA #EVerify #BuildTheWall.</w:t>
      </w:r>
    </w:p>
    <w:p>
      <w:r>
        <w:rPr>
          <w:b/>
          <w:u w:val="single"/>
        </w:rPr>
        <w:t xml:space="preserve">229474</w:t>
      </w:r>
    </w:p>
    <w:p>
      <w:r>
        <w:t xml:space="preserve">@la_crip o oikea asettua 75 m turkkilaiset voisivat tunkeutua Eurooppaan ei enää kebab ,Cameron ur maahanmuuttopolitiikka kuin vaippa ummetusta ihmisiä</w:t>
      </w:r>
    </w:p>
    <w:p>
      <w:r>
        <w:rPr>
          <w:b/>
          <w:u w:val="single"/>
        </w:rPr>
        <w:t xml:space="preserve">229475</w:t>
      </w:r>
    </w:p>
    <w:p>
      <w:r>
        <w:t xml:space="preserve">Mielenosoittajat tuomitsevat Yhdysvaltojen kohtelun maahanmuuttajia kohtaan ja tukkivat bussin https://t.co/KxRgwmGhUY.</w:t>
      </w:r>
    </w:p>
    <w:p>
      <w:r>
        <w:rPr>
          <w:b/>
          <w:u w:val="single"/>
        </w:rPr>
        <w:t xml:space="preserve">229476</w:t>
      </w:r>
    </w:p>
    <w:p>
      <w:r>
        <w:t xml:space="preserve">@xjv12 @ntvnyr173 @immivoice EI Kiitos! Amerikkalaisten myyminen! Yhdysvaltain työpaikkojen myyminen kaikilla tasoilla YHDELLE maalle! Viisumien varastaminen muilta kelpoisuusehdot täyttäviltä kansakunnilta. #noHR392Kunnes Yhdysvallat saa omat maanmiehemme takaisin töihin ja vauhdittaa talouttamme, #EndAllVisas H1B H2B</w:t>
      </w:r>
    </w:p>
    <w:p>
      <w:r>
        <w:rPr>
          <w:b/>
          <w:u w:val="single"/>
        </w:rPr>
        <w:t xml:space="preserve">229477</w:t>
      </w:r>
    </w:p>
    <w:p>
      <w:r>
        <w:t xml:space="preserve">Kuten Assam myös WB on laittomien maahanmuuttajien pahan vaikutuksen alla Joten ihmiset siellä ovat myös toiveikkaita, että NRC aloitetaan pian myös siellä Ainoastaan BJP hallituksella NaMon johdolla voi olla sisua tehdä niin Siksi juhlat https://t.co/WeXufhoq4j</w:t>
      </w:r>
    </w:p>
    <w:p>
      <w:r>
        <w:rPr>
          <w:b/>
          <w:u w:val="single"/>
        </w:rPr>
        <w:t xml:space="preserve">229478</w:t>
      </w:r>
    </w:p>
    <w:p>
      <w:r>
        <w:t xml:space="preserve">#BlackTwitter #WalkAwayFromDemocrats #WalkAway #VoteDemsOut #SundayMornibg #AMJoy #Immigration https://t.co/3XF89pQc34</w:t>
      </w:r>
    </w:p>
    <w:p>
      <w:r>
        <w:rPr>
          <w:b/>
          <w:u w:val="single"/>
        </w:rPr>
        <w:t xml:space="preserve">229479</w:t>
      </w:r>
    </w:p>
    <w:p>
      <w:r>
        <w:t xml:space="preserve">@ICEgov shes laittomia. Hän myöntää sen - miksi häntä ei karkoteta? Miksi meidän on odotettava, kunnes he silpovat tai tappavat, ennen kuin heidät karkotetaan??? #NoDACA #DeportThemAll</w:t>
      </w:r>
    </w:p>
    <w:p>
      <w:r>
        <w:rPr>
          <w:b/>
          <w:u w:val="single"/>
        </w:rPr>
        <w:t xml:space="preserve">229480</w:t>
      </w:r>
    </w:p>
    <w:p>
      <w:r>
        <w:t xml:space="preserve">#LawOfTheLand #ACA #Immigration #MAGAWKun kyseessä oli #Obamacare, liberaalit sanoivat meille "Se on maan laki!"... https://t.co/4p6jpHMzp4...</w:t>
      </w:r>
    </w:p>
    <w:p>
      <w:r>
        <w:rPr>
          <w:b/>
          <w:u w:val="single"/>
        </w:rPr>
        <w:t xml:space="preserve">229481</w:t>
      </w:r>
    </w:p>
    <w:p>
      <w:r>
        <w:t xml:space="preserve">Tähän mennessä yli 400 ihmistä on päättänyt kerätä ystäviensä &amp; perheensä tuen pakolaisten tueksi, kun he saapuvat Yhdysvaltoihin.Kiitos!Vielä on runsaasti aikaa liittyä tähän kampanjaan ja auttaa pakolaisia rakentamaan elämänsä uudelleen. Liity täällä âž https://t.co/QzFjSqWwJ8 https://t.co/DYbJgXCmnZ https://t.co/DYbJgXCmnZ</w:t>
      </w:r>
    </w:p>
    <w:p>
      <w:r>
        <w:rPr>
          <w:b/>
          <w:u w:val="single"/>
        </w:rPr>
        <w:t xml:space="preserve">229482</w:t>
      </w:r>
    </w:p>
    <w:p>
      <w:r>
        <w:t xml:space="preserve">Lainsäätäjät kuulevat todistajanlausuntoja säilöönottokeskuksista laitoksesta lähteneen maahanmuuttajalapsen kuoleman jälkeen https://t.co/0Y1IG6rAJL</w:t>
      </w:r>
    </w:p>
    <w:p>
      <w:r>
        <w:rPr>
          <w:b/>
          <w:u w:val="single"/>
        </w:rPr>
        <w:t xml:space="preserve">229483</w:t>
      </w:r>
    </w:p>
    <w:p>
      <w:r>
        <w:t xml:space="preserve">@CassandraRules @vdare Maahanmuutto:Kun joukko hymyileviä 3. maailman kasvoja muuttaa kadullesi, he tietävät, että mukavat tyhmät valkoiset ihmiset siirtävät $$ maksamaan uuden koulun ja alhaisemman älykkyysosamäärän omaavien lasten opetuskustannukset.Valkoiset pioneerit näkevät veronsa.</w:t>
      </w:r>
    </w:p>
    <w:p>
      <w:r>
        <w:rPr>
          <w:b/>
          <w:u w:val="single"/>
        </w:rPr>
        <w:t xml:space="preserve">229484</w:t>
      </w:r>
    </w:p>
    <w:p>
      <w:r>
        <w:t xml:space="preserve">Saksa on huolissaan, Soros vaanii, kun Espanjan sosialistit toivottavat afrikkalaiset maahanmuuttajat tervetulleiksi...https://t.co/Z8MnrYFyAv https://t.co/RVojIwkPSn</w:t>
      </w:r>
    </w:p>
    <w:p>
      <w:r>
        <w:rPr>
          <w:b/>
          <w:u w:val="single"/>
        </w:rPr>
        <w:t xml:space="preserve">229485</w:t>
      </w:r>
    </w:p>
    <w:p>
      <w:r>
        <w:t xml:space="preserve">Ei ole väliä, kuka olet, vanha tai nuori, rikas tai köyhä, mies tai nainen, vasemmistolainen tai oikeistolainen, kansalainen tai maahanmuuttaja, ketään ei pitäisi kohdella näin vankeudessa, kaikkein vähiten lapsia.   Tämä ei ole poliittinen kysymys, vaan kysymys ihmisarvosta. https://t.co/sykhaGkCF0.</w:t>
      </w:r>
    </w:p>
    <w:p>
      <w:r>
        <w:rPr>
          <w:b/>
          <w:u w:val="single"/>
        </w:rPr>
        <w:t xml:space="preserve">229486</w:t>
      </w:r>
    </w:p>
    <w:p>
      <w:r>
        <w:t xml:space="preserve">Saksa: Saksa: sopeutumattomien laittomien ulkomaalaisten massamuutto. Pääministeri Merkel ja koko hallitus joutuvat sisällissotaan, jonka he ovat itse aiheuttaneet. #StopTheInvasion #NoMoreRefugees #MuslimBan #GermanyFirst</w:t>
      </w:r>
    </w:p>
    <w:p>
      <w:r>
        <w:rPr>
          <w:b/>
          <w:u w:val="single"/>
        </w:rPr>
        <w:t xml:space="preserve">229487</w:t>
      </w:r>
    </w:p>
    <w:p>
      <w:r>
        <w:t xml:space="preserve">Minne tahansa he saapuvatkin #Muslimisiirtolaiset tuovat tuhoa, levottomuutta, pelkoa ja rikollisuutta!Miksi siis otamme heitä jatkuvasti vastaan?#Espanjalaiset ovat ehkä äänestäneet sosialistisen hallituksen puolesta, mutta eivät varmasti ole äänestäneet oman tuhonsa puolestaHävittäkää hallitus, taistelkaa vastaan tai hyväksykää, että teidät valloitetaan https://t.co/aL0dKkv9c3</w:t>
      </w:r>
    </w:p>
    <w:p>
      <w:r>
        <w:rPr>
          <w:b/>
          <w:u w:val="single"/>
        </w:rPr>
        <w:t xml:space="preserve">229488</w:t>
      </w:r>
    </w:p>
    <w:p>
      <w:r>
        <w:t xml:space="preserve">Maahanmuuttajat &amp;amp; kansalaisopistot - opiskelijamme todella tekivät päivän @MasonDREAMers @MasonHumSocSci @CabreraAngel @AngelaHattery &amp;amp; kiitos @MarksMichelleA ADVANCE-ohjelman esittelystä ja @CCCIE Teresita Wisell @IMPRINTproject @ilctr https://t.co/Omx508c8wG</w:t>
      </w:r>
    </w:p>
    <w:p>
      <w:r>
        <w:rPr>
          <w:b/>
          <w:u w:val="single"/>
        </w:rPr>
        <w:t xml:space="preserve">229489</w:t>
      </w:r>
    </w:p>
    <w:p>
      <w:r>
        <w:t xml:space="preserve">Kahdeksan joutuu syyttäjän eteen maahanmuuttajan murhasta https://t.co/VCOfnHLAQA https://t.co/blnFNqfCbB https://t.co/blnFNqfCbB</w:t>
      </w:r>
    </w:p>
    <w:p>
      <w:r>
        <w:rPr>
          <w:b/>
          <w:u w:val="single"/>
        </w:rPr>
        <w:t xml:space="preserve">229490</w:t>
      </w:r>
    </w:p>
    <w:p>
      <w:r>
        <w:t xml:space="preserve">Irakilainen "mies" pidätettiin poliisin ampumisesta Colorado Springsissä... @AnnCoulterin salainen dekooderisormus tarvitaan selvittämään, mitä laillista maahanmuutto-ohjelmaa hän käytti päästäkseen tänne!  Pakolainen? Erityinen maahanmuuttoviisumi afganistanilaisille ja irakilaisille? Mitä?https://t.co/6WxQhjqOn5 https://t.co/rKxuM6RTVQ</w:t>
      </w:r>
    </w:p>
    <w:p>
      <w:r>
        <w:rPr>
          <w:b/>
          <w:u w:val="single"/>
        </w:rPr>
        <w:t xml:space="preserve">229491</w:t>
      </w:r>
    </w:p>
    <w:p>
      <w:r>
        <w:t xml:space="preserve">Kiinan viranomaiset ovat valittaneet, kun Hongkongin ulkomaankirjeenvaihtajien klubi on isännöinyt kiistanalaisia puhujia. Nyt eräs kaupungin entinen johtaja arvostelee ryhmän vuokrasopimusta hallituksen rakennuksesta. https://t.co/9bD5dukqCV.</w:t>
      </w:r>
    </w:p>
    <w:p>
      <w:r>
        <w:rPr>
          <w:b/>
          <w:u w:val="single"/>
        </w:rPr>
        <w:t xml:space="preserve">229492</w:t>
      </w:r>
    </w:p>
    <w:p>
      <w:r>
        <w:t xml:space="preserve">Maahanmuuttajien oikeuksien puolustajat protestoivat Boughtonia, yhteistyötä ICE:n kanssa #Connecticut #WelcomeImmigrants https://t.co/bzarg1FLhb</w:t>
      </w:r>
    </w:p>
    <w:p>
      <w:r>
        <w:rPr>
          <w:b/>
          <w:u w:val="single"/>
        </w:rPr>
        <w:t xml:space="preserve">229493</w:t>
      </w:r>
    </w:p>
    <w:p>
      <w:r>
        <w:t xml:space="preserve">Bangladeshin suunnitelma siirtää 100 000 burmalaista #Rohingya-pakolaista maailman suurimmalta leiriltä tälle tulvauhan alla olevalle asumattomalle saarelle loisi maailman suurimman saaren säilöönottokeskuksen @HRW https://t.co/vOqzi8uLiK https://t.co/sgUSYkB7dq</w:t>
      </w:r>
    </w:p>
    <w:p>
      <w:r>
        <w:rPr>
          <w:b/>
          <w:u w:val="single"/>
        </w:rPr>
        <w:t xml:space="preserve">229494</w:t>
      </w:r>
    </w:p>
    <w:p>
      <w:r>
        <w:t xml:space="preserve">Lapsiprostituutio: https://t.co/4Jd6lIN3jy kautta @WNYC</w:t>
      </w:r>
    </w:p>
    <w:p>
      <w:r>
        <w:rPr>
          <w:b/>
          <w:u w:val="single"/>
        </w:rPr>
        <w:t xml:space="preserve">229495</w:t>
      </w:r>
    </w:p>
    <w:p>
      <w:r>
        <w:t xml:space="preserve">@Refugee_Support @WelcomeProject @AkwaabaHackney @HMSCentre @migrants_rights @sdetsup olisiko joku henkilökunnastanne/vapaaehtoisistanne kiinnostunut? https://t.co/sOx6shjvMx</w:t>
      </w:r>
    </w:p>
    <w:p>
      <w:r>
        <w:rPr>
          <w:b/>
          <w:u w:val="single"/>
        </w:rPr>
        <w:t xml:space="preserve">229496</w:t>
      </w:r>
    </w:p>
    <w:p>
      <w:r>
        <w:t xml:space="preserve">@RepMattGaetz Voi ei! Vasemmiston hulluus kyllästyttää. He lietsovat heitä hysteriaan tekemään likaista työtä "puolueelle". Riittää - demarit eivät välitä kenestäkään. #Trump jeep #MAGA #BuildThatWall #ConfirmJudgeKavanaugh hienoa kaikille, jotka tukevat Trumpia ja hänen kannattajiaan.</w:t>
      </w:r>
    </w:p>
    <w:p>
      <w:r>
        <w:rPr>
          <w:b/>
          <w:u w:val="single"/>
        </w:rPr>
        <w:t xml:space="preserve">229497</w:t>
      </w:r>
    </w:p>
    <w:p>
      <w:r>
        <w:t xml:space="preserve">KATSO MITÄ SEURAAVAKSI TAPAHTUU! Muslimisiirtolainen haastaa sosiaalityöntekijän ja... https://t.co/6XOTv681Pq via @YouTubeTHAT'S EXACTLY WHAT WE MUST DO !!!!</w:t>
      </w:r>
    </w:p>
    <w:p>
      <w:r>
        <w:rPr>
          <w:b/>
          <w:u w:val="single"/>
        </w:rPr>
        <w:t xml:space="preserve">229498</w:t>
      </w:r>
    </w:p>
    <w:p>
      <w:r>
        <w:t xml:space="preserve">150 € riittää elämään; asiakas ilmoittaa, miten tämä on helppoa. Normaalisti pakolaisten pitäisi saada vain leipää ja vettä, ei rahaa, ja heidän pitäisi nukkua teltassa. https://t.co/4p6NOCmyok.</w:t>
      </w:r>
    </w:p>
    <w:p>
      <w:r>
        <w:rPr>
          <w:b/>
          <w:u w:val="single"/>
        </w:rPr>
        <w:t xml:space="preserve">229499</w:t>
      </w:r>
    </w:p>
    <w:p>
      <w:r>
        <w:t xml:space="preserve">homopääkaupunki/maahanmuuttajien turvapaikka - karu kuvaus vasemmiston kretiinimäisestä ideologisesta harhaluulosta 'Aasialaisia' miehiä etsitään 'homofobisen hyökkäyksen' jälkeen Britannian 'turvapaikkakaupungissa' https://t.co/PjFz1FDwy7 via @BreitbartNews</w:t>
      </w:r>
    </w:p>
    <w:p>
      <w:r>
        <w:rPr>
          <w:b/>
          <w:u w:val="single"/>
        </w:rPr>
        <w:t xml:space="preserve">229500</w:t>
      </w:r>
    </w:p>
    <w:p>
      <w:r>
        <w:t xml:space="preserve">@Debradelai BIG BEATIFUL WALL!#BuildTheWall #BuildThatWall #BuildThatWall</w:t>
      </w:r>
    </w:p>
    <w:p>
      <w:r>
        <w:rPr>
          <w:b/>
          <w:u w:val="single"/>
        </w:rPr>
        <w:t xml:space="preserve">229501</w:t>
      </w:r>
    </w:p>
    <w:p>
      <w:r>
        <w:t xml:space="preserve">@RealBenCarson Muurin rakentamisen aikana anna laittomille maahanmuuttajille vuosi aikaa ilmoittautua ja antaa heille mahdollisuus tulla laillisiksi#thencrackdown</w:t>
      </w:r>
    </w:p>
    <w:p>
      <w:r>
        <w:rPr>
          <w:b/>
          <w:u w:val="single"/>
        </w:rPr>
        <w:t xml:space="preserve">229502</w:t>
      </w:r>
    </w:p>
    <w:p>
      <w:r>
        <w:t xml:space="preserve">Sadat syyrialaiset pakolaiset alkoivat ylittää rajaa Libanonista lauantaina. https://t.co/J8xoyaFQYn</w:t>
      </w:r>
    </w:p>
    <w:p>
      <w:r>
        <w:rPr>
          <w:b/>
          <w:u w:val="single"/>
        </w:rPr>
        <w:t xml:space="preserve">229503</w:t>
      </w:r>
    </w:p>
    <w:p>
      <w:r>
        <w:t xml:space="preserve">#QAnon Punainen viiva on vedetty, ja olemme kyllästyneet siihen, että laittomat ihmiset tappavat viattomia amerikkalaisia tai melkein. #DeportThemAll #ImmigrationReform #BuildThatWall #LockHisAssUp #KAG2018 #WWG1WGA #PatriotsUnited @realDonaldTrump</w:t>
      </w:r>
    </w:p>
    <w:p>
      <w:r>
        <w:rPr>
          <w:b/>
          <w:u w:val="single"/>
        </w:rPr>
        <w:t xml:space="preserve">229504</w:t>
      </w:r>
    </w:p>
    <w:p>
      <w:r>
        <w:t xml:space="preserve">Olen ylpeä meksikolainen maahanmuuttaja. Rakastan tätä maata.   Minulle on koko elämäni ajan sanottu, että minun pitäisi olla demokraatti, koska olen meksikolainen, maahanmuuttaja ja vähemmistö. Se on täyttä roskaa.   Demokraatit vihaavat Amerikkaa ja haluavat viedä meiltä perustuslaissa meille annetut oikeudet.</w:t>
      </w:r>
    </w:p>
    <w:p>
      <w:r>
        <w:rPr>
          <w:b/>
          <w:u w:val="single"/>
        </w:rPr>
        <w:t xml:space="preserve">229505</w:t>
      </w:r>
    </w:p>
    <w:p>
      <w:r>
        <w:t xml:space="preserve">Katsokaa tämän rikollisen kapteenin kasvoja. Hän pelasti pakolaisia vastoin lakia ja on nyt oikeudessa Maltalla. Toivottavasti hän saa kovat sakot ja hänen laivansa viedään pois. https://t.co/7uzFZsSjBq.</w:t>
      </w:r>
    </w:p>
    <w:p>
      <w:r>
        <w:rPr>
          <w:b/>
          <w:u w:val="single"/>
        </w:rPr>
        <w:t xml:space="preserve">229506</w:t>
      </w:r>
    </w:p>
    <w:p>
      <w:r>
        <w:t xml:space="preserve">Toinen @NancyPelosis unelmoijista on murhannut 3 ihmistä Arizonassa, yksi heistä vauva.#NoDACA #NoAmnesty #BuildTheDamnWall #AmericaFirst</w:t>
      </w:r>
    </w:p>
    <w:p>
      <w:r>
        <w:rPr>
          <w:b/>
          <w:u w:val="single"/>
        </w:rPr>
        <w:t xml:space="preserve">229507</w:t>
      </w:r>
    </w:p>
    <w:p>
      <w:r>
        <w:t xml:space="preserve">Emme voi kaupunkina tai maana seisoa ylpeänä ja sanoa, että toivotamme pakolaiset tervetulleiksi, mutta samalla kieltäytyä toimimasta inhimillisesti tai ylipäätään toimimasta tällaisissa tilanteissa. https://t.co/xEPxThjuyJ.</w:t>
      </w:r>
    </w:p>
    <w:p>
      <w:r>
        <w:rPr>
          <w:b/>
          <w:u w:val="single"/>
        </w:rPr>
        <w:t xml:space="preserve">229508</w:t>
      </w:r>
    </w:p>
    <w:p>
      <w:r>
        <w:t xml:space="preserve">Tapahtuu nyt! Älä missaa tilaisuutta osallistua ystäviemme @immigrantarts isännöimään maahanmuuttajien taiteen ja naisten voimaannuttamisen huippukokoukseen #ImmigrantArtsSummit #WeAreAllImmigrants https://t.co/Qwn8MhEZ5c</w:t>
      </w:r>
    </w:p>
    <w:p>
      <w:r>
        <w:rPr>
          <w:b/>
          <w:u w:val="single"/>
        </w:rPr>
        <w:t xml:space="preserve">229509</w:t>
      </w:r>
    </w:p>
    <w:p>
      <w:r>
        <w:t xml:space="preserve">Takaisin Dilleyn maahanmuuttajien säilöönottokeskuksesta: Kyle Knapp https://t.co/jAQDPRX7Ql https://t.co/jAQDPRX7Ql.</w:t>
      </w:r>
    </w:p>
    <w:p>
      <w:r>
        <w:rPr>
          <w:b/>
          <w:u w:val="single"/>
        </w:rPr>
        <w:t xml:space="preserve">229510</w:t>
      </w:r>
    </w:p>
    <w:p>
      <w:r>
        <w:t xml:space="preserve">Tämä on ällöttävää!Pakistanilainen lääkäri #Australiassa katsoi videon, jossa hänen poikansa raiskasi 13-vuotiaan tytön ja sanoi: "Hänestä tulisi hyvä gynekologi".#Rotherham #Telford #Grooming#Muslimit #maahanmuutto #BNP #Patriootit #Nationalistit #Trumphttps://t.co/5ZoZXrCh2X.</w:t>
      </w:r>
    </w:p>
    <w:p>
      <w:r>
        <w:rPr>
          <w:b/>
          <w:u w:val="single"/>
        </w:rPr>
        <w:t xml:space="preserve">229511</w:t>
      </w:r>
    </w:p>
    <w:p>
      <w:r>
        <w:t xml:space="preserve">Ei kiitos, he ovat syy siihen, ettemme ole itsenäisiä itsekkäitä yksilöitä, jotka halusivat käyttää NHS:ää jne. liian paljon maahanmuuttoa, ei kiitos</w:t>
      </w:r>
    </w:p>
    <w:p>
      <w:r>
        <w:rPr>
          <w:b/>
          <w:u w:val="single"/>
        </w:rPr>
        <w:t xml:space="preserve">229512</w:t>
      </w:r>
    </w:p>
    <w:p>
      <w:r>
        <w:t xml:space="preserve">Työväenpuolue on hoitanut antisemitismitapaukset huonosti. Konservatiivipuoluetta johtaa kirkkoherran tytär, joka järjesti pakettiauton ajelemaan ympäriinsä ja kehottamaan maahanmuuttajia "menemään kotiin" ja joka tukee avoimesti UKIP:n ja DUP:n rasismia ja pahoinpitelyä. https://t.co/44cyvzzaZM En näe yhtäläisyyttä.</w:t>
      </w:r>
    </w:p>
    <w:p>
      <w:r>
        <w:rPr>
          <w:b/>
          <w:u w:val="single"/>
        </w:rPr>
        <w:t xml:space="preserve">229513</w:t>
      </w:r>
    </w:p>
    <w:p>
      <w:r>
        <w:t xml:space="preserve">Turkissa pidätetty yli 160 paperitonta siirtolaista https://t.co/Kh3xCLvODX https://t.co/Kh3xCLvODX</w:t>
      </w:r>
    </w:p>
    <w:p>
      <w:r>
        <w:rPr>
          <w:b/>
          <w:u w:val="single"/>
        </w:rPr>
        <w:t xml:space="preserve">229514</w:t>
      </w:r>
    </w:p>
    <w:p>
      <w:r>
        <w:t xml:space="preserve">Video: #Espanja avaa pakolaisleirin tultuaan uudeksi kohteeksi siirtolaisille https://t.co/2dfst6yX5L https://t.co/s2SlWlNjt0 https://t.co/s2SlWlNjt0</w:t>
      </w:r>
    </w:p>
    <w:p>
      <w:r>
        <w:rPr>
          <w:b/>
          <w:u w:val="single"/>
        </w:rPr>
        <w:t xml:space="preserve">229515</w:t>
      </w:r>
    </w:p>
    <w:p>
      <w:r>
        <w:t xml:space="preserve">Saksan maahanmuuttovirasto BAMF varoittaa valetyöntekijöistä https://t.co/4bHev8hgLT</w:t>
      </w:r>
    </w:p>
    <w:p>
      <w:r>
        <w:rPr>
          <w:b/>
          <w:u w:val="single"/>
        </w:rPr>
        <w:t xml:space="preserve">229516</w:t>
      </w:r>
    </w:p>
    <w:p>
      <w:r>
        <w:t xml:space="preserve">@ksorbs @2Thedogpound Laittomat ulkomaalaiset pitäisi kaikki karkottaa yhdessä koko perheensä kanssa EI, toistan EI anneta ilmaiseksi mitään .. #NoHealthCare #NoHousing #NoFinancialSupport #NoDACA #NoAmnesty #SendThemBack #StopTheInvasion #BuildTheWallNow from the Pa</w:t>
      </w:r>
    </w:p>
    <w:p>
      <w:r>
        <w:rPr>
          <w:b/>
          <w:u w:val="single"/>
        </w:rPr>
        <w:t xml:space="preserve">229517</w:t>
      </w:r>
    </w:p>
    <w:p>
      <w:r>
        <w:t xml:space="preserve">Oletko kaksikielinen? Näin voit käyttää kielitaitoasi pakolaisten auttamiseen.âž¡ï¸@tarjimlyapp https://t.co/MsWjgTMsyB.</w:t>
      </w:r>
    </w:p>
    <w:p>
      <w:r>
        <w:rPr>
          <w:b/>
          <w:u w:val="single"/>
        </w:rPr>
        <w:t xml:space="preserve">229518</w:t>
      </w:r>
    </w:p>
    <w:p>
      <w:r>
        <w:t xml:space="preserve">JOKA HELVETIN PÄIVÄ RAPORTOIDAAN LAITTOMAN HENKILÖN RAISKAAMASTA LAPSESTA. HUUDAN ISOILLA KIRJAIMILLA, KOSKA TÄNÄÄN RAPORTOITIIN KAHDESTA. TOINEN ALABAMASSA. @GOP TÄMÄ ON TEIDÄN SYYTÄNNE! #BuildThatWall</w:t>
      </w:r>
    </w:p>
    <w:p>
      <w:r>
        <w:rPr>
          <w:b/>
          <w:u w:val="single"/>
        </w:rPr>
        <w:t xml:space="preserve">229519</w:t>
      </w:r>
    </w:p>
    <w:p>
      <w:r>
        <w:t xml:space="preserve">118,000 paikkaa meidän #Texas Stadium..for the #OctoberRally yah #RedTsunami#MAGA #GOP#TRUMP#TEDCRUZ #2A @NRA#BUILDTHATWALL</w:t>
      </w:r>
    </w:p>
    <w:p>
      <w:r>
        <w:rPr>
          <w:b/>
          <w:u w:val="single"/>
        </w:rPr>
        <w:t xml:space="preserve">229520</w:t>
      </w:r>
    </w:p>
    <w:p>
      <w:r>
        <w:t xml:space="preserve">Vain surkeat remanialaiset eurooppalaiset maahanmuuttajat tekisivät täällä hyviä töitä ja palaisivat kotiin. Ihan vain pointtina. Todennäköisesti ne, jotka saavat etuuksia. Niitä ei kuitenkaan haluta. Kaikki tuntemani ovat melko tyytyväisiä eivätkä valita paskaakaan, joten he eivät tunnu saavan mitään "vihaa". Vinkki? 🤔 https://t.co/KHUFlys1l0</w:t>
      </w:r>
    </w:p>
    <w:p>
      <w:r>
        <w:rPr>
          <w:b/>
          <w:u w:val="single"/>
        </w:rPr>
        <w:t xml:space="preserve">229521</w:t>
      </w:r>
    </w:p>
    <w:p>
      <w:r>
        <w:t xml:space="preserve">Uutiset numeroina: Maailmanpankin raportin mukaan Intia on vilkkain ammattitaitoisten työntekijöiden muuttoreitti Yhdysvaltoihin. https://t.co/Fc9x19nCQa</w:t>
      </w:r>
    </w:p>
    <w:p>
      <w:r>
        <w:rPr>
          <w:b/>
          <w:u w:val="single"/>
        </w:rPr>
        <w:t xml:space="preserve">229522</w:t>
      </w:r>
    </w:p>
    <w:p>
      <w:r>
        <w:t xml:space="preserve">Kiitos kaikille, jotka ovat osallistuneet Maailman pakolaispäivän kampanjaan tässä kuussa lahjoittamalla, keräämällä varoja, puolustamalla ja rukoilemalla! Ponnistelujenne ansiosta pakolaiset eri puolilla Yhdysvaltoja saavat tarvitsemaansa tukea, jotta he voivat rakentaa elämänsä uudelleen. Anna täällä âž https://t.co/QzFjSqWwJ8 https://t.co/yeeTjoBgIm</w:t>
      </w:r>
    </w:p>
    <w:p>
      <w:r>
        <w:rPr>
          <w:b/>
          <w:u w:val="single"/>
        </w:rPr>
        <w:t xml:space="preserve">229523</w:t>
      </w:r>
    </w:p>
    <w:p>
      <w:r>
        <w:t xml:space="preserve">WATCH: Saksalaisnaisten mukaan maahanmuuttajat raiskaavat naisia, koska islamilainen kulttuuri sallii sen - Free Speech Time - https://t.co/OU7qPaGkV2 @ISupport_Israel</w:t>
      </w:r>
    </w:p>
    <w:p>
      <w:r>
        <w:rPr>
          <w:b/>
          <w:u w:val="single"/>
        </w:rPr>
        <w:t xml:space="preserve">229524</w:t>
      </w:r>
    </w:p>
    <w:p>
      <w:r>
        <w:t xml:space="preserve">18. elokuuta klo 11-15 Newton Surreyssä... Järjestän korttelijuhlat 150 pienituloiselle ja maahanmuuttajalapselle. Etsin kaikkea mahdollista tukea. Avustukseni Vancouver Foundationilta kattaa elävän musiikin 100,00 dollaria ja 100,00 dollaria taidetarvikkeisiin 300,00 dollaria ruokaan/mehuihin/jälkiruokiin. https://t.co/F7eScBBY62.</w:t>
      </w:r>
    </w:p>
    <w:p>
      <w:r>
        <w:rPr>
          <w:b/>
          <w:u w:val="single"/>
        </w:rPr>
        <w:t xml:space="preserve">229525</w:t>
      </w:r>
    </w:p>
    <w:p>
      <w:r>
        <w:t xml:space="preserve">Sweden Inc. hälyttää, kun vaalit antavat merkkejä maahanmuuttajien työpaikkojen vähentämisestä https://t.co/DkYSdcpMcI</w:t>
      </w:r>
    </w:p>
    <w:p>
      <w:r>
        <w:rPr>
          <w:b/>
          <w:u w:val="single"/>
        </w:rPr>
        <w:t xml:space="preserve">229526</w:t>
      </w:r>
    </w:p>
    <w:p>
      <w:r>
        <w:t xml:space="preserve">DÃ©tention administrative des #migrants, un entretien avec Christin Achermann et Laura Rezzonico @nccr_onthemove. https://t.co/LiLoiTvBNu.</w:t>
      </w:r>
    </w:p>
    <w:p>
      <w:r>
        <w:rPr>
          <w:b/>
          <w:u w:val="single"/>
        </w:rPr>
        <w:t xml:space="preserve">229527</w:t>
      </w:r>
    </w:p>
    <w:p>
      <w:r>
        <w:t xml:space="preserve">@Queen_Europe Muslimisiirtolainen mestaa 1-vuotiaan tytön, Merkel kieltää tiedotusvälineet..https://t.co/RXnJEsrSpv Teidän pitäisi suojella kansaanne. Hävetkää. Seuraava pää voi olla teidän. Älkää luottako muslimiystäviinne.</w:t>
      </w:r>
    </w:p>
    <w:p>
      <w:r>
        <w:rPr>
          <w:b/>
          <w:u w:val="single"/>
        </w:rPr>
        <w:t xml:space="preserve">229528</w:t>
      </w:r>
    </w:p>
    <w:p>
      <w:r>
        <w:t xml:space="preserve">Taloudellinen muuttoliikekriisi pahenee nyt nopeasti vuoteen 2021 asti. Ja jokainen, joka väittää, että Ontarion kaltainen maakunta voi ottaa miljoona ihmistä sosiaaliseen infrastruktuuriinsa, ei ymmärrä meneillään olevia makrotason tapahtumia ja järjestelmän romahdusta, jonka se laukaisi.</w:t>
      </w:r>
    </w:p>
    <w:p>
      <w:r>
        <w:rPr>
          <w:b/>
          <w:u w:val="single"/>
        </w:rPr>
        <w:t xml:space="preserve">229529</w:t>
      </w:r>
    </w:p>
    <w:p>
      <w:r>
        <w:t xml:space="preserve">* Kroatia ðŸ‡ðŸ‡‡-:  Kroatian viranomaiset hylkäävät yllättäen EU:n tarjouksen 6000 eurosta siirtolaista kohden.  ðŸŸ' https://t.co/hccQmsQ9Vl #v4 #visegrad https://t.co/1x1MXOQm2t</w:t>
      </w:r>
    </w:p>
    <w:p>
      <w:r>
        <w:rPr>
          <w:b/>
          <w:u w:val="single"/>
        </w:rPr>
        <w:t xml:space="preserve">229530</w:t>
      </w:r>
    </w:p>
    <w:p>
      <w:r>
        <w:t xml:space="preserve">VIDEO: Laillinen #siirtolainen puolustaa #presidentti Trumpin #maahanmuuttopolitiikkaa - https://t.co/GIJuEEyIlo</w:t>
      </w:r>
    </w:p>
    <w:p>
      <w:r>
        <w:rPr>
          <w:b/>
          <w:u w:val="single"/>
        </w:rPr>
        <w:t xml:space="preserve">229531</w:t>
      </w:r>
    </w:p>
    <w:p>
      <w:r>
        <w:t xml:space="preserve">Olen pari päivää myöhässä, mutta teidän pitäisi lukea tämä @JFreportsin juttu maahanmuuttajien säilöönottokeskusten kiinteistöbisneksestä: https://t.co/UPKCiMl93L.</w:t>
      </w:r>
    </w:p>
    <w:p>
      <w:r>
        <w:rPr>
          <w:b/>
          <w:u w:val="single"/>
        </w:rPr>
        <w:t xml:space="preserve">229532</w:t>
      </w:r>
    </w:p>
    <w:p>
      <w:r>
        <w:t xml:space="preserve">TÄMÄ ON SEN SYY, ETTÄ MEIDÄN TARVITAAN 2 #BuildTheDamnWall #BuildThatWall#BuildTheWall</w:t>
      </w:r>
    </w:p>
    <w:p>
      <w:r>
        <w:rPr>
          <w:b/>
          <w:u w:val="single"/>
        </w:rPr>
        <w:t xml:space="preserve">229533</w:t>
      </w:r>
    </w:p>
    <w:p>
      <w:r>
        <w:t xml:space="preserve">@Telegraph #Uk neuvosto muslimeille turpa kiinni kyllästynyt teidän siipi et koskaan puhu rasismia vastaan juutalaisia tai kristittyjä ja muita vielä juutalainen ääni puhuu islamofobiaa vastaan vihaamme Tories mutta he antavat syyrialaiset pakolaiset toivoa mitä r u antoi meille sw</w:t>
      </w:r>
    </w:p>
    <w:p>
      <w:r>
        <w:rPr>
          <w:b/>
          <w:u w:val="single"/>
        </w:rPr>
        <w:t xml:space="preserve">229534</w:t>
      </w:r>
    </w:p>
    <w:p>
      <w:r>
        <w:t xml:space="preserve">Ortodoksikirkon kimppuun hyökättiin kristittyjä vastaan tehdyssä viharikoksessa.  Groznyissa sijaitsevaan arkkienkeli Mikaelin kirkkoon hyökkäsi 4 aseistautunutta jihadistia iltajumalanpalveluksessa. Uskovia ja lainvalvojia kuoli.... https://t.co/rezUd1MOoL https://t.co/rezUd1MOoL</w:t>
      </w:r>
    </w:p>
    <w:p>
      <w:r>
        <w:rPr>
          <w:b/>
          <w:u w:val="single"/>
        </w:rPr>
        <w:t xml:space="preserve">229535</w:t>
      </w:r>
    </w:p>
    <w:p>
      <w:r>
        <w:t xml:space="preserve">Kysely: Presidentti Trumpin maahanmuuttopoliittiset kannanotot saavat ylivoimaista kannatusta'¦. https://t.co/2U9YrEYiK6 https://t.co/b4D9JGQEYE https://t.co/b4D9JGQEYE</w:t>
      </w:r>
    </w:p>
    <w:p>
      <w:r>
        <w:rPr>
          <w:b/>
          <w:u w:val="single"/>
        </w:rPr>
        <w:t xml:space="preserve">229536</w:t>
      </w:r>
    </w:p>
    <w:p>
      <w:r>
        <w:t xml:space="preserve">Maahanmuuttajan pitkä matka turvapaikkaan Yhdysvalloissa https://t.co/VXgOhCd6mS #immigration #comingtoamerica #asylumcase #granted https://t.co/VXgOhCd6mS</w:t>
      </w:r>
    </w:p>
    <w:p>
      <w:r>
        <w:rPr>
          <w:b/>
          <w:u w:val="single"/>
        </w:rPr>
        <w:t xml:space="preserve">229537</w:t>
      </w:r>
    </w:p>
    <w:p>
      <w:r>
        <w:t xml:space="preserve">Pakolaisten ja maansisäisten pakolaisten taakka ja auttaminen ansaitsee tunnustusta., Antonio Jose Canhandula, UNHCR:n edustaja Nigeriassa ja ECOWASissa. https://t.co/DQcfc55PRj.</w:t>
      </w:r>
    </w:p>
    <w:p>
      <w:r>
        <w:rPr>
          <w:b/>
          <w:u w:val="single"/>
        </w:rPr>
        <w:t xml:space="preserve">229538</w:t>
      </w:r>
    </w:p>
    <w:p>
      <w:r>
        <w:t xml:space="preserve">Candace Owens on todellinen feministi! Hän välittää naisten asioista! No... paitsi seksuaalisen väkivallan ja raiskauksen uhreista... ja transnaisista... Ja maahanmuuttajanaisia... Äidit, joiden lapset hallitus on siepannut...   Mutta kyllä, hän välittää naisten asioista... https://t.co/8sx0PWYzGe...</w:t>
      </w:r>
    </w:p>
    <w:p>
      <w:r>
        <w:rPr>
          <w:b/>
          <w:u w:val="single"/>
        </w:rPr>
        <w:t xml:space="preserve">229539</w:t>
      </w:r>
    </w:p>
    <w:p>
      <w:r>
        <w:t xml:space="preserve">Imran Khan aikoo nimittää Pakistanin oman tohtori Strangeloven puolustusministerikseen https://t.co/5MoLGPwnEM</w:t>
      </w:r>
    </w:p>
    <w:p>
      <w:r>
        <w:rPr>
          <w:b/>
          <w:u w:val="single"/>
        </w:rPr>
        <w:t xml:space="preserve">229540</w:t>
      </w:r>
    </w:p>
    <w:p>
      <w:r>
        <w:t xml:space="preserve">@tparsi @AlMonitor En voi sietää tätä politiikkaa. Ilman maahanmuuttokysymystä @realDonaldTrump ei ole tukemisen arvoinen. Sota Iranin kanssa tappaa GOP:n lopullisesti.</w:t>
      </w:r>
    </w:p>
    <w:p>
      <w:r>
        <w:rPr>
          <w:b/>
          <w:u w:val="single"/>
        </w:rPr>
        <w:t xml:space="preserve">229541</w:t>
      </w:r>
    </w:p>
    <w:p>
      <w:r>
        <w:t xml:space="preserve">#follo @ManuelPadillaJr Katso, miksi #RGV Etelä-Texas on epävakain alue koko Meksikon vastaisen #rajan varrellaWhy we need to #BuildThatWallIllegaalisten ulkomaalaisten ja MS13:n pidätykset, kätköt, kartellien hyväksikäytöt, huumeiden takavarikot, agenttien pahoinpitelyt, pelastukset ja paljon muuta #follo #RETWEEET</w:t>
      </w:r>
    </w:p>
    <w:p>
      <w:r>
        <w:rPr>
          <w:b/>
          <w:u w:val="single"/>
        </w:rPr>
        <w:t xml:space="preserve">229542</w:t>
      </w:r>
    </w:p>
    <w:p>
      <w:r>
        <w:t xml:space="preserve">Sadat syyrialaispakolaiset palaavat Libanonista kotiin - ABC News https://t.co/oLqxhZ9GNh https://t.co/oLqxhZ9GNh</w:t>
      </w:r>
    </w:p>
    <w:p>
      <w:r>
        <w:rPr>
          <w:b/>
          <w:u w:val="single"/>
        </w:rPr>
        <w:t xml:space="preserve">229543</w:t>
      </w:r>
    </w:p>
    <w:p>
      <w:r>
        <w:t xml:space="preserve">"Turistit kotiin, pakolaiset tervetulleita": Miksi Barcelona valitsi maahanmuuttajat vierailijoiden sijaan https://t.co/TOQyjoDoKt</w:t>
      </w:r>
    </w:p>
    <w:p>
      <w:r>
        <w:rPr>
          <w:b/>
          <w:u w:val="single"/>
        </w:rPr>
        <w:t xml:space="preserve">229544</w:t>
      </w:r>
    </w:p>
    <w:p>
      <w:r>
        <w:t xml:space="preserve">...odottakaa... arvatkaa mitä? He ovat intiaaneja! Tiedättehän, ihmisiä, jotka asuivat täällä paljon ennen kuin teidän valkoihoisten esi-isänne asuttivat maan. Joten jos joku on maahanmuuttaja, se olet sinä, huna 😊😊😊😊😊😊😊😊 https://t.co/NUrVcFQql9 https://t.co/NUrVcFQql9</w:t>
      </w:r>
    </w:p>
    <w:p>
      <w:r>
        <w:rPr>
          <w:b/>
          <w:u w:val="single"/>
        </w:rPr>
        <w:t xml:space="preserve">229545</w:t>
      </w:r>
    </w:p>
    <w:p>
      <w:r>
        <w:t xml:space="preserve">@washingtonpost @KDKARadio @kdkaradioamnews USA:n media luultavasti edelleen luulee, että kyse on naisista ja lapsista "pakolaisina", toisin kuin todellisuudessa väkivaltaisilta alueilta tulevista aggressiivisista miespuolisista maahanmuuttajista. https://t.co/Y7FfDJLzYL.</w:t>
      </w:r>
    </w:p>
    <w:p>
      <w:r>
        <w:rPr>
          <w:b/>
          <w:u w:val="single"/>
        </w:rPr>
        <w:t xml:space="preserve">229546</w:t>
      </w:r>
    </w:p>
    <w:p>
      <w:r>
        <w:t xml:space="preserve">Kanada on käyttänyt tähän mennessä 166 miljoonaa dollaria taloussiirtolaisiinYhdysvalloista tulevat ihmiset eivät ole vaarassa eivätkä pakolaisia. Kanada vain keventää Yhdysvaltojen taakkaa.https://t.co/hP1cmCUCDW.</w:t>
      </w:r>
    </w:p>
    <w:p>
      <w:r>
        <w:rPr>
          <w:b/>
          <w:u w:val="single"/>
        </w:rPr>
        <w:t xml:space="preserve">229547</w:t>
      </w:r>
    </w:p>
    <w:p>
      <w:r>
        <w:t xml:space="preserve">@blackrepublican @chrisgeidner Kuka tietää, että myös irlantilaisia laittomia maahanmuuttajia on paljon !  En pidä laitonta maahanmuuttoa rotuna vaan statuksena...</w:t>
      </w:r>
    </w:p>
    <w:p>
      <w:r>
        <w:rPr>
          <w:b/>
          <w:u w:val="single"/>
        </w:rPr>
        <w:t xml:space="preserve">229548</w:t>
      </w:r>
    </w:p>
    <w:p>
      <w:r>
        <w:t xml:space="preserve">@Inc @BillMurphyJr Hän näyttää valehtelijalta. Ja varmasti hän teki.</w:t>
      </w:r>
    </w:p>
    <w:p>
      <w:r>
        <w:rPr>
          <w:b/>
          <w:u w:val="single"/>
        </w:rPr>
        <w:t xml:space="preserve">229549</w:t>
      </w:r>
    </w:p>
    <w:p>
      <w:r>
        <w:t xml:space="preserve">.@JeffCoAttyKY Onko #HeyburnNine:stä tullut päivitystä? Louisilaiset haluavat, että heidän syytteistään luovutaan! Heidän ei pitäisi joutua syytteeseen sananvapaudesta ja protestoinnista 45 ja ICE:n terrorismia vastaan maahanmuuttajayhteisöjä vastaan. #AbolishICE #FreeOurFuture #ShutdownSesions @JCKFTC</w:t>
      </w:r>
    </w:p>
    <w:p>
      <w:r>
        <w:rPr>
          <w:b/>
          <w:u w:val="single"/>
        </w:rPr>
        <w:t xml:space="preserve">229550</w:t>
      </w:r>
    </w:p>
    <w:p>
      <w:r>
        <w:t xml:space="preserve">Laiton ulkomaalainen kidnappasi 16-vuotiaan tytön, piti häntä seksiorjana via @USIACrimeReport#BuildTheWall #EnforceUSLaws#DeportThemAll #EndDACA#NoAmnesty #EndDACA#NoAmnesty</w:t>
      </w:r>
    </w:p>
    <w:p>
      <w:r>
        <w:rPr>
          <w:b/>
          <w:u w:val="single"/>
        </w:rPr>
        <w:t xml:space="preserve">229551</w:t>
      </w:r>
    </w:p>
    <w:p>
      <w:r>
        <w:t xml:space="preserve">Sama puolue, joka antoi luvan pakettiautoille, joissa maahanmuuttajia kehotettiin menemään kotiin uno https://t.co/UYQnO8bvEf</w:t>
      </w:r>
    </w:p>
    <w:p>
      <w:r>
        <w:rPr>
          <w:b/>
          <w:u w:val="single"/>
        </w:rPr>
        <w:t xml:space="preserve">229552</w:t>
      </w:r>
    </w:p>
    <w:p>
      <w:r>
        <w:t xml:space="preserve">@TOOEdit @realDonaldTrump Laita tämä luokkaan:   MSM jotenkin AINA onnistuu jättämäänUK: Muslimikoulu opettaa TAPAAMAAN ei-muslimeja (islamilainen sharia-laki)https://t.co/VfHwK62Z83Remigration 2018:  https://t.co/sn5ZuuU6nv</w:t>
      </w:r>
    </w:p>
    <w:p>
      <w:r>
        <w:rPr>
          <w:b/>
          <w:u w:val="single"/>
        </w:rPr>
        <w:t xml:space="preserve">229553</w:t>
      </w:r>
    </w:p>
    <w:p>
      <w:r>
        <w:t xml:space="preserve">Huomenna illalla puhujavieraamme on Madeleine Bair, Oaklandista kotoisin oleva ja palkittu toimittaja, joka kertoo El Tímpanosta, Oaklandin latinalaissiirtolaisväestön ympärille keskittyvästä syvästä kuunteluhankkeesta. Ilmoittautukaa, jos aiotte osallistua: https://t.co/hM9VrRuzGK https://t.co/gLKiwhzCxs.</w:t>
      </w:r>
    </w:p>
    <w:p>
      <w:r>
        <w:rPr>
          <w:b/>
          <w:u w:val="single"/>
        </w:rPr>
        <w:t xml:space="preserve">229554</w:t>
      </w:r>
    </w:p>
    <w:p>
      <w:r>
        <w:t xml:space="preserve">@guyverhofstadt @EU_Komissio @JunckerEU Pysäyttäkää kolmannen maailman maahanmuuttajien invaasio. Tukekaa eurooppalaisia hankkimaan enemmän lapsia. Säilyttäkää kulttuurimme ja historiamme. Pysäyttäkää islam! #stop_islamization #StopInvasion ##complicediSalvini #REFUGEESNOTWELCOME</w:t>
      </w:r>
    </w:p>
    <w:p>
      <w:r>
        <w:rPr>
          <w:b/>
          <w:u w:val="single"/>
        </w:rPr>
        <w:t xml:space="preserve">229555</w:t>
      </w:r>
    </w:p>
    <w:p>
      <w:r>
        <w:t xml:space="preserve">Olisi HUUUUGE, jos @POTUS onnistuisi tappamaan YK:n pakolaisjärjestön erityisille ihmisille----palestiinalaisille!  Me maksamme suurimman osan UNRWA:sta, jotta palestiinalaiset pysyvät piikkinä Israelin kyljessä vuosikymmeniä!https://t.co/vQF4nZfa9b https://t.co/X2zCWob8zm</w:t>
      </w:r>
    </w:p>
    <w:p>
      <w:r>
        <w:rPr>
          <w:b/>
          <w:u w:val="single"/>
        </w:rPr>
        <w:t xml:space="preserve">229556</w:t>
      </w:r>
    </w:p>
    <w:p>
      <w:r>
        <w:t xml:space="preserve">Onko tämä sitä, mitä kutsuisit karma? kuten miten voit meksikolainen henkilö äänestää ja tukea Trump, on laiton maahanmuuttaja vaimona &amp;amp; tekeytyä järkyttynyt, kun hän karkotetaan? https://t.co/IJupx1FZlj</w:t>
      </w:r>
    </w:p>
    <w:p>
      <w:r>
        <w:rPr>
          <w:b/>
          <w:u w:val="single"/>
        </w:rPr>
        <w:t xml:space="preserve">229557</w:t>
      </w:r>
    </w:p>
    <w:p>
      <w:r>
        <w:t xml:space="preserve">Ja kehotan Mattisia hylkäämään demokraattien vaatimuksen.#BuildThatWall #BuildTheWallNow #BuildTheWall #BuildTheWall</w:t>
      </w:r>
    </w:p>
    <w:p>
      <w:r>
        <w:rPr>
          <w:b/>
          <w:u w:val="single"/>
        </w:rPr>
        <w:t xml:space="preserve">229558</w:t>
      </w:r>
    </w:p>
    <w:p>
      <w:r>
        <w:t xml:space="preserve">EU:n maahanmuuttoratkaisu? Heitetään rahaa ongelmaan https://t.co/MivKYFJr0f</w:t>
      </w:r>
    </w:p>
    <w:p>
      <w:r>
        <w:rPr>
          <w:b/>
          <w:u w:val="single"/>
        </w:rPr>
        <w:t xml:space="preserve">229559</w:t>
      </w:r>
    </w:p>
    <w:p>
      <w:r>
        <w:t xml:space="preserve">Hän voi ottaa perheensä mukaansa ILLEGAL ON ILLEGAL ! Not Above U.S Laws @ICEgov Deport ASAP FAKE #FAmiliesBelongTogether Scam Take Your Family and Stop Living Off My Family taxes go Home #Trump #MAGA #SendThemHome No #DACA #immigration #RedNationRising https://t.co/gKX2Lcf7Yi https://t.co/gKX2Lcf7Yi</w:t>
      </w:r>
    </w:p>
    <w:p>
      <w:r>
        <w:rPr>
          <w:b/>
          <w:u w:val="single"/>
        </w:rPr>
        <w:t xml:space="preserve">229560</w:t>
      </w:r>
    </w:p>
    <w:p>
      <w:r>
        <w:t xml:space="preserve">Amerikkalaiset ovat samaa mieltä @RealDonaldTrumpin kanssa #maahanmuutosta, meillä ei ole varaa antaa hyvinvointia laittomille, kun Yhdysvaltain kansalaiset ovat kodittomia #VoteDemsOut #FamiliesBelongTogetherMarch https://t.co/f3DTeejP34</w:t>
      </w:r>
    </w:p>
    <w:p>
      <w:r>
        <w:rPr>
          <w:b/>
          <w:u w:val="single"/>
        </w:rPr>
        <w:t xml:space="preserve">229561</w:t>
      </w:r>
    </w:p>
    <w:p>
      <w:r>
        <w:t xml:space="preserve">Eurooppa osoitti juuri Trumpin olevan oikeassa pakolaisista - Eurooppa rakentaa muureja rajoille - Vapaan sanan aika - https://t.co/SSUISvKFIb @ISupport_Israel</w:t>
      </w:r>
    </w:p>
    <w:p>
      <w:r>
        <w:rPr>
          <w:b/>
          <w:u w:val="single"/>
        </w:rPr>
        <w:t xml:space="preserve">229562</w:t>
      </w:r>
    </w:p>
    <w:p>
      <w:r>
        <w:t xml:space="preserve">Venäjä vahvistaa Yhdysvalloille lähetetyn Syyrian pakolaisehdotuksen @AJENews https://t.co/GVUMS9b2Ya me tinks Mother Russia aka Putin tryeth too much too late ......</w:t>
      </w:r>
    </w:p>
    <w:p>
      <w:r>
        <w:rPr>
          <w:b/>
          <w:u w:val="single"/>
        </w:rPr>
        <w:t xml:space="preserve">229563</w:t>
      </w:r>
    </w:p>
    <w:p>
      <w:r>
        <w:t xml:space="preserve">@AamAadmiParty @AAPMaharashtra Ja mitä AAP on tehnyt.Ylitti CONG: n rauhoittamisessa.Työnsi Delhin suuriin slummeihin.iIllegaaliset muslimisiirtolaiset näkyvät kaikkialla.Go &amp; amp; tarkista NZM, Jamia.</w:t>
      </w:r>
    </w:p>
    <w:p>
      <w:r>
        <w:rPr>
          <w:b/>
          <w:u w:val="single"/>
        </w:rPr>
        <w:t xml:space="preserve">229564</w:t>
      </w:r>
    </w:p>
    <w:p>
      <w:r>
        <w:t xml:space="preserve">Italian uusi sisäministeri käskee maahanmuuttajia pakkaamaan laukkunsa ja määrää joukkokarkotukset - Free Speech Time - https://t.co/DhHFFnqQUP @ISupport_Israel</w:t>
      </w:r>
    </w:p>
    <w:p>
      <w:r>
        <w:rPr>
          <w:b/>
          <w:u w:val="single"/>
        </w:rPr>
        <w:t xml:space="preserve">229565</w:t>
      </w:r>
    </w:p>
    <w:p>
      <w:r>
        <w:t xml:space="preserve">@HappyChichester @SpeakerRyan @MarketWatch Ei aavistustakaan, mistä tekstailet.</w:t>
      </w:r>
    </w:p>
    <w:p>
      <w:r>
        <w:rPr>
          <w:b/>
          <w:u w:val="single"/>
        </w:rPr>
        <w:t xml:space="preserve">229566</w:t>
      </w:r>
    </w:p>
    <w:p>
      <w:r>
        <w:t xml:space="preserve">Onko #repatriaatiosuunnitelma vain "PR-leikki", jolla peitetään se, että #Myanmar ei ole ryhtynyt toimenpiteisiin varmistaakseen #Rohingyan turvallisen ja kestävän paluun? https://t.co/EZ6gPQvsxJ @MSF @UNmigration @OpRohingya @voiceofrohingya @USCIRF @Johnzaw @StephanUttom @bd_rock @ucanbd</w:t>
      </w:r>
    </w:p>
    <w:p>
      <w:r>
        <w:rPr>
          <w:b/>
          <w:u w:val="single"/>
        </w:rPr>
        <w:t xml:space="preserve">229567</w:t>
      </w:r>
    </w:p>
    <w:p>
      <w:r>
        <w:t xml:space="preserve">Afgaanipakolaiset jatkavat mielenosoitustaan Saphon aukiolla Mytilinissä. Pakolaismies kuoli alkuviikosta sairaanhoidon puutteeseen #Moriassa. #refugeesGR https://t.co/wIoBUm2sAG https://t.co/wIoBUm2sAG</w:t>
      </w:r>
    </w:p>
    <w:p>
      <w:r>
        <w:rPr>
          <w:b/>
          <w:u w:val="single"/>
        </w:rPr>
        <w:t xml:space="preserve">229568</w:t>
      </w:r>
    </w:p>
    <w:p>
      <w:r>
        <w:t xml:space="preserve">Neljä aktivistia pidätettiin Ranskassa siirtolaisten saattamisesta rajan yli https://t.co/XUp9bJNSUH https://t.co/3cfSXxFw1i https://t.co/3cfSXxFw1i</w:t>
      </w:r>
    </w:p>
    <w:p>
      <w:r>
        <w:rPr>
          <w:b/>
          <w:u w:val="single"/>
        </w:rPr>
        <w:t xml:space="preserve">229569</w:t>
      </w:r>
    </w:p>
    <w:p>
      <w:r>
        <w:t xml:space="preserve">Liberaalit valehtelevat veronmaksajille rajakriisistä! https://t.co/XaLZURF5bW #cdnpoli #canpoli #cpc #lpc #ndp #border #IllegalImmigrants #FordNation #ForThePeople</w:t>
      </w:r>
    </w:p>
    <w:p>
      <w:r>
        <w:rPr>
          <w:b/>
          <w:u w:val="single"/>
        </w:rPr>
        <w:t xml:space="preserve">229570</w:t>
      </w:r>
    </w:p>
    <w:p>
      <w:r>
        <w:t xml:space="preserve">Maahanmuuttajat käyttävät lähes 60 prosenttia enemmän ruokakuponkeja kuin syntyperäiset amerikkalaiset https://t.co/nk2ugA5W8o</w:t>
      </w:r>
    </w:p>
    <w:p>
      <w:r>
        <w:rPr>
          <w:b/>
          <w:u w:val="single"/>
        </w:rPr>
        <w:t xml:space="preserve">229571</w:t>
      </w:r>
    </w:p>
    <w:p>
      <w:r>
        <w:t xml:space="preserve">TÄMÄ ON YHDYSVALTAIN Aika nostaa helvetti pystyyn ja saada nämä ihmiset pois täältäHeidän sharia-lait eivät ole tervetulleita tänne Äänestäkää kaikki muslimit pois viroista.Äänestäkää kaikki demokraatit ulosHe tuhoavat maamme!!! #WALKAWAY #BuildThatWall #WALKAWAY #BuildThatWall</w:t>
      </w:r>
    </w:p>
    <w:p>
      <w:r>
        <w:rPr>
          <w:b/>
          <w:u w:val="single"/>
        </w:rPr>
        <w:t xml:space="preserve">229572</w:t>
      </w:r>
    </w:p>
    <w:p>
      <w:r>
        <w:t xml:space="preserve">VIDEO: (Osa 2) Lontoo #BNP Kehysperävaunu, jossa on äänentoistojärjestelmä, joka välittää tärkeimmän viestin maalle. "SANO EI MAAHANMUUTOLLE". #Brexit #maahanmuutto #Trump #Britain #British #Patriots #London #englanti #UK https://t.co/6ZHaaiUrdi https://t.co/6ZHaaiUrdi</w:t>
      </w:r>
    </w:p>
    <w:p>
      <w:r>
        <w:rPr>
          <w:b/>
          <w:u w:val="single"/>
        </w:rPr>
        <w:t xml:space="preserve">229573</w:t>
      </w:r>
    </w:p>
    <w:p>
      <w:r>
        <w:t xml:space="preserve">Sotilaiden läsnäolo on johtanut seksuaaliseen häirintään, pelotteluun ja heimokansan oikeuksien loukkauksiin https://t.co/UVxgbtwk98 #ucanews #thereforthevoiceless #refugees #Philippines @ucanphilippines @marksaludes @UNICEF @cnnphilippines @M_RSection</w:t>
      </w:r>
    </w:p>
    <w:p>
      <w:r>
        <w:rPr>
          <w:b/>
          <w:u w:val="single"/>
        </w:rPr>
        <w:t xml:space="preserve">229574</w:t>
      </w:r>
    </w:p>
    <w:p>
      <w:r>
        <w:t xml:space="preserve">@TheEconomist Jos Yhdysvallat ei lopeta muslimien maahanmuuttoa, se ei koskaan tule olemaan kristitty-juutalainen kansakunta tulevaisuudessa.</w:t>
      </w:r>
    </w:p>
    <w:p>
      <w:r>
        <w:rPr>
          <w:b/>
          <w:u w:val="single"/>
        </w:rPr>
        <w:t xml:space="preserve">229575</w:t>
      </w:r>
    </w:p>
    <w:p>
      <w:r>
        <w:t xml:space="preserve">Juuri sitä häpeälliset dhimmit haluavat Yhdysvaltoihin! #MAGA #BuildThatWall #MAGA #BuildThatWall</w:t>
      </w:r>
    </w:p>
    <w:p>
      <w:r>
        <w:rPr>
          <w:b/>
          <w:u w:val="single"/>
        </w:rPr>
        <w:t xml:space="preserve">229576</w:t>
      </w:r>
    </w:p>
    <w:p>
      <w:r>
        <w:t xml:space="preserve">Lue World Reliefin vastaus SCOTUS:n viimeisimpään lausuntoon pakolaisten uudelleensijoittamisesta.https://t.co/hIWV8heZM1.</w:t>
      </w:r>
    </w:p>
    <w:p>
      <w:r>
        <w:rPr>
          <w:b/>
          <w:u w:val="single"/>
        </w:rPr>
        <w:t xml:space="preserve">229577</w:t>
      </w:r>
    </w:p>
    <w:p>
      <w:r>
        <w:t xml:space="preserve">Yksi keskeinen syy pakolaisten menestymiseen on heidän sisukkuutensa ja päättäväisyytensä, jota he ovat osoittaneet äärimmäisten vastoinkäymisten ja vainon edessä. -Tim Breene, @WorldRelief toimitusjohtaja #WeWelcomeRefugees #StandForTheVulnerable #WorldRelief https://t.co/BZVtusFQkr https://t.co/BZVtusFQkr</w:t>
      </w:r>
    </w:p>
    <w:p>
      <w:r>
        <w:rPr>
          <w:b/>
          <w:u w:val="single"/>
        </w:rPr>
        <w:t xml:space="preserve">229578</w:t>
      </w:r>
    </w:p>
    <w:p>
      <w:r>
        <w:t xml:space="preserve">UNHCR julkaisi viime viikolla vuosittaisen Global Trends -raporttinsa, jonka mukaan maailmassa on tällä hetkellä 25,4 miljoonaa pakolaista. Tehdäänkö sinusta yhdenkin tulevaisuus valoisammaksi? Lahjoita tai ryhdy varainkerääjäksi pakolaisten puolesta täällä. https://t.co/QzFjSqWwJ8</w:t>
      </w:r>
    </w:p>
    <w:p>
      <w:r>
        <w:rPr>
          <w:b/>
          <w:u w:val="single"/>
        </w:rPr>
        <w:t xml:space="preserve">229579</w:t>
      </w:r>
    </w:p>
    <w:p>
      <w:r>
        <w:t xml:space="preserve">@senwarren Elizabeth Warrenin radikaali ohjelma ICE:n lakkauttamiseksi ja avointen rajojen luomiseksi on pysäytettävä. Geoff Diehl on ainoa ehdokas, jolla on todistetusti kokemusta laittoman maahanmuuton torjumisesta. Äänestäkää @RepGeoffDiehl:ia MA:n senaattiin.</w:t>
      </w:r>
    </w:p>
    <w:p>
      <w:r>
        <w:rPr>
          <w:b/>
          <w:u w:val="single"/>
        </w:rPr>
        <w:t xml:space="preserve">229580</w:t>
      </w:r>
    </w:p>
    <w:p>
      <w:r>
        <w:t xml:space="preserve">@RealDonaldTrump Karkottakaa kaikki laittomat maahanmuuttajat ja antakaa heidän odottaa oikeudenkäyntiään videon välityksellä kotimaassaan! Karkottakaa kaikki UAC:t anna heidän maansa huolehtia omista lapsistaan, ei Yhdysvaltain veronmaksajien! E-Verify Welfare and #Jobs #ImmigrationReforn #TrumpTrain #RedNationRising No #DAC</w:t>
      </w:r>
    </w:p>
    <w:p>
      <w:r>
        <w:rPr>
          <w:b/>
          <w:u w:val="single"/>
        </w:rPr>
        <w:t xml:space="preserve">229581</w:t>
      </w:r>
    </w:p>
    <w:p>
      <w:r>
        <w:t xml:space="preserve">Colorado: https://t.co/fWFPAThZKz @VP @AmbJohnBolton @TGowdySC @AmbJohnBolton @TGowdySC</w:t>
      </w:r>
    </w:p>
    <w:p>
      <w:r>
        <w:rPr>
          <w:b/>
          <w:u w:val="single"/>
        </w:rPr>
        <w:t xml:space="preserve">229582</w:t>
      </w:r>
    </w:p>
    <w:p>
      <w:r>
        <w:t xml:space="preserve">Meidän #BNP A-runkoinen perävaunumme on taas tien päällä. Sanokaa EI väestönkorvausohjelmalle, jota sekä konservatiivit että työväenpuolueet aikovat jatkaa. #siirtolaisuus #Brexit #Lontoo #Englanti #Eurooppa #EU #vaalit2018 https://t.co/BgH1WjYuoo https://t.co/BgH1WjYuoo</w:t>
      </w:r>
    </w:p>
    <w:p>
      <w:r>
        <w:rPr>
          <w:b/>
          <w:u w:val="single"/>
        </w:rPr>
        <w:t xml:space="preserve">229583</w:t>
      </w:r>
    </w:p>
    <w:p>
      <w:r>
        <w:t xml:space="preserve">@DailyMailUK Vaikuttaa siltä, että ISIS-raiskausasiakirjaa noudattavat nuoret miespuoliset arabimaahanmuuttajat ja muut Saksassa ja Ranskassa ei kunnioitusta ei sisäänpääsyä</w:t>
      </w:r>
    </w:p>
    <w:p>
      <w:r>
        <w:rPr>
          <w:b/>
          <w:u w:val="single"/>
        </w:rPr>
        <w:t xml:space="preserve">229584</w:t>
      </w:r>
    </w:p>
    <w:p>
      <w:r>
        <w:t xml:space="preserve">EU:n uudelleensijoittamisohjelma ei toimi. Pakolaiset eivät halua mennä maihin, joissa ei ole mukavaa sosiaalista järjestelmää. https://t.co/OInJpAspYM.</w:t>
      </w:r>
    </w:p>
    <w:p>
      <w:r>
        <w:rPr>
          <w:b/>
          <w:u w:val="single"/>
        </w:rPr>
        <w:t xml:space="preserve">229585</w:t>
      </w:r>
    </w:p>
    <w:p>
      <w:r>
        <w:t xml:space="preserve">YK haluaa, että siirtolaisperheiden erottaminen Yhdysvalloissa lopetetaan välittömästi https://t.co/v63INcRjin Pyydä YK:ta suutelemaan maata ja pysymään erossa asioistamme.</w:t>
      </w:r>
    </w:p>
    <w:p>
      <w:r>
        <w:rPr>
          <w:b/>
          <w:u w:val="single"/>
        </w:rPr>
        <w:t xml:space="preserve">229586</w:t>
      </w:r>
    </w:p>
    <w:p>
      <w:r>
        <w:t xml:space="preserve">@janeslusser &amp; @PhillyMayor ovat varmasti ylpeitä.  Laiton maahanmuuttaja, jonka Philly kieltäytyi luovuttamasta FBI:lle, raiskasi lapsen https://t.co/QxtpyJXFvu #BanSanctuaryCities #MakeAmericaSafeAgain #DeportIllegals #BuildTheWall #WakeUpAmerica #AmericaFirst #StopTheI</w:t>
      </w:r>
    </w:p>
    <w:p>
      <w:r>
        <w:rPr>
          <w:b/>
          <w:u w:val="single"/>
        </w:rPr>
        <w:t xml:space="preserve">229587</w:t>
      </w:r>
    </w:p>
    <w:p>
      <w:r>
        <w:t xml:space="preserve">SULJETTU. IT. Down.#BorderWall #BuildThatWall #KAG</w:t>
      </w:r>
    </w:p>
    <w:p>
      <w:r>
        <w:rPr>
          <w:b/>
          <w:u w:val="single"/>
        </w:rPr>
        <w:t xml:space="preserve">229588</w:t>
      </w:r>
    </w:p>
    <w:p>
      <w:r>
        <w:t xml:space="preserve">@BreitbartTexas @BreitbartNews Jospa olisi vain keino pysäyttää nuo luodit! I VE GOT IT! BUILD A WALL !!!! #BuildThatWall #MAGA</w:t>
      </w:r>
    </w:p>
    <w:p>
      <w:r>
        <w:rPr>
          <w:b/>
          <w:u w:val="single"/>
        </w:rPr>
        <w:t xml:space="preserve">229589</w:t>
      </w:r>
    </w:p>
    <w:p>
      <w:r>
        <w:t xml:space="preserve">Estääkseen hyvän ilman ja selkeän Pariisin 1500-2000 pakolaista teltoissa, Poliisi lopettaa tänään niiden asuttamisen teillä. https://t.co/9RyGyCLdc3</w:t>
      </w:r>
    </w:p>
    <w:p>
      <w:r>
        <w:rPr>
          <w:b/>
          <w:u w:val="single"/>
        </w:rPr>
        <w:t xml:space="preserve">229590</w:t>
      </w:r>
    </w:p>
    <w:p>
      <w:r>
        <w:t xml:space="preserve">Italia vaatii YK:n Libyaa koskevan kauppasaarron lopettamista, jotta se voisi auttaa Libyaa siirtolaisten torjunnassa https://t.co/3ytRx8nMPb https://t.co/Az2o1P3fg7</w:t>
      </w:r>
    </w:p>
    <w:p>
      <w:r>
        <w:rPr>
          <w:b/>
          <w:u w:val="single"/>
        </w:rPr>
        <w:t xml:space="preserve">229591</w:t>
      </w:r>
    </w:p>
    <w:p>
      <w:r>
        <w:t xml:space="preserve">@OutFrontCNN Erin, eikö sinun pitäisi raportoida Stormysta.   Unohda Korea, Iran, Israel ja laiton maahanmuutto.  Sinä osaat löytää todellisen tarinan.  Etsi se puu.</w:t>
      </w:r>
    </w:p>
    <w:p>
      <w:r>
        <w:rPr>
          <w:b/>
          <w:u w:val="single"/>
        </w:rPr>
        <w:t xml:space="preserve">229592</w:t>
      </w:r>
    </w:p>
    <w:p>
      <w:r>
        <w:t xml:space="preserve">Oletko varustautunut olemaan vuorovaikutuksessa paikallisten pakolaisten ja maahanmuuttajien kanssa ja puolustamaan heitä? Osallistu uusiin työpajoihin, jotka on suunniteltu valmistamaan sinua palvelemaan ja puolustamaan haavoittuvassa asemassa olevia parhaalla mahdollisella tavalla. Lue lisää ja ilmoittaudu jo tänään! https://t.co/hoEQeMLAl8 https://t.co/WAR5A9Xbkb</w:t>
      </w:r>
    </w:p>
    <w:p>
      <w:r>
        <w:rPr>
          <w:b/>
          <w:u w:val="single"/>
        </w:rPr>
        <w:t xml:space="preserve">229593</w:t>
      </w:r>
    </w:p>
    <w:p>
      <w:r>
        <w:t xml:space="preserve">Jos Saudi-Arabia ei peräänny @JustinTrudeau lähettää Kanadan 2 merikuningasta ja kieltäytyy antamasta kaikille laittomille maahanmuuttajilleen enää halauksia Kanadaan! #cdnpoli #canpoli #onpoli #abpoli #ableg #cpc #pcpo #ucp #lpc #SaudiArabia https://t.co/3KEohtZvc3 https://t.co/3KEohtZvc3</w:t>
      </w:r>
    </w:p>
    <w:p>
      <w:r>
        <w:rPr>
          <w:b/>
          <w:u w:val="single"/>
        </w:rPr>
        <w:t xml:space="preserve">229594</w:t>
      </w:r>
    </w:p>
    <w:p>
      <w:r>
        <w:t xml:space="preserve">@robreiner Kerran lihapää aina lihapää. LAITTOMAT MAAHANMUUTTAJAT EIVÄT OLE MAAHANMUUTTOA. #NoDACA #AmericaFirst</w:t>
      </w:r>
    </w:p>
    <w:p>
      <w:r>
        <w:rPr>
          <w:b/>
          <w:u w:val="single"/>
        </w:rPr>
        <w:t xml:space="preserve">229595</w:t>
      </w:r>
    </w:p>
    <w:p>
      <w:r>
        <w:t xml:space="preserve">Sudan - Kristityt lapset "pakotetaan lausumaan islamilaisia rukouksia" saadakseen ruokaa Sudanin pakolaisleireillä.... https://t.co/C4epbtyPE0</w:t>
      </w:r>
    </w:p>
    <w:p>
      <w:r>
        <w:rPr>
          <w:b/>
          <w:u w:val="single"/>
        </w:rPr>
        <w:t xml:space="preserve">229596</w:t>
      </w:r>
    </w:p>
    <w:p>
      <w:r>
        <w:t xml:space="preserve">Tältä näyttää kodin korjaus #pakolaisleireillä #Bangladeshissa. #Rohingya-nainen levittää käsillään mutaa kotinsa halkeamien päälle. Keskellä #monsuunikautta nämä kodit ovat jatkuvassa vaarassa huuhtoutua pois. Voit auttaa: https://t.co/KrofnlQm0m</w:t>
      </w:r>
    </w:p>
    <w:p>
      <w:r>
        <w:rPr>
          <w:b/>
          <w:u w:val="single"/>
        </w:rPr>
        <w:t xml:space="preserve">229597</w:t>
      </w:r>
    </w:p>
    <w:p>
      <w:r>
        <w:t xml:space="preserve">Espanja ottaa vastaan 40 prosenttia Välimeren siirtolaisista vuonna 2018 '" YK https://t.co/znAZWvyqDl</w:t>
      </w:r>
    </w:p>
    <w:p>
      <w:r>
        <w:rPr>
          <w:b/>
          <w:u w:val="single"/>
        </w:rPr>
        <w:t xml:space="preserve">229598</w:t>
      </w:r>
    </w:p>
    <w:p>
      <w:r>
        <w:t xml:space="preserve">@Daily_Express Kaikki EU haluaa meidän täyttävän maahanmuuttoa koskevat lainaukset käyttää joukkojamme sodissa ja kertoa meille, että olemme säälittäviä, koska haluamme oikeutta.</w:t>
      </w:r>
    </w:p>
    <w:p>
      <w:r>
        <w:rPr>
          <w:b/>
          <w:u w:val="single"/>
        </w:rPr>
        <w:t xml:space="preserve">229599</w:t>
      </w:r>
    </w:p>
    <w:p>
      <w:r>
        <w:t xml:space="preserve">Muslimimigranttien tekemät raiskaukset lisääntyvät Halifaxissa, kun raiskauskulttuuri tunkeutuu korkean luottamuksen yhteiskuntaamme https://t.co/TqSttxFOGt</w:t>
      </w:r>
    </w:p>
    <w:p>
      <w:r>
        <w:rPr>
          <w:b/>
          <w:u w:val="single"/>
        </w:rPr>
        <w:t xml:space="preserve">229600</w:t>
      </w:r>
    </w:p>
    <w:p>
      <w:r>
        <w:t xml:space="preserve">Delhi on kaikkien osavaltioiden kansallinen pääkaupunki ja keskus, joten jos hullu KEJI saa tehdä mitä haluaa, se on pian täynnä maanvaltaajia ja laittomia siirtolaisia.</w:t>
      </w:r>
    </w:p>
    <w:p>
      <w:r>
        <w:rPr>
          <w:b/>
          <w:u w:val="single"/>
        </w:rPr>
        <w:t xml:space="preserve">229601</w:t>
      </w:r>
    </w:p>
    <w:p>
      <w:r>
        <w:t xml:space="preserve">D&amp;amp;D-ryhmäni mukaan huutaminen "REFUGEES WELCOME!!!" ei ole oikea tapa varoittaa ihmisiä tulevista uhkista...</w:t>
      </w:r>
    </w:p>
    <w:p>
      <w:r>
        <w:rPr>
          <w:b/>
          <w:u w:val="single"/>
        </w:rPr>
        <w:t xml:space="preserve">229602</w:t>
      </w:r>
    </w:p>
    <w:p>
      <w:r>
        <w:t xml:space="preserve">Erinomaista.Koska emme voi erottaa perheitä toisistaan, lukitkaa kaikki perseet lukkojen taakse, kunnes tuomari voi karkottaa heidät.Olen mukana.Kiitos @realDonaldTrump #MAGA #nosanctuarybrewster #BuildTheWall #NoDACA</w:t>
      </w:r>
    </w:p>
    <w:p>
      <w:r>
        <w:rPr>
          <w:b/>
          <w:u w:val="single"/>
        </w:rPr>
        <w:t xml:space="preserve">229603</w:t>
      </w:r>
    </w:p>
    <w:p>
      <w:r>
        <w:t xml:space="preserve">Ranska: Juutalaisiin kohdistuva muslimien tuoma antisemitismi Ranskassa lisääntyy. Juutalaiset pelkäävät. Eikä kukaan pysäytä tätä maahanmuuttoa ! https://t.co/j4c1zs4Jcw</w:t>
      </w:r>
    </w:p>
    <w:p>
      <w:r>
        <w:rPr>
          <w:b/>
          <w:u w:val="single"/>
        </w:rPr>
        <w:t xml:space="preserve">229604</w:t>
      </w:r>
    </w:p>
    <w:p>
      <w:r>
        <w:t xml:space="preserve">Mutta luulin, että #WhiteGenocide ei ollut todellinen? #DeportTheMigrants #RefugeesNotWelcome #WhitePride #WhitePride</w:t>
      </w:r>
    </w:p>
    <w:p>
      <w:r>
        <w:rPr>
          <w:b/>
          <w:u w:val="single"/>
        </w:rPr>
        <w:t xml:space="preserve">229605</w:t>
      </w:r>
    </w:p>
    <w:p>
      <w:r>
        <w:t xml:space="preserve">Laiton maahanmuutto iskee eniten latinalaisamerikkalaisiin, se vaikuttaa heidän palkkoihinsa, työpaikkoihinsa ja yhteisöihinsä sekä afroamerikkalaisiin #WalkAway #WalkAwayFromDemocrats Socialist Pro Illegal Immigration Policies @SenateDems #Democrats https://t.co/aA61gYhmGo</w:t>
      </w:r>
    </w:p>
    <w:p>
      <w:r>
        <w:rPr>
          <w:b/>
          <w:u w:val="single"/>
        </w:rPr>
        <w:t xml:space="preserve">229606</w:t>
      </w:r>
    </w:p>
    <w:p>
      <w:r>
        <w:t xml:space="preserve">Noin 3700 pakolaislääkäriä saa työskennellä Saksassa sairaaloissa. Nyt he huomaavat, että osa heistä ei ole länsimaisen lääketieteen tasoa, ja usein jotkut ovat ostaneet todistukset kotiin tietämättään. Niinpä jotkut potilaat kuolivat. https://t.co/bElFZ7M72Z</w:t>
      </w:r>
    </w:p>
    <w:p>
      <w:r>
        <w:rPr>
          <w:b/>
          <w:u w:val="single"/>
        </w:rPr>
        <w:t xml:space="preserve">229607</w:t>
      </w:r>
    </w:p>
    <w:p>
      <w:r>
        <w:t xml:space="preserve">Kolmasosa 214:stä pidätetystä MS-13-jengiläisestä oli "ilman huoltajaa olevia ulkomaalaislapsia" - Breitbart #EndDACA#NoAmnesty#BuildTheWall#ProtectAmerica#EnforceUSLaws#KeepAmericansSafe</w:t>
      </w:r>
    </w:p>
    <w:p>
      <w:r>
        <w:rPr>
          <w:b/>
          <w:u w:val="single"/>
        </w:rPr>
        <w:t xml:space="preserve">229608</w:t>
      </w:r>
    </w:p>
    <w:p>
      <w:r>
        <w:t xml:space="preserve">Tohtorit Krista Perreira ja Jonathan Oberlander selittävät ehdotetun liittovaltion suunnitelman, jolla voi olla merkittäviä seurauksia miljoonien #maahanmuuttajaperheiden elämään ja terveyteen: "#PublicCharge"-sääntö. https://t.co/8O514fuqj9 https://t.co/OPNvQ6eghU.</w:t>
      </w:r>
    </w:p>
    <w:p>
      <w:r>
        <w:rPr>
          <w:b/>
          <w:u w:val="single"/>
        </w:rPr>
        <w:t xml:space="preserve">229609</w:t>
      </w:r>
    </w:p>
    <w:p>
      <w:r>
        <w:t xml:space="preserve">. @NBCNews kattoi vetoomuksemme toimituksen #Pentagonissa @commondefense &amp;amp; @MoveOnin kanssa vaatien Sec. Mattis STOP potkimasta maahanmuuttajajäseniä ulos armeijasta! https://t.co/WmHe0zv927</w:t>
      </w:r>
    </w:p>
    <w:p>
      <w:r>
        <w:rPr>
          <w:b/>
          <w:u w:val="single"/>
        </w:rPr>
        <w:t xml:space="preserve">229610</w:t>
      </w:r>
    </w:p>
    <w:p>
      <w:r>
        <w:t xml:space="preserve">@real_farmacist @realDonaldTrump Sinussa on jotain vakavasti vialla. Trump tullaan valitsemaan uudelleen, ja sinä ja sinun kieroutuneet kohorttisi ette voi tehdä asialle mitään! Jatkakaa hyvää työtä!#AMERICAFIRST #TRUMP2020 #LOCKHERUP #BUILDTHATWALL</w:t>
      </w:r>
    </w:p>
    <w:p>
      <w:r>
        <w:rPr>
          <w:b/>
          <w:u w:val="single"/>
        </w:rPr>
        <w:t xml:space="preserve">229611</w:t>
      </w:r>
    </w:p>
    <w:p>
      <w:r>
        <w:t xml:space="preserve">(Siirtotyöläisten kotitaloustyöntekijöiden ihmisoikeusloukkaukset joissakin Lähi-idän osissa) The Perils of Housecleaning Abroad https://t.co/I8ao3KqIJi https://t.co/I8ao3KqIJi</w:t>
      </w:r>
    </w:p>
    <w:p>
      <w:r>
        <w:rPr>
          <w:b/>
          <w:u w:val="single"/>
        </w:rPr>
        <w:t xml:space="preserve">229612</w:t>
      </w:r>
    </w:p>
    <w:p>
      <w:r>
        <w:t xml:space="preserve">#NFL on ainoa merkittävä urheilulaji Yhdysvalloissa, jossa ei ole merkittävää määrää #maahanmuuttajaurheilijoita https://t.co/xTFKL3rhQR</w:t>
      </w:r>
    </w:p>
    <w:p>
      <w:r>
        <w:rPr>
          <w:b/>
          <w:u w:val="single"/>
        </w:rPr>
        <w:t xml:space="preserve">229613</w:t>
      </w:r>
    </w:p>
    <w:p>
      <w:r>
        <w:t xml:space="preserve">@BBCNews Onko MeP,s vierailu, Kreikka nähdä, pakolaisten vähennykset jo yrittää perustella Turkin sopimuksen, pelkää sen ei toimi.</w:t>
      </w:r>
    </w:p>
    <w:p>
      <w:r>
        <w:rPr>
          <w:b/>
          <w:u w:val="single"/>
        </w:rPr>
        <w:t xml:space="preserve">229614</w:t>
      </w:r>
    </w:p>
    <w:p>
      <w:r>
        <w:t xml:space="preserve">Japani pystyy pitämään maansa puhtaana pakolaisista. Vuonna 2017 he hyväksyivät vain 20 pakolaista lähes 20 000 hakemuksesta. Tämä on maailmanennätys! https://t.co/Y6Xvy2gXbC</w:t>
      </w:r>
    </w:p>
    <w:p>
      <w:r>
        <w:rPr>
          <w:b/>
          <w:u w:val="single"/>
        </w:rPr>
        <w:t xml:space="preserve">229615</w:t>
      </w:r>
    </w:p>
    <w:p>
      <w:r>
        <w:t xml:space="preserve">#WeThePeople haluaa TOTUUTTA ja OIKEUTTA! Miten sharia-lain alainen nainen voi olla feministi? Se on oksimoroni.  #ProtectTheChildren @realDonaldTrump #WalkAwayFromDemocrats #QAnon #Q #Q #StopTheInvasion 🇺🇸😎🇺🇸 https://t.co/mxdWUoj7wP</w:t>
      </w:r>
    </w:p>
    <w:p>
      <w:r>
        <w:rPr>
          <w:b/>
          <w:u w:val="single"/>
        </w:rPr>
        <w:t xml:space="preserve">229616</w:t>
      </w:r>
    </w:p>
    <w:p>
      <w:r>
        <w:t xml:space="preserve">Seitsemän miljoonan #palestiinalaisen #pakolaisasema ei voi olla #JaredKushnerin kaltaisen sionistisen salaliittolaisen vastuulla. YK:n avustusjärjestö #UNRWA perustettiin virallisesti YK:n toimesta 1950-luvulla auttamaan #palestiinalaisia #pakolaisia, virkamiehet sen työ oli konkreettista rauhanprosessin kannalta.</w:t>
      </w:r>
    </w:p>
    <w:p>
      <w:r>
        <w:rPr>
          <w:b/>
          <w:u w:val="single"/>
        </w:rPr>
        <w:t xml:space="preserve">229617</w:t>
      </w:r>
    </w:p>
    <w:p>
      <w:r>
        <w:t xml:space="preserve">Pakolaisten ja turvapaikanhakijoiden määrän kasvu köyhyydessä Yhdistyneessä kuningaskunnassa https://t.co/jk2VbTTvXa</w:t>
      </w:r>
    </w:p>
    <w:p>
      <w:r>
        <w:rPr>
          <w:b/>
          <w:u w:val="single"/>
        </w:rPr>
        <w:t xml:space="preserve">229618</w:t>
      </w:r>
    </w:p>
    <w:p>
      <w:r>
        <w:t xml:space="preserve">@MayorofLondon Hienoa työtä, pormestari, olet hitaasti muuttamassa Lontoota jälleen yhdeksi paskakuopaksi.Sinun pitäisi seurata suurenmoisen presidenttimme Trumpin esimerkkiä, hän ei anna Amerikan muuttua paskakuopaksi, hän uskoo lakien noudattamiseen ja maahanmuuton rajoittamiseen.</w:t>
      </w:r>
    </w:p>
    <w:p>
      <w:r>
        <w:rPr>
          <w:b/>
          <w:u w:val="single"/>
        </w:rPr>
        <w:t xml:space="preserve">229619</w:t>
      </w:r>
    </w:p>
    <w:p>
      <w:r>
        <w:t xml:space="preserve">YK:n turvallisuusneuvosto joutuu vaikeaan dilemmaan #Rohingya-kriisin kanssa https://t.co/ehCFiysIEy #ucanews #voiceforthevoiceless #UN #humanrights #Bangladesh @ucanbd @UN @UNHumanRights @Refugees @M_RSection @MSF @UNmigration</w:t>
      </w:r>
    </w:p>
    <w:p>
      <w:r>
        <w:rPr>
          <w:b/>
          <w:u w:val="single"/>
        </w:rPr>
        <w:t xml:space="preserve">229620</w:t>
      </w:r>
    </w:p>
    <w:p>
      <w:r>
        <w:t xml:space="preserve">@katyhowellx Kun työskentelin wal-martissa, sanoisin, mitä hän sanoi. Tai jos he valittivat, sanoisin että no voitte tulla minun asuntooni roikkumaan katsomaan kuinka köyhä olen töissä täällä. He oikeasti panikoituisivat.</w:t>
      </w:r>
    </w:p>
    <w:p>
      <w:r>
        <w:rPr>
          <w:b/>
          <w:u w:val="single"/>
        </w:rPr>
        <w:t xml:space="preserve">229621</w:t>
      </w:r>
    </w:p>
    <w:p>
      <w:r>
        <w:t xml:space="preserve">Luen jatkuvasti artikkeleita, joissa kerrotaan, että työntekijät raiskaavat ja käyttävät seksuaalisesti hyväksi pidätettyjä pakolais- ja maahanmuuttajalapsia, ja se särkee sydämeni. Se saa minut voimaan pahoin. Katsokaa, ketkä ovat todellisia rikollisia, ne, joille heidät luovutetaan...</w:t>
      </w:r>
    </w:p>
    <w:p>
      <w:r>
        <w:rPr>
          <w:b/>
          <w:u w:val="single"/>
        </w:rPr>
        <w:t xml:space="preserve">229622</w:t>
      </w:r>
    </w:p>
    <w:p>
      <w:r>
        <w:t xml:space="preserve">Kanadan maahanmuuttotavoitteet (2018-2020) | Maahanmuutto Kanadaan https://t.co/GXYYcoGfyv via @YouTube</w:t>
      </w:r>
    </w:p>
    <w:p>
      <w:r>
        <w:rPr>
          <w:b/>
          <w:u w:val="single"/>
        </w:rPr>
        <w:t xml:space="preserve">229623</w:t>
      </w:r>
    </w:p>
    <w:p>
      <w:r>
        <w:t xml:space="preserve">@janjan_collins @EricsonTina @sabine_durden @volalupi @POTUS @realDonaldTrump Start with the Illegals First Not taking care of their Welfare #AnchorBabies Laiton maahanmuuttaja on elänyt amerikkalaisen hyvinvoinnin varassa 20 vuotta!?! https://t.co/AxGoe54yPG via @YouTube</w:t>
      </w:r>
    </w:p>
    <w:p>
      <w:r>
        <w:rPr>
          <w:b/>
          <w:u w:val="single"/>
        </w:rPr>
        <w:t xml:space="preserve">229624</w:t>
      </w:r>
    </w:p>
    <w:p>
      <w:r>
        <w:t xml:space="preserve">Joukkomaahanmuutto on invaasio â-â-</w:t>
      </w:r>
    </w:p>
    <w:p>
      <w:r>
        <w:rPr>
          <w:b/>
          <w:u w:val="single"/>
        </w:rPr>
        <w:t xml:space="preserve">229625</w:t>
      </w:r>
    </w:p>
    <w:p>
      <w:r>
        <w:t xml:space="preserve">@realDonaldTrump Onnea, herra presidentti. Yhä useammat ihmiset ovat heräämässä &amp;amp; tajuavat, että kolmannen maailman maahanmuutto &amp;amp; avoimet rajat ovat olleet katastrofi kulttuurillemme ja ainutlaatuiselle identiteetillemme. Ainoa puolue, joka voi pysäyttää tämän invaasion, on</w:t>
      </w:r>
    </w:p>
    <w:p>
      <w:r>
        <w:rPr>
          <w:b/>
          <w:u w:val="single"/>
        </w:rPr>
        <w:t xml:space="preserve">229626</w:t>
      </w:r>
    </w:p>
    <w:p>
      <w:r>
        <w:t xml:space="preserve">Yhdysvallat on yli 21 biljoonaa dollaria velkaa. Meillä on miljoonia kodittomia, nälkäisiä ja sairaita amerikkalaisia kansalaisia, jotka tarvitsevat apua!#AmericaFirst #WeAreBroke #NoAsylum #NoDACA #NoDACA #MAGA #WalkAway #PressPauseOnImmigration #DeportIllegalFamiliesTogether2 Million Homeless American Kids</w:t>
      </w:r>
    </w:p>
    <w:p>
      <w:r>
        <w:rPr>
          <w:b/>
          <w:u w:val="single"/>
        </w:rPr>
        <w:t xml:space="preserve">229627</w:t>
      </w:r>
    </w:p>
    <w:p>
      <w:r>
        <w:t xml:space="preserve">KUKA OVAT PANKKIJAT, JOTKA LUOVAT JA RAHOITTAVAT (koronkiskonnalla) KAIKKI PUOLET JOKAISESTA KONFLIKTISTA MILJOONIEN RABIDIEN MUSLIMIEN RAPEUTTOMIEN JA KANSAINVÄLISTEN KRISTITYIDEN VÄLILLÄ ?? Ruotsi hylkää viisumit, karkottaa 80 000 maahanmuuttajaa ja laitonta maahanmuuttajaa - F... https://t.co/dItwinVFfa via @YouTube</w:t>
      </w:r>
    </w:p>
    <w:p>
      <w:r>
        <w:rPr>
          <w:b/>
          <w:u w:val="single"/>
        </w:rPr>
        <w:t xml:space="preserve">229628</w:t>
      </w:r>
    </w:p>
    <w:p>
      <w:r>
        <w:t xml:space="preserve">Jo oli aikakin! Ei-kansalaiset ja DACA Illegaalit, jotka äänestivät, on pidätettävä äänestäjäväärennöksistä, palvelevat aikansa ja sitten karkotetaan ASAP Kaikki lomakkeet pyytävät sinua vannomaan, että olet kansalainen, he valehtelivat! #SendThemBack #Trump #MAGA #RedNationRising #Immigration</w:t>
      </w:r>
    </w:p>
    <w:p>
      <w:r>
        <w:rPr>
          <w:b/>
          <w:u w:val="single"/>
        </w:rPr>
        <w:t xml:space="preserve">229629</w:t>
      </w:r>
    </w:p>
    <w:p>
      <w:r>
        <w:t xml:space="preserve">@thehill Miten #AndrewGillum @AndrewGillum aikoo maksaa miljoonista #IllegalImmigrants, jotka hän aikoo päästää sisään? Ovatko he tulossa muuttamaan #Amerikkalaisten/#Demokraattien kotiin, jotka tukevat #DACA:ta vai hänen omaan kotiinsa.Toivotaan, että hänellä on tarpeeksi tilaa.#America</w:t>
      </w:r>
    </w:p>
    <w:p>
      <w:r>
        <w:rPr>
          <w:b/>
          <w:u w:val="single"/>
        </w:rPr>
        <w:t xml:space="preserve">229630</w:t>
      </w:r>
    </w:p>
    <w:p>
      <w:r>
        <w:t xml:space="preserve">Köyhyys ja palvelujen puute Irakissa pakottavat pakolaiset takaisin leireille https://t.co/DtbV04hKsU</w:t>
      </w:r>
    </w:p>
    <w:p>
      <w:r>
        <w:rPr>
          <w:b/>
          <w:u w:val="single"/>
        </w:rPr>
        <w:t xml:space="preserve">229631</w:t>
      </w:r>
    </w:p>
    <w:p>
      <w:r>
        <w:t xml:space="preserve">Corey Lewandowski #Demokraatit eivät valittaneet, kun Obama syytteli 500 000 laillista ja erotti perheet, kun @SenSchumer sanoi, ettei hän hyväksyisi lakiesitystä, jolla autettaisiin näitä maahanmuuttajalapsia, mutta hän käyttää niitä nostamaan $$$ Dems #FamiliesBelongTogether Scam #Trump #MAGA https://t.co/2xVUKiYw07</w:t>
      </w:r>
    </w:p>
    <w:p>
      <w:r>
        <w:rPr>
          <w:b/>
          <w:u w:val="single"/>
        </w:rPr>
        <w:t xml:space="preserve">229632</w:t>
      </w:r>
    </w:p>
    <w:p>
      <w:r>
        <w:t xml:space="preserve">Kuuntele @CraigFahlea tänä aamuna @MichLeaguen Victoria Crousea hänen raportistaan #maahanmuuttajien #pienyritysten omistajista. @NewRadioMedia Kuuntele tästä klo 11:24: https://t.co/f027c53KFc.</w:t>
      </w:r>
    </w:p>
    <w:p>
      <w:r>
        <w:rPr>
          <w:b/>
          <w:u w:val="single"/>
        </w:rPr>
        <w:t xml:space="preserve">229633</w:t>
      </w:r>
    </w:p>
    <w:p>
      <w:r>
        <w:t xml:space="preserve">Hallituksen viesti vapaasta liikkuvuudesta pelottaa maahanmuuttajia keskeisillä aloilla https://t.co/G5zAGoDzCH</w:t>
      </w:r>
    </w:p>
    <w:p>
      <w:r>
        <w:rPr>
          <w:b/>
          <w:u w:val="single"/>
        </w:rPr>
        <w:t xml:space="preserve">229634</w:t>
      </w:r>
    </w:p>
    <w:p>
      <w:r>
        <w:t xml:space="preserve">@realDonaldTrump Laittomat ulkomaalaiset murhasivat 2977 ihmistä New Yorkissa, Washington DC:ssä ja Shanksvillessä Pennsylvaniassa 9/11/01.Auta muistamaan heitä tänään!Käy auttamassa.Ole hyvä ja #RETWEET#ThursdayThoughts#NeverForget #BuildThatWall</w:t>
      </w:r>
    </w:p>
    <w:p>
      <w:r>
        <w:rPr>
          <w:b/>
          <w:u w:val="single"/>
        </w:rPr>
        <w:t xml:space="preserve">229635</w:t>
      </w:r>
    </w:p>
    <w:p>
      <w:r>
        <w:t xml:space="preserve">@theresa_may Ei ole toivoa ei ole kunniaa ja uk ei hallitse aaltoja tunnemme pettänyt uutisia maahanmuuttoa miksi Theresa</w:t>
      </w:r>
    </w:p>
    <w:p>
      <w:r>
        <w:rPr>
          <w:b/>
          <w:u w:val="single"/>
        </w:rPr>
        <w:t xml:space="preserve">229636</w:t>
      </w:r>
    </w:p>
    <w:p>
      <w:r>
        <w:t xml:space="preserve">Laiton ulkomaalainen syytetty lapsen hyväksikäytöstä Pohjois-Carolinassa #BuildTheWall #NoDACA #NoAmnesty Kuinka monen lapsen elämä on tuhottava?Onko olemassa hyväksyttäviä kriteerejä, jotka olet valmis hyväksymään?#ChildRape#DeathPenalty</w:t>
      </w:r>
    </w:p>
    <w:p>
      <w:r>
        <w:rPr>
          <w:b/>
          <w:u w:val="single"/>
        </w:rPr>
        <w:t xml:space="preserve">229637</w:t>
      </w:r>
    </w:p>
    <w:p>
      <w:r>
        <w:t xml:space="preserve">Pro-Trump vastamielenosoittaja pidätettiin maahanmuuttokokouksessa aseella uhkailusta https://t.co/V21AZaOPAy</w:t>
      </w:r>
    </w:p>
    <w:p>
      <w:r>
        <w:rPr>
          <w:b/>
          <w:u w:val="single"/>
        </w:rPr>
        <w:t xml:space="preserve">229638</w:t>
      </w:r>
    </w:p>
    <w:p>
      <w:r>
        <w:t xml:space="preserve">Presidentti Trump voi ratkaista maahanmuuttokriisin lainsäädännöllä, joka kuoli vuonna 2013. Uusi mielipidekirjoitus @MatthewSoerensilta âž https://t.co/uhB3cZ1vhs https://t.co/uhB3cZ1vhs</w:t>
      </w:r>
    </w:p>
    <w:p>
      <w:r>
        <w:rPr>
          <w:b/>
          <w:u w:val="single"/>
        </w:rPr>
        <w:t xml:space="preserve">229639</w:t>
      </w:r>
    </w:p>
    <w:p>
      <w:r>
        <w:t xml:space="preserve">Hämmästyttävä hetki, kun kymmenet #laittomat #maahanmuuttajat laskeutuvat täpötäydelle espanjalaiselle rannalle https://t.co/051gQTWwOw via @MailOnlineThe invasion of #Europe continues 24/7#freeloaders #Africans #islam</w:t>
      </w:r>
    </w:p>
    <w:p>
      <w:r>
        <w:rPr>
          <w:b/>
          <w:u w:val="single"/>
        </w:rPr>
        <w:t xml:space="preserve">229640</w:t>
      </w:r>
    </w:p>
    <w:p>
      <w:r>
        <w:t xml:space="preserve">@barefootintheuk @nick_clegg Joo oikein! Clegg, joka on maahanmuuttajien ja romanialaisten kerjäläisten kannattaja, muistuta minua missä ja miten hän asuu? https://t.co/QSIurBCK48 https://t.co/QSIurBCK48</w:t>
      </w:r>
    </w:p>
    <w:p>
      <w:r>
        <w:rPr>
          <w:b/>
          <w:u w:val="single"/>
        </w:rPr>
        <w:t xml:space="preserve">229641</w:t>
      </w:r>
    </w:p>
    <w:p>
      <w:r>
        <w:t xml:space="preserve">Vielä yksi @realDonaldTrump ?? #StopMassMigration #BuildTheWall #DeportThemAll #DeportIllegalAilens #NoAmnesty #NoDACA</w:t>
      </w:r>
    </w:p>
    <w:p>
      <w:r>
        <w:rPr>
          <w:b/>
          <w:u w:val="single"/>
        </w:rPr>
        <w:t xml:space="preserve">229642</w:t>
      </w:r>
    </w:p>
    <w:p>
      <w:r>
        <w:t xml:space="preserve">@Bud_Doggin @SusieQ86559035 Tämä on yksi hyvä syy siihen, että Yhdysvaltojen on oltava varovainen ottaessaan pakolaisia - useimmat eivät sopeudu Yhdysvaltojen lakeihin - perustuslakiin. Hänen ei tarvitse mennä vankilaan vaan takaisin maahan josta hän on kotoisin.</w:t>
      </w:r>
    </w:p>
    <w:p>
      <w:r>
        <w:rPr>
          <w:b/>
          <w:u w:val="single"/>
        </w:rPr>
        <w:t xml:space="preserve">229643</w:t>
      </w:r>
    </w:p>
    <w:p>
      <w:r>
        <w:t xml:space="preserve">Siirtymään joutuneiden ihmisten olot Noorin pakolaisleirillä Idlibissä https://t.co/5gbbIkf8TZ.</w:t>
      </w:r>
    </w:p>
    <w:p>
      <w:r>
        <w:rPr>
          <w:b/>
          <w:u w:val="single"/>
        </w:rPr>
        <w:t xml:space="preserve">229644</w:t>
      </w:r>
    </w:p>
    <w:p>
      <w:r>
        <w:t xml:space="preserve">Isoäitini uskoi, että hän oli seurausta saksalaisen siirtolaisen raiskaamasta cherokeesta. Toinen isoäitini oli kolminkertaisesti eronnut. Isoäitini jätti isoisäni, kun tämä hakkasi häntä humalassa. Miesten vihaaminen, kun he käyttäytyvät kuin kusipäät, ON vanhanaikainen arvo. https://t.co/3rFrFI67Co.</w:t>
      </w:r>
    </w:p>
    <w:p>
      <w:r>
        <w:rPr>
          <w:b/>
          <w:u w:val="single"/>
        </w:rPr>
        <w:t xml:space="preserve">229645</w:t>
      </w:r>
    </w:p>
    <w:p>
      <w:r>
        <w:t xml:space="preserve">Kanadan ministeri @CitImmCanada Kunnianarvoisa @HonAhmedHussen vierailee Burundin pakolaisten luona Ugandassa. #Burundi. Kiitos! https://t.co/vwkU3mM9lg</w:t>
      </w:r>
    </w:p>
    <w:p>
      <w:r>
        <w:rPr>
          <w:b/>
          <w:u w:val="single"/>
        </w:rPr>
        <w:t xml:space="preserve">229646</w:t>
      </w:r>
    </w:p>
    <w:p>
      <w:r>
        <w:t xml:space="preserve">Maahanmuuttajatiimin jäsenet voittavat Amerikan puolesta.  #ImmigrantsMakeAmericaGreat https://t.co/vNiimaY48h https://t.co/vNiimaY48h</w:t>
      </w:r>
    </w:p>
    <w:p>
      <w:r>
        <w:rPr>
          <w:b/>
          <w:u w:val="single"/>
        </w:rPr>
        <w:t xml:space="preserve">229647</w:t>
      </w:r>
    </w:p>
    <w:p>
      <w:r>
        <w:t xml:space="preserve">Sorosin tukeman maahanmuuttolobbyn valheet https://t.co/nshoymHNhr Vihollinen sisällä...</w:t>
      </w:r>
    </w:p>
    <w:p>
      <w:r>
        <w:rPr>
          <w:b/>
          <w:u w:val="single"/>
        </w:rPr>
        <w:t xml:space="preserve">229648</w:t>
      </w:r>
    </w:p>
    <w:p>
      <w:r>
        <w:t xml:space="preserve">Transurban yksityistää massamaahanmuutosta saatavat hyödyt https://t.co/TuzEDlO8rX</w:t>
      </w:r>
    </w:p>
    <w:p>
      <w:r>
        <w:rPr>
          <w:b/>
          <w:u w:val="single"/>
        </w:rPr>
        <w:t xml:space="preserve">229649</w:t>
      </w:r>
    </w:p>
    <w:p>
      <w:r>
        <w:t xml:space="preserve">Saattaa olla jo liian myöhäistä, mutta #BuildThatWall kuitenkin!</w:t>
      </w:r>
    </w:p>
    <w:p>
      <w:r>
        <w:rPr>
          <w:b/>
          <w:u w:val="single"/>
        </w:rPr>
        <w:t xml:space="preserve">229650</w:t>
      </w:r>
    </w:p>
    <w:p>
      <w:r>
        <w:t xml:space="preserve">Q !xowAT4Z3VQ 04/09/18 (Mon) 18:21:15 Hämmästyttävä yhteensattuma.+ Sotilaallinen aloitus / muuri.Teillä on enemmän kuin tiedätte.Syy miksi olemme täällä LISÄÄ.Q#Qproof #QAnon #GreatAwakening @POTUS @realDonaldTrump #DeclassifyFISA #BuildThatWall #MAGA #2A</w:t>
      </w:r>
    </w:p>
    <w:p>
      <w:r>
        <w:rPr>
          <w:b/>
          <w:u w:val="single"/>
        </w:rPr>
        <w:t xml:space="preserve">229651</w:t>
      </w:r>
    </w:p>
    <w:p>
      <w:r>
        <w:t xml:space="preserve">Fakta: Laiton maahanmuutto on rikos, ei pelkkä "˜Siviilirangaistus" https://t.co/wjAPAKE8jA Karkottakaa nämä eläimet...</w:t>
      </w:r>
    </w:p>
    <w:p>
      <w:r>
        <w:rPr>
          <w:b/>
          <w:u w:val="single"/>
        </w:rPr>
        <w:t xml:space="preserve">229652</w:t>
      </w:r>
    </w:p>
    <w:p>
      <w:r>
        <w:t xml:space="preserve">Sveitsi kieltää kansalaisuuden kaikilta maahanmuuttajilta ja pakolaisilta, jotka käyttivät hyvinvointijärjestelmää väärin - Vapaan sanan aika - https://t.co/iJQZ9h0uFi @ISupport_Israel</w:t>
      </w:r>
    </w:p>
    <w:p>
      <w:r>
        <w:rPr>
          <w:b/>
          <w:u w:val="single"/>
        </w:rPr>
        <w:t xml:space="preserve">229653</w:t>
      </w:r>
    </w:p>
    <w:p>
      <w:r>
        <w:t xml:space="preserve">@jordanbpeterson Tunnetko lohikäärmeesi Jordan???:Wake up Jordan Peterson: https://t.co/CdZtc2bI3ehttps://t.co/xR7AwSPnRX</w:t>
      </w:r>
    </w:p>
    <w:p>
      <w:r>
        <w:rPr>
          <w:b/>
          <w:u w:val="single"/>
        </w:rPr>
        <w:t xml:space="preserve">229654</w:t>
      </w:r>
    </w:p>
    <w:p>
      <w:r>
        <w:t xml:space="preserve">Entä mikä on viestinne omille kansalaisillemme, veteraaneillemme, lapsillemme ja niille, jotka elävät Kaliforniassa köyhyysrajan alapuolella? #DeportThemThemAll #NoDACA</w:t>
      </w:r>
    </w:p>
    <w:p>
      <w:r>
        <w:rPr>
          <w:b/>
          <w:u w:val="single"/>
        </w:rPr>
        <w:t xml:space="preserve">229655</w:t>
      </w:r>
    </w:p>
    <w:p>
      <w:r>
        <w:t xml:space="preserve">"˜ Me päätämme, kuka tulee maahamme! Unkari ja Puola HÄVITTÄVÄT EU:n pakolaiskiintiöt https://t.co/njgtVZKVe8 https://t.co/njgtVZKVe8</w:t>
      </w:r>
    </w:p>
    <w:p>
      <w:r>
        <w:rPr>
          <w:b/>
          <w:u w:val="single"/>
        </w:rPr>
        <w:t xml:space="preserve">229656</w:t>
      </w:r>
    </w:p>
    <w:p>
      <w:r>
        <w:t xml:space="preserve">Tullakseen Yhdysvaltain kansalaisiksi kaikkien #LegalImmigrants on 2 läpäistävä terveys-/lääkärintarkastus, jonka läpäiseminen on luultavasti 25 prosentille kongressistamme &amp;amp;Ms.Ginsburgin olisi vaikea läpäistä.... Vain koska heillä on veronmaksajien maksama Cadillac-terveydenhuolto, se ei tarkoita, että he ovat sopivia 4 työhön!#TermLimits https://t.co/OfyAGPiwBR</w:t>
      </w:r>
    </w:p>
    <w:p>
      <w:r>
        <w:rPr>
          <w:b/>
          <w:u w:val="single"/>
        </w:rPr>
        <w:t xml:space="preserve">229657</w:t>
      </w:r>
    </w:p>
    <w:p>
      <w:r>
        <w:t xml:space="preserve">@poconomtn Onko väärin, että ensimmäinen reaktioni tähän kuvaan on sääliä sitä, joka joutui kirjoittamaan tuon tyypin perseeseen? #QAnon #AskTheQ #TryHarderMSM #SpyGate #DeclassifyFISA #StopTheInvasion #StopTheInvasion</w:t>
      </w:r>
    </w:p>
    <w:p>
      <w:r>
        <w:rPr>
          <w:b/>
          <w:u w:val="single"/>
        </w:rPr>
        <w:t xml:space="preserve">229658</w:t>
      </w:r>
    </w:p>
    <w:p>
      <w:r>
        <w:t xml:space="preserve">. "Maahanmuuttajat tekivät Amerikasta suuren" Niin totta! Jopa Trump on 3. polven maahanmuuttaja Saksasta! https://t.co/qjrfJZZVfG #Muuttajat #Saksa .</w:t>
      </w:r>
    </w:p>
    <w:p>
      <w:r>
        <w:rPr>
          <w:b/>
          <w:u w:val="single"/>
        </w:rPr>
        <w:t xml:space="preserve">229659</w:t>
      </w:r>
    </w:p>
    <w:p>
      <w:r>
        <w:t xml:space="preserve">Laiton ulkomaalainen puukotti viiden lapsen äidin kuoliaaksi Missourissa @USIACrimeReportin kauttaJälleen yksi tarpeeton kuolema!@realDonaldTrump @HouseGOP @SenateGOP #BuildTheWall #EndDACA #DeportThemAll #KeepAmericansSafeStop the Assault from Illegal Migrants on US citizens!</w:t>
      </w:r>
    </w:p>
    <w:p>
      <w:r>
        <w:rPr>
          <w:b/>
          <w:u w:val="single"/>
        </w:rPr>
        <w:t xml:space="preserve">229660</w:t>
      </w:r>
    </w:p>
    <w:p>
      <w:r>
        <w:t xml:space="preserve">Kuten Saksassa - myös Itävallassa vasemmistolaiset virkamiehet tukevat pakolaisia, kuten demokraatit Yhdysvalloissa. Varokaa tällaisia elementtejä ! https://t.co/DAfwk9smgJ</w:t>
      </w:r>
    </w:p>
    <w:p>
      <w:r>
        <w:rPr>
          <w:b/>
          <w:u w:val="single"/>
        </w:rPr>
        <w:t xml:space="preserve">229661</w:t>
      </w:r>
    </w:p>
    <w:p>
      <w:r>
        <w:t xml:space="preserve">Laiton ulkomaalainen syytetään 12-vuotiaan tytön seksuaalisesta pahoinpitelystä Pohjois-Carolinassa @GOPLeader @HouseGOP Kerro minulle vielä kerran, miksi pitäisi olla armahdus?#BuildTheWall #NoAmnesty #NoDACA #NoDACA #DeportThemAll #ChildRape Automatic#DeathPenalty</w:t>
      </w:r>
    </w:p>
    <w:p>
      <w:r>
        <w:rPr>
          <w:b/>
          <w:u w:val="single"/>
        </w:rPr>
        <w:t xml:space="preserve">229662</w:t>
      </w:r>
    </w:p>
    <w:p>
      <w:r>
        <w:t xml:space="preserve">#Immigration #IllegalAlien #BorderPatrol #Citizenship #MAGATämä on hyvä selitys!  - Dave https://t.co/qkyR0vI8oP</w:t>
      </w:r>
    </w:p>
    <w:p>
      <w:r>
        <w:rPr>
          <w:b/>
          <w:u w:val="single"/>
        </w:rPr>
        <w:t xml:space="preserve">229663</w:t>
      </w:r>
    </w:p>
    <w:p>
      <w:r>
        <w:t xml:space="preserve">@JLongazel, UNDOCUMENTED FEARS -kirjan kirjoittaja puhuu Lou Barlettasta, #Trumpista ja #immigrantcrackdownista @Guardianissa https://t.co/idhHXq2118 https://t.co/BWvxib9Dh4.</w:t>
      </w:r>
    </w:p>
    <w:p>
      <w:r>
        <w:rPr>
          <w:b/>
          <w:u w:val="single"/>
        </w:rPr>
        <w:t xml:space="preserve">229664</w:t>
      </w:r>
    </w:p>
    <w:p>
      <w:r>
        <w:t xml:space="preserve">Tämä paska ei lopu, ennen kuin me #BuildTheWall #DeportThemAll #NoAmnesty #NoDaca #NoMore</w:t>
      </w:r>
    </w:p>
    <w:p>
      <w:r>
        <w:rPr>
          <w:b/>
          <w:u w:val="single"/>
        </w:rPr>
        <w:t xml:space="preserve">229665</w:t>
      </w:r>
    </w:p>
    <w:p>
      <w:r>
        <w:t xml:space="preserve">Valkoisen ylivallan osalta valkoisen laittoman maahanmuuttajan tytär, joka avustaa hallintoa, joka on jyrkästi asettuu vastustamaan värillisiä maahanmuuttajia, on hieman nokkela. https://t.co/bXOgOobPbi</w:t>
      </w:r>
    </w:p>
    <w:p>
      <w:r>
        <w:rPr>
          <w:b/>
          <w:u w:val="single"/>
        </w:rPr>
        <w:t xml:space="preserve">229666</w:t>
      </w:r>
    </w:p>
    <w:p>
      <w:r>
        <w:t xml:space="preserve">@htTweets Koko lännen on yhdistyttävä eristämään Rogue PAK, terrorin luoja maailmassa.Lopettakaa aseiden myynti muslimimaille.</w:t>
      </w:r>
    </w:p>
    <w:p>
      <w:r>
        <w:rPr>
          <w:b/>
          <w:u w:val="single"/>
        </w:rPr>
        <w:t xml:space="preserve">229667</w:t>
      </w:r>
    </w:p>
    <w:p>
      <w:r>
        <w:t xml:space="preserve">Sama tarina eri nimillä.---&gt; #BuildTheWall #NoChainMigration #NoDACA #NoAmnesty #TravelBan @jorgeramosnews @TomPerez @WeAreUnidosUS #EnoughIsEnough #WakeUpAmerica #FightTheLeft #MAGA #tcot #CCOT #PJNET #Beheard #BeHeardBeSeen</w:t>
      </w:r>
    </w:p>
    <w:p>
      <w:r>
        <w:rPr>
          <w:b/>
          <w:u w:val="single"/>
        </w:rPr>
        <w:t xml:space="preserve">229668</w:t>
      </w:r>
    </w:p>
    <w:p>
      <w:r>
        <w:t xml:space="preserve">@MailOnline Cameron tarvitsemme taukoa u unohtakaa etuudet emme halua massamaahanmuuttoa. lopettaa maahanmuutto ja ulos Euroopasta ei probs</w:t>
      </w:r>
    </w:p>
    <w:p>
      <w:r>
        <w:rPr>
          <w:b/>
          <w:u w:val="single"/>
        </w:rPr>
        <w:t xml:space="preserve">229669</w:t>
      </w:r>
    </w:p>
    <w:p>
      <w:r>
        <w:t xml:space="preserve">@realDonaldTrump Sano EI @SpeakerRyan @SenateMajLdr maahanmuutto 3. maailman lakiesitys!!!  5 miljardia he lupasivat vastineeksi on myrkkypilleri! Mikään muu maa ei anna tarkastamattomien ihmisten vain kävellä sisään ja kyykätä! Heidän lakiesityksensä tuhoaa meidät!</w:t>
      </w:r>
    </w:p>
    <w:p>
      <w:r>
        <w:rPr>
          <w:b/>
          <w:u w:val="single"/>
        </w:rPr>
        <w:t xml:space="preserve">229670</w:t>
      </w:r>
    </w:p>
    <w:p>
      <w:r>
        <w:t xml:space="preserve">Reilu viikko sitten kaksi henkilökuntamme jäsentä ja entinen asiakkaamme osallistuivat pakolaisia koskevaan paneelikeskusteluun. Kuten yksi panelisteista sanoi, "...emme voi unohtaa, että edessämme on edelleen maailman suurin pakolaiskriisi." https://t.co/TiWnNbucUp.</w:t>
      </w:r>
    </w:p>
    <w:p>
      <w:r>
        <w:rPr>
          <w:b/>
          <w:u w:val="single"/>
        </w:rPr>
        <w:t xml:space="preserve">229671</w:t>
      </w:r>
    </w:p>
    <w:p>
      <w:r>
        <w:t xml:space="preserve">1/ Yhdistynyt kuningaskunta ei enää tarvitse maahanmuuttoa.</w:t>
      </w:r>
    </w:p>
    <w:p>
      <w:r>
        <w:rPr>
          <w:b/>
          <w:u w:val="single"/>
        </w:rPr>
        <w:t xml:space="preserve">229672</w:t>
      </w:r>
    </w:p>
    <w:p>
      <w:r>
        <w:t xml:space="preserve">Jos luulitte, että suurin osa kansainvälisistä maahanmuuttajista on Euroopassa, viimeisin luku osoittaa, että Yhdysvalloissa on eniten!!!!  Ja... https://t.co/b4FUcv5uJB</w:t>
      </w:r>
    </w:p>
    <w:p>
      <w:r>
        <w:rPr>
          <w:b/>
          <w:u w:val="single"/>
        </w:rPr>
        <w:t xml:space="preserve">229673</w:t>
      </w:r>
    </w:p>
    <w:p>
      <w:r>
        <w:t xml:space="preserve">Church Takes Stand Against Trump's Immigration Policy in the Most Foul, Disgusting Way https://t.co/iL4BkLnGFc via @FlagandC Tämä on kultti, ei kirkko.More useful fools...</w:t>
      </w:r>
    </w:p>
    <w:p>
      <w:r>
        <w:rPr>
          <w:b/>
          <w:u w:val="single"/>
        </w:rPr>
        <w:t xml:space="preserve">229674</w:t>
      </w:r>
    </w:p>
    <w:p>
      <w:r>
        <w:t xml:space="preserve">Haluatko liittyä naapurimme @BettyHCruziin ja kääriä hihat paikalliseen maahanmuuttajien osallisuustyöhön? Osallistu toiseen vuosittaiseen Kaikki kaikille -huippukokoukseen 13. syyskuuta. Käy osoitteessa https://t.co/2uFJdCZo8a tapahtuman yksityiskohtia varten ja lue lisää Bettyn työstä #PGH:ssa täältä: https://t.co/NBjXtFnwuZ https://t.co/UNmAqTuJaF</w:t>
      </w:r>
    </w:p>
    <w:p>
      <w:r>
        <w:rPr>
          <w:b/>
          <w:u w:val="single"/>
        </w:rPr>
        <w:t xml:space="preserve">229675</w:t>
      </w:r>
    </w:p>
    <w:p>
      <w:r>
        <w:t xml:space="preserve">Assadin vankiloissa on edelleen 81 652 kadonnutta &amp;amp; kadonnutta, vaikka tällä viikolla annettiin nimet tuhansille kidutetuille &amp;amp; tapetuille. Pakolaisia ei saa palauttaa eikä jälleenrakentaa, ennen kuin he ovat vapaita. Satoja pidätetään edelleen väärennetyistä "sovintosopimuksista" huolimatta #FreeTheRest https://t.co/dPlnUNGdQz https://t.co/dPlnUNGdQz</w:t>
      </w:r>
    </w:p>
    <w:p>
      <w:r>
        <w:rPr>
          <w:b/>
          <w:u w:val="single"/>
        </w:rPr>
        <w:t xml:space="preserve">229676</w:t>
      </w:r>
    </w:p>
    <w:p>
      <w:r>
        <w:t xml:space="preserve">@AndrewScheer @CPC_HQ Alenna veroja, nosta TFSA:ta, lopeta maahanmuutto, lopeta valkoisten kansanmurha hallituksen politiikkana Joitakin perustotuuksia:  Pääsy valkoisiin ihmisiin ei ole ihmisoikeushttps://t.co/DImPWggSVZ</w:t>
      </w:r>
    </w:p>
    <w:p>
      <w:r>
        <w:rPr>
          <w:b/>
          <w:u w:val="single"/>
        </w:rPr>
        <w:t xml:space="preserve">229677</w:t>
      </w:r>
    </w:p>
    <w:p>
      <w:r>
        <w:t xml:space="preserve">Kaksi maahanmuuttajaisää ja heidän pienet poikansa ovat jälleen yhdessä New Yorkissa https://t.co/RiQMqjGgHX</w:t>
      </w:r>
    </w:p>
    <w:p>
      <w:r>
        <w:rPr>
          <w:b/>
          <w:u w:val="single"/>
        </w:rPr>
        <w:t xml:space="preserve">229678</w:t>
      </w:r>
    </w:p>
    <w:p>
      <w:r>
        <w:t xml:space="preserve">Espanjalaiskaupungin pormestari pyytää apua maahanmuuton lisääntyessä #SWRM #SendThemBack https://t.co/wRLiAhH4GB</w:t>
      </w:r>
    </w:p>
    <w:p>
      <w:r>
        <w:rPr>
          <w:b/>
          <w:u w:val="single"/>
        </w:rPr>
        <w:t xml:space="preserve">229679</w:t>
      </w:r>
    </w:p>
    <w:p>
      <w:r>
        <w:t xml:space="preserve">@xMacygirlx Tarvitseeko Iso-Britannia nyt myös muurin??? #BuildThatWall</w:t>
      </w:r>
    </w:p>
    <w:p>
      <w:r>
        <w:rPr>
          <w:b/>
          <w:u w:val="single"/>
        </w:rPr>
        <w:t xml:space="preserve">229680</w:t>
      </w:r>
    </w:p>
    <w:p>
      <w:r>
        <w:t xml:space="preserve">@davidllada @sloumarsh Oikeastaan EI! Etuoikeus on sillä henkilöllä, joka on tarpeeksi onnekas saadakseen viisumin. Iso-Britannia voi houkutella ja houkuttelee miljoonia ja taas miljoonia tulevia taloussiirtolaisia. Reilu peli sille, joka sai viisumin alun perin, nyt on aika hi</w:t>
      </w:r>
    </w:p>
    <w:p>
      <w:r>
        <w:rPr>
          <w:b/>
          <w:u w:val="single"/>
        </w:rPr>
        <w:t xml:space="preserve">229681</w:t>
      </w:r>
    </w:p>
    <w:p>
      <w:r>
        <w:t xml:space="preserve">Toisin kuin hyödytön Obama, presidentti Trump palauttaa Iran-pakotteet ja haukkuu "kamalaa" ydinsopimusta Presidentti Trump uudisti maanantaina Iraniin kohdistuvat pakotteet ja toteutti samalla lupauksensa purkaa Obaman aikaan Teheranin kanssa solmittu ydinsopimus. https://t.co/9sWNBtUeFC</w:t>
      </w:r>
    </w:p>
    <w:p>
      <w:r>
        <w:rPr>
          <w:b/>
          <w:u w:val="single"/>
        </w:rPr>
        <w:t xml:space="preserve">229682</w:t>
      </w:r>
    </w:p>
    <w:p>
      <w:r>
        <w:t xml:space="preserve">Saimme poliisiraportit ja puhelinluettelot yli kahdesta kolmasosasta maahanmuuttajalapsia majoittavista turvakodeista. Niistä käy ilmi seuraavaa. #WeDemandAccountability #FamiliesBelongTogether #WomenForJustice https://t.co/Poq59pdbuO.</w:t>
      </w:r>
    </w:p>
    <w:p>
      <w:r>
        <w:rPr>
          <w:b/>
          <w:u w:val="single"/>
        </w:rPr>
        <w:t xml:space="preserve">229683</w:t>
      </w:r>
    </w:p>
    <w:p>
      <w:r>
        <w:t xml:space="preserve">Uudistettu tämä mitä tarkoittaa uudistaminen tuoda punainen matto laittomille maahanmuuttajille kävellä rajan yli https://t.co/8FuWa8AuCc</w:t>
      </w:r>
    </w:p>
    <w:p>
      <w:r>
        <w:rPr>
          <w:b/>
          <w:u w:val="single"/>
        </w:rPr>
        <w:t xml:space="preserve">229684</w:t>
      </w:r>
    </w:p>
    <w:p>
      <w:r>
        <w:t xml:space="preserve">NRC Odishassa, mutta mikä on kotitehtävä? https://t.co/Ee7fFgxVTY</w:t>
      </w:r>
    </w:p>
    <w:p>
      <w:r>
        <w:rPr>
          <w:b/>
          <w:u w:val="single"/>
        </w:rPr>
        <w:t xml:space="preserve">229685</w:t>
      </w:r>
    </w:p>
    <w:p>
      <w:r>
        <w:t xml:space="preserve">#Jordania sanoo, ettei pysty ottamaan vastaan uutta #Syyrian pakolaisten aaltoa #UnitedNations https://t.co/FRQiYcGf2M https://t.co/frlZwhqhIV</w:t>
      </w:r>
    </w:p>
    <w:p>
      <w:r>
        <w:rPr>
          <w:b/>
          <w:u w:val="single"/>
        </w:rPr>
        <w:t xml:space="preserve">229686</w:t>
      </w:r>
    </w:p>
    <w:p>
      <w:r>
        <w:t xml:space="preserve">Trump oli oikeassa! Poliisi pidätti ensin "pakolaispojan", 18, joka pidätettiin Doverissa ämpärillisen pommin takia ... https://t.co/497pGv9zid via @MailOnline</w:t>
      </w:r>
    </w:p>
    <w:p>
      <w:r>
        <w:rPr>
          <w:b/>
          <w:u w:val="single"/>
        </w:rPr>
        <w:t xml:space="preserve">229687</w:t>
      </w:r>
    </w:p>
    <w:p>
      <w:r>
        <w:t xml:space="preserve">Haastattelu Hongaarse tv: "˜ Jos haluamme välttää verenvuodatuksen, kaupunkien väkivaltaisuudet ja jopa etnisen sisällissodan, meidän on lopetettava massamaahanmuutto." https://t.co/rh1xXX4FMu.</w:t>
      </w:r>
    </w:p>
    <w:p>
      <w:r>
        <w:rPr>
          <w:b/>
          <w:u w:val="single"/>
        </w:rPr>
        <w:t xml:space="preserve">229688</w:t>
      </w:r>
    </w:p>
    <w:p>
      <w:r>
        <w:t xml:space="preserve">Maahanmuuttajalasten säilöönotto on nyt miljardin dollarin ala https://t.co/UzBb8BnBQh</w:t>
      </w:r>
    </w:p>
    <w:p>
      <w:r>
        <w:rPr>
          <w:b/>
          <w:u w:val="single"/>
        </w:rPr>
        <w:t xml:space="preserve">229689</w:t>
      </w:r>
    </w:p>
    <w:p>
      <w:r>
        <w:t xml:space="preserve">Tšekin pääministeri hylkäsi Merkelin "joustavan" EU:n maahanmuuttosuunnitelman siirtolaiskriisin jälkimainingeissa | Zero Hedge https://t.co/7WOA6OBbPD</w:t>
      </w:r>
    </w:p>
    <w:p>
      <w:r>
        <w:rPr>
          <w:b/>
          <w:u w:val="single"/>
        </w:rPr>
        <w:t xml:space="preserve">229690</w:t>
      </w:r>
    </w:p>
    <w:p>
      <w:r>
        <w:t xml:space="preserve">#jihad #ISIS #terrorismi #viha #ISIL #shariaKun presidentti Obama sanoo, että aiomme tarkistaa pakolaiset perusteellisesti... https://t.co/DiGDhHd3Ub ...</w:t>
      </w:r>
    </w:p>
    <w:p>
      <w:r>
        <w:rPr>
          <w:b/>
          <w:u w:val="single"/>
        </w:rPr>
        <w:t xml:space="preserve">229691</w:t>
      </w:r>
    </w:p>
    <w:p>
      <w:r>
        <w:t xml:space="preserve">"Israel palaa takaisin Afrikkaan", vain kolme kuukautta sitten afrikkalaiset maahanmuuttajat ja turvapaikanhakijat Israelissa aikoivat väkisin "palata takaisin Afrikkaan"! #Israel #comingtoafrica #Ethiopia https://t.co/AkNbRxHtj1 https://t.co/AkNbRxHtj1</w:t>
      </w:r>
    </w:p>
    <w:p>
      <w:r>
        <w:rPr>
          <w:b/>
          <w:u w:val="single"/>
        </w:rPr>
        <w:t xml:space="preserve">229692</w:t>
      </w:r>
    </w:p>
    <w:p>
      <w:r>
        <w:t xml:space="preserve">Kyllä! KiitosQ! .@POTUS Väkivaltaiset rikolliset ulos! Teillä ei ole oikeutta olla Yhdysvalloissa! Teidän pitäisi ansaita se! #deportillegalgalimmigrants #MeritBasedImmigration #BuildThatWall #VoteRedToSaveAmerica #TheRainMakers #TrumpWorld</w:t>
      </w:r>
    </w:p>
    <w:p>
      <w:r>
        <w:rPr>
          <w:b/>
          <w:u w:val="single"/>
        </w:rPr>
        <w:t xml:space="preserve">229693</w:t>
      </w:r>
    </w:p>
    <w:p>
      <w:r>
        <w:t xml:space="preserve">Aseta ja sovita https://t.co/KJZ3QBpWgI https://t.co/KJZ3QBpWgI</w:t>
      </w:r>
    </w:p>
    <w:p>
      <w:r>
        <w:rPr>
          <w:b/>
          <w:u w:val="single"/>
        </w:rPr>
        <w:t xml:space="preserve">229694</w:t>
      </w:r>
    </w:p>
    <w:p>
      <w:r>
        <w:t xml:space="preserve">Sen jälkeen kun Amerikka on kieltänyt maahanmuuton paskamaista, abortti &amp;amp; drag queen pikkulapset ... #Pitbulls need to go.RIP sweet #beagle.#DogRighthttps://t.co/z3QGSRwXzO</w:t>
      </w:r>
    </w:p>
    <w:p>
      <w:r>
        <w:rPr>
          <w:b/>
          <w:u w:val="single"/>
        </w:rPr>
        <w:t xml:space="preserve">229695</w:t>
      </w:r>
    </w:p>
    <w:p>
      <w:r>
        <w:t xml:space="preserve">The Guardianin näkemys #UK:sta ja lapsipakolaisista: epäoikeudenmukaista, laitonta ja epäinhimillistä https://t.co/RM7eEpcoUs</w:t>
      </w:r>
    </w:p>
    <w:p>
      <w:r>
        <w:rPr>
          <w:b/>
          <w:u w:val="single"/>
        </w:rPr>
        <w:t xml:space="preserve">229696</w:t>
      </w:r>
    </w:p>
    <w:p>
      <w:r>
        <w:t xml:space="preserve">@Reuters Se on vain harjoitus, eikä kukaan loukkaantunut pahasti, kuten kuulin.</w:t>
      </w:r>
    </w:p>
    <w:p>
      <w:r>
        <w:rPr>
          <w:b/>
          <w:u w:val="single"/>
        </w:rPr>
        <w:t xml:space="preserve">229697</w:t>
      </w:r>
    </w:p>
    <w:p>
      <w:r>
        <w:t xml:space="preserve">Koillis-Englannissa on niin monia heimoja ja yhteisöjä, joiden väkiluku ei yllä edes 5 lakhiin. Ajatelkaa niitäkin. Lakatkaa tukemasta maahanmuuttajia. Ottakaa ne 40 maahanmuuttajaa osavaltioihinne, jos välitätte niin paljon #NRCAssam #NRCForSecureIndia.</w:t>
      </w:r>
    </w:p>
    <w:p>
      <w:r>
        <w:rPr>
          <w:b/>
          <w:u w:val="single"/>
        </w:rPr>
        <w:t xml:space="preserve">229698</w:t>
      </w:r>
    </w:p>
    <w:p>
      <w:r>
        <w:t xml:space="preserve">En voi uskoa, että Immigrant songin virallinen musiikkivideo on 2 tuntia ja 10 minuuttia pitkä.</w:t>
      </w:r>
    </w:p>
    <w:p>
      <w:r>
        <w:rPr>
          <w:b/>
          <w:u w:val="single"/>
        </w:rPr>
        <w:t xml:space="preserve">229699</w:t>
      </w:r>
    </w:p>
    <w:p>
      <w:r>
        <w:t xml:space="preserve">MS-13-epäilty, jonka väitetään tappaneen miehen ja polttaneen ruumiin, tuli Yhdysvaltoihin "ilman huoltajaa tulleena ulkomaalaislapsena" https://t.co/7SwCAAakK5#BuildTheWall #DeportationsEqualPublicSafety #AnimalBehavior#IllegalAlienInvasion #NotSurprised #OpenBorders #PreventableDeath #StopTheInvasion #StopTheInvasion</w:t>
      </w:r>
    </w:p>
    <w:p>
      <w:r>
        <w:rPr>
          <w:b/>
          <w:u w:val="single"/>
        </w:rPr>
        <w:t xml:space="preserve">229700</w:t>
      </w:r>
    </w:p>
    <w:p>
      <w:r>
        <w:t xml:space="preserve">On aika - lopettaa maahanmuutto - Yhdysvaltoihin ! Erityisesti 40 muslimimaasta. Presidentti nimesi sen: SHITHOLE-maiksi. Ja hän on oikeassa ja myös hänen muurinsa on rakennettava. Mutta kaikkien USA:n sisällä olevien ulkomaalaisten maahantunkeutujien on palattava kotiinsa ! https://t.co/zqsD3UzRcX !</w:t>
      </w:r>
    </w:p>
    <w:p>
      <w:r>
        <w:rPr>
          <w:b/>
          <w:u w:val="single"/>
        </w:rPr>
        <w:t xml:space="preserve">229701</w:t>
      </w:r>
    </w:p>
    <w:p>
      <w:r>
        <w:t xml:space="preserve">@FAIRImmigration @onenewsnowcom @MFHaverluck #EndBirthrightCitizenship #NoAnchorBabies! Birthright citizenship should NOT apply 2 #Illegals, tourists, or temporary guest workers!!! Kuinka tyhmiä meidän täytyy olla 2 2 myöntää #AmericanCitizenship 2 vauvoille syntynyt th.</w:t>
      </w:r>
    </w:p>
    <w:p>
      <w:r>
        <w:rPr>
          <w:b/>
          <w:u w:val="single"/>
        </w:rPr>
        <w:t xml:space="preserve">229702</w:t>
      </w:r>
    </w:p>
    <w:p>
      <w:r>
        <w:t xml:space="preserve">@MailOnline Ban Cage ensin sitten Trump tehdä kaikki kansallisuudet puhua Englanti ulos Euroopasta ,Commmonwealth ei maahanmuutto-ongelmia helppoa</w:t>
      </w:r>
    </w:p>
    <w:p>
      <w:r>
        <w:rPr>
          <w:b/>
          <w:u w:val="single"/>
        </w:rPr>
        <w:t xml:space="preserve">229703</w:t>
      </w:r>
    </w:p>
    <w:p>
      <w:r>
        <w:t xml:space="preserve">@Daily_Express Voisivatko todelliset ja rohkeat maailman johtajat nousta seisomaan ja tehdä kovia päätöksiä Syyriasta, maahanmuutosta ja lopettaa pakenemisen?</w:t>
      </w:r>
    </w:p>
    <w:p>
      <w:r>
        <w:rPr>
          <w:b/>
          <w:u w:val="single"/>
        </w:rPr>
        <w:t xml:space="preserve">229704</w:t>
      </w:r>
    </w:p>
    <w:p>
      <w:r>
        <w:t xml:space="preserve">https://t.co/IwJ1x0McYm</w:t>
      </w:r>
    </w:p>
    <w:p>
      <w:r>
        <w:rPr>
          <w:b/>
          <w:u w:val="single"/>
        </w:rPr>
        <w:t xml:space="preserve">229705</w:t>
      </w:r>
    </w:p>
    <w:p>
      <w:r>
        <w:t xml:space="preserve">@grizzlemeister 16 vuoden suunnitelma, jonka he haluavat yhä panna täytäntöön!!!!!!. #VOITTO #MAGA. #Q #BuildThatWall #ANTIOBAMA</w:t>
      </w:r>
    </w:p>
    <w:p>
      <w:r>
        <w:rPr>
          <w:b/>
          <w:u w:val="single"/>
        </w:rPr>
        <w:t xml:space="preserve">229706</w:t>
      </w:r>
    </w:p>
    <w:p>
      <w:r>
        <w:t xml:space="preserve">Ryhmä maahanmuuttajaisiä, jotka on äskettäin yhdistetty poikiensa kanssa ja jotka on pidätetty Texasissa, on ryhtynyt nälkälakkoon vaatien vapauttamistaan @Reutersin kautta https://t.co/fgUUeiIMLi.</w:t>
      </w:r>
    </w:p>
    <w:p>
      <w:r>
        <w:rPr>
          <w:b/>
          <w:u w:val="single"/>
        </w:rPr>
        <w:t xml:space="preserve">229707</w:t>
      </w:r>
    </w:p>
    <w:p>
      <w:r>
        <w:t xml:space="preserve">Kyllä!!! Sanokaa EI @SpeakerRyan @SenateMajLdr maahanmuutto 3. maailman lakiesitys!!!  5 miljardia he lupasivat vastineeksi on myrkkyä pilleri! Mikään muu maa ei anna tarkastamattomien ihmisten vain kävellä sisään ja kyykätä! Heidän lakiesityksensä tuhoaa meidät! https://t.co/bX3ghUXmoj</w:t>
      </w:r>
    </w:p>
    <w:p>
      <w:r>
        <w:rPr>
          <w:b/>
          <w:u w:val="single"/>
        </w:rPr>
        <w:t xml:space="preserve">229708</w:t>
      </w:r>
    </w:p>
    <w:p>
      <w:r>
        <w:t xml:space="preserve">#Irlannin #EU:n on tuotava mahdollisimman pian esiin huolenaiheet Venäjän nykyisistä suunnitelmista palauttaa #Syyrian #pakolaiset@simoncoveney @ciarancannon @charlieflanagan @irishmissionun @SwedenUN @NRC_Egeland @UNHCRIreland @UKUN_NewYork @franceonu @FranceinIreland@eucopresident @FedericaMog @rtenews @euronews https://t.co/Cwc1OKAJRQ</w:t>
      </w:r>
    </w:p>
    <w:p>
      <w:r>
        <w:rPr>
          <w:b/>
          <w:u w:val="single"/>
        </w:rPr>
        <w:t xml:space="preserve">229709</w:t>
      </w:r>
    </w:p>
    <w:p>
      <w:r>
        <w:t xml:space="preserve">Italia pysäyttää 450 pakolaista vastaan. Kaikki työtätekevät ihmiset ympäri maailmaa ovat sitä mieltä, että kaikkien on pysyttävä kotona ja tehtävä omasta maastaan parempi. Mutta: 3 % maailman väestöstä on liikkeellä paremman elämän perässä, he uskovat - tämä on lopetettava nopeasti. https://t.co/c8vnzGWcNe.</w:t>
      </w:r>
    </w:p>
    <w:p>
      <w:r>
        <w:rPr>
          <w:b/>
          <w:u w:val="single"/>
        </w:rPr>
        <w:t xml:space="preserve">229710</w:t>
      </w:r>
    </w:p>
    <w:p>
      <w:r>
        <w:t xml:space="preserve">Ja näiden kveislingien ansiosta nettomuutto Britanniaan oli 2,2 miljoonaa vuosina 1997-2010 https://t.co/azsmDq7MHP https://t.co/azsmDq7MHP</w:t>
      </w:r>
    </w:p>
    <w:p>
      <w:r>
        <w:rPr>
          <w:b/>
          <w:u w:val="single"/>
        </w:rPr>
        <w:t xml:space="preserve">229711</w:t>
      </w:r>
    </w:p>
    <w:p>
      <w:r>
        <w:t xml:space="preserve">Maanantaiajatuksia: he saattavat kuolla nälkään ja kodittomuuteen, mutta luoja paratkoon, heillä on aseet kiinnitettynä ampuakseen jokaisen maahanmuuttajan, jonka he kohtaavat, koska Trump sanoi niin. Silloin kun heillä oli vielä televisio, josta he saattoivat katsoa Fox Newsia.</w:t>
      </w:r>
    </w:p>
    <w:p>
      <w:r>
        <w:rPr>
          <w:b/>
          <w:u w:val="single"/>
        </w:rPr>
        <w:t xml:space="preserve">229712</w:t>
      </w:r>
    </w:p>
    <w:p>
      <w:r>
        <w:t xml:space="preserve">Arvokkuus ja inhimillisyys eivät riipu maantieteestä tai kansallisuudesta.Eikä arvosi perustu siihen, missä päin maailmaa hengität. - @AnnVoskampJulkkiksen mukana Ann nostaa äänensä pakolaisten puolesta, jotka rakentavat elämäänsä uudelleen yhteisöissämme. âž https://t.co/9ZYphKOJpK</w:t>
      </w:r>
    </w:p>
    <w:p>
      <w:r>
        <w:rPr>
          <w:b/>
          <w:u w:val="single"/>
        </w:rPr>
        <w:t xml:space="preserve">229713</w:t>
      </w:r>
    </w:p>
    <w:p>
      <w:r>
        <w:t xml:space="preserve">Yritys kierrättää jätteet polttoaineeksi auttaakseen #pakolaisia #Keniassahttps://t.co/rH5VBRTIiJ via @cgtnafrica #WithRefugees @UNHCR_Kenya @Refugees @refugeeaffairs @tyrusmaina</w:t>
      </w:r>
    </w:p>
    <w:p>
      <w:r>
        <w:rPr>
          <w:b/>
          <w:u w:val="single"/>
        </w:rPr>
        <w:t xml:space="preserve">229714</w:t>
      </w:r>
    </w:p>
    <w:p>
      <w:r>
        <w:t xml:space="preserve">Kukaan ei joutunut vankilaan Irakin valloituksesta. Kukaan ei joutunut vankilaan Libyan pommituksesta. Kukaan ei joutunut vankilaan Syyrian al-Qaidan rahoittamisesta. Veikataanpa villisti, että kukaan ei joudu vankilaan siitä, että Trump erottaa maahanmuuttajalapset vanhemmistaan. https://t.co/SadGeODojw</w:t>
      </w:r>
    </w:p>
    <w:p>
      <w:r>
        <w:rPr>
          <w:b/>
          <w:u w:val="single"/>
        </w:rPr>
        <w:t xml:space="preserve">229715</w:t>
      </w:r>
    </w:p>
    <w:p>
      <w:r>
        <w:t xml:space="preserve">@realDonaldTrump @seanhannity Amerikan julkinen apu, Medicare Medicaid, SS ja muut ovat kireitä ja amerikkalaisten "etuja" leikataan, eikä niitä edes pystytä säilyttämään nykytilaa. Maahanmuuttajille ei pitäisi myöntää maahantuloa, jotka tarvitsevat apua!#NODACA#NOREFUGE</w:t>
      </w:r>
    </w:p>
    <w:p>
      <w:r>
        <w:rPr>
          <w:b/>
          <w:u w:val="single"/>
        </w:rPr>
        <w:t xml:space="preserve">229716</w:t>
      </w:r>
    </w:p>
    <w:p>
      <w:r>
        <w:t xml:space="preserve">160 siirtolaista kuljettanut vene upposi Pohjois-Kyproksen rannikolla: 16 kuollut https://t.co/u5QgPLI7jp</w:t>
      </w:r>
    </w:p>
    <w:p>
      <w:r>
        <w:rPr>
          <w:b/>
          <w:u w:val="single"/>
        </w:rPr>
        <w:t xml:space="preserve">229717</w:t>
      </w:r>
    </w:p>
    <w:p>
      <w:r>
        <w:t xml:space="preserve">@AP Se on vain yksi niistä. Totesin, että yksi puuttuvista oli "25-vuotias ja työskentelee ulkomaankaupassa". Se tarkoittaa, että hän oli mukana kuljettamassa laittomia huumeita Yhdysvaltoihin #BuildThatWall @POTUS .</w:t>
      </w:r>
    </w:p>
    <w:p>
      <w:r>
        <w:rPr>
          <w:b/>
          <w:u w:val="single"/>
        </w:rPr>
        <w:t xml:space="preserve">229718</w:t>
      </w:r>
    </w:p>
    <w:p>
      <w:r>
        <w:t xml:space="preserve">Isän usko. "Sisilialainen maahanmuuttaja, joka kasvoi Amerikassa", tuli kansalaiseksi, meni naimisiin ja kasvatti kolme poikaa!!!! Elämä on hyvää Amerikassa.</w:t>
      </w:r>
    </w:p>
    <w:p>
      <w:r>
        <w:rPr>
          <w:b/>
          <w:u w:val="single"/>
        </w:rPr>
        <w:t xml:space="preserve">229719</w:t>
      </w:r>
    </w:p>
    <w:p>
      <w:r>
        <w:t xml:space="preserve">Kuusi nuorta "lynkasi" Ranskassa vaimoaan puolustavan miehen Avoimien rajojen ja monikulttuurisuuden loistoa.  Väkivaltaiset maahanmuuttajat hyökkäävät ranskalaisten kimppuun ja terrorisoivat heitä. https://t.co/L5LnR712CL ...</w:t>
      </w:r>
    </w:p>
    <w:p>
      <w:r>
        <w:rPr>
          <w:b/>
          <w:u w:val="single"/>
        </w:rPr>
        <w:t xml:space="preserve">229720</w:t>
      </w:r>
    </w:p>
    <w:p>
      <w:r>
        <w:t xml:space="preserve">https://t.co/Uv5RejBOO5 https://t.co/wOf0VmzNLC</w:t>
      </w:r>
    </w:p>
    <w:p>
      <w:r>
        <w:rPr>
          <w:b/>
          <w:u w:val="single"/>
        </w:rPr>
        <w:t xml:space="preserve">229721</w:t>
      </w:r>
    </w:p>
    <w:p>
      <w:r>
        <w:t xml:space="preserve">Maahanmuuttajayrittäjät ovat tärkeitä Michiganin yhdyskuntarakenteelle ja sen yhteisöjen vahvistamiselle. https://t.co/hAGXPZjDkm.</w:t>
      </w:r>
    </w:p>
    <w:p>
      <w:r>
        <w:rPr>
          <w:b/>
          <w:u w:val="single"/>
        </w:rPr>
        <w:t xml:space="preserve">229722</w:t>
      </w:r>
    </w:p>
    <w:p>
      <w:r>
        <w:t xml:space="preserve">Enemmän siirtolaisia kulkee tänä vuonna meriteitse #Espanjaan kuin Italiaan: YK https://t.co/EqvX52SdmO https://t.co/GVCxQNSgR9</w:t>
      </w:r>
    </w:p>
    <w:p>
      <w:r>
        <w:rPr>
          <w:b/>
          <w:u w:val="single"/>
        </w:rPr>
        <w:t xml:space="preserve">229723</w:t>
      </w:r>
    </w:p>
    <w:p>
      <w:r>
        <w:t xml:space="preserve">jotka sulkevat ja valvovat rajoja Nigerian kansalaisilta tai pakolaisilta. He saattavat tuoda lassafeverin meille. WHO varoittaa ! https://t.co/yjlxFKMQLw</w:t>
      </w:r>
    </w:p>
    <w:p>
      <w:r>
        <w:rPr>
          <w:b/>
          <w:u w:val="single"/>
        </w:rPr>
        <w:t xml:space="preserve">229724</w:t>
      </w:r>
    </w:p>
    <w:p>
      <w:r>
        <w:t xml:space="preserve">@APBusiness @AP @ChrisRugaber Presidentti Trumpin ansiosta työpaikkoja on enemmän kuin ihmisiä. Hyvät työntekijät palkitaan. PS avoimet rajat tarkoittavat alhaisempia palkkoja Amerikan kansalaisille. #BuildThatWall</w:t>
      </w:r>
    </w:p>
    <w:p>
      <w:r>
        <w:rPr>
          <w:b/>
          <w:u w:val="single"/>
        </w:rPr>
        <w:t xml:space="preserve">229725</w:t>
      </w:r>
    </w:p>
    <w:p>
      <w:r>
        <w:t xml:space="preserve">Esimerkiksi tähän Pew:n tutkimukseen osallistuneet yliarvioivat laajalti maahanmuuttajaväestön määrän Yhdysvalloissa. https://t.co/mx58MG7IW0 Eikö siis olisi järkevämpää kysyä, kuinka monta prosenttia kunkin ryhmän kokonaisväestöstä on demokraatteja tai republikaaneja? 2/n</w:t>
      </w:r>
    </w:p>
    <w:p>
      <w:r>
        <w:rPr>
          <w:b/>
          <w:u w:val="single"/>
        </w:rPr>
        <w:t xml:space="preserve">229726</w:t>
      </w:r>
    </w:p>
    <w:p>
      <w:r>
        <w:t xml:space="preserve">Paras keino maahanmuuttovastaisia tunteita vastaan on se, ettei valkoisen ylivallan kannattajille ole turvallista tilaa, olivatpa he sitten lainsäätäjiä tai köyhiä ihmisiä. Häpäisemällä heidät, murskaamalla heidät. https://t.co/PSplQxYhi4.</w:t>
      </w:r>
    </w:p>
    <w:p>
      <w:r>
        <w:rPr>
          <w:b/>
          <w:u w:val="single"/>
        </w:rPr>
        <w:t xml:space="preserve">229727</w:t>
      </w:r>
    </w:p>
    <w:p>
      <w:r>
        <w:t xml:space="preserve">Se on enemmän kuin surullista, se on antiamerikkalaista, Twitter sensuroi hyviä tyyppejä, koska Sorosin kaltaiset pahat tyypit maksavat, kuten #FakeNews-media @potus @realDonaldTrump #BuildTheWall #LockThemUp #EndDACA #BoycottNFL #BoycottNike riittää jo tarpeeksi.</w:t>
      </w:r>
    </w:p>
    <w:p>
      <w:r>
        <w:rPr>
          <w:b/>
          <w:u w:val="single"/>
        </w:rPr>
        <w:t xml:space="preserve">229728</w:t>
      </w:r>
    </w:p>
    <w:p>
      <w:r>
        <w:t xml:space="preserve">#BuildThatWall Kiitos, @POTUS Trump &amp; MEIDÄN loistava SOTILASKUNTA! ****** Trump esittelee BRILLIANTIN suunnitelman, jonka mukaan armeija rakentaa hänen muurinsa! via @truthfeednews</w:t>
      </w:r>
    </w:p>
    <w:p>
      <w:r>
        <w:rPr>
          <w:b/>
          <w:u w:val="single"/>
        </w:rPr>
        <w:t xml:space="preserve">229729</w:t>
      </w:r>
    </w:p>
    <w:p>
      <w:r>
        <w:t xml:space="preserve">Estäisikö tämä siis maahanmuuton eteläisistä maista, joiden kansalaiset äänestävät vaaleissamme ilman, että he ovat Yhdysvaltojen kansalaisia? https://t.co/fyjSQ3Iw7j.</w:t>
      </w:r>
    </w:p>
    <w:p>
      <w:r>
        <w:rPr>
          <w:b/>
          <w:u w:val="single"/>
        </w:rPr>
        <w:t xml:space="preserve">229730</w:t>
      </w:r>
    </w:p>
    <w:p>
      <w:r>
        <w:t xml:space="preserve">@tonyaajw tarkastelee tässä @USATODAY:n kanssa tehdyssä yhteistyössä sitä, miten maahanmuuttajayhteisöt ilmoittavat harvemmin rikoksista, kun lainvalvontaviranomaiset työskentelevät ICE:n kanssa - erityisesti maaseudulla. https://t.co/k0zymTxFXl.</w:t>
      </w:r>
    </w:p>
    <w:p>
      <w:r>
        <w:rPr>
          <w:b/>
          <w:u w:val="single"/>
        </w:rPr>
        <w:t xml:space="preserve">229731</w:t>
      </w:r>
    </w:p>
    <w:p>
      <w:r>
        <w:t xml:space="preserve">#auspolMe emme halua lisää maahanmuuttajia minnekään Australiaan, olette tuhonneet kaupunkimme muuttamalla kulttuuria, elämäntapojamme ja australialaista elämäntapaa, EI, ME KANSAT EIVÄT SALLI TEIDÄN TEHDÄ SAMAA ALUEELLISILLA ALUEILLA. #STOPimmigrationNOW Turnbulliin ei voi luottaa! https://t.co/RKoAexLpVn</w:t>
      </w:r>
    </w:p>
    <w:p>
      <w:r>
        <w:rPr>
          <w:b/>
          <w:u w:val="single"/>
        </w:rPr>
        <w:t xml:space="preserve">229732</w:t>
      </w:r>
    </w:p>
    <w:p>
      <w:r>
        <w:t xml:space="preserve">PRESIDENTTI TRUMP: Meillä on KAKSI vaihtoehtoa. Meillä on #Sotilaallinen, meillä on #HomelandSecurity.#BuildThatWall @POTUS@realDonaldTrump @POTUS@realDonaldTrump.</w:t>
      </w:r>
    </w:p>
    <w:p>
      <w:r>
        <w:rPr>
          <w:b/>
          <w:u w:val="single"/>
        </w:rPr>
        <w:t xml:space="preserve">229733</w:t>
      </w:r>
    </w:p>
    <w:p>
      <w:r>
        <w:t xml:space="preserve">Hei @DailyMailUK varasti joku varasteleva maahanmuuttaja sinun apostrofisi? https://t.co/vprIRiF0ip</w:t>
      </w:r>
    </w:p>
    <w:p>
      <w:r>
        <w:rPr>
          <w:b/>
          <w:u w:val="single"/>
        </w:rPr>
        <w:t xml:space="preserve">229734</w:t>
      </w:r>
    </w:p>
    <w:p>
      <w:r>
        <w:t xml:space="preserve">Lue RCUSA:n raporttikortti kesäkuulta. Olemme 20 000 pakolaista jäljessä aikataulusta, ja verovuotta 2018 on jäljellä vain kolme kuukautta https://t.co/1k6xmQRzIj.</w:t>
      </w:r>
    </w:p>
    <w:p>
      <w:r>
        <w:rPr>
          <w:b/>
          <w:u w:val="single"/>
        </w:rPr>
        <w:t xml:space="preserve">229735</w:t>
      </w:r>
    </w:p>
    <w:p>
      <w:r>
        <w:t xml:space="preserve">Salaisen amerikkalaisehdotuksen mukaan Yhdysvallat voi jatkaa YK:n palestiinalaispakolaisten avustus- ja työelimen (UNRWA) tukemista, jos se vähentää tunnustamiensa pakolaisten määrää 5,3 miljoonasta vain 40 000:een. https://t.co/aiBu83S0i0.</w:t>
      </w:r>
    </w:p>
    <w:p>
      <w:r>
        <w:rPr>
          <w:b/>
          <w:u w:val="single"/>
        </w:rPr>
        <w:t xml:space="preserve">229736</w:t>
      </w:r>
    </w:p>
    <w:p>
      <w:r>
        <w:t xml:space="preserve">Laitonta ulkomaalaista syytetään yrityksestä ryöstää, puukottaa nainen kotiin tunkeutumisessa | Breitbart https://t.co/qCpA0VSsF4 #StopTheInvasion #StopTheInvasion</w:t>
      </w:r>
    </w:p>
    <w:p>
      <w:r>
        <w:rPr>
          <w:b/>
          <w:u w:val="single"/>
        </w:rPr>
        <w:t xml:space="preserve">229737</w:t>
      </w:r>
    </w:p>
    <w:p>
      <w:r>
        <w:t xml:space="preserve">Ja siksi olemme sellaisia ihmisiä kuin olemme tänään. Koska maahanmuuttajavanhempamme ja -isovanhempamme ovat opettaneet meille todelliset työmiehen arvot, jotka he tekivät asiat oikein! https://t.co/bZQjlnaBDU.</w:t>
      </w:r>
    </w:p>
    <w:p>
      <w:r>
        <w:rPr>
          <w:b/>
          <w:u w:val="single"/>
        </w:rPr>
        <w:t xml:space="preserve">229738</w:t>
      </w:r>
    </w:p>
    <w:p>
      <w:r>
        <w:t xml:space="preserve">OMG. Jos olisin maahanmuuttaja tai värillinen henkilö, en haluaisi asua Kansasissa, jos maahanmuuttajien kiihkoilija Kris Kobach valitaan presidentiksi. Hän voi vain riistää kansalaisilta äänioikeuden. https://t.co/la0idLc3Un via @HuffPostPol.</w:t>
      </w:r>
    </w:p>
    <w:p>
      <w:r>
        <w:rPr>
          <w:b/>
          <w:u w:val="single"/>
        </w:rPr>
        <w:t xml:space="preserve">229739</w:t>
      </w:r>
    </w:p>
    <w:p>
      <w:r>
        <w:t xml:space="preserve">https://t.co/8316Fbzig5 mitä kylvätte, senkin harhaiset vasemmistolaiset mulkut, mitä aiotte tehdä, kun raiskaukset ja ryöstöt alkavat pyytää EU:lta apua?</w:t>
      </w:r>
    </w:p>
    <w:p>
      <w:r>
        <w:rPr>
          <w:b/>
          <w:u w:val="single"/>
        </w:rPr>
        <w:t xml:space="preserve">229740</w:t>
      </w:r>
    </w:p>
    <w:p>
      <w:r>
        <w:t xml:space="preserve">@redicetv 1. Valkoisia ihmisiä on olemassa. 2. Valkoisilla ihmisillä on OIKEUS olla olemassa. 3. Valkoisilla ihmisillä on OIKEUS olla olemassa valkoisina ihmisinä valkoisissa yhteisöissä ja kansakunnissa. https://t.co/fkBxx2cX29Remigration 2018:  https://t.co/sn5ZuuU6nv</w:t>
      </w:r>
    </w:p>
    <w:p>
      <w:r>
        <w:rPr>
          <w:b/>
          <w:u w:val="single"/>
        </w:rPr>
        <w:t xml:space="preserve">229741</w:t>
      </w:r>
    </w:p>
    <w:p>
      <w:r>
        <w:t xml:space="preserve">Iäkkäät aikuiset ovat olennainen osa monia maahanmuuttajaperheitä. Hallinnon "julkista maksua" koskeva sääntö asettaa kokonaisia perheitä vaaraan. Lue lisää siitä, miten voit suojella perheitä: https://t.co/wULcMrNRq0.</w:t>
      </w:r>
    </w:p>
    <w:p>
      <w:r>
        <w:rPr>
          <w:b/>
          <w:u w:val="single"/>
        </w:rPr>
        <w:t xml:space="preserve">229742</w:t>
      </w:r>
    </w:p>
    <w:p>
      <w:r>
        <w:t xml:space="preserve">Kiitos, @facebook, että otat kantaa. Meidän kaikkien tehtävänä on taistella väärää tietoa ja maahanmuuttajavihaa vastaan. #SourcesMatter https://t.co/o038OzJYr5</w:t>
      </w:r>
    </w:p>
    <w:p>
      <w:r>
        <w:rPr>
          <w:b/>
          <w:u w:val="single"/>
        </w:rPr>
        <w:t xml:space="preserve">229743</w:t>
      </w:r>
    </w:p>
    <w:p>
      <w:r>
        <w:t xml:space="preserve">Lue Euroopan muslimisiirtolaisyhteisöistä. Ihmiset, jotka eivät ole aiemmin eläneet sivistyksessä, eivät tiedä, miten länsimaissa eletään. Rajoittamaton maahanmuutto muuttaa Eurooppaa, eikä se muutu parempaan suuntaan. https://t.co/gsfumQhy2A. https://t.co/gsfumQhy2A</w:t>
      </w:r>
    </w:p>
    <w:p>
      <w:r>
        <w:rPr>
          <w:b/>
          <w:u w:val="single"/>
        </w:rPr>
        <w:t xml:space="preserve">229744</w:t>
      </w:r>
    </w:p>
    <w:p>
      <w:r>
        <w:t xml:space="preserve">Sairaat räkänokat! Näin käy, kun pystytämme pakolaisten tervetuliaiskyltit! He eivät raiskaa vain vaimojamme tai tyttöystäviämme, tyttäriämme, vaan myös meidän perkeleen äitejämme!!! https://t.co/XAYLr6FjNk ...</w:t>
      </w:r>
    </w:p>
    <w:p>
      <w:r>
        <w:rPr>
          <w:b/>
          <w:u w:val="single"/>
        </w:rPr>
        <w:t xml:space="preserve">229745</w:t>
      </w:r>
    </w:p>
    <w:p>
      <w:r>
        <w:t xml:space="preserve">Oletko Tyynenmeren alueen opiskelija ja mietit, millaista olisi työskennellä politiikan alalla? Lähde mukaan roadshow'hun ja hae harjoittelupaikkaa. Olisipa tällaista ollut jo opiskeluaikanani. https://t.co/G20sFrXnHA.</w:t>
      </w:r>
    </w:p>
    <w:p>
      <w:r>
        <w:rPr>
          <w:b/>
          <w:u w:val="single"/>
        </w:rPr>
        <w:t xml:space="preserve">229746</w:t>
      </w:r>
    </w:p>
    <w:p>
      <w:r>
        <w:t xml:space="preserve">Tervetuloa #Vialiin, #Chiosiin Kuvittele eläväsi kuukausia kontissa. Kuvittele, ettei sinulla ole konttia ja nukut teltoissa niiden välissä. Kuvittele, ettei sinulla ole telttaa ja nukut muovilakanoiden alla. Kuvittele, ettei sinulla ole mitään edellä mainituista ja nukut raakamailla.  Näin #EU kohtelee pakolaisia https://t.co/XTMMILbJ0e https://t.co/XTMMILbJ0e</w:t>
      </w:r>
    </w:p>
    <w:p>
      <w:r>
        <w:rPr>
          <w:b/>
          <w:u w:val="single"/>
        </w:rPr>
        <w:t xml:space="preserve">229747</w:t>
      </w:r>
    </w:p>
    <w:p>
      <w:r>
        <w:t xml:space="preserve">@mattfharris @ChiefBordeleau @billcarrolltalk @CFRAOttawa @ctvottawa Sitä ei ostettu kaupasta! Mustan pörssin kauppatavaraa. Silti Libit haluavat puuttua laillisiin omistajiin? Tyypillinen harhaluulo. #Kivääri #NRA #BuildThatWall</w:t>
      </w:r>
    </w:p>
    <w:p>
      <w:r>
        <w:rPr>
          <w:b/>
          <w:u w:val="single"/>
        </w:rPr>
        <w:t xml:space="preserve">229748</w:t>
      </w:r>
    </w:p>
    <w:p>
      <w:r>
        <w:t xml:space="preserve">Minnesotan pääkirkot menevät Dodo-linnun tielle! https://t.co/taKfSFVij4 via @refugeewatcher Surullisia päiviä Minnestastanissa...</w:t>
      </w:r>
    </w:p>
    <w:p>
      <w:r>
        <w:rPr>
          <w:b/>
          <w:u w:val="single"/>
        </w:rPr>
        <w:t xml:space="preserve">229749</w:t>
      </w:r>
    </w:p>
    <w:p>
      <w:r>
        <w:t xml:space="preserve">@callmechris316 @AndrewScheer Kyllä se tekee! #RCMP odottaa kuljettaa matkatavaroita #IllegalMigrants joilla ei ole mitään oikeuksia tulla #Kanadaan He tulivat turvallisesta maastaUSA, rikkoivat lakiamme ylittämällä #Illegally joten he eivät ole oikeutettuja jäämään vaikka "hyväksytty" #D</w:t>
      </w:r>
    </w:p>
    <w:p>
      <w:r>
        <w:rPr>
          <w:b/>
          <w:u w:val="single"/>
        </w:rPr>
        <w:t xml:space="preserve">229750</w:t>
      </w:r>
    </w:p>
    <w:p>
      <w:r>
        <w:t xml:space="preserve">Skotlantilainen draamahanke auttaa pakolaisia jakamaan tarinansa radiossa ðŸ""#WithRefugees https://t.co/KKE2NRMiAO</w:t>
      </w:r>
    </w:p>
    <w:p>
      <w:r>
        <w:rPr>
          <w:b/>
          <w:u w:val="single"/>
        </w:rPr>
        <w:t xml:space="preserve">229751</w:t>
      </w:r>
    </w:p>
    <w:p>
      <w:r>
        <w:t xml:space="preserve">@SpeakerRyans Ei vihreitä kortteja #DACA:n laittomille vanhemmille, jotka rikkoivat #Maahanmuuttolakeja, heillä on laittomia äänioikeuksia ja varastettuja kansalaiskortteja #NoAmensty laittomille Ei DACA #RedNationRising #GOP #Trump #MAGA #ResignRyan @AVIACUSA https://t.co/nHfKWLeYEB</w:t>
      </w:r>
    </w:p>
    <w:p>
      <w:r>
        <w:rPr>
          <w:b/>
          <w:u w:val="single"/>
        </w:rPr>
        <w:t xml:space="preserve">229752</w:t>
      </w:r>
    </w:p>
    <w:p>
      <w:r>
        <w:t xml:space="preserve">Nämä kaksi peiteagenttia auttavat Italiaa keräämään todistusaineistoa pakolaisia pelastavia hyväntekeväisyysjärjestöjä vastaan &amp;amp; siirtolaiset olivat "pelastusten jälkeen niin häkeltyneitä, että he murtuivat itkien" https://t.co/CzoR84vSv9 https://t.co/8yLUiPVTwu</w:t>
      </w:r>
    </w:p>
    <w:p>
      <w:r>
        <w:rPr>
          <w:b/>
          <w:u w:val="single"/>
        </w:rPr>
        <w:t xml:space="preserve">229753</w:t>
      </w:r>
    </w:p>
    <w:p>
      <w:r>
        <w:t xml:space="preserve">@chriswoods1978 Joo, tee oikein ja äänestä Ruotsidemokraatteja Ruotsi ruotsalaisille, ei 3. maailman raiskaajapakolaisterroristeille! #MakeSwedenGreatAgain.</w:t>
      </w:r>
    </w:p>
    <w:p>
      <w:r>
        <w:rPr>
          <w:b/>
          <w:u w:val="single"/>
        </w:rPr>
        <w:t xml:space="preserve">229754</w:t>
      </w:r>
    </w:p>
    <w:p>
      <w:r>
        <w:t xml:space="preserve">@ramzpaul Jokainen, joka AKTIIVISESTI TAI PASSIIVISESTI kannattaa maahanmuuttoa ja erityisesti assimilaatiota, osallistuu taisteluun rotumme tuhoamiseksi, eikä sillä ole merkitystä, onko heidän motivaationsa peräisin paavilta, Karl Marxilta vai Ayn Randilta.</w:t>
      </w:r>
    </w:p>
    <w:p>
      <w:r>
        <w:rPr>
          <w:b/>
          <w:u w:val="single"/>
        </w:rPr>
        <w:t xml:space="preserve">229755</w:t>
      </w:r>
    </w:p>
    <w:p>
      <w:r>
        <w:t xml:space="preserve">@FootyAccums Petrov!</w:t>
      </w:r>
    </w:p>
    <w:p>
      <w:r>
        <w:rPr>
          <w:b/>
          <w:u w:val="single"/>
        </w:rPr>
        <w:t xml:space="preserve">229756</w:t>
      </w:r>
    </w:p>
    <w:p>
      <w:r>
        <w:t xml:space="preserve">Katselin kuvia Amerikasta 1940-luvulta ja ihmettelin, mitä helvettiä maalleni on tapahtunut ðŸ˜¥ðŸ‡ºðŸ‡¸¸. Naiset olivat ennen tyylikkäitä, LGBT-degeneroitumista haukuttiin, maahanmuutto oli vain valkoisten puolella, valkoiset miehet taistelivat puolestamme, naiset kunnioittivat patriarkaattia, perinteisyyttä edistettiin. Meidän täytyy #MAGA</w:t>
      </w:r>
    </w:p>
    <w:p>
      <w:r>
        <w:rPr>
          <w:b/>
          <w:u w:val="single"/>
        </w:rPr>
        <w:t xml:space="preserve">229757</w:t>
      </w:r>
    </w:p>
    <w:p>
      <w:r>
        <w:t xml:space="preserve">#immigrant Worker at Arizona Immigration Shelter Syytetään seksuaalisesti hyväksikäyttänyt 8 teinipojat https://t.co/nSp6oln68S via @ktla</w:t>
      </w:r>
    </w:p>
    <w:p>
      <w:r>
        <w:rPr>
          <w:b/>
          <w:u w:val="single"/>
        </w:rPr>
        <w:t xml:space="preserve">229758</w:t>
      </w:r>
    </w:p>
    <w:p>
      <w:r>
        <w:t xml:space="preserve">@The_Newsmakers @PrisonPlanet @D_Tarczynski He avaisivat tulvaportin maahanmuuttajille. Saudi-Arabia ei halua taloudellista taakkaa tai mahdollisesti alemman luokan muslimien vaikutusvaltaa.</w:t>
      </w:r>
    </w:p>
    <w:p>
      <w:r>
        <w:rPr>
          <w:b/>
          <w:u w:val="single"/>
        </w:rPr>
        <w:t xml:space="preserve">229759</w:t>
      </w:r>
    </w:p>
    <w:p>
      <w:r>
        <w:t xml:space="preserve">Trumpin hallinto kertoo ACLU:lle, että se on vastuussa karkotettujen maahanmuuttajien vanhempien löytämisestä https://t.co/LwtYmtAMaf via @legal_reader</w:t>
      </w:r>
    </w:p>
    <w:p>
      <w:r>
        <w:rPr>
          <w:b/>
          <w:u w:val="single"/>
        </w:rPr>
        <w:t xml:space="preserve">229760</w:t>
      </w:r>
    </w:p>
    <w:p>
      <w:r>
        <w:t xml:space="preserve">Gym Jordan ei ilmoittanut Ohio Staten esimiehille, että lääkäri ahdisteli opiskelijoita. Trump myönsi rikoksen Twitterissä eilen. Rand Paul on Moskovassa @GOP-koalition kanssa nuoleskelemassa Putinin persettä. Yli 500 maahanmuuttajalasta ei ole saanut vanhempiaan takaisin. https://t.co/ka3EHx0lCC.</w:t>
      </w:r>
    </w:p>
    <w:p>
      <w:r>
        <w:rPr>
          <w:b/>
          <w:u w:val="single"/>
        </w:rPr>
        <w:t xml:space="preserve">229761</w:t>
      </w:r>
    </w:p>
    <w:p>
      <w:r>
        <w:t xml:space="preserve">Kuka tarvitsee tiukempia maahanmuuttolakeja, kun voi yksinkertaisesti istuttaa lisää puita?</w:t>
      </w:r>
    </w:p>
    <w:p>
      <w:r>
        <w:rPr>
          <w:b/>
          <w:u w:val="single"/>
        </w:rPr>
        <w:t xml:space="preserve">229762</w:t>
      </w:r>
    </w:p>
    <w:p>
      <w:r>
        <w:t xml:space="preserve">#TrumpAdministration laittoi Marian &amp;amp; hänen isänsä helvetin läpi &amp;amp; tekee niin edelleen tuhansille maahanmuuttajaperheille eri puolilla Yhdysvaltoja. Meidän on tehtävä vastaisku. NY:n seuraavana AG:nä teen juuri niin. Auta minua voittamaan taistelu Trumpin maahanmuuttovastaista agendaa vastaan: https://t.co/L2rFE0WyqH https://t.co/ZoViYxUjfe.</w:t>
      </w:r>
    </w:p>
    <w:p>
      <w:r>
        <w:rPr>
          <w:b/>
          <w:u w:val="single"/>
        </w:rPr>
        <w:t xml:space="preserve">229763</w:t>
      </w:r>
    </w:p>
    <w:p>
      <w:r>
        <w:t xml:space="preserve">Lisäsin videon @YouTube-soittolistalle https://t.co/zEqIjXzwb7 Maahanmuuttaja musta - haastattelu 1.</w:t>
      </w:r>
    </w:p>
    <w:p>
      <w:r>
        <w:rPr>
          <w:b/>
          <w:u w:val="single"/>
        </w:rPr>
        <w:t xml:space="preserve">229764</w:t>
      </w:r>
    </w:p>
    <w:p>
      <w:r>
        <w:t xml:space="preserve">Ei ole mikään salaisuus, että #Unkarista on tullut yksi maailman turvallisimmista maista. Kun Länsi-Eurooppa avasi rajojaan ja kiihdytti #islamisoitumistaan #siirtolaiskriisin aikana, Itä-Eurooppa teki päinvastoin. https://t.co/EMqi3uOl5Q</w:t>
      </w:r>
    </w:p>
    <w:p>
      <w:r>
        <w:rPr>
          <w:b/>
          <w:u w:val="single"/>
        </w:rPr>
        <w:t xml:space="preserve">229765</w:t>
      </w:r>
    </w:p>
    <w:p>
      <w:r>
        <w:t xml:space="preserve">@RepKarenBass Erinomainen! #IllegalAlien Vanhemmat eivät ole enää kiinni ja vapauta!Jos ette halua perheitä erotetuksi, perheet menevät vankilaan yhdessä!#BuildTheWall #DeportThemAll #WompWomp #EndDACA #DefundSanctuaryCities #MAGA</w:t>
      </w:r>
    </w:p>
    <w:p>
      <w:r>
        <w:rPr>
          <w:b/>
          <w:u w:val="single"/>
        </w:rPr>
        <w:t xml:space="preserve">229766</w:t>
      </w:r>
    </w:p>
    <w:p>
      <w:r>
        <w:t xml:space="preserve">@brianstelter on täysi vitsi! Jos näette tämän tyypin ulkona... Menkää hänen naamalleen. CONFRONT HIM. Tehdä keskustelun hänen kanssaan. PAKOTA HÄNET VASTAAMAAN. Anna hänen tietää, mitä mieltä olet! https://t.co/dXbAwg6AOt</w:t>
      </w:r>
    </w:p>
    <w:p>
      <w:r>
        <w:rPr>
          <w:b/>
          <w:u w:val="single"/>
        </w:rPr>
        <w:t xml:space="preserve">229767</w:t>
      </w:r>
    </w:p>
    <w:p>
      <w:r>
        <w:t xml:space="preserve">Tee se, ole kiltti. Tehkää #illegalsista vaalien puolivälivaalien ratkaiseva kysymys. Anna vasemmiston puolustaa laittomia kansalaisia kansalaisten kustannuksella. #DeportThemAll #ArrestTheEmployers #EndDACA #EndDACA</w:t>
      </w:r>
    </w:p>
    <w:p>
      <w:r>
        <w:rPr>
          <w:b/>
          <w:u w:val="single"/>
        </w:rPr>
        <w:t xml:space="preserve">229768</w:t>
      </w:r>
    </w:p>
    <w:p>
      <w:r>
        <w:t xml:space="preserve">Syyttäkää laittomia rajanylittäjiä Vanhemmat he laittavat lapsensa vaaraan lähettämällä heidät rikollisten kojoottien kanssa tai ylittämällä rajan laittomasti heidän kanssaan #Trump #MAGA #WakeUpAmerica #RedNationRising #Immigration https://t.co/3IUMIUYx9I</w:t>
      </w:r>
    </w:p>
    <w:p>
      <w:r>
        <w:rPr>
          <w:b/>
          <w:u w:val="single"/>
        </w:rPr>
        <w:t xml:space="preserve">229769</w:t>
      </w:r>
    </w:p>
    <w:p>
      <w:r>
        <w:t xml:space="preserve">Vasemmistolainen potkaisi kutsumansa pakolaiset alasti ulos omasta talostaan https://t.co/z7YaB03yrn</w:t>
      </w:r>
    </w:p>
    <w:p>
      <w:r>
        <w:rPr>
          <w:b/>
          <w:u w:val="single"/>
        </w:rPr>
        <w:t xml:space="preserve">229770</w:t>
      </w:r>
    </w:p>
    <w:p>
      <w:r>
        <w:t xml:space="preserve">WATCH: Brittituristi läimäyttää maahanmuuttovirkailijaa 4000 dollarin sakosta https://t.co/0GL8WlvRXi https://t.co/wag0eNLwnx https://t.co/wag0eNLwnx</w:t>
      </w:r>
    </w:p>
    <w:p>
      <w:r>
        <w:rPr>
          <w:b/>
          <w:u w:val="single"/>
        </w:rPr>
        <w:t xml:space="preserve">229771</w:t>
      </w:r>
    </w:p>
    <w:p>
      <w:r>
        <w:t xml:space="preserve">Italialaiset tukevat pakolaisia ja siirtolaisten oikeuksia Sisilian Pozzallossa sisäministeri @matteosalvinimi (äärioikeisto) vierailullaan maailmankuulussa hotspotissa. https://t.co/2qlPEKLspj</w:t>
      </w:r>
    </w:p>
    <w:p>
      <w:r>
        <w:rPr>
          <w:b/>
          <w:u w:val="single"/>
        </w:rPr>
        <w:t xml:space="preserve">229772</w:t>
      </w:r>
    </w:p>
    <w:p>
      <w:r>
        <w:t xml:space="preserve">Odota vuoroasi... Guyanalainen maahanmuuttaja selittää NY Postille, miksi hän on samaa mieltä Yhdysvaltain presidentin, Donald Trumpin maahanmuuttopolitiikan kanssa. https://t.co/pRDsTkw5Zm https://t.co/pRDsTkw5Zm</w:t>
      </w:r>
    </w:p>
    <w:p>
      <w:r>
        <w:rPr>
          <w:b/>
          <w:u w:val="single"/>
        </w:rPr>
        <w:t xml:space="preserve">229773</w:t>
      </w:r>
    </w:p>
    <w:p>
      <w:r>
        <w:t xml:space="preserve">YK:n pakolaispomo huolissaan siitä, että Yhdysvallat erottaa lapset... #Washington #UnitedNations #FilippoGrandi... https://t.co/7fyWdhw68W https://t.co/yTFN7Cpn54</w:t>
      </w:r>
    </w:p>
    <w:p>
      <w:r>
        <w:rPr>
          <w:b/>
          <w:u w:val="single"/>
        </w:rPr>
        <w:t xml:space="preserve">229774</w:t>
      </w:r>
    </w:p>
    <w:p>
      <w:r>
        <w:t xml:space="preserve">#OpenBorders #Immigration #MS13 #ChildTrafficking #DrugCartelsVasemmisto haluaa avoimet rajat.  Mitä se tuo Yhdysvalloille?  - Korkean rikollisuuden- matalat palkat- ylikuormitetun... https://t.co/sCrPp1Abq5...</w:t>
      </w:r>
    </w:p>
    <w:p>
      <w:r>
        <w:rPr>
          <w:b/>
          <w:u w:val="single"/>
        </w:rPr>
        <w:t xml:space="preserve">229775</w:t>
      </w:r>
    </w:p>
    <w:p>
      <w:r>
        <w:t xml:space="preserve">@PolkCoSheriff @realDonaldTrump Amerikan on estettävä rikollisia laittomia ulkomaalaisia tulemasta tähän maahan!!!! Meidän on suojeltava lapsiamme!!!! #WalkAwayFromDemocrats #DemocratsHateAmerica #DemocratsKilledMollieTibbetts #BuildThatWall #TrumpForever #GodBlessPO</w:t>
      </w:r>
    </w:p>
    <w:p>
      <w:r>
        <w:rPr>
          <w:b/>
          <w:u w:val="single"/>
        </w:rPr>
        <w:t xml:space="preserve">229776</w:t>
      </w:r>
    </w:p>
    <w:p>
      <w:r>
        <w:t xml:space="preserve">Rajaturvallisuus ja ottaa enemmän maahanmuuttajia sisään voit löytää rahaa ei-yhdysvaltalaisille ja vastaaville voit löytää rahaa, kun haluat kumartaa ja raapia Eurooppaa ei ole digty meidän NHS-henkilöstölle ei palkankorotuksia vammaiset ja umemployed häpeissään Toryt ovat menettäneet luottamuksen kadonneen</w:t>
      </w:r>
    </w:p>
    <w:p>
      <w:r>
        <w:rPr>
          <w:b/>
          <w:u w:val="single"/>
        </w:rPr>
        <w:t xml:space="preserve">229777</w:t>
      </w:r>
    </w:p>
    <w:p>
      <w:r>
        <w:t xml:space="preserve">Zeebrugge kamppailee siirtolaisongelman kanssa https://t.co/SC4RHKOifu</w:t>
      </w:r>
    </w:p>
    <w:p>
      <w:r>
        <w:rPr>
          <w:b/>
          <w:u w:val="single"/>
        </w:rPr>
        <w:t xml:space="preserve">229778</w:t>
      </w:r>
    </w:p>
    <w:p>
      <w:r>
        <w:t xml:space="preserve">#WhenIWentToTheMallSoitin @ICEgoville ilmoittaakseni jokaisesta näkemästäni #IllegalAlienista ja toimitin heidän kuvansa ja ajoneuvon rekisterikilven tiedot pidätystä ja karkottamista varten!#MakeAmericaSafeAgain#MAGA #WalkAway #WompWomp #BuildTheWall #DeportThemAll #DefundSanctuaryCities #EndDACA</w:t>
      </w:r>
    </w:p>
    <w:p>
      <w:r>
        <w:rPr>
          <w:b/>
          <w:u w:val="single"/>
        </w:rPr>
        <w:t xml:space="preserve">229779</w:t>
      </w:r>
    </w:p>
    <w:p>
      <w:r>
        <w:t xml:space="preserve">Saksan hallitus antaa pakolaisille kolmen viikon palkallisen loman, johon sisältyy lentolippu takaisin niihin maihin, joista he pakenivat, koska siellä ei ollut turvallista. https://t.co/zxVlBsXVAR</w:t>
      </w:r>
    </w:p>
    <w:p>
      <w:r>
        <w:rPr>
          <w:b/>
          <w:u w:val="single"/>
        </w:rPr>
        <w:t xml:space="preserve">229780</w:t>
      </w:r>
    </w:p>
    <w:p>
      <w:r>
        <w:t xml:space="preserve">Wash DC tuomari määräsi Trumpin palauttamaan DACA, mutta 23. elokuuta liittovaltion tuomari Texasissa kuulee tapauksen yrittää sulkea DACA kokonaan &amp;amp; se ei ole ? onko tuomari, tunnettu maahanmuutto haukka, päättää hyväksi tappaa DACA, mutta kun hän tekee sen.</w:t>
      </w:r>
    </w:p>
    <w:p>
      <w:r>
        <w:rPr>
          <w:b/>
          <w:u w:val="single"/>
        </w:rPr>
        <w:t xml:space="preserve">229781</w:t>
      </w:r>
    </w:p>
    <w:p>
      <w:r>
        <w:t xml:space="preserve">Hän syntyi entisessä Neuvostoliitossa ja on elänyt amerikkalaista unelmaa. Nyt venäläinen maahanmuuttaja Dimitri Shein pyrkii demokraattien ehdokkaaksi Alaskan edustajainhuoneeseen. https://t.co/pOGW72dp5e.</w:t>
      </w:r>
    </w:p>
    <w:p>
      <w:r>
        <w:rPr>
          <w:b/>
          <w:u w:val="single"/>
        </w:rPr>
        <w:t xml:space="preserve">229782</w:t>
      </w:r>
    </w:p>
    <w:p>
      <w:r>
        <w:t xml:space="preserve">Kuten #TravelBan ja #SanctuaryCities Orders tämä on toinen isku Open Borders Crowdille johtolanka Jotkut näistä niin sanotuista vanhemmista, jotka on jo karkotettu, lähettävät myös lapsensa takaisin!  #Trump #MAGA #RedNationRising #Immigration https://t.co/yqHt8elH83</w:t>
      </w:r>
    </w:p>
    <w:p>
      <w:r>
        <w:rPr>
          <w:b/>
          <w:u w:val="single"/>
        </w:rPr>
        <w:t xml:space="preserve">229783</w:t>
      </w:r>
    </w:p>
    <w:p>
      <w:r>
        <w:t xml:space="preserve">Ahed Tamimi, afrikkalaiset siirtolaiset ja Israelin apartheid https://t.co/Ug5jhuSfo6</w:t>
      </w:r>
    </w:p>
    <w:p>
      <w:r>
        <w:rPr>
          <w:b/>
          <w:u w:val="single"/>
        </w:rPr>
        <w:t xml:space="preserve">229784</w:t>
      </w:r>
    </w:p>
    <w:p>
      <w:r>
        <w:t xml:space="preserve">@TheEconomist Kaikki Yhdysvalloissa olevat laittomat pakolaiset on karkotettava nopeasti kotimaan turvallisuuden toimesta.</w:t>
      </w:r>
    </w:p>
    <w:p>
      <w:r>
        <w:rPr>
          <w:b/>
          <w:u w:val="single"/>
        </w:rPr>
        <w:t xml:space="preserve">229785</w:t>
      </w:r>
    </w:p>
    <w:p>
      <w:r>
        <w:t xml:space="preserve">Jamestownin poika, protestantit, jotka tekivät USA:n ja presidentti Trumpin konservatiivit... Voit laittaa Lincolnin, kaveri, joka käytti liittovaltion joukkoja kansalaisia vastaan ja määräsi tullit ja verot etelän puuvillalle... sen kirjoitti irlantilainen katolinen maahanmuuttaja, joka ei ollut koskaan Trumper https://t.co/EQ4OHtovjb ...</w:t>
      </w:r>
    </w:p>
    <w:p>
      <w:r>
        <w:rPr>
          <w:b/>
          <w:u w:val="single"/>
        </w:rPr>
        <w:t xml:space="preserve">229786</w:t>
      </w:r>
    </w:p>
    <w:p>
      <w:r>
        <w:t xml:space="preserve">Yli 240 miljoonaa pakolaista odottaa YK:n säädöstä rajattomasta asuttamisesta marraskuussa 2018 (USA+Unkari eivät sitoudu) Marokossa. https://t.co/7alYyrM3JT</w:t>
      </w:r>
    </w:p>
    <w:p>
      <w:r>
        <w:rPr>
          <w:b/>
          <w:u w:val="single"/>
        </w:rPr>
        <w:t xml:space="preserve">229787</w:t>
      </w:r>
    </w:p>
    <w:p>
      <w:r>
        <w:t xml:space="preserve">Docs paljastaa järkyttäviä vahinkoja hotelleissa majoitus Syyrian pakolaiset | Sheila G.... https://t.co/0OR2hCqkcA via @YouTube Kiitos meidän suuri pääministeri Ha ha ha he'll miten oli nämä ihmiset ja hotellit sallivat heidän tuhota paikkoja, mutta meidän kodittomat nukkuvat edelleen kadulla.</w:t>
      </w:r>
    </w:p>
    <w:p>
      <w:r>
        <w:rPr>
          <w:b/>
          <w:u w:val="single"/>
        </w:rPr>
        <w:t xml:space="preserve">229788</w:t>
      </w:r>
    </w:p>
    <w:p>
      <w:r>
        <w:t xml:space="preserve">Senaattori Ted Cruz vierailee maahanmuuttajien säilöönottokeskuksessa https://t.co/ZEAdM2ztac</w:t>
      </w:r>
    </w:p>
    <w:p>
      <w:r>
        <w:rPr>
          <w:b/>
          <w:u w:val="single"/>
        </w:rPr>
        <w:t xml:space="preserve">229789</w:t>
      </w:r>
    </w:p>
    <w:p>
      <w:r>
        <w:t xml:space="preserve">Pidättäkää heidät ja karkottakaa heidät kaikki!!!!#BuildThatWall</w:t>
      </w:r>
    </w:p>
    <w:p>
      <w:r>
        <w:rPr>
          <w:b/>
          <w:u w:val="single"/>
        </w:rPr>
        <w:t xml:space="preserve">229790</w:t>
      </w:r>
    </w:p>
    <w:p>
      <w:r>
        <w:t xml:space="preserve">Olet luultavasti jo kuullut, että maahanmuuttajaperheet on erotettu toisistaan Yhdysvaltojen ja Meksikon rajalla. Monimutkaisen tilanteen vuoksi olemme perustaneet "perheenyhdistämisrahaston", joka antaa meille mahdollisuuden reagoida joustavasti tilanteen muuttuessa. Donate âž https://t.co/t1T62AtnWF https://t.co/KHy2TjVVvX</w:t>
      </w:r>
    </w:p>
    <w:p>
      <w:r>
        <w:rPr>
          <w:b/>
          <w:u w:val="single"/>
        </w:rPr>
        <w:t xml:space="preserve">229791</w:t>
      </w:r>
    </w:p>
    <w:p>
      <w:r>
        <w:t xml:space="preserve">Italian varapääministeri @matteosalvinimi vaatii maahanmuuton vastaista liittoa koko Euroopassa!#maahanmuutto #Brexit #kesä #whitegenocide #BNP #Wimbledon #WorldCup2018 #BrexitShambles https://t.co/dHdbDUkcuA</w:t>
      </w:r>
    </w:p>
    <w:p>
      <w:r>
        <w:rPr>
          <w:b/>
          <w:u w:val="single"/>
        </w:rPr>
        <w:t xml:space="preserve">229792</w:t>
      </w:r>
    </w:p>
    <w:p>
      <w:r>
        <w:t xml:space="preserve">Espanja: Sosialistinen hallituspuolue haluaa antaa maahanmuuttajille äänioikeuden https://t.co/Amj4LFM5y7</w:t>
      </w:r>
    </w:p>
    <w:p>
      <w:r>
        <w:rPr>
          <w:b/>
          <w:u w:val="single"/>
        </w:rPr>
        <w:t xml:space="preserve">229793</w:t>
      </w:r>
    </w:p>
    <w:p>
      <w:r>
        <w:t xml:space="preserve">@dailytelegraph kun Toryn rentouttaa muiden kuin EU: n maahanmuuttoa NHS-rekrytointiin, vaikeuttaa ihmisten valitusten tekemistä ja haastaa epäpätevää lääketieteellistä käytäntöä käsi kädessä, ja on hinta siitä, että ei kouluteta Yhdistyneen kuningaskunnan henkilöstöä, kaikella on hinta! se</w:t>
      </w:r>
    </w:p>
    <w:p>
      <w:r>
        <w:rPr>
          <w:b/>
          <w:u w:val="single"/>
        </w:rPr>
        <w:t xml:space="preserve">229794</w:t>
      </w:r>
    </w:p>
    <w:p>
      <w:r>
        <w:t xml:space="preserve">Ensin tiukennetaan Naff-henkilöstön syyttämättä jättämistä, sitten avoimen oven maahanmuuttopolitiikkaa EU:n ulkopuoliselle lääketieteelliselle henkilöstölle sen jälkeen, kun viikon ajan on valitettu köyhistä intialaisista sponsoroitavista lääketieteen opiskelijoista ja lääkäreistä, maahanmuuttolainsäädäntöä muutetaan muille takaoven kautta, jota he kutsuvat yhteiseksi#</w:t>
      </w:r>
    </w:p>
    <w:p>
      <w:r>
        <w:rPr>
          <w:b/>
          <w:u w:val="single"/>
        </w:rPr>
        <w:t xml:space="preserve">229795</w:t>
      </w:r>
    </w:p>
    <w:p>
      <w:r>
        <w:t xml:space="preserve">@KamalaHarris Ja kuinka monta #Amerikkalaislasta ei ole vielä yhdistetty vanhempiensa kanssa, koska heidän vanhempansa ovat syyllistyneet RIKOKSESEEN?Aivan oikein, #KamalaHarris ei välitä #Amerikkalaislapsista, vain #Illegaalilapsista.#Illegaalilapset #perheidenerottelu #Illegaalimigrantit</w:t>
      </w:r>
    </w:p>
    <w:p>
      <w:r>
        <w:rPr>
          <w:b/>
          <w:u w:val="single"/>
        </w:rPr>
        <w:t xml:space="preserve">229796</w:t>
      </w:r>
    </w:p>
    <w:p>
      <w:r>
        <w:t xml:space="preserve">Britannian eläkeläistä uhkaa 350 ruoskaniskua Saudi-Arabiassa miksi tämä maa on olemassa se ei tee mitään maahanmuuttajille se kiusaa vanhoja miehiä ei apua keneltäkään</w:t>
      </w:r>
    </w:p>
    <w:p>
      <w:r>
        <w:rPr>
          <w:b/>
          <w:u w:val="single"/>
        </w:rPr>
        <w:t xml:space="preserve">229797</w:t>
      </w:r>
    </w:p>
    <w:p>
      <w:r>
        <w:t xml:space="preserve">Näyttää siltä, että Libyan uusi meripelastuksen koordinointikeskus, joka sijaitsee italialaisella sota-aluksella Tripolin lähellä, on innostunut koordinoimaan EU:n kouluttamia Libyan rannikkovartiostoja maahanmuuttajien pysäyttämiseksi. https://t.co/7veijwXSeg https://t.co/OKdzNSGqlE https://t.co/OKdzNSGqlE</w:t>
      </w:r>
    </w:p>
    <w:p>
      <w:r>
        <w:rPr>
          <w:b/>
          <w:u w:val="single"/>
        </w:rPr>
        <w:t xml:space="preserve">229798</w:t>
      </w:r>
    </w:p>
    <w:p>
      <w:r>
        <w:t xml:space="preserve">Hän on vakuuttanut kaupunkeja ja kuntia palkkaamaan hänet hoitamaan maahanmuuttaja- ja "äänestys"-ongelmia, nähnyt, kuinka ne haastetaan oikeuteen, ja kävelee pois taskuissaan.  Täydellinen Trumpin ehdokas. https://t.co/LAxb8EHWpr</w:t>
      </w:r>
    </w:p>
    <w:p>
      <w:r>
        <w:rPr>
          <w:b/>
          <w:u w:val="single"/>
        </w:rPr>
        <w:t xml:space="preserve">229799</w:t>
      </w:r>
    </w:p>
    <w:p>
      <w:r>
        <w:t xml:space="preserve">57% todennäköisistä äänestäjistä sekä WI: ssä että CA: ssa haluaa #Immigration leikata 750,000: iin tai vähemmän &amp;amp; 49% molemmissa osavaltioissa haluaa sen leikata 500,000: iin tai vähemmän! Vain muutama ihminen lisää, ja enemmistö kannattaa nykyisen 1 miljoonan vähentämistä puoleen! #StopTheInvasion #SecureTheBorder #VoteRed #AmericansFirst https://t.co/j8cEgKcYPg https://t.co/j8cEgKcYPg</w:t>
      </w:r>
    </w:p>
    <w:p>
      <w:r>
        <w:rPr>
          <w:b/>
          <w:u w:val="single"/>
        </w:rPr>
        <w:t xml:space="preserve">229800</w:t>
      </w:r>
    </w:p>
    <w:p>
      <w:r>
        <w:t xml:space="preserve">@MailOnline marokkolaislapset harrastavat seksiä aasin kanssa (kyllä) ja terroristit miksi Euroopan pitäisi ottaa lisää pakolaisia, he pilaavat maita?</w:t>
      </w:r>
    </w:p>
    <w:p>
      <w:r>
        <w:rPr>
          <w:b/>
          <w:u w:val="single"/>
        </w:rPr>
        <w:t xml:space="preserve">229801</w:t>
      </w:r>
    </w:p>
    <w:p>
      <w:r>
        <w:t xml:space="preserve">Espanjan on herättävä ja herättävä nopeasti. Perheet eivät aio lomailla maassa, jossa pahoinpitelyt, ryöstöt ja raiskaukset lisääntyvät nopeasti. Espanjassa voi olla väkivaltaisia afrikkalaisia maahanmuuttajia ja siellä voi olla miljoonia lomailijoita, mutta molempia he eivät voi saada.</w:t>
      </w:r>
    </w:p>
    <w:p>
      <w:r>
        <w:rPr>
          <w:b/>
          <w:u w:val="single"/>
        </w:rPr>
        <w:t xml:space="preserve">229802</w:t>
      </w:r>
    </w:p>
    <w:p>
      <w:r>
        <w:t xml:space="preserve">Rajoittakaa hyvinvointietuuksia 2 AINOASTAAN brittiläisille Takavarikoikaa kiinteistöt, joissa asuu laittomia maahanmuuttajia Offshore-internointileirit 4 Laittomat maahanmuuttajat. Erotellaan etnisen alkuperän mukaan 2 yksinkertaistetaan. Pyydetään YK:ta ratkaisemaan kadonneet passit ja paperit. Ei oleskelulupaa Automaattinen karkotus 4 laittomasti maahan tulleelle. https://t.co/YCznTAsDrb. https://t.co/YCznTAsDrb</w:t>
      </w:r>
    </w:p>
    <w:p>
      <w:r>
        <w:rPr>
          <w:b/>
          <w:u w:val="single"/>
        </w:rPr>
        <w:t xml:space="preserve">229803</w:t>
      </w:r>
    </w:p>
    <w:p>
      <w:r>
        <w:t xml:space="preserve">@LtGovDelhi Erittäin surullista nähdä, että laittomat maahanmuuttajat ovat vallanneet kaikki jalkakäytävät Lodhi-hotellin ja Hudcon edessä. Erittäin huono näky. Lisäksi Delhin liikennepoliisi on hyvin välinpitämätön liikennerikkojien rankaisemisessa. he juoruilevat aina.</w:t>
      </w:r>
    </w:p>
    <w:p>
      <w:r>
        <w:rPr>
          <w:b/>
          <w:u w:val="single"/>
        </w:rPr>
        <w:t xml:space="preserve">229804</w:t>
      </w:r>
    </w:p>
    <w:p>
      <w:r>
        <w:t xml:space="preserve">Auta hindu-bengalilaisia Assamissa, jotta he eivät joudu uudelleen pakolaisiksi https://t.co/GEflcuSl0E</w:t>
      </w:r>
    </w:p>
    <w:p>
      <w:r>
        <w:rPr>
          <w:b/>
          <w:u w:val="single"/>
        </w:rPr>
        <w:t xml:space="preserve">229805</w:t>
      </w:r>
    </w:p>
    <w:p>
      <w:r>
        <w:t xml:space="preserve">Päästikö Marokko lisää siirtolaisia vaarallisen #Espanjan ylityksen kautta saadakseen hyvän sopimuksen EU:n kanssa? https://t.co/u2N96KOOzc https://t.co/W2RYJBP4zi</w:t>
      </w:r>
    </w:p>
    <w:p>
      <w:r>
        <w:rPr>
          <w:b/>
          <w:u w:val="single"/>
        </w:rPr>
        <w:t xml:space="preserve">229806</w:t>
      </w:r>
    </w:p>
    <w:p>
      <w:r>
        <w:t xml:space="preserve">@MailOnline Iso-Britannia kärsii, kun maahanmuutto on rajoittamatonta. Emme pärjää, kysykää sairaaloiden kätilöiltä, kysykää meidän mielipidettämme, että haluamme lähteä Euroopasta.</w:t>
      </w:r>
    </w:p>
    <w:p>
      <w:r>
        <w:rPr>
          <w:b/>
          <w:u w:val="single"/>
        </w:rPr>
        <w:t xml:space="preserve">229807</w:t>
      </w:r>
    </w:p>
    <w:p>
      <w:r>
        <w:t xml:space="preserve">ðŸ‡ªðŸ‡¸¸Espanja: "Espanja perustaa maahanmuuttajien komentokeskuksen kesän aikana saapuvien maahanmuuttajien määrän kasvaessa "Olen hyvin pettynyt tuohon suureen maahan. He ovat aktiivisesti antamassa maataan pois.</w:t>
      </w:r>
    </w:p>
    <w:p>
      <w:r>
        <w:rPr>
          <w:b/>
          <w:u w:val="single"/>
        </w:rPr>
        <w:t xml:space="preserve">229808</w:t>
      </w:r>
    </w:p>
    <w:p>
      <w:r>
        <w:t xml:space="preserve">Nyt ei ole aika luopua Yhdysvaltojen pakolaisohjelmasta. #RefugeesWelcome #wewelcomerefugees #welcome75k https://t.co/NFm0DjRpgZ</w:t>
      </w:r>
    </w:p>
    <w:p>
      <w:r>
        <w:rPr>
          <w:b/>
          <w:u w:val="single"/>
        </w:rPr>
        <w:t xml:space="preserve">229809</w:t>
      </w:r>
    </w:p>
    <w:p>
      <w:r>
        <w:t xml:space="preserve">Bravo, @doctorow. Ja muuten: Olen myös maahanmuuttaja, samoin vaimoni ja molemmat appivanhempani. Kun sanot, että maahanmuuttajat eivät ansaitse mitään, puhut minusta. https://t.co/gLVktggiUu.</w:t>
      </w:r>
    </w:p>
    <w:p>
      <w:r>
        <w:rPr>
          <w:b/>
          <w:u w:val="single"/>
        </w:rPr>
        <w:t xml:space="preserve">229810</w:t>
      </w:r>
    </w:p>
    <w:p>
      <w:r>
        <w:t xml:space="preserve">Venezuelalaiset siirtolaiset tuovat esiin Trinidadin puutteellisen pakolaispolitiikan https://t.co/DbMjgfcSsh</w:t>
      </w:r>
    </w:p>
    <w:p>
      <w:r>
        <w:rPr>
          <w:b/>
          <w:u w:val="single"/>
        </w:rPr>
        <w:t xml:space="preserve">229811</w:t>
      </w:r>
    </w:p>
    <w:p>
      <w:r>
        <w:t xml:space="preserve">Kehottakaa kaikkia intialaisia aloittamaan kampanja rohingyojen syrjäyttämiseksi.Tämän kampanjan on jatkuttava, kunnes viimeisetkin rohingyat ja muut laittomat siirtolaiset lähtevät Intiasta.</w:t>
      </w:r>
    </w:p>
    <w:p>
      <w:r>
        <w:rPr>
          <w:b/>
          <w:u w:val="single"/>
        </w:rPr>
        <w:t xml:space="preserve">229812</w:t>
      </w:r>
    </w:p>
    <w:p>
      <w:r>
        <w:t xml:space="preserve">Trump valittaa Havaijin tuomioistuimen päätöksestä matkustuskiellosta https://t.co/bsq2wVbegA #AgainstAllEnemies #StopTheInvasion #PoliticalIslam</w:t>
      </w:r>
    </w:p>
    <w:p>
      <w:r>
        <w:rPr>
          <w:b/>
          <w:u w:val="single"/>
        </w:rPr>
        <w:t xml:space="preserve">229813</w:t>
      </w:r>
    </w:p>
    <w:p>
      <w:r>
        <w:t xml:space="preserve">Monilla maan alueilla on paljon maahanmuuttajia, joilla on alle kahden vuoden korkeakoulututkinto, jolloin kansalaisopistot voivat olla paras vaihtoehto! Tule mukaan 13. huhtikuuta oppimaan lisää! https://t.co/OUx6UAub5l @NOVAChamber @NOVA_Prez @NOVAcommcollege @NoVaTechCouncil @novapbs https://t.co/hRFCwC7632</w:t>
      </w:r>
    </w:p>
    <w:p>
      <w:r>
        <w:rPr>
          <w:b/>
          <w:u w:val="single"/>
        </w:rPr>
        <w:t xml:space="preserve">229814</w:t>
      </w:r>
    </w:p>
    <w:p>
      <w:r>
        <w:t xml:space="preserve">EU on pysynyt hiljaa 3 vuotta, kun sen maahanmuuttoa valvova kumppani Turkki tappaa ja haavoittaa syyrialaisia turvapaikanhakijoita ja työntää valtavia määriä takaisin rajalle - nyt se on hiljaa, kun Turkki estää niiden rekisteröinnin, jotka pääsevät sisään @HRW https://t.co/9yAXWYwwS0 https://t.co/hB1FGzophT</w:t>
      </w:r>
    </w:p>
    <w:p>
      <w:r>
        <w:rPr>
          <w:b/>
          <w:u w:val="single"/>
        </w:rPr>
        <w:t xml:space="preserve">229815</w:t>
      </w:r>
    </w:p>
    <w:p>
      <w:r>
        <w:t xml:space="preserve">Vau, @mkhammer on ällöttävä. Katsokaa, miten hän nauraa ja pyörittelee silmiään @ninaturnerille. kävi ilmi, että otimme mustien elämien ja maahanmuuttajalasten tärkeyden äänestykseen ja se menestyy hyvin koko maassa. https://t.co/EYoW4FNxbC.</w:t>
      </w:r>
    </w:p>
    <w:p>
      <w:r>
        <w:rPr>
          <w:b/>
          <w:u w:val="single"/>
        </w:rPr>
        <w:t xml:space="preserve">229816</w:t>
      </w:r>
    </w:p>
    <w:p>
      <w:r>
        <w:t xml:space="preserve">Maahanmuuttajia rajoitetaan karkotuksen aikana "vähäisin perustein" https://t.co/EPeLdorDaz https://t.co/ZlTTso9qe2</w:t>
      </w:r>
    </w:p>
    <w:p>
      <w:r>
        <w:rPr>
          <w:b/>
          <w:u w:val="single"/>
        </w:rPr>
        <w:t xml:space="preserve">229817</w:t>
      </w:r>
    </w:p>
    <w:p>
      <w:r>
        <w:t xml:space="preserve">Aivan - ja monilla, jotka voivat, ei ole aavistustakaan siitä, mitä "brittiläisyys" tarkoittaa - 2. sukupolven suojeltuja maahanmuuttajia, jotka on viety kansanedustajiksi jne. - Miten he voivat? https://t.co/ufBbok6HhO</w:t>
      </w:r>
    </w:p>
    <w:p>
      <w:r>
        <w:rPr>
          <w:b/>
          <w:u w:val="single"/>
        </w:rPr>
        <w:t xml:space="preserve">229818</w:t>
      </w:r>
    </w:p>
    <w:p>
      <w:r>
        <w:t xml:space="preserve">#kirkko #palvelus United Methodists hylkäävät kanteen Jeff Sessionsia vastaan Raamatun käyttämisestä puolustamaan perheiden erottamista https://t.co/d17C1WjVFo #dailynews #trending</w:t>
      </w:r>
    </w:p>
    <w:p>
      <w:r>
        <w:rPr>
          <w:b/>
          <w:u w:val="single"/>
        </w:rPr>
        <w:t xml:space="preserve">229819</w:t>
      </w:r>
    </w:p>
    <w:p>
      <w:r>
        <w:t xml:space="preserve">Ruotsi: https://t.co/PNny841ju5 via @jihadwatchRS English: Muslimimigrantit saavat viiden kuukauden nuorisovankilatuomion 13-vuotiaan tytön pitkittyneestä, verisestä ja kuvatusta joukkoraiskauksesta https://t.co/PNny841ju5 via @jihadwatchRS</w:t>
      </w:r>
    </w:p>
    <w:p>
      <w:r>
        <w:rPr>
          <w:b/>
          <w:u w:val="single"/>
        </w:rPr>
        <w:t xml:space="preserve">229820</w:t>
      </w:r>
    </w:p>
    <w:p>
      <w:r>
        <w:t xml:space="preserve">ei tarpeeksi iso lapio herra paska itse kaivaa itsensä ulos Britanniassa äänestettiin lopettaa paska kansojen ja maahanmuuton kokonaisuudessaan, mutta kuten hän sanoo, että on aika laittaa omat ihmiset ensin kysyä Saksassa ja Ruotsissa rikollisuudesta nousussa ongelma on maahanmuuttajat voivat vaatia ei mitä he ansaitsivat</w:t>
      </w:r>
    </w:p>
    <w:p>
      <w:r>
        <w:rPr>
          <w:b/>
          <w:u w:val="single"/>
        </w:rPr>
        <w:t xml:space="preserve">229821</w:t>
      </w:r>
    </w:p>
    <w:p>
      <w:r>
        <w:t xml:space="preserve">Katso: Britit protestoivat maahanmuuttajia vastaan: "Karkottakaa kaikki maahanmuuttajat" - Free Speech Time - https://t.co/o1BnjCdVZ9 @ISupport_Israel</w:t>
      </w:r>
    </w:p>
    <w:p>
      <w:r>
        <w:rPr>
          <w:b/>
          <w:u w:val="single"/>
        </w:rPr>
        <w:t xml:space="preserve">229822</w:t>
      </w:r>
    </w:p>
    <w:p>
      <w:r>
        <w:t xml:space="preserve">YK kehottaa #Libyaa olemaan pidättämättä pelastettuja siirtolaisia #head #UnitedNations https://t.co/tE14Tbfywy https://t.co/KGTf6BKJ6o</w:t>
      </w:r>
    </w:p>
    <w:p>
      <w:r>
        <w:rPr>
          <w:b/>
          <w:u w:val="single"/>
        </w:rPr>
        <w:t xml:space="preserve">229823</w:t>
      </w:r>
    </w:p>
    <w:p>
      <w:r>
        <w:t xml:space="preserve">Rakentakaa muuri.Estäkää tämä tapahtumasta täällä Yhdysvalloissa.#BuildTheWall#EndSantcuaryCities#EndChainMigration#VisaLottery#JimJordanForSpeaker#VoteRED #RedTsunami #SupportPresidentTrump#MAGA</w:t>
      </w:r>
    </w:p>
    <w:p>
      <w:r>
        <w:rPr>
          <w:b/>
          <w:u w:val="single"/>
        </w:rPr>
        <w:t xml:space="preserve">229824</w:t>
      </w:r>
    </w:p>
    <w:p>
      <w:r>
        <w:t xml:space="preserve">Hukkuneet nainen ja lapsi sekä eloonjäänyt löytyivät sen jälkeen, kun Libyan rannikkovartijat jättivät heidät kuolemaan maahanmuuttajien... https://t.co/r3cGBspumJ</w:t>
      </w:r>
    </w:p>
    <w:p>
      <w:r>
        <w:rPr>
          <w:b/>
          <w:u w:val="single"/>
        </w:rPr>
        <w:t xml:space="preserve">229825</w:t>
      </w:r>
    </w:p>
    <w:p>
      <w:r>
        <w:t xml:space="preserve">Kaiken kaikkiaan 17 781 laitonta maahanmuuttajaa saapui Espanjaan vuoden 2018 ensimmäisten kuuden kuukauden aikana, mikä on lähes kaksinkertainen määrä verrattuna 9 581 maahanmuuttajaan, jotka saapuivat Espanjaan samana ajanjaksona vuonna 2017. https://t.co/pty0pDYswr.</w:t>
      </w:r>
    </w:p>
    <w:p>
      <w:r>
        <w:rPr>
          <w:b/>
          <w:u w:val="single"/>
        </w:rPr>
        <w:t xml:space="preserve">229826</w:t>
      </w:r>
    </w:p>
    <w:p>
      <w:r>
        <w:t xml:space="preserve">Katso: Muslimimigrantit hyökkäävät ruotsalaisnaisen kimppuun hänen lastensa nähden - Free Speech Time - https://t.co/zgTtvlprpU @ISupport_Israel</w:t>
      </w:r>
    </w:p>
    <w:p>
      <w:r>
        <w:rPr>
          <w:b/>
          <w:u w:val="single"/>
        </w:rPr>
        <w:t xml:space="preserve">229827</w:t>
      </w:r>
    </w:p>
    <w:p>
      <w:r>
        <w:t xml:space="preserve">@rajnathsingh Sir, pl älä kumarra hullun Mamta/TMC:n oikkuihin ja uhkiin.Keskuksen on jatkettava ja karkotettava kaikki laittomat maahanmuuttajat kaikkialta Intiasta. Intiasta ei saa tehdä kotia muslimien laittomille siirtolaisille. Pl ei välitä seurauksista. koko Intia on kanssasi heittäytymässä.</w:t>
      </w:r>
    </w:p>
    <w:p>
      <w:r>
        <w:rPr>
          <w:b/>
          <w:u w:val="single"/>
        </w:rPr>
        <w:t xml:space="preserve">229828</w:t>
      </w:r>
    </w:p>
    <w:p>
      <w:r>
        <w:t xml:space="preserve">@trumpovic02 @lah3309 Veteraanit ensinPakolaiset menevät kotiin</w:t>
      </w:r>
    </w:p>
    <w:p>
      <w:r>
        <w:rPr>
          <w:b/>
          <w:u w:val="single"/>
        </w:rPr>
        <w:t xml:space="preserve">229829</w:t>
      </w:r>
    </w:p>
    <w:p>
      <w:r>
        <w:t xml:space="preserve">ICE:n virkamiehet pidättävät 32 seksuaalirikollista Long Islandilla osana 'Operation SOAR'-operaatiota https://t.co/QTko2drKYo#StopTheInvasion #SecureTheBorder</w:t>
      </w:r>
    </w:p>
    <w:p>
      <w:r>
        <w:rPr>
          <w:b/>
          <w:u w:val="single"/>
        </w:rPr>
        <w:t xml:space="preserve">229830</w:t>
      </w:r>
    </w:p>
    <w:p>
      <w:r>
        <w:t xml:space="preserve">ICE:n operaatio rikollisille ulkomaalaisille ja maahanmuuttoa rikkoville kohdistuu 40 pidätykseen New Yorkin osavaltiossa https://t.co/4QzcXQmyvL Kerää heidät...</w:t>
      </w:r>
    </w:p>
    <w:p>
      <w:r>
        <w:rPr>
          <w:b/>
          <w:u w:val="single"/>
        </w:rPr>
        <w:t xml:space="preserve">229831</w:t>
      </w:r>
    </w:p>
    <w:p>
      <w:r>
        <w:t xml:space="preserve">"Yhdysvaltain hallinnon päätös pidättää 300 miljoonaa dollaria vaikutti syvästi UNRWA:n kykyyn vastata #Palestiinan #pakolaisten tarpeisiin" https://t.co/FjZWV1lF6t https://t.co/FjZWV1lF6t</w:t>
      </w:r>
    </w:p>
    <w:p>
      <w:r>
        <w:rPr>
          <w:b/>
          <w:u w:val="single"/>
        </w:rPr>
        <w:t xml:space="preserve">229832</w:t>
      </w:r>
    </w:p>
    <w:p>
      <w:r>
        <w:t xml:space="preserve">Eritrealaisten pakolaisten oikeuksien toteuttaminen Israelissa. Uusi artikkeli: https://t.co/0SsTUvgQ6z https://t.co/Yj7MfnzkgA</w:t>
      </w:r>
    </w:p>
    <w:p>
      <w:r>
        <w:rPr>
          <w:b/>
          <w:u w:val="single"/>
        </w:rPr>
        <w:t xml:space="preserve">229833</w:t>
      </w:r>
    </w:p>
    <w:p>
      <w:r>
        <w:t xml:space="preserve">'˜Ei löydy': Puolet karkotetuista pakolaisista ei koskaan lähtenyt Saksasta, paljastaa raportti https://t.co/7ZWFEavLAx</w:t>
      </w:r>
    </w:p>
    <w:p>
      <w:r>
        <w:rPr>
          <w:b/>
          <w:u w:val="single"/>
        </w:rPr>
        <w:t xml:space="preserve">229834</w:t>
      </w:r>
    </w:p>
    <w:p>
      <w:r>
        <w:t xml:space="preserve">Tämä on mahtavaa! Yritämme myös auttaa pakolaisia jakamaan tarinoitaan uuden podcastimme kautta. https://t.co/03nN3x23DR https://t.co/wheiclDSCg.</w:t>
      </w:r>
    </w:p>
    <w:p>
      <w:r>
        <w:rPr>
          <w:b/>
          <w:u w:val="single"/>
        </w:rPr>
        <w:t xml:space="preserve">229835</w:t>
      </w:r>
    </w:p>
    <w:p>
      <w:r>
        <w:t xml:space="preserve">"16-vuotias lukiolainen suunnitteli verkkosivuston, jonka tarkoituksena on auttaa maahanmuuttajalapsia ja -nuorukaisia ymmärtämään ja valmistautumaan vanhempiensa tai huoltajiensa mahdolliseen karkotukseen." |Arab American News #Pakolaiset #karkotus https://t.co/RIc5d6sUcw https://t.co/qN9rmAvV7c https://t.co/qN9rmAvV7c</w:t>
      </w:r>
    </w:p>
    <w:p>
      <w:r>
        <w:rPr>
          <w:b/>
          <w:u w:val="single"/>
        </w:rPr>
        <w:t xml:space="preserve">229836</w:t>
      </w:r>
    </w:p>
    <w:p>
      <w:r>
        <w:t xml:space="preserve">#Spain: Ceutan aitaa ryntäämässä 800 siirtolaista https://t.co/SgaTceuzG5.</w:t>
      </w:r>
    </w:p>
    <w:p>
      <w:r>
        <w:rPr>
          <w:b/>
          <w:u w:val="single"/>
        </w:rPr>
        <w:t xml:space="preserve">229837</w:t>
      </w:r>
    </w:p>
    <w:p>
      <w:r>
        <w:t xml:space="preserve">https://t.co/qsd8HH7Qg9Get pois vasemmistolaiselta korkealta hevoseltasi @cbc Ei todellakaan ole keskivertoihmisen käsitys "pakolaisesta". Poistetaan maahantulijat, opportunistiset maahanmuuttajat, rikollisten tai terroristien kanssa tekemisissä olevat ja piilovarakkaat, niin keitä jää jäljelle? https://t.co/ioyjFomx5B ...</w:t>
      </w:r>
    </w:p>
    <w:p>
      <w:r>
        <w:rPr>
          <w:b/>
          <w:u w:val="single"/>
        </w:rPr>
        <w:t xml:space="preserve">229838</w:t>
      </w:r>
    </w:p>
    <w:p>
      <w:r>
        <w:t xml:space="preserve">Siirtolaisia ja pakolaisia saapuu Espanjaan:https://t.co/9e8D7yOTAS https://t.co/kaEmsE2xsa</w:t>
      </w:r>
    </w:p>
    <w:p>
      <w:r>
        <w:rPr>
          <w:b/>
          <w:u w:val="single"/>
        </w:rPr>
        <w:t xml:space="preserve">229839</w:t>
      </w:r>
    </w:p>
    <w:p>
      <w:r>
        <w:t xml:space="preserve">Eivätkö he voi vaihtaa häntä 5 laittomaan maahanmuuttajaan? https://t.co/1YSh9DBQiL</w:t>
      </w:r>
    </w:p>
    <w:p>
      <w:r>
        <w:rPr>
          <w:b/>
          <w:u w:val="single"/>
        </w:rPr>
        <w:t xml:space="preserve">229840</w:t>
      </w:r>
    </w:p>
    <w:p>
      <w:r>
        <w:t xml:space="preserve">Mitä Mamata Banerjee sanoi bangladeshilaisista maahanmuuttajista vuonna 2005 https://t.co/dkwrNwgnWZ via @ndtv</w:t>
      </w:r>
    </w:p>
    <w:p>
      <w:r>
        <w:rPr>
          <w:b/>
          <w:u w:val="single"/>
        </w:rPr>
        <w:t xml:space="preserve">229841</w:t>
      </w:r>
    </w:p>
    <w:p>
      <w:r>
        <w:t xml:space="preserve">https://t.co/QFNu7xW1Qz Espanja taitaa haukata enemmän kuin pystyy pureskelemaan #nomore #sendthemback</w:t>
      </w:r>
    </w:p>
    <w:p>
      <w:r>
        <w:rPr>
          <w:b/>
          <w:u w:val="single"/>
        </w:rPr>
        <w:t xml:space="preserve">229842</w:t>
      </w:r>
    </w:p>
    <w:p>
      <w:r>
        <w:t xml:space="preserve">Retweeted Christopher C. Hull (@ChristopherHull):Maahanmuuttaja @realDonaldTrump #TravelBan maasta ampuu ylös... https://t.co/PbfznYxUoT</w:t>
      </w:r>
    </w:p>
    <w:p>
      <w:r>
        <w:rPr>
          <w:b/>
          <w:u w:val="single"/>
        </w:rPr>
        <w:t xml:space="preserve">229843</w:t>
      </w:r>
    </w:p>
    <w:p>
      <w:r>
        <w:t xml:space="preserve">@wolfblitzer ilmeisesti meillä on valehtelija kieltäminen täynnä kaikenlaisia tekosyitä julma henkilö, jossa sotku maahanmuuttajien menetetty ilman vanhempiaan osoittavat miehiä, joilla ei ole tunnetta ihmisiä kohtaan, kongressi on järkyttynyt kaikista hänen toimistaan, hänen oma puolue häntä vastaan.</w:t>
      </w:r>
    </w:p>
    <w:p>
      <w:r>
        <w:rPr>
          <w:b/>
          <w:u w:val="single"/>
        </w:rPr>
        <w:t xml:space="preserve">229844</w:t>
      </w:r>
    </w:p>
    <w:p>
      <w:r>
        <w:t xml:space="preserve">@MailOnline Sen sijaan, että hän saisi Obaman nimikirjoituksen ja ruokailisi EU:n aatelisten kanssa, hänen pitäisi olla kuuntelutaitokurssilla, ei EU:ta, ei maahanmuuttajia.</w:t>
      </w:r>
    </w:p>
    <w:p>
      <w:r>
        <w:rPr>
          <w:b/>
          <w:u w:val="single"/>
        </w:rPr>
        <w:t xml:space="preserve">229845</w:t>
      </w:r>
    </w:p>
    <w:p>
      <w:r>
        <w:t xml:space="preserve">Amerikkalaisia veronmaksajia laskutetaan 8 MILJARDIA dollaria joka vuosi pakolaisista ???????? ðŸ˜²ðŸ¤¬Tämä on järjetöntä &amp;amp; sen pitäisi olla laitonta! Milloin me äänestimme tuon puolesta?????????!!!! #NoMoreRefugees https://t.co/mR8PVNUBqT...</w:t>
      </w:r>
    </w:p>
    <w:p>
      <w:r>
        <w:rPr>
          <w:b/>
          <w:u w:val="single"/>
        </w:rPr>
        <w:t xml:space="preserve">229846</w:t>
      </w:r>
    </w:p>
    <w:p>
      <w:r>
        <w:t xml:space="preserve">6-vuotiasta tyttöä käytettiin seksuaalisesti hyväksi maahanmuuttajien säilöönottokeskuksessa #Infowars https://t.co/DbGH2ZcgF4</w:t>
      </w:r>
    </w:p>
    <w:p>
      <w:r>
        <w:rPr>
          <w:b/>
          <w:u w:val="single"/>
        </w:rPr>
        <w:t xml:space="preserve">229847</w:t>
      </w:r>
    </w:p>
    <w:p>
      <w:r>
        <w:t xml:space="preserve">@Charlie_Barca @guardian Se on osa sitä! Kaiken kaikkiaan kyse on tunteesta, että enemmän pakolaisia lisäisi kaupunkia, kun taas turisteja on liikaa.</w:t>
      </w:r>
    </w:p>
    <w:p>
      <w:r>
        <w:rPr>
          <w:b/>
          <w:u w:val="single"/>
        </w:rPr>
        <w:t xml:space="preserve">229848</w:t>
      </w:r>
    </w:p>
    <w:p>
      <w:r>
        <w:t xml:space="preserve">Onko vaaleilla oikeasti väliä, kun Yhdysvaltain urheilijat protestoivat yhä rasismia kotona.Oikeastaan, intiaanien kotona.Menkää takaisin sinne, mistä iso-iso-iso-iso-iso-isoisänne tulivat.Ja katsokaa, onko siellä pakolaisten turvakoteja, kuten Hollywoodin kodittomien teltat.Se on kaunista!</w:t>
      </w:r>
    </w:p>
    <w:p>
      <w:r>
        <w:rPr>
          <w:b/>
          <w:u w:val="single"/>
        </w:rPr>
        <w:t xml:space="preserve">229849</w:t>
      </w:r>
    </w:p>
    <w:p>
      <w:r>
        <w:t xml:space="preserve">Syyrialaiset ilmaisevat huoltaan, kun paine paluuseen kasvaa. Miksi monet ajattelevat, etteivät voi koskaan palata? Katso Hudan tarina, joka pelkää, että hänen on pakko katsoa Eurooppaan, uudelleen @dwnews https://t.co/uzOXXWIvLi https://t.co/BwdXKYcLHv</w:t>
      </w:r>
    </w:p>
    <w:p>
      <w:r>
        <w:rPr>
          <w:b/>
          <w:u w:val="single"/>
        </w:rPr>
        <w:t xml:space="preserve">229850</w:t>
      </w:r>
    </w:p>
    <w:p>
      <w:r>
        <w:t xml:space="preserve">SINUN EI TARVITSE MENNÄ KOTIIN, MUTTA ET VOI JÄÄDÄ TÄNNE: Italian lipun alla purjehtiva alus palauttaa siirtolaiset Libyaan ensimmäistä kertaa vuosikymmeneen. Avoimet rajat -aktivistit raivoissaan https://t.co/ebQiE501Gv.</w:t>
      </w:r>
    </w:p>
    <w:p>
      <w:r>
        <w:rPr>
          <w:b/>
          <w:u w:val="single"/>
        </w:rPr>
        <w:t xml:space="preserve">229851</w:t>
      </w:r>
    </w:p>
    <w:p>
      <w:r>
        <w:t xml:space="preserve">NY:n koodausohjelma pyrkii avaamaan teknisen uran ovia maahanmuuttajatytöille https://t.co/DpCcd6zVan</w:t>
      </w:r>
    </w:p>
    <w:p>
      <w:r>
        <w:rPr>
          <w:b/>
          <w:u w:val="single"/>
        </w:rPr>
        <w:t xml:space="preserve">229852</w:t>
      </w:r>
    </w:p>
    <w:p>
      <w:r>
        <w:t xml:space="preserve">Uusia kansalaisia huolestuttaa maahanmuuttokeskustelu https://t.co/VkuVTF88fa</w:t>
      </w:r>
    </w:p>
    <w:p>
      <w:r>
        <w:rPr>
          <w:b/>
          <w:u w:val="single"/>
        </w:rPr>
        <w:t xml:space="preserve">229853</w:t>
      </w:r>
    </w:p>
    <w:p>
      <w:r>
        <w:t xml:space="preserve">@BevJacksonAuth Tilanne täällä on jo nyt jännittynyt, kuvittele tämän jälkeen! Eilen sadat pakolaiset osoittivat mieltään Mytileneissä muistoksi afganistanilaiselle, joka kuoli hoidon puutteeseen Moriassa. Mellakoita ja väkivaltaisia mielenosoituksia on tapahtunut jo vähemmällekin</w:t>
      </w:r>
    </w:p>
    <w:p>
      <w:r>
        <w:rPr>
          <w:b/>
          <w:u w:val="single"/>
        </w:rPr>
        <w:t xml:space="preserve">229854</w:t>
      </w:r>
    </w:p>
    <w:p>
      <w:r>
        <w:t xml:space="preserve">Muslimimaahanmuuton myötä Ruotsi "kamppailee lapsiavioliitoista", pelkää "kulttuurista tunteetonta" '˜STOP LAPSIAVIOITA!'#SWRM https://t.co/1P7HLqYuFU via @pamelageller</w:t>
      </w:r>
    </w:p>
    <w:p>
      <w:r>
        <w:rPr>
          <w:b/>
          <w:u w:val="single"/>
        </w:rPr>
        <w:t xml:space="preserve">229855</w:t>
      </w:r>
    </w:p>
    <w:p>
      <w:r>
        <w:t xml:space="preserve">Trump sulkee hallituksen, jos hän ei saa rahaa muuriin ! Muurin rakentaminen pelastaa USA:n pakolaisilta kuten Euroopassa. https://t.co/bAmP1eGyZo.</w:t>
      </w:r>
    </w:p>
    <w:p>
      <w:r>
        <w:rPr>
          <w:b/>
          <w:u w:val="single"/>
        </w:rPr>
        <w:t xml:space="preserve">229856</w:t>
      </w:r>
    </w:p>
    <w:p>
      <w:r>
        <w:t xml:space="preserve">Kahta avustustyöntekijää syytetään pakolaisleirin tarvikkeiden varastamisesta Ugandassa https://t.co/hz3cP28QAg</w:t>
      </w:r>
    </w:p>
    <w:p>
      <w:r>
        <w:rPr>
          <w:b/>
          <w:u w:val="single"/>
        </w:rPr>
        <w:t xml:space="preserve">229857</w:t>
      </w:r>
    </w:p>
    <w:p>
      <w:r>
        <w:t xml:space="preserve">@truckerbooman @marcorubio @LindseyGrahamSC NO DACA #NODACA #NoDACA U myöntää, että DACA on laiton MIKSI GOP ylläpitää laitonta lakia? NO DACA Se tarkoittaa, että EI lakeja pitäisi noudattaa PAHA ennakkotapaus seurata pahoillani laittomista lapsista, mutta he ovat laittomia!</w:t>
      </w:r>
    </w:p>
    <w:p>
      <w:r>
        <w:rPr>
          <w:b/>
          <w:u w:val="single"/>
        </w:rPr>
        <w:t xml:space="preserve">229858</w:t>
      </w:r>
    </w:p>
    <w:p>
      <w:r>
        <w:t xml:space="preserve">Orban julistaa Itä-Euroopan vapaaksi pakolaisista. Hän sanoo, että Soros haluaa tehdä Euroopasta monikulttuurisen yhteiskunnan, joka on köyhä. https://t.co/PUQlWNxtYJ.</w:t>
      </w:r>
    </w:p>
    <w:p>
      <w:r>
        <w:rPr>
          <w:b/>
          <w:u w:val="single"/>
        </w:rPr>
        <w:t xml:space="preserve">229859</w:t>
      </w:r>
    </w:p>
    <w:p>
      <w:r>
        <w:t xml:space="preserve">@TorontoRBOT @JustinTrudeau @FP_Champagne Kun joukko hymyileviä kolmannen maailman kasvoja muuttaa kadullesi, he tietävät, että mukavat tyhmät valkoiset ihmiset siirtävät $$ maksamaan uuden koulun + alemman IQ:n lasten opetuksen kustannukset.</w:t>
      </w:r>
    </w:p>
    <w:p>
      <w:r>
        <w:rPr>
          <w:b/>
          <w:u w:val="single"/>
        </w:rPr>
        <w:t xml:space="preserve">229860</w:t>
      </w:r>
    </w:p>
    <w:p>
      <w:r>
        <w:t xml:space="preserve">Ironia kuoli infilltrator kuoleman nähtyään pakistanilaisen lainaamalla roskaa poljetaan jotkut Persianlahden maa paskaa laittomien maahanmuuttajien valtion tasolla huolenaiheita Intian, liian empaattinen joku corelate kanssa nuo Illgl Immgrnts https://t.co/lcJ5mc8Q5v</w:t>
      </w:r>
    </w:p>
    <w:p>
      <w:r>
        <w:rPr>
          <w:b/>
          <w:u w:val="single"/>
        </w:rPr>
        <w:t xml:space="preserve">229861</w:t>
      </w:r>
    </w:p>
    <w:p>
      <w:r>
        <w:t xml:space="preserve">Ei #EU:n siirtolaisleireille Libyassa, pääministeri al-Serraj https://t.co/hIsSOU73Lq https://t.co/SxaU7QhDTn</w:t>
      </w:r>
    </w:p>
    <w:p>
      <w:r>
        <w:rPr>
          <w:b/>
          <w:u w:val="single"/>
        </w:rPr>
        <w:t xml:space="preserve">229862</w:t>
      </w:r>
    </w:p>
    <w:p>
      <w:r>
        <w:t xml:space="preserve">Bravo Chicagon kampuksen apulaisprofessorille tohtori Nayeli Chavezille jälleen kerran hienosta haastattelusta, joka käsittelee sydäntä särkevää aihetta, joka koskee väitettyä seksuaalista hyväksikäyttöä maahanmuuttajanuorten turvakodeissa. Katso Univisionin haastattelu täältä. https://t.co/osufg6MGll https://t.co/TAwOd0eQQM</w:t>
      </w:r>
    </w:p>
    <w:p>
      <w:r>
        <w:rPr>
          <w:b/>
          <w:u w:val="single"/>
        </w:rPr>
        <w:t xml:space="preserve">229863</w:t>
      </w:r>
    </w:p>
    <w:p>
      <w:r>
        <w:t xml:space="preserve">Saksa ja #Espanja pääsevät sopimukseen maahanmuuttajien palauttamisesta https://t.co/ECDmrDxTzL https://t.co/xu4HYPoH6e https://t.co/xu4HYPoH6e</w:t>
      </w:r>
    </w:p>
    <w:p>
      <w:r>
        <w:rPr>
          <w:b/>
          <w:u w:val="single"/>
        </w:rPr>
        <w:t xml:space="preserve">229864</w:t>
      </w:r>
    </w:p>
    <w:p>
      <w:r>
        <w:t xml:space="preserve">Trump tapaa Nato-päällikkö Stoltenbergin ennen Brysselin huippukokousta https://t.co/UOWEPdkuG6</w:t>
      </w:r>
    </w:p>
    <w:p>
      <w:r>
        <w:rPr>
          <w:b/>
          <w:u w:val="single"/>
        </w:rPr>
        <w:t xml:space="preserve">229865</w:t>
      </w:r>
    </w:p>
    <w:p>
      <w:r>
        <w:t xml:space="preserve">Iranilaiset tulivat maahan joko Kreikan tai Serbian kautta, joka myöntää holtittomasti viisumeja iranilaisille.  Jotkut iranilaiset lentävät nyt Serbiaan ja lähtevät sitten rikkaampaan EU:n jäsenvaltioon. Laittoman maahanmuuton epäsuora tukeminen on lopetettava tai muiden on asetettava Serbialle pakotteita asenteen muuttamiseksi. @euronews https://t.co/pZhlGOJAXC</w:t>
      </w:r>
    </w:p>
    <w:p>
      <w:r>
        <w:rPr>
          <w:b/>
          <w:u w:val="single"/>
        </w:rPr>
        <w:t xml:space="preserve">229866</w:t>
      </w:r>
    </w:p>
    <w:p>
      <w:r>
        <w:t xml:space="preserve">Afrikkalaiset sanovat mielipiteensä mustista Euroopassa ja eurooppalaisista Afrikassa #LandExpropriationHearings -kuulusteluissa, jotka ovat parhaillaan käynnissä #SouthAfricassa.  #SendThemBack https://t.co/WrrsX5OGWi</w:t>
      </w:r>
    </w:p>
    <w:p>
      <w:r>
        <w:rPr>
          <w:b/>
          <w:u w:val="single"/>
        </w:rPr>
        <w:t xml:space="preserve">229867</w:t>
      </w:r>
    </w:p>
    <w:p>
      <w:r>
        <w:t xml:space="preserve">"Vihapuheen" kieltäminen on suoraan verrannollinen rikollisuuden lisääntymiseen Saksassa sharian kannattajien toimesta. "Vihapuhe" on väline YK:n joukkomaahanmuuton peittämiseksi lännen valloittamiseksi. #UnitedAgainstSharia https://t.co/FXddkyzdGa https://t.co/FXddkyzdGa</w:t>
      </w:r>
    </w:p>
    <w:p>
      <w:r>
        <w:rPr>
          <w:b/>
          <w:u w:val="single"/>
        </w:rPr>
        <w:t xml:space="preserve">229868</w:t>
      </w:r>
    </w:p>
    <w:p>
      <w:r>
        <w:t xml:space="preserve">@PattyArquette @TransEthics Ei pakolaisia Venäjällä. Ei pakolaisia Yhdysvaltoihin. Mutta muu maailma on heidän leikkikenttänsä. Ehkä #StevenSeagal pelastaa meidät kaikki! (ihan varmuuden vuoksi, se on vitsi). #aseteollisuus #unsc</w:t>
      </w:r>
    </w:p>
    <w:p>
      <w:r>
        <w:rPr>
          <w:b/>
          <w:u w:val="single"/>
        </w:rPr>
        <w:t xml:space="preserve">229869</w:t>
      </w:r>
    </w:p>
    <w:p>
      <w:r>
        <w:t xml:space="preserve">Näyttää leipäjonolta Afrikassa... Onko #Spanialla varaa tähän kaikkeen?  Sadat siirtolaiset murtautuvat rajan läpi Espanjan erillisalueella Ceutassa https://t.co/PfcuKx5StZ via @YouTube</w:t>
      </w:r>
    </w:p>
    <w:p>
      <w:r>
        <w:rPr>
          <w:b/>
          <w:u w:val="single"/>
        </w:rPr>
        <w:t xml:space="preserve">229870</w:t>
      </w:r>
    </w:p>
    <w:p>
      <w:r>
        <w:t xml:space="preserve">@NYGovCuomo Älkää koskaan unohtako, että 911-iskun tekijöiden ei olisi pitänyt olla Yhdysvalloissa. #BuildThatWall</w:t>
      </w:r>
    </w:p>
    <w:p>
      <w:r>
        <w:rPr>
          <w:b/>
          <w:u w:val="single"/>
        </w:rPr>
        <w:t xml:space="preserve">229871</w:t>
      </w:r>
    </w:p>
    <w:p>
      <w:r>
        <w:t xml:space="preserve">Täysin samaa mieltä. Aidot pakolaiset ovat tervetulleita. Aikuiset miehet, joilla on älypuhelimet ja jotka teeskentelevät olevansa lapsia, eivät ole tervetulleita. https://t.co/Gss3dfFJ4d.</w:t>
      </w:r>
    </w:p>
    <w:p>
      <w:r>
        <w:rPr>
          <w:b/>
          <w:u w:val="single"/>
        </w:rPr>
        <w:t xml:space="preserve">229872</w:t>
      </w:r>
    </w:p>
    <w:p>
      <w:r>
        <w:t xml:space="preserve">Ajatteletko tämän illan leikkitreffien protestisuunnittelupuhelua? (https://t.co/MCmbKw3C8R) Lue Stacyn tarina hänen perheensä kokemuksesta, joka perustuu rasismiin ja maahanmuuttajavastaiseen politiikkaan, kun heidät on vangittu ja erotettu toisistaan: We Will Defend Immigrant Families https://t.co/WbmJMAsF6V https://t.co/XXHwIt6bhX.</w:t>
      </w:r>
    </w:p>
    <w:p>
      <w:r>
        <w:rPr>
          <w:b/>
          <w:u w:val="single"/>
        </w:rPr>
        <w:t xml:space="preserve">229873</w:t>
      </w:r>
    </w:p>
    <w:p>
      <w:r>
        <w:t xml:space="preserve">Turkin rajapormestari sanoo olevansa valmis uuteen syyrialaispakolaisten aaltoon https://t.co/JCswjJQu7k</w:t>
      </w:r>
    </w:p>
    <w:p>
      <w:r>
        <w:rPr>
          <w:b/>
          <w:u w:val="single"/>
        </w:rPr>
        <w:t xml:space="preserve">229874</w:t>
      </w:r>
    </w:p>
    <w:p>
      <w:r>
        <w:t xml:space="preserve">Media ja maahanmuuttajat: https://t.co/fvMGX5JEWi https://t.co/fvMGX5JEWi.</w:t>
      </w:r>
    </w:p>
    <w:p>
      <w:r>
        <w:rPr>
          <w:b/>
          <w:u w:val="single"/>
        </w:rPr>
        <w:t xml:space="preserve">229875</w:t>
      </w:r>
    </w:p>
    <w:p>
      <w:r>
        <w:t xml:space="preserve">* Espanja ðŸ‡ªðŸ‡‡¸¸ Sosialistipääministeri Pedro Sanchez on paniikissa, kun aggressiiviset miespuoliset maahanmuuttajat valtaavat Espanjan.  Mitä hän odotti? https://t.co/hccQmsQ9Vl #v4 #visegrad https://t.co/WLKbHflU58</w:t>
      </w:r>
    </w:p>
    <w:p>
      <w:r>
        <w:rPr>
          <w:b/>
          <w:u w:val="single"/>
        </w:rPr>
        <w:t xml:space="preserve">229876</w:t>
      </w:r>
    </w:p>
    <w:p>
      <w:r>
        <w:t xml:space="preserve">Haluaisin, että rajamme suljetaan maahanmuutolta, kunnes saamme selvitettyä tämän sotkun.  Lähettäkää kaikki laittomat maahanmuuttajat kotiin.  Jos kotiinlähtö on turvallista, lähettäkää pakolaiset kotiin.  Korjatkaa maahanmuuttojärjestelmämme ansioperusteiseksi ja testatkaa sitten, toimiiko se. https://t.co/calDs5Tm6Q.</w:t>
      </w:r>
    </w:p>
    <w:p>
      <w:r>
        <w:rPr>
          <w:b/>
          <w:u w:val="single"/>
        </w:rPr>
        <w:t xml:space="preserve">229877</w:t>
      </w:r>
    </w:p>
    <w:p>
      <w:r>
        <w:t xml:space="preserve">Kirjoitin @ArchDigest 's Cleverille muuttuvasta käsityksestäni kodista, Kolumbian siirtymään joutuneiden yhteisöjen, isoäitini käsin rakennetun talon ja omani maahanmuuttajana: https://t.co/6a2G1JTeSj.</w:t>
      </w:r>
    </w:p>
    <w:p>
      <w:r>
        <w:rPr>
          <w:b/>
          <w:u w:val="single"/>
        </w:rPr>
        <w:t xml:space="preserve">229878</w:t>
      </w:r>
    </w:p>
    <w:p>
      <w:r>
        <w:t xml:space="preserve">@DonnaBr37703036 Paskat hänestä ja hänen uskomuksistaan!!! Lähetä heidät pakkaamaan!! Tämä on kristillinen kansakunta, jossa on kristilliset lait. #BuildThatWall #kag</w:t>
      </w:r>
    </w:p>
    <w:p>
      <w:r>
        <w:rPr>
          <w:b/>
          <w:u w:val="single"/>
        </w:rPr>
        <w:t xml:space="preserve">229879</w:t>
      </w:r>
    </w:p>
    <w:p>
      <w:r>
        <w:t xml:space="preserve">EU28-johtajat ovat sopineet #euco-päätelmistä ml. maahanmuutto #dollari myy pois kovaa....#EURUSD #GBPUSD #GBPJPY #NZDUSD nousussa</w:t>
      </w:r>
    </w:p>
    <w:p>
      <w:r>
        <w:rPr>
          <w:b/>
          <w:u w:val="single"/>
        </w:rPr>
        <w:t xml:space="preserve">229880</w:t>
      </w:r>
    </w:p>
    <w:p>
      <w:r>
        <w:t xml:space="preserve">#maahanmuuttajat ehkä kaikkien maiden, jotka antoivat massiivista ruoka-apua maille, jotka eivät pystyneet ruokkimaan omaa kansaansa liian suuren ihmismäärän vuoksi (esim.: maa on autiomaa) vuosia sitten, pitäisi helposti toivottaa tervetulleeksi jälkiseuraukset loputtoman pakolaismuuton muodossa?</w:t>
      </w:r>
    </w:p>
    <w:p>
      <w:r>
        <w:rPr>
          <w:b/>
          <w:u w:val="single"/>
        </w:rPr>
        <w:t xml:space="preserve">229881</w:t>
      </w:r>
    </w:p>
    <w:p>
      <w:r>
        <w:t xml:space="preserve">Sunnuntain keskustelut: FBI:n meneillään olevasta valvonnasta'¦ https://t.co/tOdifPdNS5 https://t.co/RExNzrlVr6 https://t.co/RExNzrlVr6</w:t>
      </w:r>
    </w:p>
    <w:p>
      <w:r>
        <w:rPr>
          <w:b/>
          <w:u w:val="single"/>
        </w:rPr>
        <w:t xml:space="preserve">229882</w:t>
      </w:r>
    </w:p>
    <w:p>
      <w:r>
        <w:t xml:space="preserve">Kun väkivaltaiset ääriainekset polttivat hänen äitinsä klinikan ja yrittivät siepata hänet, Al ja hänen vanhempansa pakenivat Irakista ja asettuivat lopulta Yhdysvaltoihin.Katso hänen uskomaton matkansa ja liity kampanjaan, jonka tarkoituksena on auttaa pakolaisia rakentamaan elämänsä uudelleen.âž https://t.co/91X12T4lJG https://t.co/zjDWzjNnHl</w:t>
      </w:r>
    </w:p>
    <w:p>
      <w:r>
        <w:rPr>
          <w:b/>
          <w:u w:val="single"/>
        </w:rPr>
        <w:t xml:space="preserve">229883</w:t>
      </w:r>
    </w:p>
    <w:p>
      <w:r>
        <w:t xml:space="preserve">#SOSVenezuela: siirtolaisia vai pakolaisia? https://t.co/DGhjCDQ3CG https://t.co/VJ4B9r5Hie https://t.co/VJ4B9r5Hie</w:t>
      </w:r>
    </w:p>
    <w:p>
      <w:r>
        <w:rPr>
          <w:b/>
          <w:u w:val="single"/>
        </w:rPr>
        <w:t xml:space="preserve">229884</w:t>
      </w:r>
    </w:p>
    <w:p>
      <w:r>
        <w:t xml:space="preserve">AUM INDIA INTIALAISILLE, BANGLADESHILAISET KOTIIN - SIIHEN MEIDÄN PITÄISI PYRKIÄ. KAIKKIA, JOTKA RIKKOVAT KANSALAISUUSSÄÄNTÖJÄ, ON RANGAISTAVA ANKARASTI. ASSAMIN OSAVALTIO ON NOUDATTANUT NOLLATOLERANSSIPOLITIIKKAA LAITTOMIA MAAHANMUUTTAJIA KOHTAAN, JOTTA ASSAMILAISET EIVÄT JÄISI VÄHEMMISTÖKSI ASSAMISSA.</w:t>
      </w:r>
    </w:p>
    <w:p>
      <w:r>
        <w:rPr>
          <w:b/>
          <w:u w:val="single"/>
        </w:rPr>
        <w:t xml:space="preserve">229885</w:t>
      </w:r>
    </w:p>
    <w:p>
      <w:r>
        <w:t xml:space="preserve">Samoksen viranomaiset vastustavat suunnitelmia uudesta siirtolaisleiristä https://t.co/jN8e6bACua</w:t>
      </w:r>
    </w:p>
    <w:p>
      <w:r>
        <w:rPr>
          <w:b/>
          <w:u w:val="single"/>
        </w:rPr>
        <w:t xml:space="preserve">229886</w:t>
      </w:r>
    </w:p>
    <w:p>
      <w:r>
        <w:t xml:space="preserve">@c_of_e Kun te kaadutte yli itsenne toivottaaksenne tervetulleiksi Syyrian pakolaiset ,kodit jne. miksi ette tehneet sitä tavallisille ihmisille ovat u lampaita vai vuohia.</w:t>
      </w:r>
    </w:p>
    <w:p>
      <w:r>
        <w:rPr>
          <w:b/>
          <w:u w:val="single"/>
        </w:rPr>
        <w:t xml:space="preserve">229887</w:t>
      </w:r>
    </w:p>
    <w:p>
      <w:r>
        <w:t xml:space="preserve">ME KANSAKUNTANA ANSAITSEMME KOHTUULLISEN ODOTUKSEN TURVALLISUUDESTA OMASSA MAASSAMME! VOTE REPUBLICAN #BuildThatWall #EndChainMigration #ENDVISALOTTERY #EVERIFY #ENDVOTERFRAUD</w:t>
      </w:r>
    </w:p>
    <w:p>
      <w:r>
        <w:rPr>
          <w:b/>
          <w:u w:val="single"/>
        </w:rPr>
        <w:t xml:space="preserve">229888</w:t>
      </w:r>
    </w:p>
    <w:p>
      <w:r>
        <w:t xml:space="preserve">Kontraste: Die Clans - Arabische GroÃŸfamilien in DeutschlandSinds de jaren zeventig heersen Arabische grootfamilies binnen de georganiseerde misdaad in Europa. Tosin he olivat ennen kaikkea "pakolaisia" muun muassa Libanonista. https://t.co/v4QSHmRWYC</w:t>
      </w:r>
    </w:p>
    <w:p>
      <w:r>
        <w:rPr>
          <w:b/>
          <w:u w:val="single"/>
        </w:rPr>
        <w:t xml:space="preserve">229889</w:t>
      </w:r>
    </w:p>
    <w:p>
      <w:r>
        <w:t xml:space="preserve">@splcenter @KeishaBottoms Sinä vitun MORON! Teet ATL:stä kolmannen maailman kaupungin roskapolitiikallasi ja avoimien rajojen politiikallasi. Senkin kouluttamaton hölmö! #AtlantaHitRockBottoms #BuildThatWall #ImpeachBottoms #MAGA</w:t>
      </w:r>
    </w:p>
    <w:p>
      <w:r>
        <w:rPr>
          <w:b/>
          <w:u w:val="single"/>
        </w:rPr>
        <w:t xml:space="preserve">229890</w:t>
      </w:r>
    </w:p>
    <w:p>
      <w:r>
        <w:t xml:space="preserve">US immigrants 'living in fear' of Trump's deportation drive @AJENews https://t.co/HROiJwkBImIllegal ulkomaalaisten pitäisi elää pelossa maassa, jossa heidän ei pitäisi olla.He rikkoivat lakia, häipykää. Ok I.C.E. tulee hakemaan teidät. Älä itke olet ollut täällä tarpeeksi kauan nyt mene kotiin.</w:t>
      </w:r>
    </w:p>
    <w:p>
      <w:r>
        <w:rPr>
          <w:b/>
          <w:u w:val="single"/>
        </w:rPr>
        <w:t xml:space="preserve">229891</w:t>
      </w:r>
    </w:p>
    <w:p>
      <w:r>
        <w:t xml:space="preserve">Laiton ulkomaalainen NY:n osavaltion pohjoisosassa väitetään raiskanneen nuoren tytön https://t.co/uu0YjMpz28#StopTheInvasion #SecureTheBorder #FamilyValues</w:t>
      </w:r>
    </w:p>
    <w:p>
      <w:r>
        <w:rPr>
          <w:b/>
          <w:u w:val="single"/>
        </w:rPr>
        <w:t xml:space="preserve">229892</w:t>
      </w:r>
    </w:p>
    <w:p>
      <w:r>
        <w:t xml:space="preserve">@TheScotsman Jos syyrialaiset pakolaiset valittavat Buteista, gaelinkielisten australialaisten pitäisi voida jäädä Skotlantiin lopullisesti.</w:t>
      </w:r>
    </w:p>
    <w:p>
      <w:r>
        <w:rPr>
          <w:b/>
          <w:u w:val="single"/>
        </w:rPr>
        <w:t xml:space="preserve">229893</w:t>
      </w:r>
    </w:p>
    <w:p>
      <w:r>
        <w:t xml:space="preserve">Ja mitä he odottivat? Lomaleirejä, joissa on viiden tähden tilat! Veikkaan, että heillä on paremmat elinolot Saksassa kuin kotona..... jos ei, niin menkää vain takaisin! Yksinkertaista!  #Refugees https://t.co/npx0lz1C7X</w:t>
      </w:r>
    </w:p>
    <w:p>
      <w:r>
        <w:rPr>
          <w:b/>
          <w:u w:val="single"/>
        </w:rPr>
        <w:t xml:space="preserve">229894</w:t>
      </w:r>
    </w:p>
    <w:p>
      <w:r>
        <w:t xml:space="preserve">Raportin mukaan laiton ulkomaalainen ilmoittautuu ICE:lle tappavan yliajon jälkeen https://t.co/8Ux2yFuCT5 #PreventableDeath #StopTheInvasion #ThereAreMoreOfThemOutThere</w:t>
      </w:r>
    </w:p>
    <w:p>
      <w:r>
        <w:rPr>
          <w:b/>
          <w:u w:val="single"/>
        </w:rPr>
        <w:t xml:space="preserve">229895</w:t>
      </w:r>
    </w:p>
    <w:p>
      <w:r>
        <w:t xml:space="preserve">Olisi mahtavaa, lol, loistava idea @potus @realDonaldTrump #BuildTheWall #LockThemUp #EndDACA #BoycottNFL #BoycottNike riittää jo nyt.</w:t>
      </w:r>
    </w:p>
    <w:p>
      <w:r>
        <w:rPr>
          <w:b/>
          <w:u w:val="single"/>
        </w:rPr>
        <w:t xml:space="preserve">229896</w:t>
      </w:r>
    </w:p>
    <w:p>
      <w:r>
        <w:t xml:space="preserve">Myös Amerikan kansa on samaa mieltä! Laittomat maahanmuuttajat eivät ansaitse vapaata kulkulupaa kovasti työtä tekevien ihmisten edelle, jotka yrittävät tulla maahamme laillisesti. #BuildTheWall #DeportIllegals #GaysForTrump #NoDACA #NoDACA</w:t>
      </w:r>
    </w:p>
    <w:p>
      <w:r>
        <w:rPr>
          <w:b/>
          <w:u w:val="single"/>
        </w:rPr>
        <w:t xml:space="preserve">229897</w:t>
      </w:r>
    </w:p>
    <w:p>
      <w:r>
        <w:t xml:space="preserve">Allekirjoita tämä vetoomus ja vaadi kongressia lopettamaan maahanmuuttajaperheiden ja turvapaikanhakijoiden säilöönoton ja vangitsemisen yksityistäminen. Allekirjoita täällä: https://t.co/vQHHidB2QH</w:t>
      </w:r>
    </w:p>
    <w:p>
      <w:r>
        <w:rPr>
          <w:b/>
          <w:u w:val="single"/>
        </w:rPr>
        <w:t xml:space="preserve">229898</w:t>
      </w:r>
    </w:p>
    <w:p>
      <w:r>
        <w:t xml:space="preserve">Laittomilla ulkomaalaisilla on otsaa yrittää päästä Yhdysvaltain armeijan tukikohtaan, joka on kansallinen turvallisuusriski täällä laittomasti 10 tai 30 vuoden ajan ja heidät karkotetaan!  #RedNationRising #Immigration #Trump #MAGA #SendthemBack https://t.co/c9Gx4Y9AzN via @nbcchicago</w:t>
      </w:r>
    </w:p>
    <w:p>
      <w:r>
        <w:rPr>
          <w:b/>
          <w:u w:val="single"/>
        </w:rPr>
        <w:t xml:space="preserve">229899</w:t>
      </w:r>
    </w:p>
    <w:p>
      <w:r>
        <w:t xml:space="preserve">Ruotsi on lähes täydellinen monikulttuurisuuskokeilu. Haluatteko päästää maahan valtavia määriä ihmisiä muslimienemmistöisistä ja kolmannen maailman maista? Okei, valmistaudu tulemaan sellaiseksi itsekin! P.S. Me sanoimme niin! #maahanmuutto #ruotsi #stopimmigration https://t.co/ed5nzhpmKe</w:t>
      </w:r>
    </w:p>
    <w:p>
      <w:r>
        <w:rPr>
          <w:b/>
          <w:u w:val="single"/>
        </w:rPr>
        <w:t xml:space="preserve">229900</w:t>
      </w:r>
    </w:p>
    <w:p>
      <w:r>
        <w:t xml:space="preserve">Joskus jyrkät &amp; dramaattiset toimenpiteet ovat ainoa keino palauttaa kontrolli &amp; normaalius Aika suvaitsevaisille tulla ei-suvaitsevaisiksi#Euroopan #UK:n on otettava takaisin elämäntapansa ja arvonsa, jotka #muslimisiirtolaiset ovat kaapanneet &amp; hyväksikäyttäneet liberaalien idioottimaisten hallituksiemme kohteliaisuudesta https://t.co/ikBg7GG8fC</w:t>
      </w:r>
    </w:p>
    <w:p>
      <w:r>
        <w:rPr>
          <w:b/>
          <w:u w:val="single"/>
        </w:rPr>
        <w:t xml:space="preserve">229901</w:t>
      </w:r>
    </w:p>
    <w:p>
      <w:r>
        <w:t xml:space="preserve">@aparnapkin Olen ehdolla auttaakseni NYS:n senaatin sinisen värin kääntämisessä. Jos minut valitaan, minusta tulee ensimmäinen intialaisamerikkalainen, joka on koskaan ollut New Yorkin lainsäätäjänä. Toivon, että jaatte maahanmuuttajatarinani. #nys #sd56 #flipthesenate #desi #immigrant #nextgen #onward https://</w:t>
      </w:r>
    </w:p>
    <w:p>
      <w:r>
        <w:rPr>
          <w:b/>
          <w:u w:val="single"/>
        </w:rPr>
        <w:t xml:space="preserve">229902</w:t>
      </w:r>
    </w:p>
    <w:p>
      <w:r>
        <w:t xml:space="preserve">kieltäytyminen potkimasta Khania ulos, koska pelätään, että se loukkaa muslimimaahanmuuttajayhteisöä, heikentää tätä kulttuurista tasa-arvoa. I$lam0ph0bia todellisessa muodossaan. PC tekee hallituksesta PELKÄÄ loukata heitä, vaikka he avoimesti loukkaisivat. Islamilainen terrorismi toimii! Muistakaa https://t.co/5i6suoMU5p</w:t>
      </w:r>
    </w:p>
    <w:p>
      <w:r>
        <w:rPr>
          <w:b/>
          <w:u w:val="single"/>
        </w:rPr>
        <w:t xml:space="preserve">229903</w:t>
      </w:r>
    </w:p>
    <w:p>
      <w:r>
        <w:t xml:space="preserve">Yhdysvallat aikoo vaatia maahanmuuttajia luovuttamaan sosiaalisen median käyttäjätunnukset - https://t.co/zBSFcSYnLS</w:t>
      </w:r>
    </w:p>
    <w:p>
      <w:r>
        <w:rPr>
          <w:b/>
          <w:u w:val="single"/>
        </w:rPr>
        <w:t xml:space="preserve">229904</w:t>
      </w:r>
    </w:p>
    <w:p>
      <w:r>
        <w:t xml:space="preserve">"Suuri getto", jossa sadat siirtotyöläiset asuvat Etelä-Italiassa, kun he lakkoilevat https://t.co/J8UpOH0XPB</w:t>
      </w:r>
    </w:p>
    <w:p>
      <w:r>
        <w:rPr>
          <w:b/>
          <w:u w:val="single"/>
        </w:rPr>
        <w:t xml:space="preserve">229905</w:t>
      </w:r>
    </w:p>
    <w:p>
      <w:r>
        <w:t xml:space="preserve">Tutkimus: https://t.co/GGY6JygCAt #K12 #EdPolicy #K12 #EdPolicy</w:t>
      </w:r>
    </w:p>
    <w:p>
      <w:r>
        <w:rPr>
          <w:b/>
          <w:u w:val="single"/>
        </w:rPr>
        <w:t xml:space="preserve">229906</w:t>
      </w:r>
    </w:p>
    <w:p>
      <w:r>
        <w:t xml:space="preserve">@DRottiemom @POTUS @GenFlynn @SenSanders @NancyPelosi #SocialismKills The #elite #Socialist inVenezuela are Killing The People #BuildThatWall#VoteRedToSaveAmerica</w:t>
      </w:r>
    </w:p>
    <w:p>
      <w:r>
        <w:rPr>
          <w:b/>
          <w:u w:val="single"/>
        </w:rPr>
        <w:t xml:space="preserve">229907</w:t>
      </w:r>
    </w:p>
    <w:p>
      <w:r>
        <w:t xml:space="preserve">On jo myöhäistä myöntää, ettei Eurooppa pysty ottamaan vastaan kaikkia sinne pyrkiviä maahanmuuttajia. Eivätkä myöskään paikat kuten Kanada. @Europarl_EN @PopulationIC @PopnMatters @BBCNews @dwnews @CBC Katsokaa tätä dramaattista graafista esitystä... https://t.co/wZ3v1J3Uqh...</w:t>
      </w:r>
    </w:p>
    <w:p>
      <w:r>
        <w:rPr>
          <w:b/>
          <w:u w:val="single"/>
        </w:rPr>
        <w:t xml:space="preserve">229908</w:t>
      </w:r>
    </w:p>
    <w:p>
      <w:r>
        <w:t xml:space="preserve">Romanit eivät olleet Minnesotan suurin maahanmuuttajaryhmä, mutta heillä oli suuri vaikutus https://t.co/cbm9rEgslL</w:t>
      </w:r>
    </w:p>
    <w:p>
      <w:r>
        <w:rPr>
          <w:b/>
          <w:u w:val="single"/>
        </w:rPr>
        <w:t xml:space="preserve">229909</w:t>
      </w:r>
    </w:p>
    <w:p>
      <w:r>
        <w:t xml:space="preserve">Mutta emme tietenkään tarvitse muuria tai ICE:tä valvomaan maahanmuuttolakiemme noudattamista.  Vasemmisto/liberaalit/progressiiviset ovat järjiltään - mutta he puhuvat siitä äänekkäästi, ja meidän on noustava ylös ja annettava äänemme kuulua!!! https://t.co/HC6fNhcuKY</w:t>
      </w:r>
    </w:p>
    <w:p>
      <w:r>
        <w:rPr>
          <w:b/>
          <w:u w:val="single"/>
        </w:rPr>
        <w:t xml:space="preserve">229910</w:t>
      </w:r>
    </w:p>
    <w:p>
      <w:r>
        <w:t xml:space="preserve">@OwenCallan @ThisIsHowWeDo_3 @Independent_ie Viimeisimmän väestönlaskennan mukaan lähes 60 000 ihmistä ilmoitti etnisen alkuperänsä mustaksi afrikkalaiseksi tai mustaksi irlantilaiseksi, kun 20 vuotta aiemmin vastaava luku oli vain 4697. Hyvä maahanmuuttopolitiikka JA rajoittavampi</w:t>
      </w:r>
    </w:p>
    <w:p>
      <w:r>
        <w:rPr>
          <w:b/>
          <w:u w:val="single"/>
        </w:rPr>
        <w:t xml:space="preserve">229911</w:t>
      </w:r>
    </w:p>
    <w:p>
      <w:r>
        <w:t xml:space="preserve">Meksikon joukot löytävät 150 keski-amerikkalaista kuorma-auton takapenkiltä https://t.co/HK36TvFzUxMexico löytää laittomia maahanmuuttajia.</w:t>
      </w:r>
    </w:p>
    <w:p>
      <w:r>
        <w:rPr>
          <w:b/>
          <w:u w:val="single"/>
        </w:rPr>
        <w:t xml:space="preserve">229912</w:t>
      </w:r>
    </w:p>
    <w:p>
      <w:r>
        <w:t xml:space="preserve">#Arizonan rajalla #laittomien maahanmuuttajien perheet jatkavat tuloaan. https://t.co/jlIgPpXABx #BuildTheWall #SecureBorders #NoAmnesty</w:t>
      </w:r>
    </w:p>
    <w:p>
      <w:r>
        <w:rPr>
          <w:b/>
          <w:u w:val="single"/>
        </w:rPr>
        <w:t xml:space="preserve">229913</w:t>
      </w:r>
    </w:p>
    <w:p>
      <w:r>
        <w:t xml:space="preserve">Hei @MattHancock - liitymme @MaternityActionin sinulle lähettämän avoimen kirjeen moniin allekirjoittajiin: https://t.co/WEGHypuekb. Ymmärrätte varmasti, että siirtolaisnaisten maksujen periminen äitiyshuollosta Yhdistyneessä kuningaskunnassa on mahdotonta ja epäinhimillistä. #ALLMothers need this care, regardless of status!</w:t>
      </w:r>
    </w:p>
    <w:p>
      <w:r>
        <w:rPr>
          <w:b/>
          <w:u w:val="single"/>
        </w:rPr>
        <w:t xml:space="preserve">229914</w:t>
      </w:r>
    </w:p>
    <w:p>
      <w:r>
        <w:t xml:space="preserve">Saksan hallitus maksaa pakolaisille 3 viikon loman, jotta he pääsevät kotiin Saksan hallitus antaa pakolaisille kolmen viikon maksullisen loman sisältäen lentoliput takaisin niihin maihin, joista he väittävät pakenevansa, koska ne ovat turvattomia. JUST https://t.co/FiZHvJ7yaE</w:t>
      </w:r>
    </w:p>
    <w:p>
      <w:r>
        <w:rPr>
          <w:b/>
          <w:u w:val="single"/>
        </w:rPr>
        <w:t xml:space="preserve">229915</w:t>
      </w:r>
    </w:p>
    <w:p>
      <w:r>
        <w:t xml:space="preserve">Colorado Springsin poliisia päähän ampunut muslimimaahanmuuttaja pysyi Yhdysvalloissa useista rikoksista huolimatta... https://t.co/4GfT7UIEQp https://t.co/ipOBmKsFZS</w:t>
      </w:r>
    </w:p>
    <w:p>
      <w:r>
        <w:rPr>
          <w:b/>
          <w:u w:val="single"/>
        </w:rPr>
        <w:t xml:space="preserve">229916</w:t>
      </w:r>
    </w:p>
    <w:p>
      <w:r>
        <w:t xml:space="preserve">Kyllä me voimme #BuildThatWall ! Ja kyllä, se pitää ihmiset, mukaan lukien verenhimoiset huumekartellit ja taudinkantajat, poissa. Hän on vihainen, ettei voi antaa kartelleille aseita.</w:t>
      </w:r>
    </w:p>
    <w:p>
      <w:r>
        <w:rPr>
          <w:b/>
          <w:u w:val="single"/>
        </w:rPr>
        <w:t xml:space="preserve">229917</w:t>
      </w:r>
    </w:p>
    <w:p>
      <w:r>
        <w:t xml:space="preserve">Jotkut #UNSC:n jäsenet haluavat pitää #Rohingya-pakolaiskriisiä koskevat kokoukset yksityisinä - mutta koska neuvoston tehtävästä on kulunut vuosi ja koska yleisö on erittäin kiinnostunut siitä, uskomme, että on oikein pitää tämä istunto julkisesti: https://t.co/sEceVrRlcM - sanoo @KarenPierceUN.</w:t>
      </w:r>
    </w:p>
    <w:p>
      <w:r>
        <w:rPr>
          <w:b/>
          <w:u w:val="single"/>
        </w:rPr>
        <w:t xml:space="preserve">229918</w:t>
      </w:r>
    </w:p>
    <w:p>
      <w:r>
        <w:t xml:space="preserve">Tämä on hyökkäys.  He eivät ole "pakolaisia".  Tämä on hyökkäys Yhdysvaltoja vastaan, osta #Demokraatit! https://t.co/VxXsomqwHP https://t.co/VxXsomqwHP</w:t>
      </w:r>
    </w:p>
    <w:p>
      <w:r>
        <w:rPr>
          <w:b/>
          <w:u w:val="single"/>
        </w:rPr>
        <w:t xml:space="preserve">229919</w:t>
      </w:r>
    </w:p>
    <w:p>
      <w:r>
        <w:t xml:space="preserve">Trumpin hallinto haluaa lopettaa YK:n erityisjärjestön vain palestiinalaisille niin sanotuille "pakolaisille" https://t.co/WybArd2Eex https://t.co/EVOscltq31</w:t>
      </w:r>
    </w:p>
    <w:p>
      <w:r>
        <w:rPr>
          <w:b/>
          <w:u w:val="single"/>
        </w:rPr>
        <w:t xml:space="preserve">229920</w:t>
      </w:r>
    </w:p>
    <w:p>
      <w:r>
        <w:t xml:space="preserve">@rajnathsingh Hallitus ei toteuta konkreettisia toimia laittomien maahanmuuttajien ja ulkomaalaisten tulon pysäyttämiseksi, kun viisumit ovat vanhentuneet.</w:t>
      </w:r>
    </w:p>
    <w:p>
      <w:r>
        <w:rPr>
          <w:b/>
          <w:u w:val="single"/>
        </w:rPr>
        <w:t xml:space="preserve">229921</w:t>
      </w:r>
    </w:p>
    <w:p>
      <w:r>
        <w:t xml:space="preserve">Saksa kertoo Italialle ottavansa 50 siirtolaista Frontexin aluksilta https://t.co/7K6lSjvt2m https://t.co/my1tKavZWc https://t.co/my1tKavZWc</w:t>
      </w:r>
    </w:p>
    <w:p>
      <w:r>
        <w:rPr>
          <w:b/>
          <w:u w:val="single"/>
        </w:rPr>
        <w:t xml:space="preserve">229922</w:t>
      </w:r>
    </w:p>
    <w:p>
      <w:r>
        <w:t xml:space="preserve">Demokraattien oljenkorsiin takertuminen.  He tietävät, etteivät he vetoa todellisiin äänestäjiin muutamien globalistien, maahanmuuttajien ja laittomien äänestäjien politiikalla. Siksi he pyrkivät pikemminkin loukkaamaan kuin kertomaan paremman tarinan.  @realDonaldTrump</w:t>
      </w:r>
    </w:p>
    <w:p>
      <w:r>
        <w:rPr>
          <w:b/>
          <w:u w:val="single"/>
        </w:rPr>
        <w:t xml:space="preserve">229923</w:t>
      </w:r>
    </w:p>
    <w:p>
      <w:r>
        <w:t xml:space="preserve">Valkoinen Lohikäärme Seura &amp;amp; Venäjä &amp;amp; COM-12 &amp;amp; Gnostic Illuminati &amp;amp; CIA NSA MI6 FBI Valkohattu ryhmittymä Allianssin palkkio George Sorosille, joka rahoittaa kaikki CIA Al-Qaida DHS muslimi terroristien soluttautujia &amp;amp; vapaa hyvinvointi-rahan laittomien maahanmuuttajien äänestäjiä Obaman demokraattipuolue &amp;amp; MS-13 salamurhaajat https://t.co/6SVHzS8iwD</w:t>
      </w:r>
    </w:p>
    <w:p>
      <w:r>
        <w:rPr>
          <w:b/>
          <w:u w:val="single"/>
        </w:rPr>
        <w:t xml:space="preserve">229924</w:t>
      </w:r>
    </w:p>
    <w:p>
      <w:r>
        <w:t xml:space="preserve">Mariannan* asema ja asiakirjat pakolaisen vaimona olivat se, mitä hän luuli tarvitsevansa...Kuitenkin vain... https://t.co/FAMExeR1fT ...</w:t>
      </w:r>
    </w:p>
    <w:p>
      <w:r>
        <w:rPr>
          <w:b/>
          <w:u w:val="single"/>
        </w:rPr>
        <w:t xml:space="preserve">229925</w:t>
      </w:r>
    </w:p>
    <w:p>
      <w:r>
        <w:t xml:space="preserve">Tiesitkö, että #Bangladesh aikoo lähettää yli 100 000 #Rohingya-pakolaista vuoroveden vaikutuksen alaiselle, asumattomalle saarelle, joka voi jäädä kokonaan veden alle, jos taifuuni iskee? Kaikki ei ole hyvin leireilläkään! @hrw report &amp;amp; press conf 6.8. 10:30 am in #Bangkok #FCCT https://t.co/sIgShhSgnc https://t.co/DVIvub0W1d https://t.co/DVIvub0W1d</w:t>
      </w:r>
    </w:p>
    <w:p>
      <w:r>
        <w:rPr>
          <w:b/>
          <w:u w:val="single"/>
        </w:rPr>
        <w:t xml:space="preserve">229926</w:t>
      </w:r>
    </w:p>
    <w:p>
      <w:r>
        <w:t xml:space="preserve">Suomalaismiehet partioivat kaduilla suojellakseen naisia pakolaisilta "Maahanmuuttajat pitäisi karkottaa" - Vapaan sanan aika - https://t.co/yM3cd7Jgsh @ISupport_Israel</w:t>
      </w:r>
    </w:p>
    <w:p>
      <w:r>
        <w:rPr>
          <w:b/>
          <w:u w:val="single"/>
        </w:rPr>
        <w:t xml:space="preserve">229927</w:t>
      </w:r>
    </w:p>
    <w:p>
      <w:r>
        <w:t xml:space="preserve">Ebola-sankarit protestoivat maahanmuuttajien kieltämisestä NHS-terveydenhuollossa https://t.co/Jjv72j4R1E</w:t>
      </w:r>
    </w:p>
    <w:p>
      <w:r>
        <w:rPr>
          <w:b/>
          <w:u w:val="single"/>
        </w:rPr>
        <w:t xml:space="preserve">229928</w:t>
      </w:r>
    </w:p>
    <w:p>
      <w:r>
        <w:t xml:space="preserve">#BuildThatwall #ICE ICE ei voi noudattaa nollatoleranssipolitiikkaa rajalla, kun he antavat EB5-maahanmuuttajien syyllistyä petoksiin ja vahingoittaa Yhdysvaltain kansalaisia saadakseen pysyvän oleskeluluvan Yhdysvaltoihin. Katso tulosta, allekirjoita ja postita 2 Dir. Vitiello tukea meitä - RT</w:t>
      </w:r>
    </w:p>
    <w:p>
      <w:r>
        <w:rPr>
          <w:b/>
          <w:u w:val="single"/>
        </w:rPr>
        <w:t xml:space="preserve">229929</w:t>
      </w:r>
    </w:p>
    <w:p>
      <w:r>
        <w:t xml:space="preserve">Bettys on sivistyksen saari yhä pimeämmässä maailmassa, ja sen perusti eurooppalainen maahanmuuttaja, ja sen menestys on kulttuurien harmonisen yhdistymisen ansiota. Onko tässä jotain opittavaa? https://t.co/aBebKfUGwH</w:t>
      </w:r>
    </w:p>
    <w:p>
      <w:r>
        <w:rPr>
          <w:b/>
          <w:u w:val="single"/>
        </w:rPr>
        <w:t xml:space="preserve">229930</w:t>
      </w:r>
    </w:p>
    <w:p>
      <w:r>
        <w:t xml:space="preserve">Prepaid-kortit pakolaisille Turkissa https://t.co/wXboiFjc9G</w:t>
      </w:r>
    </w:p>
    <w:p>
      <w:r>
        <w:rPr>
          <w:b/>
          <w:u w:val="single"/>
        </w:rPr>
        <w:t xml:space="preserve">229931</w:t>
      </w:r>
    </w:p>
    <w:p>
      <w:r>
        <w:t xml:space="preserve">Tällaista #Goldmenschen #Merkelgeschenkeä saamme pelastamalla #pakolaisia "hukkumasta #mereen" (samalla kun itse asiassa saastutamme #meriä PALJON). Mitä tarvitaan, jotta #länsimaailma HERÄÄ&amp;amp;SEND THEM BACK HOME? #Refugeesnotwelcome #MerkelMussWeg #GRENZENDICHT https://t.co/O4BUX5aTUN https://t.co/O4BUX5aTUN</w:t>
      </w:r>
    </w:p>
    <w:p>
      <w:r>
        <w:rPr>
          <w:b/>
          <w:u w:val="single"/>
        </w:rPr>
        <w:t xml:space="preserve">229932</w:t>
      </w:r>
    </w:p>
    <w:p>
      <w:r>
        <w:t xml:space="preserve">Rauner viivyttelee, kun maahanmuuttajayhteisöjä vastaan hyökätään #ilgov #twill https://t.co/3L5MY3EHpB</w:t>
      </w:r>
    </w:p>
    <w:p>
      <w:r>
        <w:rPr>
          <w:b/>
          <w:u w:val="single"/>
        </w:rPr>
        <w:t xml:space="preserve">229933</w:t>
      </w:r>
    </w:p>
    <w:p>
      <w:r>
        <w:t xml:space="preserve">@RichardGrenell @realDonaldTrump @restore_US_nowU Kerro minulle, mitä ihmiset, jotka tulevat takaovesta, voivat tuoda maahamme - paitsi 4 RIKOLLISUUTTA JA SAIRAUTTA ??#BuildThatWallU Voi jakaa</w:t>
      </w:r>
    </w:p>
    <w:p>
      <w:r>
        <w:rPr>
          <w:b/>
          <w:u w:val="single"/>
        </w:rPr>
        <w:t xml:space="preserve">229934</w:t>
      </w:r>
    </w:p>
    <w:p>
      <w:r>
        <w:t xml:space="preserve">@ericuman @ggreenwald @gingerthomp1 Entäpä jos vanhemmat olisivat vastuussa siitä, että he rikkovat lakia ja vaarantavat lapsensa ylittämällä laittomasti Yhdysvaltain rajan!  Catch and release ei ole ratkaisu se on taidetta Yhdysvaltain maahanmuutto-ongelmaan!</w:t>
      </w:r>
    </w:p>
    <w:p>
      <w:r>
        <w:rPr>
          <w:b/>
          <w:u w:val="single"/>
        </w:rPr>
        <w:t xml:space="preserve">229935</w:t>
      </w:r>
    </w:p>
    <w:p>
      <w:r>
        <w:t xml:space="preserve">Nykytilanteessa emme voi palata koteihimme, sillä Myanmarin armeija on vahvistanut joukkojaan #Kachinissa https://t.co/2APDZafm1p #ucanews #thereforthevoiceless #conflict #Myanmar @Johnzaw @MyMissionReview @UNHumanRights @MSF @UNmigration @UNICEF @OpKachin https://t.co/9ja0O6uNUR</w:t>
      </w:r>
    </w:p>
    <w:p>
      <w:r>
        <w:rPr>
          <w:b/>
          <w:u w:val="single"/>
        </w:rPr>
        <w:t xml:space="preserve">229936</w:t>
      </w:r>
    </w:p>
    <w:p>
      <w:r>
        <w:t xml:space="preserve">@timesofindia Kaikki likaista äänipankkipolitiikkaa. AAP:n hallitus on tehnyt Delhistä suuren slummin näköisen.Laittomat maahanmuuttajat Delhissä ovat lisääntyneet 3 kertaa AAP:n 3-vuotisen hallituksen aikana.</w:t>
      </w:r>
    </w:p>
    <w:p>
      <w:r>
        <w:rPr>
          <w:b/>
          <w:u w:val="single"/>
        </w:rPr>
        <w:t xml:space="preserve">229937</w:t>
      </w:r>
    </w:p>
    <w:p>
      <w:r>
        <w:t xml:space="preserve">@NickFerrariLBC Miksi laittomia maahanmuuttajia ylipäätään lahjotaan palaamaan kotiin? Maksaa vain heidän matkansa.</w:t>
      </w:r>
    </w:p>
    <w:p>
      <w:r>
        <w:rPr>
          <w:b/>
          <w:u w:val="single"/>
        </w:rPr>
        <w:t xml:space="preserve">229938</w:t>
      </w:r>
    </w:p>
    <w:p>
      <w:r>
        <w:t xml:space="preserve">Joissakin tapauksissa olosuhteet ovat huonontuneet paikallisten asukkaiden kannalta huonommiksi kuin #pakolaisten kannalta. Suosivatko avustusryhmät? https://t.co/sH9uv8SHDO #ucanews #voiceforthevoiceless #Rohingya #konflikti @ucanbd @StephanUttom @bd_rock @UN @UNICEF @MSF @UNmigration @SC_Humanitarian @theIRC https://t.co/YApLfdqcni</w:t>
      </w:r>
    </w:p>
    <w:p>
      <w:r>
        <w:rPr>
          <w:b/>
          <w:u w:val="single"/>
        </w:rPr>
        <w:t xml:space="preserve">229939</w:t>
      </w:r>
    </w:p>
    <w:p>
      <w:r>
        <w:t xml:space="preserve">@Ohio_Buckeye_US @cajunchick25 Lähettävät lihavimmat..rumimmat likaiset paskiaiset!!#BuildThatWall !!!</w:t>
      </w:r>
    </w:p>
    <w:p>
      <w:r>
        <w:rPr>
          <w:b/>
          <w:u w:val="single"/>
        </w:rPr>
        <w:t xml:space="preserve">229940</w:t>
      </w:r>
    </w:p>
    <w:p>
      <w:r>
        <w:t xml:space="preserve">Paavi tutkii köyhyyden ja maahanmuuton välisiä yhteyksiä https://t.co/1Yt7l43uL3</w:t>
      </w:r>
    </w:p>
    <w:p>
      <w:r>
        <w:rPr>
          <w:b/>
          <w:u w:val="single"/>
        </w:rPr>
        <w:t xml:space="preserve">229941</w:t>
      </w:r>
    </w:p>
    <w:p>
      <w:r>
        <w:t xml:space="preserve">@ThomMAGA Muuri on sotilaallinen valmius Yhdysvaltojen kansalaisten turvallisuuden takaamiseksi. #BuildThatWall</w:t>
      </w:r>
    </w:p>
    <w:p>
      <w:r>
        <w:rPr>
          <w:b/>
          <w:u w:val="single"/>
        </w:rPr>
        <w:t xml:space="preserve">229942</w:t>
      </w:r>
    </w:p>
    <w:p>
      <w:r>
        <w:t xml:space="preserve">Liity amerikkalaisten seriffien joukkoon turvaamaan Amerikan rajat! #BuildThatWall</w:t>
      </w:r>
    </w:p>
    <w:p>
      <w:r>
        <w:rPr>
          <w:b/>
          <w:u w:val="single"/>
        </w:rPr>
        <w:t xml:space="preserve">229943</w:t>
      </w:r>
    </w:p>
    <w:p>
      <w:r>
        <w:t xml:space="preserve">ICE-mielenosoittaja, joka kiipesi Vapaudenpatsasta, tunnistettiin kongolaiseksi maahanmuuttajaksi, jolla on rekisteri poliisin pahoinpitelystä https://t.co/tuM7Z55XkU Lol,vasemmistolaiset astuvat paskaan tämän kanssa....</w:t>
      </w:r>
    </w:p>
    <w:p>
      <w:r>
        <w:rPr>
          <w:b/>
          <w:u w:val="single"/>
        </w:rPr>
        <w:t xml:space="preserve">229944</w:t>
      </w:r>
    </w:p>
    <w:p>
      <w:r>
        <w:t xml:space="preserve">@JxhnBinder Harmi, että Mitch McConnell ja Paul Ryan eivät kuuntele ja/tai eivät välitä. On aika rahoittaa rajamuuri kokonaan tai @realDonaldTrumpin pitäisi sulkea hallitus. On tehtävä eVerify pakolliseksi ja lopetettava ketjumuutto. #BuildThatWall #MAGA</w:t>
      </w:r>
    </w:p>
    <w:p>
      <w:r>
        <w:rPr>
          <w:b/>
          <w:u w:val="single"/>
        </w:rPr>
        <w:t xml:space="preserve">229945</w:t>
      </w:r>
    </w:p>
    <w:p>
      <w:r>
        <w:t xml:space="preserve">@DeptofDefense @SJAFB Metsästää laittomia pakolaisia koirien avulla pelastaakseen USA:n pahoilta elementeiltä !</w:t>
      </w:r>
    </w:p>
    <w:p>
      <w:r>
        <w:rPr>
          <w:b/>
          <w:u w:val="single"/>
        </w:rPr>
        <w:t xml:space="preserve">229946</w:t>
      </w:r>
    </w:p>
    <w:p>
      <w:r>
        <w:t xml:space="preserve">Libanonilaisen kaupungin pormestarilla on ollut syytä uskoa, että hänen kaupunkinsa koettelemusten kaari on vihdoinkin kääntymässä kohti hieman vähemmän kurjuutta - vaikkapa vain hänen äänestäjiensä kannalta. Syyrialaiset pakolaiset elävät yhä painajaista. https://t.co/lrfQHYxirE.</w:t>
      </w:r>
    </w:p>
    <w:p>
      <w:r>
        <w:rPr>
          <w:b/>
          <w:u w:val="single"/>
        </w:rPr>
        <w:t xml:space="preserve">229947</w:t>
      </w:r>
    </w:p>
    <w:p>
      <w:r>
        <w:t xml:space="preserve">Lastenhoitotyöntekijää syytetään kahdeksan lapsen seksuaalisesta hyväksikäytöstä Southwest Key -maahanmuuttajien turvakodissa https://t.co/V1Cf39dm32</w:t>
      </w:r>
    </w:p>
    <w:p>
      <w:r>
        <w:rPr>
          <w:b/>
          <w:u w:val="single"/>
        </w:rPr>
        <w:t xml:space="preserve">229948</w:t>
      </w:r>
    </w:p>
    <w:p>
      <w:r>
        <w:t xml:space="preserve">#BuildThatWall #IllegalImmigration #Hoitakaa nämä ihmiset helvettiin maastamme!</w:t>
      </w:r>
    </w:p>
    <w:p>
      <w:r>
        <w:rPr>
          <w:b/>
          <w:u w:val="single"/>
        </w:rPr>
        <w:t xml:space="preserve">229949</w:t>
      </w:r>
    </w:p>
    <w:p>
      <w:r>
        <w:t xml:space="preserve">#Withrefugees @tyrusmaina @nyamoriv https://t.co/E689VHgMIy https://t.co/E689VHgMIy</w:t>
      </w:r>
    </w:p>
    <w:p>
      <w:r>
        <w:rPr>
          <w:b/>
          <w:u w:val="single"/>
        </w:rPr>
        <w:t xml:space="preserve">229950</w:t>
      </w:r>
    </w:p>
    <w:p>
      <w:r>
        <w:t xml:space="preserve">55 laitonta maahanmuuttajaa pelastettiin 100-asteisen traktoriperävaunun sisältä jälleen #BuildTheWall #SendThemBack</w:t>
      </w:r>
    </w:p>
    <w:p>
      <w:r>
        <w:rPr>
          <w:b/>
          <w:u w:val="single"/>
        </w:rPr>
        <w:t xml:space="preserve">229951</w:t>
      </w:r>
    </w:p>
    <w:p>
      <w:r>
        <w:t xml:space="preserve">Auttaa heitä kotiin? https://t.co/yn72lJKzHm</w:t>
      </w:r>
    </w:p>
    <w:p>
      <w:r>
        <w:rPr>
          <w:b/>
          <w:u w:val="single"/>
        </w:rPr>
        <w:t xml:space="preserve">229952</w:t>
      </w:r>
    </w:p>
    <w:p>
      <w:r>
        <w:t xml:space="preserve">Oikeistopoliitikot ja sodanlietsojat: Haluamme pudottaa paljon pommeja Lähi-itään ja Afrikan maihin.  Tienaamme paljon rahaa.Oikeistopoliitikot ja sodanlietsojat: Ilmeisesti oikeistosiiven keskuudessa ei ole aivosoluja.</w:t>
      </w:r>
    </w:p>
    <w:p>
      <w:r>
        <w:rPr>
          <w:b/>
          <w:u w:val="single"/>
        </w:rPr>
        <w:t xml:space="preserve">229953</w:t>
      </w:r>
    </w:p>
    <w:p>
      <w:r>
        <w:t xml:space="preserve">Viimeisin: Trumpin hallinnon perheiden erottamispolitiikka voi lopulta maksaa hänen henkensä - ja hänen kymmenvuotiaan poikansa hengen. https://t.co/qhK72439T3</w:t>
      </w:r>
    </w:p>
    <w:p>
      <w:r>
        <w:rPr>
          <w:b/>
          <w:u w:val="single"/>
        </w:rPr>
        <w:t xml:space="preserve">229954</w:t>
      </w:r>
    </w:p>
    <w:p>
      <w:r>
        <w:t xml:space="preserve">#information_warfare https://t.co/Xhog32ZV6g</w:t>
      </w:r>
    </w:p>
    <w:p>
      <w:r>
        <w:rPr>
          <w:b/>
          <w:u w:val="single"/>
        </w:rPr>
        <w:t xml:space="preserve">229955</w:t>
      </w:r>
    </w:p>
    <w:p>
      <w:r>
        <w:t xml:space="preserve">Saksa, Ranska ja Malta sopivat venemuuttajien vastaanottamisesta https://t.co/BUj5nYpPdy</w:t>
      </w:r>
    </w:p>
    <w:p>
      <w:r>
        <w:rPr>
          <w:b/>
          <w:u w:val="single"/>
        </w:rPr>
        <w:t xml:space="preserve">229956</w:t>
      </w:r>
    </w:p>
    <w:p>
      <w:r>
        <w:t xml:space="preserve">Nuorisotyöntekijää syytetään #Maahanmuuttajapoikien seksuaalisesta hyväksikäytöstä - #PrescientInfo https://t.co/4htQKYxCxX</w:t>
      </w:r>
    </w:p>
    <w:p>
      <w:r>
        <w:rPr>
          <w:b/>
          <w:u w:val="single"/>
        </w:rPr>
        <w:t xml:space="preserve">229957</w:t>
      </w:r>
    </w:p>
    <w:p>
      <w:r>
        <w:t xml:space="preserve">Yli 600 siirtolaista tunkeutuu väkisin Espanjan afrikkalaiseen Ceutan erillisalueeseen https://t.co/MKGALvBLaK</w:t>
      </w:r>
    </w:p>
    <w:p>
      <w:r>
        <w:rPr>
          <w:b/>
          <w:u w:val="single"/>
        </w:rPr>
        <w:t xml:space="preserve">229958</w:t>
      </w:r>
    </w:p>
    <w:p>
      <w:r>
        <w:t xml:space="preserve">Me, kansa, haluamme muurin rahoituksen NYT!!! Sulkekaa se @realDonaldTrump #WRWY Lisäksi me, kansa, haluamme, että DACA ILLEGALIT lähetetään takaisin alkuperämaihinsa!!! @LindseyGrahamSC on väärässä näistä asioista. #DrainTheSwamp #BuildThatWall #BuildTheWall #MAGA #WWG1WGA #KAG</w:t>
      </w:r>
    </w:p>
    <w:p>
      <w:r>
        <w:rPr>
          <w:b/>
          <w:u w:val="single"/>
        </w:rPr>
        <w:t xml:space="preserve">229959</w:t>
      </w:r>
    </w:p>
    <w:p>
      <w:r>
        <w:t xml:space="preserve">Seiso maahanmuuttajayhteisöjen rinnalla. Vastusta kansalaisuuskysymystä, joka heikentää väestönlaskennan tarkkuutta ja alirahoittaa yhteisöjämme. #SaveTheCensus. https://t.co/sWqQRgNh7e</w:t>
      </w:r>
    </w:p>
    <w:p>
      <w:r>
        <w:rPr>
          <w:b/>
          <w:u w:val="single"/>
        </w:rPr>
        <w:t xml:space="preserve">229960</w:t>
      </w:r>
    </w:p>
    <w:p>
      <w:r>
        <w:t xml:space="preserve">IS-nuket yrittivät kaataa minut kolme kertaa! Yksi yritti aloittaa tappelun kaduilla, siinä kuitenkaan onnistumatta. Vaikka en koskaan hyökännytkään heidän kimppuunsa, olen kai yksinkertaisesti vääräuskoinen. Jotkut ensimmäisistä pakolaisista vuonna 1993 hyökkäsivät myös kimppuuni ilman syytä, joten tiedän täysin, mistä puhun!</w:t>
      </w:r>
    </w:p>
    <w:p>
      <w:r>
        <w:rPr>
          <w:b/>
          <w:u w:val="single"/>
        </w:rPr>
        <w:t xml:space="preserve">229961</w:t>
      </w:r>
    </w:p>
    <w:p>
      <w:r>
        <w:t xml:space="preserve">Näin pitäisi olla kaikissa maissa. He tulevat tänne etsimään turvapaikkaa ja parempaa elämää, ja sitten heistä tulee taakka talousjärjestelmällemme ja rikosjärjestelmällemme. Miksi sallimme tämän. #DeportThemAll. Ei kunnioitusta #Amerikkaa kohtaan. @realDonaldTrump #BuildThatWall #MAGA #PatriotsUnited #ApologiaKiertue on ohi.</w:t>
      </w:r>
    </w:p>
    <w:p>
      <w:r>
        <w:rPr>
          <w:b/>
          <w:u w:val="single"/>
        </w:rPr>
        <w:t xml:space="preserve">229962</w:t>
      </w:r>
    </w:p>
    <w:p>
      <w:r>
        <w:t xml:space="preserve">Muistakaa jakaa tämä laajasti #MAGA #MakeAmericaGreatAgain #MAGA2020 #tcot #DrainTheDeepState #DrainTheSwamp #BuildThatWall #Deplorables @realDonaldTrump @POTUS #totallyrealnews</w:t>
      </w:r>
    </w:p>
    <w:p>
      <w:r>
        <w:rPr>
          <w:b/>
          <w:u w:val="single"/>
        </w:rPr>
        <w:t xml:space="preserve">229963</w:t>
      </w:r>
    </w:p>
    <w:p>
      <w:r>
        <w:t xml:space="preserve">Maahanmuuttaja- ja kansalaisoikeusryhmät tuomitsevat Facebookin uuden poliittisen mainonnan politiikan - https://t.co/v4X1rqRCdN #mainonta #arvostelut https://t.co/krUioEnOEy</w:t>
      </w:r>
    </w:p>
    <w:p>
      <w:r>
        <w:rPr>
          <w:b/>
          <w:u w:val="single"/>
        </w:rPr>
        <w:t xml:space="preserve">229964</w:t>
      </w:r>
    </w:p>
    <w:p>
      <w:r>
        <w:t xml:space="preserve">on myös paikkoja arabian, bengalin ja latinalaisamerikkalaisen espanjan kursseilla tammikuusta alkaen. Nämä kurssit ovat olleet käynnissä syyskuusta lähtien, joten ne eivät sovellu aivan aloittelijoille, mutta ne ovat loistavia, jos haluat päivittää taitojasi. Kurssimaksut alkaen 5 puntaa tunnissa ja kaikki voitot menevät pakolaisten ilmaisiin ESOL-luokkiin (2/3).</w:t>
      </w:r>
    </w:p>
    <w:p>
      <w:r>
        <w:rPr>
          <w:b/>
          <w:u w:val="single"/>
        </w:rPr>
        <w:t xml:space="preserve">229965</w:t>
      </w:r>
    </w:p>
    <w:p>
      <w:r>
        <w:t xml:space="preserve">Luigi Fugazy oli South Villagen italialaisen siirtolaisyhteisön "padrone" 1900-luvun vaihteessa. Lue, miten hänen hyväntekeväisyytensä auttoi tuhansia hänen maanmiehiään ja miten häntä surtiin, kun hän kuoli tänä päivänä vuonna 1930: https://t.co/41GHKC6xAq https://t.co/UMjvQSlwNm.</w:t>
      </w:r>
    </w:p>
    <w:p>
      <w:r>
        <w:rPr>
          <w:b/>
          <w:u w:val="single"/>
        </w:rPr>
        <w:t xml:space="preserve">229966</w:t>
      </w:r>
    </w:p>
    <w:p>
      <w:r>
        <w:t xml:space="preserve">Tämä on mukaansatempaava tutkiva tarina @kcstar paljastaa Kobachin olevan maahanmuuttovastaisten asetusten Lyle Lanley https://t.co/OOpERXA5Iy</w:t>
      </w:r>
    </w:p>
    <w:p>
      <w:r>
        <w:rPr>
          <w:b/>
          <w:u w:val="single"/>
        </w:rPr>
        <w:t xml:space="preserve">229967</w:t>
      </w:r>
    </w:p>
    <w:p>
      <w:r>
        <w:t xml:space="preserve">Miksi sitä on niin vaikea ymmärtää. He eivät ole maahanmuuttajia. Maahanmuuttajat tulevat tänne laillisesti ja noudattavat sääntöjä ja lakeja. Laittomat ovat juuri sitä. Laiton = rikollinen. He eivät noudata lakia. https://t.co/8qRyKJ4ugY</w:t>
      </w:r>
    </w:p>
    <w:p>
      <w:r>
        <w:rPr>
          <w:b/>
          <w:u w:val="single"/>
        </w:rPr>
        <w:t xml:space="preserve">229968</w:t>
      </w:r>
    </w:p>
    <w:p>
      <w:r>
        <w:t xml:space="preserve">#BringBackOurBorders #HillaryClinton #IllegalImmigration #Clinton#Demokraatit voisivat halutessaan korjata ongelman HELPOSTI '˜erottamalla lapset', mutta he eivät todellakaan välitä... https://t.co/JtqJciFsTA...</w:t>
      </w:r>
    </w:p>
    <w:p>
      <w:r>
        <w:rPr>
          <w:b/>
          <w:u w:val="single"/>
        </w:rPr>
        <w:t xml:space="preserve">229969</w:t>
      </w:r>
    </w:p>
    <w:p>
      <w:r>
        <w:t xml:space="preserve">Tänään @npnewamericans ja maahanmuuttajien oikeuksia puolustavat ryhmät eri puolilla maata jättivät @USCIS:lle FOIA-ilmoituksen vaatien vastuuvelvollisuutta ja avoimuutta siitä, miksi yli 753 000 maahanmuuttajaa odottaa yhä kansalaisuutta, joskus yli 20 kuukautta.  #TearDownThe2ndWall #NaturalizeNOW https://t.co/IqBStDvHYE https://t.co/IqBStDvHYE</w:t>
      </w:r>
    </w:p>
    <w:p>
      <w:r>
        <w:rPr>
          <w:b/>
          <w:u w:val="single"/>
        </w:rPr>
        <w:t xml:space="preserve">229970</w:t>
      </w:r>
    </w:p>
    <w:p>
      <w:r>
        <w:t xml:space="preserve">Meidän on huudettava EI!!! hyvin äänekkäästi, jos näin tapahtuu.  Pakolaistilanne on paljon tärkeämpi kuin... https://t.co/dYIrnJ6o1p...</w:t>
      </w:r>
    </w:p>
    <w:p>
      <w:r>
        <w:rPr>
          <w:b/>
          <w:u w:val="single"/>
        </w:rPr>
        <w:t xml:space="preserve">229971</w:t>
      </w:r>
    </w:p>
    <w:p>
      <w:r>
        <w:t xml:space="preserve">Live: #NorthKorea palaa takaisin USA:n #Sota pysyy https://t.co/vpcnDiK9Ds</w:t>
      </w:r>
    </w:p>
    <w:p>
      <w:r>
        <w:rPr>
          <w:b/>
          <w:u w:val="single"/>
        </w:rPr>
        <w:t xml:space="preserve">229972</w:t>
      </w:r>
    </w:p>
    <w:p>
      <w:r>
        <w:t xml:space="preserve">@ChenGonSol @phoenixkhost @phillycustoms Mutta palataanpa nyt hetkeksi takaisin tasolle. Mitä sinä tekisit tässä tilanteessa? 15-20 miljoonaa laitonta maahanmuuttajaa. Minkälaisen toimintasuunnitelman tekisit?</w:t>
      </w:r>
    </w:p>
    <w:p>
      <w:r>
        <w:rPr>
          <w:b/>
          <w:u w:val="single"/>
        </w:rPr>
        <w:t xml:space="preserve">229973</w:t>
      </w:r>
    </w:p>
    <w:p>
      <w:r>
        <w:t xml:space="preserve">Viime viikolla Her Justicen henkilökunnan jäsenet puhuivat maahanmuuttajien säilöönotosta keskittyen epäinhimilliseen kohteluun ja huonoihin olosuhteisiin, joita he havaitsivat työskennellessään vapaaehtoistyöntekijöinä Etelä-Texasin perheasuntokeskuksessa Dilleyssa, TX:ssä, ja siihen, miten kaoottiset poliittiset muutokset vaikuttavat edelleen haitallisesti pidätettyihin. https://t.co/yfo5J36qlk</w:t>
      </w:r>
    </w:p>
    <w:p>
      <w:r>
        <w:rPr>
          <w:b/>
          <w:u w:val="single"/>
        </w:rPr>
        <w:t xml:space="preserve">229974</w:t>
      </w:r>
    </w:p>
    <w:p>
      <w:r>
        <w:t xml:space="preserve">Ei Tanskan reikien mukaan https://t.co/KloVa6hs1t https://t.co/zbveCEsdlW https://t.co/zbveCEsdlW</w:t>
      </w:r>
    </w:p>
    <w:p>
      <w:r>
        <w:rPr>
          <w:b/>
          <w:u w:val="single"/>
        </w:rPr>
        <w:t xml:space="preserve">229975</w:t>
      </w:r>
    </w:p>
    <w:p>
      <w:r>
        <w:t xml:space="preserve">Ferrari kaatuu uuden toimitusjohtajan heitettyään Marchionnen bussin alle https://t.co/FpkcGf6p4U https://t.co/EawyJXE2mL</w:t>
      </w:r>
    </w:p>
    <w:p>
      <w:r>
        <w:rPr>
          <w:b/>
          <w:u w:val="single"/>
        </w:rPr>
        <w:t xml:space="preserve">229976</w:t>
      </w:r>
    </w:p>
    <w:p>
      <w:r>
        <w:t xml:space="preserve">Kun pakolaiset saavat näyttämön, he voivat loistaa. Ja jos heille annetaan mahdollisuus, he voivat menestyä.Voit nyt nähdä koko #TEDxKakumaCampâŒ-esityksen! Jaa suosikkipuheesi ystäviesi kanssa ja kerro meille mielipiteesi täällä: https://t.co/e3vYZWHDwP https://t.co/nqTBSY9m28 https://t.co/nqTBSY9m28</w:t>
      </w:r>
    </w:p>
    <w:p>
      <w:r>
        <w:rPr>
          <w:b/>
          <w:u w:val="single"/>
        </w:rPr>
        <w:t xml:space="preserve">229977</w:t>
      </w:r>
    </w:p>
    <w:p>
      <w:r>
        <w:t xml:space="preserve">Nyt jälleen virassa. Orban aloittaa seuraavat neljä vuotta täydellä enemmistöllä Unkarin parlamentissa. Pakolaisia ja Sorosia vastaan taistelija sanoo, että liberaali Eurooppa on mennyttä, nyt hän haluaa perustaa eurooppalaisen kristillisen poliittisen reformaation. https://t.co/GdnDiMc86A.</w:t>
      </w:r>
    </w:p>
    <w:p>
      <w:r>
        <w:rPr>
          <w:b/>
          <w:u w:val="single"/>
        </w:rPr>
        <w:t xml:space="preserve">229978</w:t>
      </w:r>
    </w:p>
    <w:p>
      <w:r>
        <w:t xml:space="preserve">Pakolaisten auttaminen on rakkauden työtä Saksassa https://t.co/SmR2EKViHI</w:t>
      </w:r>
    </w:p>
    <w:p>
      <w:r>
        <w:rPr>
          <w:b/>
          <w:u w:val="single"/>
        </w:rPr>
        <w:t xml:space="preserve">229979</w:t>
      </w:r>
    </w:p>
    <w:p>
      <w:r>
        <w:t xml:space="preserve">Tuomari maahanmuuttajaperheiden erottamisesta: "https://t.co/cdB1NLvePb https://t.co/pt0iQeKFlA https://t.co/pt0iQeKFlA ...</w:t>
      </w:r>
    </w:p>
    <w:p>
      <w:r>
        <w:rPr>
          <w:b/>
          <w:u w:val="single"/>
        </w:rPr>
        <w:t xml:space="preserve">229980</w:t>
      </w:r>
    </w:p>
    <w:p>
      <w:r>
        <w:t xml:space="preserve">HRW arvostelee Pohjois-Kreikan siirtolaisleirien "järkyttäviä" olosuhteita https://t.co/hYTGOrolvj</w:t>
      </w:r>
    </w:p>
    <w:p>
      <w:r>
        <w:rPr>
          <w:b/>
          <w:u w:val="single"/>
        </w:rPr>
        <w:t xml:space="preserve">229981</w:t>
      </w:r>
    </w:p>
    <w:p>
      <w:r>
        <w:t xml:space="preserve">Pysäytä Trumpin/Pencen hallituksen harjoittama maahanmuuttajalasten traumatisointi!  #ChildrenInCages #FamilySeparation #ReuniteTheFamilies #ReuniteFamiliesNow #ReuniteEveryChild #ImmigrantChildren https://t.co/suzi2zTyEi https://t.co/suzi2zTyEi</w:t>
      </w:r>
    </w:p>
    <w:p>
      <w:r>
        <w:rPr>
          <w:b/>
          <w:u w:val="single"/>
        </w:rPr>
        <w:t xml:space="preserve">229982</w:t>
      </w:r>
    </w:p>
    <w:p>
      <w:r>
        <w:t xml:space="preserve">Olen innoissani päästessäni @rhpna Roundtable -tapahtumaan! #loveignited #wewelcomerefugees</w:t>
      </w:r>
    </w:p>
    <w:p>
      <w:r>
        <w:rPr>
          <w:b/>
          <w:u w:val="single"/>
        </w:rPr>
        <w:t xml:space="preserve">229983</w:t>
      </w:r>
    </w:p>
    <w:p>
      <w:r>
        <w:t xml:space="preserve">* Unkari ja Montenegro ðŸ‡²ðŸ‡‡ª:  Pääministeri Viktor Orban on tarjoutunut auttamaan Montenegroa laittoman maahanmuuton aiheuttamissa vaikeuksissa. Kun maa haluaa tuloksia rajalla, se pyytää apua Orbanilta (ei Merkeliltä tai Macronilta). https://t.co/hccQmsQ9Vl #v4 #visegrad https://t.co/F5AlA2biVx.</w:t>
      </w:r>
    </w:p>
    <w:p>
      <w:r>
        <w:rPr>
          <w:b/>
          <w:u w:val="single"/>
        </w:rPr>
        <w:t xml:space="preserve">229984</w:t>
      </w:r>
    </w:p>
    <w:p>
      <w:r>
        <w:t xml:space="preserve">Ruotsi: Jos maa tarvitsee rahaa pakolaisiin, jotta heille voidaan tarjota parempi elämä, Ruotsin eläkemaksuja on nostettava. Tämä on ruotsalaisten sosiaaliturvan loppu. https://t.co/eISgLWGwOB.</w:t>
      </w:r>
    </w:p>
    <w:p>
      <w:r>
        <w:rPr>
          <w:b/>
          <w:u w:val="single"/>
        </w:rPr>
        <w:t xml:space="preserve">229985</w:t>
      </w:r>
    </w:p>
    <w:p>
      <w:r>
        <w:t xml:space="preserve">Olimme innoissamme saadessamme toivottaa #pakolaisperheen tervetulleeksi #memphisiin tiistaina sen jälkeen, kun se oli ollut niin kauan erillään. Yhteisön jäsenet, vapaaehtoiset ja henkilökunta kokoontuivat lentokentälle juhlimaan. Kun #WorldRefugeeDay 6/20 lähestyy, jaamme tapoja osoittaa #memphiswelcomesrefugees. Pysy kuulolla!</w:t>
      </w:r>
    </w:p>
    <w:p>
      <w:r>
        <w:rPr>
          <w:b/>
          <w:u w:val="single"/>
        </w:rPr>
        <w:t xml:space="preserve">229986</w:t>
      </w:r>
    </w:p>
    <w:p>
      <w:r>
        <w:t xml:space="preserve">Trump tuplasti noudattaa lakia, joka aiheuttaa perheiden erottamisen: "Yhdysvalloista ei tule siirtolaisleiriä ... ei minun vahtivuorollani" https://t.co/XXBBQYVrU3 Voi helvetti !</w:t>
      </w:r>
    </w:p>
    <w:p>
      <w:r>
        <w:rPr>
          <w:b/>
          <w:u w:val="single"/>
        </w:rPr>
        <w:t xml:space="preserve">229987</w:t>
      </w:r>
    </w:p>
    <w:p>
      <w:r>
        <w:t xml:space="preserve">Trump aikoo riistää palestiinalaisilta pakolaisaseman: Kushnerin väitetään painostaneen Jordaniaa riistämään yli kahdelta miljoonalta palestiinalaiselta pakolaisaseman, jotta UNRWA:n ei tarvitsisi enää toimia siellä. https://t.co/dTzgExd9JZ.</w:t>
      </w:r>
    </w:p>
    <w:p>
      <w:r>
        <w:rPr>
          <w:b/>
          <w:u w:val="single"/>
        </w:rPr>
        <w:t xml:space="preserve">229988</w:t>
      </w:r>
    </w:p>
    <w:p>
      <w:r>
        <w:t xml:space="preserve">#Kakuma Refugee Camp hyötyy uusiutuvista energialähteistä | Business Today https://t.co/iRUrCSNzUH via @KTNNews @philkeits #WithRefugees @UNHCR_Kenya @refugeeaffairs @drckenya @NRC_HoA @tyrusmaina @imaana102</w:t>
      </w:r>
    </w:p>
    <w:p>
      <w:r>
        <w:rPr>
          <w:b/>
          <w:u w:val="single"/>
        </w:rPr>
        <w:t xml:space="preserve">229989</w:t>
      </w:r>
    </w:p>
    <w:p>
      <w:r>
        <w:t xml:space="preserve">ðŸ‡¦ðŸ‡¹Austria: ''˜Jeesus käski antaa apua tarvitseville'': Ei, mene takaisin kolmannen maailman paskapaikkaasi. Teillä ei ole oikeutta tehdä Itävallasta kotianne.</w:t>
      </w:r>
    </w:p>
    <w:p>
      <w:r>
        <w:rPr>
          <w:b/>
          <w:u w:val="single"/>
        </w:rPr>
        <w:t xml:space="preserve">229990</w:t>
      </w:r>
    </w:p>
    <w:p>
      <w:r>
        <w:t xml:space="preserve">@NoToTurkey Cameron on pelkuri hän hyökkää köyhiä vastaan jälleen kerran maahanmuuton takia numerot eivät täsmää meidän on päästävä ulos nyt</w:t>
      </w:r>
    </w:p>
    <w:p>
      <w:r>
        <w:rPr>
          <w:b/>
          <w:u w:val="single"/>
        </w:rPr>
        <w:t xml:space="preserve">229991</w:t>
      </w:r>
    </w:p>
    <w:p>
      <w:r>
        <w:t xml:space="preserve">ICE:n päällikkö valmistelee kansallista turvapaikkakaupunkien vastaiskua https://t.co/TN7HFxfKeU#TheICEManCometh#StopTheInvasion #AgainstAllEnemies</w:t>
      </w:r>
    </w:p>
    <w:p>
      <w:r>
        <w:rPr>
          <w:b/>
          <w:u w:val="single"/>
        </w:rPr>
        <w:t xml:space="preserve">229992</w:t>
      </w:r>
    </w:p>
    <w:p>
      <w:r>
        <w:t xml:space="preserve">@Imamofpeace @Welshdellb0y Varsinkin nyt, kun Yhdistyneen kuningaskunnan hallitus jatkaa silmien sulkemista näiltä hurjilta taloudellisilta afro- ja lähi-idän maahanmuuttajilta, jotka tulevat joka päivä.Yksikään lapsi ei ole turvassa, ennen kuin olemme kaukana EU:sta ja olemme sulkeneet tiukat rajamme tuloportit.</w:t>
      </w:r>
    </w:p>
    <w:p>
      <w:r>
        <w:rPr>
          <w:b/>
          <w:u w:val="single"/>
        </w:rPr>
        <w:t xml:space="preserve">229993</w:t>
      </w:r>
    </w:p>
    <w:p>
      <w:r>
        <w:t xml:space="preserve">@Daily_Express Cameron lupaa Britannian kansalle, ettei likaisia sopimuksia tehdä tai jättää huomiotta aitoa pelkoa siitä, mitä massamaahanmuutto tuo tullessaan, oletko pelkuri vai aito?</w:t>
      </w:r>
    </w:p>
    <w:p>
      <w:r>
        <w:rPr>
          <w:b/>
          <w:u w:val="single"/>
        </w:rPr>
        <w:t xml:space="preserve">229994</w:t>
      </w:r>
    </w:p>
    <w:p>
      <w:r>
        <w:t xml:space="preserve">Älkää syyttäkö heitä siitä, että heitä ympäröivät kansanmurhaanne sitoutuneet naapurit.#BuildTheWall #BuildThatWall</w:t>
      </w:r>
    </w:p>
    <w:p>
      <w:r>
        <w:rPr>
          <w:b/>
          <w:u w:val="single"/>
        </w:rPr>
        <w:t xml:space="preserve">229995</w:t>
      </w:r>
    </w:p>
    <w:p>
      <w:r>
        <w:t xml:space="preserve">@INarendra7 @ArvindKejriwal AAP:n vallan alla Delhistä on tulossa nopeasti slummi.Laittomien maahanmuuttajien ennätysmäärä.Likaa kaikkialla hänen suosikkikuntansa siirtokunnissa.Katso NZM:ää.</w:t>
      </w:r>
    </w:p>
    <w:p>
      <w:r>
        <w:rPr>
          <w:b/>
          <w:u w:val="single"/>
        </w:rPr>
        <w:t xml:space="preserve">229996</w:t>
      </w:r>
    </w:p>
    <w:p>
      <w:r>
        <w:t xml:space="preserve">Katso: Muslimipakolainen vaatii YK:ta ryhtymään toimiin Britanniaa vastaan, koska ruoka on ällöttävää - Free Speech Time - https://t.co/zyxcGRDaUz @ISupport_Israel</w:t>
      </w:r>
    </w:p>
    <w:p>
      <w:r>
        <w:rPr>
          <w:b/>
          <w:u w:val="single"/>
        </w:rPr>
        <w:t xml:space="preserve">229997</w:t>
      </w:r>
    </w:p>
    <w:p>
      <w:r>
        <w:t xml:space="preserve">@WestmonsterUK Corbyn ylläpitää edelleen Blairin New Labouria, joka on pohjimmiltaan marxilaisuutta, vaarallista kulttia, joka asettaa maahanmuuttajat etusijalle, jotka ovat yleensä poliittisen uskonnollisen kultin jäseniä, jotka tappaisivat jäsenensä, jos he lähtisivät. Nämä maahanmuuttajat äänestävät puolestaan L</w:t>
      </w:r>
    </w:p>
    <w:p>
      <w:r>
        <w:rPr>
          <w:b/>
          <w:u w:val="single"/>
        </w:rPr>
        <w:t xml:space="preserve">229998</w:t>
      </w:r>
    </w:p>
    <w:p>
      <w:r>
        <w:t xml:space="preserve">@NRC_Norja sanoo, että #Burundin pakolaiset ovat kaikkein laiminlyödyimpien joukossa. Esillä myös DArC, Etelä-Sudan, Nigeria... https://t.co/TiA4xlaXZS...</w:t>
      </w:r>
    </w:p>
    <w:p>
      <w:r>
        <w:rPr>
          <w:b/>
          <w:u w:val="single"/>
        </w:rPr>
        <w:t xml:space="preserve">229999</w:t>
      </w:r>
    </w:p>
    <w:p>
      <w:r>
        <w:t xml:space="preserve">Hieno artikkeli @giacomo_zando "Siirtolaiset ovat ainoa valuuttamme: vasta kun löydämme uuden, lopetamme heidän kuljettamisensa." https://t.co/t7Rbj3jJGG via @open_migration.</w:t>
      </w:r>
    </w:p>
    <w:p>
      <w:r>
        <w:rPr>
          <w:b/>
          <w:u w:val="single"/>
        </w:rPr>
        <w:t xml:space="preserve">230000</w:t>
      </w:r>
    </w:p>
    <w:p>
      <w:r>
        <w:t xml:space="preserve">Muistaako kukaan Eddie Murphyn sketsin, jossa hän esiintyi valkoisena miehenä? "Yritän ostaa tämän sanomalehden" Se pitää tehdä uudelleen. Paitsi laittomana maahanmuuttajana eikä valkoisena miehenä.</w:t>
      </w:r>
    </w:p>
    <w:p>
      <w:r>
        <w:rPr>
          <w:b/>
          <w:u w:val="single"/>
        </w:rPr>
        <w:t xml:space="preserve">230001</w:t>
      </w:r>
    </w:p>
    <w:p>
      <w:r>
        <w:t xml:space="preserve">EU ei halua vähentää pakolaisia! Nyt sosialistihallitus haluaa poistaa Naton aidan CEUTAn erillisalueelta. 60.000 pakolaista haluaa siirtyä Espanjaan Marokosta. Espanjan kansa vihaa heitä, mutta hallitus ottaa kaikki. https://t.co/5gLyBgHnNI.</w:t>
      </w:r>
    </w:p>
    <w:p>
      <w:r>
        <w:rPr>
          <w:b/>
          <w:u w:val="single"/>
        </w:rPr>
        <w:t xml:space="preserve">230002</w:t>
      </w:r>
    </w:p>
    <w:p>
      <w:r>
        <w:t xml:space="preserve">@FAIRImmigration @BreitbartTexas @BobPriceBBTX Katkaise kaikki ilmainen paska laittomille..taatusti he eivät enää ylitä rajaa. #BuildThatWall</w:t>
      </w:r>
    </w:p>
    <w:p>
      <w:r>
        <w:rPr>
          <w:b/>
          <w:u w:val="single"/>
        </w:rPr>
        <w:t xml:space="preserve">230003</w:t>
      </w:r>
    </w:p>
    <w:p>
      <w:r>
        <w:t xml:space="preserve">Hei #Demokraatit Obama sopi wth @RealDonaldTrump on ILLEGAL #Immigration Nyt #Demokraatit lopeta ruikutus ja valehtelu ja hyväksy lakiesitys Työpaikkasi riippuvat siitä #ElectionDay #RedNationRising #Trump #MAGA #GOP @AVIACUSA https://t.co/7FUex7oFnI</w:t>
      </w:r>
    </w:p>
    <w:p>
      <w:r>
        <w:rPr>
          <w:b/>
          <w:u w:val="single"/>
        </w:rPr>
        <w:t xml:space="preserve">230004</w:t>
      </w:r>
    </w:p>
    <w:p>
      <w:r>
        <w:t xml:space="preserve">Halpa maa on maahanmuuttajaperintöämme</w:t>
      </w:r>
    </w:p>
    <w:p>
      <w:r>
        <w:rPr>
          <w:b/>
          <w:u w:val="single"/>
        </w:rPr>
        <w:t xml:space="preserve">230005</w:t>
      </w:r>
    </w:p>
    <w:p>
      <w:r>
        <w:t xml:space="preserve">Eurooppa on kyllästynyt muslimimaahanmuuttoon - Uusi EU-sopimus pysäyttää hulluuden - Free Speech Time - https://t.co/bLR3iqOxDL @ISupport_Israel</w:t>
      </w:r>
    </w:p>
    <w:p>
      <w:r>
        <w:rPr>
          <w:b/>
          <w:u w:val="single"/>
        </w:rPr>
        <w:t xml:space="preserve">230006</w:t>
      </w:r>
    </w:p>
    <w:p>
      <w:r>
        <w:t xml:space="preserve">Mielenosoittajat paukuttivat lasia sankoin joukoin koko sen ajan, jonka olin Pohjois-Koreassa, Maon pojanpoika Mao Xinyu esiintyi kokouksessa Pekingissä perjantaina. Perustuslaissa ei ole tarkistamisvaatimusta #BuildThatWallille kansallisena puolustuskysymyksenä - #BuildTheWall</w:t>
      </w:r>
    </w:p>
    <w:p>
      <w:r>
        <w:rPr>
          <w:b/>
          <w:u w:val="single"/>
        </w:rPr>
        <w:t xml:space="preserve">230007</w:t>
      </w:r>
    </w:p>
    <w:p>
      <w:r>
        <w:t xml:space="preserve">Miksi tämä ei yllätä minua?  Mikä röyhkeys!  Trumpin pitäisi joutua puolustamaan näitä liiketoimintakäytäntöjä samalle maahanmuuttajakannalle, jota hän aina lietsoo vihalla, mukaan lukien @AnnCoulter. https://t.co/no3oJBxjsH.</w:t>
      </w:r>
    </w:p>
    <w:p>
      <w:r>
        <w:rPr>
          <w:b/>
          <w:u w:val="single"/>
        </w:rPr>
        <w:t xml:space="preserve">230008</w:t>
      </w:r>
    </w:p>
    <w:p>
      <w:r>
        <w:t xml:space="preserve">... samalla kun San Diegon tiimimme jatkoi #OFAction-toimintaa tukeakseen maahanmuuttajaystäviämme ja -naapureitamme, koska #FamiliesBelongTogether. https://t.co/7u9AgNPk8b.</w:t>
      </w:r>
    </w:p>
    <w:p>
      <w:r>
        <w:rPr>
          <w:b/>
          <w:u w:val="single"/>
        </w:rPr>
        <w:t xml:space="preserve">230009</w:t>
      </w:r>
    </w:p>
    <w:p>
      <w:r>
        <w:t xml:space="preserve">On aika #massadeportoida, kunnes rajat on turvattu. #BorderPatrol #ICE @POTUS #NoDACA #NoDACA</w:t>
      </w:r>
    </w:p>
    <w:p>
      <w:r>
        <w:rPr>
          <w:b/>
          <w:u w:val="single"/>
        </w:rPr>
        <w:t xml:space="preserve">230010</w:t>
      </w:r>
    </w:p>
    <w:p>
      <w:r>
        <w:t xml:space="preserve">https://t.co/TujqYfl74M Saksa ja Espanja pääsivät sopimukseen maahanmuuttajien palauttamisesta.</w:t>
      </w:r>
    </w:p>
    <w:p>
      <w:r>
        <w:rPr>
          <w:b/>
          <w:u w:val="single"/>
        </w:rPr>
        <w:t xml:space="preserve">230011</w:t>
      </w:r>
    </w:p>
    <w:p>
      <w:r>
        <w:t xml:space="preserve">Välimeri ei ole talo/EU ei aikuisten päivähoitoleiri maahanmuuttajille, jotka etsivät almuja tai hyötyvät rikollisuudesta.Tunisia käyttää väärin #Italiaa EU, jolla on vaikutusvaltaa, mutta jolla ei ole rohkeutta käyttää sitä. #Salvinin on lähetettävä viestiðŸ'‰Joko pysäyttäkää veneet &amp;amp; ottakaa kansalaiset takaisin tai hautaamme teidät taloudellisesti, erityisesti johtajat https://t.co/FYEM1x7RWJ https://t.co/FYEM1x7RWJ</w:t>
      </w:r>
    </w:p>
    <w:p>
      <w:r>
        <w:rPr>
          <w:b/>
          <w:u w:val="single"/>
        </w:rPr>
        <w:t xml:space="preserve">230012</w:t>
      </w:r>
    </w:p>
    <w:p>
      <w:r>
        <w:t xml:space="preserve">Good Morning to;#MAGA #NoDACA #NoDACAAmnesty #BuildTheWall #LockThemAllUp #AmericaFirst #NotABot RT FOREVER We Love you #POTUS @realDonaldTrump</w:t>
      </w:r>
    </w:p>
    <w:p>
      <w:r>
        <w:rPr>
          <w:b/>
          <w:u w:val="single"/>
        </w:rPr>
        <w:t xml:space="preserve">230013</w:t>
      </w:r>
    </w:p>
    <w:p>
      <w:r>
        <w:t xml:space="preserve">Riittää! Valkoisen talon mukaan Yhdysvallat tukehtuu 10,7 miljoonaan lailliseen maahanmuuttajaan https://t.co/i1JEBkn9Lb</w:t>
      </w:r>
    </w:p>
    <w:p>
      <w:r>
        <w:rPr>
          <w:b/>
          <w:u w:val="single"/>
        </w:rPr>
        <w:t xml:space="preserve">230014</w:t>
      </w:r>
    </w:p>
    <w:p>
      <w:r>
        <w:t xml:space="preserve">VIDEO - #BNP:n lehdistöpäällikkö ja tiedottaja David Furness Comedy Centralin haastattelussaKovasti editoitu kevyesti sydämellinen keskustelu vakavasta aiheesta #maahanmuutto #BritanniaanLue koko artikkeli nähdäksesi, miten maahanmuuttomyönteinen väkijoukko vääristelee tilastojahttps://t.co/3FdHLORMr0</w:t>
      </w:r>
    </w:p>
    <w:p>
      <w:r>
        <w:rPr>
          <w:b/>
          <w:u w:val="single"/>
        </w:rPr>
        <w:t xml:space="preserve">230015</w:t>
      </w:r>
    </w:p>
    <w:p>
      <w:r>
        <w:t xml:space="preserve">Tutkimuksessa todettiinkin, että maahanmuuttajien osuuden kasvu työvoimasta yhdellä prosentilla vähentää yhdysvaltalaissyntyisten työttömyyttä 0,062 prosenttiyksikköä ja lisää yhdysvaltalaissyntyisten työvoimaosuutta 0,045 prosenttiyksikköä.... https://t.co/0ZrY6wXEts.</w:t>
      </w:r>
    </w:p>
    <w:p>
      <w:r>
        <w:rPr>
          <w:b/>
          <w:u w:val="single"/>
        </w:rPr>
        <w:t xml:space="preserve">230016</w:t>
      </w:r>
    </w:p>
    <w:p>
      <w:r>
        <w:t xml:space="preserve">@realDonaldTrump @POTUS voitko ralli @RepGeoffDiehl meidän täytyy voittaa liberaali Pocahontas (@SenWarren ) Massachusetts ei halua laittomia meidän Commonwealth #NoDACA #noillegals #senDiehl</w:t>
      </w:r>
    </w:p>
    <w:p>
      <w:r>
        <w:rPr>
          <w:b/>
          <w:u w:val="single"/>
        </w:rPr>
        <w:t xml:space="preserve">230017</w:t>
      </w:r>
    </w:p>
    <w:p>
      <w:r>
        <w:t xml:space="preserve">Missä ovat Isisin todelliset uhrit, todelliset pakolaiset Lähi-idästä? https://t.co/yepolHfPN2</w:t>
      </w:r>
    </w:p>
    <w:p>
      <w:r>
        <w:rPr>
          <w:b/>
          <w:u w:val="single"/>
        </w:rPr>
        <w:t xml:space="preserve">230018</w:t>
      </w:r>
    </w:p>
    <w:p>
      <w:r>
        <w:t xml:space="preserve">sanat, joista en pidäglobalistinendemokraatitsosialistinenkommunistiislammuslimobamacaredeficitjatkuva päätöslauselmacomprehensive immigration reformNFL</w:t>
      </w:r>
    </w:p>
    <w:p>
      <w:r>
        <w:rPr>
          <w:b/>
          <w:u w:val="single"/>
        </w:rPr>
        <w:t xml:space="preserve">230019</w:t>
      </w:r>
    </w:p>
    <w:p>
      <w:r>
        <w:t xml:space="preserve">Mukavaa, että sinulla on taas mukava loma. Miten sujuvat laittomat rajanylitykset, laittomat oportunistiset maahanmuuttajien maahantulot, veronmaksajien rahoittamat hotellihuoneet samoille ilman strategista suunnitelmaa? @JustinTrudeau @HonAhmedHussen @BillBlair @RalphGoodale @nationlpost @CBC https://t.co/46FVMcNrYT https://t.co/46FVMcNrYT</w:t>
      </w:r>
    </w:p>
    <w:p>
      <w:r>
        <w:rPr>
          <w:b/>
          <w:u w:val="single"/>
        </w:rPr>
        <w:t xml:space="preserve">230020</w:t>
      </w:r>
    </w:p>
    <w:p>
      <w:r>
        <w:t xml:space="preserve">@jorgeramosnews Yhdysvallat (eikä Kanada) ei ole "maahanmuuttajien kansakunta". Se on myytti, jota liberaalit käyttävät perustellakseen kenet tahansa, joka haluaa tulla Yhdysvaltoihin laittomasti. Kaltaisillasi ylimielisillä siirtolaisliberaaleilla on oikeutuksen tunne ja he uskovat, että heillä on oikeus asua t</w:t>
      </w:r>
    </w:p>
    <w:p>
      <w:r>
        <w:rPr>
          <w:b/>
          <w:u w:val="single"/>
        </w:rPr>
        <w:t xml:space="preserve">230021</w:t>
      </w:r>
    </w:p>
    <w:p>
      <w:r>
        <w:t xml:space="preserve">Runsaslukuisten etniseen vähemmistöön kuuluvien muslimien #Rohingya #pakolaisleirien asukkaat valmistautuvat tulevaan https://t.co/l1i5I9uQYw #ucanews #thereforthevoiceless #Bangladesh #Myanmar @ucanbd @Johnzaw @StephanUttom @Refugees @ProtectRohingya https://t.co/nCuQEQYtVR</w:t>
      </w:r>
    </w:p>
    <w:p>
      <w:r>
        <w:rPr>
          <w:b/>
          <w:u w:val="single"/>
        </w:rPr>
        <w:t xml:space="preserve">230022</w:t>
      </w:r>
    </w:p>
    <w:p>
      <w:r>
        <w:t xml:space="preserve">Raportti: Yli puolet maahanmuuttajista saa sosiaaliturvaa https://t.co/21Nk5xdJRt</w:t>
      </w:r>
    </w:p>
    <w:p>
      <w:r>
        <w:rPr>
          <w:b/>
          <w:u w:val="single"/>
        </w:rPr>
        <w:t xml:space="preserve">230023</w:t>
      </w:r>
    </w:p>
    <w:p>
      <w:r>
        <w:t xml:space="preserve">Puhuu kuin todellinen globalisti. Heidän tavoitteenaan on aina ollut rajaton, yksi maailmanhallitus. Rajattomuus tarkoittaa sosiaalista kaaosta. Mitä enemmän kaaosta he lietsovat, sitä enemmän yleisö vaatii kaikkivoipaa supervaltiota. Ordo ab chao (kaaoksesta järjestys) on heidän mottonsa. #BuildThatWall</w:t>
      </w:r>
    </w:p>
    <w:p>
      <w:r>
        <w:rPr>
          <w:b/>
          <w:u w:val="single"/>
        </w:rPr>
        <w:t xml:space="preserve">230024</w:t>
      </w:r>
    </w:p>
    <w:p>
      <w:r>
        <w:t xml:space="preserve">1200 siirtolaista Turkista vuonna 2018 - Italian ministeri https://t.co/281x247Z6F https://t.co/mWaEjAdkMG https://t.co/mWaEjAdkMG</w:t>
      </w:r>
    </w:p>
    <w:p>
      <w:r>
        <w:rPr>
          <w:b/>
          <w:u w:val="single"/>
        </w:rPr>
        <w:t xml:space="preserve">230025</w:t>
      </w:r>
    </w:p>
    <w:p>
      <w:r>
        <w:t xml:space="preserve">Katolinen maallikkotyöntekijä, psykiatri, rauhan puolestapuhuja ja sosiaalityöntekijä ovat vuoden 2018 arvostetun palkinnon voittajien joukossa https://t.co/qwO3PsLQ4i #ucanews #thereforthevoiceless #SocialJustice #TimorLeste #Intia #Filippiinit #Vietnam @ucanindia @ucanindonesia @ucanphilippiinit @ucanphilippiinit</w:t>
      </w:r>
    </w:p>
    <w:p>
      <w:r>
        <w:rPr>
          <w:b/>
          <w:u w:val="single"/>
        </w:rPr>
        <w:t xml:space="preserve">230026</w:t>
      </w:r>
    </w:p>
    <w:p>
      <w:r>
        <w:t xml:space="preserve">Trumpin kannattaja on tehnyt itsestään mainetta maahanmuuttovastaisilla näkemyksillään ja väitteillään äänestäjäväärennöksistä. Tekevätkö republikaanit hänestä valintansa kuvernööriksi? https://t.co/GT0t3faZPb ...</w:t>
      </w:r>
    </w:p>
    <w:p>
      <w:r>
        <w:rPr>
          <w:b/>
          <w:u w:val="single"/>
        </w:rPr>
        <w:t xml:space="preserve">230027</w:t>
      </w:r>
    </w:p>
    <w:p>
      <w:r>
        <w:t xml:space="preserve">✅#WHY #MIKSI #yksityiset urakoitsijat #keskitysleireillä, joilla on #maahanmuuttajapoikia sadoittain, pitävät edelleen poikia?  #whats the #WHHY? #MITÄ ovat tehneet tai tekevät heille? #ei oikeudenkäyntejä, ei edustusta, ei syytteitä... alaikäiset yksin #ei kukaan #kysy!!!! Armeijan rakentaminen alhaalta ylöspäin https://t.co/mir4PmJT9o</w:t>
      </w:r>
    </w:p>
    <w:p>
      <w:r>
        <w:rPr>
          <w:b/>
          <w:u w:val="single"/>
        </w:rPr>
        <w:t xml:space="preserve">230028</w:t>
      </w:r>
    </w:p>
    <w:p>
      <w:r>
        <w:t xml:space="preserve">Ohjaaja voi menettää työpaikan 10 vuotta vanhojen vitsien takia, mutta @realDonaldTrump voi tarttua heitä pimpistä, olla Putinin pimpissä 🇷🇺, olla ah kuningattarelle 🇬🇧, olla tyranni latinalaisille maahanmuuttajaperheille, mutta naida valkoisen maahanmuuttajan. https://t.co/4vGYC9l7OY</w:t>
      </w:r>
    </w:p>
    <w:p>
      <w:r>
        <w:rPr>
          <w:b/>
          <w:u w:val="single"/>
        </w:rPr>
        <w:t xml:space="preserve">230029</w:t>
      </w:r>
    </w:p>
    <w:p>
      <w:r>
        <w:t xml:space="preserve">Meksiko ei lähetä parhaita pelaajiaan. Monet heistä ovat juoppoja ja varkaita, jotka harjoittavat jatkuvaa rikollisuutta. #StopTheInvasion #DeportThemAll #NoAmnesty #BuildTheWall https://t.co/hsWyOIdZ3B https://t.co/hsWyOIdZ3B</w:t>
      </w:r>
    </w:p>
    <w:p>
      <w:r>
        <w:rPr>
          <w:b/>
          <w:u w:val="single"/>
        </w:rPr>
        <w:t xml:space="preserve">230030</w:t>
      </w:r>
    </w:p>
    <w:p>
      <w:r>
        <w:t xml:space="preserve">Kuinka epäpätevä Obama oli ei tiedä, oliko muuri menee rajalla ei ympäri. #BuildThatWall #BuildTheWall #obamalegacy #obamalibrary</w:t>
      </w:r>
    </w:p>
    <w:p>
      <w:r>
        <w:rPr>
          <w:b/>
          <w:u w:val="single"/>
        </w:rPr>
        <w:t xml:space="preserve">230031</w:t>
      </w:r>
    </w:p>
    <w:p>
      <w:r>
        <w:t xml:space="preserve">RT @RefugeesChief: Kolmen vuoden eron jälkeen nuori syyrialainen pakolainen halaa äitiään Saksassa. Kuva kertoo kaiken. #perheenyhdistäminen https://t.co/JsThdQYWpD</w:t>
      </w:r>
    </w:p>
    <w:p>
      <w:r>
        <w:rPr>
          <w:b/>
          <w:u w:val="single"/>
        </w:rPr>
        <w:t xml:space="preserve">230032</w:t>
      </w:r>
    </w:p>
    <w:p>
      <w:r>
        <w:t xml:space="preserve">@M2theMfknJ Samaa mieltä MJ! Jokainen maa, jolla on #OpenBorders-politiikka, on vaikeuksissa! #BuildThatWall #VoteRedToSaveAmerica #AmericaFirst #AmericaFirst</w:t>
      </w:r>
    </w:p>
    <w:p>
      <w:r>
        <w:rPr>
          <w:b/>
          <w:u w:val="single"/>
        </w:rPr>
        <w:t xml:space="preserve">230033</w:t>
      </w:r>
    </w:p>
    <w:p>
      <w:r>
        <w:t xml:space="preserve">Israel karkottaa 37 000 afrikkalaista siirtolaista, jotka saavat 4 400 dollarin shekin ja lentoliput "tuntemattomaan maahan Afrikassa" tai joutuvat lukkojen taakse. https://t.co/6xDkrweUtl</w:t>
      </w:r>
    </w:p>
    <w:p>
      <w:r>
        <w:rPr>
          <w:b/>
          <w:u w:val="single"/>
        </w:rPr>
        <w:t xml:space="preserve">230034</w:t>
      </w:r>
    </w:p>
    <w:p>
      <w:r>
        <w:t xml:space="preserve">@RealDonaldTrumpilla oli täysi oikeus sulkea Keski-Amerikan alaikäisten ohjelma nämä lapset eivät ole pakolaisia ei ole mitään tekemistä rodun kanssa Vain toinen laiton Obaman ohjelma päättyi #Trump #MAGA #RedNationRising #ImmigrationReform - https://t.co/xan9Qd2j8K via @AB</w:t>
      </w:r>
    </w:p>
    <w:p>
      <w:r>
        <w:rPr>
          <w:b/>
          <w:u w:val="single"/>
        </w:rPr>
        <w:t xml:space="preserve">230035</w:t>
      </w:r>
    </w:p>
    <w:p>
      <w:r>
        <w:t xml:space="preserve">@Maddi89518115 @angelijka8 Vielä ei voi olla. Jopa "rapefugee"-sivuston takana olevat uusnatsit väittävät vain noin 450 maahanmuuttajien tekemää raiskausta koko vuodelta 2016 (800% enemmän kuin virallisesti kirjatut epäillyt (!) raiskaukset). Jos siis teeskennellään hetken aikaa, että nuo luvut ovat...</w:t>
      </w:r>
    </w:p>
    <w:p>
      <w:r>
        <w:rPr>
          <w:b/>
          <w:u w:val="single"/>
        </w:rPr>
        <w:t xml:space="preserve">230036</w:t>
      </w:r>
    </w:p>
    <w:p>
      <w:r>
        <w:t xml:space="preserve">Kahden lapsen äiti naimisissa entisen merijalkaväen sotilaan kanssa 18 vuotta KARKOTETTAVA Meksikoon https://t.co/VoTNQHJC25</w:t>
      </w:r>
    </w:p>
    <w:p>
      <w:r>
        <w:rPr>
          <w:b/>
          <w:u w:val="single"/>
        </w:rPr>
        <w:t xml:space="preserve">230037</w:t>
      </w:r>
    </w:p>
    <w:p>
      <w:r>
        <w:t xml:space="preserve">Italia kieltää oikeuksemme palvoa islamia - muslimisiirtolaiset valittavat elämästä Italiassa - Free Speech Time - https://t.co/3KMixiMoEA @ISupport_Israel</w:t>
      </w:r>
    </w:p>
    <w:p>
      <w:r>
        <w:rPr>
          <w:b/>
          <w:u w:val="single"/>
        </w:rPr>
        <w:t xml:space="preserve">230038</w:t>
      </w:r>
    </w:p>
    <w:p>
      <w:r>
        <w:t xml:space="preserve">@AnnastaciaMP Joten jos välität DV sitten kysyä hallituksen asuntojen miksi se on kestänyt yli 4 vuotta siirtää uhreja erittäin suuria tarpeita sijasta rehoming pakolaisten katsokaa australialaiset ensin</w:t>
      </w:r>
    </w:p>
    <w:p>
      <w:r>
        <w:rPr>
          <w:b/>
          <w:u w:val="single"/>
        </w:rPr>
        <w:t xml:space="preserve">230039</w:t>
      </w:r>
    </w:p>
    <w:p>
      <w:r>
        <w:t xml:space="preserve">@AnnieLennox 100% samaa mieltä kanssasi #BuildThatWall #MAGA #ImmigrationReform</w:t>
      </w:r>
    </w:p>
    <w:p>
      <w:r>
        <w:rPr>
          <w:b/>
          <w:u w:val="single"/>
        </w:rPr>
        <w:t xml:space="preserve">230040</w:t>
      </w:r>
    </w:p>
    <w:p>
      <w:r>
        <w:t xml:space="preserve">kun Jack White sanoi: "No, amerikkalaiset, mitä, eikö ole parempaa tekemistä? Mikset potkaise itseäsi ulos? sinäkin olet maahanmuuttaja" TUNNUSTIN, ETTÄ</w:t>
      </w:r>
    </w:p>
    <w:p>
      <w:r>
        <w:rPr>
          <w:b/>
          <w:u w:val="single"/>
        </w:rPr>
        <w:t xml:space="preserve">230041</w:t>
      </w:r>
    </w:p>
    <w:p>
      <w:r>
        <w:t xml:space="preserve">Katso: Sadat irlantilaiset osoittivat mieltään islamia vastaan ja vaativat islamilaisen maahanmuuton kieltämistä - Free Speech Time - https://t.co/ICliPvd8vk @ISupport_Israel</w:t>
      </w:r>
    </w:p>
    <w:p>
      <w:r>
        <w:rPr>
          <w:b/>
          <w:u w:val="single"/>
        </w:rPr>
        <w:t xml:space="preserve">230042</w:t>
      </w:r>
    </w:p>
    <w:p>
      <w:r>
        <w:t xml:space="preserve">#BuildThatWall ja laajenna se sitten Wall, J ja K Streets -kaduille. #DrainTheSwamp</w:t>
      </w:r>
    </w:p>
    <w:p>
      <w:r>
        <w:rPr>
          <w:b/>
          <w:u w:val="single"/>
        </w:rPr>
        <w:t xml:space="preserve">230043</w:t>
      </w:r>
    </w:p>
    <w:p>
      <w:r>
        <w:t xml:space="preserve">#Muslim #Migrants Reportedly Leaving In Droves Due To Simple 2-Word Requirement - #Immigration #IllegalImmigrants #IllegalImmigration #IllegalAlien #Muslims #IslamicRegimeMustGo https://t.co/6qmwXp1TrZ</w:t>
      </w:r>
    </w:p>
    <w:p>
      <w:r>
        <w:rPr>
          <w:b/>
          <w:u w:val="single"/>
        </w:rPr>
        <w:t xml:space="preserve">230044</w:t>
      </w:r>
    </w:p>
    <w:p>
      <w:r>
        <w:t xml:space="preserve">Annapolisissa teinin murhasta syytetty 17-vuotias liittyy MS-13:een #NoAmnesty #NoDACA #DeportThemAll @SpeakerRyan @GOPLeader Nämä eivät ole poikkeuksia, vaan tästä on tulossa normi.Maahanmuuttouudistus ei tarkoita vapaamatkustamisen sallimista!</w:t>
      </w:r>
    </w:p>
    <w:p>
      <w:r>
        <w:rPr>
          <w:b/>
          <w:u w:val="single"/>
        </w:rPr>
        <w:t xml:space="preserve">230045</w:t>
      </w:r>
    </w:p>
    <w:p>
      <w:r>
        <w:t xml:space="preserve">@immigrant_legal Jason Wallach, 41, Kate Brenner, 69, ovat kaksi vasemmalla puolella.</w:t>
      </w:r>
    </w:p>
    <w:p>
      <w:r>
        <w:rPr>
          <w:b/>
          <w:u w:val="single"/>
        </w:rPr>
        <w:t xml:space="preserve">230046</w:t>
      </w:r>
    </w:p>
    <w:p>
      <w:r>
        <w:t xml:space="preserve">@IDS_MP P.S ..Miksi ette maksa työttömille ihmisille, jotka tekevät loputtomasti vapaaehtoistyötä, he tekevät sen antaakseen jotain yhteisölle?</w:t>
      </w:r>
    </w:p>
    <w:p>
      <w:r>
        <w:rPr>
          <w:b/>
          <w:u w:val="single"/>
        </w:rPr>
        <w:t xml:space="preserve">230047</w:t>
      </w:r>
    </w:p>
    <w:p>
      <w:r>
        <w:t xml:space="preserve">Tule huomenna mukaan juhlimaan Chicagon kasvavaa pakolaisyhteisöä. https://t.co/HJpZgxmHsF https://t.co/xPckBCRgn7</w:t>
      </w:r>
    </w:p>
    <w:p>
      <w:r>
        <w:rPr>
          <w:b/>
          <w:u w:val="single"/>
        </w:rPr>
        <w:t xml:space="preserve">230048</w:t>
      </w:r>
    </w:p>
    <w:p>
      <w:r>
        <w:t xml:space="preserve">#DonaldTrump on oikeassa. Miksi vaivautua oikeuskäsittelyyn? Tuomaria ei tarvita. Viekää vain @realDonaldTrump ulos takaovesta ja hirttäkää hänet. #Immigration #FakePresident #Trumpublicans https://t.co/ea7S4dq6sC https://t.co/ea7S4dq6sC</w:t>
      </w:r>
    </w:p>
    <w:p>
      <w:r>
        <w:rPr>
          <w:b/>
          <w:u w:val="single"/>
        </w:rPr>
        <w:t xml:space="preserve">230049</w:t>
      </w:r>
    </w:p>
    <w:p>
      <w:r>
        <w:t xml:space="preserve">#OpenBorders #IllegalImmigration #SecureBorders #LowWages #TrumpKuka tulee tähän maahan?   Tuovatko he huumeita?  Ovatko he rikollisia?  Onko heillä sairauksia?  Ovatko he... https://t.co/qzvBKLbPox</w:t>
      </w:r>
    </w:p>
    <w:p>
      <w:r>
        <w:rPr>
          <w:b/>
          <w:u w:val="single"/>
        </w:rPr>
        <w:t xml:space="preserve">230050</w:t>
      </w:r>
    </w:p>
    <w:p>
      <w:r>
        <w:t xml:space="preserve">#PoliceState. Miksi 600 ihmistä pidätettiin siitä, että he käyttivät perustuslain takaamaa oikeuttaan sananvapauteen. #Immigration @CapitolPolice @SenGillibrand @SenBlumenthal https://t.co/TaAaKullcx https://t.co/TaAaKullcx</w:t>
      </w:r>
    </w:p>
    <w:p>
      <w:r>
        <w:rPr>
          <w:b/>
          <w:u w:val="single"/>
        </w:rPr>
        <w:t xml:space="preserve">230051</w:t>
      </w:r>
    </w:p>
    <w:p>
      <w:r>
        <w:t xml:space="preserve">Yli 62 miljoonaa ihmistä äänesti @realDonaldTrumpin puolesta kymmenissä mielenosoituksissa selkeästi esitetyn politiikan vuoksi. #BuildThatWall #TaxCutReformBill #EliminateRegulations #ConstitutionalistsOnSCOTUS #AmericaFirstTradePolicy #EndGovermentWaste #ReformTheVA #DestroyISISIS Keeping Promices #MAGA</w:t>
      </w:r>
    </w:p>
    <w:p>
      <w:r>
        <w:rPr>
          <w:b/>
          <w:u w:val="single"/>
        </w:rPr>
        <w:t xml:space="preserve">230052</w:t>
      </w:r>
    </w:p>
    <w:p>
      <w:r>
        <w:t xml:space="preserve">Suurin osa Japanissa asuvista korealaisista on toisen maailmansodan jälkeen sinne siirtyneiden laittomien maahanmuuttajien jälkeläisiä, ei väkisin vietyjen ihmisten.</w:t>
      </w:r>
    </w:p>
    <w:p>
      <w:r>
        <w:rPr>
          <w:b/>
          <w:u w:val="single"/>
        </w:rPr>
        <w:t xml:space="preserve">230053</w:t>
      </w:r>
    </w:p>
    <w:p>
      <w:r>
        <w:t xml:space="preserve">Tiesitkö, että 75 prosenttia karkotetuista maahanmuuttajista palaa takaisin rajan yli vuoden kuluessa?  Tämä koskee myös karkotettuja jengiläisiä.</w:t>
      </w:r>
    </w:p>
    <w:p>
      <w:r>
        <w:rPr>
          <w:b/>
          <w:u w:val="single"/>
        </w:rPr>
        <w:t xml:space="preserve">230054</w:t>
      </w:r>
    </w:p>
    <w:p>
      <w:r>
        <w:t xml:space="preserve">Hyvää huomenta Kanada 🇨🇦 Emme anna kenenkään vahingoittaa sinua!</w:t>
      </w:r>
    </w:p>
    <w:p>
      <w:r>
        <w:rPr>
          <w:b/>
          <w:u w:val="single"/>
        </w:rPr>
        <w:t xml:space="preserve">230055</w:t>
      </w:r>
    </w:p>
    <w:p>
      <w:r>
        <w:t xml:space="preserve">Poliisi ja hänen perheensä sairastuivat erittäin tarttuvaan ihosairauteen espanjalaisessa maahanmuuttajien turvakodissa https://t.co/I3qFqivL9K</w:t>
      </w:r>
    </w:p>
    <w:p>
      <w:r>
        <w:rPr>
          <w:b/>
          <w:u w:val="single"/>
        </w:rPr>
        <w:t xml:space="preserve">230056</w:t>
      </w:r>
    </w:p>
    <w:p>
      <w:r>
        <w:t xml:space="preserve">@2010LeeHurst Sturgeon haluaa antaa pakolaisille äänioikeuden. Puhutaan demografian muuttamisesta, jotta sinut valitaan.</w:t>
      </w:r>
    </w:p>
    <w:p>
      <w:r>
        <w:rPr>
          <w:b/>
          <w:u w:val="single"/>
        </w:rPr>
        <w:t xml:space="preserve">230057</w:t>
      </w:r>
    </w:p>
    <w:p>
      <w:r>
        <w:t xml:space="preserve">Toivotan tervetulleeksi ne, jotka haluavat sulautua, mutta muslimit eivät. https://t.co/JNuiz0qKXy.</w:t>
      </w:r>
    </w:p>
    <w:p>
      <w:r>
        <w:rPr>
          <w:b/>
          <w:u w:val="single"/>
        </w:rPr>
        <w:t xml:space="preserve">230058</w:t>
      </w:r>
    </w:p>
    <w:p>
      <w:r>
        <w:t xml:space="preserve">Trumpin hallinto saattaa luoda "pysyvästi orpoja" maahanmuuttajalapsia, sanoo tuomari - Texas Monthly https://t.co/gw4xHOen6d</w:t>
      </w:r>
    </w:p>
    <w:p>
      <w:r>
        <w:rPr>
          <w:b/>
          <w:u w:val="single"/>
        </w:rPr>
        <w:t xml:space="preserve">230059</w:t>
      </w:r>
    </w:p>
    <w:p>
      <w:r>
        <w:t xml:space="preserve">Laittomasti Yhdysvaltoihin livahtavat maahanmuuttajat eivät siis voi odottaa, että he voivat jäädä maahan lastensa kanssa. Duh? He eivät ole kävelemässä ostoskeskukseen, vaan toiseen suvereeniin maahan, jonka on lopetettava maahantulo. #BuildThatWall</w:t>
      </w:r>
    </w:p>
    <w:p>
      <w:r>
        <w:rPr>
          <w:b/>
          <w:u w:val="single"/>
        </w:rPr>
        <w:t xml:space="preserve">230060</w:t>
      </w:r>
    </w:p>
    <w:p>
      <w:r>
        <w:t xml:space="preserve">@Richard_Schiff @MMFlint @realDonaldTrump @Lawrence @BeauWillimon @maddow Pysy Norjassa - tarinasi on hölynpölyä. Mutta pakolaiset, jotka aina haluavat päästä USA:han sen hyvä tieto. - He saisivat orjia !</w:t>
      </w:r>
    </w:p>
    <w:p>
      <w:r>
        <w:rPr>
          <w:b/>
          <w:u w:val="single"/>
        </w:rPr>
        <w:t xml:space="preserve">230061</w:t>
      </w:r>
    </w:p>
    <w:p>
      <w:r>
        <w:t xml:space="preserve">Selkeä, suoraviivainen, VP Pence #IllegalImmigration Not Acceptable. https://t.co/Fd8RvU5qtF</w:t>
      </w:r>
    </w:p>
    <w:p>
      <w:r>
        <w:rPr>
          <w:b/>
          <w:u w:val="single"/>
        </w:rPr>
        <w:t xml:space="preserve">230062</w:t>
      </w:r>
    </w:p>
    <w:p>
      <w:r>
        <w:t xml:space="preserve">@WhoopiGoldberg Ainoa "haiseva" asia on hengityksesi. #AmericaFirst #BuildThatWall #SCOTUSKavanaugh ja ainakin kaksi nimittää @realDonaldTrump ja sille ei voi tehdä mitään.</w:t>
      </w:r>
    </w:p>
    <w:p>
      <w:r>
        <w:rPr>
          <w:b/>
          <w:u w:val="single"/>
        </w:rPr>
        <w:t xml:space="preserve">230063</w:t>
      </w:r>
    </w:p>
    <w:p>
      <w:r>
        <w:t xml:space="preserve">Nigerian maahanmuuttoviraston mukaan Bankiin saapui eilen kaksikymmentäkolme kuorma-autoa, jotka kuljettivat pakolaisia Kamerunista. https://t.co/oUMEviV0Ds</w:t>
      </w:r>
    </w:p>
    <w:p>
      <w:r>
        <w:rPr>
          <w:b/>
          <w:u w:val="single"/>
        </w:rPr>
        <w:t xml:space="preserve">230064</w:t>
      </w:r>
    </w:p>
    <w:p>
      <w:r>
        <w:t xml:space="preserve">@IncompetentMay Freiburgin barokin pitäisi tehdä musiikkia ei vasemmistolaisia mieliä. Merkelin tukeminen on häpeä - hän tuhoaa pakolaisineen Euroopan.</w:t>
      </w:r>
    </w:p>
    <w:p>
      <w:r>
        <w:rPr>
          <w:b/>
          <w:u w:val="single"/>
        </w:rPr>
        <w:t xml:space="preserve">230065</w:t>
      </w:r>
    </w:p>
    <w:p>
      <w:r>
        <w:t xml:space="preserve">Noela ja hänen kuusi lastaan saapuivat Molineen, IL:ään paettuaan Kongon demokraattisesta tasavallasta ja elettyään pakolaisina Ugandassa 10 vuotta. Noela työskentelee kokopäiväisesti &amp;amp; hän opiskelee englantia. Hän on kiitollinen mahdollisuudesta, joka hänen lapsillaan on uudessa yhteisössään. // #ThankGodForWomen https://t.co/1wvqKr5t5a</w:t>
      </w:r>
    </w:p>
    <w:p>
      <w:r>
        <w:rPr>
          <w:b/>
          <w:u w:val="single"/>
        </w:rPr>
        <w:t xml:space="preserve">230066</w:t>
      </w:r>
    </w:p>
    <w:p>
      <w:r>
        <w:t xml:space="preserve">Hän siis loi saasteita protestoidakseen saasteita vastaan...?  #MentalDisorder #Liberalsim</w:t>
      </w:r>
    </w:p>
    <w:p>
      <w:r>
        <w:rPr>
          <w:b/>
          <w:u w:val="single"/>
        </w:rPr>
        <w:t xml:space="preserve">230067</w:t>
      </w:r>
    </w:p>
    <w:p>
      <w:r>
        <w:t xml:space="preserve">Ei ajokorttia, ei kuvallinen henkilöllisyystodistus? Philadelphia myöntää ensi vuodesta alkaen kunnallisia henkilökortteja - apua paperittomille maahanmuuttajille, kodittomille, perheväkivallasta selviytyneille ja muille. Mutta kaupunki aikoo markkinoida kaikille @MichaelleBond https://t.co/eUvqy1g5gk https://t.co/eUvqy1g5gk</w:t>
      </w:r>
    </w:p>
    <w:p>
      <w:r>
        <w:rPr>
          <w:b/>
          <w:u w:val="single"/>
        </w:rPr>
        <w:t xml:space="preserve">230068</w:t>
      </w:r>
    </w:p>
    <w:p>
      <w:r>
        <w:t xml:space="preserve">Maahanmuuttajien deluxe,3 tähden majoitus,u nuoret saavat vain tuskaa Maahanmuuttajanuoret, ilmainen majoitus ,kääntökynnyksen maahanmuuttopolitiikkaan</w:t>
      </w:r>
    </w:p>
    <w:p>
      <w:r>
        <w:rPr>
          <w:b/>
          <w:u w:val="single"/>
        </w:rPr>
        <w:t xml:space="preserve">230069</w:t>
      </w:r>
    </w:p>
    <w:p>
      <w:r>
        <w:t xml:space="preserve">70% uskottavista pelkäävistä maahanmuuttajista jää kiinni rajavartioston toimesta Kun heidät päästetään Yhdysvaltoihin, he eivät koskaan jätä turvapaikkahakemusta ICE:n on löydettävä heidät ja karkotettava #RedNationRising #Trump #MAGA Laittomien #StopAsylumScam Laittomat #perheet kuuluvat yhteen omassa maassaan, ei Yhdysvalloissa Lopeta #maahanmuutto https://t.co/AOvxe1BsHf</w:t>
      </w:r>
    </w:p>
    <w:p>
      <w:r>
        <w:rPr>
          <w:b/>
          <w:u w:val="single"/>
        </w:rPr>
        <w:t xml:space="preserve">230070</w:t>
      </w:r>
    </w:p>
    <w:p>
      <w:r>
        <w:t xml:space="preserve">Iso-Britannia karkottaa "pakolaislapset" takaisin sinne, mistä he ovat tulleet, kun he täyttävät 18 vuotta - Free Speech Time - https://t.co/4DN5UmMr1d @ISupport_Israel</w:t>
      </w:r>
    </w:p>
    <w:p>
      <w:r>
        <w:rPr>
          <w:b/>
          <w:u w:val="single"/>
        </w:rPr>
        <w:t xml:space="preserve">230071</w:t>
      </w:r>
    </w:p>
    <w:p>
      <w:r>
        <w:t xml:space="preserve">Laittomien maahanmuuttajien tekemien rikosten pitäisi olla julkista tietoa kaikkialla, kuten Teksasissa. Yhdessä osavaltiossa on pidätetty viimeisten 7 vuoden aikana enemmän laittomia maahanmuuttajia henkirikoksista kuin joukkoampumisista johtuvia kuolemantapauksia 49 muussa osavaltiossa yhteensä! #SendThemBack #BuildTheWall (Lähetä heidät takaisin)</w:t>
      </w:r>
    </w:p>
    <w:p>
      <w:r>
        <w:rPr>
          <w:b/>
          <w:u w:val="single"/>
        </w:rPr>
        <w:t xml:space="preserve">230072</w:t>
      </w:r>
    </w:p>
    <w:p>
      <w:r>
        <w:t xml:space="preserve">Etiopialainen maahanmuuttaja herättää Italian kukkulat eloon... https://t.co/Tfzn1DKBXk ...</w:t>
      </w:r>
    </w:p>
    <w:p>
      <w:r>
        <w:rPr>
          <w:b/>
          <w:u w:val="single"/>
        </w:rPr>
        <w:t xml:space="preserve">230073</w:t>
      </w:r>
    </w:p>
    <w:p>
      <w:r>
        <w:t xml:space="preserve">Vietnamilainen #maahanmuuttaja käynnistää @ScholarJet-ohjelman, jonka tarkoituksena on antaa lapsille mahdollisuus ansaita rahaa collegea varten niin sanottujen "toimintastipendien" avulla. https://t.co/0h6Ca1svIC via @Forbes.</w:t>
      </w:r>
    </w:p>
    <w:p>
      <w:r>
        <w:rPr>
          <w:b/>
          <w:u w:val="single"/>
        </w:rPr>
        <w:t xml:space="preserve">230074</w:t>
      </w:r>
    </w:p>
    <w:p>
      <w:r>
        <w:t xml:space="preserve">BitCoin Crash https://t.co/KkC8hmJujA https://t.co/68wfBDGHgC</w:t>
      </w:r>
    </w:p>
    <w:p>
      <w:r>
        <w:rPr>
          <w:b/>
          <w:u w:val="single"/>
        </w:rPr>
        <w:t xml:space="preserve">230075</w:t>
      </w:r>
    </w:p>
    <w:p>
      <w:r>
        <w:t xml:space="preserve">pyydetään vastausta kaikilta hyväntekijöiltä ja niiltä, joilla on plakaatteja, joissa lukee "pakolaiset tervetulleita".... https://t.co/SJHRA6kErx.</w:t>
      </w:r>
    </w:p>
    <w:p>
      <w:r>
        <w:rPr>
          <w:b/>
          <w:u w:val="single"/>
        </w:rPr>
        <w:t xml:space="preserve">230076</w:t>
      </w:r>
    </w:p>
    <w:p>
      <w:r>
        <w:t xml:space="preserve">Pakolaisvirran vähentäminen 40 prosentilla on alku, mutta heidän on myös pyrittävä kääntämään pakolaisvirta, sillä monet heistä eivät ole aitoja, kuten on nähty Euroopassa, jossa monet palaavat säännöllisesti kotimaahansa lomalle. https://t.co/w82RJuiQLs... https://t.co/1O80tvlk3n</w:t>
      </w:r>
    </w:p>
    <w:p>
      <w:r>
        <w:rPr>
          <w:b/>
          <w:u w:val="single"/>
        </w:rPr>
        <w:t xml:space="preserve">230077</w:t>
      </w:r>
    </w:p>
    <w:p>
      <w:r>
        <w:t xml:space="preserve">#Unkari valmistautuu vetäytymään YK:n maahanmuuttosopimuksesta: #minister #foreignminister #UnitedNations #Europe... https://t.co/cScp9OyNYC https://t.co/nf0s0t1QM9 https://t.co/nf0s0t1QM9</w:t>
      </w:r>
    </w:p>
    <w:p>
      <w:r>
        <w:rPr>
          <w:b/>
          <w:u w:val="single"/>
        </w:rPr>
        <w:t xml:space="preserve">230078</w:t>
      </w:r>
    </w:p>
    <w:p>
      <w:r>
        <w:t xml:space="preserve">Älkää pakottako TODELLISIA amerikkalaisia astumaan esiin ja puolustamaan rajojamme. Joidenkin tunteet saattavat loukkaantua.  #SSSS #SeeSomethingSaySomething ICE 866-347-2423 #StopTheInvasion #StopTheInvasion</w:t>
      </w:r>
    </w:p>
    <w:p>
      <w:r>
        <w:rPr>
          <w:b/>
          <w:u w:val="single"/>
        </w:rPr>
        <w:t xml:space="preserve">230079</w:t>
      </w:r>
    </w:p>
    <w:p>
      <w:r>
        <w:t xml:space="preserve">Toistaiseksi on vain vähän todisteita siitä, että itse karkottamista tapahtuisi merkittävässä määrin. Runsaat tiedot osoittavat kuitenkin, että lisääntynyt pelko on saanut maahanmuuttajaperheet muuttamaan elämänrutiinejaan. https://t.co/BozbNEwRDM.</w:t>
      </w:r>
    </w:p>
    <w:p>
      <w:r>
        <w:rPr>
          <w:b/>
          <w:u w:val="single"/>
        </w:rPr>
        <w:t xml:space="preserve">230080</w:t>
      </w:r>
    </w:p>
    <w:p>
      <w:r>
        <w:t xml:space="preserve">@N0_confidence @GefiraFundation @V_of_Europe No, kukaan ei näytä tekevän mitään. Ihmisten pitäisi jo "nousta seisomaan". Ihmisten EI pitäisi purkaa mitään maahanmuuttajiin. Heille on annettu vapaa pääsy Kansalta &amp;amp; eliitiltä, joka hallitsee t</w:t>
      </w:r>
    </w:p>
    <w:p>
      <w:r>
        <w:rPr>
          <w:b/>
          <w:u w:val="single"/>
        </w:rPr>
        <w:t xml:space="preserve">230081</w:t>
      </w:r>
    </w:p>
    <w:p>
      <w:r>
        <w:t xml:space="preserve">Trump: Trump: Ainoa toimiva maahanmuuttoratkaisu on "˜ pidättää, syyttää ja poistaa viipymättä" kaikki, jotka ylittävät rajan - https://t.co/Tl2nhtInE4 Kyllä todellakin...</w:t>
      </w:r>
    </w:p>
    <w:p>
      <w:r>
        <w:rPr>
          <w:b/>
          <w:u w:val="single"/>
        </w:rPr>
        <w:t xml:space="preserve">230082</w:t>
      </w:r>
    </w:p>
    <w:p>
      <w:r>
        <w:t xml:space="preserve">Muista käydä World Relief -teltassamme tänään iltapäivällä 2. vuotuisella Kaleidoscope Food Festivalilla klo 15-19! Juhlimme ruokaa, kulttuuria, musiikkia ja yrittäjiä pakolais- ja maahanmuuttajayhteisössämme Binghamptonissa Binghampton... https://t.co/3reyA4h8Gb...</w:t>
      </w:r>
    </w:p>
    <w:p>
      <w:r>
        <w:rPr>
          <w:b/>
          <w:u w:val="single"/>
        </w:rPr>
        <w:t xml:space="preserve">230083</w:t>
      </w:r>
    </w:p>
    <w:p>
      <w:r>
        <w:t xml:space="preserve">Pariisi ei pidä telttapakolaisista. Nyt heidät tuodaan Bois de Bolognen puistoon. Tämän paikan lähellä Avenue Fochilla asuvat Ranskan rikkaimmat ihmiset. Rikkaat ovat rakentaneet suuria muureja omaisuutensa ympärille. https://t.co/b3zHDeT0Jk</w:t>
      </w:r>
    </w:p>
    <w:p>
      <w:r>
        <w:rPr>
          <w:b/>
          <w:u w:val="single"/>
        </w:rPr>
        <w:t xml:space="preserve">230084</w:t>
      </w:r>
    </w:p>
    <w:p>
      <w:r>
        <w:t xml:space="preserve">https://t.co/P6cJnS3YpU Ei koskaan epäilystäkään siitä, että perustajamme näkivät kirjoituksen seinällä, kun he kapinoivat brittiläisiä vastaan #UK tukee muslimien maailmanlaajuista kalifaattia* Kristityt pakolaiset EIVÄT OLE TERVETULLEITA*</w:t>
      </w:r>
    </w:p>
    <w:p>
      <w:r>
        <w:rPr>
          <w:b/>
          <w:u w:val="single"/>
        </w:rPr>
        <w:t xml:space="preserve">230085</w:t>
      </w:r>
    </w:p>
    <w:p>
      <w:r>
        <w:t xml:space="preserve">@TheEconomist EU on hänen puolellaan, jos he eivät pysty pysäyttämään maahanmuuttoa. Maa, joka ei pysty suojelemaan rajojaan, ei ole suvereeni maa. Ja tämä aiheuttaa myös taloudellisia ongelmia, mukaan lukien ylikansoitus. Protektionismi on</w:t>
      </w:r>
    </w:p>
    <w:p>
      <w:r>
        <w:rPr>
          <w:b/>
          <w:u w:val="single"/>
        </w:rPr>
        <w:t xml:space="preserve">230086</w:t>
      </w:r>
    </w:p>
    <w:p>
      <w:r>
        <w:t xml:space="preserve">Vapaaehtoisten perehdytykset ovat tulossa torstaina 5.4. toukokuuta. Ilmoittaudu täällä Jos olet kiinnostunut palvelemaan pakolaisia https://t.co/CnRq7X3aCT https://t.co/IMzjqpukZ5 https://t.co/IMzjqpukZ5</w:t>
      </w:r>
    </w:p>
    <w:p>
      <w:r>
        <w:rPr>
          <w:b/>
          <w:u w:val="single"/>
        </w:rPr>
        <w:t xml:space="preserve">230087</w:t>
      </w:r>
    </w:p>
    <w:p>
      <w:r>
        <w:t xml:space="preserve">Australian on pelättävä paljon enemmän Duttonin, Turnbullin, Cottrellin ja muiden kaltaisia rotusyrjijöitä kuin tulevia maahanmuuttajia, pakolaisia ja turvapaikanhakijoita.  #auspol</w:t>
      </w:r>
    </w:p>
    <w:p>
      <w:r>
        <w:rPr>
          <w:b/>
          <w:u w:val="single"/>
        </w:rPr>
        <w:t xml:space="preserve">230088</w:t>
      </w:r>
    </w:p>
    <w:p>
      <w:r>
        <w:t xml:space="preserve">minun kaikukammioni tulee olemaan negatiivinen, kunnes pidätyskeskuksissa pidettäviä maahanmuuttajalapsia ei hyväksikäytetä.</w:t>
      </w:r>
    </w:p>
    <w:p>
      <w:r>
        <w:rPr>
          <w:b/>
          <w:u w:val="single"/>
        </w:rPr>
        <w:t xml:space="preserve">230089</w:t>
      </w:r>
    </w:p>
    <w:p>
      <w:r>
        <w:t xml:space="preserve">Satoja afrikkalaisia siirtolaisia vedetty merestä Libyan lähellä https://t.co/ks5egy935r</w:t>
      </w:r>
    </w:p>
    <w:p>
      <w:r>
        <w:rPr>
          <w:b/>
          <w:u w:val="single"/>
        </w:rPr>
        <w:t xml:space="preserve">230090</w:t>
      </w:r>
    </w:p>
    <w:p>
      <w:r>
        <w:t xml:space="preserve">Asianajaja ... Sisäasiainministeri ... Esittelen teille Kiren Rijijun, joka kutsuu Tamil Nadun asukkaita pakolaisiksi !!! Ei ihme, että he toivottavat nämä valistuneet kaverit tervetulleiksi "Go Back Modi" -lauseilla... ! https://t.co/HvcEpazA4o !</w:t>
      </w:r>
    </w:p>
    <w:p>
      <w:r>
        <w:rPr>
          <w:b/>
          <w:u w:val="single"/>
        </w:rPr>
        <w:t xml:space="preserve">230091</w:t>
      </w:r>
    </w:p>
    <w:p>
      <w:r>
        <w:t xml:space="preserve">YK:n pakolaisjärjestön UNHCR:n mukaan vuonna 2017 oli 24,5 miljoonaa pakolaista, jotka olivat paenneet kotimaastaan konfliktia ja vainoa pakoon. Tämä on 2,9 miljoonaa enemmän kuin vuonna 2016, ja se on suurin kasvu, jonka UNHCR on nähnyt yhden vuoden aikana. Sinä voit auttaa. âž https://t.co/QzFjSqWwJ8 https://t.co/iC8F6IYx8M</w:t>
      </w:r>
    </w:p>
    <w:p>
      <w:r>
        <w:rPr>
          <w:b/>
          <w:u w:val="single"/>
        </w:rPr>
        <w:t xml:space="preserve">230092</w:t>
      </w:r>
    </w:p>
    <w:p>
      <w:r>
        <w:t xml:space="preserve">Olipa kyse sitten maahanmuuttajalasten seksuaalisesta hyväksikäytöstä tai hyväksikäytöstä eri muodoissaan, #AbolishICE on yhä helpompi ja helpompi ja helpompi myydä poliittisesti riippumattomille äänestäjille näiden julmuuksien perusteella: Keskeinen testi demokraateille vuonna 2018+boundhttps://t.co/xc3anv9CYM.</w:t>
      </w:r>
    </w:p>
    <w:p>
      <w:r>
        <w:rPr>
          <w:b/>
          <w:u w:val="single"/>
        </w:rPr>
        <w:t xml:space="preserve">230093</w:t>
      </w:r>
    </w:p>
    <w:p>
      <w:r>
        <w:t xml:space="preserve">Ainoastaan Matteus kertoo pakenemisesta Egyptiin, mikä lisäisi Jeesuksen, Marian ja Joosefin Raamatun pakolaisten eeppiseen luetteloon. https://t.co/qRyERBvv31</w:t>
      </w:r>
    </w:p>
    <w:p>
      <w:r>
        <w:rPr>
          <w:b/>
          <w:u w:val="single"/>
        </w:rPr>
        <w:t xml:space="preserve">230094</w:t>
      </w:r>
    </w:p>
    <w:p>
      <w:r>
        <w:t xml:space="preserve">edellyttää, että kaikki laittomasti maahan saapuvat aikuiset joutuvat rikosoikeudelliseen syytteeseen. Tämä muutos tarkoittaa sitä, että jos perhe pidätetään rajalla, lapset eivät voi jäädä vanhempiensa luokse odottamaan oikeudenkäyntiä, koska lapset saavat olla vain maahanmuuttovankiloissa, jotka eivät ole 2/4</w:t>
      </w:r>
    </w:p>
    <w:p>
      <w:r>
        <w:rPr>
          <w:b/>
          <w:u w:val="single"/>
        </w:rPr>
        <w:t xml:space="preserve">230095</w:t>
      </w:r>
    </w:p>
    <w:p>
      <w:r>
        <w:t xml:space="preserve">Saudi-Arabia keskeyttää diplomaattiset ja kauppasuhteet Kanadan kanssa "räikeän sekaantumisen" vuoksi | Zero Hedge https://t.co/AOOn9H6yxw Saudi-Arabian pitäisi auttaa kaikkien niin sanottujen siirtolaisten kanssa........mutta yhtäkään ei löydy...Arabiasta...miksiköhän?..........</w:t>
      </w:r>
    </w:p>
    <w:p>
      <w:r>
        <w:rPr>
          <w:b/>
          <w:u w:val="single"/>
        </w:rPr>
        <w:t xml:space="preserve">230096</w:t>
      </w:r>
    </w:p>
    <w:p>
      <w:r>
        <w:t xml:space="preserve">#Antifa #AntiFreedomFighters #Antifrees #NaziLeft #AntiAntifa #AntifaTerrorists #AntiWhite #WhitePeople #WhiteGenocide #WhiteMen #WhiteAmerica #ItsOkayToBeWhite #ItsOKtobeWhite #WhitePride #WhiteIdentity #FreeSpeech #StopWhiteGenocide #StopTheInvasion #RedWaveRising2018 #RedWave https://t.co/ERPQ55AXN3</w:t>
      </w:r>
    </w:p>
    <w:p>
      <w:r>
        <w:rPr>
          <w:b/>
          <w:u w:val="single"/>
        </w:rPr>
        <w:t xml:space="preserve">230097</w:t>
      </w:r>
    </w:p>
    <w:p>
      <w:r>
        <w:t xml:space="preserve">TOMORROW 7. elokuuta, 10am P.T. on meidän #HealthyMindHealthyFuture #webinar @CALimmigrantin kanssa! Jaamme tutkimusta &amp;amp; keskustelemme #maahanmuuton täytäntöönpanon vaikutuksesta maahanmuuttajaperheiden #lasten #mielenterveyteen. Voit ilmoittautua osoitteessa https://t.co/aHSTzKSJ4Q https://t.co/1lyj6hjEIn</w:t>
      </w:r>
    </w:p>
    <w:p>
      <w:r>
        <w:rPr>
          <w:b/>
          <w:u w:val="single"/>
        </w:rPr>
        <w:t xml:space="preserve">230098</w:t>
      </w:r>
    </w:p>
    <w:p>
      <w:r>
        <w:t xml:space="preserve">https://t.co/W1MUNw43sF Mielenkiintoista luettavaa Trumpin hallinnon pitämisestä vastuullisena perheiden yhdistämisestä Yhdysvaltain ja Meksikon rajalla sen jälkeen, kun oikeusministeriö vihjasi, että ACLU:n pitäisi olla vastuussa yhdistämisprosessista #UWBaes367su18</w:t>
      </w:r>
    </w:p>
    <w:p>
      <w:r>
        <w:rPr>
          <w:b/>
          <w:u w:val="single"/>
        </w:rPr>
        <w:t xml:space="preserve">230099</w:t>
      </w:r>
    </w:p>
    <w:p>
      <w:r>
        <w:t xml:space="preserve">@FAIRImmigration @FoxNewsInsider Jos poikaystäväsi on ilkeä sinulle, jätät hänet, et pakene pallonpuoliskolta.</w:t>
      </w:r>
    </w:p>
    <w:p>
      <w:r>
        <w:rPr>
          <w:b/>
          <w:u w:val="single"/>
        </w:rPr>
        <w:t xml:space="preserve">230100</w:t>
      </w:r>
    </w:p>
    <w:p>
      <w:r>
        <w:t xml:space="preserve">Polish MP Smokes BBC Host Over Poland's Decision Not To Take Immigrants https://t.co/QHr0jxsblT via @YouTubeWE MUST DO WHAT THEY DO LET'S GET RID OF THAT FILTH</w:t>
      </w:r>
    </w:p>
    <w:p>
      <w:r>
        <w:rPr>
          <w:b/>
          <w:u w:val="single"/>
        </w:rPr>
        <w:t xml:space="preserve">230101</w:t>
      </w:r>
    </w:p>
    <w:p>
      <w:r>
        <w:t xml:space="preserve">Espanjalaiset ryhmät "hukkuvat" merellä olevien maahanmuuttajien aaltoihin https://t.co/GEdZ8eMTbB https://t.co/uVHeVEqqzT https://t.co/uVHeVEqqzT</w:t>
      </w:r>
    </w:p>
    <w:p>
      <w:r>
        <w:rPr>
          <w:b/>
          <w:u w:val="single"/>
        </w:rPr>
        <w:t xml:space="preserve">230102</w:t>
      </w:r>
    </w:p>
    <w:p>
      <w:r>
        <w:t xml:space="preserve">Yhdysvaltain lailliset maahanmuuttajat kohtaavat oikeudellisia ongelmia äänestämisen jälkeenHe todella luulivat, että heillä on oikeus äänestää oltuaan täällä vuosia ja kieltäydyttyään tulemasta kansalaisiksi!He eivät sitoudu kansakuntaamme, mutta odottavat kunnioitustamme.Näin ei tule koskaan tapahtumaan.#BuildThatWall</w:t>
      </w:r>
    </w:p>
    <w:p>
      <w:r>
        <w:rPr>
          <w:b/>
          <w:u w:val="single"/>
        </w:rPr>
        <w:t xml:space="preserve">230103</w:t>
      </w:r>
    </w:p>
    <w:p>
      <w:r>
        <w:t xml:space="preserve">Nämä ihmiset eivät ole ystäviäsi. He ovat todellisia .@realDonaldTrumpin kannattajia, jotka vihaavat värillisiä ihmisiä, espanjalaisia, maahanmuuttajia ja naisia. https://t.co/Pho8tZOk3P.</w:t>
      </w:r>
    </w:p>
    <w:p>
      <w:r>
        <w:rPr>
          <w:b/>
          <w:u w:val="single"/>
        </w:rPr>
        <w:t xml:space="preserve">230104</w:t>
      </w:r>
    </w:p>
    <w:p>
      <w:r>
        <w:t xml:space="preserve">@AndrewCMcCarthy A big fat zero #bookerfordogcatcher2020 #KeepAmericaGreat #Trump2020 #BuildThatWall</w:t>
      </w:r>
    </w:p>
    <w:p>
      <w:r>
        <w:rPr>
          <w:b/>
          <w:u w:val="single"/>
        </w:rPr>
        <w:t xml:space="preserve">230105</w:t>
      </w:r>
    </w:p>
    <w:p>
      <w:r>
        <w:t xml:space="preserve">@KMGVictoria Heidän vastauksensa: asiat palaavat vain siihen, mitä ne olivat ennen kuin aloimme huomata, kuinka vahingollista tämä maahanmuutto on.Joten se ei ole oikeastaan vain "normaalia".  Okay???  EI, se ei ole ok.  Heidän on palattava takaisin.  Vuonna 2018: on aika antaa monimuotoisuudenâ</w:t>
      </w:r>
    </w:p>
    <w:p>
      <w:r>
        <w:rPr>
          <w:b/>
          <w:u w:val="single"/>
        </w:rPr>
        <w:t xml:space="preserve">230106</w:t>
      </w:r>
    </w:p>
    <w:p>
      <w:r>
        <w:t xml:space="preserve">Onko kyseessä, kuten Pat Buchanan asian ilmaisee, "länsimaisen itsemurhan ideologia"?, Onko väärin kyseenalaistaa Yhdysvaltojen, Euroopan, ulkopuolelta tuleva tulva? https://t.co/Jerb7P0avh Jep, Yhdysvallat on matkalla kohti kansallista itsemurhaa.Kolmannen maailman maahanmuuttajat eivät koskaan sopeudu.</w:t>
      </w:r>
    </w:p>
    <w:p>
      <w:r>
        <w:rPr>
          <w:b/>
          <w:u w:val="single"/>
        </w:rPr>
        <w:t xml:space="preserve">230107</w:t>
      </w:r>
    </w:p>
    <w:p>
      <w:r>
        <w:t xml:space="preserve">ISIS-jihadistien siirto voi aiheuttaa uuden siirtolaiskriisin https://t.co/MiC8kistlw</w:t>
      </w:r>
    </w:p>
    <w:p>
      <w:r>
        <w:rPr>
          <w:b/>
          <w:u w:val="single"/>
        </w:rPr>
        <w:t xml:space="preserve">230108</w:t>
      </w:r>
    </w:p>
    <w:p>
      <w:r>
        <w:t xml:space="preserve">@_IamAnita_D @JohnMcGeever70 @bizwomen4TRUMP @TWGroupsWarrior @leahbirdjohnso2 @fail2communic8 @Mamma_Kel @Smhulk1 @kb_maga @kb_maga @EverydayMAGA @RogerCaynor @MacivorIan @Lmchristi1 @realTTCU @RobArlett @DelawareGOP @DESenateGOP @KentRepublicans @kcorb0427 @Dela</w:t>
      </w:r>
    </w:p>
    <w:p>
      <w:r>
        <w:rPr>
          <w:b/>
          <w:u w:val="single"/>
        </w:rPr>
        <w:t xml:space="preserve">230109</w:t>
      </w:r>
    </w:p>
    <w:p>
      <w:r>
        <w:t xml:space="preserve">Pakolaiset eivät saa jäädä Intiaan #ZEE24KALAK Mene takaisin kotiisi.</w:t>
      </w:r>
    </w:p>
    <w:p>
      <w:r>
        <w:rPr>
          <w:b/>
          <w:u w:val="single"/>
        </w:rPr>
        <w:t xml:space="preserve">230110</w:t>
      </w:r>
    </w:p>
    <w:p>
      <w:r>
        <w:t xml:space="preserve">Inhoan sitä, kun POC-maalaiset puhuvat maahanmuuttajiensa menestystarinoista puhumatta siitä, että he ovat suoraan hyötyneet kansalaisoikeusliikkeestä.</w:t>
      </w:r>
    </w:p>
    <w:p>
      <w:r>
        <w:rPr>
          <w:b/>
          <w:u w:val="single"/>
        </w:rPr>
        <w:t xml:space="preserve">230111</w:t>
      </w:r>
    </w:p>
    <w:p>
      <w:r>
        <w:t xml:space="preserve">Näkemiin Pepsin poliittinen hakkeri Indra Nooyi, maahanmuuttaja, joka käytti Amerikkaa saavuttaakseen unelmansa ja valittaa sitten olevansa ainoa värillinen henkilö huoneessa valkoisen enemmistön maassa. Toivottavasti hän jää eläkkeelle Intiaan ja vie huonon asenteensa mukanaan. https://t.co/p430JFtiyI.</w:t>
      </w:r>
    </w:p>
    <w:p>
      <w:r>
        <w:rPr>
          <w:b/>
          <w:u w:val="single"/>
        </w:rPr>
        <w:t xml:space="preserve">230112</w:t>
      </w:r>
    </w:p>
    <w:p>
      <w:r>
        <w:t xml:space="preserve">Kongressin on nyt toimittava nopeasti, jotta rikkinäiseen järjestelmään voidaan palauttaa arvokkuus ja avoimuus. - Scott Arbeiter//Lahjoittaa auttaaksesi tarjoamaan oikeudellisia palveluja Yhdysvaltain ja Meksikon rajalla erotettujen maahanmuuttajaperheiden yhdistämiseksi. https://t.co/t1T62AtnWF https://t.co/MtEZBo3cYQ</w:t>
      </w:r>
    </w:p>
    <w:p>
      <w:r>
        <w:rPr>
          <w:b/>
          <w:u w:val="single"/>
        </w:rPr>
        <w:t xml:space="preserve">230113</w:t>
      </w:r>
    </w:p>
    <w:p>
      <w:r>
        <w:t xml:space="preserve">Kiitos @NYCImmigrants, @LegalAidNYC, @CommJusticeLAS &amp;amp; kaikille muille, jotka osoittivat eilen valaisemaan oikeudellisia resursseja, jotka ovat käytettävissä kaupunkimme maahanmuuttajaperheiden auttamiseksi. https://t.co/qvuLSPxLoH.</w:t>
      </w:r>
    </w:p>
    <w:p>
      <w:r>
        <w:rPr>
          <w:b/>
          <w:u w:val="single"/>
        </w:rPr>
        <w:t xml:space="preserve">230114</w:t>
      </w:r>
    </w:p>
    <w:p>
      <w:r>
        <w:t xml:space="preserve">Poliisin mukaan Indianapolis Coltsin linebackerin Edwin Jacksonin tappoi laiton ulkomaalainen https://t.co/tpkbtO8nHc#AgainstAllEnemies#PreventableDeath #BuildTheWall #StopTheInvasion</w:t>
      </w:r>
    </w:p>
    <w:p>
      <w:r>
        <w:rPr>
          <w:b/>
          <w:u w:val="single"/>
        </w:rPr>
        <w:t xml:space="preserve">230115</w:t>
      </w:r>
    </w:p>
    <w:p>
      <w:r>
        <w:t xml:space="preserve">Katso: Afganistanilainen maahanmuuttaja uhkailee: "Haluan sinut hengiltä", kun Kreikan poliisi ei anna hänen ylittää rajaa Länsi-Eurooppaan - Free Speech Time - https://t.co/ZkTSFsZ9sX @ISupport_Israel</w:t>
      </w:r>
    </w:p>
    <w:p>
      <w:r>
        <w:rPr>
          <w:b/>
          <w:u w:val="single"/>
        </w:rPr>
        <w:t xml:space="preserve">230116</w:t>
      </w:r>
    </w:p>
    <w:p>
      <w:r>
        <w:t xml:space="preserve">https://t.co/PIiQDNDy65 Kasvaminen etnisissä erillisalueissa: maahanmuuttajalasten kielitaito ja koulutustaso: Danzer, Alex https://t.co/R2G2KUuM74</w:t>
      </w:r>
    </w:p>
    <w:p>
      <w:r>
        <w:rPr>
          <w:b/>
          <w:u w:val="single"/>
        </w:rPr>
        <w:t xml:space="preserve">230117</w:t>
      </w:r>
    </w:p>
    <w:p>
      <w:r>
        <w:t xml:space="preserve">seurataan kaikkia, joita ei ole aiemmin noudatettu. #Trumptrain #MAGA #KAG #WalkAway #Nodaca #iwantthewall #iwantthewall</w:t>
      </w:r>
    </w:p>
    <w:p>
      <w:r>
        <w:rPr>
          <w:b/>
          <w:u w:val="single"/>
        </w:rPr>
        <w:t xml:space="preserve">230118</w:t>
      </w:r>
    </w:p>
    <w:p>
      <w:r>
        <w:t xml:space="preserve">Sheffield, Englanti: https://t.co/2rTElUYOND via @refugeewatcher Kuka valitsi tämän tuutin...</w:t>
      </w:r>
    </w:p>
    <w:p>
      <w:r>
        <w:rPr>
          <w:b/>
          <w:u w:val="single"/>
        </w:rPr>
        <w:t xml:space="preserve">230119</w:t>
      </w:r>
    </w:p>
    <w:p>
      <w:r>
        <w:t xml:space="preserve">@Trey_VonDinkis @sunwalker64 Tämä hulluus on lopetettava. Kauheaa. Ja niin kovasti kuin rajavartiosto tekee töitä, vaikea uskoa! @realDonaldTrump#BuildThatWall#WeThePeople #WWG1WGA #SaveTheChildren Älkää uskoko sanaani, katsokaa itse!</w:t>
      </w:r>
    </w:p>
    <w:p>
      <w:r>
        <w:rPr>
          <w:b/>
          <w:u w:val="single"/>
        </w:rPr>
        <w:t xml:space="preserve">230120</w:t>
      </w:r>
    </w:p>
    <w:p>
      <w:r>
        <w:t xml:space="preserve">Pariskunnan raivo, kun valamiehistö maksaa laittoman maahanmuuttajan sakon koruvarkaustuomion jälkeen https://t.co/UBpbPzqayg#WhatAboutHerDeportation#TherIsMoreOfThemOutThere</w:t>
      </w:r>
    </w:p>
    <w:p>
      <w:r>
        <w:rPr>
          <w:b/>
          <w:u w:val="single"/>
        </w:rPr>
        <w:t xml:space="preserve">230121</w:t>
      </w:r>
    </w:p>
    <w:p>
      <w:r>
        <w:t xml:space="preserve">Ota rahamme! Me tunnemme syyllisyyttä! B kuten B. S ja S. #SaveEurope #CloseTheBorders #SendThemBack https://t.co/WUfOVntCmv https://t.co/WUfOVntCmv</w:t>
      </w:r>
    </w:p>
    <w:p>
      <w:r>
        <w:rPr>
          <w:b/>
          <w:u w:val="single"/>
        </w:rPr>
        <w:t xml:space="preserve">230122</w:t>
      </w:r>
    </w:p>
    <w:p>
      <w:r>
        <w:t xml:space="preserve">'˜Jeesus käski antaa apua tarvitseville': Pakolainen haluaa, että itävaltalaiset jakavat rahaa &amp;amp;amp; koteja maahanmuuttajien kanssa https://t.co/Sk089mMHSp https://t.co/S6waYDGih4 https://t.co/S6waYDGih4</w:t>
      </w:r>
    </w:p>
    <w:p>
      <w:r>
        <w:rPr>
          <w:b/>
          <w:u w:val="single"/>
        </w:rPr>
        <w:t xml:space="preserve">230123</w:t>
      </w:r>
    </w:p>
    <w:p>
      <w:r>
        <w:t xml:space="preserve">Portugali haluaa, että Britannia toivottaa kaikki #EU-siirtolaiset tervetulleiksi #Brexitin jälkeen https://t.co/S1KltC8LSl</w:t>
      </w:r>
    </w:p>
    <w:p>
      <w:r>
        <w:rPr>
          <w:b/>
          <w:u w:val="single"/>
        </w:rPr>
        <w:t xml:space="preserve">230124</w:t>
      </w:r>
    </w:p>
    <w:p>
      <w:r>
        <w:t xml:space="preserve">Poliisin yöllinen isku Kentin rannalle menevään veneeseen löytää "laittomia maahanmuuttajia" https://t.co/P7lQ92Jg2Z</w:t>
      </w:r>
    </w:p>
    <w:p>
      <w:r>
        <w:rPr>
          <w:b/>
          <w:u w:val="single"/>
        </w:rPr>
        <w:t xml:space="preserve">230125</w:t>
      </w:r>
    </w:p>
    <w:p>
      <w:r>
        <w:t xml:space="preserve">Kolme katua Berliinissä suljettu, kun taistelevat maahanmuuttajat tekevät alueesta "˜taistelukentän" https://t.co/QSWqjbfFtH</w:t>
      </w:r>
    </w:p>
    <w:p>
      <w:r>
        <w:rPr>
          <w:b/>
          <w:u w:val="single"/>
        </w:rPr>
        <w:t xml:space="preserve">230126</w:t>
      </w:r>
    </w:p>
    <w:p>
      <w:r>
        <w:t xml:space="preserve">He ovat laittomia maahanmuuttajia. Täytyy mennä kotiin. Voitteko nyt tuntea, miltä kašmiripanditista tuntuu olla karkotettuina omassa maassaan kašmirimuslimien terrorismin vuoksi?   Ette vuodattanut kyyneleitäkään heidän puolestaan. Ole nyt hiljaa. #NRCAssam https://t.co/Cvwlgx9FI4</w:t>
      </w:r>
    </w:p>
    <w:p>
      <w:r>
        <w:rPr>
          <w:b/>
          <w:u w:val="single"/>
        </w:rPr>
        <w:t xml:space="preserve">230127</w:t>
      </w:r>
    </w:p>
    <w:p>
      <w:r>
        <w:t xml:space="preserve">Puolet äänestäjistä haluaa selvästi- hyväksyä Lissabonin sopimuksen Yhdistyneen kuningaskunnan perustuslaiksi- liittyä euroon- antaa #EU:n sanella, kuinka monta maahanmuuttajaa otetaan vastaan- hyväksyä Napoleonin lain (EAW, syyllinen kunnes toisin todistetaan)- EU:n armeija- EU:n verotus- EU:n laki sanelee (jo nyt tosiasia)- CU:n mailaHmmmm https://t.co/pDJruWCz5N</w:t>
      </w:r>
    </w:p>
    <w:p>
      <w:r>
        <w:rPr>
          <w:b/>
          <w:u w:val="single"/>
        </w:rPr>
        <w:t xml:space="preserve">230128</w:t>
      </w:r>
    </w:p>
    <w:p>
      <w:r>
        <w:t xml:space="preserve">.@senatorburr: Kavanaugh: Vahvistakaa Kavanaugh! #KavanaughForSCOTUS #2A #NRA</w:t>
      </w:r>
    </w:p>
    <w:p>
      <w:r>
        <w:rPr>
          <w:b/>
          <w:u w:val="single"/>
        </w:rPr>
        <w:t xml:space="preserve">230129</w:t>
      </w:r>
    </w:p>
    <w:p>
      <w:r>
        <w:t xml:space="preserve">Irakilaista maahanmuuttajaa, joka ampui poliisia päähän, ei koskaan karkotettu rikoskierteestä huolimatta https://t.co/CMek9EY1Ns via @bluelivesmtr @freedomcaucus @TheDemocrats @WashTimes @FreeBeacon #Sendthemback</w:t>
      </w:r>
    </w:p>
    <w:p>
      <w:r>
        <w:rPr>
          <w:b/>
          <w:u w:val="single"/>
        </w:rPr>
        <w:t xml:space="preserve">230130</w:t>
      </w:r>
    </w:p>
    <w:p>
      <w:r>
        <w:t xml:space="preserve">@janjan_collins @EricsonTina @sabine_durden @volalupi @POTUS @realDonaldTrump Kukaan ei usko tuota myyttiä! Lailliset työntekijät jonottavat ravintolatyöpaikoille sheriffi Joen #maahanmuuttohyökkäysten jälkeen https://t.co/gJoNTTbKOP via @YouTube</w:t>
      </w:r>
    </w:p>
    <w:p>
      <w:r>
        <w:rPr>
          <w:b/>
          <w:u w:val="single"/>
        </w:rPr>
        <w:t xml:space="preserve">230131</w:t>
      </w:r>
    </w:p>
    <w:p>
      <w:r>
        <w:t xml:space="preserve">Kreikka: European Journal https://t.co/CHMBt9UXDt via @YouTube: Refugees Want to Go Home | European Journal https://t.co/CHMBt9UXDt via @YouTube</w:t>
      </w:r>
    </w:p>
    <w:p>
      <w:r>
        <w:rPr>
          <w:b/>
          <w:u w:val="single"/>
        </w:rPr>
        <w:t xml:space="preserve">230132</w:t>
      </w:r>
    </w:p>
    <w:p>
      <w:r>
        <w:t xml:space="preserve">#LiberalMedia #LiberalBias #LiberalPropaganda #Trump #DonaldTrumpin hautakiven näyttäminen on "taidetta"... https://t.co/vrGyygNtlr...</w:t>
      </w:r>
    </w:p>
    <w:p>
      <w:r>
        <w:rPr>
          <w:b/>
          <w:u w:val="single"/>
        </w:rPr>
        <w:t xml:space="preserve">230133</w:t>
      </w:r>
    </w:p>
    <w:p>
      <w:r>
        <w:t xml:space="preserve">Ruumishuone hankkii lisää pakastimia maahanmuuttajien kuolemantapausten lisääntyessä valtavasti https://t.co/CXcsVtx57V</w:t>
      </w:r>
    </w:p>
    <w:p>
      <w:r>
        <w:rPr>
          <w:b/>
          <w:u w:val="single"/>
        </w:rPr>
        <w:t xml:space="preserve">230134</w:t>
      </w:r>
    </w:p>
    <w:p>
      <w:r>
        <w:t xml:space="preserve">Minne Yhdysvaltain veronmaksajien rahat menevät - tässä on yksi paikka.  ICE:lle maksoi viime vuonna 4,8 miljoonaa dollaria laittomien maahanmuuttajalasten lennättäminen.</w:t>
      </w:r>
    </w:p>
    <w:p>
      <w:r>
        <w:rPr>
          <w:b/>
          <w:u w:val="single"/>
        </w:rPr>
        <w:t xml:space="preserve">230135</w:t>
      </w:r>
    </w:p>
    <w:p>
      <w:r>
        <w:t xml:space="preserve">Ruotsin on siivottava talonsa. Ketä kiinnostaa, mitä ihmiset sanovat tai ajattelevat. Siellä tuhotaan vain osoittaakseen suvaitsevaisuutta. #sendthemback https://t.co/5S2aIeD5nb</w:t>
      </w:r>
    </w:p>
    <w:p>
      <w:r>
        <w:rPr>
          <w:b/>
          <w:u w:val="single"/>
        </w:rPr>
        <w:t xml:space="preserve">230136</w:t>
      </w:r>
    </w:p>
    <w:p>
      <w:r>
        <w:t xml:space="preserve">Italian sisäministeri haluaa enemmän vauvoja ja vähemmän maahanmuuttajia maan perinteeksi... https://t.co/oD95Venoq2 https://t.co/KwfmLjvp0M</w:t>
      </w:r>
    </w:p>
    <w:p>
      <w:r>
        <w:rPr>
          <w:b/>
          <w:u w:val="single"/>
        </w:rPr>
        <w:t xml:space="preserve">230137</w:t>
      </w:r>
    </w:p>
    <w:p>
      <w:r>
        <w:t xml:space="preserve">MaÅ¾ou informace o migrantech! udeÅ™il Viktor OrbÃ¡n. A pÅ™itvrdil akce proti Sorosovi https://t.co/6FgoK9oNau https://t.co/6FgoK9oNau</w:t>
      </w:r>
    </w:p>
    <w:p>
      <w:r>
        <w:rPr>
          <w:b/>
          <w:u w:val="single"/>
        </w:rPr>
        <w:t xml:space="preserve">230138</w:t>
      </w:r>
    </w:p>
    <w:p>
      <w:r>
        <w:t xml:space="preserve">Laiton# maahanmuutto vahingoittaa mustia amerikkalaisia ja @SenateDems @HouseDems eivät välitä mustista amerikkalaisista he laittavat laittomat ensin !  Tell #Democrtats HELL NO!   @RealCandaceO #BlackTwitter #WakeUpAmerica #Blacks4Trump #VoteDemsOut https://t.co/i8xBngSmP2 via @YouTube</w:t>
      </w:r>
    </w:p>
    <w:p>
      <w:r>
        <w:rPr>
          <w:b/>
          <w:u w:val="single"/>
        </w:rPr>
        <w:t xml:space="preserve">230139</w:t>
      </w:r>
    </w:p>
    <w:p>
      <w:r>
        <w:t xml:space="preserve">Saksa kumoaa pakolaisten yhdistämiskiellon https://t.co/LymO4K6js0 https://t.co/Y3giTPe6aQ https://t.co/Y3giTPe6aQ</w:t>
      </w:r>
    </w:p>
    <w:p>
      <w:r>
        <w:rPr>
          <w:b/>
          <w:u w:val="single"/>
        </w:rPr>
        <w:t xml:space="preserve">230140</w:t>
      </w:r>
    </w:p>
    <w:p>
      <w:r>
        <w:t xml:space="preserve">@KHOU Illegaalien auttaminen on liittovaltion #Immigration-lainsäädännön vastainen Felon jopa 5 vuotta vankilassa!  Auttakaa #SendthemBack sen sijaan, että rasitatte Yhdysvaltain veronmaksajia!  USA EI ole Keski-Amerikan kaatopaikka heidän lapsilleen, meillä on USA:n kodittomia lapsia, joita meidän on autettava...</w:t>
      </w:r>
    </w:p>
    <w:p>
      <w:r>
        <w:rPr>
          <w:b/>
          <w:u w:val="single"/>
        </w:rPr>
        <w:t xml:space="preserve">230141</w:t>
      </w:r>
    </w:p>
    <w:p>
      <w:r>
        <w:t xml:space="preserve">Oikeustieteen tutkija Priyanka Bhatt...SCOTUS:n mukaan maahanmuuttajien säilöönoton ei ole tarkoitus olla rangaistus, mutta silti tämä laitos syyllistyy ihmisoikeusloukkauksiin. #ShutDownACDC #AbolishICE #InsideAtlantasImmigrantCages</w:t>
      </w:r>
    </w:p>
    <w:p>
      <w:r>
        <w:rPr>
          <w:b/>
          <w:u w:val="single"/>
        </w:rPr>
        <w:t xml:space="preserve">230142</w:t>
      </w:r>
    </w:p>
    <w:p>
      <w:r>
        <w:t xml:space="preserve">Hän ei selvästikään välitä mitään siitä vihasta, jota heidän "profeettansa" opettaa monille näistä pakolaisista sinua ja... https://t.co/7vzFo53HT4 kohtaan.</w:t>
      </w:r>
    </w:p>
    <w:p>
      <w:r>
        <w:rPr>
          <w:b/>
          <w:u w:val="single"/>
        </w:rPr>
        <w:t xml:space="preserve">230143</w:t>
      </w:r>
    </w:p>
    <w:p>
      <w:r>
        <w:t xml:space="preserve">#Burundi-Pakolaisten ammatillinen koulutus Mahamassa alkoi tänään äskettäin avatussa Elite Centerissä. https://t.co/mtrD891OBz</w:t>
      </w:r>
    </w:p>
    <w:p>
      <w:r>
        <w:rPr>
          <w:b/>
          <w:u w:val="single"/>
        </w:rPr>
        <w:t xml:space="preserve">230144</w:t>
      </w:r>
    </w:p>
    <w:p>
      <w:r>
        <w:t xml:space="preserve">Voisiko joku kertoa #Demokraatti Idiootti Cortezille, että #Muuttoliike Yhdysvaltoihin ei ole oikeus USA:lla ei ole avoimia rajoja ILLEGAL on ILLEGAL #Trump #MAGA #RedNationRising #ThursdayThoughts https://t.co/XlsldSaCHE via @BreitbartNewshttp://bit.ly/2IN1qIN via @BreitbartNews</w:t>
      </w:r>
    </w:p>
    <w:p>
      <w:r>
        <w:rPr>
          <w:b/>
          <w:u w:val="single"/>
        </w:rPr>
        <w:t xml:space="preserve">230145</w:t>
      </w:r>
    </w:p>
    <w:p>
      <w:r>
        <w:t xml:space="preserve">@MSNBC Ihmeellinen - pelastaa Yhdysvalloissa pakolaisilta keskellä seinää pitäisi olla sähköjännitekaista.</w:t>
      </w:r>
    </w:p>
    <w:p>
      <w:r>
        <w:rPr>
          <w:b/>
          <w:u w:val="single"/>
        </w:rPr>
        <w:t xml:space="preserve">230146</w:t>
      </w:r>
    </w:p>
    <w:p>
      <w:r>
        <w:t xml:space="preserve">@ramzpaul Kaikki urheilun uutisointi, kuten kaikki MSM, on AINOASTAAN propagandatarkoituksiin Mitä mainostetaan juuri nyt Yhdysvaltain MM-kisojen ennakkoesityksessä?: Luka ModriÄ‡, kroatialainen jalkapallotähti, on oikeasti pakolainen.  Mitä se oikeasti tarkoittaa: Valkoisten kansanmurha De</w:t>
      </w:r>
    </w:p>
    <w:p>
      <w:r>
        <w:rPr>
          <w:b/>
          <w:u w:val="single"/>
        </w:rPr>
        <w:t xml:space="preserve">230147</w:t>
      </w:r>
    </w:p>
    <w:p>
      <w:r>
        <w:t xml:space="preserve">Lopettakaa laittomien ihmisten salliminen heittää lapsensa rajalle kuin Road Kill, tehkää heistä lapsia mukanaan eivätkä rasita Yhdysvaltain veronmaksajia Medicaid-koulutuksella ja ruokakupongeilla, joita heidän lapsensa saavat Trump #MGA #RedNationRising @AVIACUSA #Immigration https://t.co/YksWWFNtca</w:t>
      </w:r>
    </w:p>
    <w:p>
      <w:r>
        <w:rPr>
          <w:b/>
          <w:u w:val="single"/>
        </w:rPr>
        <w:t xml:space="preserve">230148</w:t>
      </w:r>
    </w:p>
    <w:p>
      <w:r>
        <w:t xml:space="preserve">@NancyPelosi on lähdettävä. Hänen aikansa on ohi. Tarvitsemme #todellisuuden kanssa tekemisissä olevia ihmisiä, jotka tukevat @realDonaldTrumpia eivätkä halua tuhota hienoa maatamme. #MAGA #Trump #DrainTheSwamp #DrainTheDeepState #Trump2020 #BuildThatWall</w:t>
      </w:r>
    </w:p>
    <w:p>
      <w:r>
        <w:rPr>
          <w:b/>
          <w:u w:val="single"/>
        </w:rPr>
        <w:t xml:space="preserve">230149</w:t>
      </w:r>
    </w:p>
    <w:p>
      <w:r>
        <w:t xml:space="preserve">Tiesitkö sinä? Viime vuonna kouluttajamme palvelivat yli 160 pakolaista ja maahanmuuttajaa ilmaisilla ESL- ja EAL-luokilla. Jatkuva tukesi auttaa meitä sitouttamaan ja kouluttamaan yhteisöämme. Ryhdy varainkerääjäksi tai tee lahjoitus tänään https://t.co/91X12T4lJG #30kin30days https://t.co/svPb41SXz1.</w:t>
      </w:r>
    </w:p>
    <w:p>
      <w:r>
        <w:rPr>
          <w:b/>
          <w:u w:val="single"/>
        </w:rPr>
        <w:t xml:space="preserve">230150</w:t>
      </w:r>
    </w:p>
    <w:p>
      <w:r>
        <w:t xml:space="preserve">@Naxiely @monitornews Muistatko, kun @PSJAISD supt Dr. Daniel King ja @PharrTx poliisi eivät nostaneet sormea tai vaivautuneet kommentoimaan, kun maahanmuuttajaopiskelija erotettiin äidistään ja karkotettiin vuonna 2010?</w:t>
      </w:r>
    </w:p>
    <w:p>
      <w:r>
        <w:rPr>
          <w:b/>
          <w:u w:val="single"/>
        </w:rPr>
        <w:t xml:space="preserve">230151</w:t>
      </w:r>
    </w:p>
    <w:p>
      <w:r>
        <w:t xml:space="preserve">@Axios kuvaili juuri Kris Kobachia maahanmuuttovastaiseksi kovanaamaksi - kaipa se on liberaalin uutismedian pyöritystä siitä, että hän tukee rajavalvonnan täytäntöönpanoa.</w:t>
      </w:r>
    </w:p>
    <w:p>
      <w:r>
        <w:rPr>
          <w:b/>
          <w:u w:val="single"/>
        </w:rPr>
        <w:t xml:space="preserve">230152</w:t>
      </w:r>
    </w:p>
    <w:p>
      <w:r>
        <w:t xml:space="preserve">Laiska sunnuntai Tanskassa ...Maahanmuuttajaperhe hyökkäsi poliisien kimppuun, mukaan lukien äiti, jolla oli päähuivi.Nauhoittava henkilö pitää tilannetta hyvin hauskana, koska hän nauraa lopussa.Poliisi sairaalassa päävamman saaneena. #DiversityIsOurStrengthhttps://t.co/4w471UFY6F</w:t>
      </w:r>
    </w:p>
    <w:p>
      <w:r>
        <w:rPr>
          <w:b/>
          <w:u w:val="single"/>
        </w:rPr>
        <w:t xml:space="preserve">230153</w:t>
      </w:r>
    </w:p>
    <w:p>
      <w:r>
        <w:t xml:space="preserve">Paavi Franciscus: Uhka: Maahanmuuttajat ovat "rikkaus" yhteiskunnalle, eivät "uhka" https://t.co/EHn3m7rj8e</w:t>
      </w:r>
    </w:p>
    <w:p>
      <w:r>
        <w:rPr>
          <w:b/>
          <w:u w:val="single"/>
        </w:rPr>
        <w:t xml:space="preserve">230154</w:t>
      </w:r>
    </w:p>
    <w:p>
      <w:r>
        <w:t xml:space="preserve">Saksalaisten poliisin päivittäinen työ. Salakuljettaja ottaa 21 pakolaista autosta ulos maisemassa Bajuvariassa. https://t.co/O9VHsiR6lD</w:t>
      </w:r>
    </w:p>
    <w:p>
      <w:r>
        <w:rPr>
          <w:b/>
          <w:u w:val="single"/>
        </w:rPr>
        <w:t xml:space="preserve">230155</w:t>
      </w:r>
    </w:p>
    <w:p>
      <w:r>
        <w:t xml:space="preserve">Nigerin pakkopalauttama 135 sudanilaista Libyaan, joka on tunnettu maahanmuuttajien ja pakolaisten kauheasta kohtelusta, on räikeä kansainvälisen oikeuden rikkomus @HRW @sunderland_jude @irinnews https://t.co/WCPWWKL39L https://t.co/1VVxCFUDWw</w:t>
      </w:r>
    </w:p>
    <w:p>
      <w:r>
        <w:rPr>
          <w:b/>
          <w:u w:val="single"/>
        </w:rPr>
        <w:t xml:space="preserve">230156</w:t>
      </w:r>
    </w:p>
    <w:p>
      <w:r>
        <w:t xml:space="preserve">🚨🔥🚨 #SPAINISTA TULEE #MAAHANMUUTTAJIEN HOTSPOT| RAJAMUURI RYNNÄKKÖÖN | #SOSIALISTIHALLITUS....🚨🔥🚨 🔥#LiberalsRuinEverything 🔥#SocialismSUCKS 🔥#DeportThemThemAll 🔥#RefugeesNotWelcome 🔥#EconomicIllegalRefugeesMustGoBACK https://t.co/3cGTyQWfUU via @YouTube</w:t>
      </w:r>
    </w:p>
    <w:p>
      <w:r>
        <w:rPr>
          <w:b/>
          <w:u w:val="single"/>
        </w:rPr>
        <w:t xml:space="preserve">230157</w:t>
      </w:r>
    </w:p>
    <w:p>
      <w:r>
        <w:t xml:space="preserve">Muslimipakolaisten pitäisi mennä muslimimaihin, jos he haluavat säilyttää sharia-kulttuurinsa - Sharia ei kuulu länsimaiseen maailmaan - Free Speech Time - https://t.co/afimWnL15f @ISupport_Israel</w:t>
      </w:r>
    </w:p>
    <w:p>
      <w:r>
        <w:rPr>
          <w:b/>
          <w:u w:val="single"/>
        </w:rPr>
        <w:t xml:space="preserve">230158</w:t>
      </w:r>
    </w:p>
    <w:p>
      <w:r>
        <w:t xml:space="preserve">#RepublikaaninenPuolue hyväksyy valkoisen nationalistin, suojelee valkoista terroristia, hyväksyy ja tukee pedofiilejä, raiskaajia ja rasismia, sulkee silmänsä maanpetokselle, edistää naisia hyväksikäyttäviä miehiä, puolue, joka ottaa köyhiltä rikastuttaakseen rikkaita, samalla kun se myös häkittää maahanmuuttajalapsia voiton vuoksi https://t.co/5mEavzQoHI</w:t>
      </w:r>
    </w:p>
    <w:p>
      <w:r>
        <w:rPr>
          <w:b/>
          <w:u w:val="single"/>
        </w:rPr>
        <w:t xml:space="preserve">230159</w:t>
      </w:r>
    </w:p>
    <w:p>
      <w:r>
        <w:t xml:space="preserve">Eräs meksikolainen kysyi minulta, sanoinko, että latinalaisamerikkalaisilla maahanmuuttajilla ei ole oikeutta maahan, siis MEIDÄN maahamme.Vastasin: "Maahanmuuttajilla ON maa, muuten he eivät olisi MAAHANMUUTTAJIA."  Maahanmuuttajilla on kyse maan hyväksikäytöstä, ei osallistumisesta sen rakentamiseen tai ylläpitämiseen.</w:t>
      </w:r>
    </w:p>
    <w:p>
      <w:r>
        <w:rPr>
          <w:b/>
          <w:u w:val="single"/>
        </w:rPr>
        <w:t xml:space="preserve">230160</w:t>
      </w:r>
    </w:p>
    <w:p>
      <w:r>
        <w:t xml:space="preserve">Ensin riistämme lapset perheistään, sitten emme suojele heitä hirvittävältä hyväksikäytöltä. Olemme osallisia satojen lasten ja perheiden elinikäiseen traumaan, ja se on maamme syvä ja pysyvä häpeäpilkku. #FamiliesBelongTogether https://t.co/eEYjcbycHr https://t.co/eEYjcbycHr</w:t>
      </w:r>
    </w:p>
    <w:p>
      <w:r>
        <w:rPr>
          <w:b/>
          <w:u w:val="single"/>
        </w:rPr>
        <w:t xml:space="preserve">230161</w:t>
      </w:r>
    </w:p>
    <w:p>
      <w:r>
        <w:t xml:space="preserve">@realDonaldTrump@LindseyGrahamSC@TGowdySC Mitä sanotte, sir?#StopTheInvasion https://t.co/4SqaqFBQxm</w:t>
      </w:r>
    </w:p>
    <w:p>
      <w:r>
        <w:rPr>
          <w:b/>
          <w:u w:val="single"/>
        </w:rPr>
        <w:t xml:space="preserve">230162</w:t>
      </w:r>
    </w:p>
    <w:p>
      <w:r>
        <w:t xml:space="preserve">@iamdianatapia Olet tervetullut @iamdianatapia näyttää siltä, että meillä on yhteinen kiinnostus #Muuttoliikettä kohtaan - käy katsomassa sivustoamme: https://t.co/zqPUN1oKkQ</w:t>
      </w:r>
    </w:p>
    <w:p>
      <w:r>
        <w:rPr>
          <w:b/>
          <w:u w:val="single"/>
        </w:rPr>
        <w:t xml:space="preserve">230163</w:t>
      </w:r>
    </w:p>
    <w:p>
      <w:r>
        <w:t xml:space="preserve">Yritysten pitäisi muuttaa pois #Kaliforniasta #Demokraatit laittavat rikolliset laittomat ennen Yhdysvaltain kansalaisia osavaltioon, joka panee täytäntöön kaikki #Maahanmuuttolaki ja asettaa #AmericansFirst #Trump #MAGA #WalkAway https://t.co/W92e9XNKhm</w:t>
      </w:r>
    </w:p>
    <w:p>
      <w:r>
        <w:rPr>
          <w:b/>
          <w:u w:val="single"/>
        </w:rPr>
        <w:t xml:space="preserve">230164</w:t>
      </w:r>
    </w:p>
    <w:p>
      <w:r>
        <w:t xml:space="preserve">Jihadisteja tuhansien joukossa, jotka saapuvat Hamaan pakolaisten joukkosiirron yhteydessä https://t.co/OvhcueEAKZ</w:t>
      </w:r>
    </w:p>
    <w:p>
      <w:r>
        <w:rPr>
          <w:b/>
          <w:u w:val="single"/>
        </w:rPr>
        <w:t xml:space="preserve">230165</w:t>
      </w:r>
    </w:p>
    <w:p>
      <w:r>
        <w:t xml:space="preserve">Cabezan hengenpelastusapu on kuin pisara vettä aavikolla: se on arvokasta, mutta ei läheskään tarpeeksi. Meidän on pysäytettävä ne voimat, jotka pakottavat ihmiset ylittämään läntisen aavikon: #WelcomeRefugees, #SafePassage KAIKILLE siirtolaisille, pysäyttäkää taloudellinen &amp;amp; poliittinen väkivalta, jota Yhdysvallat harjoittaa Latinalaisessa Amerikassa.</w:t>
      </w:r>
    </w:p>
    <w:p>
      <w:r>
        <w:rPr>
          <w:b/>
          <w:u w:val="single"/>
        </w:rPr>
        <w:t xml:space="preserve">230166</w:t>
      </w:r>
    </w:p>
    <w:p>
      <w:r>
        <w:t xml:space="preserve">"˜ Haluan tyttärelleni tulevaisuuden": https://t.co/bHOTbYrFsO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 https://t.co/vbVVEogybp</w:t>
      </w:r>
    </w:p>
    <w:p>
      <w:r>
        <w:rPr>
          <w:b/>
          <w:u w:val="single"/>
        </w:rPr>
        <w:t xml:space="preserve">230167</w:t>
      </w:r>
    </w:p>
    <w:p>
      <w:r>
        <w:t xml:space="preserve">Nämä Itävallan hassut tyypit eivät pysty pysäyttämään pakolaisten maahantuloa Itävaltaan.(hyvinvointi) Italia - Unkari ovat tiukempia tuomaan kaikki pakolaiset kotiin tai keskittämään heidät leireille. Euroopan on tiedettävä, että se tuhoutuu, jos liian paljon pakolaisia tulee sen alueelle. https://t.co/bJq8rthNsI.</w:t>
      </w:r>
    </w:p>
    <w:p>
      <w:r>
        <w:rPr>
          <w:b/>
          <w:u w:val="single"/>
        </w:rPr>
        <w:t xml:space="preserve">230168</w:t>
      </w:r>
    </w:p>
    <w:p>
      <w:r>
        <w:t xml:space="preserve">#SendThemBack kotimaahansa ja historialliseen kulttuuriinsa Afrikassa. #Migrantit arvostavat #Afrikkalaista kulttuuriaan enemmän kuin tiedämme. @GiuseppeConteIT @matteosalvinimi @luigidimaio @rgowans @BorisJohnson @realDonaldTrump</w:t>
      </w:r>
    </w:p>
    <w:p>
      <w:r>
        <w:rPr>
          <w:b/>
          <w:u w:val="single"/>
        </w:rPr>
        <w:t xml:space="preserve">230169</w:t>
      </w:r>
    </w:p>
    <w:p>
      <w:r>
        <w:t xml:space="preserve">Rukoilemme, että #Memphis tunnetaan siitä, että rakastamme lähimmäisiämme, emme profiloi heitä.  @Rondell_Trevino olemme kanssasi ja puolustamme maahanmuuttajanaapureitamme. https://t.co/7HSnAbcbHH.</w:t>
      </w:r>
    </w:p>
    <w:p>
      <w:r>
        <w:rPr>
          <w:b/>
          <w:u w:val="single"/>
        </w:rPr>
        <w:t xml:space="preserve">230170</w:t>
      </w:r>
    </w:p>
    <w:p>
      <w:r>
        <w:t xml:space="preserve">The Last Refuge -julkaisussa on loistava kokoelma raportteja liiketoimintamallista, joka hyötyy laittomasta maahanmuutosta. #UniParty #RobbingUsBlind #EndChainMigration #tcot #ccot #pjnet #qanon</w:t>
      </w:r>
    </w:p>
    <w:p>
      <w:r>
        <w:rPr>
          <w:b/>
          <w:u w:val="single"/>
        </w:rPr>
        <w:t xml:space="preserve">230171</w:t>
      </w:r>
    </w:p>
    <w:p>
      <w:r>
        <w:t xml:space="preserve">Taistele estääkseen Yhdysvaltojen tulli- ja rajavartiolaitosta käyttämästä maahanmuuttajalapsia väärin. https://t.co/uPhJc4YTnF @CBP #FamiliesBelongTogether #resist</w:t>
      </w:r>
    </w:p>
    <w:p>
      <w:r>
        <w:rPr>
          <w:b/>
          <w:u w:val="single"/>
        </w:rPr>
        <w:t xml:space="preserve">230172</w:t>
      </w:r>
    </w:p>
    <w:p>
      <w:r>
        <w:t xml:space="preserve">Tämä näyttely on paljon muutakin kuin vain esteettinen menestys @SAMAartille.  Se on myös räikeä vastaisku muurien rakentajille, rajojen sulkijoille ja maahanmuuttovastaiselle retoriikalle. https://t.co/6KXtDofvbM.</w:t>
      </w:r>
    </w:p>
    <w:p>
      <w:r>
        <w:rPr>
          <w:b/>
          <w:u w:val="single"/>
        </w:rPr>
        <w:t xml:space="preserve">230173</w:t>
      </w:r>
    </w:p>
    <w:p>
      <w:r>
        <w:t xml:space="preserve">@FoxNews @TuckerCarlson OMG. Riittää! Maahanmuuttomoratorio nyt!!! #Tucker #TuckerCarlsonTonight</w:t>
      </w:r>
    </w:p>
    <w:p>
      <w:r>
        <w:rPr>
          <w:b/>
          <w:u w:val="single"/>
        </w:rPr>
        <w:t xml:space="preserve">230174</w:t>
      </w:r>
    </w:p>
    <w:p>
      <w:r>
        <w:t xml:space="preserve">Tohtori Hanan Ashrawi: "UNRWA:n lakkauttaminen tai palestiinalaispakolaisten oikeuksien riistäminen ei kuulu Yhdysvaltojen toimivaltaan. https://t.co/ZlPof3nKdL https://t.co/ZlPof3nKdL</w:t>
      </w:r>
    </w:p>
    <w:p>
      <w:r>
        <w:rPr>
          <w:b/>
          <w:u w:val="single"/>
        </w:rPr>
        <w:t xml:space="preserve">230175</w:t>
      </w:r>
    </w:p>
    <w:p>
      <w:r>
        <w:t xml:space="preserve">Hän on pelkkä @realDonaldTrump-huijaus. Hän on laiton maahanmuuttaja &amp;amp; slovenialainen skinhead natsi B kotimaassaan ennen kuin @FLOTUS(lady my ass) väärensi paperinsa päästäkseen Yhdysvaltoihin. Työskenteli turistiviisumilla. Valehteli koulutuksesta(arkkitehtuurin tutkinto) puhuu sujuvasti 5 kieltä. Einstein VISA? https://t.co/FKEmxuVwp0</w:t>
      </w:r>
    </w:p>
    <w:p>
      <w:r>
        <w:rPr>
          <w:b/>
          <w:u w:val="single"/>
        </w:rPr>
        <w:t xml:space="preserve">230176</w:t>
      </w:r>
    </w:p>
    <w:p>
      <w:r>
        <w:t xml:space="preserve">On helvetin huvittavaa, miten Ranska ja Saksa korostavat, miten ihania nämä "pakolaiset" ovat, mutta vaativat Unkaria ja Puolaa ottamaan heitä kymmeniä tuhansia. Jos he olisivat Euroopalle niin suuri siunaus, miksi he haluaisivat antaa heidät pois? #Hypocrisy #RefugeesNotWelcome #YouHaveToGoBack</w:t>
      </w:r>
    </w:p>
    <w:p>
      <w:r>
        <w:rPr>
          <w:b/>
          <w:u w:val="single"/>
        </w:rPr>
        <w:t xml:space="preserve">230177</w:t>
      </w:r>
    </w:p>
    <w:p>
      <w:r>
        <w:t xml:space="preserve">#vaalipetos #TrueTheVote #VoterID #IllegalImmigration #VoterFraudEi vaalipetosta?   Enpä usko.  JOS vasemmisto on niin kiinnostunut TODELLISISTA vaaleista, niin meidän pitäisi TODELLISESTI äänestää.  Kuolleet ihmiset... https://t.co/8mqqHFJVsm</w:t>
      </w:r>
    </w:p>
    <w:p>
      <w:r>
        <w:rPr>
          <w:b/>
          <w:u w:val="single"/>
        </w:rPr>
        <w:t xml:space="preserve">230178</w:t>
      </w:r>
    </w:p>
    <w:p>
      <w:r>
        <w:t xml:space="preserve">Laillinen maahanmuuttaja, joka on täysin järkevä tässä asiassa! Amerikka ensin kaikille amerikkalaisille! Jos asuisin Kaliforniassa, äänestäisin tätä ylpeää amerikkalaista! Onnea hänelle, että hän onnistuu kannanotossaan... https://t.co/AVe9NbY44H...</w:t>
      </w:r>
    </w:p>
    <w:p>
      <w:r>
        <w:rPr>
          <w:b/>
          <w:u w:val="single"/>
        </w:rPr>
        <w:t xml:space="preserve">230179</w:t>
      </w:r>
    </w:p>
    <w:p>
      <w:r>
        <w:t xml:space="preserve">@refugeestudies Kiitos, että jaat nämä tarinat! Olemme juuri käynnistäneet oman podcastin, jossa tuomme esiin edunsaajiamme. Olisi hienoa, jos tutustuisit siihen! https://t.co/j1rkBaKf1X</w:t>
      </w:r>
    </w:p>
    <w:p>
      <w:r>
        <w:rPr>
          <w:b/>
          <w:u w:val="single"/>
        </w:rPr>
        <w:t xml:space="preserve">230180</w:t>
      </w:r>
    </w:p>
    <w:p>
      <w:r>
        <w:t xml:space="preserve">CNN Politics | "Maahanmuuttajien säilöönoton ja perheiden erottamisen käyttö... https://t.co/UVLXuPhzxX https://t.co/NmPFapmuMM</w:t>
      </w:r>
    </w:p>
    <w:p>
      <w:r>
        <w:rPr>
          <w:b/>
          <w:u w:val="single"/>
        </w:rPr>
        <w:t xml:space="preserve">230181</w:t>
      </w:r>
    </w:p>
    <w:p>
      <w:r>
        <w:t xml:space="preserve">Lagerfeld - muotisuunnittelija sanoo vihaavansa Merkeliä. 1 miljoona pakolaista löytää paikan Saksasta, jotka ovat antisemitistisiä muslimeja, jotka vihaavat juutalaisia. Tämä on Merkelin rikos, joka ei ole oppinut holokaustista. https://t.co/bNp4QBbHg9.</w:t>
      </w:r>
    </w:p>
    <w:p>
      <w:r>
        <w:rPr>
          <w:b/>
          <w:u w:val="single"/>
        </w:rPr>
        <w:t xml:space="preserve">230182</w:t>
      </w:r>
    </w:p>
    <w:p>
      <w:r>
        <w:t xml:space="preserve">Tuomarin mukaan maahanmuuttajaperheiden yhdistäminen on Yhdysvaltain hallituksen ainoa taakka https://t.co/CmrwKYIZWZ</w:t>
      </w:r>
    </w:p>
    <w:p>
      <w:r>
        <w:rPr>
          <w:b/>
          <w:u w:val="single"/>
        </w:rPr>
        <w:t xml:space="preserve">230183</w:t>
      </w:r>
    </w:p>
    <w:p>
      <w:r>
        <w:t xml:space="preserve">Sisar Patricia Fox, australialainen nunna, jonka lähetysviisumin Filippiinien hallitus peruutti viime kuussa, on 25-sivuisessa asiakirjassaan kumonnut maahanmuuttoviraston häntä vastaan esittämät väitteet. https://t.co/njP3Ei62oy</w:t>
      </w:r>
    </w:p>
    <w:p>
      <w:r>
        <w:rPr>
          <w:b/>
          <w:u w:val="single"/>
        </w:rPr>
        <w:t xml:space="preserve">230184</w:t>
      </w:r>
    </w:p>
    <w:p>
      <w:r>
        <w:t xml:space="preserve">EU:n tuomioistuin haluaa rangaista Tšekkiä, Puolaa ja Unkaria, koska ne eivät ota vastaan pakolaisia. Unkari ilmoittaa, että Soros on tehnyt EU:ssa tätä poliittista painostusta. https://t.co/nBIoLYAO6B. https://t.co/nBIoLYAO6B</w:t>
      </w:r>
    </w:p>
    <w:p>
      <w:r>
        <w:rPr>
          <w:b/>
          <w:u w:val="single"/>
        </w:rPr>
        <w:t xml:space="preserve">230185</w:t>
      </w:r>
    </w:p>
    <w:p>
      <w:r>
        <w:t xml:space="preserve">Tämä olisi huvittavaa, jos se ei antaisi vihollisillemme voimaa. Libprog mulkut pikku ruskeille ihmisille (jotka ovat tietysti enemmistönä omissa maissaan) #whitegenocide #stoptheinvasion https://t.co/gjvYjOSLh3</w:t>
      </w:r>
    </w:p>
    <w:p>
      <w:r>
        <w:rPr>
          <w:b/>
          <w:u w:val="single"/>
        </w:rPr>
        <w:t xml:space="preserve">230186</w:t>
      </w:r>
    </w:p>
    <w:p>
      <w:r>
        <w:t xml:space="preserve">Trump eurooppalaisille: https://t.co/hj97NCWBWq via @refugeewatcher Big time ! Herätkää tai ostakaa rukousmatto...</w:t>
      </w:r>
    </w:p>
    <w:p>
      <w:r>
        <w:rPr>
          <w:b/>
          <w:u w:val="single"/>
        </w:rPr>
        <w:t xml:space="preserve">230187</w:t>
      </w:r>
    </w:p>
    <w:p>
      <w:r>
        <w:t xml:space="preserve">@jennaortega Huolehdi laittomista, jotka rikkovat Yhdysvaltain #maahanmuuttolakeja väärinkäyttämällä lapsiaan tekemään vaarallisen matkan tai lähettämällä heidät kojoottien kanssa ! 73% laittomista sosiaaliavun varassa Yhdysvallat ei ole Keski-Amerikan hyvinvointivaltio Punakana #Ttrump #MAGA #BuildTheWall #Trump #MAGA #BuildTheWall</w:t>
      </w:r>
    </w:p>
    <w:p>
      <w:r>
        <w:rPr>
          <w:b/>
          <w:u w:val="single"/>
        </w:rPr>
        <w:t xml:space="preserve">230188</w:t>
      </w:r>
    </w:p>
    <w:p>
      <w:r>
        <w:t xml:space="preserve">Afganistanista kotoisin oleva kristitty maahanmuuttajanainen tapettiin, koska hän oli hyväksynyt Jeesuksen pelastajakseen. https://t.co/0iPnR4fwbi</w:t>
      </w:r>
    </w:p>
    <w:p>
      <w:r>
        <w:rPr>
          <w:b/>
          <w:u w:val="single"/>
        </w:rPr>
        <w:t xml:space="preserve">230189</w:t>
      </w:r>
    </w:p>
    <w:p>
      <w:r>
        <w:t xml:space="preserve">Hienoa luettavaa...tutustu tähän... https://t.co/KWX9onPd9s...</w:t>
      </w:r>
    </w:p>
    <w:p>
      <w:r>
        <w:rPr>
          <w:b/>
          <w:u w:val="single"/>
        </w:rPr>
        <w:t xml:space="preserve">230190</w:t>
      </w:r>
    </w:p>
    <w:p>
      <w:r>
        <w:t xml:space="preserve">Tule työskentelemään @IRCEurope -järjestöön pakolaisten ja maahanmuuttajien puolesta. Toimipaikka on Tunis. Lisätietoja saat DM:stä https://t.co/X3sEffRwf3</w:t>
      </w:r>
    </w:p>
    <w:p>
      <w:r>
        <w:rPr>
          <w:b/>
          <w:u w:val="single"/>
        </w:rPr>
        <w:t xml:space="preserve">230191</w:t>
      </w:r>
    </w:p>
    <w:p>
      <w:r>
        <w:t xml:space="preserve">Ancilan isä kuoli 16-vuotiaana Burundin sisällissodassa, mikä pakotti hänet pakenemaan. Hän asui 43 vuotta viidellä eri pakolaisleirillä, kunnes hänet lopulta sijoitettiin Yhdysvaltoihin. Auta Ancilan kaltaisia pakolaisia rakentamaan elämänsä uudelleen vuosien epävarmuuden jälkeen. âž https://t.co/QzFjSqWwJ8 https://t.co/x0coRkR7Hh</w:t>
      </w:r>
    </w:p>
    <w:p>
      <w:r>
        <w:rPr>
          <w:b/>
          <w:u w:val="single"/>
        </w:rPr>
        <w:t xml:space="preserve">230192</w:t>
      </w:r>
    </w:p>
    <w:p>
      <w:r>
        <w:t xml:space="preserve">@nrxrubicon Ja koko prosessia valvovat k*ke ja rapefugee. Jos joku koskettaa "väärää" äänestyslippua, hän saa välittömästi kovaäänisen OY VEY!</w:t>
      </w:r>
    </w:p>
    <w:p>
      <w:r>
        <w:rPr>
          <w:b/>
          <w:u w:val="single"/>
        </w:rPr>
        <w:t xml:space="preserve">230193</w:t>
      </w:r>
    </w:p>
    <w:p>
      <w:r>
        <w:t xml:space="preserve">Erojen ei ole tarkoitus erottaa, vieraannuttaa. Olemme erilaisia juuri siksi, että voimme ymmärtää, että tarvitsemme toisiamme - Desmond Tutu . #WorldRefugeeDay2018 #WithRefugees @UNHCR_Kenya @refugeeaffairs @tyrusmaina @Refugees @RCKDirector</w:t>
      </w:r>
    </w:p>
    <w:p>
      <w:r>
        <w:rPr>
          <w:b/>
          <w:u w:val="single"/>
        </w:rPr>
        <w:t xml:space="preserve">230194</w:t>
      </w:r>
    </w:p>
    <w:p>
      <w:r>
        <w:t xml:space="preserve">@politico Hän voi jäädä eläkkeelle.</w:t>
      </w:r>
    </w:p>
    <w:p>
      <w:r>
        <w:rPr>
          <w:b/>
          <w:u w:val="single"/>
        </w:rPr>
        <w:t xml:space="preserve">230195</w:t>
      </w:r>
    </w:p>
    <w:p>
      <w:r>
        <w:t xml:space="preserve">Ruma petturi, mene vankilaan ja älä kulje GO @potus @realDonaldTrump #BuildTheWall #LockThemUp #EndDACA now !!!!!!!!!!!</w:t>
      </w:r>
    </w:p>
    <w:p>
      <w:r>
        <w:rPr>
          <w:b/>
          <w:u w:val="single"/>
        </w:rPr>
        <w:t xml:space="preserve">230196</w:t>
      </w:r>
    </w:p>
    <w:p>
      <w:r>
        <w:t xml:space="preserve">Kuka päättää, ketkä pakolaiset voivat mennä Eurooppaan? EU vai Italian hallitus, joka pelastaa monia rannikkoveneillä ! Vai päättävätkö avustajat (coyote), voiko joku maksaa vai ei ? Vai molemmat ? https://t.co/qBkiUelC4o</w:t>
      </w:r>
    </w:p>
    <w:p>
      <w:r>
        <w:rPr>
          <w:b/>
          <w:u w:val="single"/>
        </w:rPr>
        <w:t xml:space="preserve">230197</w:t>
      </w:r>
    </w:p>
    <w:p>
      <w:r>
        <w:t xml:space="preserve">Niin kauan kuin EU ja sen trollit pelastavat pakolaisia Välimerellä, se ei koskaan saa solidaarisuutta omien kansalaisten ja hallitusten välille. https://t.co/xaJU7q4NjR</w:t>
      </w:r>
    </w:p>
    <w:p>
      <w:r>
        <w:rPr>
          <w:b/>
          <w:u w:val="single"/>
        </w:rPr>
        <w:t xml:space="preserve">230198</w:t>
      </w:r>
    </w:p>
    <w:p>
      <w:r>
        <w:t xml:space="preserve">Julma kohtelu. Karmeat olosuhteet. Ihmisoikeuksien loukkaukset.   Maahanmuuttajat kärsivät jokaisesta näistä päivittäin #AtlantaDetentionCenterissä. Tule mukaan &amp;amp; @GaDetWatch klo 12p ACDC:n eteen, kun julkaisemme ACDC:tä koskevan raportin "Inside Atlanta's Immigrant Cages". #ShutDownACDC #AbolishICE https://t.co/F0BESGicQh https://t.co/F0BESGicQh</w:t>
      </w:r>
    </w:p>
    <w:p>
      <w:r>
        <w:rPr>
          <w:b/>
          <w:u w:val="single"/>
        </w:rPr>
        <w:t xml:space="preserve">230199</w:t>
      </w:r>
    </w:p>
    <w:p>
      <w:r>
        <w:t xml:space="preserve">Oletteko kuulleet? Asianajaja Mike Day on saanut Harris County Bench Bar Pro Bono -palkinnon 2017 erinomaisesta pro bono -työstään. Viime vuonna Mike antoi vapaaehtoisesti yli 120 tuntia oikeusapua maahanmuuttajaperheille. Hienoa, Mike! https://t.co/qJGRPSZuNc</w:t>
      </w:r>
    </w:p>
    <w:p>
      <w:r>
        <w:rPr>
          <w:b/>
          <w:u w:val="single"/>
        </w:rPr>
        <w:t xml:space="preserve">230200</w:t>
      </w:r>
    </w:p>
    <w:p>
      <w:r>
        <w:t xml:space="preserve">.@HouseDemocrats @SenateDems Begin Listening2those Who u Lust4 As Supporters-These Legal &amp;amp; Honest #immigrants Deserve 2b Heard InsteadOf u Constantly Stepping On them https://t.co/DiLLRP55Oc @TheDemocrats @TheDemCoalition @nytimes @washingtonpost @nypost @dcexaminer @GOP @POTUS</w:t>
      </w:r>
    </w:p>
    <w:p>
      <w:r>
        <w:rPr>
          <w:b/>
          <w:u w:val="single"/>
        </w:rPr>
        <w:t xml:space="preserve">230201</w:t>
      </w:r>
    </w:p>
    <w:p>
      <w:r>
        <w:t xml:space="preserve">Sebastian Gorka aloittaa tunteikkaan tiradin eversti Macgregoria vastaan Syyrian iskujen kyseenalaistamisesta https://t.co/9pBkRNplFA</w:t>
      </w:r>
    </w:p>
    <w:p>
      <w:r>
        <w:rPr>
          <w:b/>
          <w:u w:val="single"/>
        </w:rPr>
        <w:t xml:space="preserve">230202</w:t>
      </w:r>
    </w:p>
    <w:p>
      <w:r>
        <w:t xml:space="preserve">Joe Arpaio oppii Sascha Baron Cohenilta maahanmuuttajan (Suomesta) kanssa puhumisen todellisen vaaran... Kuka on Amerikka? | https://t.co/oWpCbtYE87 via @YouTube</w:t>
      </w:r>
    </w:p>
    <w:p>
      <w:r>
        <w:rPr>
          <w:b/>
          <w:u w:val="single"/>
        </w:rPr>
        <w:t xml:space="preserve">230203</w:t>
      </w:r>
    </w:p>
    <w:p>
      <w:r>
        <w:t xml:space="preserve">He valittavat aina siitä, että amerikkalaiset kuolevat aseiden takia, mutta eivät laittomien maahanmuuttajien tai abortin takia ðŸ˜¡¡</w:t>
      </w:r>
    </w:p>
    <w:p>
      <w:r>
        <w:rPr>
          <w:b/>
          <w:u w:val="single"/>
        </w:rPr>
        <w:t xml:space="preserve">230204</w:t>
      </w:r>
    </w:p>
    <w:p>
      <w:r>
        <w:t xml:space="preserve">Mums4refugees=stupidbitches4selfdestruction.</w:t>
      </w:r>
    </w:p>
    <w:p>
      <w:r>
        <w:rPr>
          <w:b/>
          <w:u w:val="single"/>
        </w:rPr>
        <w:t xml:space="preserve">230205</w:t>
      </w:r>
    </w:p>
    <w:p>
      <w:r>
        <w:t xml:space="preserve">Älä huoli - me tarkastamme kaikki pakolaisemme huolellisesti./sarc https://t.co/9QHPuShyWg</w:t>
      </w:r>
    </w:p>
    <w:p>
      <w:r>
        <w:rPr>
          <w:b/>
          <w:u w:val="single"/>
        </w:rPr>
        <w:t xml:space="preserve">230206</w:t>
      </w:r>
    </w:p>
    <w:p>
      <w:r>
        <w:t xml:space="preserve">Jordanian laki kieltää pakolaisia yleisesti ottaen tekemästä työtä. Parturi-kampaamoohjelmamme opettaa yhteisömme miehille hiustenleikkaustaitoja, jotka voivat auttaa heitä pääsemään epävirallisille markkinoille tai vaihtamaan taitojaan. https://t.co/4DAGFGw4KT Tässä ohjaaja esittelee oikeita tekniikoita yhdelle harjoittelijoistamme! https://t.co/4DAGFGw4KT</w:t>
      </w:r>
    </w:p>
    <w:p>
      <w:r>
        <w:rPr>
          <w:b/>
          <w:u w:val="single"/>
        </w:rPr>
        <w:t xml:space="preserve">230207</w:t>
      </w:r>
    </w:p>
    <w:p>
      <w:r>
        <w:t xml:space="preserve">Elleivät siirtotyöläiset saa vaikutusvaltaa ja järjestäyty ammattiyhdistyksiin, käytännesäännöt ja lait eivät takaa työntekijöiden oikeuksia! Suurin osa kotityöntekijöistä "hyväksikäytetään" laittomilla maksuilla, koska virastot eivät noudata hallituksen käytännesääntöjä, ammattiliiton tutkimus kertoo https://t.co/WLq52eWEr6 via @hongkongfp.</w:t>
      </w:r>
    </w:p>
    <w:p>
      <w:r>
        <w:rPr>
          <w:b/>
          <w:u w:val="single"/>
        </w:rPr>
        <w:t xml:space="preserve">230208</w:t>
      </w:r>
    </w:p>
    <w:p>
      <w:r>
        <w:t xml:space="preserve">#FakeNewsMedia @Time jätti pois yhden tosiasian Nämä maahanmuuttajat hoidetaan Yhdysvaltain veronmaksajien kustannuksella ja ovat julkisia maksuja veronmaksajien ryöstämisestä Hoitakaa heitä sitten #SendThemBack Ei ! More illegal Draining U.S Resources NOT #HeretoStay #Trump #MAGA #immigration https://t.co/Lt1aiBMr2o</w:t>
      </w:r>
    </w:p>
    <w:p>
      <w:r>
        <w:rPr>
          <w:b/>
          <w:u w:val="single"/>
        </w:rPr>
        <w:t xml:space="preserve">230209</w:t>
      </w:r>
    </w:p>
    <w:p>
      <w:r>
        <w:t xml:space="preserve">Lisää Australian hylättyjä siirtolaisia matkalla amerikkalaiseen kaupunkiinne https://t.co/dV3WozlXTX via @wordpressdotcom Mitä tämä on ? Onko USA kaatopaikka ?</w:t>
      </w:r>
    </w:p>
    <w:p>
      <w:r>
        <w:rPr>
          <w:b/>
          <w:u w:val="single"/>
        </w:rPr>
        <w:t xml:space="preserve">230210</w:t>
      </w:r>
    </w:p>
    <w:p>
      <w:r>
        <w:t xml:space="preserve">Roomassa poliisi tyhjensi talon pakolaisista. Katsokaa, miten hienoja mellakoita tässä tehtävässä on. https://t.co/Z115yI9Ddb https://t.co/Z115yI9Ddb</w:t>
      </w:r>
    </w:p>
    <w:p>
      <w:r>
        <w:rPr>
          <w:b/>
          <w:u w:val="single"/>
        </w:rPr>
        <w:t xml:space="preserve">230211</w:t>
      </w:r>
    </w:p>
    <w:p>
      <w:r>
        <w:t xml:space="preserve">Pääministeri Jeff Sessions ilmoitti nostavansa kanteen Kaliforniaa vastaan maahanmuuttoviranomaisten toiminnan häiritsemisestä ¦ https://t.co/NJIIsTrX1R https://t.co/Dio9F6CAqz https://t.co/Dio9F6CAqz</w:t>
      </w:r>
    </w:p>
    <w:p>
      <w:r>
        <w:rPr>
          <w:b/>
          <w:u w:val="single"/>
        </w:rPr>
        <w:t xml:space="preserve">230212</w:t>
      </w:r>
    </w:p>
    <w:p>
      <w:r>
        <w:t xml:space="preserve">The Utter Hypocrisy And Stupidity Of The Illegal Immigrant Parent-Child Separation Debate https://t.co/Vq2TeWrh6X Vasemmistolaiset tekevät niin: hidastavat Trumpia keinolla millä hyvänsä....</w:t>
      </w:r>
    </w:p>
    <w:p>
      <w:r>
        <w:rPr>
          <w:b/>
          <w:u w:val="single"/>
        </w:rPr>
        <w:t xml:space="preserve">230213</w:t>
      </w:r>
    </w:p>
    <w:p>
      <w:r>
        <w:t xml:space="preserve">@RealDonaldTrump FAIRIimmigration Esimates 12.5 Million Illegals in the U.S. and their cost which doesnt include the welfare their collect for #AnchorBabies!  #RedNationRising #SundayFunday #Trump #MAGA #SendThemBack Cut off the welfare Mandatory E-Veri</w:t>
      </w:r>
    </w:p>
    <w:p>
      <w:r>
        <w:rPr>
          <w:b/>
          <w:u w:val="single"/>
        </w:rPr>
        <w:t xml:space="preserve">230214</w:t>
      </w:r>
    </w:p>
    <w:p>
      <w:r>
        <w:t xml:space="preserve">Trudeaun maahanmuuttoratkaisu: Laita laittomia hotelleihin https://t.co/WeGX7mAQND via @YouTube #Trudeau Hei Bo laita kodittomat perheemme hotelleihin ennen kuin alat palvella laittomia ja maahanmuuttajia pakolaisia? Entä meidän kodittomat veteraanit?</w:t>
      </w:r>
    </w:p>
    <w:p>
      <w:r>
        <w:rPr>
          <w:b/>
          <w:u w:val="single"/>
        </w:rPr>
        <w:t xml:space="preserve">230215</w:t>
      </w:r>
    </w:p>
    <w:p>
      <w:r>
        <w:t xml:space="preserve">Afganistan: Afganistan: Avun ja köyhyyden tila vuonna 2018: Uusi katsaus avun tuloksellisuuteen Afganistanissa https://t.co/zAa1K1K8ba https://t.co/zAa1K1K8ba</w:t>
      </w:r>
    </w:p>
    <w:p>
      <w:r>
        <w:rPr>
          <w:b/>
          <w:u w:val="single"/>
        </w:rPr>
        <w:t xml:space="preserve">230216</w:t>
      </w:r>
    </w:p>
    <w:p>
      <w:r>
        <w:t xml:space="preserve">Olen maahanmuuttaja. Asun lapseni kanssa. Olen 29-vuotias nainen. Ansaitsin viime vuonna 13 000 dollaria. Työskentelen 40 tuntia viikossa. Minulla on kirjanpidon kandidaatin tutkinto. Asun MI:ssä, cc'Rep. John Moolenaar. #ImmigrantsAreUS</w:t>
      </w:r>
    </w:p>
    <w:p>
      <w:r>
        <w:rPr>
          <w:b/>
          <w:u w:val="single"/>
        </w:rPr>
        <w:t xml:space="preserve">230217</w:t>
      </w:r>
    </w:p>
    <w:p>
      <w:r>
        <w:t xml:space="preserve">@statedeptspoxin lausunto Nkurunzizan ilmoituksesta puuttuu keskeisiä asioita:1ï¸âƒ£- Ei mitään 500.000 #Burundin pakolaisesta ja heidän paluustaan/turvallisuudestaan 2ï¸âƒ£- Ei mitään siirtymäkauden oikeudesta ja vastuuvelvollisuudesta3ï¸âƒ£- Ei mitään Arushan rauhansopimuksesta. @AnneSCasper @US_Emb_Burundi https://t.co/rU4kVhldwM https://t.co/rU4kVhldwM</w:t>
      </w:r>
    </w:p>
    <w:p>
      <w:r>
        <w:rPr>
          <w:b/>
          <w:u w:val="single"/>
        </w:rPr>
        <w:t xml:space="preserve">230218</w:t>
      </w:r>
    </w:p>
    <w:p>
      <w:r>
        <w:t xml:space="preserve">Laittomilla ei ole perustuslaillisia oikeuksia per #SCOTUS ei ole oikeutta ilmaiseen koulutukseen Yhdysvaltain veronmaksajien selkänojalla !  Stop Rewarding Illegals #SendThemHome Trump MAGA #RedNationRising #SundayMorning https://t.co/ewB4mu2frj via @upi</w:t>
      </w:r>
    </w:p>
    <w:p>
      <w:r>
        <w:rPr>
          <w:b/>
          <w:u w:val="single"/>
        </w:rPr>
        <w:t xml:space="preserve">230219</w:t>
      </w:r>
    </w:p>
    <w:p>
      <w:r>
        <w:t xml:space="preserve">Lääkärit näkivät vanhemmistaan erotettuja maahanmuuttajalapsia. Nyt he yrittävät estää sen..: Maahanmuuttajalasten ja vanhempien erottaminen toisistaan "ei todellakaan ole mitään muuta kuin hallituksen hyväksymää lasten hyväksikäyttöä", American Academy of Pediatricsin puheenjohtaja sanoo.    ... https://t.co/tXYDzhKJzs https://t.co/xQPV7aGaKG</w:t>
      </w:r>
    </w:p>
    <w:p>
      <w:r>
        <w:rPr>
          <w:b/>
          <w:u w:val="single"/>
        </w:rPr>
        <w:t xml:space="preserve">230220</w:t>
      </w:r>
    </w:p>
    <w:p>
      <w:r>
        <w:t xml:space="preserve">Italia ja Malta riitelevät Välimereltä pelastetuista siirtolaisista https://t.co/p2ZmFAMG6B</w:t>
      </w:r>
    </w:p>
    <w:p>
      <w:r>
        <w:rPr>
          <w:b/>
          <w:u w:val="single"/>
        </w:rPr>
        <w:t xml:space="preserve">230221</w:t>
      </w:r>
    </w:p>
    <w:p>
      <w:r>
        <w:t xml:space="preserve">Human Rights Watchin lehdistötilaisuus: Thaimaan ulkomaankirjeenvaihtajien klubi (#FCCT) #Bangkokissa - "#Bangladesh ei ole maani: The Plight of #Rohingya Refugees from #Myanmar" - kaikki tervetulleita, lisätietoja linkistä: https://t.co/nRLsXq9YSU @hrw @BillFrelick @FCCThai https://t.co/ejEXdfij7Z</w:t>
      </w:r>
    </w:p>
    <w:p>
      <w:r>
        <w:rPr>
          <w:b/>
          <w:u w:val="single"/>
        </w:rPr>
        <w:t xml:space="preserve">230222</w:t>
      </w:r>
    </w:p>
    <w:p>
      <w:r>
        <w:t xml:space="preserve">@FP_Champagne @JustinTrudeau @FilomenaTassiMP @PattyHajdu @NavdeepSBains @cafreeland Ette edusta Kanadan työntekijöitä: "Rikkaiden maiden palkat määräytyvät enemmän maahanmuuton valvonnan kuin minkään muun, mukaan lukien minimipalkkalainsäädäntö.</w:t>
      </w:r>
    </w:p>
    <w:p>
      <w:r>
        <w:rPr>
          <w:b/>
          <w:u w:val="single"/>
        </w:rPr>
        <w:t xml:space="preserve">230223</w:t>
      </w:r>
    </w:p>
    <w:p>
      <w:r>
        <w:t xml:space="preserve">@MSNBC @Lawrence Toivottavasti he eivät löydä heitä - tulevat pakolaiset kuulevat sen eivätkä tule Yhdysvaltoihin.</w:t>
      </w:r>
    </w:p>
    <w:p>
      <w:r>
        <w:rPr>
          <w:b/>
          <w:u w:val="single"/>
        </w:rPr>
        <w:t xml:space="preserve">230224</w:t>
      </w:r>
    </w:p>
    <w:p>
      <w:r>
        <w:t xml:space="preserve">16 laitonta maahanmuuttajaa pidätettiin - kaikki oli aiemmin pidätetty tai tuomittu useista eri rikoksista, kuten törkeästä rikollisesta seksuaalisesta kanssakäymisestä, törkeästä pahoinpitelystä, rattijuopumuksesta, pahoinpitelystä, varkaudesta, murtovarkaudesta, aseen hallussapidosta ja väärennyksestä: https://t.co/G2HPjkHZwH #StopTheInvasion</w:t>
      </w:r>
    </w:p>
    <w:p>
      <w:r>
        <w:rPr>
          <w:b/>
          <w:u w:val="single"/>
        </w:rPr>
        <w:t xml:space="preserve">230225</w:t>
      </w:r>
    </w:p>
    <w:p>
      <w:r>
        <w:t xml:space="preserve">@gabegutierrez @mitchellreports Laittomille pakolaisille on vain yksi tie - mene nopeasti kotiin.</w:t>
      </w:r>
    </w:p>
    <w:p>
      <w:r>
        <w:rPr>
          <w:b/>
          <w:u w:val="single"/>
        </w:rPr>
        <w:t xml:space="preserve">230226</w:t>
      </w:r>
    </w:p>
    <w:p>
      <w:r>
        <w:t xml:space="preserve">Vain 15 prosenttia pakolaisista on saanut työpaikan Saksassa, loput jäävät sosiaalihuollon piiriin. Tämä maksaa Saksalle 25 miljardia euroa. â'¬ vuodessa turhaan. https://t.co/pYqPqVxkm1 https://t.co/pYqPqVxkm1</w:t>
      </w:r>
    </w:p>
    <w:p>
      <w:r>
        <w:rPr>
          <w:b/>
          <w:u w:val="single"/>
        </w:rPr>
        <w:t xml:space="preserve">230227</w:t>
      </w:r>
    </w:p>
    <w:p>
      <w:r>
        <w:t xml:space="preserve">#SendThemBack! Lähetä #AsylumSeekers takaisin lähtömaahansa, ei Italiaan. Maahanmuuttajat tuntevat itsensä kulttuurisesti tervetulleimmiksi synnyinmaassaan. @HorstSeeehofer @matteosalvinimi @realDonaldTrump @ViktorOrban @realDonaldTrump @ViktorOrban.</w:t>
      </w:r>
    </w:p>
    <w:p>
      <w:r>
        <w:rPr>
          <w:b/>
          <w:u w:val="single"/>
        </w:rPr>
        <w:t xml:space="preserve">230228</w:t>
      </w:r>
    </w:p>
    <w:p>
      <w:r>
        <w:t xml:space="preserve">Jos laittomat henkilöt eivät halua tulla erotetuksi lapsistaan rajalla, tämä voidaan helposti estää. Älkää ylittäkö järjestystä laittomasti. Miksi kukaan odottaa, että heidät palkitaan rikoksen tekemisestä? #SendThemBack #BuildTheWal #NoDACA #Trump https://t.co/t4ponQjMis</w:t>
      </w:r>
    </w:p>
    <w:p>
      <w:r>
        <w:rPr>
          <w:b/>
          <w:u w:val="single"/>
        </w:rPr>
        <w:t xml:space="preserve">230229</w:t>
      </w:r>
    </w:p>
    <w:p>
      <w:r>
        <w:t xml:space="preserve">Vietnamilainen maahanmuuttaja Tuan Ho haluaa jokaisen lapsen elävän amerikkalaista unelmaa https://t.co/SDbXkNYq32</w:t>
      </w:r>
    </w:p>
    <w:p>
      <w:r>
        <w:rPr>
          <w:b/>
          <w:u w:val="single"/>
        </w:rPr>
        <w:t xml:space="preserve">230230</w:t>
      </w:r>
    </w:p>
    <w:p>
      <w:r>
        <w:t xml:space="preserve">60 000 siirtolaista kuollut vuodesta 2000 lähtien '" YK https://t.co/TxaORWni2e</w:t>
      </w:r>
    </w:p>
    <w:p>
      <w:r>
        <w:rPr>
          <w:b/>
          <w:u w:val="single"/>
        </w:rPr>
        <w:t xml:space="preserve">230231</w:t>
      </w:r>
    </w:p>
    <w:p>
      <w:r>
        <w:t xml:space="preserve">#QAnon #AskTheQ #TryHarderMSM #SpyGate #DeclassifyFISA #StopTheInvasion https://t.co/D9PcEj4AgW https://t.co/D9PcEj4AgW</w:t>
      </w:r>
    </w:p>
    <w:p>
      <w:r>
        <w:rPr>
          <w:b/>
          <w:u w:val="single"/>
        </w:rPr>
        <w:t xml:space="preserve">230232</w:t>
      </w:r>
    </w:p>
    <w:p>
      <w:r>
        <w:t xml:space="preserve">Meksikossa ja Kanadassa AINOASTAAN SYNTYNEILLÄ KANSALAISILLA ON SALLITTU VAALITTAA HEIDÄN VAALEISSAAN JA HEIDÄN KANSALAISTEN ULKOPUOLELLA EI OLE LUONNOLLISIA KANSALAISIA!Meidän pitäisi tehdä sama Yhdysvalloissa #RETWEET#RESIST#ThursdayThoughts #TrumpKnew Help #BuildThatWall @ #EndDACA#TheFive</w:t>
      </w:r>
    </w:p>
    <w:p>
      <w:r>
        <w:rPr>
          <w:b/>
          <w:u w:val="single"/>
        </w:rPr>
        <w:t xml:space="preserve">230233</w:t>
      </w:r>
    </w:p>
    <w:p>
      <w:r>
        <w:t xml:space="preserve">@realDonaldTrump @VP @SecNielsen Tämä on lopetettava! #EndIllegalImmigration #EndVoterFraud #EndIllegalVoting #StopFundingSF#VoteRed2018#VoteRepublican2018#EndSancturyCities #BuildThatWall</w:t>
      </w:r>
    </w:p>
    <w:p>
      <w:r>
        <w:rPr>
          <w:b/>
          <w:u w:val="single"/>
        </w:rPr>
        <w:t xml:space="preserve">230234</w:t>
      </w:r>
    </w:p>
    <w:p>
      <w:r>
        <w:t xml:space="preserve">Unkarin uudet lait kohdistuvat muslimimaahanmuuttajiin "Euroopan kristillisen kulttuurin säilyttämiseksi" - Free Speech Time - https://t.co/gm1G7GraN4 @ISupport_Israel</w:t>
      </w:r>
    </w:p>
    <w:p>
      <w:r>
        <w:rPr>
          <w:b/>
          <w:u w:val="single"/>
        </w:rPr>
        <w:t xml:space="preserve">230235</w:t>
      </w:r>
    </w:p>
    <w:p>
      <w:r>
        <w:t xml:space="preserve">Kuuntele Mama Kuon tarina siitä, miten ohjaaja/käsikirjoittaja @SerenaCKuo voitti kielierot #maahanmuuttajana ja nuorena teininä. Katso lisää siitä, mikä inspiroi elokuvaamme osoitteessa https://t.co/PWGCLXLgx4 10 päivää jäljellä, tue tätä elokuvaa nyt! #asianamerican #qwoc #femalefilmmaker #supportindiefilms https://t.co/bDNjzpVz79</w:t>
      </w:r>
    </w:p>
    <w:p>
      <w:r>
        <w:rPr>
          <w:b/>
          <w:u w:val="single"/>
        </w:rPr>
        <w:t xml:space="preserve">230236</w:t>
      </w:r>
    </w:p>
    <w:p>
      <w:r>
        <w:t xml:space="preserve">1956 Amerikassa oli vielä Jumala...: https://t.co/a1cmAj87hD via @YouTube Jeesuksen ristin alla... mikä pestäisi pois syntini Jeesuksen veri...</w:t>
      </w:r>
    </w:p>
    <w:p>
      <w:r>
        <w:rPr>
          <w:b/>
          <w:u w:val="single"/>
        </w:rPr>
        <w:t xml:space="preserve">230237</w:t>
      </w:r>
    </w:p>
    <w:p>
      <w:r>
        <w:t xml:space="preserve">Avoimen rajamme yli tulevien valtavien ongelmien lisäksi 1 harvoin mainittu ongelma = lääkkeille vastustuskykyiset taudit. Tuberkuloosi, superbakteerit tai eksoottiset taudit, joita vastaan vain harvat amerikkalaiset ovat vastustuskykyisiä. #HouseGOP @SenateGOP @GOP @GOPChairwoman @KellyannePolls @Jim_Jordan #BuildTheWall #BuildThatWall</w:t>
      </w:r>
    </w:p>
    <w:p>
      <w:r>
        <w:rPr>
          <w:b/>
          <w:u w:val="single"/>
        </w:rPr>
        <w:t xml:space="preserve">230238</w:t>
      </w:r>
    </w:p>
    <w:p>
      <w:r>
        <w:t xml:space="preserve">Kaikki hallitukset, jotka ovat syyllistyneet ihmisoikeusloukkauksiin, paheksuvat sitä, että niitä arvostellaan niiden ylilyönneistä, myös #Yhdysvallat. Kuitenkin #Saudien väitteet siitä, että #Kanada loukkasi "suvereniteettiään" vaatimalla naistenoikeusaktivistien vapauttamista, ovat vähintäänkin liioiteltuja. https://t.co/qWAHTBix83.</w:t>
      </w:r>
    </w:p>
    <w:p>
      <w:r>
        <w:rPr>
          <w:b/>
          <w:u w:val="single"/>
        </w:rPr>
        <w:t xml:space="preserve">230239</w:t>
      </w:r>
    </w:p>
    <w:p>
      <w:r>
        <w:t xml:space="preserve">@RedPillBlackMan @Megan4MAGA Ei 2 tapaa kiertää sitä!!! Äänestä Red!!! #MAGA #KAG #BuildTheWall #NoDACA #NoDACA</w:t>
      </w:r>
    </w:p>
    <w:p>
      <w:r>
        <w:rPr>
          <w:b/>
          <w:u w:val="single"/>
        </w:rPr>
        <w:t xml:space="preserve">230240</w:t>
      </w:r>
    </w:p>
    <w:p>
      <w:r>
        <w:t xml:space="preserve">@CNNPolitics En välitä, vaikka kokkaisitkin niitä laittomia aamiaiseksi #DeportThemAll #BuildTheWall #IllegalAliens #NoDACA #MAGA #Trump2020</w:t>
      </w:r>
    </w:p>
    <w:p>
      <w:r>
        <w:rPr>
          <w:b/>
          <w:u w:val="single"/>
        </w:rPr>
        <w:t xml:space="preserve">230241</w:t>
      </w:r>
    </w:p>
    <w:p>
      <w:r>
        <w:t xml:space="preserve">#Opioidikriisi alkaa rajalta! #DrugSmugglers #HumanSmugglers #StopTheInvasion emme voi saada Mitch McConnellia @SenateMajLdr:ksi hän on hyödytön. #BuildTheWall #DeportThemThemAll #NoAmnestyEver</w:t>
      </w:r>
    </w:p>
    <w:p>
      <w:r>
        <w:rPr>
          <w:b/>
          <w:u w:val="single"/>
        </w:rPr>
        <w:t xml:space="preserve">230242</w:t>
      </w:r>
    </w:p>
    <w:p>
      <w:r>
        <w:t xml:space="preserve">#UK "menettää jäljen monista #EU-maahanmuuttajista" https://t.co/ZU3GHJm0R5</w:t>
      </w:r>
    </w:p>
    <w:p>
      <w:r>
        <w:rPr>
          <w:b/>
          <w:u w:val="single"/>
        </w:rPr>
        <w:t xml:space="preserve">230243</w:t>
      </w:r>
    </w:p>
    <w:p>
      <w:r>
        <w:t xml:space="preserve">EU:n ylin komissaari kehottaa karkottamaan kaikki laittomat maahanmuuttajat takaisin sinne, mistä he ovat tulleet: "Eurooppa ei kestä tätä enää" - Free Speech Time - https://t.co/fCuKj7IvHF @ISupport_Israel @ISupport_Israel</w:t>
      </w:r>
    </w:p>
    <w:p>
      <w:r>
        <w:rPr>
          <w:b/>
          <w:u w:val="single"/>
        </w:rPr>
        <w:t xml:space="preserve">230244</w:t>
      </w:r>
    </w:p>
    <w:p>
      <w:r>
        <w:t xml:space="preserve">Mnangagwan virkaanastujaispäivä yhä epävarma - Nehanda Radio https://t.co/wC96Ec475X #Zimbabwe</w:t>
      </w:r>
    </w:p>
    <w:p>
      <w:r>
        <w:rPr>
          <w:b/>
          <w:u w:val="single"/>
        </w:rPr>
        <w:t xml:space="preserve">230245</w:t>
      </w:r>
    </w:p>
    <w:p>
      <w:r>
        <w:t xml:space="preserve">Separoitu maahanmuuttajalapsi kuolee pian ICE-vankilasta vapauttamisen jälkeen https://t.co/d8LeJucOTq via @democracynow @democracynow</w:t>
      </w:r>
    </w:p>
    <w:p>
      <w:r>
        <w:rPr>
          <w:b/>
          <w:u w:val="single"/>
        </w:rPr>
        <w:t xml:space="preserve">230246</w:t>
      </w:r>
    </w:p>
    <w:p>
      <w:r>
        <w:t xml:space="preserve">@DonaldJTrumpJr Se on oikeastaan aika hauskaa. Oliko avaruusolennot laittomia? Nyt tarvitsemme muurin &amp; katon! Mielestäni tämä maa on tullut täysin hulluksi. Jumala siunatkoon @realDonaldTrumpia hänen vahvuudestaan ja rohkeudestaan. #BuildThatWall ja jos hän estää demokraattien pääsyn ulos, t</w:t>
      </w:r>
    </w:p>
    <w:p>
      <w:r>
        <w:rPr>
          <w:b/>
          <w:u w:val="single"/>
        </w:rPr>
        <w:t xml:space="preserve">230247</w:t>
      </w:r>
    </w:p>
    <w:p>
      <w:r>
        <w:t xml:space="preserve">Kun maahanmuuttajien määrä kasvaa ja lisääntyy, Yhdistyneessä kuningaskunnassa valmistaudutaan rodulliseen ja kulttuuriseen korvautumiseen kaikkialla saarilla. https://t.co/xgeffu4gCB.</w:t>
      </w:r>
    </w:p>
    <w:p>
      <w:r>
        <w:rPr>
          <w:b/>
          <w:u w:val="single"/>
        </w:rPr>
        <w:t xml:space="preserve">230248</w:t>
      </w:r>
    </w:p>
    <w:p>
      <w:r>
        <w:t xml:space="preserve">He eivät tarvitse niitä, minä en tarvitse niitä enkä tarvitse niitä rikastuttamaan elämääni. #Stoptheinvasion #Brexit #Sodyoueu #Nosurrender</w:t>
      </w:r>
    </w:p>
    <w:p>
      <w:r>
        <w:rPr>
          <w:b/>
          <w:u w:val="single"/>
        </w:rPr>
        <w:t xml:space="preserve">230249</w:t>
      </w:r>
    </w:p>
    <w:p>
      <w:r>
        <w:t xml:space="preserve">Presidentti @realDonaldTrump @GOP Odotamme TÄYSIN, että saatte veronmaksajien rahaa #BuildThatWall-rakennukseen välittömästi! cc: @SenateMajLdr Jos ette tiedä, kuinka vakavasti otamme, saatte tietää, kun äänestämme teidät ulos, koska ette ole #MAGA-agendan mukaisia!</w:t>
      </w:r>
    </w:p>
    <w:p>
      <w:r>
        <w:rPr>
          <w:b/>
          <w:u w:val="single"/>
        </w:rPr>
        <w:t xml:space="preserve">230250</w:t>
      </w:r>
    </w:p>
    <w:p>
      <w:r>
        <w:t xml:space="preserve">Vain kymmenen maata huolehtii 12,5 miljoonasta maailman 20 miljoonasta muusta kuin palestiinalaisesta pakolaisesta, ja näistä yhdeksän on kehitysmaissa, ei rikkaissa - YK @Refugees https://t.co/A7QRBhRQ3v https://t.co/MOtG9YdM0i</w:t>
      </w:r>
    </w:p>
    <w:p>
      <w:r>
        <w:rPr>
          <w:b/>
          <w:u w:val="single"/>
        </w:rPr>
        <w:t xml:space="preserve">230251</w:t>
      </w:r>
    </w:p>
    <w:p>
      <w:r>
        <w:t xml:space="preserve">Sinun on nähtävä tämä uskoaksesi tämän. Tämä on #EuropeanSuicide #Saksassa... #RefugeesNotWelcome #MigrationIsJihad https://t.co/ZYXYaLPmYj https://t.co/ZYXYaLPmYj</w:t>
      </w:r>
    </w:p>
    <w:p>
      <w:r>
        <w:rPr>
          <w:b/>
          <w:u w:val="single"/>
        </w:rPr>
        <w:t xml:space="preserve">230252</w:t>
      </w:r>
    </w:p>
    <w:p>
      <w:r>
        <w:t xml:space="preserve">@ippatel @jeetensingh Nämä laittomat maahanmuuttajat on b karkotettava ilman katumusta &amp; amp; sääli &amp; amp; kunnes he R vielä Intiassa ne on evättävä kaikki etuoikeudet &amp; amp; tilat saatavilla 2 muut maanmiehet sekä niiden liikkeitä &amp;amp; olinpaikan on b k</w:t>
      </w:r>
    </w:p>
    <w:p>
      <w:r>
        <w:rPr>
          <w:b/>
          <w:u w:val="single"/>
        </w:rPr>
        <w:t xml:space="preserve">230253</w:t>
      </w:r>
    </w:p>
    <w:p>
      <w:r>
        <w:t xml:space="preserve">Hankkiutukaa eroon @SenKamalaHarrisista #VoteRed - #BuildTheWall Tyynen valtameren ja Meksikonlahden välille - #NoDACA #NoAmnesty #Deport all illeagles and their families - #ProudAmerican #AmericaFirst #MAGA #KAGA</w:t>
      </w:r>
    </w:p>
    <w:p>
      <w:r>
        <w:rPr>
          <w:b/>
          <w:u w:val="single"/>
        </w:rPr>
        <w:t xml:space="preserve">230254</w:t>
      </w:r>
    </w:p>
    <w:p>
      <w:r>
        <w:t xml:space="preserve">Hieno opetus @HaringeyAR:lta, joka jakoi yhteisön vastarinnan tekniikoita meidän kaikkien kanssa ESOL:ssa tänä iltana. Kiitos! Muistakaa, että teillä on oikeus kuvata kaikkia virkamiehiä, myös poliiseja ja maahanmuuttoviranomaisia. https://t.co/djP1OCpNyC.</w:t>
      </w:r>
    </w:p>
    <w:p>
      <w:r>
        <w:rPr>
          <w:b/>
          <w:u w:val="single"/>
        </w:rPr>
        <w:t xml:space="preserve">230255</w:t>
      </w:r>
    </w:p>
    <w:p>
      <w:r>
        <w:t xml:space="preserve">Utahissa karkotettu laiton maahanmuuttaja raiskasi 7-vuotiaan tytön "tuhansia kertoja", kertoo poliisi https://t.co/DDoxloMIBt#StopTheInvasion</w:t>
      </w:r>
    </w:p>
    <w:p>
      <w:r>
        <w:rPr>
          <w:b/>
          <w:u w:val="single"/>
        </w:rPr>
        <w:t xml:space="preserve">230256</w:t>
      </w:r>
    </w:p>
    <w:p>
      <w:r>
        <w:t xml:space="preserve">Viime viikolla @MatthewSoerens ja @JennyYangWR julkaisivat uudistetun ja laajennetun version kirjastaan Welcoming the Stranger. Tämä kirja vastaa kiireellisimpiin kysymyksiisi Yhdysvaltain maahanmuutosta raamatullisesta näkökulmasta. Tilaa kirja jo tänään! âž https://t.co/ucg7RLyFmX https://t.co/QUntExbDQA</w:t>
      </w:r>
    </w:p>
    <w:p>
      <w:r>
        <w:rPr>
          <w:b/>
          <w:u w:val="single"/>
        </w:rPr>
        <w:t xml:space="preserve">230257</w:t>
      </w:r>
    </w:p>
    <w:p>
      <w:r>
        <w:t xml:space="preserve">Helpotus pakolaisille, kun pysyviä taloja pystytetään https://t.co/ScrNbHwFSl via @dailynation #Withrefugees #Kakuma @UNHCR_Kenya @Refugees @drckenya @tyrusmaina @imaana102</w:t>
      </w:r>
    </w:p>
    <w:p>
      <w:r>
        <w:rPr>
          <w:b/>
          <w:u w:val="single"/>
        </w:rPr>
        <w:t xml:space="preserve">230258</w:t>
      </w:r>
    </w:p>
    <w:p>
      <w:r>
        <w:t xml:space="preserve">Seitsemän texasilaisen ostoskeskuksen ryöstöstä epäiltyä on Meksikosta, maassa laittomasti: https://t.co/w4XrMgnGn2 #StopTheInvasion</w:t>
      </w:r>
    </w:p>
    <w:p>
      <w:r>
        <w:rPr>
          <w:b/>
          <w:u w:val="single"/>
        </w:rPr>
        <w:t xml:space="preserve">230259</w:t>
      </w:r>
    </w:p>
    <w:p>
      <w:r>
        <w:t xml:space="preserve">Presidentti Trumpin on sallittava etelästä tulevien, julmasti perheistään erotettujen valtavien(?) maahanmuuttajatyöntekijöiden vapaa virtaus. Voidaan käyttää tuli(sammutus)työhön, maanviljelyyn ja kaikkeen muuhun. Ajatelkaa Amerikkaa, jossa on paljon monimuotoisuutta- Hienoa. Terve järki hyväksyy. https://t.co/TZnjs2xO3E</w:t>
      </w:r>
    </w:p>
    <w:p>
      <w:r>
        <w:rPr>
          <w:b/>
          <w:u w:val="single"/>
        </w:rPr>
        <w:t xml:space="preserve">230260</w:t>
      </w:r>
    </w:p>
    <w:p>
      <w:r>
        <w:t xml:space="preserve">Nämä eläimet olisi poistettava maastamme välittömästi! #NODACA #BUILDTHEWALL!!!!</w:t>
      </w:r>
    </w:p>
    <w:p>
      <w:r>
        <w:rPr>
          <w:b/>
          <w:u w:val="single"/>
        </w:rPr>
        <w:t xml:space="preserve">230261</w:t>
      </w:r>
    </w:p>
    <w:p>
      <w:r>
        <w:t xml:space="preserve">Yksi monista typeristä sopimuksista, joita tämä maa on tehnyt ja tekee maahanmuuton suhteen. https://t.co/ifTj4xlN1B</w:t>
      </w:r>
    </w:p>
    <w:p>
      <w:r>
        <w:rPr>
          <w:b/>
          <w:u w:val="single"/>
        </w:rPr>
        <w:t xml:space="preserve">230262</w:t>
      </w:r>
    </w:p>
    <w:p>
      <w:r>
        <w:t xml:space="preserve">25 suoraa minuuttia laittomien ulkomaalaisten siirtymisestä Yhdysvaltoihin Arizonan tilan kautta #MakePolioGreatAgain #BuildTheWallNow #DeportThemAll #NoAmnesty #NoDACA #DemocratsAreDangerous</w:t>
      </w:r>
    </w:p>
    <w:p>
      <w:r>
        <w:rPr>
          <w:b/>
          <w:u w:val="single"/>
        </w:rPr>
        <w:t xml:space="preserve">230263</w:t>
      </w:r>
    </w:p>
    <w:p>
      <w:r>
        <w:t xml:space="preserve">Lehdistötilaisuus alkaa nyt @FCCThaissa @hrw:n pakolaisten oikeuksien johtajan @BillFrelickin kanssa - raportti julkaistiin #Rohingya-pakolaisten ahdingosta #Bangladeshissa verkossa nyt: https://t.co/zkojkd95Tc #Myanmar #Burma</w:t>
      </w:r>
    </w:p>
    <w:p>
      <w:r>
        <w:rPr>
          <w:b/>
          <w:u w:val="single"/>
        </w:rPr>
        <w:t xml:space="preserve">230264</w:t>
      </w:r>
    </w:p>
    <w:p>
      <w:r>
        <w:t xml:space="preserve">Uusi GOP-maahanmuuttolakiehdotus sitoisi DACA-osallistujien oikeudellisen aseman rajaturvallisuuden rahoitukseen https://t.co/u2zuYpsEar via @nbcnews</w:t>
      </w:r>
    </w:p>
    <w:p>
      <w:r>
        <w:rPr>
          <w:b/>
          <w:u w:val="single"/>
        </w:rPr>
        <w:t xml:space="preserve">230265</w:t>
      </w:r>
    </w:p>
    <w:p>
      <w:r>
        <w:t xml:space="preserve">@fancysamlong @Kjdebb12 @celticlass340 @realDonaldTrump En halua kuolemaa! Haluan lapsenlapseni oikealle paikalleen, jotta heistä tulee mitä heistä tulee! Ei sen jälkeen, kun hallitus alots niin paljon paikkoja laittomille, ei ole reilua minun off keväällä!!!#AMERICAFIRST #NODAC</w:t>
      </w:r>
    </w:p>
    <w:p>
      <w:r>
        <w:rPr>
          <w:b/>
          <w:u w:val="single"/>
        </w:rPr>
        <w:t xml:space="preserve">230266</w:t>
      </w:r>
    </w:p>
    <w:p>
      <w:r>
        <w:t xml:space="preserve">Lue minun ja @DovLieberin artikkeli palestiinalaisten sisäisestä riidasta, joka uhkaa pitkän aikavälin helpotusta Gazassa https://t.co/87FSRSvDzl</w:t>
      </w:r>
    </w:p>
    <w:p>
      <w:r>
        <w:rPr>
          <w:b/>
          <w:u w:val="single"/>
        </w:rPr>
        <w:t xml:space="preserve">230267</w:t>
      </w:r>
    </w:p>
    <w:p>
      <w:r>
        <w:t xml:space="preserve">Teidän on tunnistettava heidät heidän teoistaan: #MaxMosley https://t.co/CwpH4I4qB7 https://t.co/CWLhPE33ZY https://t.co/O5zCWlrtpV https://t.co/O5zCWlrtpV</w:t>
      </w:r>
    </w:p>
    <w:p>
      <w:r>
        <w:rPr>
          <w:b/>
          <w:u w:val="single"/>
        </w:rPr>
        <w:t xml:space="preserve">230268</w:t>
      </w:r>
    </w:p>
    <w:p>
      <w:r>
        <w:t xml:space="preserve">@PrisonPlanet Näyttää siltä, että kukaan ei juokse Britanniassa! Kaupunkimme ovat hallitsemattomia EU:n maahanmuuton ansiosta https://t.co/pYcMN1HXFz liian usein nähtävä kuva Modren UK:sta.</w:t>
      </w:r>
    </w:p>
    <w:p>
      <w:r>
        <w:rPr>
          <w:b/>
          <w:u w:val="single"/>
        </w:rPr>
        <w:t xml:space="preserve">230269</w:t>
      </w:r>
    </w:p>
    <w:p>
      <w:r>
        <w:t xml:space="preserve">EU maahanmuuttajille: https://t.co/KBUCjY2mrQ</w:t>
      </w:r>
    </w:p>
    <w:p>
      <w:r>
        <w:rPr>
          <w:b/>
          <w:u w:val="single"/>
        </w:rPr>
        <w:t xml:space="preserve">230270</w:t>
      </w:r>
    </w:p>
    <w:p>
      <w:r>
        <w:t xml:space="preserve">Mitä tahansa kulttuurimme muuttamiseksi. https://t.co/Egfpm4tlI2</w:t>
      </w:r>
    </w:p>
    <w:p>
      <w:r>
        <w:rPr>
          <w:b/>
          <w:u w:val="single"/>
        </w:rPr>
        <w:t xml:space="preserve">230271</w:t>
      </w:r>
    </w:p>
    <w:p>
      <w:r>
        <w:t xml:space="preserve">@GeraldoRivera Jätkä, olet LOST! 1% laittomista maahanmuuttajista on hedelmänpoimijoita tai maataloustyöntekijöitä! Jos Juan &amp;amp; Maria ovat kätkemässä Hector rajat ylittävän huumekauppias? Nyt ICE: n on mentävä heidän kotiinsa b / c poliisi ei toimi ICE: n kanssa! Ymmärrättekö?</w:t>
      </w:r>
    </w:p>
    <w:p>
      <w:r>
        <w:rPr>
          <w:b/>
          <w:u w:val="single"/>
        </w:rPr>
        <w:t xml:space="preserve">230272</w:t>
      </w:r>
    </w:p>
    <w:p>
      <w:r>
        <w:t xml:space="preserve">#BuildThatWallTämä on kuin armeija miehiä tulossa Yhdysvaltoihin Näyttää siltä, että heillä on uudet naamiointivaatteet ja huumeita tulossa! @realDonaldTrump @seanhannity</w:t>
      </w:r>
    </w:p>
    <w:p>
      <w:r>
        <w:rPr>
          <w:b/>
          <w:u w:val="single"/>
        </w:rPr>
        <w:t xml:space="preserve">230273</w:t>
      </w:r>
    </w:p>
    <w:p>
      <w:r>
        <w:t xml:space="preserve">Unkari liittyy USA:han ja irtautuu YK:n maahanmuuttosopimuksesta https://t.co/3LyQDM5P8Q via @refugeewatcher Great news !</w:t>
      </w:r>
    </w:p>
    <w:p>
      <w:r>
        <w:rPr>
          <w:b/>
          <w:u w:val="single"/>
        </w:rPr>
        <w:t xml:space="preserve">230274</w:t>
      </w:r>
    </w:p>
    <w:p>
      <w:r>
        <w:t xml:space="preserve">Idiootti Ivanka pahempi kuin valehteleva isänsä! Syyttää maahanmuuttajavanhempia siitä, että hänen isänsä on vastuussa siitä, että hänen isänsä on laittanut lapsia kenneleihin, pahoinpidellyt ja tappanut näitä lapsia. #incrediblystupid</w:t>
      </w:r>
    </w:p>
    <w:p>
      <w:r>
        <w:rPr>
          <w:b/>
          <w:u w:val="single"/>
        </w:rPr>
        <w:t xml:space="preserve">230275</w:t>
      </w:r>
    </w:p>
    <w:p>
      <w:r>
        <w:t xml:space="preserve">UUSI: Matkustuskiellon kohteena olevista maista tulevien maahanmuuttajien taloudellinen panos Yhdysvalloissa. SCOTUS kuulee argumentit tänä keskiviikkona https://t.co/54cA2Kv2bT @IIRGMU @ilctr @paaia @MPaarlberg @AlexNowrasteh @anoorani @AmandaWorking @WESPicks https://t.co/mqS5qQwRYr</w:t>
      </w:r>
    </w:p>
    <w:p>
      <w:r>
        <w:rPr>
          <w:b/>
          <w:u w:val="single"/>
        </w:rPr>
        <w:t xml:space="preserve">230276</w:t>
      </w:r>
    </w:p>
    <w:p>
      <w:r>
        <w:t xml:space="preserve">TÄRKEÄÄ LUE: TÄRKEÄÄMedia ja poliittiset valheet maahanmuutosta: Propagandakuvat, maahanmuuttajien rikollisuus ja DACA@realDonaldTrump @HouseGOP@SenateGOP #NoAmnesty #EndChainMigration #EndIllegalBirthrightCitizenship#SecureUSBorders#ProtectUSA</w:t>
      </w:r>
    </w:p>
    <w:p>
      <w:r>
        <w:rPr>
          <w:b/>
          <w:u w:val="single"/>
        </w:rPr>
        <w:t xml:space="preserve">230277</w:t>
      </w:r>
    </w:p>
    <w:p>
      <w:r>
        <w:t xml:space="preserve">@globeandmail @globepolitics Ette edusta Kanadan työntekijöitä:  Rikkaiden maiden palkat määräytyvät enemmän maahanmuuton valvonnan kuin minkään muun, mukaan lukien minimipalkkalainsäädäntö.  Eivät "˜vapaat" työmarkkinat, jotka, jos ne jätetään yksinään</w:t>
      </w:r>
    </w:p>
    <w:p>
      <w:r>
        <w:rPr>
          <w:b/>
          <w:u w:val="single"/>
        </w:rPr>
        <w:t xml:space="preserve">230278</w:t>
      </w:r>
    </w:p>
    <w:p>
      <w:r>
        <w:t xml:space="preserve">Pohjois-Carolinassa miehen murhanneet laittomat maahanmuuttajat vangittiin @USIACrimeReportin kautta#BuildTheWall #KeepAmericansSafe#EndDACA #DeportThemAll #DeathPenalty</w:t>
      </w:r>
    </w:p>
    <w:p>
      <w:r>
        <w:rPr>
          <w:b/>
          <w:u w:val="single"/>
        </w:rPr>
        <w:t xml:space="preserve">230279</w:t>
      </w:r>
    </w:p>
    <w:p>
      <w:r>
        <w:t xml:space="preserve">"Tiedän miltä se tuntuu": Dullesin työpaikkansa menettäneen maahanmuuttajanaisen auttamiseksi https://t.co/sjVdkMiY2B</w:t>
      </w:r>
    </w:p>
    <w:p>
      <w:r>
        <w:rPr>
          <w:b/>
          <w:u w:val="single"/>
        </w:rPr>
        <w:t xml:space="preserve">230280</w:t>
      </w:r>
    </w:p>
    <w:p>
      <w:r>
        <w:t xml:space="preserve">Meillä ei ole muuta kuin e-kortti, mutta ainakin voimme syödä. Ahmadin ja hänen 8-jäsenisen perheensä ei enää tarvitse kerjätä ruokaa, kiitos @USAID:n ja @WFP:n, jotka tarjoavat sähköisiä kortteja haavoittuvassa asemassa oleville syyrialaisille #pakolaisille Libanonissa, jotta he voivat ostaa ruokaa perheilleen. https://t.co/TLo117XGXS.</w:t>
      </w:r>
    </w:p>
    <w:p>
      <w:r>
        <w:rPr>
          <w:b/>
          <w:u w:val="single"/>
        </w:rPr>
        <w:t xml:space="preserve">230281</w:t>
      </w:r>
    </w:p>
    <w:p>
      <w:r>
        <w:t xml:space="preserve">92 prosenttia liittovaltion vankiloissa olevista ulkomaalaisista on laittomia ulkomaalaisia https://t.co/HlPCkMSnjW#NotSurprised #SecureTheBorder #StopTheInvasion</w:t>
      </w:r>
    </w:p>
    <w:p>
      <w:r>
        <w:rPr>
          <w:b/>
          <w:u w:val="single"/>
        </w:rPr>
        <w:t xml:space="preserve">230282</w:t>
      </w:r>
    </w:p>
    <w:p>
      <w:r>
        <w:t xml:space="preserve">Voisitteko selittää, miksi ylistitte Orbanin äärioikeistohallitukseen kytköksissä olevan muslimien ja maahanmuuttajien vastaisen säätiön tutkimusta? https://t.co/pVLwnBe64S Tai miksi järjestätte Unkarin suurlähetystössä tämän säätiön tilaisuuksia? https://t.co/GMn0Kr6Smj https://t.co/wPm01L3LW1</w:t>
      </w:r>
    </w:p>
    <w:p>
      <w:r>
        <w:rPr>
          <w:b/>
          <w:u w:val="single"/>
        </w:rPr>
        <w:t xml:space="preserve">230283</w:t>
      </w:r>
    </w:p>
    <w:p>
      <w:r>
        <w:t xml:space="preserve">Maahanmuutto ei tee Amerikasta jälleen suurta https://t.co/37VfGTMUhW</w:t>
      </w:r>
    </w:p>
    <w:p>
      <w:r>
        <w:rPr>
          <w:b/>
          <w:u w:val="single"/>
        </w:rPr>
        <w:t xml:space="preserve">230284</w:t>
      </w:r>
    </w:p>
    <w:p>
      <w:r>
        <w:t xml:space="preserve">Toriesien kahden lapsen politiikka perustuu maahanmuuttoon, kun somalialaiset ja muut saivat ja toivat perheensä maahan ja 5 ja enemmän lapsia ja vaativat etuuksia, joten jälleen kerran tavalliset Uk-vanhemmat ja lapset tehtiin pakeneviksi vuohiksi, joita Toriesit eivät häpeä.</w:t>
      </w:r>
    </w:p>
    <w:p>
      <w:r>
        <w:rPr>
          <w:b/>
          <w:u w:val="single"/>
        </w:rPr>
        <w:t xml:space="preserve">230285</w:t>
      </w:r>
    </w:p>
    <w:p>
      <w:r>
        <w:t xml:space="preserve">Poliisin ampumisesta syytetyllä maahanmuuttajalla on rikosrekisteri, mutta häntä ei karkotettu: raportti https://t.co/Gg7a3Csxkr</w:t>
      </w:r>
    </w:p>
    <w:p>
      <w:r>
        <w:rPr>
          <w:b/>
          <w:u w:val="single"/>
        </w:rPr>
        <w:t xml:space="preserve">230286</w:t>
      </w:r>
    </w:p>
    <w:p>
      <w:r>
        <w:t xml:space="preserve">@AlphonsoBedoya @Barnett20Todd @atlcav @wattsjim @heyitsmeCarolyn @JaniegrayJg @Jamierodr10 @Jali_Cat @JacobAWohl @RealCandaceO @Katmcbeez @RealJamesWoods @ColumbiaBugle @RealBasedBlonde @ladydwinter @LadyThriller69 @RealMattCouch Seuratkaa takaisin #Turn</w:t>
      </w:r>
    </w:p>
    <w:p>
      <w:r>
        <w:rPr>
          <w:b/>
          <w:u w:val="single"/>
        </w:rPr>
        <w:t xml:space="preserve">230287</w:t>
      </w:r>
    </w:p>
    <w:p>
      <w:r>
        <w:t xml:space="preserve">Erinomainen analyysi @CIS_org uusimmasta pakolaisalan puheenaiheesta - avoimet rajat -teollisuus väittää, että pakolaisten määrän lisääminen auttaa ulkopoliittista asemaamme maailmassa.Annammeko siis YK:n sanella ulkopolitiikkamme? Hyvä kysymys!https://t.co/2IZfr1Ws2d https://t.co/FfOxJlXp6W</w:t>
      </w:r>
    </w:p>
    <w:p>
      <w:r>
        <w:rPr>
          <w:b/>
          <w:u w:val="single"/>
        </w:rPr>
        <w:t xml:space="preserve">230288</w:t>
      </w:r>
    </w:p>
    <w:p>
      <w:r>
        <w:t xml:space="preserve">#Hypocrisy # #ACA #Immigration#Liberaalit muistuttivat hiljattain, että #Obamacare on edelleen maan laki,... https://t.co/i2WnFT6Q1y...</w:t>
      </w:r>
    </w:p>
    <w:p>
      <w:r>
        <w:rPr>
          <w:b/>
          <w:u w:val="single"/>
        </w:rPr>
        <w:t xml:space="preserve">230289</w:t>
      </w:r>
    </w:p>
    <w:p>
      <w:r>
        <w:t xml:space="preserve">Miksi he eivät jää, jos he ovat pakolaisia, heidän pitäisi palata kotiin, kun he tuntevat sen turvalliseksi https://t.co/2Xc68OEp7m</w:t>
      </w:r>
    </w:p>
    <w:p>
      <w:r>
        <w:rPr>
          <w:b/>
          <w:u w:val="single"/>
        </w:rPr>
        <w:t xml:space="preserve">230290</w:t>
      </w:r>
    </w:p>
    <w:p>
      <w:r>
        <w:t xml:space="preserve">Canara Bank tarkistaa FD-korkoja; Mitä SBI, HDFC Bank, ICICI Bank Pay https://t.co/QtDYAmapdx kautta @ndtv</w:t>
      </w:r>
    </w:p>
    <w:p>
      <w:r>
        <w:rPr>
          <w:b/>
          <w:u w:val="single"/>
        </w:rPr>
        <w:t xml:space="preserve">230291</w:t>
      </w:r>
    </w:p>
    <w:p>
      <w:r>
        <w:t xml:space="preserve">@DavidKennaway @stephenpollard @MatthewdAncona Hän sanoi, että Israelia voidaan kuvata rasistiseksi valtioksi, aivan kuten mitä tahansa muuta valtiota (mukaan lukien Britannia Windrushin takia tai Mayn "maahanmuuttajat kotiin") voidaan kuvata. Rasismissa ei ole erityistapauksia. Palestiinalaiset w</w:t>
      </w:r>
    </w:p>
    <w:p>
      <w:r>
        <w:rPr>
          <w:b/>
          <w:u w:val="single"/>
        </w:rPr>
        <w:t xml:space="preserve">230292</w:t>
      </w:r>
    </w:p>
    <w:p>
      <w:r>
        <w:t xml:space="preserve">Eu lupaa eikä maksa. Vuoden 2011 jälkeen Ranska ja Iso-Britannia tuhosivat LIBYAN täydellisesti, ja se on nyt epäonnistunut valtio. Miksi Libyan pitäisi pitää pakolaiset takaisin, jos EU ei korjaa kaikkia pommitusten aiheuttamia vahinkoja, erityisesti Ranskan ja GB:n on maksettava. https://t.co/6V17ZyXwdM.</w:t>
      </w:r>
    </w:p>
    <w:p>
      <w:r>
        <w:rPr>
          <w:b/>
          <w:u w:val="single"/>
        </w:rPr>
        <w:t xml:space="preserve">230293</w:t>
      </w:r>
    </w:p>
    <w:p>
      <w:r>
        <w:t xml:space="preserve">Jos @HouseAppropsGOP ei kuule meitä nyt, he kuulevat marraskuussa! Pysäyttäkää avointen rajojen hulluus ja #SendThemBack https://t.co/OzlZG1aktV https://t.co/OzlZG1aktV</w:t>
      </w:r>
    </w:p>
    <w:p>
      <w:r>
        <w:rPr>
          <w:b/>
          <w:u w:val="single"/>
        </w:rPr>
        <w:t xml:space="preserve">230294</w:t>
      </w:r>
    </w:p>
    <w:p>
      <w:r>
        <w:t xml:space="preserve">Barbara Harrell-Bondin muistokirjoitus https://t.co/QbIq6gn7K4 via @guardian #WithRefugees @refugeestudies @Refugees @RCKDirector @nyamoriv @tyrusmaina</w:t>
      </w:r>
    </w:p>
    <w:p>
      <w:r>
        <w:rPr>
          <w:b/>
          <w:u w:val="single"/>
        </w:rPr>
        <w:t xml:space="preserve">230295</w:t>
      </w:r>
    </w:p>
    <w:p>
      <w:r>
        <w:t xml:space="preserve">BUILD THAT WALL@realDonaldTrump #BuildThatWall #BuildThatWall #BuildThatWall</w:t>
      </w:r>
    </w:p>
    <w:p>
      <w:r>
        <w:rPr>
          <w:b/>
          <w:u w:val="single"/>
        </w:rPr>
        <w:t xml:space="preserve">230296</w:t>
      </w:r>
    </w:p>
    <w:p>
      <w:r>
        <w:t xml:space="preserve">Absurdius! Ruotsalaiset äänestivät ylivoimaisesti demokratian, vapauden, ihmisoikeuksien ja raiskaajien hyvinvoinnin nektarin puolesta! Olen niin liikuttunut, että olen valmis rahoittamaan 10 paikallista roachingfugeeta, jotta he voivat painua vittuun ja olla palaamatta. Toivon, että Ruotsin hallitus rahoittaa minua tässä suuressa hankkeessa.</w:t>
      </w:r>
    </w:p>
    <w:p>
      <w:r>
        <w:rPr>
          <w:b/>
          <w:u w:val="single"/>
        </w:rPr>
        <w:t xml:space="preserve">230297</w:t>
      </w:r>
    </w:p>
    <w:p>
      <w:r>
        <w:t xml:space="preserve">Tarkista pallisi ovella. Stephen Colbert ottaa kantaa outoon #Trump #CabinetMeetingiin. Jopa @Secy_State_US? https://t.co/uuwcnjEO3G</w:t>
      </w:r>
    </w:p>
    <w:p>
      <w:r>
        <w:rPr>
          <w:b/>
          <w:u w:val="single"/>
        </w:rPr>
        <w:t xml:space="preserve">230298</w:t>
      </w:r>
    </w:p>
    <w:p>
      <w:r>
        <w:t xml:space="preserve">@ramzpaul On loogista, ei pahaa, olla maahanmuuttovastainenhttps://t.co/XEvVeonxIo</w:t>
      </w:r>
    </w:p>
    <w:p>
      <w:r>
        <w:rPr>
          <w:b/>
          <w:u w:val="single"/>
        </w:rPr>
        <w:t xml:space="preserve">230299</w:t>
      </w:r>
    </w:p>
    <w:p>
      <w:r>
        <w:t xml:space="preserve">@JustinTrudeau @RalphGoodale @CitImmCanada Totta kai, Ralph. Voitko kertoa meille tarkalleen, kuinka monta "pakolaista" (koodi maahantulijoille) on karkotettu? @MichelleRempel https://t.co/ARdIamKGBZ</w:t>
      </w:r>
    </w:p>
    <w:p>
      <w:r>
        <w:rPr>
          <w:b/>
          <w:u w:val="single"/>
        </w:rPr>
        <w:t xml:space="preserve">230300</w:t>
      </w:r>
    </w:p>
    <w:p>
      <w:r>
        <w:t xml:space="preserve">@realDonaldTrump Vaadi seinän rahoitusta nyt! Älkää antako edustajainhuoneen puhemiehen ja senaatin johtajan suostutella teitä odottamaan rahoituksen saamista vaalien jälkeen. vaalien jälkeen teillä on edessänne ontuva kongressi.</w:t>
      </w:r>
    </w:p>
    <w:p>
      <w:r>
        <w:rPr>
          <w:b/>
          <w:u w:val="single"/>
        </w:rPr>
        <w:t xml:space="preserve">230301</w:t>
      </w:r>
    </w:p>
    <w:p>
      <w:r>
        <w:t xml:space="preserve">//"Lähetämme laittomat maahanmuuttajat takaisin Bangladeshiin. Edessä on vaikeita päiviä, emme siedä laittomia maahanmuuttajia Bengalissa." Näillä lausunnoilla Länsi-Bengali... https://t.co/bphdib4fKF...</w:t>
      </w:r>
    </w:p>
    <w:p>
      <w:r>
        <w:rPr>
          <w:b/>
          <w:u w:val="single"/>
        </w:rPr>
        <w:t xml:space="preserve">230302</w:t>
      </w:r>
    </w:p>
    <w:p>
      <w:r>
        <w:t xml:space="preserve">Koti ei saisi koskaan rikkoa sinua kahtia, joten minne ikinä menetkin, et ole koskaan kokonainen; puolet sinusta jää sinne, minne jätit sen, ja toinen puoli hylätään sinne, minne saavuit- @JJ_Bola #TEDxExeter 2018 #Pakolaiset #Runous #SpokenWord https://t.co/lwxq5I2ePT https://t.co/ND0oy98WwF</w:t>
      </w:r>
    </w:p>
    <w:p>
      <w:r>
        <w:rPr>
          <w:b/>
          <w:u w:val="single"/>
        </w:rPr>
        <w:t xml:space="preserve">230303</w:t>
      </w:r>
    </w:p>
    <w:p>
      <w:r>
        <w:t xml:space="preserve">Daily Mail ei ole aina luotettava uutislähde, mutta en näe mitään syytä kiistää tätä raporttia.  Ehkä joku "Refugees Welcome" -lobbari voisi kommentoida asiaa. Entä te, Hope not Hate, onko teillä ajatuksia? https://t.co/Cuen7m3nXQ.</w:t>
      </w:r>
    </w:p>
    <w:p>
      <w:r>
        <w:rPr>
          <w:b/>
          <w:u w:val="single"/>
        </w:rPr>
        <w:t xml:space="preserve">230304</w:t>
      </w:r>
    </w:p>
    <w:p>
      <w:r>
        <w:t xml:space="preserve">Yli 14 000 pysäytettiin, kun siirtolaisten ylitykset #Euroopan alueelle nousivat jyrkästi https://t.co/nlcQoIL9UG</w:t>
      </w:r>
    </w:p>
    <w:p>
      <w:r>
        <w:rPr>
          <w:b/>
          <w:u w:val="single"/>
        </w:rPr>
        <w:t xml:space="preserve">230305</w:t>
      </w:r>
    </w:p>
    <w:p>
      <w:r>
        <w:t xml:space="preserve">Beth Blosteinin työ Ebenezer United Methodist Church on uskonnollinen ja yhteisöllinen kampus pääasiassa Länsi-Afrikasta kotoisin olevalle maahanmuuttajaseurakunnalle, joka haluaa jumalanpalvelus- ja muita tiloja, jotka vastaavat heidän kulttuurinsa dynamiikkaa. #KnowltonFacultyFeature https://t.co/Jyxrv43lll</w:t>
      </w:r>
    </w:p>
    <w:p>
      <w:r>
        <w:rPr>
          <w:b/>
          <w:u w:val="single"/>
        </w:rPr>
        <w:t xml:space="preserve">230306</w:t>
      </w:r>
    </w:p>
    <w:p>
      <w:r>
        <w:t xml:space="preserve">Maahanmuuttajien puolustusprojekti https://t.co/5WtjTRdf5M #HereToStay</w:t>
      </w:r>
    </w:p>
    <w:p>
      <w:r>
        <w:rPr>
          <w:b/>
          <w:u w:val="single"/>
        </w:rPr>
        <w:t xml:space="preserve">230307</w:t>
      </w:r>
    </w:p>
    <w:p>
      <w:r>
        <w:t xml:space="preserve">Trumpin hallinto on siis esittänyt 70-kohtaisen suunnitelman laillisen ja laittoman maahanmuuton käsittelemiseksi. Kuulostaa... https://t.co/D62Pilfrpu</w:t>
      </w:r>
    </w:p>
    <w:p>
      <w:r>
        <w:rPr>
          <w:b/>
          <w:u w:val="single"/>
        </w:rPr>
        <w:t xml:space="preserve">230308</w:t>
      </w:r>
    </w:p>
    <w:p>
      <w:r>
        <w:t xml:space="preserve">@TheEconomist Muurin on oltava hyvin korkea laittoman maahanmuuton pysäyttämiseksi.</w:t>
      </w:r>
    </w:p>
    <w:p>
      <w:r>
        <w:rPr>
          <w:b/>
          <w:u w:val="single"/>
        </w:rPr>
        <w:t xml:space="preserve">230309</w:t>
      </w:r>
    </w:p>
    <w:p>
      <w:r>
        <w:t xml:space="preserve">@edinaszalaii @Veronic15208532 @MattQuigley @georgesoros Jos luulet, että rajojen murtamisen rahoittaminen ja taloussiirtolaisten tulviminen maailmaan auttaa palkkoja, voin ehdottaa, että olet vakavasti harhassa.</w:t>
      </w:r>
    </w:p>
    <w:p>
      <w:r>
        <w:rPr>
          <w:b/>
          <w:u w:val="single"/>
        </w:rPr>
        <w:t xml:space="preserve">230310</w:t>
      </w:r>
    </w:p>
    <w:p>
      <w:r>
        <w:t xml:space="preserve">Kiitos AM640 ja Byron Tyler, kun isännöitte meitä viime viikolla. Meistä on ihanaa kertoa Mid-Southille Memphis Cup of Nations -tapahtumasta ja World Relief Memphisin työstä, jonka tarkoituksena on voimaannuttaa paikallisseurakuntaa palvelemaan haavoittuvia pakolaisia ja maahanmuuttajia. https://t.co/CETijpIRnt.</w:t>
      </w:r>
    </w:p>
    <w:p>
      <w:r>
        <w:rPr>
          <w:b/>
          <w:u w:val="single"/>
        </w:rPr>
        <w:t xml:space="preserve">230311</w:t>
      </w:r>
    </w:p>
    <w:p>
      <w:r>
        <w:t xml:space="preserve">Syyrialaiset pakolaiset - kuvan uudelleenkäynnistämisen tarve https://t.co/waeOxVzNei https://t.co/wgDBjpWQjS</w:t>
      </w:r>
    </w:p>
    <w:p>
      <w:r>
        <w:rPr>
          <w:b/>
          <w:u w:val="single"/>
        </w:rPr>
        <w:t xml:space="preserve">230312</w:t>
      </w:r>
    </w:p>
    <w:p>
      <w:r>
        <w:t xml:space="preserve">Olen melko varma, että laittomien ihmisten aiheuttamista vahingoista säästetyt rahat kompensoivat talousarviomme... #BuildThatWall</w:t>
      </w:r>
    </w:p>
    <w:p>
      <w:r>
        <w:rPr>
          <w:b/>
          <w:u w:val="single"/>
        </w:rPr>
        <w:t xml:space="preserve">230313</w:t>
      </w:r>
    </w:p>
    <w:p>
      <w:r>
        <w:t xml:space="preserve">Meidän on vahdittava eteläistä rajaamme "perinteisten" laittomien maahanmuuttajien lisäksi myös kasvavan uhan varalta... https://t.co/UAgfVluuB4 ...</w:t>
      </w:r>
    </w:p>
    <w:p>
      <w:r>
        <w:rPr>
          <w:b/>
          <w:u w:val="single"/>
        </w:rPr>
        <w:t xml:space="preserve">230314</w:t>
      </w:r>
    </w:p>
    <w:p>
      <w:r>
        <w:t xml:space="preserve">@MarkACollett Eikö olisi kauheaa, jos se kärsisi saman kohtalon kuin tuo toinen julkisesti rahoitettu globalistinen "taideteos", raiskaajapakolaisten "muistomuuri" Liverpoolissa.</w:t>
      </w:r>
    </w:p>
    <w:p>
      <w:r>
        <w:rPr>
          <w:b/>
          <w:u w:val="single"/>
        </w:rPr>
        <w:t xml:space="preserve">230315</w:t>
      </w:r>
    </w:p>
    <w:p>
      <w:r>
        <w:t xml:space="preserve">@AZjbc @SarahPalinUSA @PressSec @POTUS @DonaldJTrumpJr @TheFive Näyttää siltä, että Husseinin serkku voisi hoitaa $$$.#BuyFromInAndOut #InternetBillOfRights #DarkLeft #WalkAway #ReinstateRobynGritz #JimJordan4Speaker #2A #DefundPP #ChainDeportation #Bu</w:t>
      </w:r>
    </w:p>
    <w:p>
      <w:r>
        <w:rPr>
          <w:b/>
          <w:u w:val="single"/>
        </w:rPr>
        <w:t xml:space="preserve">230316</w:t>
      </w:r>
    </w:p>
    <w:p>
      <w:r>
        <w:t xml:space="preserve">#ICE:n #siirtolaislasten vangitseminen oli liiketoimintasuunnitelma #GEOGroupin tulojen saamiseksi. GEO-ryhmä on For Profit -vankilajärjestelmäyritys, joka on julkisesti omistettu yritys. Se listautuu nimellä $GEO Onko se laillista? cc @Crewcrew @Maddow @ProPublica @Frontline @MSNBC https://t.co/qrUxkY3WHz https://t.co/qrUxkY3WHz</w:t>
      </w:r>
    </w:p>
    <w:p>
      <w:r>
        <w:rPr>
          <w:b/>
          <w:u w:val="single"/>
        </w:rPr>
        <w:t xml:space="preserve">230317</w:t>
      </w:r>
    </w:p>
    <w:p>
      <w:r>
        <w:t xml:space="preserve">Testaa tietämyksesi pakolaiskriisistä tällä @MoodyPublishersin tietokilpailulla. âž https://t.co/wmPTiiTBWzYou voi myös saada 60 prosentin alennuksen Seeking Refuge: On the Shores of the Refugee Crisis kuun loppuun asti. https://t.co/z9RdA170xn https://t.co/bUbuMk8Ke7</w:t>
      </w:r>
    </w:p>
    <w:p>
      <w:r>
        <w:rPr>
          <w:b/>
          <w:u w:val="single"/>
        </w:rPr>
        <w:t xml:space="preserve">230318</w:t>
      </w:r>
    </w:p>
    <w:p>
      <w:r>
        <w:t xml:space="preserve">Espanjalaiset pelastajat nostavat yli 750 siirtolaista turvallisesti veneistä https://t.co/lpqvsqlWAs</w:t>
      </w:r>
    </w:p>
    <w:p>
      <w:r>
        <w:rPr>
          <w:b/>
          <w:u w:val="single"/>
        </w:rPr>
        <w:t xml:space="preserve">230319</w:t>
      </w:r>
    </w:p>
    <w:p>
      <w:r>
        <w:t xml:space="preserve">EU:n johtajat ovat suuttuneet Italialle, koska se sulkee ovensa muslimimaahanmuuttajien mukanaan tuomalta "kulttuuririkkaudelta" https://t.co/ndd17dxKOC via @barenakedislam Enrichment update https://t.co/4OwEEIRJbq</w:t>
      </w:r>
    </w:p>
    <w:p>
      <w:r>
        <w:rPr>
          <w:b/>
          <w:u w:val="single"/>
        </w:rPr>
        <w:t xml:space="preserve">230320</w:t>
      </w:r>
    </w:p>
    <w:p>
      <w:r>
        <w:t xml:space="preserve">18 Kuvia, joiden et usko olevan olemassa Google Mapsissa #QAnon #Elections2018 #CorruptGovernment #GoogleIsCIA #ChildSexTrafficking #AmericaFirst #BuildTheWALL #ThesePeopleAreEVIL #NoDACA #GreatAwakening</w:t>
      </w:r>
    </w:p>
    <w:p>
      <w:r>
        <w:rPr>
          <w:b/>
          <w:u w:val="single"/>
        </w:rPr>
        <w:t xml:space="preserve">230321</w:t>
      </w:r>
    </w:p>
    <w:p>
      <w:r>
        <w:t xml:space="preserve">Hullu nuorin tyttäreni! Viikonloppuna me 5 nuorta tyttöä olemme tervetulleita A'pse verkiezingeniin. #AntwerpenIsVanOns https://t.co/fZkG9CiVkh https://t.co/fZkG9CiVkh</w:t>
      </w:r>
    </w:p>
    <w:p>
      <w:r>
        <w:rPr>
          <w:b/>
          <w:u w:val="single"/>
        </w:rPr>
        <w:t xml:space="preserve">230322</w:t>
      </w:r>
    </w:p>
    <w:p>
      <w:r>
        <w:t xml:space="preserve">Upea video osoittaa maailmanlaajuiset muuttovirrat Yhdysvaltoihin | Zero Hedge https://t.co/na34HGupt8 Sotilaallinen hyökkäys ei toimi, paskiaiset haluavat valloittaa USA:n ylivoimaisilla kolmannen maailman pakolaisilla...</w:t>
      </w:r>
    </w:p>
    <w:p>
      <w:r>
        <w:rPr>
          <w:b/>
          <w:u w:val="single"/>
        </w:rPr>
        <w:t xml:space="preserve">230323</w:t>
      </w:r>
    </w:p>
    <w:p>
      <w:r>
        <w:t xml:space="preserve">Sopimuksen allekirjoittaminen tasoittaa tietä kiellon poistamiselle ja parantaa diplomatiaa #Philippiinien ja #Kuwaitin välillä https://t.co/jsPM3HX03W #ucanews #voiceforthevoiceless #migrants #labor #domesticworker @ucanphilippines @jotorres @cbcpnews @RRD_Davao @bebotbello @DtiPhilippines https://t.co/NKislFTb5R</w:t>
      </w:r>
    </w:p>
    <w:p>
      <w:r>
        <w:rPr>
          <w:b/>
          <w:u w:val="single"/>
        </w:rPr>
        <w:t xml:space="preserve">230324</w:t>
      </w:r>
    </w:p>
    <w:p>
      <w:r>
        <w:t xml:space="preserve">Laiton ulkomaalainen heroiinikauppias on syytetty 41 kertaa 10 vuoden aikana @USIACrimeReportin kauttaVoiko joku selittää minulle miksi?#BuildTheWall #NoAmnesty #EndChainMigration #BanSanctuaryCities#EnforceUSLaws8 US Code 1325Tämän rikollisen ei olisi koskaan pitänyt olla vapaa!</w:t>
      </w:r>
    </w:p>
    <w:p>
      <w:r>
        <w:rPr>
          <w:b/>
          <w:u w:val="single"/>
        </w:rPr>
        <w:t xml:space="preserve">230325</w:t>
      </w:r>
    </w:p>
    <w:p>
      <w:r>
        <w:t xml:space="preserve">#sendthemback, jos lapsenne haluavat rauhallisen elämän ilman raiskaajia joka nurkalla.#forza. #Italia ##NoMoreAfricans !!!</w:t>
      </w:r>
    </w:p>
    <w:p>
      <w:r>
        <w:rPr>
          <w:b/>
          <w:u w:val="single"/>
        </w:rPr>
        <w:t xml:space="preserve">230326</w:t>
      </w:r>
    </w:p>
    <w:p>
      <w:r>
        <w:t xml:space="preserve">@realDonaldTrump Käy tänään ja auta #BuildThatWall#RETWEET</w:t>
      </w:r>
    </w:p>
    <w:p>
      <w:r>
        <w:rPr>
          <w:b/>
          <w:u w:val="single"/>
        </w:rPr>
        <w:t xml:space="preserve">230327</w:t>
      </w:r>
    </w:p>
    <w:p>
      <w:r>
        <w:t xml:space="preserve">Saksassa pakolaiset voivat äänestää huvikseen erillisissä vaalipaikoissa oppiakseen äänestämään. Tietenkin äänestäminen on turhaa,todellisuudessa ehkä liian https://t.co/LZM1DlEVWi</w:t>
      </w:r>
    </w:p>
    <w:p>
      <w:r>
        <w:rPr>
          <w:b/>
          <w:u w:val="single"/>
        </w:rPr>
        <w:t xml:space="preserve">230328</w:t>
      </w:r>
    </w:p>
    <w:p>
      <w:r>
        <w:t xml:space="preserve">Heidän on votesk miksi pitäisi antaa rajahyppääjille oikeuksia. Se tarkoittaa, että Zimbabwe laillistaa laittomat maahanmuuttajat. Heidän on nyt palattava kotiinsa ja rakennettava maataan. Zimbabwe on vapaa valtio. https://t.co/xFePwWbHjG.</w:t>
      </w:r>
    </w:p>
    <w:p>
      <w:r>
        <w:rPr>
          <w:b/>
          <w:u w:val="single"/>
        </w:rPr>
        <w:t xml:space="preserve">230329</w:t>
      </w:r>
    </w:p>
    <w:p>
      <w:r>
        <w:t xml:space="preserve">EspanjaSosiaalidemokraatti^^ Borrell'žMerkel on pelastanut Euroopan kunnian rajojen avaamisesta "Ja haluaa Saksan ja Espanjan ottavan maahanmuuttajia^^Samoin ajattelee varmasti myös laittoman tunisialaisen tappama venäläinen saksalaistyttö ðŸ¤®#Organisoitu rikollisuus#EU12pentagram ðŸ'©https://t.co/nFdKONBbkH</w:t>
      </w:r>
    </w:p>
    <w:p>
      <w:r>
        <w:rPr>
          <w:b/>
          <w:u w:val="single"/>
        </w:rPr>
        <w:t xml:space="preserve">230330</w:t>
      </w:r>
    </w:p>
    <w:p>
      <w:r>
        <w:t xml:space="preserve">Australia on nuorempi ja paremmassa asemassa: https://t.co/ixf5lFsVeB via @canberratimes</w:t>
      </w:r>
    </w:p>
    <w:p>
      <w:r>
        <w:rPr>
          <w:b/>
          <w:u w:val="single"/>
        </w:rPr>
        <w:t xml:space="preserve">230331</w:t>
      </w:r>
    </w:p>
    <w:p>
      <w:r>
        <w:t xml:space="preserve">Asiantuntijoiden mukaan puutteellinen pakolaispolitiikka ruokkii #multibillion-dollarcriminalnetwork -verkostoa... https://t.co/yzbKcYGlQX https://t.co/rV0b5bVUEL...</w:t>
      </w:r>
    </w:p>
    <w:p>
      <w:r>
        <w:rPr>
          <w:b/>
          <w:u w:val="single"/>
        </w:rPr>
        <w:t xml:space="preserve">230332</w:t>
      </w:r>
    </w:p>
    <w:p>
      <w:r>
        <w:t xml:space="preserve">@DailyMailUK Aika jättää Britannian kansainyhteisö ja Eurooppa, joka lopettaisi maahanmuuton ihmiset eivät halua lisää pakolaisia tarpeeksi on tarpeeksi</w:t>
      </w:r>
    </w:p>
    <w:p>
      <w:r>
        <w:rPr>
          <w:b/>
          <w:u w:val="single"/>
        </w:rPr>
        <w:t xml:space="preserve">230333</w:t>
      </w:r>
    </w:p>
    <w:p>
      <w:r>
        <w:t xml:space="preserve">200 000 ulkomaalaista odottaa tuloaan hölmöläiseen Saksaan saadakseen perhehyvinvointia. 34.000 on tehnyt paperin hallitukselle. Mutta vain 1000 saa tulla, sanoo laki. Saksa tuhoutuu kaikenlaisten pakolaisten takia, ja hallitus tekee vähemmän. https://t.co/5IhvGBvb0b.</w:t>
      </w:r>
    </w:p>
    <w:p>
      <w:r>
        <w:rPr>
          <w:b/>
          <w:u w:val="single"/>
        </w:rPr>
        <w:t xml:space="preserve">230334</w:t>
      </w:r>
    </w:p>
    <w:p>
      <w:r>
        <w:t xml:space="preserve">Paperittomia siirtolaisia kuljettanut vene uppoaa Kyproksen pohjoisosassa https://t.co/6phkzu6evh</w:t>
      </w:r>
    </w:p>
    <w:p>
      <w:r>
        <w:rPr>
          <w:b/>
          <w:u w:val="single"/>
        </w:rPr>
        <w:t xml:space="preserve">230335</w:t>
      </w:r>
    </w:p>
    <w:p>
      <w:r>
        <w:t xml:space="preserve">#Pakolaiset ovat kuin sinä ja minä. He haluavat samoja asioita kuin me kaikki, kuten turvallisuutta perheilleen ja lupaavaa tulevaisuutta lapsilleen.Lue lisää pakolaisista lataamalla ilmainen e-kirjamme "8 asiaa, jotka sinun pitäisi tietää pakolaisista". âž https://t.co/7FgO8dFr2e https://t.co/a2S4IfXsg7 https://t.co/a2S4IfXsg7</w:t>
      </w:r>
    </w:p>
    <w:p>
      <w:r>
        <w:rPr>
          <w:b/>
          <w:u w:val="single"/>
        </w:rPr>
        <w:t xml:space="preserve">230336</w:t>
      </w:r>
    </w:p>
    <w:p>
      <w:r>
        <w:t xml:space="preserve">Värilliset ihmiset Yhdysvalloissa julistavat, että maahanmuuttoa pitäisi vaatia muilta värillisiltä ihmisiltä, mikä on niin... Huokaus. https://t.co/QHgPItunno</w:t>
      </w:r>
    </w:p>
    <w:p>
      <w:r>
        <w:rPr>
          <w:b/>
          <w:u w:val="single"/>
        </w:rPr>
        <w:t xml:space="preserve">230337</w:t>
      </w:r>
    </w:p>
    <w:p>
      <w:r>
        <w:t xml:space="preserve">@WillBlackWriter Aseiden omistuksen lisääntyminen on johtanut henkirikosten yleiseen vähenemiseen. Ja suvaitsemattomuuden lisääntyminen ketä kohtaan? Ihmissalakuljettajia kohtaan? Huumekartellien jäseniä? Ihmiset, jotka huijaavat järjestelmää ja näpäyttävät laillisia maahanmuuttajia, jotka odottavat...</w:t>
      </w:r>
    </w:p>
    <w:p>
      <w:r>
        <w:rPr>
          <w:b/>
          <w:u w:val="single"/>
        </w:rPr>
        <w:t xml:space="preserve">230338</w:t>
      </w:r>
    </w:p>
    <w:p>
      <w:r>
        <w:t xml:space="preserve">Länsi-Turkissa pidätetty 224 laitonta siirtolaista https://t.co/UpO4jCfBw1</w:t>
      </w:r>
    </w:p>
    <w:p>
      <w:r>
        <w:rPr>
          <w:b/>
          <w:u w:val="single"/>
        </w:rPr>
        <w:t xml:space="preserve">230339</w:t>
      </w:r>
    </w:p>
    <w:p>
      <w:r>
        <w:t xml:space="preserve">Hieno idea! MUTTA: (melkein yhtä kallista kuin itse liput). Voisivatko @AmericanAir, @united, @SouthwestAir, @JetBlue, @Delta, &amp;amp; @VirginAmerica luopua maksuista, jotka aiheutuvat mailien lahjoittamisesta maahanmuuttajien yhdistämispyrkimyksiä varten? https://t.co/NPNLZyMxiw.</w:t>
      </w:r>
    </w:p>
    <w:p>
      <w:r>
        <w:rPr>
          <w:b/>
          <w:u w:val="single"/>
        </w:rPr>
        <w:t xml:space="preserve">230340</w:t>
      </w:r>
    </w:p>
    <w:p>
      <w:r>
        <w:t xml:space="preserve">#nonSense emme halua tätä Yhdysvaltoihin. #MuslimBan ketään ihmistä näistä maista ei pitäisi päästää ilman asianmukaista tarkastusta. On todella pelottavaa kuvitella #ShariaLaw#EndDiversity#EndChainMigration.</w:t>
      </w:r>
    </w:p>
    <w:p>
      <w:r>
        <w:rPr>
          <w:b/>
          <w:u w:val="single"/>
        </w:rPr>
        <w:t xml:space="preserve">230341</w:t>
      </w:r>
    </w:p>
    <w:p>
      <w:r>
        <w:t xml:space="preserve">Demokraattinen puolue on tullut hulluksi. Heidän uusi kantansa on, että on moraalitonta rajoittaa kaikenlaista maahanmuuttoa, mistä tahansa maasta, missä tahansa määrin ja mistä tahansa syystä... https://t.co/RSikABLUsG...</w:t>
      </w:r>
    </w:p>
    <w:p>
      <w:r>
        <w:rPr>
          <w:b/>
          <w:u w:val="single"/>
        </w:rPr>
        <w:t xml:space="preserve">230342</w:t>
      </w:r>
    </w:p>
    <w:p>
      <w:r>
        <w:t xml:space="preserve">Säilöön otettuja maahanmuuttajalapsia puolustavat asianajajat tukeutuvat 1980-luvun oikeustapaukseen https://t.co/LnjALbatzK https://t.co/g29r8RzKCm</w:t>
      </w:r>
    </w:p>
    <w:p>
      <w:r>
        <w:rPr>
          <w:b/>
          <w:u w:val="single"/>
        </w:rPr>
        <w:t xml:space="preserve">230343</w:t>
      </w:r>
    </w:p>
    <w:p>
      <w:r>
        <w:t xml:space="preserve">Laittoman maahanmuuttajan murhaama. https://t.co/m4Zs48aU5X</w:t>
      </w:r>
    </w:p>
    <w:p>
      <w:r>
        <w:rPr>
          <w:b/>
          <w:u w:val="single"/>
        </w:rPr>
        <w:t xml:space="preserve">230344</w:t>
      </w:r>
    </w:p>
    <w:p>
      <w:r>
        <w:t xml:space="preserve">Maahanmuuttajat, jotka "rakensivat tämän maan", ovat jo kansalaisia.He eivät ole niitä, jotka ylittävät rajan tänään.</w:t>
      </w:r>
    </w:p>
    <w:p>
      <w:r>
        <w:rPr>
          <w:b/>
          <w:u w:val="single"/>
        </w:rPr>
        <w:t xml:space="preserve">230345</w:t>
      </w:r>
    </w:p>
    <w:p>
      <w:r>
        <w:t xml:space="preserve">#NRC Assamin hallituksen on aloitettava välittömät toimet 2 peruuttaa äänestystodistukset &amp;amp; Aadhaar-kortit tunnistettujen laittomien maahanmuuttajien Anna "sitoutuneiden" poliittisten koirien haukkua minkä pituisia tahansa pituisia &amp;amp; niin äänekkäästi kuin he voivat Kansakunnan on pysyttävä lujana turvallisuuskysymyksissään.</w:t>
      </w:r>
    </w:p>
    <w:p>
      <w:r>
        <w:rPr>
          <w:b/>
          <w:u w:val="single"/>
        </w:rPr>
        <w:t xml:space="preserve">230346</w:t>
      </w:r>
    </w:p>
    <w:p>
      <w:r>
        <w:t xml:space="preserve">VIDEO-Hei #DemocRats ei protestoinut, kun Obama erotti 90,000 siirtolaislapset! Rikolliset USA:ssa erotetaan lapsistaan kun he menevät vankilaan Joka päivä USA:ssa Missä on protesti ! FAKE #FamiliesBelongTogetherMarch #Trump #MAGA #RedNationRising #immigration2018 https://t.co/jcEvrfSVcz https://t.co/jcEvrfSVcz</w:t>
      </w:r>
    </w:p>
    <w:p>
      <w:r>
        <w:rPr>
          <w:b/>
          <w:u w:val="single"/>
        </w:rPr>
        <w:t xml:space="preserve">230347</w:t>
      </w:r>
    </w:p>
    <w:p>
      <w:r>
        <w:t xml:space="preserve">Saksa pitää maahanmuuttajia säilöönottokeskuksissa Itävallan rajalla https://t.co/dZ2LCLwhqR</w:t>
      </w:r>
    </w:p>
    <w:p>
      <w:r>
        <w:rPr>
          <w:b/>
          <w:u w:val="single"/>
        </w:rPr>
        <w:t xml:space="preserve">230348</w:t>
      </w:r>
    </w:p>
    <w:p>
      <w:r>
        <w:t xml:space="preserve">Meidän on muutettava sitä, kuka valvoo Idahoon tulevia pakolaisia.  Osallistu - älä vain lue ja jaa sähköposteja. https://t.co/Q73ykK344I.</w:t>
      </w:r>
    </w:p>
    <w:p>
      <w:r>
        <w:rPr>
          <w:b/>
          <w:u w:val="single"/>
        </w:rPr>
        <w:t xml:space="preserve">230349</w:t>
      </w:r>
    </w:p>
    <w:p>
      <w:r>
        <w:t xml:space="preserve">Mietitkö, mitä voit tehdä, jotta voisit konkreettisesti vaikuttaa pakolaisten elämään? Katso tämä video ja opi, miten voit saada ystäväsi ja perheesi tukemaan pakolaisia ja auttaa heitä rakentamaan elämänsä uudelleen, ja liity sitten kampanjaan! âž https://t.co/QzFjSqWwJ8 https://t.co/d6jHQ9sNQq</w:t>
      </w:r>
    </w:p>
    <w:p>
      <w:r>
        <w:rPr>
          <w:b/>
          <w:u w:val="single"/>
        </w:rPr>
        <w:t xml:space="preserve">230350</w:t>
      </w:r>
    </w:p>
    <w:p>
      <w:r>
        <w:t xml:space="preserve">@HouseGOP @SenateGOP @SpeakerRyan @GOP @GOPLeader @SenateMajLdr parempi EI ota #AugustRecess kunnes #IllegalAliens ei ole vapautettu! #NoAmnesty 4 #DACA #BuildTheWall #ZeroTolerance #SendThemBack #DeportThemAll do it or u r #TheSwamp #DrainTheSwamp @FoxNew @FoxNew</w:t>
      </w:r>
    </w:p>
    <w:p>
      <w:r>
        <w:rPr>
          <w:b/>
          <w:u w:val="single"/>
        </w:rPr>
        <w:t xml:space="preserve">230351</w:t>
      </w:r>
    </w:p>
    <w:p>
      <w:r>
        <w:t xml:space="preserve">Browardin piirikunnan vankila voittoa varten premo Real Estate Intracoastal Waterway on protestoitu. Kuka hyötyy paitsi @marcorubio &amp;amp; @jeffsessions https://t.co/oPg5ldqFVS https://t.co/oPg5ldqFVS</w:t>
      </w:r>
    </w:p>
    <w:p>
      <w:r>
        <w:rPr>
          <w:b/>
          <w:u w:val="single"/>
        </w:rPr>
        <w:t xml:space="preserve">230352</w:t>
      </w:r>
    </w:p>
    <w:p>
      <w:r>
        <w:t xml:space="preserve">@simplecotton11 RT @realDonaldTrump Turvakaupungit ovat lain vastaisia. Ole hyvä ja sulje ne ja pidätä / aseta syytteeseen kaikki rikolliset kuvernöörit ja pormestarit. #USA #Americans #America #Constitution #EndSanctuaryCities #EndDACA #AmericaFirst #MAGA #Congress @GOP @Jim</w:t>
      </w:r>
    </w:p>
    <w:p>
      <w:r>
        <w:rPr>
          <w:b/>
          <w:u w:val="single"/>
        </w:rPr>
        <w:t xml:space="preserve">230353</w:t>
      </w:r>
    </w:p>
    <w:p>
      <w:r>
        <w:t xml:space="preserve">@narendramodi Assamin maahanmuuttoa koskevat lait tehtiin hätätilanteen aikana, ja ne ovat vilpillisiä, eikä niitä pitäisi soveltaa.</w:t>
      </w:r>
    </w:p>
    <w:p>
      <w:r>
        <w:rPr>
          <w:b/>
          <w:u w:val="single"/>
        </w:rPr>
        <w:t xml:space="preserve">230354</w:t>
      </w:r>
    </w:p>
    <w:p>
      <w:r>
        <w:t xml:space="preserve">Ellet sitten satu olemaan yksi niistä tuhansista valkoisista tytöistä, jotka muslimien jengit ovat raiskanneet esimerkiksi #Rotherhamissa Olet niin pihalla Daniel, ettet ymmärrä, miten #maahanmuutto on vaikuttanut valkoisiin työväenluokan ihmisiin Britanniassahttps://t.co/eoOdB7mEmV.</w:t>
      </w:r>
    </w:p>
    <w:p>
      <w:r>
        <w:rPr>
          <w:b/>
          <w:u w:val="single"/>
        </w:rPr>
        <w:t xml:space="preserve">230355</w:t>
      </w:r>
    </w:p>
    <w:p>
      <w:r>
        <w:t xml:space="preserve">Tunnen todella myötätuntoa @RepErikPaulsen DC:n toimistossa työskentelevää poikaa kohtaan, joka vastasi puheluuni. Kysyin häneltä, mitä mieltä hän on hallituksen hyväksymästä murhasta ja pidätettyjen maahanmuuttajalasten seksikaupasta. Hän kertoi, että hänestä tuntuu kauhealta, mutta kongressiedustaja ei kommentoi asiaa. @IndivisibleMN03</w:t>
      </w:r>
    </w:p>
    <w:p>
      <w:r>
        <w:rPr>
          <w:b/>
          <w:u w:val="single"/>
        </w:rPr>
        <w:t xml:space="preserve">230356</w:t>
      </w:r>
    </w:p>
    <w:p>
      <w:r>
        <w:t xml:space="preserve">@TheEconomist Syyrian pakolaisten ei todellakaan pitäisi olla helppoa palata takaisin. Kukaan ei tarvitse lisää syöjiä.</w:t>
      </w:r>
    </w:p>
    <w:p>
      <w:r>
        <w:rPr>
          <w:b/>
          <w:u w:val="single"/>
        </w:rPr>
        <w:t xml:space="preserve">230357</w:t>
      </w:r>
    </w:p>
    <w:p>
      <w:r>
        <w:t xml:space="preserve">@ChurenceRogers @JustinTrudeau Infrastruktuurin rakentaminen, jotta se voidaan antaa kolmannelle maailmalle:1. Päästetään miljoonia maahanmuuttajia, mikä nostaa kiinteistöjen hintoja niin, että asunnot ja lapset ovat mahdottomia hankkia2. Nostetaan veroja terveydenhuollon, asuntojen ja koulujen rahoittamiseksi kyseisille immeisille.</w:t>
      </w:r>
    </w:p>
    <w:p>
      <w:r>
        <w:rPr>
          <w:b/>
          <w:u w:val="single"/>
        </w:rPr>
        <w:t xml:space="preserve">230358</w:t>
      </w:r>
    </w:p>
    <w:p>
      <w:r>
        <w:t xml:space="preserve">@daily_politics Kannatan SNP ei maahanmuuttoa varoitetaan, että Sturgeon ei ole sormi pulssi ja tunne Skotlannin kanssa.</w:t>
      </w:r>
    </w:p>
    <w:p>
      <w:r>
        <w:rPr>
          <w:b/>
          <w:u w:val="single"/>
        </w:rPr>
        <w:t xml:space="preserve">230359</w:t>
      </w:r>
    </w:p>
    <w:p>
      <w:r>
        <w:t xml:space="preserve">Maahanmuuttajana ja opiskelijana oleminen on todella kuin elämän kaksinkertainen läpilyönti.</w:t>
      </w:r>
    </w:p>
    <w:p>
      <w:r>
        <w:rPr>
          <w:b/>
          <w:u w:val="single"/>
        </w:rPr>
        <w:t xml:space="preserve">230360</w:t>
      </w:r>
    </w:p>
    <w:p>
      <w:r>
        <w:t xml:space="preserve">Vallanjako on yhtä amerikkalainen kuin omenapiirakka (joka ei ole amerikkalaista alkuperältään lolol). Kaikki tämä maahanmuuttajavastainen asenne, joka piiloutuu nationalismin taakse, on kuitenkin luonteeltaan aika amerikkalaista, kun otetaan huomioon, että USA on aina 1800-luvun alusta lähtien asettanut lakeja maahanmuuttajapoppareita vastaan. https://t.co/yXsUZ6ZUyD. https://t.co/yXsUZ6ZUyD</w:t>
      </w:r>
    </w:p>
    <w:p>
      <w:r>
        <w:rPr>
          <w:b/>
          <w:u w:val="single"/>
        </w:rPr>
        <w:t xml:space="preserve">230361</w:t>
      </w:r>
    </w:p>
    <w:p>
      <w:r>
        <w:t xml:space="preserve">Mielenkiintoista luettavaa siitä, miten maahanmuuttajaperhe yritti koota elämänsä uudelleen yhteen yhdistämisen jälkeen.... https://t.co/Py5MtQlHGr</w:t>
      </w:r>
    </w:p>
    <w:p>
      <w:r>
        <w:rPr>
          <w:b/>
          <w:u w:val="single"/>
        </w:rPr>
        <w:t xml:space="preserve">230362</w:t>
      </w:r>
    </w:p>
    <w:p>
      <w:r>
        <w:t xml:space="preserve">@harvey_cottrell #PatriotsUnite tämä herrasmies tarvitsee muutamia faktoja, jotta hän voisi muuttaa mielensä. #BuildThatWall Mitä Obama teki estääkseen tämän? Ei Damonin juttu. Tiedättekö, että Bill Clinton päästi nämä maahanmuuttajat sisään. Joten tee tutkimusta. Vanhemmat vaaransivat vanhempiensa</w:t>
      </w:r>
    </w:p>
    <w:p>
      <w:r>
        <w:rPr>
          <w:b/>
          <w:u w:val="single"/>
        </w:rPr>
        <w:t xml:space="preserve">230363</w:t>
      </w:r>
    </w:p>
    <w:p>
      <w:r>
        <w:t xml:space="preserve">@abhishekbehl @htTweets @gurgaonpolice @HTGurgaon Tällaisten rikosten on houkuteltava ankarinta rangaistusta, sano Min vankilatuomio 25Y.If he r laittomia maahanmuuttajia, pakottaa heidät poistumaan maasta välittömästi.</w:t>
      </w:r>
    </w:p>
    <w:p>
      <w:r>
        <w:rPr>
          <w:b/>
          <w:u w:val="single"/>
        </w:rPr>
        <w:t xml:space="preserve">230364</w:t>
      </w:r>
    </w:p>
    <w:p>
      <w:r>
        <w:t xml:space="preserve">Sitten ainoa keinomme on kai karkottaa heidät Venäjälle. Olen varma, että mukava maahanmuuttajaperhe voi täyttää heidän kotinsa, kun he ovat poissa. https://t.co/1nKgGBjTlX.</w:t>
      </w:r>
    </w:p>
    <w:p>
      <w:r>
        <w:rPr>
          <w:b/>
          <w:u w:val="single"/>
        </w:rPr>
        <w:t xml:space="preserve">230365</w:t>
      </w:r>
    </w:p>
    <w:p>
      <w:r>
        <w:t xml:space="preserve">Olisi pitänyt antaa libyalaisen Manchesterin pommittajan mädäntyä omassa maassaan. Kuinka monta massamurhaajaa kuninkaallinen laivasto toi vielä Britanniaan? Kuinka monta terroristia kansalaisjärjestöt pelastavat vielä kansainvälisiltä vesiltä? #RefugeesNotWelcome (pakolaiset eivät ole tervetulleita)</w:t>
      </w:r>
    </w:p>
    <w:p>
      <w:r>
        <w:rPr>
          <w:b/>
          <w:u w:val="single"/>
        </w:rPr>
        <w:t xml:space="preserve">230366</w:t>
      </w:r>
    </w:p>
    <w:p>
      <w:r>
        <w:t xml:space="preserve">Katso tämä hieno videoarvostelu, jossa esitellään kuvakirjaamme Irving Berlin: The Immigrant Boy Who Made America Sing. https://t.co/eJ82ILIbS5 @nchurnin @nchurnin.</w:t>
      </w:r>
    </w:p>
    <w:p>
      <w:r>
        <w:rPr>
          <w:b/>
          <w:u w:val="single"/>
        </w:rPr>
        <w:t xml:space="preserve">230367</w:t>
      </w:r>
    </w:p>
    <w:p>
      <w:r>
        <w:t xml:space="preserve">UNHCRðŸ'‰2016 yhteensä 181436 siirtolaista ylitti Välimeren Italiaan. 90334 ei koskaan hakenut turvapaikkaa, vaan katosi. Italialaiset kutsuvat tätä "clandestiniksi". #V4-raportti kutsuu sitä "hölynpölyksi".#Italian on lopetettava valittaminen "uudelleensijoittamisesta" ja leimasta; alettava karkottaa pois Euroopasta. #Visegrad auttaa karkottamisessa https://t.co/zVn4PrlJON.</w:t>
      </w:r>
    </w:p>
    <w:p>
      <w:r>
        <w:rPr>
          <w:b/>
          <w:u w:val="single"/>
        </w:rPr>
        <w:t xml:space="preserve">230368</w:t>
      </w:r>
    </w:p>
    <w:p>
      <w:r>
        <w:t xml:space="preserve">#closetheborders for #IllegalImmigrants Tee se nyt. Emme halua lisää #nogozoneja Eurooppaan.Emme halua lisää vapaamatkustajia ja #moskeijoita.Emme halua #sharialaws ja #burqa'a kaupunkeihimme ja kaduillemme. https://t.co/mb14K2LgFD.</w:t>
      </w:r>
    </w:p>
    <w:p>
      <w:r>
        <w:rPr>
          <w:b/>
          <w:u w:val="single"/>
        </w:rPr>
        <w:t xml:space="preserve">230369</w:t>
      </w:r>
    </w:p>
    <w:p>
      <w:r>
        <w:t xml:space="preserve">Joten ei, Yhdysvaltojen maahanmuuttojärjestelmä ei ole lainkaan avokätinen. Eikä ole mitään jaloa tai helppoa "niille, jotka tulevat tänne oikealla tavalla", ja haista vittu, koska turvapaikka ON laillista maahanmuuttoa!</w:t>
      </w:r>
    </w:p>
    <w:p>
      <w:r>
        <w:rPr>
          <w:b/>
          <w:u w:val="single"/>
        </w:rPr>
        <w:t xml:space="preserve">230370</w:t>
      </w:r>
    </w:p>
    <w:p>
      <w:r>
        <w:t xml:space="preserve">@VICELAND #1 laittomat maahanmuuttajat, miljoonat EWI-ihmiset ryöstävät, silpovat, tappavat kansalaisiamme, vievät työpaikkamme, huijaavat veronmaksajiamme. #votered@realDonaldTrump @RealJamesWoods @RealCandaceO @GOP #AmericaisforAmericans#legalvettedimmigrationonly#boycottvicela</w:t>
      </w:r>
    </w:p>
    <w:p>
      <w:r>
        <w:rPr>
          <w:b/>
          <w:u w:val="single"/>
        </w:rPr>
        <w:t xml:space="preserve">230371</w:t>
      </w:r>
    </w:p>
    <w:p>
      <w:r>
        <w:t xml:space="preserve">Sadat syyrialaispakolaiset palaavat Libanonista kotiin https://t.co/0oj6s72uIB https://t.co/hndZAXNvAh https://t.co/hndZAXNvAh</w:t>
      </w:r>
    </w:p>
    <w:p>
      <w:r>
        <w:rPr>
          <w:b/>
          <w:u w:val="single"/>
        </w:rPr>
        <w:t xml:space="preserve">230372</w:t>
      </w:r>
    </w:p>
    <w:p>
      <w:r>
        <w:t xml:space="preserve">@WABLHat KINDLY ASKS ALL PATRIOTS TO CALL DC. REPS. AND TELL THEM FUND THE WALLL #BuildThatWall #angelfamilies #Deplorables #ICE #usa #vets #KAG #MAGA #Americafirst #TrumpTrain2020 #BORDER #Winning #bigleague #LiberalismIsAMentalDisorder #Trump</w:t>
      </w:r>
    </w:p>
    <w:p>
      <w:r>
        <w:rPr>
          <w:b/>
          <w:u w:val="single"/>
        </w:rPr>
        <w:t xml:space="preserve">230373</w:t>
      </w:r>
    </w:p>
    <w:p>
      <w:r>
        <w:t xml:space="preserve">Haluatko lukea Ortasio-Cortezin vastakohdasta?  Tutustu Elizabeth Hengiin - hän on nuori aasialainen maahanmuuttaja, joka rakastaa tätä maata syvästi ja pyrkii ehdokkaaksi Kaliforniassa!  Mene äänestämään!  Retwiittaathan! https://t.co/Q2ROObyM4Z via @powerlineUS</w:t>
      </w:r>
    </w:p>
    <w:p>
      <w:r>
        <w:rPr>
          <w:b/>
          <w:u w:val="single"/>
        </w:rPr>
        <w:t xml:space="preserve">230374</w:t>
      </w:r>
    </w:p>
    <w:p>
      <w:r>
        <w:t xml:space="preserve">Lisää siirtolaisia terroristivaltiosta saapuu Texasiin Meksikon kautta tällä viikolla @JudicialWatchin kautta #BuildThatWall -muurin rakentaminen</w:t>
      </w:r>
    </w:p>
    <w:p>
      <w:r>
        <w:rPr>
          <w:b/>
          <w:u w:val="single"/>
        </w:rPr>
        <w:t xml:space="preserve">230375</w:t>
      </w:r>
    </w:p>
    <w:p>
      <w:r>
        <w:t xml:space="preserve">Miksi tämä henkilö, joka ilmeisesti vihaa Amerikkaa, on Yhdysvaltain maaperällä, @POTUS @realDonaldTrump @DHSgov @ICEgov #ExtremVetting #EndVisaLottery #NoMoreRefugees #NoAmnesty #NoDACA #EndCatchAndRelease #BuildTheWall #NoMoreNonRepresentatives #NOMoreDemocrats #WalkAway https://t.co/uYREGliwib</w:t>
      </w:r>
    </w:p>
    <w:p>
      <w:r>
        <w:rPr>
          <w:b/>
          <w:u w:val="single"/>
        </w:rPr>
        <w:t xml:space="preserve">230376</w:t>
      </w:r>
    </w:p>
    <w:p>
      <w:r>
        <w:t xml:space="preserve">.#Poistakaa #SANCTUARYcities #poistakaa nuo niin kutsutut #JUDGES #poistakaa nuo niin kutsutut #MAYORS#poistakaa niin kutsutut #GOVERNORS #poistakaa niin kutsutut laittomat, jotka kutsuvat itseään laillisiksi ja paperittomat ovat edelleen laittomia Ja @DNC @GOP #BuildThatWall .</w:t>
      </w:r>
    </w:p>
    <w:p>
      <w:r>
        <w:rPr>
          <w:b/>
          <w:u w:val="single"/>
        </w:rPr>
        <w:t xml:space="preserve">230377</w:t>
      </w:r>
    </w:p>
    <w:p>
      <w:r>
        <w:t xml:space="preserve">@BJPRajnathSingh Intia on ehkä ainoa Devlp-maa, jossa ei valvota laittomien maahanmuuttajien tai sellaisten ihmisten tuloa, joiden viisumin voimassaolo on päättynyt.</w:t>
      </w:r>
    </w:p>
    <w:p>
      <w:r>
        <w:rPr>
          <w:b/>
          <w:u w:val="single"/>
        </w:rPr>
        <w:t xml:space="preserve">230378</w:t>
      </w:r>
    </w:p>
    <w:p>
      <w:r>
        <w:t xml:space="preserve">Korkein oikeus tukee Trumpia maahanmuuttopolitiikassa https://t.co/2p3r0TrDU4 https://t.co/A8R4WRYa8g https://t.co/A8R4WRYa8g</w:t>
      </w:r>
    </w:p>
    <w:p>
      <w:r>
        <w:rPr>
          <w:b/>
          <w:u w:val="single"/>
        </w:rPr>
        <w:t xml:space="preserve">230379</w:t>
      </w:r>
    </w:p>
    <w:p>
      <w:r>
        <w:t xml:space="preserve">Cory Booker on eksynyt kastikkeeseen. Sinä ja Bill Maher haluatte epäonnistuneen talouden, Ms-13 jengit, rikolliset maahanmuuttajat meksikolaiset, huumeet tukemaan elämäntyyliänne, &amp;amp; Ei turvallisuutta, Ei turvallisuutta, laittomat rikolliset, &amp;amp; avoimet rajat. Tämä luuseri on toinen Jv-obama. @foxandfriends @LouDobbs @DLoesch @DLoesch</w:t>
      </w:r>
    </w:p>
    <w:p>
      <w:r>
        <w:rPr>
          <w:b/>
          <w:u w:val="single"/>
        </w:rPr>
        <w:t xml:space="preserve">230380</w:t>
      </w:r>
    </w:p>
    <w:p>
      <w:r>
        <w:t xml:space="preserve">ANTONIO SABATO JR: MINÄ OLEN MAAHANMUUTTAJA JA TUKEN TRUMPIN SEINÄÄ .. Katso koko video täältä: https://t.co/1Ap9wGQQBW @DailyCaller @AntonioSabatoJr @realDonaldTrump @DonaldJTrumpJr @FAIRImmigration #BuildTheWall #Borderwall #Immigration #AmericaFirst https://t.co/thRPRptOEw</w:t>
      </w:r>
    </w:p>
    <w:p>
      <w:r>
        <w:rPr>
          <w:b/>
          <w:u w:val="single"/>
        </w:rPr>
        <w:t xml:space="preserve">230381</w:t>
      </w:r>
    </w:p>
    <w:p>
      <w:r>
        <w:t xml:space="preserve">Yhdysvaltain hallitus on yksi suuri rikospaikka, eli WH, DHS, HHS, EPA jne. - samalla kun käynnissä oleva salaliitto valtiota vastaan jatkuu edelleen. Maahanmuuttajalasten kidnappaukset, laittomat pidätykset, maahanmuuttajien vangitseminen, liittovaltion varojen varastaminen natsikokouksia varten, palkitsemislausekkeen rikkominen, verohuijaus. https://t.co/RFOCUas9CX.</w:t>
      </w:r>
    </w:p>
    <w:p>
      <w:r>
        <w:rPr>
          <w:b/>
          <w:u w:val="single"/>
        </w:rPr>
        <w:t xml:space="preserve">230382</w:t>
      </w:r>
    </w:p>
    <w:p>
      <w:r>
        <w:t xml:space="preserve">Tietääkö kukaan, kuka rakentaa #BuildThatWall?Tavataan siellä ja aloitetaan ennen kuin tulva saavuttaa meidät.#MAGA2018Jos et äänestä republikaaneja, olet hemmetin kommunisti, vauvojen tappaja lumihiutale.</w:t>
      </w:r>
    </w:p>
    <w:p>
      <w:r>
        <w:rPr>
          <w:b/>
          <w:u w:val="single"/>
        </w:rPr>
        <w:t xml:space="preserve">230383</w:t>
      </w:r>
    </w:p>
    <w:p>
      <w:r>
        <w:t xml:space="preserve">Jos syyrialaiset pakolaiset haluavat haastaa Saksaa oikeuteen viivytysten vuoksi, kuka sanoo, että heille annettaisiin turvapaikka joka tapauksessa, kiittämätön ja surullinen.</w:t>
      </w:r>
    </w:p>
    <w:p>
      <w:r>
        <w:rPr>
          <w:b/>
          <w:u w:val="single"/>
        </w:rPr>
        <w:t xml:space="preserve">230384</w:t>
      </w:r>
    </w:p>
    <w:p>
      <w:r>
        <w:t xml:space="preserve">Professori @HGundavaram, NUSL:n Immigrant Justice Clinicin toinen johtaja, ottaa kantaa Abolish ICE -liikkeeseen The @CSMonitor -lehdessä. https://t.co/0QV100wKeA.</w:t>
      </w:r>
    </w:p>
    <w:p>
      <w:r>
        <w:rPr>
          <w:b/>
          <w:u w:val="single"/>
        </w:rPr>
        <w:t xml:space="preserve">230385</w:t>
      </w:r>
    </w:p>
    <w:p>
      <w:r>
        <w:t xml:space="preserve">Olisi todella sääli nähdä @IndianFootball karsinnat mihin tahansa turnaukseen (mukaan lukien WC) maahanmuuttajien avulla. En voi edes kuvitella, että 11 afrikkalaista/valkoista edustaa Intiaa ja minä kannustan heitä. Sekä @paulpogban veli pelaa Guinean maajoukkueessa. Aivan hullua!</w:t>
      </w:r>
    </w:p>
    <w:p>
      <w:r>
        <w:rPr>
          <w:b/>
          <w:u w:val="single"/>
        </w:rPr>
        <w:t xml:space="preserve">230386</w:t>
      </w:r>
    </w:p>
    <w:p>
      <w:r>
        <w:t xml:space="preserve">Trudeausin laittomien maahanmuuttajien kriisin rahalliset kustannukset nousevat miljardeihin. Ei-rahalliset kustannukset??? https://t.co/6CgS69Ff96</w:t>
      </w:r>
    </w:p>
    <w:p>
      <w:r>
        <w:rPr>
          <w:b/>
          <w:u w:val="single"/>
        </w:rPr>
        <w:t xml:space="preserve">230387</w:t>
      </w:r>
    </w:p>
    <w:p>
      <w:r>
        <w:t xml:space="preserve">@TheScotsman Vain eivät saa episkopaalisen kirkon rivi kuin Cofs keräävät ruokaa, vaatteita ja rahaa islamilaisille pakolaisille DOH</w:t>
      </w:r>
    </w:p>
    <w:p>
      <w:r>
        <w:rPr>
          <w:b/>
          <w:u w:val="single"/>
        </w:rPr>
        <w:t xml:space="preserve">230388</w:t>
      </w:r>
    </w:p>
    <w:p>
      <w:r>
        <w:t xml:space="preserve">Maiden ja rakennusten omistaminen, joissa maahanmuuttajien säilöönottokeskukset toimivat, on miljardien dollarien arvoista liiketoimintaa https://t.co/zk3O04fv0R @ExpressNews #Texas #txlege #Immigration https://t.co/gXmhTLwSsL</w:t>
      </w:r>
    </w:p>
    <w:p>
      <w:r>
        <w:rPr>
          <w:b/>
          <w:u w:val="single"/>
        </w:rPr>
        <w:t xml:space="preserve">230389</w:t>
      </w:r>
    </w:p>
    <w:p>
      <w:r>
        <w:t xml:space="preserve">Iso kiitos Irene &amp;amp; Ken Brasington heidän anteliaasta lahjoituksestaan viime viikon varainkeruuseen Immigrant Families Together, joka voitti heille tämän viran! 💕 https://t.co/t61l4Bxnbt</w:t>
      </w:r>
    </w:p>
    <w:p>
      <w:r>
        <w:rPr>
          <w:b/>
          <w:u w:val="single"/>
        </w:rPr>
        <w:t xml:space="preserve">230390</w:t>
      </w:r>
    </w:p>
    <w:p>
      <w:r>
        <w:t xml:space="preserve">Satoja odotetaan uusimpaan joukkomielenosoitukseen Sercon pakolaisten häätöä vastaan https://t.co/NYNlJybX6R</w:t>
      </w:r>
    </w:p>
    <w:p>
      <w:r>
        <w:rPr>
          <w:b/>
          <w:u w:val="single"/>
        </w:rPr>
        <w:t xml:space="preserve">230391</w:t>
      </w:r>
    </w:p>
    <w:p>
      <w:r>
        <w:t xml:space="preserve">https://t.co/PInpOkCw19 Leidse jihadist Reda N. twee weken langer vast EI ISS EI TURKKEJA EI TURKKEJA EI MOROKKALAISIA EI ISLAMIA rajat kiinni pakolaiset eivät ole tervetulleita Eurooppaan EU EI MERKEL EI Kabinetti RUTTE111 (Kuningas Aleksanteri maa verrarder (Zaid pysyy mustana) ei eläinten kärsimystä (vittu Sylvana)</w:t>
      </w:r>
    </w:p>
    <w:p>
      <w:r>
        <w:rPr>
          <w:b/>
          <w:u w:val="single"/>
        </w:rPr>
        <w:t xml:space="preserve">230392</w:t>
      </w:r>
    </w:p>
    <w:p>
      <w:r>
        <w:t xml:space="preserve">AAP voittaa 5 MCD paikkaa.Mad Keji voitto perustuu 3 periaatteeseen.Kannustaa appeasement,encroachment,laittomat maahanmuuttajat,Jhughi klusterit&amp;amp;win</w:t>
      </w:r>
    </w:p>
    <w:p>
      <w:r>
        <w:rPr>
          <w:b/>
          <w:u w:val="single"/>
        </w:rPr>
        <w:t xml:space="preserve">230393</w:t>
      </w:r>
    </w:p>
    <w:p>
      <w:r>
        <w:t xml:space="preserve">Trump valitsee ulkoministeriön korkeimpaan pakolaisvirkaan laittoman maahanmuuton vastaisen äänekkään puolestapuhujan https://t.co/XBr88gVknc Loistava uutinen !</w:t>
      </w:r>
    </w:p>
    <w:p>
      <w:r>
        <w:rPr>
          <w:b/>
          <w:u w:val="single"/>
        </w:rPr>
        <w:t xml:space="preserve">230394</w:t>
      </w:r>
    </w:p>
    <w:p>
      <w:r>
        <w:t xml:space="preserve">@SenSherrodBrown Vaalipiirisi jäsenenä pyydän sinua kehottamaan hallintoa ottamaan #welcome75k. Yhteisömme on valmis vastaanottamaan pakolaiset &amp;amp; tarvitsemme sinua vastustamaan leikkauksia.  Pakolaiset hyödyttävät yhteisöjämme, erityisesti täällä Ohiossa.</w:t>
      </w:r>
    </w:p>
    <w:p>
      <w:r>
        <w:rPr>
          <w:b/>
          <w:u w:val="single"/>
        </w:rPr>
        <w:t xml:space="preserve">230395</w:t>
      </w:r>
    </w:p>
    <w:p>
      <w:r>
        <w:t xml:space="preserve">@Jerusalem_Post Kaikki pakolaiset on lähetettävä takaisin kotiin ilman mitään seurauksia.</w:t>
      </w:r>
    </w:p>
    <w:p>
      <w:r>
        <w:rPr>
          <w:b/>
          <w:u w:val="single"/>
        </w:rPr>
        <w:t xml:space="preserve">230396</w:t>
      </w:r>
    </w:p>
    <w:p>
      <w:r>
        <w:t xml:space="preserve">Äänestimme 4 #BuildThatWall, #LimitedImmigration, jotta se EI vahingoittaisi amerikkalaisia työntekijöitä, äänestimme, jotta terroristit eivät voisi kävellä eteläisen rajamme yli. Miksi @Demokraatit vastustavat tiukempia maahanmuuttosääntöjä? VOTE 4 #MAGA &amp; #KAG2018 #KAG2020 Thank U Jim, WE STAND WITH U!</w:t>
      </w:r>
    </w:p>
    <w:p>
      <w:r>
        <w:rPr>
          <w:b/>
          <w:u w:val="single"/>
        </w:rPr>
        <w:t xml:space="preserve">230397</w:t>
      </w:r>
    </w:p>
    <w:p>
      <w:r>
        <w:t xml:space="preserve">Suomen presidentin mukaan laittomat maahanmuuttajat käyttävät Eurooppaa hyväkseen "rajat pitäisi sulkea" - Vapaan sanan aika - https://t.co/P3cxA0pqcC @ISupport_Israel</w:t>
      </w:r>
    </w:p>
    <w:p>
      <w:r>
        <w:rPr>
          <w:b/>
          <w:u w:val="single"/>
        </w:rPr>
        <w:t xml:space="preserve">230398</w:t>
      </w:r>
    </w:p>
    <w:p>
      <w:r>
        <w:t xml:space="preserve">@AfrikParlamentti @YouTube Fantastista. Vuosi 2019 on pakolaisten, paluumuuttajien ja maansisäisten pakolaisten vuosi. Toivomme, että näemme samanlaisen yhteistyöaloitteen teemalla</w:t>
      </w:r>
    </w:p>
    <w:p>
      <w:r>
        <w:rPr>
          <w:b/>
          <w:u w:val="single"/>
        </w:rPr>
        <w:t xml:space="preserve">230399</w:t>
      </w:r>
    </w:p>
    <w:p>
      <w:r>
        <w:t xml:space="preserve">#Maahanmuuttajien ja pakolaisten määrä Espanjassa on kasvanut 50 prosenttia tänä vuonna. Pelkästään kesäkuussa saapui yli 1 600 ihmistä, kun mukaan lasketaan eilen #Aquariuksella saapuneet 629 ihmistä.</w:t>
      </w:r>
    </w:p>
    <w:p>
      <w:r>
        <w:rPr>
          <w:b/>
          <w:u w:val="single"/>
        </w:rPr>
        <w:t xml:space="preserve">230400</w:t>
      </w:r>
    </w:p>
    <w:p>
      <w:r>
        <w:t xml:space="preserve">Italia: Lomailijat ja paikalliset auttavat pelastamaan 56 veneellä saapunutta siirtolaista https://t.co/RMDQnT8Zlq</w:t>
      </w:r>
    </w:p>
    <w:p>
      <w:r>
        <w:rPr>
          <w:b/>
          <w:u w:val="single"/>
        </w:rPr>
        <w:t xml:space="preserve">230401</w:t>
      </w:r>
    </w:p>
    <w:p>
      <w:r>
        <w:t xml:space="preserve">#UK pakolaisen merkittävä matematiikkapalkinto varastettiin https://t.co/u3UV6275Pv</w:t>
      </w:r>
    </w:p>
    <w:p>
      <w:r>
        <w:rPr>
          <w:b/>
          <w:u w:val="single"/>
        </w:rPr>
        <w:t xml:space="preserve">230402</w:t>
      </w:r>
    </w:p>
    <w:p>
      <w:r>
        <w:t xml:space="preserve">BBC vetää pois "puolueellisen" maahanmuuttoa käsittelevän opetusfilmin https://t.co/ljvNkEEhg3 via @MailOnline</w:t>
      </w:r>
    </w:p>
    <w:p>
      <w:r>
        <w:rPr>
          <w:b/>
          <w:u w:val="single"/>
        </w:rPr>
        <w:t xml:space="preserve">230403</w:t>
      </w:r>
    </w:p>
    <w:p>
      <w:r>
        <w:t xml:space="preserve">Jos uudesta suunnitelmasta, jonka parissa presidentti Trump ja Steven Miller työskentelevät, tulee laki, voit olla varma, että laittomat maahanmuuttajat miettivät kahdesti, ennen kuin ylittävät Yhdysvaltain rajan.  Valtion apua on hyvin vaikea saada. Näyttää siltä, että vapaat järjestöt ja kirkot, jotka haluavat heitä, joutuvat tukemaan heitä. https://t.co/9mV18DEq4R.</w:t>
      </w:r>
    </w:p>
    <w:p>
      <w:r>
        <w:rPr>
          <w:b/>
          <w:u w:val="single"/>
        </w:rPr>
        <w:t xml:space="preserve">230404</w:t>
      </w:r>
    </w:p>
    <w:p>
      <w:r>
        <w:t xml:space="preserve">Natsisympatioita kannattava kongressiedustaja Steve King haluaa korvata maahanmuuttajien työvoiman "tuhansilla" alle 16-vuotiailla lapsilla. #MakeChildrenWorkAgain https://t.co/aP3NszcAFk https://t.co/aP3NszcAFk</w:t>
      </w:r>
    </w:p>
    <w:p>
      <w:r>
        <w:rPr>
          <w:b/>
          <w:u w:val="single"/>
        </w:rPr>
        <w:t xml:space="preserve">230405</w:t>
      </w:r>
    </w:p>
    <w:p>
      <w:r>
        <w:t xml:space="preserve">Euroopan paniikki maahanmuuton ja terrorismin suhteen on suuri mahdollisuus Afrikalle https://t.co/fOOJhOHC0v</w:t>
      </w:r>
    </w:p>
    <w:p>
      <w:r>
        <w:rPr>
          <w:b/>
          <w:u w:val="single"/>
        </w:rPr>
        <w:t xml:space="preserve">230406</w:t>
      </w:r>
    </w:p>
    <w:p>
      <w:r>
        <w:t xml:space="preserve">@SenSchumer @NancyPelosi Open Border Extremisst vain auttaa meksikolaista kartellia, joka tienaa 550 miljoonaa vuodessa ja hylkää siirtolaislapset aavikolle #BuildTheWall #Trump #MAGA https://t.co/EkVKYz6fW7</w:t>
      </w:r>
    </w:p>
    <w:p>
      <w:r>
        <w:rPr>
          <w:b/>
          <w:u w:val="single"/>
        </w:rPr>
        <w:t xml:space="preserve">230407</w:t>
      </w:r>
    </w:p>
    <w:p>
      <w:r>
        <w:t xml:space="preserve">Mutta pieni valtio, alhainen hyvinvointi, hallittu maahanmuutto, oikealle kallistuva vapaiden markkinoiden kapitalistinen Skotlanti, joka on EU:n ulkopuolella ja joka kannattaa Yhdistyneen kuningaskunnan kauppaa ja leimaa, sekä jaettu kansallinen turvallisuus olisivat minulle mieluisia. Mutta se ei ole, ei ole eikä tule koskaan olemaan esillä, joten toistaiseksi se on selvä NAW. https://t.co/kGD7BEXT8y.</w:t>
      </w:r>
    </w:p>
    <w:p>
      <w:r>
        <w:rPr>
          <w:b/>
          <w:u w:val="single"/>
        </w:rPr>
        <w:t xml:space="preserve">230408</w:t>
      </w:r>
    </w:p>
    <w:p>
      <w:r>
        <w:t xml:space="preserve">USA Portland Maine, Freddy Akoa murhattiin Raamattu vieressään.  Kolme Somaliasta kotoisin olevaa muslimimaahanmuuttajaa on... http://t.co/2vqsvxme91...</w:t>
      </w:r>
    </w:p>
    <w:p>
      <w:r>
        <w:rPr>
          <w:b/>
          <w:u w:val="single"/>
        </w:rPr>
        <w:t xml:space="preserve">230409</w:t>
      </w:r>
    </w:p>
    <w:p>
      <w:r>
        <w:t xml:space="preserve">Tätä Trumpin kannattajat kutsuvat humaaniksi smh https://t.co/Upr9Ji02JR https://t.co/Upr9Ji02JR</w:t>
      </w:r>
    </w:p>
    <w:p>
      <w:r>
        <w:rPr>
          <w:b/>
          <w:u w:val="single"/>
        </w:rPr>
        <w:t xml:space="preserve">230410</w:t>
      </w:r>
    </w:p>
    <w:p>
      <w:r>
        <w:t xml:space="preserve">Viimeisimmät tiedot: https://t.co/pu93fnGYw1</w:t>
      </w:r>
    </w:p>
    <w:p>
      <w:r>
        <w:rPr>
          <w:b/>
          <w:u w:val="single"/>
        </w:rPr>
        <w:t xml:space="preserve">230411</w:t>
      </w:r>
    </w:p>
    <w:p>
      <w:r>
        <w:t xml:space="preserve">Tearing Down the Walls -paneelissa keskustellaan maahanmuuttopolitiikasta ja maahanmuuttajien tarinoista edanielkahn @Samideque @ Museum of Jewish Heritage - A Living Memorial to the Holocaust https://t.co/HLnVbb9UID</w:t>
      </w:r>
    </w:p>
    <w:p>
      <w:r>
        <w:rPr>
          <w:b/>
          <w:u w:val="single"/>
        </w:rPr>
        <w:t xml:space="preserve">230412</w:t>
      </w:r>
    </w:p>
    <w:p>
      <w:r>
        <w:t xml:space="preserve">Sama täällä, #WalkAway rikollisilta, jotka vihaavat meitä ja kansakuntaamme @potus @realDonaldTrump #BuildTheWall #LockThemUp #EndDACA now !!!!!!!!!!!</w:t>
      </w:r>
    </w:p>
    <w:p>
      <w:r>
        <w:rPr>
          <w:b/>
          <w:u w:val="single"/>
        </w:rPr>
        <w:t xml:space="preserve">230413</w:t>
      </w:r>
    </w:p>
    <w:p>
      <w:r>
        <w:t xml:space="preserve">@foxnation @StumpforTrump - hei @SpeakerRyan @SenateMajLdr @SenateGOP me ihmiset vaadimme edelleen Muuria ja #endDACA #endillegalimmigration #endillegalimmigration &amp; lopeta matalapalkkaohjelmat &amp; #supportEverify!!!!</w:t>
      </w:r>
    </w:p>
    <w:p>
      <w:r>
        <w:rPr>
          <w:b/>
          <w:u w:val="single"/>
        </w:rPr>
        <w:t xml:space="preserve">230414</w:t>
      </w:r>
    </w:p>
    <w:p>
      <w:r>
        <w:t xml:space="preserve">Katso: Saksa hyväksyy sharian ja sallii pakolaisten mennä naimisiin lapsen kanssa - Free Speech Time - https://t.co/AOOZWTF12m @ISupport_Israel</w:t>
      </w:r>
    </w:p>
    <w:p>
      <w:r>
        <w:rPr>
          <w:b/>
          <w:u w:val="single"/>
        </w:rPr>
        <w:t xml:space="preserve">230415</w:t>
      </w:r>
    </w:p>
    <w:p>
      <w:r>
        <w:t xml:space="preserve">@PaulineHansonOz Maanviljelijöiden on yhdistettävä voimansa ja aloitettava massiiviset protestimarssit Canberrassa, ja muut yhteisön sektorit voivat liittyä niihin. Australialaiset ensin, ei maahanmuuttajat ensin tai muut maat ensin. Marssitaan ja keräännytään myös puolueellisten MSM:n tilojen ympärille ja...</w:t>
      </w:r>
    </w:p>
    <w:p>
      <w:r>
        <w:rPr>
          <w:b/>
          <w:u w:val="single"/>
        </w:rPr>
        <w:t xml:space="preserve">230416</w:t>
      </w:r>
    </w:p>
    <w:p>
      <w:r>
        <w:t xml:space="preserve">Uusin juttumme Chicagon maahanmuuttajalasten turvakodeista - jossa on tärkeää ja huolestuttavaa uutta tietoa - on nyt julkaistu espanjaksi. Voit lukea sen täältä myös englanniksi: https://t.co/QjllmUkzri https://t.co/J80c0qqkBU.</w:t>
      </w:r>
    </w:p>
    <w:p>
      <w:r>
        <w:rPr>
          <w:b/>
          <w:u w:val="single"/>
        </w:rPr>
        <w:t xml:space="preserve">230417</w:t>
      </w:r>
    </w:p>
    <w:p>
      <w:r>
        <w:t xml:space="preserve">Sorosin seuraaminen on kielletty Unkarissa, josta parlamentti päättää. Kaikkien ulkomaisten kansalaisjärjestöjen on lähdettävä Unkarista, muuten he voivat joutua vuodeksi vankilaan.Tämä on ensimmäinen askel, jotta voimme pidättää nämä ihmiset, jotka haluavat tuhota Euroopan pakolaisilla, Orban sanoo. https://t.co/r2vhopx0WA.</w:t>
      </w:r>
    </w:p>
    <w:p>
      <w:r>
        <w:rPr>
          <w:b/>
          <w:u w:val="single"/>
        </w:rPr>
        <w:t xml:space="preserve">230418</w:t>
      </w:r>
    </w:p>
    <w:p>
      <w:r>
        <w:t xml:space="preserve">Nämä ovat lapsia, joiden pienet mielet eivät ole valmiita ymmärtämään, että pirulliset voimat käyttävät heitä rekvisiittana. Luojan kiitos, että tämä kaikki loppuu pian. https://t.co/77EJQOIvK8.</w:t>
      </w:r>
    </w:p>
    <w:p>
      <w:r>
        <w:rPr>
          <w:b/>
          <w:u w:val="single"/>
        </w:rPr>
        <w:t xml:space="preserve">230419</w:t>
      </w:r>
    </w:p>
    <w:p>
      <w:r>
        <w:t xml:space="preserve">Trumpin hallinto aikoo lopettaa maahanmuuttajalasten säilöönottoa koskevan tuomioistuinsovinnon - CNNPolitics https://t.co/uQ8mjLdltE Tämä toimenpide heikentäisi perussuojaa ja normeja, joilla lapsia suojellaan vahingoittumiselta. #ProtectFloresSettlement #BestInterestOfTheChild https://t.co/Nha8aa8tXQ https://t.co/Nha8aa8tXQ</w:t>
      </w:r>
    </w:p>
    <w:p>
      <w:r>
        <w:rPr>
          <w:b/>
          <w:u w:val="single"/>
        </w:rPr>
        <w:t xml:space="preserve">230420</w:t>
      </w:r>
    </w:p>
    <w:p>
      <w:r>
        <w:t xml:space="preserve">Marchionnen kotikaupunki on ylpeä sairaasta Fiat Chryslerin entisestä toimitusjohtajasta https://t.co/OUpnK1wQK2</w:t>
      </w:r>
    </w:p>
    <w:p>
      <w:r>
        <w:rPr>
          <w:b/>
          <w:u w:val="single"/>
        </w:rPr>
        <w:t xml:space="preserve">230421</w:t>
      </w:r>
    </w:p>
    <w:p>
      <w:r>
        <w:t xml:space="preserve">Norja: .... "Perustuu ajatukseen, että hyvinvointivaltion resurssit ovat rajalliset 1) maahanmuuttoa on rajoitettava." https://t.co/TguMByMDN6.</w:t>
      </w:r>
    </w:p>
    <w:p>
      <w:r>
        <w:rPr>
          <w:b/>
          <w:u w:val="single"/>
        </w:rPr>
        <w:t xml:space="preserve">230422</w:t>
      </w:r>
    </w:p>
    <w:p>
      <w:r>
        <w:t xml:space="preserve">Saksassa homopakolaiset saavat erityisen kutsun yhteiseen asumiseen. https://t.co/jqMOQXW1R0</w:t>
      </w:r>
    </w:p>
    <w:p>
      <w:r>
        <w:rPr>
          <w:b/>
          <w:u w:val="single"/>
        </w:rPr>
        <w:t xml:space="preserve">230423</w:t>
      </w:r>
    </w:p>
    <w:p>
      <w:r>
        <w:t xml:space="preserve">Amerikkalaisten matkustusrajoitukset ovat nyt tosiasiallisesti voimassa https://t.co/RWsqEaflSe.</w:t>
      </w:r>
    </w:p>
    <w:p>
      <w:r>
        <w:rPr>
          <w:b/>
          <w:u w:val="single"/>
        </w:rPr>
        <w:t xml:space="preserve">230424</w:t>
      </w:r>
    </w:p>
    <w:p>
      <w:r>
        <w:t xml:space="preserve">Pew-tutkimus: https://t.co/b3uEr6G8Ze https://t.co/iT43iQXzp8 https://t.co/iT43iQXzp8</w:t>
      </w:r>
    </w:p>
    <w:p>
      <w:r>
        <w:rPr>
          <w:b/>
          <w:u w:val="single"/>
        </w:rPr>
        <w:t xml:space="preserve">230425</w:t>
      </w:r>
    </w:p>
    <w:p>
      <w:r>
        <w:t xml:space="preserve">@IvisonJ Hän tarkoittaa laittomia maahanmuuttajia ja hänen on lähetettävä heidät takaisin, jotta he voivat tulla laillisesti.</w:t>
      </w:r>
    </w:p>
    <w:p>
      <w:r>
        <w:rPr>
          <w:b/>
          <w:u w:val="single"/>
        </w:rPr>
        <w:t xml:space="preserve">230426</w:t>
      </w:r>
    </w:p>
    <w:p>
      <w:r>
        <w:t xml:space="preserve">Missä Euroopan maahanmuuttajat ovat https://t.co/NAMa1Sfd3q</w:t>
      </w:r>
    </w:p>
    <w:p>
      <w:r>
        <w:rPr>
          <w:b/>
          <w:u w:val="single"/>
        </w:rPr>
        <w:t xml:space="preserve">230427</w:t>
      </w:r>
    </w:p>
    <w:p>
      <w:r>
        <w:t xml:space="preserve">Laylah, syyrialainen pakolainen ja Hope-työpajamme jäsen, otti tyttärensä Jenanin mukaansa, kun hän ompeli CRP:ssä. Uudessa lastenhoitokeskuksessamme Jenanilla on turvallinen paikka leikkiä, kun hänen äitinsä ansaitsee lisätuloja. Tue lastenhoitokeskustamme täällä: https://t.co/wkqo4dB54a https://t.co/7mWO5BNdoM.</w:t>
      </w:r>
    </w:p>
    <w:p>
      <w:r>
        <w:rPr>
          <w:b/>
          <w:u w:val="single"/>
        </w:rPr>
        <w:t xml:space="preserve">230428</w:t>
      </w:r>
    </w:p>
    <w:p>
      <w:r>
        <w:t xml:space="preserve">Kiehtova tarina kuumeisesta, epäinhimillisestä maahanmuuttajavastaisuudesta - saksalais-amerikkalaisia vastaan ensimmäisen maailmansodan aikana https://t.co/H7IzwcVC2t</w:t>
      </w:r>
    </w:p>
    <w:p>
      <w:r>
        <w:rPr>
          <w:b/>
          <w:u w:val="single"/>
        </w:rPr>
        <w:t xml:space="preserve">230429</w:t>
      </w:r>
    </w:p>
    <w:p>
      <w:r>
        <w:t xml:space="preserve">@BaconJoel @JxhnBinder @AnnCoulter @realDonaldTrump Dumb f**k! Yksikään laiton ei äänestänyt kaveria, joka #BuildThatWall!</w:t>
      </w:r>
    </w:p>
    <w:p>
      <w:r>
        <w:rPr>
          <w:b/>
          <w:u w:val="single"/>
        </w:rPr>
        <w:t xml:space="preserve">230430</w:t>
      </w:r>
    </w:p>
    <w:p>
      <w:r>
        <w:t xml:space="preserve">UNTIL 23:59 PDT TONIGHT âž Ilmoittaudu auttamaan pakolaisia jälleenrakentamaan elämänsä ja saat ilmaisen, premium-luokan, tilauksesta valmistetun, reilun kaupan t-paidan @Sevenlyn tarjoamana. âž https://t.co/QzFjSqWwJ8 // (rajoitettu Yhdysvalloissa asuviin 18 &amp;amp; vanhempiin) https://t.co/umcNOpMUFC.</w:t>
      </w:r>
    </w:p>
    <w:p>
      <w:r>
        <w:rPr>
          <w:b/>
          <w:u w:val="single"/>
        </w:rPr>
        <w:t xml:space="preserve">230431</w:t>
      </w:r>
    </w:p>
    <w:p>
      <w:r>
        <w:t xml:space="preserve">#POTUS45 #Trump #Illegaalit 5,7 Miljoonaa EI-KANSALAISTA#IllegalAlien MURDER#MollieTibbetts #BuildTheWall#IllegalAliens#NoDACA#DeportThemAll#DrainTheSwamp #VoterID #ICE#IllegalImmigration#AmericaFirst#MAGA #KAG#KatesWall#FundTheWall #AngelFamilies</w:t>
      </w:r>
    </w:p>
    <w:p>
      <w:r>
        <w:rPr>
          <w:b/>
          <w:u w:val="single"/>
        </w:rPr>
        <w:t xml:space="preserve">230432</w:t>
      </w:r>
    </w:p>
    <w:p>
      <w:r>
        <w:t xml:space="preserve">#SanDiego #SanctuaryState #Immigrants #UnDocumented #ICE#California #Demokraatit ovat valinneet 1. Rikolliset ihmisten #turvallisuuden sijaan; ja... https://t.co/ej5hjCdFci...</w:t>
      </w:r>
    </w:p>
    <w:p>
      <w:r>
        <w:rPr>
          <w:b/>
          <w:u w:val="single"/>
        </w:rPr>
        <w:t xml:space="preserve">230433</w:t>
      </w:r>
    </w:p>
    <w:p>
      <w:r>
        <w:t xml:space="preserve">@cindywho521 @TonyPaul45 Jep haluan #TonyPaul laulaa "BIG BAD DON #TRUMP" #RALLY IN #TEXAS..WITH #TEDCRUZ WHO IS THE SHARPEST MEANEST FAIREST LEGAL MIND AND #SENATOR IN THE #GOP #OCTOBER MAKE YUR RESERVATIONS, #RV SPOTS PLANE TICKETS 118,000 SEAT</w:t>
      </w:r>
    </w:p>
    <w:p>
      <w:r>
        <w:rPr>
          <w:b/>
          <w:u w:val="single"/>
        </w:rPr>
        <w:t xml:space="preserve">230434</w:t>
      </w:r>
    </w:p>
    <w:p>
      <w:r>
        <w:t xml:space="preserve">Rahansiirrot Ukrainaan työperäisiltä siirtolaisilta kasvavat 30 %, 4,5 miljardiin dollariin tammi-toukokuussa https://t.co/86jFzXDCfy https://t.co/fAnw9XUODy https://t.co/fAnw9XUODy</w:t>
      </w:r>
    </w:p>
    <w:p>
      <w:r>
        <w:rPr>
          <w:b/>
          <w:u w:val="single"/>
        </w:rPr>
        <w:t xml:space="preserve">230435</w:t>
      </w:r>
    </w:p>
    <w:p>
      <w:r>
        <w:t xml:space="preserve">Glasgow'n köyhiä pakolaisia uhkaavat joukkohäädöt https://t.co/ocE1geJlp8</w:t>
      </w:r>
    </w:p>
    <w:p>
      <w:r>
        <w:rPr>
          <w:b/>
          <w:u w:val="single"/>
        </w:rPr>
        <w:t xml:space="preserve">230436</w:t>
      </w:r>
    </w:p>
    <w:p>
      <w:r>
        <w:t xml:space="preserve">EU:n johtajien erilaiset suunnitelmat maahanmuuttajien ja pakolaislaivojen saapumisen estämiseksi ovat hämmentäneet &amp;amp; minne heidät lähetetään? Tässä hyödyllinen katsaus https://t.co/goKiKwJmD0 https://t.co/33Bw4HBNys https://t.co/33Bw4HBNys</w:t>
      </w:r>
    </w:p>
    <w:p>
      <w:r>
        <w:rPr>
          <w:b/>
          <w:u w:val="single"/>
        </w:rPr>
        <w:t xml:space="preserve">230437</w:t>
      </w:r>
    </w:p>
    <w:p>
      <w:r>
        <w:t xml:space="preserve">https://t.co/lCdJd1ClW2 Yksi näki väkivaltaisen maahanmuuttajien riehumisen #Spanjassa.Rajavartijat ottavat suuria riskejä suojellakseen eurooppalaisia &amp;amp; tarvitsevat täyden tuen, eivät häijyjä mustamaalauksia avoimen rajan agitaattoreilta @AmnestySlovenia, jotka kampanjoivat epäoikeudenmukaisesti mustamaalatakseen vartijoita #Sloveniassa. #Visegrad https://t.co/PrY6mkZL3b</w:t>
      </w:r>
    </w:p>
    <w:p>
      <w:r>
        <w:rPr>
          <w:b/>
          <w:u w:val="single"/>
        </w:rPr>
        <w:t xml:space="preserve">230438</w:t>
      </w:r>
    </w:p>
    <w:p>
      <w:r>
        <w:t xml:space="preserve">Vive la #France! Ja paljon muitakin kansoja, kun siirtolaispojat nostavat #FIFA'‰#WorldCup2018 #UnitedNations https://t.co/dhIwHkXRHK https://t.co/joJONdGbTd</w:t>
      </w:r>
    </w:p>
    <w:p>
      <w:r>
        <w:rPr>
          <w:b/>
          <w:u w:val="single"/>
        </w:rPr>
        <w:t xml:space="preserve">230439</w:t>
      </w:r>
    </w:p>
    <w:p>
      <w:r>
        <w:t xml:space="preserve">@PKsbpdl Shock Statistic: 90 % uusista eurooppalaisista rikoksista on maahanmuuttajien tekemiä Muslimisiirtolaiset repivät Euroopan fyysisesti ja poliittisesti kappaleiksihttps://t.co/1IHqeSKyMlRemigration 2018:  Helppo tulla, helppo mennä!!! https://t.co/sn5ZuuU6nvAccess valkoisille ihmisille on</w:t>
      </w:r>
    </w:p>
    <w:p>
      <w:r>
        <w:rPr>
          <w:b/>
          <w:u w:val="single"/>
        </w:rPr>
        <w:t xml:space="preserve">230440</w:t>
      </w:r>
    </w:p>
    <w:p>
      <w:r>
        <w:t xml:space="preserve">@SenateGOP @HouseGOP ovat pelkureita, koska he eivät seiso @POTUSin takana Amerikkalaiset haluavat muurin ja maahanmuuttouudistuksen! Haluamme, että laittomat maahanmuuttajat menevät kotiin. Amerikkalaiset ovat kyllästyneet siihen, että poliitikot välittävät enemmän muiden maiden kansalaisista kuin Amerikan kansalaisista http</w:t>
      </w:r>
    </w:p>
    <w:p>
      <w:r>
        <w:rPr>
          <w:b/>
          <w:u w:val="single"/>
        </w:rPr>
        <w:t xml:space="preserve">230441</w:t>
      </w:r>
    </w:p>
    <w:p>
      <w:r>
        <w:t xml:space="preserve">Demokraattien suurin pelko on, että presidentti Trump kasvattaa kannatustaan, ja juuri näin tapahtui😁😁😁😁WATCH: Never-Trumper menee Trumpin ralliin; se mitä hän sanoo jälkeenpäin saa demokraatit vapisemaan https://t.co/Qmj3x6JgGQ</w:t>
      </w:r>
    </w:p>
    <w:p>
      <w:r>
        <w:rPr>
          <w:b/>
          <w:u w:val="single"/>
        </w:rPr>
        <w:t xml:space="preserve">230442</w:t>
      </w:r>
    </w:p>
    <w:p>
      <w:r>
        <w:t xml:space="preserve">@bbusa617 @alozras411 @ArizonaKayte @MEL2AUSA @BlessPres45 @GartrellLinda @Maryland4Trump1 @GrizzleMeister @MAGAKrissy @RampsNO_BSRants @buzzman888 Suosikkitoimittajamme CNN.</w:t>
      </w:r>
    </w:p>
    <w:p>
      <w:r>
        <w:rPr>
          <w:b/>
          <w:u w:val="single"/>
        </w:rPr>
        <w:t xml:space="preserve">230443</w:t>
      </w:r>
    </w:p>
    <w:p>
      <w:r>
        <w:t xml:space="preserve">Frontexin alukset, kansalaisjärjestöjen alukset ja rikolliset tahot kuljettavat pakolaisia Afrikasta Eurooppaan. Niillä kaikilla on hyvä bisnes, koska vain harvat Euroopan hallitukset haluavat ja pystyvät kieltämään pakolaisten pääsyn alueeltaan. Tahtoa ei ole. https://t.co/Cv3S2BtoXj</w:t>
      </w:r>
    </w:p>
    <w:p>
      <w:r>
        <w:rPr>
          <w:b/>
          <w:u w:val="single"/>
        </w:rPr>
        <w:t xml:space="preserve">230444</w:t>
      </w:r>
    </w:p>
    <w:p>
      <w:r>
        <w:t xml:space="preserve">"Nämä siirtotyöläiset tekevät vaikeita töitä ankarissa olosuhteissa, ja he ansaitsevat kunnioitusta työssään kuten kuka tahansa muukin", sanoi johtaja Matt Kunkel.https://t.co/gq98vCX8z9.</w:t>
      </w:r>
    </w:p>
    <w:p>
      <w:r>
        <w:rPr>
          <w:b/>
          <w:u w:val="single"/>
        </w:rPr>
        <w:t xml:space="preserve">230445</w:t>
      </w:r>
    </w:p>
    <w:p>
      <w:r>
        <w:t xml:space="preserve">YK:n ja Maailmanpankin johtajien mukaan rohingya-pakolaisille Bangladeshissa tarvitaan lisää kansainvälistä tukea https://t.co/F75KstNTUW</w:t>
      </w:r>
    </w:p>
    <w:p>
      <w:r>
        <w:rPr>
          <w:b/>
          <w:u w:val="single"/>
        </w:rPr>
        <w:t xml:space="preserve">230446</w:t>
      </w:r>
    </w:p>
    <w:p>
      <w:r>
        <w:t xml:space="preserve">@Thomas1774Paine @donnalea1788 Kyllä. Armeijamme suojelee meitä. Selvästi meidän poliitikot WONT!!!! #VoteThemOut #BuildThatWall #WalkAwayFromDemocrats</w:t>
      </w:r>
    </w:p>
    <w:p>
      <w:r>
        <w:rPr>
          <w:b/>
          <w:u w:val="single"/>
        </w:rPr>
        <w:t xml:space="preserve">230447</w:t>
      </w:r>
    </w:p>
    <w:p>
      <w:r>
        <w:t xml:space="preserve">Totta kai Toronton hyökkäys on peittelyä! Jumala varjelkoon yleisöä tietämästä, millaista kaaosta, terroria ja tuhoa KULTTUURIMUSLIMIT TODELLA tuovat maahamme tuhansittain! Paperit sanovat "muslimimaahanmuuttajaparat"! Minä sanon "köyhät kansalaiset, jotka rakensivat nämä maat"! #SendThemBack https://t.co/vA8bPt6XYy</w:t>
      </w:r>
    </w:p>
    <w:p>
      <w:r>
        <w:rPr>
          <w:b/>
          <w:u w:val="single"/>
        </w:rPr>
        <w:t xml:space="preserve">230448</w:t>
      </w:r>
    </w:p>
    <w:p>
      <w:r>
        <w:t xml:space="preserve">Tässä ei ole mitään keskusteltavaa. Pelastakaa lapset. https://t.co/oBY3EuCYq8</w:t>
      </w:r>
    </w:p>
    <w:p>
      <w:r>
        <w:rPr>
          <w:b/>
          <w:u w:val="single"/>
        </w:rPr>
        <w:t xml:space="preserve">230449</w:t>
      </w:r>
    </w:p>
    <w:p>
      <w:r>
        <w:t xml:space="preserve">LW: Nuorisotyöntekijää syytetään 8 maahanmuuttajapojan hyväksikäytöstä Arizonan turvakodissa</w:t>
      </w:r>
    </w:p>
    <w:p>
      <w:r>
        <w:rPr>
          <w:b/>
          <w:u w:val="single"/>
        </w:rPr>
        <w:t xml:space="preserve">230450</w:t>
      </w:r>
    </w:p>
    <w:p>
      <w:r>
        <w:t xml:space="preserve">@TheEconomist Tervetuloa on toive. Nyt noin 60.000 pakolaista karkotetaan Ruotsista kotiin.Eurooppa on jakautunut niihin henkilöihin, jotka tarkoittavat, että hyvinvointi on loputonta, ja muihin, jotka pelkäävät paikallista kulttuuria.</w:t>
      </w:r>
    </w:p>
    <w:p>
      <w:r>
        <w:rPr>
          <w:b/>
          <w:u w:val="single"/>
        </w:rPr>
        <w:t xml:space="preserve">230451</w:t>
      </w:r>
    </w:p>
    <w:p>
      <w:r>
        <w:t xml:space="preserve">Saksa harkitsee kovaa vastausta Espanjan kasvavaan laittomaan maahanmuuttoon https://t.co/UztODibYpe https://t.co/lQxps935g4 https://t.co/lQxps935g4</w:t>
      </w:r>
    </w:p>
    <w:p>
      <w:r>
        <w:rPr>
          <w:b/>
          <w:u w:val="single"/>
        </w:rPr>
        <w:t xml:space="preserve">230452</w:t>
      </w:r>
    </w:p>
    <w:p>
      <w:r>
        <w:t xml:space="preserve">Trumpin ehdotus rajoittaisi sosiaaliturvasta elävien laillisten maahanmuuttajien kansalaisuutta - hyvä, että on jo aika - 76 prosenttia Yhdysvaltoihin tulevista maahanmuuttajista ei koskaan pääse pois sosiaaliturvasta.  Hyvinvointia ei ollut tarkoitettu pysyväksi tulonlähteeksi...</w:t>
      </w:r>
    </w:p>
    <w:p>
      <w:r>
        <w:rPr>
          <w:b/>
          <w:u w:val="single"/>
        </w:rPr>
        <w:t xml:space="preserve">230453</w:t>
      </w:r>
    </w:p>
    <w:p>
      <w:r>
        <w:t xml:space="preserve">@FAIRImmigration @DailyCaller @hwillracke Meidät on vallattu!!!!. #BuildThatWall BUILD THE WALL and SHUT THE DOOR on our border with Mexico NOW!</w:t>
      </w:r>
    </w:p>
    <w:p>
      <w:r>
        <w:rPr>
          <w:b/>
          <w:u w:val="single"/>
        </w:rPr>
        <w:t xml:space="preserve">230454</w:t>
      </w:r>
    </w:p>
    <w:p>
      <w:r>
        <w:t xml:space="preserve">Sharia Saksassa - Syyrian muslimipakolainen mestasi vaimonsa, koska tämä ei totellut häntä - Free Speech Time - https://t.co/FrE7koP8xC @ISupport_Israel</w:t>
      </w:r>
    </w:p>
    <w:p>
      <w:r>
        <w:rPr>
          <w:b/>
          <w:u w:val="single"/>
        </w:rPr>
        <w:t xml:space="preserve">230455</w:t>
      </w:r>
    </w:p>
    <w:p>
      <w:r>
        <w:t xml:space="preserve">Jotkut #maahanmuuttajalapset eivät ehkä koskaan pääse takaisin vanhempiensa luo. #Trumpin hallinto ei välitä eikä sillä ole keinoja korjata Trumpin luomaa ongelmaa. Huolimattomuus on rikollista. @SecNielsen @ICEgov @FLOTUS @IvankaTrump https://t.co/EhZmCgpvV9</w:t>
      </w:r>
    </w:p>
    <w:p>
      <w:r>
        <w:rPr>
          <w:b/>
          <w:u w:val="single"/>
        </w:rPr>
        <w:t xml:space="preserve">230456</w:t>
      </w:r>
    </w:p>
    <w:p>
      <w:r>
        <w:t xml:space="preserve">Häviän! Britannia häviää maahanmuuttajille &amp;amp; muille rikollisilleBritannia 2018: Record Knife Crime Rates Straining NHS, Depleting Blood Supplies https://t.co/X4CaX36XFI</w:t>
      </w:r>
    </w:p>
    <w:p>
      <w:r>
        <w:rPr>
          <w:b/>
          <w:u w:val="single"/>
        </w:rPr>
        <w:t xml:space="preserve">230457</w:t>
      </w:r>
    </w:p>
    <w:p>
      <w:r>
        <w:t xml:space="preserve">Esi-isämme kutsuivat maahanmuuttajia tunkeutujiksi, meidän pitäisi tehdä samoin.</w:t>
      </w:r>
    </w:p>
    <w:p>
      <w:r>
        <w:rPr>
          <w:b/>
          <w:u w:val="single"/>
        </w:rPr>
        <w:t xml:space="preserve">230458</w:t>
      </w:r>
    </w:p>
    <w:p>
      <w:r>
        <w:t xml:space="preserve">Pakistanin "leiriltä numero 16" tulevat pakolaiset aloittavat nälkälakon huomenna. Yksi heistä, Rahman Shah, kertoo, että häntä on käsketty menemään kotiin: "Minulla ei ole kotia, en tiedä mihin kuulun. Minulla ei ole oikeuksia koko maailmassa. Olen vain Rahman leiristä numero 16." https://t.co/KxIQmDI10X.</w:t>
      </w:r>
    </w:p>
    <w:p>
      <w:r>
        <w:rPr>
          <w:b/>
          <w:u w:val="single"/>
        </w:rPr>
        <w:t xml:space="preserve">230459</w:t>
      </w:r>
    </w:p>
    <w:p>
      <w:r>
        <w:t xml:space="preserve">Uudestaan, ja uudestaan, ja uudestaan! Tämän on loputtava! #BuildThatWall @POTUS @POTUS</w:t>
      </w:r>
    </w:p>
    <w:p>
      <w:r>
        <w:rPr>
          <w:b/>
          <w:u w:val="single"/>
        </w:rPr>
        <w:t xml:space="preserve">230460</w:t>
      </w:r>
    </w:p>
    <w:p>
      <w:r>
        <w:t xml:space="preserve">Maahanmuuttajatyttö piileskelee Homesteadin säilöönottokeskuksesta paenneena | Miami Herald https://t.co/SpfMHUxGLD Vielä tärkeämpää on, että joku haastattelee häntä hänen kielellään hänen kokemuksistaan maahanmuuttajien säilöönottokeskuksessa.</w:t>
      </w:r>
    </w:p>
    <w:p>
      <w:r>
        <w:rPr>
          <w:b/>
          <w:u w:val="single"/>
        </w:rPr>
        <w:t xml:space="preserve">230461</w:t>
      </w:r>
    </w:p>
    <w:p>
      <w:r>
        <w:t xml:space="preserve">Varapresidentti Pence ei ole kuvernöörinä ollessaan vastustanut pakolaisohjelmaa. https://t.co/EB3fBeYuTf</w:t>
      </w:r>
    </w:p>
    <w:p>
      <w:r>
        <w:rPr>
          <w:b/>
          <w:u w:val="single"/>
        </w:rPr>
        <w:t xml:space="preserve">230462</w:t>
      </w:r>
    </w:p>
    <w:p>
      <w:r>
        <w:t xml:space="preserve">Lontoon turvakodit ovat liian täynnä auttaakseen Torontoa pakolaisten majoittamisessa https://t.co/2KQ8R0BU21</w:t>
      </w:r>
    </w:p>
    <w:p>
      <w:r>
        <w:rPr>
          <w:b/>
          <w:u w:val="single"/>
        </w:rPr>
        <w:t xml:space="preserve">230463</w:t>
      </w:r>
    </w:p>
    <w:p>
      <w:r>
        <w:t xml:space="preserve">Italia pyytää muita maita auttamaan pelastettujen siirtolaisten vastaanottamisessa https://t.co/R96Gd8AQUS</w:t>
      </w:r>
    </w:p>
    <w:p>
      <w:r>
        <w:rPr>
          <w:b/>
          <w:u w:val="single"/>
        </w:rPr>
        <w:t xml:space="preserve">230464</w:t>
      </w:r>
    </w:p>
    <w:p>
      <w:r>
        <w:t xml:space="preserve">15 minuutin ilmainen tukikelpoisuuden arviointi NZ Immigration https://t.co/BECWOdTj6p</w:t>
      </w:r>
    </w:p>
    <w:p>
      <w:r>
        <w:rPr>
          <w:b/>
          <w:u w:val="single"/>
        </w:rPr>
        <w:t xml:space="preserve">230465</w:t>
      </w:r>
    </w:p>
    <w:p>
      <w:r>
        <w:t xml:space="preserve">Ja jos olet Colossal Ignoramuses asennettu WH ja vaimosi laiton maahanmuuttaja, saa sinulle mahdollisuuden täyttää taskujasi, UNCECCPICIT CORRUPT GOP kongressi, 18 plus kuukauden ajan, kun taas jatkuva EMBARRASSMENT https://t.co/wlUPMpcm4O</w:t>
      </w:r>
    </w:p>
    <w:p>
      <w:r>
        <w:rPr>
          <w:b/>
          <w:u w:val="single"/>
        </w:rPr>
        <w:t xml:space="preserve">230466</w:t>
      </w:r>
    </w:p>
    <w:p>
      <w:r>
        <w:t xml:space="preserve">@mamendoza480 Good Luck @HouseDems Lisää amerikkalaisia #WalkAwayFromDemocrat #WallkAway from OPEN BORDERS Pro illegal #Immigration Anti American Agenda #RedNationRising https://t.co/qfq9LJu3cq via @ntdtv</w:t>
      </w:r>
    </w:p>
    <w:p>
      <w:r>
        <w:rPr>
          <w:b/>
          <w:u w:val="single"/>
        </w:rPr>
        <w:t xml:space="preserve">230467</w:t>
      </w:r>
    </w:p>
    <w:p>
      <w:r>
        <w:t xml:space="preserve">Maahanmuuttajalääkäri taisteli Flintin lasten puolesta (The Spark, USA) https://t.co/bnxYCJXXN5 https://t.co/bnxYCJXXN5</w:t>
      </w:r>
    </w:p>
    <w:p>
      <w:r>
        <w:rPr>
          <w:b/>
          <w:u w:val="single"/>
        </w:rPr>
        <w:t xml:space="preserve">230468</w:t>
      </w:r>
    </w:p>
    <w:p>
      <w:r>
        <w:t xml:space="preserve">Passiivinen tupakointi aiheuttaa tuhansia kuolleena syntyneitä lapsia kehitysmaissa https://t.co/royyhKoyDC</w:t>
      </w:r>
    </w:p>
    <w:p>
      <w:r>
        <w:rPr>
          <w:b/>
          <w:u w:val="single"/>
        </w:rPr>
        <w:t xml:space="preserve">230469</w:t>
      </w:r>
    </w:p>
    <w:p>
      <w:r>
        <w:t xml:space="preserve">Kun me rukoilemme maan johtajien puolesta, kun he keskustelevat maahanmuutosta tänä iltana/viikolla, me voimme myös... https://t.co/7vWMczuEaq...</w:t>
      </w:r>
    </w:p>
    <w:p>
      <w:r>
        <w:rPr>
          <w:b/>
          <w:u w:val="single"/>
        </w:rPr>
        <w:t xml:space="preserve">230470</w:t>
      </w:r>
    </w:p>
    <w:p>
      <w:r>
        <w:t xml:space="preserve">Miten pakolaiset tässä maassa saavat rahaa?  Aluksi se annetaan heille, ja sitten he oppivat järjestelmän. https://t.co/m7cXsse7Vk.</w:t>
      </w:r>
    </w:p>
    <w:p>
      <w:r>
        <w:rPr>
          <w:b/>
          <w:u w:val="single"/>
        </w:rPr>
        <w:t xml:space="preserve">230471</w:t>
      </w:r>
    </w:p>
    <w:p>
      <w:r>
        <w:t xml:space="preserve">Virginian kuvernööri vaatii tutkimaan väärinkäytösväitteitä laitoksessa, jossa pidetään teini-ikäisiä maahanmuuttajia https://t.co/cZxWNJ1x7b</w:t>
      </w:r>
    </w:p>
    <w:p>
      <w:r>
        <w:rPr>
          <w:b/>
          <w:u w:val="single"/>
        </w:rPr>
        <w:t xml:space="preserve">230472</w:t>
      </w:r>
    </w:p>
    <w:p>
      <w:r>
        <w:t xml:space="preserve">Useimmat vanhemmat, joiden lapset ovat joutuneet Trumpin #ZeroTolerancePolicy-politiikan kohteeksi, EIVÄT ylitä rajaa laittomasti. He esiintyvät maahantulopaikoilla poliittisina turvapaikanhakijoina. #ImmigrationLies #ICE @DHSgov @ICEgov https://t.co/PJkqpeNw0Y https://t.co/PJkqpeNw0Y</w:t>
      </w:r>
    </w:p>
    <w:p>
      <w:r>
        <w:rPr>
          <w:b/>
          <w:u w:val="single"/>
        </w:rPr>
        <w:t xml:space="preserve">230473</w:t>
      </w:r>
    </w:p>
    <w:p>
      <w:r>
        <w:t xml:space="preserve">Samaan aikaan avoimessa maahanmuuttovastaisuudessa...Italia hylkää kaksi muuta kansalaisjärjestöjen siirtolaislaivaa (odottamassa keräilyä ja kuljetusta Libyan rannikolla) "Heidän pitäisi tietää, että Italia ei enää halua olla rikoskumppani... https://t.co/6Esb6YPU5r...</w:t>
      </w:r>
    </w:p>
    <w:p>
      <w:r>
        <w:rPr>
          <w:b/>
          <w:u w:val="single"/>
        </w:rPr>
        <w:t xml:space="preserve">230474</w:t>
      </w:r>
    </w:p>
    <w:p>
      <w:r>
        <w:t xml:space="preserve">@thehill Ehkä hän saa muurinsa - ihana pysäyttää pakolaiset etelästä.</w:t>
      </w:r>
    </w:p>
    <w:p>
      <w:r>
        <w:rPr>
          <w:b/>
          <w:u w:val="single"/>
        </w:rPr>
        <w:t xml:space="preserve">230475</w:t>
      </w:r>
    </w:p>
    <w:p>
      <w:r>
        <w:t xml:space="preserve">Laiton ulkomaalainen, jolla on historiaa lasten seksuaalisesta väkivallasta, on raiskannut toisen lapsen @GOPLeader @HouseGOPYOU NEED TO PUT A STOP TO THIS!#BuildTheWall #NoAmnestyEver #NoDACA #DeportThemAll #KeepAmericansSafe Toisin sanoen, DO YOUR JOB!</w:t>
      </w:r>
    </w:p>
    <w:p>
      <w:r>
        <w:rPr>
          <w:b/>
          <w:u w:val="single"/>
        </w:rPr>
        <w:t xml:space="preserve">230476</w:t>
      </w:r>
    </w:p>
    <w:p>
      <w:r>
        <w:t xml:space="preserve">Voi vain toivoa, että #borrell, tuo idiootti #spainissa, tulee pian järkiinsä.Emme halua #afrikkalaista kurjuuden koria #Eurooppaan. Emme tarvitse heitä, emme halua heitä, meillä ei ole varaa elättää kaikkea Afrikan lähettämää roskaväkeä. #siirtolaiset #islam https://t.co/PMdt0ZN8ko https://t.co/PMdt0ZN8ko</w:t>
      </w:r>
    </w:p>
    <w:p>
      <w:r>
        <w:rPr>
          <w:b/>
          <w:u w:val="single"/>
        </w:rPr>
        <w:t xml:space="preserve">230477</w:t>
      </w:r>
    </w:p>
    <w:p>
      <w:r>
        <w:t xml:space="preserve">CNN 8:53 NON-PROFIT ORGANIZATIONS LEAD CHARGE TO REUNITE FAMILIES. . Catholic Charities yhdistää maahanmuuttajalapset ja karkotetut...</w:t>
      </w:r>
    </w:p>
    <w:p>
      <w:r>
        <w:rPr>
          <w:b/>
          <w:u w:val="single"/>
        </w:rPr>
        <w:t xml:space="preserve">230478</w:t>
      </w:r>
    </w:p>
    <w:p>
      <w:r>
        <w:t xml:space="preserve">UGH! Valekristityt yrittävät todella viedä oikeuksemme!!! JOS VÄLITÄTTE NIIN PALJON ELÄMÄSTÄ, KORJATKAA JO RIKKINÄINEN SIJAISHUOLTOJÄRJESTELMÄ JA OTTAKAA PAKOLAISET AVOSYLIN VASTAAN. KRISTUKSEN SEURAAJA? KUN ET RAKASTA LÄHIMMÄISIÄSI? JIKES. https://t.co/j85GDmV1mr</w:t>
      </w:r>
    </w:p>
    <w:p>
      <w:r>
        <w:rPr>
          <w:b/>
          <w:u w:val="single"/>
        </w:rPr>
        <w:t xml:space="preserve">230479</w:t>
      </w:r>
    </w:p>
    <w:p>
      <w:r>
        <w:t xml:space="preserve">Koulutus on avain pakolaisnuorten mielekkääseen elämään - Presidentti https://t.co/DI4P2e7VyT.</w:t>
      </w:r>
    </w:p>
    <w:p>
      <w:r>
        <w:rPr>
          <w:b/>
          <w:u w:val="single"/>
        </w:rPr>
        <w:t xml:space="preserve">230480</w:t>
      </w:r>
    </w:p>
    <w:p>
      <w:r>
        <w:t xml:space="preserve">Kuinka kehtaat!!! Mitä jos antaisitte omille naisillemme mahdollisuuden valita, voivatko he kävellä kaduillamme turvallisesti tietäen, ettei heitä raiskata ja murhata teidän hallitsemattoman maahanmuuttonne vuoksi. Olet luonut hirviön, olet hirviö #MayMustGo @theresa_may https://t.co/t37WbcUX6U</w:t>
      </w:r>
    </w:p>
    <w:p>
      <w:r>
        <w:rPr>
          <w:b/>
          <w:u w:val="single"/>
        </w:rPr>
        <w:t xml:space="preserve">230481</w:t>
      </w:r>
    </w:p>
    <w:p>
      <w:r>
        <w:t xml:space="preserve">Oletko kouluttaja, joka etsii keinoja auttaa maahanmuuttajanuoria? Tässä on 4 asiaa, joita voit tehdä tällä viikolla tarjotaksesi tukea. Jaa ja auta toista opettajaa pysymään ajan tasalla!   Saat lisätietoja osoitteesta #InformedImmigrant https://t.co/dqszTCGctr.</w:t>
      </w:r>
    </w:p>
    <w:p>
      <w:r>
        <w:rPr>
          <w:b/>
          <w:u w:val="single"/>
        </w:rPr>
        <w:t xml:space="preserve">230482</w:t>
      </w:r>
    </w:p>
    <w:p>
      <w:r>
        <w:t xml:space="preserve">Mitä tekisin Trumpin puolesta? Mitä tahansa. Kyllä, mitä tahansa pitääkseni maani VAPAANA, tukeakseni veteraaneja ja taistellakseni radikaalia islamilaista terrorismia vastaan. Mitä SINÄ tekisit #Trumpille, joka on tehnyt niin paljon Amerikan hyväksi?#MAGA#TCOT#TheXFactor#BuildThatWall</w:t>
      </w:r>
    </w:p>
    <w:p>
      <w:r>
        <w:rPr>
          <w:b/>
          <w:u w:val="single"/>
        </w:rPr>
        <w:t xml:space="preserve">230483</w:t>
      </w:r>
    </w:p>
    <w:p>
      <w:r>
        <w:t xml:space="preserve">@CPC_HQ Maahanmuuttoasiantuntija: Trudeau on hukannut "kymmenien tuhansien" syyrialaisten pakolaisten jäljiltähttps://t.co/cUpRvxwZAZAccess valkoisille ihmisille ei ole ihmisoikeus:  Diversityâ"¢ tarkoittaa viimeisen valkoisen ihmisen jahtaamista.  Nyt riittää.</w:t>
      </w:r>
    </w:p>
    <w:p>
      <w:r>
        <w:rPr>
          <w:b/>
          <w:u w:val="single"/>
        </w:rPr>
        <w:t xml:space="preserve">230484</w:t>
      </w:r>
    </w:p>
    <w:p>
      <w:r>
        <w:t xml:space="preserve">Edessämme on maailmanlaajuinen kriisi. Pakolaiskriisi vaikuttaa meihin kaikkiin. Se on maailmanlaajuinen kriisi, joka tarvitsee maailmanlaajuisia ratkaisuja. Uskon, että olemme tienhaarassa sen suhteen, miten päätämme kohdella &amp;amp; käsitellä pakolaiskriisiä. - @gilesduley #TEDxExeter #Refugees https://t.co/KznaJAhFRZ https://t.co/F0LqLLSTgK https://t.co/F0LqLLSTgK</w:t>
      </w:r>
    </w:p>
    <w:p>
      <w:r>
        <w:rPr>
          <w:b/>
          <w:u w:val="single"/>
        </w:rPr>
        <w:t xml:space="preserve">230485</w:t>
      </w:r>
    </w:p>
    <w:p>
      <w:r>
        <w:t xml:space="preserve">Pelastakaa Lapset kansalaisjärjestö ja muita raportteja, joiden mukaan jotkut auttajat - enimmäkseen paikalliset auttajat - antavat ruokaa seksiä vastaan Syyrian pakolaisleireillä. Mutta myös muilla leireillä on tavallista, että ruokaa saa vain seksiä vastaan, jopa lasten kanssa. https://t.co/EGP1plGbAm.</w:t>
      </w:r>
    </w:p>
    <w:p>
      <w:r>
        <w:rPr>
          <w:b/>
          <w:u w:val="single"/>
        </w:rPr>
        <w:t xml:space="preserve">230486</w:t>
      </w:r>
    </w:p>
    <w:p>
      <w:r>
        <w:t xml:space="preserve">ICE:n ratsia osuu 77 yritykseen Pohjois-Kaliforniassa https://t.co/nMWwo3V0A9#MoreOfThisPlease #StopTheInvasion #TherIsMoreOfThemOutThere #TheICEManCometh #DeportationsEqualPublicSafety</w:t>
      </w:r>
    </w:p>
    <w:p>
      <w:r>
        <w:rPr>
          <w:b/>
          <w:u w:val="single"/>
        </w:rPr>
        <w:t xml:space="preserve">230487</w:t>
      </w:r>
    </w:p>
    <w:p>
      <w:r>
        <w:t xml:space="preserve">Mytilenen keskusta on edelleen Moriasta pakenevien pakolaisten ulottumattomissa.  Ryhmä osoittaa mieltään kaupungin pohjoisen sisäänkäynnin luona ja vaatii heidän siirtämistään mantereelle turvallisuussyistä. Lähde: https://t.co/LQZ8YxdQPQ</w:t>
      </w:r>
    </w:p>
    <w:p>
      <w:r>
        <w:rPr>
          <w:b/>
          <w:u w:val="single"/>
        </w:rPr>
        <w:t xml:space="preserve">230488</w:t>
      </w:r>
    </w:p>
    <w:p>
      <w:r>
        <w:t xml:space="preserve">Tutustu IWB Immigrant Women In Businessin jäsenyyteen https://t.co/epyiWoEgCj kautta @</w:t>
      </w:r>
    </w:p>
    <w:p>
      <w:r>
        <w:rPr>
          <w:b/>
          <w:u w:val="single"/>
        </w:rPr>
        <w:t xml:space="preserve">230489</w:t>
      </w:r>
    </w:p>
    <w:p>
      <w:r>
        <w:t xml:space="preserve">@DiamondandSilk Sen aika antaa metsästysluvat rajalla oleville kodeille ja tehdä siitä ympärivuotinen avoin kausi tälle hyökkäävälle voimalle! Ilmaisia aseita ja ammuksia niille, jotka haluavat puolustaa rajojamme!!!! #BuildThatWall #BuildThatDamnWallNow (Rakenna se muuri)</w:t>
      </w:r>
    </w:p>
    <w:p>
      <w:r>
        <w:rPr>
          <w:b/>
          <w:u w:val="single"/>
        </w:rPr>
        <w:t xml:space="preserve">230490</w:t>
      </w:r>
    </w:p>
    <w:p>
      <w:r>
        <w:t xml:space="preserve">Kansainvälinen muuttoliike Saharan eteläpuolisesta Afrikasta on kasvanut dramaattisesti vuodesta 2010 lähtien. https://t.co/6pPe7CIW8b</w:t>
      </w:r>
    </w:p>
    <w:p>
      <w:r>
        <w:rPr>
          <w:b/>
          <w:u w:val="single"/>
        </w:rPr>
        <w:t xml:space="preserve">230491</w:t>
      </w:r>
    </w:p>
    <w:p>
      <w:r>
        <w:t xml:space="preserve">Praha ei ota vastaan siirtolaisia Italiasta, tarjoaa poliisi, asiantuntijat https://t.co/POTGOoimrD</w:t>
      </w:r>
    </w:p>
    <w:p>
      <w:r>
        <w:rPr>
          <w:b/>
          <w:u w:val="single"/>
        </w:rPr>
        <w:t xml:space="preserve">230492</w:t>
      </w:r>
    </w:p>
    <w:p>
      <w:r>
        <w:t xml:space="preserve">Trump allekirjoittaa muistion, jolla lopetetaan "pyydä ja päästä" -maahanmuuttopolitiikkahttps://t.co/QAULHavY6X#AboutTime#StopTheInvasion</w:t>
      </w:r>
    </w:p>
    <w:p>
      <w:r>
        <w:rPr>
          <w:b/>
          <w:u w:val="single"/>
        </w:rPr>
        <w:t xml:space="preserve">230493</w:t>
      </w:r>
    </w:p>
    <w:p>
      <w:r>
        <w:t xml:space="preserve">@dbongino Dan, aivan liian vaikea valita kaikkien valehtelevien, petollisten, korruptoituneiden, demokraatteja edustavien luusereiden (ja joidenkin GOP) välillä. Luettelo on pitkä ja ällöttävä. Noloa, että maksamme näille valehteleville luusereille suuria palkkoja demokratiamme korruptoimisesta. #MAGA #KAG #POTUS #Tr.</w:t>
      </w:r>
    </w:p>
    <w:p>
      <w:r>
        <w:rPr>
          <w:b/>
          <w:u w:val="single"/>
        </w:rPr>
        <w:t xml:space="preserve">230494</w:t>
      </w:r>
    </w:p>
    <w:p>
      <w:r>
        <w:t xml:space="preserve">'˜Ant-Man-toimijat rajapolitiikasta, tulevasta maahanmuuttomarssista https://t.co/37tf9QL9u0</w:t>
      </w:r>
    </w:p>
    <w:p>
      <w:r>
        <w:rPr>
          <w:b/>
          <w:u w:val="single"/>
        </w:rPr>
        <w:t xml:space="preserve">230495</w:t>
      </w:r>
    </w:p>
    <w:p>
      <w:r>
        <w:t xml:space="preserve">#Trump Amerikka on maahanmuuttajavastainen/seksityöntekijä/trans ppl = vaarallinen #AIDS 2020! #HIVpowershift #noaids2020USA #aids2020forall #aids2018 https://t.co/HO5vzyqLeB https://t.co/ryqZ21lJlv https://t.co/ryqZ21lJlv</w:t>
      </w:r>
    </w:p>
    <w:p>
      <w:r>
        <w:rPr>
          <w:b/>
          <w:u w:val="single"/>
        </w:rPr>
        <w:t xml:space="preserve">230496</w:t>
      </w:r>
    </w:p>
    <w:p>
      <w:r>
        <w:t xml:space="preserve">Oudot sänkykumppanit?  Maahanmuuttajapalomiehet torjuvat Carr-paloa piirikunnassa, joka äänesti "EI turvapaikka-alueeksi"...  Tässä on LA Timesin artikkeli: xhttp://www.latimes.com/local/lanow/la-me-immigrant-firefighters-20180801-story.html https://t.co/Ejc9BKBTvn.</w:t>
      </w:r>
    </w:p>
    <w:p>
      <w:r>
        <w:rPr>
          <w:b/>
          <w:u w:val="single"/>
        </w:rPr>
        <w:t xml:space="preserve">230497</w:t>
      </w:r>
    </w:p>
    <w:p>
      <w:r>
        <w:t xml:space="preserve">CRP ei palvele ainoastaan Jordaniassa asuvia pakolaisia. Tarjoamme apua ja ohjelmia myös alueella asuville jordanialaisille. Lue lisää monimuotoisesta yhteisöstämme tästä blogikirjoituksesta: https://t.co/jCpmFJzgIW.</w:t>
      </w:r>
    </w:p>
    <w:p>
      <w:r>
        <w:rPr>
          <w:b/>
          <w:u w:val="single"/>
        </w:rPr>
        <w:t xml:space="preserve">230498</w:t>
      </w:r>
    </w:p>
    <w:p>
      <w:r>
        <w:t xml:space="preserve">#BuildTheWall #EndChainMigration Soita, twiittaa, lähetä sähköpostia edustajillesi TÄNÄÄN! Sanokaa, että olette valmiita tukemaan hallituksen sulkemista tai mitä ikinä se vaatiikaan rajojemme turvaamiseksi!Antakaa noiden elitistien ja RINOjen tietää, kuka on johdossa!</w:t>
      </w:r>
    </w:p>
    <w:p>
      <w:r>
        <w:rPr>
          <w:b/>
          <w:u w:val="single"/>
        </w:rPr>
        <w:t xml:space="preserve">230499</w:t>
      </w:r>
    </w:p>
    <w:p>
      <w:r>
        <w:t xml:space="preserve">Afganistanilaisia ja pakistanilaisia siirtolaisia ammuttiin, kun he yrittivät tunkeutua Unkariin - Free Speech Time - https://t.co/AZhFobKE6y @ISupport_Israel</w:t>
      </w:r>
    </w:p>
    <w:p>
      <w:r>
        <w:rPr>
          <w:b/>
          <w:u w:val="single"/>
        </w:rPr>
        <w:t xml:space="preserve">230500</w:t>
      </w:r>
    </w:p>
    <w:p>
      <w:r>
        <w:t xml:space="preserve">Taas yksi Lähi-idästä kotoisin oleva tekijä. Missä ovat koptikristityt, jotka olivat todellisia uhreja siellä. Poliittiset islamistit ovat hyvin vaarallisia. He eivät ole pakolaisia, he pakenevat rikospaikalta, ja äärivasemmisto toivottaa heidät tervetulleiksi tänne Britanniaan avosylin. https://t.co/zocpwChAtx.</w:t>
      </w:r>
    </w:p>
    <w:p>
      <w:r>
        <w:rPr>
          <w:b/>
          <w:u w:val="single"/>
        </w:rPr>
        <w:t xml:space="preserve">230501</w:t>
      </w:r>
    </w:p>
    <w:p>
      <w:r>
        <w:t xml:space="preserve">Yli 130 kotia ja 170 neliökilometriä paloi maastopalon takia, jonka väitetään laittoman ulkomaalaisen aloittaneen #Trump #MAGA #SendThemHome #RedNationRising https://t.co/b9Ut1x0V3D via @fairimmigration</w:t>
      </w:r>
    </w:p>
    <w:p>
      <w:r>
        <w:rPr>
          <w:b/>
          <w:u w:val="single"/>
        </w:rPr>
        <w:t xml:space="preserve">230502</w:t>
      </w:r>
    </w:p>
    <w:p>
      <w:r>
        <w:t xml:space="preserve">Monet ihmiset ovat harhaanjohdettuja Euroopan siirtolaiskriisiin liittyvistä tosiasioista. Ihmiset luulevat, että suurin osa on pakolaisia, jotka pakenevat sotaa ja tuhoa. Monet luulevat, että suurin osa on syyrialaisia. Toiset taas uskovat, että kaikki ovat ammattitaitoisia, koulutettuja ja sivistyneitä ihmisiä, jotka vain yrittävät löytää paremman elämän. https://t.co/YmkdqEBjKJ.</w:t>
      </w:r>
    </w:p>
    <w:p>
      <w:r>
        <w:rPr>
          <w:b/>
          <w:u w:val="single"/>
        </w:rPr>
        <w:t xml:space="preserve">230503</w:t>
      </w:r>
    </w:p>
    <w:p>
      <w:r>
        <w:t xml:space="preserve">Tutkimuksen mukaan hallituksen tiukat viisumirajoitukset lisäävät laitonta maahanmuuttoa https://t.co/oQcwjri0Va #HostileEnvironment</w:t>
      </w:r>
    </w:p>
    <w:p>
      <w:r>
        <w:rPr>
          <w:b/>
          <w:u w:val="single"/>
        </w:rPr>
        <w:t xml:space="preserve">230504</w:t>
      </w:r>
    </w:p>
    <w:p>
      <w:r>
        <w:t xml:space="preserve">Vieraileva kolumnisti Josh Leib: "Kansallisena yhteisönä, jolla on resursseja ja poliittista vaikutusvaltaa ylläpitää merkittävää apua ja väliintuloa, Amerikan juutalaisten on jatkettava apua tarvitsevien maahanmuuttajien auttamista." https://t.co/9FKKYpjtpY.</w:t>
      </w:r>
    </w:p>
    <w:p>
      <w:r>
        <w:rPr>
          <w:b/>
          <w:u w:val="single"/>
        </w:rPr>
        <w:t xml:space="preserve">230505</w:t>
      </w:r>
    </w:p>
    <w:p>
      <w:r>
        <w:t xml:space="preserve">Neljää poikaa Ranskassa hyväksikäyttänyt afrikkalainen maahanmuuttaja sanoo, että hänen kotimaassaan on "normaalia" suudella teini-ikäisen sukupuolielimiä https://t.co/ageBUNFKyX</w:t>
      </w:r>
    </w:p>
    <w:p>
      <w:r>
        <w:rPr>
          <w:b/>
          <w:u w:val="single"/>
        </w:rPr>
        <w:t xml:space="preserve">230506</w:t>
      </w:r>
    </w:p>
    <w:p>
      <w:r>
        <w:t xml:space="preserve">Maahanmuuttajavastainen puolue on voittamassa Ruotsin vaalit ensi kuussa https://t.co/xKDx9hBhWx</w:t>
      </w:r>
    </w:p>
    <w:p>
      <w:r>
        <w:rPr>
          <w:b/>
          <w:u w:val="single"/>
        </w:rPr>
        <w:t xml:space="preserve">230507</w:t>
      </w:r>
    </w:p>
    <w:p>
      <w:r>
        <w:t xml:space="preserve">@YahooNews Ehkä se estää laittomia maahanmuuttajia ylittämästä?! #BuildThatWall</w:t>
      </w:r>
    </w:p>
    <w:p>
      <w:r>
        <w:rPr>
          <w:b/>
          <w:u w:val="single"/>
        </w:rPr>
        <w:t xml:space="preserve">230508</w:t>
      </w:r>
    </w:p>
    <w:p>
      <w:r>
        <w:t xml:space="preserve">Se on rähjäinen punainen Teksasin osavaltio! Katsokaa, mitä he tekivät maahanmuuttajaperheille.  Maahanmuuttajalasten seksuaalinen hyväksikäyttö. Myös punaisessa Arizonan osavaltiossa. Ei ole yllätys, että he harjoittavat äänestäjien tukahduttamista. https://t.co/rFEbEQ92iK.</w:t>
      </w:r>
    </w:p>
    <w:p>
      <w:r>
        <w:rPr>
          <w:b/>
          <w:u w:val="single"/>
        </w:rPr>
        <w:t xml:space="preserve">230509</w:t>
      </w:r>
    </w:p>
    <w:p>
      <w:r>
        <w:t xml:space="preserve">Paperittomia ja paskat, laittomia!!! Tämä lapsi on 11-vuotias. https://t.co/SfbJRnl1wD</w:t>
      </w:r>
    </w:p>
    <w:p>
      <w:r>
        <w:rPr>
          <w:b/>
          <w:u w:val="single"/>
        </w:rPr>
        <w:t xml:space="preserve">230510</w:t>
      </w:r>
    </w:p>
    <w:p>
      <w:r>
        <w:t xml:space="preserve">Italia suostuu ottamaan vastaan saapuvia maahanmuuttajia https://t.co/hq9wLooqef</w:t>
      </w:r>
    </w:p>
    <w:p>
      <w:r>
        <w:rPr>
          <w:b/>
          <w:u w:val="single"/>
        </w:rPr>
        <w:t xml:space="preserve">230511</w:t>
      </w:r>
    </w:p>
    <w:p>
      <w:r>
        <w:t xml:space="preserve">Demokraatit vastustivat väkivaltaista laittomien maahanmuuttajien karkotuslakiesitystä.Yllättyykö kukaan?#MAGA#nosanctuarybrewster #BuildtheWall#NoDACA</w:t>
      </w:r>
    </w:p>
    <w:p>
      <w:r>
        <w:rPr>
          <w:b/>
          <w:u w:val="single"/>
        </w:rPr>
        <w:t xml:space="preserve">230512</w:t>
      </w:r>
    </w:p>
    <w:p>
      <w:r>
        <w:t xml:space="preserve">#EU-siirtolaiskriisi: Juncker yrittää vakuuttaa #Espanjan pääministeriä, kun pakolaisia koskeva vastareaktio raivostuttaa https://t.co/unaimaxJzh</w:t>
      </w:r>
    </w:p>
    <w:p>
      <w:r>
        <w:rPr>
          <w:b/>
          <w:u w:val="single"/>
        </w:rPr>
        <w:t xml:space="preserve">230513</w:t>
      </w:r>
    </w:p>
    <w:p>
      <w:r>
        <w:t xml:space="preserve">Yhdistyneen kuningaskunnan parlamentin jäsenet tutkivat YK:n julkaisemattomia "seksiä ruokaa vastaan" -löydöksiä: raportti https://t.co/k6Z2fHVFXU.</w:t>
      </w:r>
    </w:p>
    <w:p>
      <w:r>
        <w:rPr>
          <w:b/>
          <w:u w:val="single"/>
        </w:rPr>
        <w:t xml:space="preserve">230514</w:t>
      </w:r>
    </w:p>
    <w:p>
      <w:r>
        <w:t xml:space="preserve">Trump Doubles Down: Govt Shutdown '˜Small Price To Pay' To Fix Immigration Law https://t.co/wjKjm8Qt4M https://t.co/bSxEkJyi7Z</w:t>
      </w:r>
    </w:p>
    <w:p>
      <w:r>
        <w:rPr>
          <w:b/>
          <w:u w:val="single"/>
        </w:rPr>
        <w:t xml:space="preserve">230515</w:t>
      </w:r>
    </w:p>
    <w:p>
      <w:r>
        <w:t xml:space="preserve">#TEDxKakumaCamp osoitti, miten pakolaiset voivat loistaa, jos heille annetaan näyttämö. Ja miten he voivat menestyä, jos heille annetaan mahdollisuus. Jäikö tapahtuma väliin? Seuraa kaikkia inspiroivia puheenvuoroja täältä: https://t.co/Zm1AeMn6YM #WithRefugees https://t.co/CuyYAcTg4Z</w:t>
      </w:r>
    </w:p>
    <w:p>
      <w:r>
        <w:rPr>
          <w:b/>
          <w:u w:val="single"/>
        </w:rPr>
        <w:t xml:space="preserve">230516</w:t>
      </w:r>
    </w:p>
    <w:p>
      <w:r>
        <w:t xml:space="preserve">Miksi kansalaisuuskysymyksen lisääminen väestölaskentaan vahingoittaa punaisia osavaltioita @CNN https://t.co/omLBbMyG70 --&amp;gt; "Väestölaskenta, joka ei ota huomioon niiden kasvavaa maahanmuuttajaväestöä, on väestölaskenta, joka haittaa konservatiivisen Amerikan kaupunkien taloudellista elinvoimaisuutta."</w:t>
      </w:r>
    </w:p>
    <w:p>
      <w:r>
        <w:rPr>
          <w:b/>
          <w:u w:val="single"/>
        </w:rPr>
        <w:t xml:space="preserve">230517</w:t>
      </w:r>
    </w:p>
    <w:p>
      <w:r>
        <w:t xml:space="preserve">@MaziarMichelle @KeishaBottoms #AtlantaHitRockBottoms Tämä FOOL edistää laittomien laittomuuksia ja haluaa tehdä ATL:stä Chicagon ja LA:n kaltaisen kolmannen maailman kaupungin. Olemme parempia kuin tämä aivoton idiootti! #ImpeachBottoms #BuildThatWall</w:t>
      </w:r>
    </w:p>
    <w:p>
      <w:r>
        <w:rPr>
          <w:b/>
          <w:u w:val="single"/>
        </w:rPr>
        <w:t xml:space="preserve">230518</w:t>
      </w:r>
    </w:p>
    <w:p>
      <w:r>
        <w:t xml:space="preserve">@Redbaiternz Oikeasti, Amy ja Cindy ovat BFF:t, tiedän sen varmasti. Hmm, mmm.</w:t>
      </w:r>
    </w:p>
    <w:p>
      <w:r>
        <w:rPr>
          <w:b/>
          <w:u w:val="single"/>
        </w:rPr>
        <w:t xml:space="preserve">230519</w:t>
      </w:r>
    </w:p>
    <w:p>
      <w:r>
        <w:t xml:space="preserve">Understanding the California Mind - American Greatness https://t.co/ikZZPvG703#IllegalAlienInvasion#ProgressivePolicies #StopTheInvasion #UncheckedProgressivism</w:t>
      </w:r>
    </w:p>
    <w:p>
      <w:r>
        <w:rPr>
          <w:b/>
          <w:u w:val="single"/>
        </w:rPr>
        <w:t xml:space="preserve">230520</w:t>
      </w:r>
    </w:p>
    <w:p>
      <w:r>
        <w:t xml:space="preserve">Venäläinen maahanmuuttaja pyrkii demokraattinen nyökkäys Alaskan edustajainhuoneen paikkaan (alkaen @AP) by @beckybohrerap @MThiessen https://t.co/hdmbAA1YaT</w:t>
      </w:r>
    </w:p>
    <w:p>
      <w:r>
        <w:rPr>
          <w:b/>
          <w:u w:val="single"/>
        </w:rPr>
        <w:t xml:space="preserve">230521</w:t>
      </w:r>
    </w:p>
    <w:p>
      <w:r>
        <w:t xml:space="preserve">#FridayMotivation #MAGA #BuildThatWall Barack Obama: Obama: Emme voi vain pystyttää muureja ympäri Amerikkaa. Muurit eivät pidä terrorismin tai tautien kaltaisia uhkia poissa.Todellisuus:</w:t>
      </w:r>
    </w:p>
    <w:p>
      <w:r>
        <w:rPr>
          <w:b/>
          <w:u w:val="single"/>
        </w:rPr>
        <w:t xml:space="preserve">230522</w:t>
      </w:r>
    </w:p>
    <w:p>
      <w:r>
        <w:t xml:space="preserve">Vapaudenpatsas @ICEgov Aloita joukkokarkotukset ! Kysely - enemmistö valkoisista, mustista ja latinalaisamerikkalaisista: Trump #MAGA #SendThemBack https://t.co/t9cCsHW04R via @BreitbartNews.</w:t>
      </w:r>
    </w:p>
    <w:p>
      <w:r>
        <w:rPr>
          <w:b/>
          <w:u w:val="single"/>
        </w:rPr>
        <w:t xml:space="preserve">230523</w:t>
      </w:r>
    </w:p>
    <w:p>
      <w:r>
        <w:t xml:space="preserve">#Uganda käynnistää 50 miljoonan dollarin ohjelman, jolla pyritään vastaamaan taloudellisiin ja ympäristöhaasteisiin #pakolaisia vastaanottavissa yhteisöissä https://t.co/r1gk1vv8Mh #Withrefugees @drchorn_africaY @NRC_HoA @tyrusmaina @Refugees</w:t>
      </w:r>
    </w:p>
    <w:p>
      <w:r>
        <w:rPr>
          <w:b/>
          <w:u w:val="single"/>
        </w:rPr>
        <w:t xml:space="preserve">230524</w:t>
      </w:r>
    </w:p>
    <w:p>
      <w:r>
        <w:t xml:space="preserve">Kanada -syyllinen - ihmisoikeusrikokset muslimimaahanmuuttajanaisia vastaan https://t.co/qhsImqIqOE</w:t>
      </w:r>
    </w:p>
    <w:p>
      <w:r>
        <w:rPr>
          <w:b/>
          <w:u w:val="single"/>
        </w:rPr>
        <w:t xml:space="preserve">230525</w:t>
      </w:r>
    </w:p>
    <w:p>
      <w:r>
        <w:t xml:space="preserve">Mitä EU voi tehdä sen jälkeen, kun se on tehnyt Turkin kanssa sopimuksen, jolla se estää afganistanilaisia, irakilaisia, syyrialaisia ja muita pakolaisia pääsemästä Euroopan unioniin, ja mitä se voi tehdä kääntääkseen Turkin pakolaisrikkomukset? Ota selvää asiasta Euroopan parlamentissa Brysselissä 20. kesäkuuta klo 12.30 #WorldRefugeeDay@HRW https://t.co/pXZ70XH30o https://t.co/Kqb1mmTwC0 https://t.co/Kqb1mmTwC0.</w:t>
      </w:r>
    </w:p>
    <w:p>
      <w:r>
        <w:rPr>
          <w:b/>
          <w:u w:val="single"/>
        </w:rPr>
        <w:t xml:space="preserve">230526</w:t>
      </w:r>
    </w:p>
    <w:p>
      <w:r>
        <w:t xml:space="preserve">Itävalta - paikalliset vaativat maahanmuuttajien karkottamista sen jälkeen, kun sadat muslimit lähtivät kaduille syleilemään Hizbollahia - Free Speech Time - https://t.co/cT3iCNSk9S @ISupport_Israel</w:t>
      </w:r>
    </w:p>
    <w:p>
      <w:r>
        <w:rPr>
          <w:b/>
          <w:u w:val="single"/>
        </w:rPr>
        <w:t xml:space="preserve">230527</w:t>
      </w:r>
    </w:p>
    <w:p>
      <w:r>
        <w:t xml:space="preserve">Seehofer voi jäädä eläkkeelle ilman pakolaisrajoituksia. On aika saada totuus julki ! https://t.co/N6oQaw0BKQ</w:t>
      </w:r>
    </w:p>
    <w:p>
      <w:r>
        <w:rPr>
          <w:b/>
          <w:u w:val="single"/>
        </w:rPr>
        <w:t xml:space="preserve">230528</w:t>
      </w:r>
    </w:p>
    <w:p>
      <w:r>
        <w:t xml:space="preserve">Ystävät menevät kotiin vierailun jälkeen. Taloussiirtolaiset eivät. https://t.co/pJOAKYy70r</w:t>
      </w:r>
    </w:p>
    <w:p>
      <w:r>
        <w:rPr>
          <w:b/>
          <w:u w:val="single"/>
        </w:rPr>
        <w:t xml:space="preserve">230529</w:t>
      </w:r>
    </w:p>
    <w:p>
      <w:r>
        <w:t xml:space="preserve">#BuildTheWallNow Sop päästää heidät sisään! Vaadin liittovaltion hallitusta turvaamaan Amerikan rajat! Ei hyvinvointia maahanmuuttajille: jos heillä on varaa maahanmuuttoon, he voivat ostaa omat ruokansa ja maksaa vuokran, @POTUS #RealVoterID https://t.co/gqXfkNOqKu https://t.co/gqXfkNOqKu</w:t>
      </w:r>
    </w:p>
    <w:p>
      <w:r>
        <w:rPr>
          <w:b/>
          <w:u w:val="single"/>
        </w:rPr>
        <w:t xml:space="preserve">230530</w:t>
      </w:r>
    </w:p>
    <w:p>
      <w:r>
        <w:t xml:space="preserve">Sadat syyrialaispakolaiset palaavat Libanonista kotiin https://t.co/MvKVrdMBq7 via @skinnergj</w:t>
      </w:r>
    </w:p>
    <w:p>
      <w:r>
        <w:rPr>
          <w:b/>
          <w:u w:val="single"/>
        </w:rPr>
        <w:t xml:space="preserve">230531</w:t>
      </w:r>
    </w:p>
    <w:p>
      <w:r>
        <w:t xml:space="preserve">https://t.co/0F1xhJkFiXBulgariaðŸ'‰ "˜ei ota takaisin maahanmuuttajia muista EU-maista".  #Merkel GER menettää nopeasti vaikutusvaltaansa Euroopassa, kun Macronilla ei sitä koskaan ollutkaan.Bulgaria vaatii kaikkien ulkorajojen sulkemista, siirtolaisleirejä Libyassa ja Turkissa.#Visegrad #V4 @SkyNewsEU @POLITICOEurope https://t.co/br3HCAfC6G https://t.co/br3HCAfC6G</w:t>
      </w:r>
    </w:p>
    <w:p>
      <w:r>
        <w:rPr>
          <w:b/>
          <w:u w:val="single"/>
        </w:rPr>
        <w:t xml:space="preserve">230532</w:t>
      </w:r>
    </w:p>
    <w:p>
      <w:r>
        <w:t xml:space="preserve">@nycmayor tervehti 8.5. yhteisön johtajia Pakistanin itsenäisyysparaatissa. Maahanmuuttajayhteisöjemme hyvinvointi on olennainen osa NYC:n taloudellista, sosiaalista ja kulttuurista rakennetta. Newyorkilaisena oleminen on ylpeyttä siitä monimuotoisuudesta, jota maailman hienoimmassa kaupungissa on. https://t.co/TzKP38ir8T.</w:t>
      </w:r>
    </w:p>
    <w:p>
      <w:r>
        <w:rPr>
          <w:b/>
          <w:u w:val="single"/>
        </w:rPr>
        <w:t xml:space="preserve">230533</w:t>
      </w:r>
    </w:p>
    <w:p>
      <w:r>
        <w:t xml:space="preserve">'Enkeliperheet' puolustavat Trumpin maahanmuuttoliikkeitä https://t.co/ZB4hj0baB0</w:t>
      </w:r>
    </w:p>
    <w:p>
      <w:r>
        <w:rPr>
          <w:b/>
          <w:u w:val="single"/>
        </w:rPr>
        <w:t xml:space="preserve">230534</w:t>
      </w:r>
    </w:p>
    <w:p>
      <w:r>
        <w:t xml:space="preserve">Espanjan siviilivartioston mukaan sadat kepeillä ja kotitekoisilla liekinheittimillä aseistautuneet siirtolaiset murtautuivat raja-aidan läpi Ceutassa. Taistelussa loukkaantui yli 100 siirtolaista ja 15 rajavartijaa.  No espanjalaiset sanovat "pakolaiset tervetulleita" turistit eivät ole....</w:t>
      </w:r>
    </w:p>
    <w:p>
      <w:r>
        <w:rPr>
          <w:b/>
          <w:u w:val="single"/>
        </w:rPr>
        <w:t xml:space="preserve">230535</w:t>
      </w:r>
    </w:p>
    <w:p>
      <w:r>
        <w:t xml:space="preserve">Lue ja katso oheinen teksti ja käy sitten YouTubessa katsomassa "Killing Europe".  Islamin kasvaessa Amerikassa voimme odottaa samanlaisia ongelmia.  Myönnettäköön, että emme päästä maahamme yhtä suurta prosenttiosuutta "pakolaisia" väestömme määrään nähden, mutta... https://t.co/fxFwGRuvhJ...</w:t>
      </w:r>
    </w:p>
    <w:p>
      <w:r>
        <w:rPr>
          <w:b/>
          <w:u w:val="single"/>
        </w:rPr>
        <w:t xml:space="preserve">230536</w:t>
      </w:r>
    </w:p>
    <w:p>
      <w:r>
        <w:t xml:space="preserve">UPDATE #Burundilaiset pakolaiset Tansaniassa pelkäävät joutuvansa vaaraan, jos heidät palautetaan Burundiin. https://t.co/6qwh6MDby7.</w:t>
      </w:r>
    </w:p>
    <w:p>
      <w:r>
        <w:rPr>
          <w:b/>
          <w:u w:val="single"/>
        </w:rPr>
        <w:t xml:space="preserve">230537</w:t>
      </w:r>
    </w:p>
    <w:p>
      <w:r>
        <w:t xml:space="preserve">Mielisairaat ovat todella vallassa... Saksan hallitus kustantaa pakolaisille 3 viikon loman, jotta he pääsevät kotiin https://t.co/8UCYzNYVol</w:t>
      </w:r>
    </w:p>
    <w:p>
      <w:r>
        <w:rPr>
          <w:b/>
          <w:u w:val="single"/>
        </w:rPr>
        <w:t xml:space="preserve">230538</w:t>
      </w:r>
    </w:p>
    <w:p>
      <w:r>
        <w:t xml:space="preserve">@FAIRImmigration @DailyCaller @justincaruso2 Laiton maahanmuutto vaikuttaa pahiten latinoihin, työpaikkoihin ja yhteisöihin, samoin kuin afroamerikkalaisiin #WalkAway #WalkAwayFromDemocrats</w:t>
      </w:r>
    </w:p>
    <w:p>
      <w:r>
        <w:rPr>
          <w:b/>
          <w:u w:val="single"/>
        </w:rPr>
        <w:t xml:space="preserve">230539</w:t>
      </w:r>
    </w:p>
    <w:p>
      <w:r>
        <w:t xml:space="preserve">@BritainUnited1 eivät tajua sitä sääli Sturgeon ei auta hänen oma kodittomia olen varma Bute pakolaiset voivat vaihtaa sen korkea nousu Glasgow'ssa</w:t>
      </w:r>
    </w:p>
    <w:p>
      <w:r>
        <w:rPr>
          <w:b/>
          <w:u w:val="single"/>
        </w:rPr>
        <w:t xml:space="preserve">230540</w:t>
      </w:r>
    </w:p>
    <w:p>
      <w:r>
        <w:t xml:space="preserve">@timesofindia @ArvindKejriwal Goan asukkaiden on vältettävä AAP:tä, elleivät he halua, että heidän rantansa ovat täynnä jhugeja, laittomia maahanmuuttajia ja saastaa.</w:t>
      </w:r>
    </w:p>
    <w:p>
      <w:r>
        <w:rPr>
          <w:b/>
          <w:u w:val="single"/>
        </w:rPr>
        <w:t xml:space="preserve">230541</w:t>
      </w:r>
    </w:p>
    <w:p>
      <w:r>
        <w:t xml:space="preserve">@bruce_stanton Trudeau ilmoittaa, että Isqra Khalid on Kanadan moraalinen omatunto ja että muslimien on oltava eturintamassa taistelemassa valkoisia rasisteja vastaan, jotka eivät halua tulla korvattua maahanmuuttajilla.https://t.co/X8PzfDxs8t</w:t>
      </w:r>
    </w:p>
    <w:p>
      <w:r>
        <w:rPr>
          <w:b/>
          <w:u w:val="single"/>
        </w:rPr>
        <w:t xml:space="preserve">230542</w:t>
      </w:r>
    </w:p>
    <w:p>
      <w:r>
        <w:t xml:space="preserve">Esi-isämme ovat siis asuneet täällä vuosituhansia, mutta massamaahanmuutto ja siihen myötävaikuttavat peräkkäiset hallitukset kieltävät meiltä identiteettimme. Meille kerrotaan, että brittiläistä rotua ei ole olemassakaan, koska me kaikki olemme sekoittuneet lukuisten etnisten ryhmien kesken. .... https://t.co/KAw4nByScZ</w:t>
      </w:r>
    </w:p>
    <w:p>
      <w:r>
        <w:rPr>
          <w:b/>
          <w:u w:val="single"/>
        </w:rPr>
        <w:t xml:space="preserve">230543</w:t>
      </w:r>
    </w:p>
    <w:p>
      <w:r>
        <w:t xml:space="preserve">ANTIFASISMI, TEET SEN VÄÄRIN: Antifa useiden hyökkäysten takana Portlandin Patriot Prayer -kokouksessa. "Vastamielenosoituksen järjesti 'ammattiliittojen, maahanmuuttajien oikeuksia ajavien ryhmien ja taiteilijoiden koalitio'."  ...SOROS. https://t.co/GhSc4AoqCt</w:t>
      </w:r>
    </w:p>
    <w:p>
      <w:r>
        <w:rPr>
          <w:b/>
          <w:u w:val="single"/>
        </w:rPr>
        <w:t xml:space="preserve">230544</w:t>
      </w:r>
    </w:p>
    <w:p>
      <w:r>
        <w:t xml:space="preserve">Jos ette ole tietoisia tästä tilanteesta, teidän on syytä olla, sillä Yhdysvallat on ottanut vastaan tuhansia muslimipakolaisia. https://t.co/3XZRvz01Vh</w:t>
      </w:r>
    </w:p>
    <w:p>
      <w:r>
        <w:rPr>
          <w:b/>
          <w:u w:val="single"/>
        </w:rPr>
        <w:t xml:space="preserve">230545</w:t>
      </w:r>
    </w:p>
    <w:p>
      <w:r>
        <w:t xml:space="preserve">Pakolaislasten suojelu on inhimillisyytemme koetinkivi https://t.co/uPsd36EYzk https://t.co/IXtw8WTwGD https://t.co/IXtw8WTwGD</w:t>
      </w:r>
    </w:p>
    <w:p>
      <w:r>
        <w:rPr>
          <w:b/>
          <w:u w:val="single"/>
        </w:rPr>
        <w:t xml:space="preserve">230546</w:t>
      </w:r>
    </w:p>
    <w:p>
      <w:r>
        <w:t xml:space="preserve">Kuinka monta somalipakolaista Yhdysvallat on ottanut vastaan vuodesta 1983 lähtien? https://t.co/WbwIYMiKCz via @wordpressdotcom Masentavaa, nämä ihmiset eivät koskaan sopeudu, koska heidän islamilainen uskontonsa kieltää sen.</w:t>
      </w:r>
    </w:p>
    <w:p>
      <w:r>
        <w:rPr>
          <w:b/>
          <w:u w:val="single"/>
        </w:rPr>
        <w:t xml:space="preserve">230547</w:t>
      </w:r>
    </w:p>
    <w:p>
      <w:r>
        <w:t xml:space="preserve">Tämä on todella hyvä idea. https://t.co/s6yPrvNQma</w:t>
      </w:r>
    </w:p>
    <w:p>
      <w:r>
        <w:rPr>
          <w:b/>
          <w:u w:val="single"/>
        </w:rPr>
        <w:t xml:space="preserve">230548</w:t>
      </w:r>
    </w:p>
    <w:p>
      <w:r>
        <w:t xml:space="preserve">Sudanin pakolaiset kohtaavat usein ylimääräisiä haasteita tullessaan Ammaniin. Eräs tällainen pakolainen, yhteisökeskuksemme vapaaehtoinen Assem, kertoo voimakkaan tarinansa elämästä Darfurissa ja kokemuksistaan Jordaniassa. https://t.co/rStDoUntIi.</w:t>
      </w:r>
    </w:p>
    <w:p>
      <w:r>
        <w:rPr>
          <w:b/>
          <w:u w:val="single"/>
        </w:rPr>
        <w:t xml:space="preserve">230549</w:t>
      </w:r>
    </w:p>
    <w:p>
      <w:r>
        <w:t xml:space="preserve">niin kutsutut pakolaiset ovat rikollisia epäinhimillisiä hirviöitä : ihmiskunnan vitsaus.... sodanjulistus ei toivota heitä tervetulleiksi....taistellaan heitä vastaan... https://t.co/pIkrDsXYff.</w:t>
      </w:r>
    </w:p>
    <w:p>
      <w:r>
        <w:rPr>
          <w:b/>
          <w:u w:val="single"/>
        </w:rPr>
        <w:t xml:space="preserve">230550</w:t>
      </w:r>
    </w:p>
    <w:p>
      <w:r>
        <w:t xml:space="preserve">Hattu pois ja kiitos #GranniesRespondille .Heidän karavaaninsa saapui tänä viikonloppuna McAlleniin Texasiin protestoidakseen #NotMyPresidentin maahanmuuttaja- ja siirtolaisperheiden kohtelua vastaan. Nyt heidän on tultava paikalle marraskuussa ja äänestettävä #VoteThemOut .</w:t>
      </w:r>
    </w:p>
    <w:p>
      <w:r>
        <w:rPr>
          <w:b/>
          <w:u w:val="single"/>
        </w:rPr>
        <w:t xml:space="preserve">230551</w:t>
      </w:r>
    </w:p>
    <w:p>
      <w:r>
        <w:t xml:space="preserve">#refugeeswelcome #ExecutiveOrrder https://t.co/vZ8KFRp4zc</w:t>
      </w:r>
    </w:p>
    <w:p>
      <w:r>
        <w:rPr>
          <w:b/>
          <w:u w:val="single"/>
        </w:rPr>
        <w:t xml:space="preserve">230552</w:t>
      </w:r>
    </w:p>
    <w:p>
      <w:r>
        <w:t xml:space="preserve">Kehotamme jälleen kerran Kamerunin hallitusta pidättäytymään nigerialaisten pakolaisten ja turvapaikanhakijoiden pakkopalautuksista. https://t.co/v3uMkLEDex.</w:t>
      </w:r>
    </w:p>
    <w:p>
      <w:r>
        <w:rPr>
          <w:b/>
          <w:u w:val="single"/>
        </w:rPr>
        <w:t xml:space="preserve">230553</w:t>
      </w:r>
    </w:p>
    <w:p>
      <w:r>
        <w:t xml:space="preserve">@JustinTrudeau haluaa tuoda lisää näitä ihmisiä #Canadaan. Hän suhtautuu välinpitämättömästi pakolaisiin ja terroristeihin, jotka tulevat hänen maahansa saman lipun alla. Hän ja hänen puolueensa ovat maan kuolema. #Toronto#TorontoShooting #TorontoStrong https://t https://t</w:t>
      </w:r>
    </w:p>
    <w:p>
      <w:r>
        <w:rPr>
          <w:b/>
          <w:u w:val="single"/>
        </w:rPr>
        <w:t xml:space="preserve">230554</w:t>
      </w:r>
    </w:p>
    <w:p>
      <w:r>
        <w:t xml:space="preserve">SAMA KOSKEE KAIKKIA MAAHANMUUTTAJIA, JOTKA HALUAVAT MUUTTAA MAAMME TAI TULIVAT TÄNNE ILMAISTEN TAVAROIDEN TAKIA. Menkää helvettiin KOTIIN &amp;; MUUTTAKAA MAANNE &amp;; SAATTE ILMAISTA KAMPAA SIELLÄ! ETUUDET USA:ssa maksetaan USA:n kansalaisille ne eivät ole ILMAISIA me raadamme perseemme irti lapsiemme &amp;amp; kanssakansalaistemme puolesta EI SINUN🇺 https://t.co/y356YcSRIU https://t.co/y356YcSRIU</w:t>
      </w:r>
    </w:p>
    <w:p>
      <w:r>
        <w:rPr>
          <w:b/>
          <w:u w:val="single"/>
        </w:rPr>
        <w:t xml:space="preserve">230555</w:t>
      </w:r>
    </w:p>
    <w:p>
      <w:r>
        <w:t xml:space="preserve">@RyanAFournier Hallitessaan neljäsosaa maapallosta britit asuivat edelleen Michiganin kokoisella saarella? Ensisijainen muuttoliike pois Britanniasta oli se, mikä loi USA:n/Kanadan/Australian/NewZealandin sellaisena kuin se nykyään tunnetaan?</w:t>
      </w:r>
    </w:p>
    <w:p>
      <w:r>
        <w:rPr>
          <w:b/>
          <w:u w:val="single"/>
        </w:rPr>
        <w:t xml:space="preserve">230556</w:t>
      </w:r>
    </w:p>
    <w:p>
      <w:r>
        <w:t xml:space="preserve">Demokraatit, tekopyhien puolue, he sanovat MITÄ tahansa, millä he saavat ääniä. #MAGA#EndDACA#EndChainMigration#EndSanctuaryCities#DeportThemThemAll#DeportIllegalFamiliesTogether #FamiliesBelongTogether JOS he ovat laillisesti täällä, jos eivät, heidän on palattava takaisin.</w:t>
      </w:r>
    </w:p>
    <w:p>
      <w:r>
        <w:rPr>
          <w:b/>
          <w:u w:val="single"/>
        </w:rPr>
        <w:t xml:space="preserve">230557</w:t>
      </w:r>
    </w:p>
    <w:p>
      <w:r>
        <w:t xml:space="preserve">@JurrassicJones RT @realDonaldTrump Älä petä #äänestäjiäsi #maahanmuuttoon. #Amerikkalaiset, #WeThePeople ja #USA hylkäävät #DACA:n, #Amnestyn, #DreamActin ja kaiken #laittoman maahanmuuton. Älkää rikkoko perustuslaillisia lakejamme. Karkottakaa kaikki laittomat maahanmuuttajat ja #DACA-maahanmuuttajat.</w:t>
      </w:r>
    </w:p>
    <w:p>
      <w:r>
        <w:rPr>
          <w:b/>
          <w:u w:val="single"/>
        </w:rPr>
        <w:t xml:space="preserve">230558</w:t>
      </w:r>
    </w:p>
    <w:p>
      <w:r>
        <w:t xml:space="preserve">@USAIDFFP @USAIDFFP @USAIDFFP Valitettavasti vastaus on totta. Hätäapumme sisältää erikoisravintovalmisteita aliravittujen lasten auttamiseksi. Katso, missä @USAID tukee #pakolaisia ruoka-avulla tästä Story Mapista: https://t.co/PBs8KqJ73g.</w:t>
      </w:r>
    </w:p>
    <w:p>
      <w:r>
        <w:rPr>
          <w:b/>
          <w:u w:val="single"/>
        </w:rPr>
        <w:t xml:space="preserve">230559</w:t>
      </w:r>
    </w:p>
    <w:p>
      <w:r>
        <w:t xml:space="preserve">Liittyykö se maahanmuuttoon? Tarkka kysymys on: tuommeko tänne köyhtyneitä ihmisiä köyhtymään? Näkemäni kuvat osoittavat selvästi, että suurin osa on maahanmuuttajia. https://t.co/3xPMnIQFZC.</w:t>
      </w:r>
    </w:p>
    <w:p>
      <w:r>
        <w:rPr>
          <w:b/>
          <w:u w:val="single"/>
        </w:rPr>
        <w:t xml:space="preserve">230560</w:t>
      </w:r>
    </w:p>
    <w:p>
      <w:r>
        <w:t xml:space="preserve">ITALIAN UUSI HALLITUS: https://t.co/32AtPE30FY via @barenakedislam Tervetuloa todellisuuteen ja mahdolliseen uuteen Italiaan....</w:t>
      </w:r>
    </w:p>
    <w:p>
      <w:r>
        <w:rPr>
          <w:b/>
          <w:u w:val="single"/>
        </w:rPr>
        <w:t xml:space="preserve">230561</w:t>
      </w:r>
    </w:p>
    <w:p>
      <w:r>
        <w:t xml:space="preserve">Karkottakaa heidät kaikki takaisin, heitä ei tarvita ja he varastavat veronmaksajien dollareita, aika potkia heidät ulos @potus @realDonaldTrump #BuildTheWall #LockThemUp #EndDACA now !!!!!!!!!!!</w:t>
      </w:r>
    </w:p>
    <w:p>
      <w:r>
        <w:rPr>
          <w:b/>
          <w:u w:val="single"/>
        </w:rPr>
        <w:t xml:space="preserve">230562</w:t>
      </w:r>
    </w:p>
    <w:p>
      <w:r>
        <w:t xml:space="preserve">New Yorkin yliopiston professorin kuoliaaksi hakkaamisesta syytetty tadžikistanilainen https://t.co/U2zEwQ19Av Toinen eläin.../</w:t>
      </w:r>
    </w:p>
    <w:p>
      <w:r>
        <w:rPr>
          <w:b/>
          <w:u w:val="single"/>
        </w:rPr>
        <w:t xml:space="preserve">230563</w:t>
      </w:r>
    </w:p>
    <w:p>
      <w:r>
        <w:t xml:space="preserve">@realDonaldTrump Presidentti Trump, hurrikaani Harvey on ihmisen tekemä, jotta muuriasi ei voitaisi rakentaa ja jotta rajat voitaisiin avata laittomalle maahanmuutolle.</w:t>
      </w:r>
    </w:p>
    <w:p>
      <w:r>
        <w:rPr>
          <w:b/>
          <w:u w:val="single"/>
        </w:rPr>
        <w:t xml:space="preserve">230564</w:t>
      </w:r>
    </w:p>
    <w:p>
      <w:r>
        <w:t xml:space="preserve">#FromOurPartner - "Ikuisen kaupungin etnisesti monimuotoisin kaupunginosa" tämän viikon #LetterFromRome https://t.co/eEKVF94Khj #ucanews #LaCroixInt #thereforthevoiceless #migrants #Vatican @LaCroixInt @robinrome @M_RSection @ICMC_news @InfoMigrants</w:t>
      </w:r>
    </w:p>
    <w:p>
      <w:r>
        <w:rPr>
          <w:b/>
          <w:u w:val="single"/>
        </w:rPr>
        <w:t xml:space="preserve">230565</w:t>
      </w:r>
    </w:p>
    <w:p>
      <w:r>
        <w:t xml:space="preserve">@SRuhle Unohditko???  Lakkaa yrittämästä antaa uskottavuutta laittomalle maahanmuuttajalle, jolla on ankkurivauva &amp; leima; ketjumuuttajavanhemmat, jotka käyttivät "I Really Don't Care" -takkia rajalle 90 asteen säässä.  Hän... On. Merkityksetön.  #msnbc #vel</w:t>
      </w:r>
    </w:p>
    <w:p>
      <w:r>
        <w:rPr>
          <w:b/>
          <w:u w:val="single"/>
        </w:rPr>
        <w:t xml:space="preserve">230566</w:t>
      </w:r>
    </w:p>
    <w:p>
      <w:r>
        <w:t xml:space="preserve">'˜Historiallinen hetki' liikkeellä oleville ihmisille, kun YK sopi kaikkien aikojen ensimmäisestä muuttoliikettä koskevasta maailmanlaajuisesta sopimuksesta #UnitedNations https://t.co/Hjvwv3GggH https://t.co/yeOK8cykz5</w:t>
      </w:r>
    </w:p>
    <w:p>
      <w:r>
        <w:rPr>
          <w:b/>
          <w:u w:val="single"/>
        </w:rPr>
        <w:t xml:space="preserve">230567</w:t>
      </w:r>
    </w:p>
    <w:p>
      <w:r>
        <w:t xml:space="preserve">https://t.co/i9LJDjtGz7Migration "suurin uhka" Itävallan turvallisuudelle, sanoo korkein sotilashenkilö.EU ja Eurooppa katkerasti jakautuneetðŸ'‰suuret vastakkainasettelut näiden kahden välillä.Mikään ei ole haitallisempaa kuin "keskukset" Euroopan alueella tai euromääräiset lahjukset maahanmuuttajille.#Visegrad #V4 https://t.co/VnPCTe7opC</w:t>
      </w:r>
    </w:p>
    <w:p>
      <w:r>
        <w:rPr>
          <w:b/>
          <w:u w:val="single"/>
        </w:rPr>
        <w:t xml:space="preserve">230568</w:t>
      </w:r>
    </w:p>
    <w:p>
      <w:r>
        <w:t xml:space="preserve">@Daily_Express yli 1500 seksuaalista pahoinpitelyä 2000 islamilaiselta pakolaiselta alle puolet jäi kiinni Nauravat roistot poistuvat oikeudesta ilmaiseksi apua</w:t>
      </w:r>
    </w:p>
    <w:p>
      <w:r>
        <w:rPr>
          <w:b/>
          <w:u w:val="single"/>
        </w:rPr>
        <w:t xml:space="preserve">230569</w:t>
      </w:r>
    </w:p>
    <w:p>
      <w:r>
        <w:t xml:space="preserve">Laiton maahanmuuttaja mestaa 13-vuotiaan tytön Alabamassa '" Mediapimennys https://t.co/0Prdlv43c1</w:t>
      </w:r>
    </w:p>
    <w:p>
      <w:r>
        <w:rPr>
          <w:b/>
          <w:u w:val="single"/>
        </w:rPr>
        <w:t xml:space="preserve">230570</w:t>
      </w:r>
    </w:p>
    <w:p>
      <w:r>
        <w:t xml:space="preserve">Moriassa on jo nyt melko paljon jännitteitä #Moria35:n lähestyvän oikeudenkäynnin ja afgaanipakolaisen eilisen kuoleman vuoksi - terveydenhuollon rajoitusten vuoksi. Yli 200 pakolaista osoitti mieltään kuolleen miehen muistoksi ja kiisti Morian elinolot.</w:t>
      </w:r>
    </w:p>
    <w:p>
      <w:r>
        <w:rPr>
          <w:b/>
          <w:u w:val="single"/>
        </w:rPr>
        <w:t xml:space="preserve">230571</w:t>
      </w:r>
    </w:p>
    <w:p>
      <w:r>
        <w:t xml:space="preserve">Juna törmäsi Kreikassa ja tappoi 2 siirtolaista lähellä Turkin rajaa https://t.co/LKCfqW8XV2</w:t>
      </w:r>
    </w:p>
    <w:p>
      <w:r>
        <w:rPr>
          <w:b/>
          <w:u w:val="single"/>
        </w:rPr>
        <w:t xml:space="preserve">230572</w:t>
      </w:r>
    </w:p>
    <w:p>
      <w:r>
        <w:t xml:space="preserve">Laittomat maahanmuuttajat uhkaavat Amerikan kansalaisiaUuden DOJ-DHS-raportin järkyttävät havainnot. @HouseGOP#NoDACA #NOAmnesty #NoSanctuary #EndChainMigration#DeportThemAll #HonorYourOath#ProtectUSA#KeepAmericansSafeIt is your JOB!</w:t>
      </w:r>
    </w:p>
    <w:p>
      <w:r>
        <w:rPr>
          <w:b/>
          <w:u w:val="single"/>
        </w:rPr>
        <w:t xml:space="preserve">230573</w:t>
      </w:r>
    </w:p>
    <w:p>
      <w:r>
        <w:t xml:space="preserve">EU:n ulkopuolisten maahanmuuttajien työllisyysaste korkein Tšekissä https://t.co/QkZaeNm2Wi</w:t>
      </w:r>
    </w:p>
    <w:p>
      <w:r>
        <w:rPr>
          <w:b/>
          <w:u w:val="single"/>
        </w:rPr>
        <w:t xml:space="preserve">230574</w:t>
      </w:r>
    </w:p>
    <w:p>
      <w:r>
        <w:t xml:space="preserve">#Tech #News Maahanmuuttaja- ja kansalaisoikeusryhmät tuomitsevat Facebookin uuden poliittisen mainonnan https://t.co/3sLPMDYaqT Maahanmuuttaja- ja kansalaisoikeusryhmät tuomitsevat Facebookin uuden poliittisen mainonnan https://t.co/3sLPMDYaqT Maahanmuuttaja- ja kansalaisoikeusryhmät tuomitsevat Facebookin uuden poliittisen mainonnan https://t.co/aOh5AJmXFd... https://t.co/aOh5AJmXFd...</w:t>
      </w:r>
    </w:p>
    <w:p>
      <w:r>
        <w:rPr>
          <w:b/>
          <w:u w:val="single"/>
        </w:rPr>
        <w:t xml:space="preserve">230575</w:t>
      </w:r>
    </w:p>
    <w:p>
      <w:r>
        <w:t xml:space="preserve">@STVNews Sturgeon iloitsee EU:n äänestyksestä hetki, jolloin maahanmuutto jätetään huomiotta et ole vallassa Skotlanti ei ole ollut sen kanssa toistaiseksi</w:t>
      </w:r>
    </w:p>
    <w:p>
      <w:r>
        <w:rPr>
          <w:b/>
          <w:u w:val="single"/>
        </w:rPr>
        <w:t xml:space="preserve">230576</w:t>
      </w:r>
    </w:p>
    <w:p>
      <w:r>
        <w:t xml:space="preserve">Tunnettujen tutkijoiden tekemä SC-kokeilu sosiaalisesta kysymyksestä on mielenkiintoinen - tulokset eivät kuitenkaan ole hyviä uutisia humanistisesta näkökulmasta: Tervetuliaiskulttuurista tervetuliaisrajoihin? Uncovering preference changes over time for sheltering refugees https://t.co/QsxyKUMsBW https://t.co/QsxyKUMsBW</w:t>
      </w:r>
    </w:p>
    <w:p>
      <w:r>
        <w:rPr>
          <w:b/>
          <w:u w:val="single"/>
        </w:rPr>
        <w:t xml:space="preserve">230577</w:t>
      </w:r>
    </w:p>
    <w:p>
      <w:r>
        <w:t xml:space="preserve"/>
      </w:r>
    </w:p>
    <w:p>
      <w:r>
        <w:rPr>
          <w:b/>
          <w:u w:val="single"/>
        </w:rPr>
        <w:t xml:space="preserve">230578</w:t>
      </w:r>
    </w:p>
    <w:p>
      <w:r>
        <w:t xml:space="preserve">Toinen syy #BuildThatWallille</w:t>
      </w:r>
    </w:p>
    <w:p>
      <w:r>
        <w:rPr>
          <w:b/>
          <w:u w:val="single"/>
        </w:rPr>
        <w:t xml:space="preserve">230579</w:t>
      </w:r>
    </w:p>
    <w:p>
      <w:r>
        <w:t xml:space="preserve">Hämmentyneet turistit katsovat, kun kymmenet maahanmuuttajat laskeutuvat täpötäydelle Espanjan rannalle ja juoksevat pois https://t.co/jksiqyOMXV</w:t>
      </w:r>
    </w:p>
    <w:p>
      <w:r>
        <w:rPr>
          <w:b/>
          <w:u w:val="single"/>
        </w:rPr>
        <w:t xml:space="preserve">230580</w:t>
      </w:r>
    </w:p>
    <w:p>
      <w:r>
        <w:t xml:space="preserve">Meksikon uusi presidentti perustaa rajajoukot pysäyttämään laittomat maahanmuuttajat, huumeet Keski-Amerikasta https://t.co/t0h2LbuCVO Yllätys !</w:t>
      </w:r>
    </w:p>
    <w:p>
      <w:r>
        <w:rPr>
          <w:b/>
          <w:u w:val="single"/>
        </w:rPr>
        <w:t xml:space="preserve">230581</w:t>
      </w:r>
    </w:p>
    <w:p>
      <w:r>
        <w:t xml:space="preserve">Lisää muslimi-"pakolaisesta", joka yritti mestata poliisin WA:n osavaltiossa. Mitä? Etkö ole kuullut, koska valkoinen... https://t.co/porlfoatoX...</w:t>
      </w:r>
    </w:p>
    <w:p>
      <w:r>
        <w:rPr>
          <w:b/>
          <w:u w:val="single"/>
        </w:rPr>
        <w:t xml:space="preserve">230582</w:t>
      </w:r>
    </w:p>
    <w:p>
      <w:r>
        <w:t xml:space="preserve">@merdrignac Linekar on hölmö lähimpänä hän sai pakolaisia oli myydä heille sipsejä ja sen oikea saada vääriä hakemuksia pois päältä.</w:t>
      </w:r>
    </w:p>
    <w:p>
      <w:r>
        <w:rPr>
          <w:b/>
          <w:u w:val="single"/>
        </w:rPr>
        <w:t xml:space="preserve">230583</w:t>
      </w:r>
    </w:p>
    <w:p>
      <w:r>
        <w:t xml:space="preserve">Avoimet rajat eivät ole ainoastaan väärin, vaan ne ovat myös haitallisia alkuperäisille kansalaisille ja jopa kohtalokkaita. Joka päivä globalistien väärä utopia todistetaan vääräksi uutisten ja tilastojen avulla. Milloin hulluus loppuu? Meidän on suljettava rajat. #closetheborders #stoptheinvasion</w:t>
      </w:r>
    </w:p>
    <w:p>
      <w:r>
        <w:rPr>
          <w:b/>
          <w:u w:val="single"/>
        </w:rPr>
        <w:t xml:space="preserve">230584</w:t>
      </w:r>
    </w:p>
    <w:p>
      <w:r>
        <w:t xml:space="preserve">@realDonaldTrump #BuildTheWall NOW #GreenCardsForDACA #NoChainMigration No-Lottery #IllegalSentHome get in line... #StopTheInvasion NOW #AmericaFirst #OneFlag ðŸ‡ºðŸ‡¸¸‡</w:t>
      </w:r>
    </w:p>
    <w:p>
      <w:r>
        <w:rPr>
          <w:b/>
          <w:u w:val="single"/>
        </w:rPr>
        <w:t xml:space="preserve">230585</w:t>
      </w:r>
    </w:p>
    <w:p>
      <w:r>
        <w:t xml:space="preserve">Maahanmuuttaja hiljentää libejä mielettömällä tunnustuksella siitä, miksi Trump on oikeassa maahanmuuton suhteen https://t.co/Q0L9aoKJ2W</w:t>
      </w:r>
    </w:p>
    <w:p>
      <w:r>
        <w:rPr>
          <w:b/>
          <w:u w:val="single"/>
        </w:rPr>
        <w:t xml:space="preserve">230586</w:t>
      </w:r>
    </w:p>
    <w:p>
      <w:r>
        <w:t xml:space="preserve">Laiton kuljettaja on sama kuin laiton maahanmuuttaja. https://t.co/mer6gFYOU0</w:t>
      </w:r>
    </w:p>
    <w:p>
      <w:r>
        <w:rPr>
          <w:b/>
          <w:u w:val="single"/>
        </w:rPr>
        <w:t xml:space="preserve">230587</w:t>
      </w:r>
    </w:p>
    <w:p>
      <w:r>
        <w:t xml:space="preserve">ICE pidätti 225 ihmistä New Yorkin maahanmuuttoiskuissa, joista monilla oli rikosrekisterihttps://t.co/Nu5iVYJKy4#MoreOfThisPlease #TheICEManCometh #StopTheInvasion #ThereAreMoreOfThemOutThere</w:t>
      </w:r>
    </w:p>
    <w:p>
      <w:r>
        <w:rPr>
          <w:b/>
          <w:u w:val="single"/>
        </w:rPr>
        <w:t xml:space="preserve">230588</w:t>
      </w:r>
    </w:p>
    <w:p>
      <w:r>
        <w:t xml:space="preserve">@realDonaldTrump Let's get #ProudDeplorable Trending Now!Please #RETWEET this #SundayMorning Visit to help #BuildThatWall</w:t>
      </w:r>
    </w:p>
    <w:p>
      <w:r>
        <w:rPr>
          <w:b/>
          <w:u w:val="single"/>
        </w:rPr>
        <w:t xml:space="preserve">230589</w:t>
      </w:r>
    </w:p>
    <w:p>
      <w:r>
        <w:t xml:space="preserve">Poika, 16, taistelee hengestään jouduttuaan puukotetuksi Lontoon kadulla https://t.co/PYRrmaN3tz</w:t>
      </w:r>
    </w:p>
    <w:p>
      <w:r>
        <w:rPr>
          <w:b/>
          <w:u w:val="single"/>
        </w:rPr>
        <w:t xml:space="preserve">230590</w:t>
      </w:r>
    </w:p>
    <w:p>
      <w:r>
        <w:t xml:space="preserve">@asadowaisi Missä olit, kun panditista tehtiin pakolaisia heidän kotimaassaan.Et koskaan korottanut ääntäsi silloin. Nyt taistelet laittomien maahanmuuttajien puolesta.</w:t>
      </w:r>
    </w:p>
    <w:p>
      <w:r>
        <w:rPr>
          <w:b/>
          <w:u w:val="single"/>
        </w:rPr>
        <w:t xml:space="preserve">230591</w:t>
      </w:r>
    </w:p>
    <w:p>
      <w:r>
        <w:t xml:space="preserve">Enkelit eivät kuole. Minusta on parempi, että kaksi maahanmuuttajalasta keskitysleirillä Lounais-Yhdysvalloissa kuolee joka kerta, kun Donald Trump twiittaa, twiittaa twiittaa twiittaa twiittaa kuin lintu. https://t.co/EivwOFNFPo https://t.co/EivwOFNFPo</w:t>
      </w:r>
    </w:p>
    <w:p>
      <w:r>
        <w:rPr>
          <w:b/>
          <w:u w:val="single"/>
        </w:rPr>
        <w:t xml:space="preserve">230592</w:t>
      </w:r>
    </w:p>
    <w:p>
      <w:r>
        <w:t xml:space="preserve">Tunnen myötätuntoa tähän maahan tulevia pakolaisia kohtaan - heidän tielleen on asetettu niin monia esteitä.  Ihmiset eivät ymmärrä, miten vaikeaa sen täytyy olla, eivätkä näe yksilöitä otsikoiden ja huonon lehdistön takana #AmazingSupporters 7/</w:t>
      </w:r>
    </w:p>
    <w:p>
      <w:r>
        <w:rPr>
          <w:b/>
          <w:u w:val="single"/>
        </w:rPr>
        <w:t xml:space="preserve">230593</w:t>
      </w:r>
    </w:p>
    <w:p>
      <w:r>
        <w:t xml:space="preserve">@V_actually @Eddie_and_Patti Ehdottomasti! Ei DACA:ta, ei armahdusta, ei turvapaikkakaupunkeja, karkottakaa kaikki laittomat ulkomaalaiset, rakentakaa muuri! #MAGA #2A #NoDACA #DeportThemAll #BuildTheWall #OBAMAgate #StandWithICE #PEDOgate #LockThemAllUp #BanIslam #TRUMP2020 @POTUS @real</w:t>
      </w:r>
    </w:p>
    <w:p>
      <w:r>
        <w:rPr>
          <w:b/>
          <w:u w:val="single"/>
        </w:rPr>
        <w:t xml:space="preserve">230594</w:t>
      </w:r>
    </w:p>
    <w:p>
      <w:r>
        <w:t xml:space="preserve">The marketplace value of #refugee camps https://t.co/bU1kEPp3un #WithRefugees @UNHCR_Kenya @Refugees @refugeeaffairs @NRC_HoA @IFC_org @tyrusmaina @RCKDirector</w:t>
      </w:r>
    </w:p>
    <w:p>
      <w:r>
        <w:rPr>
          <w:b/>
          <w:u w:val="single"/>
        </w:rPr>
        <w:t xml:space="preserve">230595</w:t>
      </w:r>
    </w:p>
    <w:p>
      <w:r>
        <w:t xml:space="preserve">@11head_shot En pakota ketään. Esitän vain oman näkemykseni. Ihmiset uskovat sen tai eivät, se on heidän etuoikeutensa. vaikka vain yksi ihminen olisi samaa mieltä kanssani, se on ok minulle. Kiitos,</w:t>
      </w:r>
    </w:p>
    <w:p>
      <w:r>
        <w:rPr>
          <w:b/>
          <w:u w:val="single"/>
        </w:rPr>
        <w:t xml:space="preserve">230596</w:t>
      </w:r>
    </w:p>
    <w:p>
      <w:r>
        <w:t xml:space="preserve">"Libyan rannikkovartiosto jätti kaksi kuolemaan", väittää siirtolaisryhmä https://t.co/2SYK6Gs4OW</w:t>
      </w:r>
    </w:p>
    <w:p>
      <w:r>
        <w:rPr>
          <w:b/>
          <w:u w:val="single"/>
        </w:rPr>
        <w:t xml:space="preserve">230597</w:t>
      </w:r>
    </w:p>
    <w:p>
      <w:r>
        <w:t xml:space="preserve">@WPLGLocal10 Ei, meidän pitäisi kattaa heidän kuljetuksensa etelärajan yli ja antaa heidän jatkaa matkaansa. #BUILDTHEWALL #deportALLaliens #noAnchorBabies #NODACA #NoDreamers #NOcitizenship #NoChainMigration #NoVisaLottery #secureOURborder</w:t>
      </w:r>
    </w:p>
    <w:p>
      <w:r>
        <w:rPr>
          <w:b/>
          <w:u w:val="single"/>
        </w:rPr>
        <w:t xml:space="preserve">230598</w:t>
      </w:r>
    </w:p>
    <w:p>
      <w:r>
        <w:t xml:space="preserve">Miksi demokraatit eivät marssineet kaduilla Jamiel Shaw'n kaltaisten ihmisten erossa olevien perheiden puolesta, kun Jamiel Shaw erotettiin pojastaan ikuisiksi ajoiksi sen jälkeen, kun laiton maahanmuuttaja ampui ja murhasi Jamiel Jr:n? #separatingfamilies #BuildThatWall #MAGA #BGR #BlacksGoneRed</w:t>
      </w:r>
    </w:p>
    <w:p>
      <w:r>
        <w:rPr>
          <w:b/>
          <w:u w:val="single"/>
        </w:rPr>
        <w:t xml:space="preserve">230599</w:t>
      </w:r>
    </w:p>
    <w:p>
      <w:r>
        <w:t xml:space="preserve">BJP-johtajat haluavat #Rohingya-pakolaisten karkottamista #Intiasta, koska pelkäävät, että #Pakistanin terroristiryhmät ovat käyttäneet heitä hyväkseen https://t.co/Gj0MeoAiIv @ucanindia @UNHumanRights @SC_Humanitarian @UnicefAsiaPac @Refugees @M_RSection @OpRohingya @voiceofrohingya @rohingyablogger https://t.co/gRgViH6o3u</w:t>
      </w:r>
    </w:p>
    <w:p>
      <w:r>
        <w:rPr>
          <w:b/>
          <w:u w:val="single"/>
        </w:rPr>
        <w:t xml:space="preserve">230600</w:t>
      </w:r>
    </w:p>
    <w:p>
      <w:r>
        <w:t xml:space="preserve">@MailOnline Ketään ei heitetä ulos Yhdistyneestä kuningaskunnasta yksinkertaisesti emme ole niin, että terve järki Maahanmuutto on leikattava NHS jne. on todistettu kohta</w:t>
      </w:r>
    </w:p>
    <w:p>
      <w:r>
        <w:rPr>
          <w:b/>
          <w:u w:val="single"/>
        </w:rPr>
        <w:t xml:space="preserve">230601</w:t>
      </w:r>
    </w:p>
    <w:p>
      <w:r>
        <w:t xml:space="preserve">YHDISTYNYT KUNINGASKUNTA: #SWRM https://t.co/d4NSqWoYKz https://t.co/d4NSqWoYKz</w:t>
      </w:r>
    </w:p>
    <w:p>
      <w:r>
        <w:rPr>
          <w:b/>
          <w:u w:val="single"/>
        </w:rPr>
        <w:t xml:space="preserve">230602</w:t>
      </w:r>
    </w:p>
    <w:p>
      <w:r>
        <w:t xml:space="preserve">#NJ EI SAA olla laittomien ulkomaalaisten piilottamisen edistäjä. Ajokorttien myöntäminen Illegaalien taustoja ei tarkisteta sen selvittämiseksi, ovatko he uhka kansalliselle turvallisuudelle #RedNationRising #Immigration #Trump #MAGA #SendThemBack</w:t>
      </w:r>
    </w:p>
    <w:p>
      <w:r>
        <w:rPr>
          <w:b/>
          <w:u w:val="single"/>
        </w:rPr>
        <w:t xml:space="preserve">230603</w:t>
      </w:r>
    </w:p>
    <w:p>
      <w:r>
        <w:t xml:space="preserve">@FAIRImmigration @dcexaminer @hausofcait Heidän pitäisi kieltäytyä noudattamasta määräystä.</w:t>
      </w:r>
    </w:p>
    <w:p>
      <w:r>
        <w:rPr>
          <w:b/>
          <w:u w:val="single"/>
        </w:rPr>
        <w:t xml:space="preserve">230604</w:t>
      </w:r>
    </w:p>
    <w:p>
      <w:r>
        <w:t xml:space="preserve">Facebookin uusi poliittinen mainontapolitiikka tuomittu...  Luonnonoikeudellinen #Libertarian idea: https://t.co/FdIlHT51jk https://t.co/FdIlHT51jk</w:t>
      </w:r>
    </w:p>
    <w:p>
      <w:r>
        <w:rPr>
          <w:b/>
          <w:u w:val="single"/>
        </w:rPr>
        <w:t xml:space="preserve">230605</w:t>
      </w:r>
    </w:p>
    <w:p>
      <w:r>
        <w:t xml:space="preserve">@JolyonMaugham on kauhistunut nähdessään, että @IEA Londonin maahanmuuttajavastainen retoriikka esiintyy @ICAEW:n virallisessa heinäkuun julkaisussa taloudesta, jossa yritetään lietsoa rotuvihaa. Nämä pimeän rahan ajatushautomot saastuttavat kaiken ja korruptoivat ne. Erittäin vihainen! (29 vuotta ICAEW:n jäsenenä!) B</w:t>
      </w:r>
    </w:p>
    <w:p>
      <w:r>
        <w:rPr>
          <w:b/>
          <w:u w:val="single"/>
        </w:rPr>
        <w:t xml:space="preserve">230606</w:t>
      </w:r>
    </w:p>
    <w:p>
      <w:r>
        <w:t xml:space="preserve">Trump siirtyy poistamaan palestiinalaisilta pakolaisstatuksen: raportti Kiva... nyt kaikki menevät Eurooppaan... Israelin märkä uni...https://t.co/2BbkaBhOMh...</w:t>
      </w:r>
    </w:p>
    <w:p>
      <w:r>
        <w:rPr>
          <w:b/>
          <w:u w:val="single"/>
        </w:rPr>
        <w:t xml:space="preserve">230607</w:t>
      </w:r>
    </w:p>
    <w:p>
      <w:r>
        <w:t xml:space="preserve">Tiukemmat maahanmuuttolait ja muurin rakentaminen! #KAG #MAGA #ProudAmerican #ProudConservative #TruthIsPower #SearchForTruth #Vote #Deplorable #DrainThatSwamp #WWG1WWGA #BuildThatWall</w:t>
      </w:r>
    </w:p>
    <w:p>
      <w:r>
        <w:rPr>
          <w:b/>
          <w:u w:val="single"/>
        </w:rPr>
        <w:t xml:space="preserve">230608</w:t>
      </w:r>
    </w:p>
    <w:p>
      <w:r>
        <w:t xml:space="preserve">@RituRathaur @madhukishwar @BDUTT Se, mitä sanot, on myös jokseenkin hölynpölyä. 1. Sinun pitäisi itse tulla järkiinsä. Katso, että puuttuvien nimien joukossa on myös joitakin Intian entisen presidentin perheenjäseniä. Ovatko hekin laittomia maahanmuuttajia?</w:t>
      </w:r>
    </w:p>
    <w:p>
      <w:r>
        <w:rPr>
          <w:b/>
          <w:u w:val="single"/>
        </w:rPr>
        <w:t xml:space="preserve">230609</w:t>
      </w:r>
    </w:p>
    <w:p>
      <w:r>
        <w:t xml:space="preserve">Valehtelu jatkuu. Pakolaiset eivät ole uhka "Law &amp;amp; Orderille". Presidentin rikokset ja #ICE-virkamiesten epäinhimilliset toimet ovat edelleen Yhdysvaltain kansan huomion kohteena. #AbolishICE #ImmigrantChildren #MuellerInvestigation #Impeach45 #Election2018 @ICEgov @SecNielsen @PressSec https://t.co/xNBor7iJyS https://t.co/xNBor7iJyS</w:t>
      </w:r>
    </w:p>
    <w:p>
      <w:r>
        <w:rPr>
          <w:b/>
          <w:u w:val="single"/>
        </w:rPr>
        <w:t xml:space="preserve">230610</w:t>
      </w:r>
    </w:p>
    <w:p>
      <w:r>
        <w:t xml:space="preserve">@MailOnline Sanotaan, että tarvitsemme 2 miljoonaa uutta asuntoa Yhdistyneessä kuningaskunnassa maahanmuuton vuoksi, mutta tarvitsemme 2 miljoonaa vähemmän maahanmuuttajia ja EU:n jäseniä.</w:t>
      </w:r>
    </w:p>
    <w:p>
      <w:r>
        <w:rPr>
          <w:b/>
          <w:u w:val="single"/>
        </w:rPr>
        <w:t xml:space="preserve">230611</w:t>
      </w:r>
    </w:p>
    <w:p>
      <w:r>
        <w:t xml:space="preserve">Toivottavasti tämä ryhmä ja kaikki sen jäsenet laitetaan turvatarkkailulistalle eikä maahanmuuttolistalle..... CBC News https://t.co/2yLMPLdRp5</w:t>
      </w:r>
    </w:p>
    <w:p>
      <w:r>
        <w:rPr>
          <w:b/>
          <w:u w:val="single"/>
        </w:rPr>
        <w:t xml:space="preserve">230612</w:t>
      </w:r>
    </w:p>
    <w:p>
      <w:r>
        <w:t xml:space="preserve">Mutta meksikolaisista maahanmuuttajista koostuvalle palomiehistölle politiikka ei tule koskaan mieleen. Tässä ei ole kyse @POTUS:sta tai hänen kannattajistaan tai rajamuurista. Kyse on ylpeydestä suojella ihmisten koteja. https://t.co/EniG8TEbwa #Immigration</w:t>
      </w:r>
    </w:p>
    <w:p>
      <w:r>
        <w:rPr>
          <w:b/>
          <w:u w:val="single"/>
        </w:rPr>
        <w:t xml:space="preserve">230613</w:t>
      </w:r>
    </w:p>
    <w:p>
      <w:r>
        <w:t xml:space="preserve">Pääministeri Trudeau puolustuskannalla maahanmuutosta https://t.co/l3dfv7ADdi Mahtavaa, kanadalaiset ovat heräämässä ja se voi merkitä valkoisen Obaman loppua pohjoisessa....</w:t>
      </w:r>
    </w:p>
    <w:p>
      <w:r>
        <w:rPr>
          <w:b/>
          <w:u w:val="single"/>
        </w:rPr>
        <w:t xml:space="preserve">230614</w:t>
      </w:r>
    </w:p>
    <w:p>
      <w:r>
        <w:t xml:space="preserve">#WWG1WGA #SpyGate #DeclassifyTheDocs #StopTheInvasion https://t.co/ijtr7FSGd1</w:t>
      </w:r>
    </w:p>
    <w:p>
      <w:r>
        <w:rPr>
          <w:b/>
          <w:u w:val="single"/>
        </w:rPr>
        <w:t xml:space="preserve">230615</w:t>
      </w:r>
    </w:p>
    <w:p>
      <w:r>
        <w:t xml:space="preserve">Missä ovat ne naiset ja lapset, joista demarit aina valittavat? #NoIllegals #NoDACA #NoChainMigration #AmericanPeopleFirst</w:t>
      </w:r>
    </w:p>
    <w:p>
      <w:r>
        <w:rPr>
          <w:b/>
          <w:u w:val="single"/>
        </w:rPr>
        <w:t xml:space="preserve">230616</w:t>
      </w:r>
    </w:p>
    <w:p>
      <w:r>
        <w:t xml:space="preserve">Uskonnolliset juutalaiset ovat iloisia kotimaasta, mutta saadakseen kotimaan, jota kutsutaan ISRAELiksi, he tarvitsevat sionisteja. 2 valtiota ei toimi. https://t.co/3AKcLq5DNk</w:t>
      </w:r>
    </w:p>
    <w:p>
      <w:r>
        <w:rPr>
          <w:b/>
          <w:u w:val="single"/>
        </w:rPr>
        <w:t xml:space="preserve">230617</w:t>
      </w:r>
    </w:p>
    <w:p>
      <w:r>
        <w:t xml:space="preserve">Kun @FIFAWorldCupin finaali alkaa ja @HNS_CFF:n johdolla useat pitävät mielessä #refugee=#resiliency= #immigration @USSoccer pitäisi ottaa huomioon! @Michele_Rocky68 @IIRGMU @ilctr @CabreraAngel https://t.co/Ty1Fk0e5rA</w:t>
      </w:r>
    </w:p>
    <w:p>
      <w:r>
        <w:rPr>
          <w:b/>
          <w:u w:val="single"/>
        </w:rPr>
        <w:t xml:space="preserve">230618</w:t>
      </w:r>
    </w:p>
    <w:p>
      <w:r>
        <w:t xml:space="preserve">Aave, jota Amethyst ei näe mutta jonka kanssa hän uskoo voivansa kommunikoida ja harrastaa seksiä, on nyt palannut Amethystin kanssa Isoon-Britanniaan, ja heidän suhteensa etenee. Pitäisikö meidän pyytää Roger Helmeriä ja Faragea tutkimaan tätä maahanmuuttajakummitusta?</w:t>
      </w:r>
    </w:p>
    <w:p>
      <w:r>
        <w:rPr>
          <w:b/>
          <w:u w:val="single"/>
        </w:rPr>
        <w:t xml:space="preserve">230619</w:t>
      </w:r>
    </w:p>
    <w:p>
      <w:r>
        <w:t xml:space="preserve">Voimmeko kirjoittaa vuoden 1951 pakolaissopimuksen uudelleen 2000-luvulle? | CBC Radio https://t.co/3A53s9i90j #WithRefugees @Refugees @UNHCR_Kenya @refugeeaffairs @NRC_HoA @drchorn_africaY @tyrusmaina @nyamoriv</w:t>
      </w:r>
    </w:p>
    <w:p>
      <w:r>
        <w:rPr>
          <w:b/>
          <w:u w:val="single"/>
        </w:rPr>
        <w:t xml:space="preserve">230620</w:t>
      </w:r>
    </w:p>
    <w:p>
      <w:r>
        <w:t xml:space="preserve">Raportti paljastaa, että yhdessä Ranskan esikaupungissa asuu 300 000 laitonta maahanmuuttajaa https://t.co/v05fBQktQ5 via @MailOnline</w:t>
      </w:r>
    </w:p>
    <w:p>
      <w:r>
        <w:rPr>
          <w:b/>
          <w:u w:val="single"/>
        </w:rPr>
        <w:t xml:space="preserve">230621</w:t>
      </w:r>
    </w:p>
    <w:p>
      <w:r>
        <w:t xml:space="preserve">"Emme voi mennä kotiin": Mitä rauha tarkoittaa #Eritrean pakolaisille? https://t.co/XdkJd7sBei</w:t>
      </w:r>
    </w:p>
    <w:p>
      <w:r>
        <w:rPr>
          <w:b/>
          <w:u w:val="single"/>
        </w:rPr>
        <w:t xml:space="preserve">230622</w:t>
      </w:r>
    </w:p>
    <w:p>
      <w:r>
        <w:t xml:space="preserve">@fantasticlegs Aivan! Miksi amerikkalaiset äänestäisivät ketään, joka tukee tällaista järjetöntä politiikkaa? IMO on maanpetos ja itsetuho äänestää poliitikkoja, jotka eivät pidä kiinni laeistamme ja puolustavat laittomia amerikkalaisia enemmän kuin amerikkalaisia. #BuildThatWall #NoDACA</w:t>
      </w:r>
    </w:p>
    <w:p>
      <w:r>
        <w:rPr>
          <w:b/>
          <w:u w:val="single"/>
        </w:rPr>
        <w:t xml:space="preserve">230623</w:t>
      </w:r>
    </w:p>
    <w:p>
      <w:r>
        <w:t xml:space="preserve">@dwnews &gt;MINÄ 'JUURI'AINOA 'ASIA', JONKA NIMELLETYT 'PAKOLAISET' TUOVAT 'OIKEUDELLISEEN LÄNSIMAAILMAAN' ON '#terrorismi' JA 'SEKSUAALINEN RIKOLLISUUS' 'TODELLINEN #saksalainen kansa' TIEDÄTTÄÄ 'TÄNÄÄN'NYT 'SINÄ' KERROTTELEVAT '#FakeNews #poliitikot' MYÖS#Kothen #Saksa #ref</w:t>
      </w:r>
    </w:p>
    <w:p>
      <w:r>
        <w:rPr>
          <w:b/>
          <w:u w:val="single"/>
        </w:rPr>
        <w:t xml:space="preserve">230624</w:t>
      </w:r>
    </w:p>
    <w:p>
      <w:r>
        <w:t xml:space="preserve">Eikö todellinen "pakolainen" olisi enemmän huolissaan perusruoasta, vedestä, suojasta ja niin edelleen?  Ovatko nämä todella... https://t.co/wS89hsJb1t</w:t>
      </w:r>
    </w:p>
    <w:p>
      <w:r>
        <w:rPr>
          <w:b/>
          <w:u w:val="single"/>
        </w:rPr>
        <w:t xml:space="preserve">230625</w:t>
      </w:r>
    </w:p>
    <w:p>
      <w:r>
        <w:t xml:space="preserve">Jotain jäi huomaamatta, milloin EU on sekaantunut maiden lainsäädäntöön, joka ei kuulu sen toimivaltaan EU:n ulkopuolelta tulevien maahanmuuttajien etuudet voidaan lakkauttaa.</w:t>
      </w:r>
    </w:p>
    <w:p>
      <w:r>
        <w:rPr>
          <w:b/>
          <w:u w:val="single"/>
        </w:rPr>
        <w:t xml:space="preserve">230626</w:t>
      </w:r>
    </w:p>
    <w:p>
      <w:r>
        <w:t xml:space="preserve">Sarah Jeong on juuri se syy, miksi emme tarvitse ei-valkoista maahanmuuttoa. He tulevat tänne täydellisessä vihassaan alkuperäisväestöä kohtaan. Kiitos, että annoit Amerikalle punaisen valon. ðŸ‡ºðŸ‡¸¸ðŸ˜'ðŸ'¯</w:t>
      </w:r>
    </w:p>
    <w:p>
      <w:r>
        <w:rPr>
          <w:b/>
          <w:u w:val="single"/>
        </w:rPr>
        <w:t xml:space="preserve">230627</w:t>
      </w:r>
    </w:p>
    <w:p>
      <w:r>
        <w:t xml:space="preserve">Jemeniläiset ovat Jordanian nopeimmin kasvava pakolaisväestö. https://t.co/skRafZhM4i.</w:t>
      </w:r>
    </w:p>
    <w:p>
      <w:r>
        <w:rPr>
          <w:b/>
          <w:u w:val="single"/>
        </w:rPr>
        <w:t xml:space="preserve">230628</w:t>
      </w:r>
    </w:p>
    <w:p>
      <w:r>
        <w:t xml:space="preserve">@Refugees ilmainen Englanti luokat! ja myös arabian &amp;amp; Espanjan luokat (opettanut maahanmuuttajien / pakolaisten) cos integrointi &amp;amp; oppiminen menee molempiin suuntiin https://t.co/331bb2koZs</w:t>
      </w:r>
    </w:p>
    <w:p>
      <w:r>
        <w:rPr>
          <w:b/>
          <w:u w:val="single"/>
        </w:rPr>
        <w:t xml:space="preserve">230629</w:t>
      </w:r>
    </w:p>
    <w:p>
      <w:r>
        <w:t xml:space="preserve">Taloudellinen epätasa-arvo ja epäoikeudenmukaisuus vaikuttavat voimakkaasti ensimmäisen sukupolven ei-valkoisiin maahanmuuttajaperheisiin ja erityisesti afroamerikkalaisiin perheisiin https://t.co/RrLUyjrrjx</w:t>
      </w:r>
    </w:p>
    <w:p>
      <w:r>
        <w:rPr>
          <w:b/>
          <w:u w:val="single"/>
        </w:rPr>
        <w:t xml:space="preserve">230630</w:t>
      </w:r>
    </w:p>
    <w:p>
      <w:r>
        <w:t xml:space="preserve">Tietenkin he voivat vain mennä kotiin, jos tilanne on niin paha, koska he ovat "pakolaisia" 🙄 https://t.co/oNXqZB2dIz.</w:t>
      </w:r>
    </w:p>
    <w:p>
      <w:r>
        <w:rPr>
          <w:b/>
          <w:u w:val="single"/>
        </w:rPr>
        <w:t xml:space="preserve">230631</w:t>
      </w:r>
    </w:p>
    <w:p>
      <w:r>
        <w:t xml:space="preserve">Pidätetty #Maahanmuuttajalapsi KUOLEE. #Resist #FBR https://t.co/h5kH4qRF9Z</w:t>
      </w:r>
    </w:p>
    <w:p>
      <w:r>
        <w:rPr>
          <w:b/>
          <w:u w:val="single"/>
        </w:rPr>
        <w:t xml:space="preserve">230632</w:t>
      </w:r>
    </w:p>
    <w:p>
      <w:r>
        <w:t xml:space="preserve">Tänä maanantaina St. Johnsissa järjestetään maahanmuuttajatarinoiden elokuvanäytös ja paneeli @bravenewfilms kanssa! Klikkaa alla olevaa linkkiä saadaksesi tietoa ja ilmoittautuaksesi. https://t.co/hoBDUkUcGd https://t.co/j9nfDxYCqK.</w:t>
      </w:r>
    </w:p>
    <w:p>
      <w:r>
        <w:rPr>
          <w:b/>
          <w:u w:val="single"/>
        </w:rPr>
        <w:t xml:space="preserve">230633</w:t>
      </w:r>
    </w:p>
    <w:p>
      <w:r>
        <w:t xml:space="preserve">Japani on aina toiminut sillä lähtökohdalla, että maan väestörakennetta radikaalisti muuttavaa joukkomuuttoa ei voida hyväksyä. Alt-Rightin pääpointti on heille normi. Japanissa on siis jo kaikki, mitä länsi tarvitsee!!! Mutta tietysti hyveellisyyden korostaminen...</w:t>
      </w:r>
    </w:p>
    <w:p>
      <w:r>
        <w:rPr>
          <w:b/>
          <w:u w:val="single"/>
        </w:rPr>
        <w:t xml:space="preserve">230634</w:t>
      </w:r>
    </w:p>
    <w:p>
      <w:r>
        <w:t xml:space="preserve">Itävalta yrittää pelastaa itsensä muslimien maahanmuuttajien invaasiolta liian.... Turkin presidentti Tayyip Erdogan tuomitsee liittokansleri Kurzin. Mitä sitten!https://t.co/QcM4bMFHno https://t.co/A4PIOH1VaQ</w:t>
      </w:r>
    </w:p>
    <w:p>
      <w:r>
        <w:rPr>
          <w:b/>
          <w:u w:val="single"/>
        </w:rPr>
        <w:t xml:space="preserve">230635</w:t>
      </w:r>
    </w:p>
    <w:p>
      <w:r>
        <w:t xml:space="preserve">@sunsetlover707 Olen suurimmaksi osaksi samaa mieltä. Mitä tulee "miehittämiseen", tämä on kaikkien Amerikan maiden tarina, ei vain Kanadan, mutta tunnustakaa tämä asia ja menneisyytemme. Mutta älkää koskaan unohtako, kanadalaiset ovat yksi kansa. Alkuperäisasukkaat, syyrialaiset pakolaiset, englantilaiset, ranskalaiset...</w:t>
      </w:r>
    </w:p>
    <w:p>
      <w:r>
        <w:rPr>
          <w:b/>
          <w:u w:val="single"/>
        </w:rPr>
        <w:t xml:space="preserve">230636</w:t>
      </w:r>
    </w:p>
    <w:p>
      <w:r>
        <w:t xml:space="preserve">Usein työnantajat pitävät työntekijöitä orjina, koska he luulevat ostaneensa heidät [koska] maksavat heille. https://t.co/OpTh5JzHcQ #ucanews #thereforthevoiceless #women #migrants #abuse #Bangladesh @ucanbd @M_RSection @bobvitillo @ICMC_news @iamamigrant @iamigrant @UNmigration @MigrantsMatter</w:t>
      </w:r>
    </w:p>
    <w:p>
      <w:r>
        <w:rPr>
          <w:b/>
          <w:u w:val="single"/>
        </w:rPr>
        <w:t xml:space="preserve">230637</w:t>
      </w:r>
    </w:p>
    <w:p>
      <w:r>
        <w:t xml:space="preserve">@MSNBC Kuka huolehtii näistä rikollisten pakolaisten lapsista todella. Heillä ei ole mitään merkitystä ylikansoituksen aikoina.</w:t>
      </w:r>
    </w:p>
    <w:p>
      <w:r>
        <w:rPr>
          <w:b/>
          <w:u w:val="single"/>
        </w:rPr>
        <w:t xml:space="preserve">230638</w:t>
      </w:r>
    </w:p>
    <w:p>
      <w:r>
        <w:t xml:space="preserve">Nämä ovat köyhiä syyrialaispakolaisia leireillä Turkissa ja Jordaniassa. https://t.co/Hx8DCd0XyM</w:t>
      </w:r>
    </w:p>
    <w:p>
      <w:r>
        <w:rPr>
          <w:b/>
          <w:u w:val="single"/>
        </w:rPr>
        <w:t xml:space="preserve">230639</w:t>
      </w:r>
    </w:p>
    <w:p>
      <w:r>
        <w:t xml:space="preserve">JOS EI MUUSTA SYYSTÄ, MUISTAKAA, ETTÄ TRUMPIN HALLINTO ON VASTUUSSA TÄSTÄ JULMUUDESTA JA ÄÄNESTÄKÄÄ MARRASKUUSSA SUORAAN DEMOKRAATTEJA! https://t.co/teqOjkvdus</w:t>
      </w:r>
    </w:p>
    <w:p>
      <w:r>
        <w:rPr>
          <w:b/>
          <w:u w:val="single"/>
        </w:rPr>
        <w:t xml:space="preserve">230640</w:t>
      </w:r>
    </w:p>
    <w:p>
      <w:r>
        <w:t xml:space="preserve">@ChenGonSol Espanjaan suuntautuvan laittoman massamaahanmuuton seuraukset. https://t.co/WRbioslLs7</w:t>
      </w:r>
    </w:p>
    <w:p>
      <w:r>
        <w:rPr>
          <w:b/>
          <w:u w:val="single"/>
        </w:rPr>
        <w:t xml:space="preserve">230641</w:t>
      </w:r>
    </w:p>
    <w:p>
      <w:r>
        <w:t xml:space="preserve">Täysin hallitsematon. Nämä ihmiset @JustinTrudeau @HonAhmedHussen @RalphGoodale @BillBlair on saatava kuriin. Hotellihuoneita opportunistisille siirtolaisille, miljoonia käytetään siihen, että henki yritetään tunkea takaisin pulloon, eikä loppua tai strategiaa ole näkyvissä. https://t.co/3inFEDK2Rx.</w:t>
      </w:r>
    </w:p>
    <w:p>
      <w:r>
        <w:rPr>
          <w:b/>
          <w:u w:val="single"/>
        </w:rPr>
        <w:t xml:space="preserve">230642</w:t>
      </w:r>
    </w:p>
    <w:p>
      <w:r>
        <w:t xml:space="preserve">Olen täällä katselemassa näitä #testikuvia, joita turidinero teki minusta, kun hän oli mukana luovassa ohjauksessa... http://t.co/RX64IwLq1o...</w:t>
      </w:r>
    </w:p>
    <w:p>
      <w:r>
        <w:rPr>
          <w:b/>
          <w:u w:val="single"/>
        </w:rPr>
        <w:t xml:space="preserve">230643</w:t>
      </w:r>
    </w:p>
    <w:p>
      <w:r>
        <w:t xml:space="preserve">Yhdysvaltain rajavartiosto perustaa yllättävän maahanmuuttotarkastuspisteen Maineessahttps://t.co/SMR8qyyvqd#EqualOpportunityDeporter #DeportTheIllegalCanadiansToo</w:t>
      </w:r>
    </w:p>
    <w:p>
      <w:r>
        <w:rPr>
          <w:b/>
          <w:u w:val="single"/>
        </w:rPr>
        <w:t xml:space="preserve">230644</w:t>
      </w:r>
    </w:p>
    <w:p>
      <w:r>
        <w:t xml:space="preserve">Juuri niin. Nämä maahanmuuttajat eivät halua tulla saksalaisiksi, he haluavat vain Getmanin kansan kovalla työllä ansaitsemat rahat. He eivät pakene vainoa. #Sendthemback https://t.co/hHW5kzOYuh</w:t>
      </w:r>
    </w:p>
    <w:p>
      <w:r>
        <w:rPr>
          <w:b/>
          <w:u w:val="single"/>
        </w:rPr>
        <w:t xml:space="preserve">230645</w:t>
      </w:r>
    </w:p>
    <w:p>
      <w:r>
        <w:t xml:space="preserve">KUVAT: Trumpin rajamuuri rakenteilla #BuildThatWall #BuildTheWall #WalkAwayFromDemocrats2018</w:t>
      </w:r>
    </w:p>
    <w:p>
      <w:r>
        <w:rPr>
          <w:b/>
          <w:u w:val="single"/>
        </w:rPr>
        <w:t xml:space="preserve">230646</w:t>
      </w:r>
    </w:p>
    <w:p>
      <w:r>
        <w:t xml:space="preserve">@CNN CNN CNN maahanmuuttoaktivisti</w:t>
      </w:r>
    </w:p>
    <w:p>
      <w:r>
        <w:rPr>
          <w:b/>
          <w:u w:val="single"/>
        </w:rPr>
        <w:t xml:space="preserve">230647</w:t>
      </w:r>
    </w:p>
    <w:p>
      <w:r>
        <w:t xml:space="preserve">Kun #lääkinnällisen avun saaminen ei ole vaihtoehto, paperittomat #siirtotyöläiset #Malesiassa valitsivat kuoleman https://t.co/1q5pIhF1hV @heraldmalaysia @UNmigration @M_RSection @bobvitillo @ICMC_news @MigrantsMatter @IOMchief @UNHumanRights @malaysiandaily @staronline https://t.co/InGW9kulWU https://t.co/InGW9kulWU</w:t>
      </w:r>
    </w:p>
    <w:p>
      <w:r>
        <w:rPr>
          <w:b/>
          <w:u w:val="single"/>
        </w:rPr>
        <w:t xml:space="preserve">230648</w:t>
      </w:r>
    </w:p>
    <w:p>
      <w:r>
        <w:t xml:space="preserve">Keski-Amerikan hallitukset toivovat pysäyttävänsä laittoman maahanmuuton Yhdysvaltoihin https://t.co/QDbg1Wuyao</w:t>
      </w:r>
    </w:p>
    <w:p>
      <w:r>
        <w:rPr>
          <w:b/>
          <w:u w:val="single"/>
        </w:rPr>
        <w:t xml:space="preserve">230649</w:t>
      </w:r>
    </w:p>
    <w:p>
      <w:r>
        <w:t xml:space="preserve">Yhdysvaltain senaatti kehottaa Julian Assangea todistamaan https://t.co/Qqy6GO6jm7 https://t.co/arrxfZVTdb https://t.co/arrxfZVTdb</w:t>
      </w:r>
    </w:p>
    <w:p>
      <w:r>
        <w:rPr>
          <w:b/>
          <w:u w:val="single"/>
        </w:rPr>
        <w:t xml:space="preserve">230650</w:t>
      </w:r>
    </w:p>
    <w:p>
      <w:r>
        <w:t xml:space="preserve">Kamerun pakottaa edelleen laittomasti pakolaisia takaisin konfliktiin, kurjuuteen ja pakkosiirtolaisuuteen Nigerian Bornon osavaltiossa @MSF https://t.co/UcE8fS4P0k @HRW https://t.co/gTrX4uIXDv https://t.co/DXUu0bQoh8</w:t>
      </w:r>
    </w:p>
    <w:p>
      <w:r>
        <w:rPr>
          <w:b/>
          <w:u w:val="single"/>
        </w:rPr>
        <w:t xml:space="preserve">230651</w:t>
      </w:r>
    </w:p>
    <w:p>
      <w:r>
        <w:t xml:space="preserve">Laiton ulkomaalainen raiskaa 6-vuotiaan tytön, poliisi kertoo https://t.co/6dUGD3KAEP #SecureTheBorder #StopTheInvasion #PreventableCrime</w:t>
      </w:r>
    </w:p>
    <w:p>
      <w:r>
        <w:rPr>
          <w:b/>
          <w:u w:val="single"/>
        </w:rPr>
        <w:t xml:space="preserve">230652</w:t>
      </w:r>
    </w:p>
    <w:p>
      <w:r>
        <w:t xml:space="preserve">Perun vähävaraiset sirkukset kamppailevat selviytyäkseen https://t.co/lbn0HSPRDG</w:t>
      </w:r>
    </w:p>
    <w:p>
      <w:r>
        <w:rPr>
          <w:b/>
          <w:u w:val="single"/>
        </w:rPr>
        <w:t xml:space="preserve">230653</w:t>
      </w:r>
    </w:p>
    <w:p>
      <w:r>
        <w:t xml:space="preserve">Miksi laittomasti maahan tulleet heiluttavat ylpeänä toisen maan lippua, mutta pitävät "rangaistuksena" sitä, että heidät lähetetään takaisin sinne?Totta puhuen - ilman työtä tai sosiaaliturvaa monet laittomasti maahan tulleet karkottautuisivat itse. #NoAmnesty #EndDACA #EndChainMigration #EndVisaLottery #MandatoryEverity</w:t>
      </w:r>
    </w:p>
    <w:p>
      <w:r>
        <w:rPr>
          <w:b/>
          <w:u w:val="single"/>
        </w:rPr>
        <w:t xml:space="preserve">230654</w:t>
      </w:r>
    </w:p>
    <w:p>
      <w:r>
        <w:t xml:space="preserve">https://t.co/4NVtEEwpXsRussia-USA Eyeing Plan For Return Of Syrians.Big difference between Syrian #refugee in Lebanon &amp;amp; Syrian migrant in EU.No need for UN approval; they are irrelevant/may be obstacle. USA "tutkii" ehdotusta, mutta syyrialaisten auttaminen paluussa on toivottavaa kaikille https://t.co/70uZCaTdHZ</w:t>
      </w:r>
    </w:p>
    <w:p>
      <w:r>
        <w:rPr>
          <w:b/>
          <w:u w:val="single"/>
        </w:rPr>
        <w:t xml:space="preserve">230655</w:t>
      </w:r>
    </w:p>
    <w:p>
      <w:r>
        <w:t xml:space="preserve">Matteo #Salvini on tervetullut #Alankomaat maahanmuuttovastaiseen asenteeseen#closetheborders #illegal #Immigrants https://t.co/aVByfhLTad</w:t>
      </w:r>
    </w:p>
    <w:p>
      <w:r>
        <w:rPr>
          <w:b/>
          <w:u w:val="single"/>
        </w:rPr>
        <w:t xml:space="preserve">230656</w:t>
      </w:r>
    </w:p>
    <w:p>
      <w:r>
        <w:t xml:space="preserve">@charliekirk11 @AntiLiberalZone Kuuntelet todella itseäsi, etkö vain? Siksi täällä on nyt 12,1 laitonta, jotka maksavat meille miljardeja. Minusta näyttää siltä, että MEILLÄ ON OLLUT AVOIMET RAJAT! Sulje ne. #BuildThatWall</w:t>
      </w:r>
    </w:p>
    <w:p>
      <w:r>
        <w:rPr>
          <w:b/>
          <w:u w:val="single"/>
        </w:rPr>
        <w:t xml:space="preserve">230657</w:t>
      </w:r>
    </w:p>
    <w:p>
      <w:r>
        <w:t xml:space="preserve">@ABCPolitics Laittomat maahanmuuttajat osoittavat juuri sen, mitä varten he alun perin tulivat tähän maahan. #sendthemback!!!!!</w:t>
      </w:r>
    </w:p>
    <w:p>
      <w:r>
        <w:rPr>
          <w:b/>
          <w:u w:val="single"/>
        </w:rPr>
        <w:t xml:space="preserve">230658</w:t>
      </w:r>
    </w:p>
    <w:p>
      <w:r>
        <w:t xml:space="preserve">Historiallisesti pakolaisjärjestöt ovat keskittyneet vastaamaan välittömiin avustustarpeisiin. Entä jos voisimme tehdä enemmän? -John Barcanic #OneStepCloserWRR</w:t>
      </w:r>
    </w:p>
    <w:p>
      <w:r>
        <w:rPr>
          <w:b/>
          <w:u w:val="single"/>
        </w:rPr>
        <w:t xml:space="preserve">230659</w:t>
      </w:r>
    </w:p>
    <w:p>
      <w:r>
        <w:t xml:space="preserve">Kirkon kanta maahanmuuttoon määrittää sen todistuksen loukkaantuneelle ja särkyneelle maailmalle. - Vieraan vastaanottaminen. Tämän päivitetyn kirjan ovat kirjoittaneet World Reliefin Matthew Soerens ja Jenny Yang. Löydä kappaleesi jo tänään! https://t.co/4K71KFn2Rb</w:t>
      </w:r>
    </w:p>
    <w:p>
      <w:r>
        <w:rPr>
          <w:b/>
          <w:u w:val="single"/>
        </w:rPr>
        <w:t xml:space="preserve">230660</w:t>
      </w:r>
    </w:p>
    <w:p>
      <w:r>
        <w:t xml:space="preserve">Suhteellisen tuoreena maahanmuuttajana olin vain vähän tietoinen #ChuckleBrothersista, mutta pidin siitä vähästä, mitä olin nähnyt. Ja minulle uusien klippien tulva on piristänyt juustopallosydämeni ❤️ #RIPBarryChuckle</w:t>
      </w:r>
    </w:p>
    <w:p>
      <w:r>
        <w:rPr>
          <w:b/>
          <w:u w:val="single"/>
        </w:rPr>
        <w:t xml:space="preserve">230661</w:t>
      </w:r>
    </w:p>
    <w:p>
      <w:r>
        <w:t xml:space="preserve">DACA - Keskiviikkona iltapäivällä tuomari Hanen kuulee perusteluja siitä, antaako hän oman valtakunnallisen kieltomääräyksensä, joka estäisi Trumpin hallintoa jatkamasta DACA:n täytäntöönpanoa millään tavalla. Maahanmuuttoasiantuntijat odottavat, että hän antaa kyseisen välipäätöksen. Se mitätöi DC-tuomarin päätöksen.</w:t>
      </w:r>
    </w:p>
    <w:p>
      <w:r>
        <w:rPr>
          <w:b/>
          <w:u w:val="single"/>
        </w:rPr>
        <w:t xml:space="preserve">230662</w:t>
      </w:r>
    </w:p>
    <w:p>
      <w:r>
        <w:t xml:space="preserve">Katso: Angela Merkel ilmoittaa 10 000 uuden siirtolaisen invaasiosta - Vapaan sanan aika - https://t.co/PA2tf0mmld @ISupport_Israel</w:t>
      </w:r>
    </w:p>
    <w:p>
      <w:r>
        <w:rPr>
          <w:b/>
          <w:u w:val="single"/>
        </w:rPr>
        <w:t xml:space="preserve">230663</w:t>
      </w:r>
    </w:p>
    <w:p>
      <w:r>
        <w:t xml:space="preserve">17 päivän kuluttua DACA toivottavasti palautetaan kokonaan voimaan ja se pysyy sellaisena kuin se alun perin oli; loistava ohjelma maahanmuuttajanuorille https://t.co/lCrqM6GXcz</w:t>
      </w:r>
    </w:p>
    <w:p>
      <w:r>
        <w:rPr>
          <w:b/>
          <w:u w:val="single"/>
        </w:rPr>
        <w:t xml:space="preserve">230664</w:t>
      </w:r>
    </w:p>
    <w:p>
      <w:r>
        <w:t xml:space="preserve">Ei ole mitään myönteistä laittaa lapsia häkkeihin, valehdella maahanmuuttajille, jotta he lähtisivät kotiin ilman lapsiaan, ja viedä heidän lapsensa heiltä pois. Jos haluatte positiivista, tehkää oikeita asioita. https://t.co/AUMyn4PneN.</w:t>
      </w:r>
    </w:p>
    <w:p>
      <w:r>
        <w:rPr>
          <w:b/>
          <w:u w:val="single"/>
        </w:rPr>
        <w:t xml:space="preserve">230665</w:t>
      </w:r>
    </w:p>
    <w:p>
      <w:r>
        <w:t xml:space="preserve">Sanokaa hänelle, ettei ketään kiinnosta, mitä amerikkalaiset ajattelevat tässä vaiheessa. https://t.co/0eknFL8en8.</w:t>
      </w:r>
    </w:p>
    <w:p>
      <w:r>
        <w:rPr>
          <w:b/>
          <w:u w:val="single"/>
        </w:rPr>
        <w:t xml:space="preserve">230666</w:t>
      </w:r>
    </w:p>
    <w:p>
      <w:r>
        <w:t xml:space="preserve">Meidän on jatkettava äänemme korottamista moraalisen ja myötätuntoisen maahanmuuttojärjestelmän puolesta, joka ei kriminalisoi turvapaikanhakijoita eikä riistä lapsia perheistään. #FamiliesBelongTogether. https://t.co/RTi4ML2hr5 .</w:t>
      </w:r>
    </w:p>
    <w:p>
      <w:r>
        <w:rPr>
          <w:b/>
          <w:u w:val="single"/>
        </w:rPr>
        <w:t xml:space="preserve">230667</w:t>
      </w:r>
    </w:p>
    <w:p>
      <w:r>
        <w:t xml:space="preserve">Vaikka Pakistan luotiin uskonnollisin perustein, suuri joukko intialaisia muslimeja suhtautui Pakistaniin vastahakoisesti ja palasi takaisin omaan kotiinsa Intiaan. Pohjois-Intian muslimipakolaiset, jotka... https://t.co/oS1HP9cNH5...</w:t>
      </w:r>
    </w:p>
    <w:p>
      <w:r>
        <w:rPr>
          <w:b/>
          <w:u w:val="single"/>
        </w:rPr>
        <w:t xml:space="preserve">230668</w:t>
      </w:r>
    </w:p>
    <w:p>
      <w:r>
        <w:t xml:space="preserve">@V_of_Europe Täyttä hulluutta. Näillä maahanmuuttajilla ei ole mitään oikeutta tai käyttöä Euroopassa.</w:t>
      </w:r>
    </w:p>
    <w:p>
      <w:r>
        <w:rPr>
          <w:b/>
          <w:u w:val="single"/>
        </w:rPr>
        <w:t xml:space="preserve">230669</w:t>
      </w:r>
    </w:p>
    <w:p>
      <w:r>
        <w:t xml:space="preserve">YK pääsi sopimukseen #Myanmarin kanssa rohingya-pakolaisten kotiuttamisesta #UnitedNations #RohingyaMuslims https://t.co/xXBU8OvLJD https://t.co/nBwZxrtreK</w:t>
      </w:r>
    </w:p>
    <w:p>
      <w:r>
        <w:rPr>
          <w:b/>
          <w:u w:val="single"/>
        </w:rPr>
        <w:t xml:space="preserve">230670</w:t>
      </w:r>
    </w:p>
    <w:p>
      <w:r>
        <w:t xml:space="preserve">Hän tuli Yhdysvaltoihin laittomasti, sitten hänet pidätettiin avunantajana miehensä marihuanan kasvatusoperaatiossa - huumekauppias olisi pitänyt karkottaa ASAP #FakeNews #Immigration https://t.co/W64Vcq5etR</w:t>
      </w:r>
    </w:p>
    <w:p>
      <w:r>
        <w:rPr>
          <w:b/>
          <w:u w:val="single"/>
        </w:rPr>
        <w:t xml:space="preserve">230671</w:t>
      </w:r>
    </w:p>
    <w:p>
      <w:r>
        <w:t xml:space="preserve">Nigerialainen maahanmuuttaja raiskasi 7-vuotiaan tytön Texasissa https://t.co/3uebt8HrIb via @USIACrimeReport Another scum...</w:t>
      </w:r>
    </w:p>
    <w:p>
      <w:r>
        <w:rPr>
          <w:b/>
          <w:u w:val="single"/>
        </w:rPr>
        <w:t xml:space="preserve">230672</w:t>
      </w:r>
    </w:p>
    <w:p>
      <w:r>
        <w:t xml:space="preserve">@PulineHansonOz UK: Se on vaarallinen kultti, joka asettaa maahanmuuttajat etusijalle, jotka ovat poliittisen uskonnollisen kultin jäseniä, jotka tappaisivat jäsenensä, jos he lähtisivät. Nämä maahanmuuttajat äänestävät vastineeksi Labo</w:t>
      </w:r>
    </w:p>
    <w:p>
      <w:r>
        <w:rPr>
          <w:b/>
          <w:u w:val="single"/>
        </w:rPr>
        <w:t xml:space="preserve">230673</w:t>
      </w:r>
    </w:p>
    <w:p>
      <w:r>
        <w:t xml:space="preserve">Israel keskeyttää YK:n kanssa tehdyn uuden sopimuksen afrikkalaisten siirtolaisten karkottamisesta länteen https://t.co/Njpdqj6zZP</w:t>
      </w:r>
    </w:p>
    <w:p>
      <w:r>
        <w:rPr>
          <w:b/>
          <w:u w:val="single"/>
        </w:rPr>
        <w:t xml:space="preserve">230674</w:t>
      </w:r>
    </w:p>
    <w:p>
      <w:r>
        <w:t xml:space="preserve">Joka viikko uusi pakolaiskokki... ja uusi menu! ðŸ´ https://t.co/YJnRtz3CMG</w:t>
      </w:r>
    </w:p>
    <w:p>
      <w:r>
        <w:rPr>
          <w:b/>
          <w:u w:val="single"/>
        </w:rPr>
        <w:t xml:space="preserve">230675</w:t>
      </w:r>
    </w:p>
    <w:p>
      <w:r>
        <w:t xml:space="preserve">@BreitbartNews haluaisin tietää, mitä @CNN olisi tehnyt, jos uhri olisi ollut yksi heidän isoista tyttäristään. on aika rakentaa muuri ja pitää nämä paskiaiset omassa maassaan #BuildThatWall #ICE</w:t>
      </w:r>
    </w:p>
    <w:p>
      <w:r>
        <w:rPr>
          <w:b/>
          <w:u w:val="single"/>
        </w:rPr>
        <w:t xml:space="preserve">230676</w:t>
      </w:r>
    </w:p>
    <w:p>
      <w:r>
        <w:t xml:space="preserve">Lea Ramirez raportoi New Yorkista, kun teknologia-alan työntekijöiden ja maahanmuuttajien oikeuksia puolustavien aktivistien liittouma kehittyy haastamaan teknologiajättien yhteydet ICE:hen https://t.co/zpYCXV1dJf.</w:t>
      </w:r>
    </w:p>
    <w:p>
      <w:r>
        <w:rPr>
          <w:b/>
          <w:u w:val="single"/>
        </w:rPr>
        <w:t xml:space="preserve">230677</w:t>
      </w:r>
    </w:p>
    <w:p>
      <w:r>
        <w:t xml:space="preserve">jälleen yksi saksalainen kuollut ja loukkaantunut - toimiiko Saksa nyt ja pysäyttää maahanmuuton?</w:t>
      </w:r>
    </w:p>
    <w:p>
      <w:r>
        <w:rPr>
          <w:b/>
          <w:u w:val="single"/>
        </w:rPr>
        <w:t xml:space="preserve">230678</w:t>
      </w:r>
    </w:p>
    <w:p>
      <w:r>
        <w:t xml:space="preserve">Italia ja Ranska yrittävät paikata siirtolaisriitaa, mutta saavat paavin moitteet https://t.co/loLF0pTSSH Lähetä heidät Vatikaaniin...</w:t>
      </w:r>
    </w:p>
    <w:p>
      <w:r>
        <w:rPr>
          <w:b/>
          <w:u w:val="single"/>
        </w:rPr>
        <w:t xml:space="preserve">230679</w:t>
      </w:r>
    </w:p>
    <w:p>
      <w:r>
        <w:t xml:space="preserve">@jokowi Presidentti Jokowi: ei ole totta, että miljoonat kiinalaiset siirtotyöläiset työllistyvät Morowalissa, C. Sulawesissa.Siirtotyöläisten määrä on 3121 &amp;amp; paikallisia työntekijöitä on 25 447.Näin ollen siirtotyöläisten määrä on vain 10,9 % koko työvoimasta.</w:t>
      </w:r>
    </w:p>
    <w:p>
      <w:r>
        <w:rPr>
          <w:b/>
          <w:u w:val="single"/>
        </w:rPr>
        <w:t xml:space="preserve">230680</w:t>
      </w:r>
    </w:p>
    <w:p>
      <w:r>
        <w:t xml:space="preserve">Hyvä, että #Myanmar aikoo nostaa siirtotyöläisten viejien maksuja ja pakottaa nämä yritykset varmistamaan, että niiden ulkomaille lähettämien työntekijöiden oikeuksia suojellaan! https://t.co/9mkJDbKRvr</w:t>
      </w:r>
    </w:p>
    <w:p>
      <w:r>
        <w:rPr>
          <w:b/>
          <w:u w:val="single"/>
        </w:rPr>
        <w:t xml:space="preserve">230681</w:t>
      </w:r>
    </w:p>
    <w:p>
      <w:r>
        <w:t xml:space="preserve">UNHCR:n Nigerian ja Ecowasin edustaja Jose Antonio 0 tapaa #withrefugees-johtajia Lagosin aluetoimistossa. https://t.co/8jkmnvzOUV</w:t>
      </w:r>
    </w:p>
    <w:p>
      <w:r>
        <w:rPr>
          <w:b/>
          <w:u w:val="single"/>
        </w:rPr>
        <w:t xml:space="preserve">230682</w:t>
      </w:r>
    </w:p>
    <w:p>
      <w:r>
        <w:t xml:space="preserve">Laiton maahanmuuttaja mestaa 13-vuotiaan tytön pakotettuaan hänet katsomaan isoäitinsä murhaa tätä @SenateDems tukee laittomien tappamista, koska he suojelevat heitä #SanctuaryCities #Trump #MAGA @FoxNews Media Blackout https://t.co/fNjjo728lq via @yournewswire</w:t>
      </w:r>
    </w:p>
    <w:p>
      <w:r>
        <w:rPr>
          <w:b/>
          <w:u w:val="single"/>
        </w:rPr>
        <w:t xml:space="preserve">230683</w:t>
      </w:r>
    </w:p>
    <w:p>
      <w:r>
        <w:t xml:space="preserve">#Makassar-pakolaiset, jotka on suljettu kaksi päivää ilman varoitusta, haluavat presidentti Joko Widodon tietävän, että he eivät ole uhka. Toivotamme hänet tervetulleeksi Makassariin.   Noin 2 000 aikuista ja lapsipakolaista &amp;amp;... https://t.co/JAtgYvanXv...</w:t>
      </w:r>
    </w:p>
    <w:p>
      <w:r>
        <w:rPr>
          <w:b/>
          <w:u w:val="single"/>
        </w:rPr>
        <w:t xml:space="preserve">230684</w:t>
      </w:r>
    </w:p>
    <w:p>
      <w:r>
        <w:t xml:space="preserve">IM bout kyllästynyt ja väsynyt te CRACKASSCRAKAZ vitun kaikki ylös yall todella henkisesti kykenemätön ymmärtämään todellisuutta vittuuntunut maailman sitten syyttää niitä pakko auttaa sinua päästä siihen asemaan ima ylpeä maahanmuuttaja ja te kaikki joitakin uhri leikkii uhriutta WHOORES 🖕🖕 https://t.co/UYaBbvdQGP</w:t>
      </w:r>
    </w:p>
    <w:p>
      <w:r>
        <w:rPr>
          <w:b/>
          <w:u w:val="single"/>
        </w:rPr>
        <w:t xml:space="preserve">230685</w:t>
      </w:r>
    </w:p>
    <w:p>
      <w:r>
        <w:t xml:space="preserve">Kreikkalainen paralympiaohjelma antaa uutta toivoa pakolaislapsille https://t.co/3viRafA2fA</w:t>
      </w:r>
    </w:p>
    <w:p>
      <w:r>
        <w:rPr>
          <w:b/>
          <w:u w:val="single"/>
        </w:rPr>
        <w:t xml:space="preserve">230686</w:t>
      </w:r>
    </w:p>
    <w:p>
      <w:r>
        <w:t xml:space="preserve">BabiÅ¡ kritisoi 450 siirtolaisen jakamista #EU-maiden kesken https://t.co/e3ETHU1p4p</w:t>
      </w:r>
    </w:p>
    <w:p>
      <w:r>
        <w:rPr>
          <w:b/>
          <w:u w:val="single"/>
        </w:rPr>
        <w:t xml:space="preserve">230687</w:t>
      </w:r>
    </w:p>
    <w:p>
      <w:r>
        <w:t xml:space="preserve">Joten kuuntelin roomalaiskatolista, joka perusteli Harperin äänestämistä, koska Harper oli kristitty, joten ajattelin itselleni, että Harperin politiikka oli kaikkea muuta kuin kristillistä ja Harper on rasistinen valkoisen ylivallan kannattaja Ajattelin, että tämä kaveri, joka on POC-maahanmuuttaja, vihaisi Harperia.</w:t>
      </w:r>
    </w:p>
    <w:p>
      <w:r>
        <w:rPr>
          <w:b/>
          <w:u w:val="single"/>
        </w:rPr>
        <w:t xml:space="preserve">230688</w:t>
      </w:r>
    </w:p>
    <w:p>
      <w:r>
        <w:t xml:space="preserve">Kiitos syntymäpäiväonnitteluista! Ja kaikille, jotka lahjoittivat auttaakseen maahanmuuttajalapsia, jotka ovat juuri nyt hirvittävässä limbossa. Minulla oli onni viettää päivä rakkaiden ihmisten kanssa, myös omien lasteni kanssa. Ty ❤❤❤❤❤</w:t>
      </w:r>
    </w:p>
    <w:p>
      <w:r>
        <w:rPr>
          <w:b/>
          <w:u w:val="single"/>
        </w:rPr>
        <w:t xml:space="preserve">230689</w:t>
      </w:r>
    </w:p>
    <w:p>
      <w:r>
        <w:t xml:space="preserve">Syyrialaispakolaiset nousevat Libanonin rajalla busseihin ja aloittavat kotimatkansa https://t.co/DcQ6Si08qM</w:t>
      </w:r>
    </w:p>
    <w:p>
      <w:r>
        <w:rPr>
          <w:b/>
          <w:u w:val="single"/>
        </w:rPr>
        <w:t xml:space="preserve">230690</w:t>
      </w:r>
    </w:p>
    <w:p>
      <w:r>
        <w:t xml:space="preserve">@MSNBC Heittäkää heidät takaisin Meksikoon.Ei enää veronmaksajien tukemia huollettavia.Työpaikkoja kansalaisille, ei hyökkääville rikollisille ja heidän lapsilleen.#NoAmnesty#NoDACADeport KAIKKI laittomat.Pidättäkää KAIKKI turvapaikkavirkailijat.Antakaa potkut KAIKILLE amnestiaa kannattaville poliitikoille.#BuildTheWall.</w:t>
      </w:r>
    </w:p>
    <w:p>
      <w:r>
        <w:rPr>
          <w:b/>
          <w:u w:val="single"/>
        </w:rPr>
        <w:t xml:space="preserve">230691</w:t>
      </w:r>
    </w:p>
    <w:p>
      <w:r>
        <w:t xml:space="preserve">Maahanmuuttajat auttavat kasvattamaan luonnonmukaista maataloutta Wisconsinissa ja sen ulkopuolella https://t.co/qUSIIuEy8a</w:t>
      </w:r>
    </w:p>
    <w:p>
      <w:r>
        <w:rPr>
          <w:b/>
          <w:u w:val="single"/>
        </w:rPr>
        <w:t xml:space="preserve">230692</w:t>
      </w:r>
    </w:p>
    <w:p>
      <w:r>
        <w:t xml:space="preserve">@LamaPrawesh @htTweets Intiasta on vähitellen tulossa turvallinen taivas huumekauppiaille, salakuljettajille, laittomille maahanmuuttajille.</w:t>
      </w:r>
    </w:p>
    <w:p>
      <w:r>
        <w:rPr>
          <w:b/>
          <w:u w:val="single"/>
        </w:rPr>
        <w:t xml:space="preserve">230693</w:t>
      </w:r>
    </w:p>
    <w:p>
      <w:r>
        <w:t xml:space="preserve">Olen ollut Anasin henkilökohtainen nörtti ja sosiaalisen median asiantuntija, koska hän on niin mahtava tyyppi ja auttaa pakolaisia alueella, jossa he ovat olleet suurimmaksi osaksi näkymättömiä.Jos voit auttaa häntä millään tavalla pienillä... https://t.co/g6QYkNoBUP...</w:t>
      </w:r>
    </w:p>
    <w:p>
      <w:r>
        <w:rPr>
          <w:b/>
          <w:u w:val="single"/>
        </w:rPr>
        <w:t xml:space="preserve">230694</w:t>
      </w:r>
    </w:p>
    <w:p>
      <w:r>
        <w:t xml:space="preserve">Meidän pitäisi keskustella heidän kanssaan siitä, miten voimme lisätä #maahanmuuttajien määrää vähittäiskaupan työvoimassa kaikilla tasoilla. https://t.co/0AzakUiqKg.</w:t>
      </w:r>
    </w:p>
    <w:p>
      <w:r>
        <w:rPr>
          <w:b/>
          <w:u w:val="single"/>
        </w:rPr>
        <w:t xml:space="preserve">230695</w:t>
      </w:r>
    </w:p>
    <w:p>
      <w:r>
        <w:t xml:space="preserve">World Relief on innoissaan siitä, että se on mukana @EveryActionHQ:n laatimassa luettelossa viidestä järjestöstä, joita kannattaa tukea #WorldRefugeeDay-päivänä. Tutustu muihin järjestöihin, jotka tekevät upeaa työtä pakolaisten tukemiseksi. âž https://t.co/MKqt3wvlaL</w:t>
      </w:r>
    </w:p>
    <w:p>
      <w:r>
        <w:rPr>
          <w:b/>
          <w:u w:val="single"/>
        </w:rPr>
        <w:t xml:space="preserve">230696</w:t>
      </w:r>
    </w:p>
    <w:p>
      <w:r>
        <w:t xml:space="preserve">Katutaiteilija Banksy roiskii Pariisiin maahanmuuttajia käsitteleviä teoksia https://t.co/eaGCLEaFUK</w:t>
      </w:r>
    </w:p>
    <w:p>
      <w:r>
        <w:rPr>
          <w:b/>
          <w:u w:val="single"/>
        </w:rPr>
        <w:t xml:space="preserve">230697</w:t>
      </w:r>
    </w:p>
    <w:p>
      <w:r>
        <w:t xml:space="preserve">Tanskan maahanmuuttoministeri ajoi autonsa tukkivan maahanmuuttajan päälle mielenosoituksessa pakolaisten huonoa kohtelua vastaan Tanskassa - Free Speech Time - https://t.co/Svjbr0Eaaa @ISupport_Israel</w:t>
      </w:r>
    </w:p>
    <w:p>
      <w:r>
        <w:rPr>
          <w:b/>
          <w:u w:val="single"/>
        </w:rPr>
        <w:t xml:space="preserve">230698</w:t>
      </w:r>
    </w:p>
    <w:p>
      <w:r>
        <w:t xml:space="preserve">@RealDonaldTrump Tuomari säätää lakeja penkiltä SCOTUS sanoi viime viikolla, että käräjäoikeudet eivät voi antaa lausuntoja koko Yhdysvalloista Kuten #SancutaryCities tämä heitetään ulos!  #Trump #MAGA Detain and Deport #Immigration2018 https://t.co/xB https://t.co/xB</w:t>
      </w:r>
    </w:p>
    <w:p>
      <w:r>
        <w:rPr>
          <w:b/>
          <w:u w:val="single"/>
        </w:rPr>
        <w:t xml:space="preserve">230699</w:t>
      </w:r>
    </w:p>
    <w:p>
      <w:r>
        <w:t xml:space="preserve">Hallituksen on käynnistettävä konkreettisia toimia moniavioisuuden lopettamiseksi, sellaisten perheiden estämiseksi, joissa on yli 2-3 lasta, peruuttamalla kaikki avustukset, ei valtion työpaikkoja, korkeampi verotus jne. on lopetettava laittomien muslimimaahanmuuttajien tulva.</w:t>
      </w:r>
    </w:p>
    <w:p>
      <w:r>
        <w:rPr>
          <w:b/>
          <w:u w:val="single"/>
        </w:rPr>
        <w:t xml:space="preserve">230700</w:t>
      </w:r>
    </w:p>
    <w:p>
      <w:r>
        <w:t xml:space="preserve">Taas yksi liberaali joutomaa tiellä helvettiin.  Minua ei haittaisi niin paljon, jos se ei olisi kansakuntamme perustamiskaupunki. https://t.co/abmB9XG4K0.</w:t>
      </w:r>
    </w:p>
    <w:p>
      <w:r>
        <w:rPr>
          <w:b/>
          <w:u w:val="single"/>
        </w:rPr>
        <w:t xml:space="preserve">230701</w:t>
      </w:r>
    </w:p>
    <w:p>
      <w:r>
        <w:t xml:space="preserve">@BBCWorld Kuinka kauan Merkel pitää kiinni vallasta maan sydän toivotti maahanmuuttajat tervetulleiksi ja tuo sydän on revitty kappaleiksi maahanmuutto menee</w:t>
      </w:r>
    </w:p>
    <w:p>
      <w:r>
        <w:rPr>
          <w:b/>
          <w:u w:val="single"/>
        </w:rPr>
        <w:t xml:space="preserve">230702</w:t>
      </w:r>
    </w:p>
    <w:p>
      <w:r>
        <w:t xml:space="preserve">Taistelen estääkseni Yhdysvaltojen tulli- ja rajavartiolaitosta käyttämästä väärin maahanmuuttajalapsia. Liitytkö mukaani? https://t.co/pwAaWS4730</w:t>
      </w:r>
    </w:p>
    <w:p>
      <w:r>
        <w:rPr>
          <w:b/>
          <w:u w:val="single"/>
        </w:rPr>
        <w:t xml:space="preserve">230703</w:t>
      </w:r>
    </w:p>
    <w:p>
      <w:r>
        <w:t xml:space="preserve">Katsotaanpa:  Miljoona "pakolaista" (jotka eivät koskaan palaa kotiinsa) kertaa 15 "sukulaista" kukin...  16 miljoonaa sosiaalitapausta lisää Saksassa!   #MerkelKinder #Apocalypse https://t.co/JA6m4nBEYf https://t.co/JA6m4nBEYf</w:t>
      </w:r>
    </w:p>
    <w:p>
      <w:r>
        <w:rPr>
          <w:b/>
          <w:u w:val="single"/>
        </w:rPr>
        <w:t xml:space="preserve">230704</w:t>
      </w:r>
    </w:p>
    <w:p>
      <w:r>
        <w:t xml:space="preserve">https://t.co/u62w4ouTHM700+ väkivaltaiset-aggressiiviset siirtolaiset, jotka ovat aseistautuneet kepeillä &amp;amp; kotitekoisilla liekinheittimillä, murtautuivat raja-aitojen läpi CeutaðŸ'‰15 rajavartijaa loukkaantui, kun 602 onnistui murtautumaan esteen läpi.Tässä vaiheessa Espanjan on uhmattava EU:n lakia ja palautettava heidät takaisin väkisin. Mitä heikko EU voi tehdä asialle? https://t.co/HOXvSqQrT5 https://t.co/HOXvSqQrT5</w:t>
      </w:r>
    </w:p>
    <w:p>
      <w:r>
        <w:rPr>
          <w:b/>
          <w:u w:val="single"/>
        </w:rPr>
        <w:t xml:space="preserve">230705</w:t>
      </w:r>
    </w:p>
    <w:p>
      <w:r>
        <w:t xml:space="preserve">"Jos tämä on määritelmänne journalismista, älkää yllättykö, kun ihmiset kutsuvat teitä rasistisesti pakkomielteiseksi iltapäivälehdeksi, jolla ei ole etiikkaa" https://t.co/WYAF4ZR3vt #StopFundingHate</w:t>
      </w:r>
    </w:p>
    <w:p>
      <w:r>
        <w:rPr>
          <w:b/>
          <w:u w:val="single"/>
        </w:rPr>
        <w:t xml:space="preserve">230706</w:t>
      </w:r>
    </w:p>
    <w:p>
      <w:r>
        <w:t xml:space="preserve">@LeaveEUOfficial Meidän pitäisi pitää hyvät, ahkerat maahanmuuttajat, kuten kiinalaiset ja puolalaiset, ja karkottaa kaikki roskaavat romanialaiset! Ranskalaiset &amp;amp; Saksalaiset eivät ole koskaan olleet ongelma, ongelma on aina ollut tuosta kusipäämaasta Romaniasta @jeremycorby.</w:t>
      </w:r>
    </w:p>
    <w:p>
      <w:r>
        <w:rPr>
          <w:b/>
          <w:u w:val="single"/>
        </w:rPr>
        <w:t xml:space="preserve">230707</w:t>
      </w:r>
    </w:p>
    <w:p>
      <w:r>
        <w:t xml:space="preserve">On kunnia tavata täällä niin monia omistautuneita avustustyöntekijöitä. Tässä on Mitun @BRACworldista, joka osallistui äskettäin @theIRC:n järjestämään lastensuojelukoulutukseen. Pakolaisten suojeluun erikoistuneen asiantuntemuksen kehittäminen kansallisissa kansalaisjärjestöissä on osa työtämme täällä. #aidworks #rohingya https://t.co/s2byExUBss</w:t>
      </w:r>
    </w:p>
    <w:p>
      <w:r>
        <w:rPr>
          <w:b/>
          <w:u w:val="single"/>
        </w:rPr>
        <w:t xml:space="preserve">230708</w:t>
      </w:r>
    </w:p>
    <w:p>
      <w:r>
        <w:t xml:space="preserve">Toinen @BarackObama unelmoija uutisissa.#MAGA#nosanctuarybrewster #BuildTheWall#NoDACAIllegaalinen maahanmuuttaja pidätettiin lapsen seksuaalisesta hyväksikäytöstä.</w:t>
      </w:r>
    </w:p>
    <w:p>
      <w:r>
        <w:rPr>
          <w:b/>
          <w:u w:val="single"/>
        </w:rPr>
        <w:t xml:space="preserve">230709</w:t>
      </w:r>
    </w:p>
    <w:p>
      <w:r>
        <w:t xml:space="preserve">Kanadassa on itse asiassa #maahanmuuttajakriisi, ja se johtuu @CPC_HQ:n synnyttämästä muukalaisvihamielisestä, epäinhimillisestä ja sokeasta maailmankuvasta. Kanadalaiset on koottava yhteen taistellakseen näitä voimia vastaan ja säilyttääkseen hyvin ansaitun maineensa inhimillisyydestä. https://t.co/QXLEumtuzk.</w:t>
      </w:r>
    </w:p>
    <w:p>
      <w:r>
        <w:rPr>
          <w:b/>
          <w:u w:val="single"/>
        </w:rPr>
        <w:t xml:space="preserve">230710</w:t>
      </w:r>
    </w:p>
    <w:p>
      <w:r>
        <w:t xml:space="preserve">Merkelin kannatus putoaa kaikkien aikojen alhaisimmalle tasolle, kun siirtolaiskiista vahingoittaa hallitsevaa ryhmää https://t.co/SBrWUxthbr via @telegraphnews</w:t>
      </w:r>
    </w:p>
    <w:p>
      <w:r>
        <w:rPr>
          <w:b/>
          <w:u w:val="single"/>
        </w:rPr>
        <w:t xml:space="preserve">230711</w:t>
      </w:r>
    </w:p>
    <w:p>
      <w:r>
        <w:t xml:space="preserve">EU:n jäsenvaltioiden pelastuskoordinointikeskusten olisi käytettävä kaikki käytettävissä olevat resurssit pakolaisten ja maahanmuuttajien pelastamiseen, ei heidän vaarantamiseensa, ja niiden olisi lopetettava hyväntekeväisyysjärjestöjen tärkeän työn estäminen, sanoo Euroopan ihmisoikeusneuvosto @coe https://t.co/1N71BDVeQr https://t.co/5C3wBcFjW8.</w:t>
      </w:r>
    </w:p>
    <w:p>
      <w:r>
        <w:rPr>
          <w:b/>
          <w:u w:val="single"/>
        </w:rPr>
        <w:t xml:space="preserve">230712</w:t>
      </w:r>
    </w:p>
    <w:p>
      <w:r>
        <w:t xml:space="preserve">@Hamedmirpak @GuttedUnicorn @geertwilderspvv Emme halua, että raiskaajapakolaisparasiitit valtaavat maamme. Teillä on jo 57 maata, pysykää niissä maissa. Nuo maat ovat syvältä, koska ne ovat täynnä kaltaisiasi. #StopIslam #BanSh</w:t>
      </w:r>
    </w:p>
    <w:p>
      <w:r>
        <w:rPr>
          <w:b/>
          <w:u w:val="single"/>
        </w:rPr>
        <w:t xml:space="preserve">230713</w:t>
      </w:r>
    </w:p>
    <w:p>
      <w:r>
        <w:t xml:space="preserve">Demokraattien säälittävä yritys yrittää lakkauttaa ICE on melkein liian hauska ollakseen totta. Kiitos, että teette siitä helpompaa marraskuussa! #StandWithICE #SendThemBack #BuildTheWall https://t.co/Uj3ece6Y9m https://t.co/Uj3ece6Y9m</w:t>
      </w:r>
    </w:p>
    <w:p>
      <w:r>
        <w:rPr>
          <w:b/>
          <w:u w:val="single"/>
        </w:rPr>
        <w:t xml:space="preserve">230714</w:t>
      </w:r>
    </w:p>
    <w:p>
      <w:r>
        <w:t xml:space="preserve">Eilen @MatthewSoerens ja @Burns23 olivat suorassa lähetyksessä Tornillon rajalta Texasista ja käsittelivät maahanmuuttajaperheiden erottamista. Katso ja jaa lähetys täällä âž https://t.co/6m5sT9p2DH https://t.co/6m5sT9p2DH</w:t>
      </w:r>
    </w:p>
    <w:p>
      <w:r>
        <w:rPr>
          <w:b/>
          <w:u w:val="single"/>
        </w:rPr>
        <w:t xml:space="preserve">230715</w:t>
      </w:r>
    </w:p>
    <w:p>
      <w:r>
        <w:t xml:space="preserve">Politiikan pitäisi olla hyvin yksinkertaista: 1. Pakolaisia ei toivoteta tervetulleiksi kuin muutama henkilö joka vuosi. 2. Taloussiirtolaiset, joilla ei ole automaattista oikeutta olla tässä maassa, eivät ole tervetulleita lainkaan. 3. Humanitaarinen apu voi tapahtua kansainvälisten hyväntekeväisyysjärjestöjen kautta.</w:t>
      </w:r>
    </w:p>
    <w:p>
      <w:r>
        <w:rPr>
          <w:b/>
          <w:u w:val="single"/>
        </w:rPr>
        <w:t xml:space="preserve">230716</w:t>
      </w:r>
    </w:p>
    <w:p>
      <w:r>
        <w:t xml:space="preserve">https://t.co/O087b37m1K "Olemme huolissamme Euroopan kansalaisten turvallisuudesta, kulttuurista ja identiteetistä." @matteosalvinimi syyttää Espanjaa "hallitsemattoman" maahanmuuton edistämisestä. #Salvini aivan oikeassa.  Sosialistit paljastavat kaikki EU:ssaðŸ'‰muut on suljettava Espanja. #V4 #Visegrad https://t.co/D41dyaDhqm</w:t>
      </w:r>
    </w:p>
    <w:p>
      <w:r>
        <w:rPr>
          <w:b/>
          <w:u w:val="single"/>
        </w:rPr>
        <w:t xml:space="preserve">230717</w:t>
      </w:r>
    </w:p>
    <w:p>
      <w:r>
        <w:t xml:space="preserve">Saksaan on vaikea saada hyviä työntekijöitä. Näitä avoimia työpaikkoja odottavat monet pakolaiset, jotka ovat koulutetumpia kuin paikalliset. https://t.co/TBVHjK3etI. https://t.co/TBVHjK3etI</w:t>
      </w:r>
    </w:p>
    <w:p>
      <w:r>
        <w:rPr>
          <w:b/>
          <w:u w:val="single"/>
        </w:rPr>
        <w:t xml:space="preserve">230718</w:t>
      </w:r>
    </w:p>
    <w:p>
      <w:r>
        <w:t xml:space="preserve">Lapsen raiskauksesta karkotusta odottava laiton ulkomaalainen jäi nyt kiinni lapsipornon tuottamisesta https://t.co/t7FLU2CjEy</w:t>
      </w:r>
    </w:p>
    <w:p>
      <w:r>
        <w:rPr>
          <w:b/>
          <w:u w:val="single"/>
        </w:rPr>
        <w:t xml:space="preserve">230719</w:t>
      </w:r>
    </w:p>
    <w:p>
      <w:r>
        <w:t xml:space="preserve">Yhdysvallat rikkoo räikeästi pakolaissopimusta, jonka mukaan maat eivät voi määrätä rangaistuksia #pakolaisille, jotka ylittävät rajan laittomasti. Via @NPR https://t.co/aaAaCe8qZW</w:t>
      </w:r>
    </w:p>
    <w:p>
      <w:r>
        <w:rPr>
          <w:b/>
          <w:u w:val="single"/>
        </w:rPr>
        <w:t xml:space="preserve">230720</w:t>
      </w:r>
    </w:p>
    <w:p>
      <w:r>
        <w:t xml:space="preserve">@GIowing0rb @realDonaldTrump Kaikki kunnia parille huijareille, jotka viettivät kahdeksan vuotta työskennellen miljardöörikavereilleen. #WalkAwayMarch #NRA #ICE #BuildThatWall #Veteraanit</w:t>
      </w:r>
    </w:p>
    <w:p>
      <w:r>
        <w:rPr>
          <w:b/>
          <w:u w:val="single"/>
        </w:rPr>
        <w:t xml:space="preserve">230721</w:t>
      </w:r>
    </w:p>
    <w:p>
      <w:r>
        <w:t xml:space="preserve">The 2019 DHS Funding Bill aka the "Smugglers' Relief Act" by Maahanmuuttoon liittyen Kansasin edustaja Kevin Yoder @RepKevinYoder on samaa mieltä riippumatta siitä, millä puolella olet, koska raha on tärkeää urapoliitikoillehttps://t.co/B9z7PWsiuA https://t.co/Xk7zmyFyu3.</w:t>
      </w:r>
    </w:p>
    <w:p>
      <w:r>
        <w:rPr>
          <w:b/>
          <w:u w:val="single"/>
        </w:rPr>
        <w:t xml:space="preserve">230722</w:t>
      </w:r>
    </w:p>
    <w:p>
      <w:r>
        <w:t xml:space="preserve">Miksi tähän ei puututtu vuosina 2009-2014? "ACLU julkaisi raportin, joka perustuu 30 000 sivuun asiakirjoja, jotka se sai tiedonvapauslain kautta, ja jossa kuvataan satoja tapauksia, joissa maahanmuuttajalapsia on kohdeltu huonosti Yhdysvalloissa vuosina 2009-2014." https://t.co/H4BjsDLCJ6.</w:t>
      </w:r>
    </w:p>
    <w:p>
      <w:r>
        <w:rPr>
          <w:b/>
          <w:u w:val="single"/>
        </w:rPr>
        <w:t xml:space="preserve">230723</w:t>
      </w:r>
    </w:p>
    <w:p>
      <w:r>
        <w:t xml:space="preserve">Julkaisin juuri "Mitä Kiinan suuri muuri...." https://t.co/Z3c7gC3sPh.</w:t>
      </w:r>
    </w:p>
    <w:p>
      <w:r>
        <w:rPr>
          <w:b/>
          <w:u w:val="single"/>
        </w:rPr>
        <w:t xml:space="preserve">230724</w:t>
      </w:r>
    </w:p>
    <w:p>
      <w:r>
        <w:t xml:space="preserve">.@MandyRheaWrites, vuoden 2018 kansallinen vuoden opettaja, pohtii opettamiaan pakolaisoppilaita, jotka hänen mukaansa "uskovat intohimoisesti amerikkalaiseen unelmaan". âž https://t.co/lRnyYbjcwr https://t.co/ZQ1bhpRdiK</w:t>
      </w:r>
    </w:p>
    <w:p>
      <w:r>
        <w:rPr>
          <w:b/>
          <w:u w:val="single"/>
        </w:rPr>
        <w:t xml:space="preserve">230725</w:t>
      </w:r>
    </w:p>
    <w:p>
      <w:r>
        <w:t xml:space="preserve">Jotkut EU:n idiootit uskovat, että pakolaisia ei tule, jos he auttavat useita Afrikan maita. Kyse ei kuitenkaan ole ruoasta tai paremmasta elämästä, vaan syntyvyydestä ja liikakansoituksesta, joka on saatava nopeasti loppumaan Afrikassa. https://t.co/MHa4AmJtEi.</w:t>
      </w:r>
    </w:p>
    <w:p>
      <w:r>
        <w:rPr>
          <w:b/>
          <w:u w:val="single"/>
        </w:rPr>
        <w:t xml:space="preserve">230726</w:t>
      </w:r>
    </w:p>
    <w:p>
      <w:r>
        <w:t xml:space="preserve">Georgian entinen rikollinen presidentti Sakaschwilli pakeni laittomana pakolaisena Ukrainaan. Hän saa apua Timoschenkolta/Ukrainasta. Vankilaan? https://t.co/fPqf9I7JP0</w:t>
      </w:r>
    </w:p>
    <w:p>
      <w:r>
        <w:rPr>
          <w:b/>
          <w:u w:val="single"/>
        </w:rPr>
        <w:t xml:space="preserve">230727</w:t>
      </w:r>
    </w:p>
    <w:p>
      <w:r>
        <w:t xml:space="preserve">Tällä #TeacherAppreciationWeek-viikolla kunnioitetaan #siirtolaisopettajia, jotka tulevat monista maista ja taustoiltaan ja tuovat asiantuntemustaan kouluttaakseen huomisen amerikkalaisia johtajia. #fastfact @Cbsnews @NPR @washingtonpost @UNITEDWEDREAM @HouseGOP @SenFeinstein @CabreraAngel https://t.co/LOqrUUFrOf https://t.co/LOqrUUFrOf</w:t>
      </w:r>
    </w:p>
    <w:p>
      <w:r>
        <w:rPr>
          <w:b/>
          <w:u w:val="single"/>
        </w:rPr>
        <w:t xml:space="preserve">230728</w:t>
      </w:r>
    </w:p>
    <w:p>
      <w:r>
        <w:t xml:space="preserve">@TeeJayCook @SnakeBi14457783 @3GHtweets @JWSpry @miked194765 @sarenc @RegimeChangeBC @dvibrationz @blaubok @FriendsOScience @TARevIt12 @Jimmyha33 @eloarefab @jenninemorgan @AltUS_ARC @Molly99999999999 @drwaheeduddin @ArtturiArtturi @Billybobtn @StuartBirdma</w:t>
      </w:r>
    </w:p>
    <w:p>
      <w:r>
        <w:rPr>
          <w:b/>
          <w:u w:val="single"/>
        </w:rPr>
        <w:t xml:space="preserve">230729</w:t>
      </w:r>
    </w:p>
    <w:p>
      <w:r>
        <w:t xml:space="preserve">@TheEconomist Väärin. Juuri viime viikolla nigerialainen pakolainen tappoi 18-vuotiaan tytön ja leikkasi hänet 20 osaan. Jotkut kansalaiset eivät olleet tyytyväisiä.</w:t>
      </w:r>
    </w:p>
    <w:p>
      <w:r>
        <w:rPr>
          <w:b/>
          <w:u w:val="single"/>
        </w:rPr>
        <w:t xml:space="preserve">230730</w:t>
      </w:r>
    </w:p>
    <w:p>
      <w:r>
        <w:t xml:space="preserve">Ensimmäistä kertaa "siirtolaiset laskeutuvat Eurooppaan", sanoo Italia https://t.co/EO0dyBBFSV</w:t>
      </w:r>
    </w:p>
    <w:p>
      <w:r>
        <w:rPr>
          <w:b/>
          <w:u w:val="single"/>
        </w:rPr>
        <w:t xml:space="preserve">230731</w:t>
      </w:r>
    </w:p>
    <w:p>
      <w:r>
        <w:t xml:space="preserve">@DailyMailUK Turkki on suuri paikka, jossa on suuri väestö, jota kunnioitetaan, mutta emme tarvitse lisää maahanmuuttajia, jotka haluavat maksaa tästä.</w:t>
      </w:r>
    </w:p>
    <w:p>
      <w:r>
        <w:rPr>
          <w:b/>
          <w:u w:val="single"/>
        </w:rPr>
        <w:t xml:space="preserve">230732</w:t>
      </w:r>
    </w:p>
    <w:p>
      <w:r>
        <w:t xml:space="preserve">Ciitizens Alert Tell @SenateDems @House Dems #Democrats to F ThemSelves Not Allowing Illegals to take Our Votes and Our Tax Dollars Report All Illegals #Trump #MAGA #RedNationRising #Immigration I love @ICEgov #WalkAway ! #WalkAwayFromDemocrats https://t.co/BmULvlVg2q https://t.co/BmULvlVg2q</w:t>
      </w:r>
    </w:p>
    <w:p>
      <w:r>
        <w:rPr>
          <w:b/>
          <w:u w:val="single"/>
        </w:rPr>
        <w:t xml:space="preserve">230733</w:t>
      </w:r>
    </w:p>
    <w:p>
      <w:r>
        <w:t xml:space="preserve">Kaksi #femalefounderia perusti @FoundersEmbassy-yrityksen auttamaan kansainvälisiä ja maahanmuuttajayrittäjiä skaalaamaan yrityksiään https://t.co/sMLHshgkD5 #Ent4All #FacesofFounders</w:t>
      </w:r>
    </w:p>
    <w:p>
      <w:r>
        <w:rPr>
          <w:b/>
          <w:u w:val="single"/>
        </w:rPr>
        <w:t xml:space="preserve">230734</w:t>
      </w:r>
    </w:p>
    <w:p>
      <w:r>
        <w:t xml:space="preserve">#DonaldTrumpilla ei ole aavistustakaan siitä, mitä hän tekee. Miten on mahdollista olla näin tietämätön? #ImmigrationReform #Impeach45 #25thAmendmentNow @realDonaldTrump @PressSec @DeptofDefense @DHSgov @SecNielsen https://t.co/7tUdAfvLr3 https://t.co/7tUdAfvLr3</w:t>
      </w:r>
    </w:p>
    <w:p>
      <w:r>
        <w:rPr>
          <w:b/>
          <w:u w:val="single"/>
        </w:rPr>
        <w:t xml:space="preserve">230735</w:t>
      </w:r>
    </w:p>
    <w:p>
      <w:r>
        <w:t xml:space="preserve">BJP-johtajat haluavat #Rohingya-pakolaisten karkottamista #Intiasta, koska pelkäävät, että #Pakistanin terroristiryhmät ovat käyttäneet heitä hyväkseen https://t.co/Gj0MeoAiIv @BJP4India @ReutersIndia @ndtv @abpnewstv @RisingKashmir @TheCitizen_in @IslamRohingya @VoiceRohingya @HRWBurma @ProtectRohingya</w:t>
      </w:r>
    </w:p>
    <w:p>
      <w:r>
        <w:rPr>
          <w:b/>
          <w:u w:val="single"/>
        </w:rPr>
        <w:t xml:space="preserve">230736</w:t>
      </w:r>
    </w:p>
    <w:p>
      <w:r>
        <w:t xml:space="preserve">Hyvää työtä @ICEgov Ei laiton ulkomaalainen voi ajatella, että he ovat tervetulleita Yhdysvaltoihin rasittaen Yhdysvaltain veronmaksajia Etsi heidät, pidätä heidät ja #SendThemBack #Trump #MAGA #RedNationRising</w:t>
      </w:r>
    </w:p>
    <w:p>
      <w:r>
        <w:rPr>
          <w:b/>
          <w:u w:val="single"/>
        </w:rPr>
        <w:t xml:space="preserve">230737</w:t>
      </w:r>
    </w:p>
    <w:p>
      <w:r>
        <w:t xml:space="preserve">#Nicaraguan levottomuudet: @AJENews https://t.co/ekNRqYrFB6 https://t.co/ekNRqYrFB6</w:t>
      </w:r>
    </w:p>
    <w:p>
      <w:r>
        <w:rPr>
          <w:b/>
          <w:u w:val="single"/>
        </w:rPr>
        <w:t xml:space="preserve">230738</w:t>
      </w:r>
    </w:p>
    <w:p>
      <w:r>
        <w:t xml:space="preserve">Hungrexitin aika: Orban vastustaa massamaahanmuuttoa Unkarissa, hyökkää Sorosia vastaan saksalaisessa lehdistössä https://t.co/n1BrJt69Cf</w:t>
      </w:r>
    </w:p>
    <w:p>
      <w:r>
        <w:rPr>
          <w:b/>
          <w:u w:val="single"/>
        </w:rPr>
        <w:t xml:space="preserve">230739</w:t>
      </w:r>
    </w:p>
    <w:p>
      <w:r>
        <w:t xml:space="preserve">Kuinkahan paljon Yhdysvaltain epäreilusta kaupasta saatuja dollareita käytetään tähän BS:ään !!!! Saksan hallitus maksaa pakolaisille 3 viikon loman, jotta he pääsevät kotiin | Armstrong Economics https://t.co/TkbmXXtRoR</w:t>
      </w:r>
    </w:p>
    <w:p>
      <w:r>
        <w:rPr>
          <w:b/>
          <w:u w:val="single"/>
        </w:rPr>
        <w:t xml:space="preserve">230740</w:t>
      </w:r>
    </w:p>
    <w:p>
      <w:r>
        <w:t xml:space="preserve">United Methodists fight separation of immigrant families https://t.co/Qn6BdvPkQc . . . #umc #church #news</w:t>
      </w:r>
    </w:p>
    <w:p>
      <w:r>
        <w:rPr>
          <w:b/>
          <w:u w:val="single"/>
        </w:rPr>
        <w:t xml:space="preserve">230741</w:t>
      </w:r>
    </w:p>
    <w:p>
      <w:r>
        <w:t xml:space="preserve">Varokaa EU:ta mustilta pakolaisilta ja lähettäkää heidät välittömästi takaisin. Yli 600 tuli eilen EU:hun ja 300 000 odottaa tällä hetkellä Nigerissä. He tuhoavat Euroopan. https://t.co/TggQD8z5ST</w:t>
      </w:r>
    </w:p>
    <w:p>
      <w:r>
        <w:rPr>
          <w:b/>
          <w:u w:val="single"/>
        </w:rPr>
        <w:t xml:space="preserve">230742</w:t>
      </w:r>
    </w:p>
    <w:p>
      <w:r>
        <w:t xml:space="preserve">#Demokraatit Laiton ulkomaalainen Grand Ma jäi kiinni 31 kiloa Herionia Meksikosta todistaen, että myös laiton Grand Mas on karkotettava!  #Trump #MAGA #RedNationRising Abolish Illegals Keep @ICEgov @FoxNews #Immigration #Immigration</w:t>
      </w:r>
    </w:p>
    <w:p>
      <w:r>
        <w:rPr>
          <w:b/>
          <w:u w:val="single"/>
        </w:rPr>
        <w:t xml:space="preserve">230743</w:t>
      </w:r>
    </w:p>
    <w:p>
      <w:r>
        <w:t xml:space="preserve">Kun tytöt levittävät sitä kasvoilleen, he auttavat säilyttämään palan omaa kulttuuriaan pakolaisleireillä. #rohingya #myanmar https://t.co/z4S2fgrps4</w:t>
      </w:r>
    </w:p>
    <w:p>
      <w:r>
        <w:rPr>
          <w:b/>
          <w:u w:val="single"/>
        </w:rPr>
        <w:t xml:space="preserve">230744</w:t>
      </w:r>
    </w:p>
    <w:p>
      <w:r>
        <w:t xml:space="preserve">Kyllä, MSM ja muut haluavat meidän uskovan, että yksikään pakolainen ei ole tehnyt rikoksia - mutta todisteet ovat... https://t.co/fvkpCri9eA...</w:t>
      </w:r>
    </w:p>
    <w:p>
      <w:r>
        <w:rPr>
          <w:b/>
          <w:u w:val="single"/>
        </w:rPr>
        <w:t xml:space="preserve">230745</w:t>
      </w:r>
    </w:p>
    <w:p>
      <w:r>
        <w:t xml:space="preserve">@MichaelAvenatti @publicjustice Miksi piilottelet holtittomuuttasi konkurssiasi kohtaan?Sinun, jos kenenkään pitäisi ymmärtää &amp;amp; hyväksyä, että maahanmuuttolait ovat muuttuneet ajan myötä. Älä sekoita menneisyyttä ja nykypäivää toisiinsa. noudata lakia Pimp tai saat disbarr</w:t>
      </w:r>
    </w:p>
    <w:p>
      <w:r>
        <w:rPr>
          <w:b/>
          <w:u w:val="single"/>
        </w:rPr>
        <w:t xml:space="preserve">230746</w:t>
      </w:r>
    </w:p>
    <w:p>
      <w:r>
        <w:t xml:space="preserve">Ranskalainen kansalaisjärjestö vannoo, ettei mikään pysäytä Aquariuksen maahanmuuttajapelastuksia https://t.co/9CO9urCitJ</w:t>
      </w:r>
    </w:p>
    <w:p>
      <w:r>
        <w:rPr>
          <w:b/>
          <w:u w:val="single"/>
        </w:rPr>
        <w:t xml:space="preserve">230747</w:t>
      </w:r>
    </w:p>
    <w:p>
      <w:r>
        <w:t xml:space="preserve">#NikkiHaley toivottaa #Muslimrefugees tervetulleeksi https://t.co/b5yTTYpKfs @leohohmann " It's a great day in #Sunni #SouthCarolina " @USUN @nikkihaley 4600 + #SunniMuslims ALONE in our capital city JUST 1 CITY! #sctweets #stopimmigration</w:t>
      </w:r>
    </w:p>
    <w:p>
      <w:r>
        <w:rPr>
          <w:b/>
          <w:u w:val="single"/>
        </w:rPr>
        <w:t xml:space="preserve">230748</w:t>
      </w:r>
    </w:p>
    <w:p>
      <w:r>
        <w:t xml:space="preserve">Newyorkilainen poliitikko vaatii vankilatuomiota maahanmuuttajaperheet erottaneille Trumpin virkamiehille https://t.co/92YRJbFP1Z</w:t>
      </w:r>
    </w:p>
    <w:p>
      <w:r>
        <w:rPr>
          <w:b/>
          <w:u w:val="single"/>
        </w:rPr>
        <w:t xml:space="preserve">230749</w:t>
      </w:r>
    </w:p>
    <w:p>
      <w:r>
        <w:t xml:space="preserve">@jyduclos @JustinTrudeau 1. Päästää sisään miljoonia maahanmuuttajia, mikä nostaa kiinteistöjen hintoja niin, että asunnot ja lapset ovat mahdottomia hankkia2. Nostetaan veroja kyseisten maahanmuuttajien terveydenhuollon, asumisen ja koulujen rahoittamiseksiKertaa loputtomiin.</w:t>
      </w:r>
    </w:p>
    <w:p>
      <w:r>
        <w:rPr>
          <w:b/>
          <w:u w:val="single"/>
        </w:rPr>
        <w:t xml:space="preserve">230750</w:t>
      </w:r>
    </w:p>
    <w:p>
      <w:r>
        <w:t xml:space="preserve">200 mustaa pakolaisepäiltyä pysäyttää Saksan poliisin, jotta yksi henkilö saadaan ulos maasta. Kun poliisi joutuu painostuksen alla päästämään hänet menemään, hän pakenee maan alle. https://t.co/wqowamqdtl</w:t>
      </w:r>
    </w:p>
    <w:p>
      <w:r>
        <w:rPr>
          <w:b/>
          <w:u w:val="single"/>
        </w:rPr>
        <w:t xml:space="preserve">230751</w:t>
      </w:r>
    </w:p>
    <w:p>
      <w:r>
        <w:t xml:space="preserve">Saksan hallitus on vankka maahanmuuttotaistelusta huolimatta, sanoo Merkel https://t.co/cfdtGbs0sd</w:t>
      </w:r>
    </w:p>
    <w:p>
      <w:r>
        <w:rPr>
          <w:b/>
          <w:u w:val="single"/>
        </w:rPr>
        <w:t xml:space="preserve">230752</w:t>
      </w:r>
    </w:p>
    <w:p>
      <w:r>
        <w:t xml:space="preserve">ICE piti Houstonin nuorta maahanmuuttajaa vangittuna kaksi kuukautta. Juuri siksi SB4:n kaltaiset lait ovat haitallisia. https://t.co/nY6jE8jc0t.</w:t>
      </w:r>
    </w:p>
    <w:p>
      <w:r>
        <w:rPr>
          <w:b/>
          <w:u w:val="single"/>
        </w:rPr>
        <w:t xml:space="preserve">230753</w:t>
      </w:r>
    </w:p>
    <w:p>
      <w:r>
        <w:t xml:space="preserve">Useimmilla ICE:n pidättämillä maahanmuuttajilla on aiempia rikostuomioita, mikä on suuri muutos vuodesta 2009https://t.co/FYxrJsJdi2#EqualOpportunityDeporter#AllIllegalAliensAreLawbreakers#RespectTheRuleOfLaw.</w:t>
      </w:r>
    </w:p>
    <w:p>
      <w:r>
        <w:rPr>
          <w:b/>
          <w:u w:val="single"/>
        </w:rPr>
        <w:t xml:space="preserve">230754</w:t>
      </w:r>
    </w:p>
    <w:p>
      <w:r>
        <w:t xml:space="preserve">@TOOEdit Piispa Schneider: Joukkomuutto on suunnitelma identiteetin heikentämiseksi https://t.co/0rnRAL1Kp6</w:t>
      </w:r>
    </w:p>
    <w:p>
      <w:r>
        <w:rPr>
          <w:b/>
          <w:u w:val="single"/>
        </w:rPr>
        <w:t xml:space="preserve">230755</w:t>
      </w:r>
    </w:p>
    <w:p>
      <w:r>
        <w:t xml:space="preserve">HERÄTKÄÄ TEXAS!!!HULLU: @TheDemocrats Candidates in #Texas Push To "Decriminalize" Illegally Crossing The Border#BuildThatWall #NoToBeto #NeverBeto#MAGA#KAG#WWG1WGA via @ILMForg</w:t>
      </w:r>
    </w:p>
    <w:p>
      <w:r>
        <w:rPr>
          <w:b/>
          <w:u w:val="single"/>
        </w:rPr>
        <w:t xml:space="preserve">230756</w:t>
      </w:r>
    </w:p>
    <w:p>
      <w:r>
        <w:t xml:space="preserve">Tuomari tuomitsi kolme muslimipakolaispoikaa 5-vuotiaan tytön seksuaalisesta hyväksikäytöstä Idahossa, mutta kukaan ei tiedä... https://t.co/47btX1Dril</w:t>
      </w:r>
    </w:p>
    <w:p>
      <w:r>
        <w:rPr>
          <w:b/>
          <w:u w:val="single"/>
        </w:rPr>
        <w:t xml:space="preserve">230757</w:t>
      </w:r>
    </w:p>
    <w:p>
      <w:r>
        <w:t xml:space="preserve">KAIKKI rikolliset laittomat on karkotettava riippumatta siitä, ovatko he DACA-vastaanottajia vai eivät Rikollisuus ja hyvinvointi vievät rajallisia resurssejamme MIKÄ pelote otetaan käyttöön paluuta varten? #NoAmnesty #BuildTheWall #EndSanctuaryCities #EndChainMigration #EndVisaLottery #MandatoryEverify https://t.co/LtcHyUmJrp https://t.co/LtcHyUmJrp</w:t>
      </w:r>
    </w:p>
    <w:p>
      <w:r>
        <w:rPr>
          <w:b/>
          <w:u w:val="single"/>
        </w:rPr>
        <w:t xml:space="preserve">230758</w:t>
      </w:r>
    </w:p>
    <w:p>
      <w:r>
        <w:t xml:space="preserve">Tässä on espanjankielinen versio @ReporterTopherin ja @MichaelGrabellin aneurysman aiheuttavasta tarinasta työntekijästä, jota syytetään 8 (!!) maahanmuuttajalapsen ahdistelemisesta Arizonan turvakodissa. Jaa https://t.co/QDyBmQFHya</w:t>
      </w:r>
    </w:p>
    <w:p>
      <w:r>
        <w:rPr>
          <w:b/>
          <w:u w:val="single"/>
        </w:rPr>
        <w:t xml:space="preserve">230759</w:t>
      </w:r>
    </w:p>
    <w:p>
      <w:r>
        <w:t xml:space="preserve">Kiitos @d_l_mayfieldille, joka on luonut oman varainkeruusivun maailman pakolaispäivää varten ja puolustaa pakolaisnaapureitaan, jotka tekevät kovasti töitä rakentaakseen elämänsä uudelleen. Sinä voit tehdä samoin. Aloita täältä. https://t.co/QzFjSqWwJ8 https://t.co/ezdyLnyO9U</w:t>
      </w:r>
    </w:p>
    <w:p>
      <w:r>
        <w:rPr>
          <w:b/>
          <w:u w:val="single"/>
        </w:rPr>
        <w:t xml:space="preserve">230760</w:t>
      </w:r>
    </w:p>
    <w:p>
      <w:r>
        <w:t xml:space="preserve">@TOOEdit Trudeau ilmoittaa, että Isqra Khalid on Kanadan moraalinen omatunto ja että muslimien on oltava eturintamassa taistelemassa valkoisia rasisteja vastaan, jotka eivät halua tulla korvattua maahanmuuttajilla.https://t.co/X8PzfDxs8t</w:t>
      </w:r>
    </w:p>
    <w:p>
      <w:r>
        <w:rPr>
          <w:b/>
          <w:u w:val="single"/>
        </w:rPr>
        <w:t xml:space="preserve">230761</w:t>
      </w:r>
    </w:p>
    <w:p>
      <w:r>
        <w:t xml:space="preserve">@TOQJoyce @TOOEdit "Rikkaiden maiden palkat määräytyvät enemmän maahanmuuton valvonnan kuin minkään muun, mukaan lukien vähimmäispalkkalainsäädäntö, perusteella. Ei "˜vapaat" työmarkkinat, jotka, jos ne jätetään rauhaan, korvaavat lopulta 80'"90 prosenttia syntyperäisistä ihmisistä.</w:t>
      </w:r>
    </w:p>
    <w:p>
      <w:r>
        <w:rPr>
          <w:b/>
          <w:u w:val="single"/>
        </w:rPr>
        <w:t xml:space="preserve">230762</w:t>
      </w:r>
    </w:p>
    <w:p>
      <w:r>
        <w:t xml:space="preserve">Spotify tietää, että olen köyhä maahanmuuttaja, antaa minulle jatkuvasti Brexit-mainoksen lmao</w:t>
      </w:r>
    </w:p>
    <w:p>
      <w:r>
        <w:rPr>
          <w:b/>
          <w:u w:val="single"/>
        </w:rPr>
        <w:t xml:space="preserve">230763</w:t>
      </w:r>
    </w:p>
    <w:p>
      <w:r>
        <w:t xml:space="preserve">Ratkaisut urgentissimes :#degagerMacron#dissoudreLREM#retablirLeDroitRepublicain#ReduireIslamAuSilence#StopImmigration#UEbyebye</w:t>
      </w:r>
    </w:p>
    <w:p>
      <w:r>
        <w:rPr>
          <w:b/>
          <w:u w:val="single"/>
        </w:rPr>
        <w:t xml:space="preserve">230764</w:t>
      </w:r>
    </w:p>
    <w:p>
      <w:r>
        <w:t xml:space="preserve">WOW! Katsokaa, kuinka paljon väkeä osallistui Rocklandissa, Mainessa järjestettyyn mielenosoitukseen, joka kohdistui muslimien vastaisista maahanmuuttonäkemyksistään tunnetun osavaltion lainsäätäjän johtamaan koulutustilaisuuteen. https://t.co/eWZVi1zBlU via @barenakedislam Hyödyllinen hölmö päivitys...</w:t>
      </w:r>
    </w:p>
    <w:p>
      <w:r>
        <w:rPr>
          <w:b/>
          <w:u w:val="single"/>
        </w:rPr>
        <w:t xml:space="preserve">230765</w:t>
      </w:r>
    </w:p>
    <w:p>
      <w:r>
        <w:t xml:space="preserve">Filippiinien katoliset piispat haluavat kieltää kokonaan filippiiniläisten työntekijöiden lähettämisen maihin, joissa ei ole lakeja siirtolaisten suojelemiseksi. https://t.co/lNh4MTSdtj</w:t>
      </w:r>
    </w:p>
    <w:p>
      <w:r>
        <w:rPr>
          <w:b/>
          <w:u w:val="single"/>
        </w:rPr>
        <w:t xml:space="preserve">230766</w:t>
      </w:r>
    </w:p>
    <w:p>
      <w:r>
        <w:t xml:space="preserve">@AMErikaNGIRLBOT Teemmekö me Trumpers tarpeeksi ??? vai odotammeko Trump n hänen tiiminsä tekevän sen #StandUpnBeHeard #SpeakUpForTheUSA #MakeADifference #DoSomething #VoteRed2018 #VoteRedToSaveAmerica #VoteDemsOut #WalkAway #KAG2018 #BuildThatWall #DraintheSwa</w:t>
      </w:r>
    </w:p>
    <w:p>
      <w:r>
        <w:rPr>
          <w:b/>
          <w:u w:val="single"/>
        </w:rPr>
        <w:t xml:space="preserve">230767</w:t>
      </w:r>
    </w:p>
    <w:p>
      <w:r>
        <w:t xml:space="preserve">#Hypocrites #UnDocumented #Immigrants #Immigration #BringBackOurBordersYksi #vastarinnan viimeisimmistä hyökkäyksistä #DonaldTrumpia vastaan osoittaa... https://t.co/mTc0vmVAAa...</w:t>
      </w:r>
    </w:p>
    <w:p>
      <w:r>
        <w:rPr>
          <w:b/>
          <w:u w:val="single"/>
        </w:rPr>
        <w:t xml:space="preserve">230768</w:t>
      </w:r>
    </w:p>
    <w:p>
      <w:r>
        <w:t xml:space="preserve">#QAnon #FISA #GreatAwakening #StopTheInvasion #ControlledMSM #FakeNews #MSMGlobalistit https://t.co/mVrKREbTyV https://t.co/mVrKREbTyV</w:t>
      </w:r>
    </w:p>
    <w:p>
      <w:r>
        <w:rPr>
          <w:b/>
          <w:u w:val="single"/>
        </w:rPr>
        <w:t xml:space="preserve">230769</w:t>
      </w:r>
    </w:p>
    <w:p>
      <w:r>
        <w:t xml:space="preserve">@cscbailey @sabine_durden @jimijamen Illegaalit maksavat Yhdysvaltain veronmaksajille 135 miljardia dollaria vuodessa WIC ei kysy #immigration status Sen aika cal ICE laittomille koulussa, hyvinvointitoimistot työpaikoilla Uskon nollatoleranssiin Ei 1 Enemmän Dimes kulutettu laittomille.</w:t>
      </w:r>
    </w:p>
    <w:p>
      <w:r>
        <w:rPr>
          <w:b/>
          <w:u w:val="single"/>
        </w:rPr>
        <w:t xml:space="preserve">230770</w:t>
      </w:r>
    </w:p>
    <w:p>
      <w:r>
        <w:t xml:space="preserve">PYSY POISSA VEDESTÄ. #ARABIANSEA Typerät paskiaiset. #nuclearban #solarban #PSE #MondayMotivation #plasticfree #horses #UN #China #India #Iran #WaterBan #NO #NoDeal #NoDACA #immigrationfraud #Mexico</w:t>
      </w:r>
    </w:p>
    <w:p>
      <w:r>
        <w:rPr>
          <w:b/>
          <w:u w:val="single"/>
        </w:rPr>
        <w:t xml:space="preserve">230771</w:t>
      </w:r>
    </w:p>
    <w:p>
      <w:r>
        <w:t xml:space="preserve">@RedNationRising Joku kertokaa tälle maahanmuuttajalle, joka ei ole kansalainen ja joka ei voi äänestää, että Michelle Obama ei ole enää Flotus eikä ollut koskaan hänen Flotus, ja karkottakaa sitten hänen rasistinen takapuolensa takaisin Kongoon, jotta hän voi vastustaa #Resist siellä !  #Trump #MAGA https://t.co/yHN4hPi2rq https://t.co/yHN4hPi2rq</w:t>
      </w:r>
    </w:p>
    <w:p>
      <w:r>
        <w:rPr>
          <w:b/>
          <w:u w:val="single"/>
        </w:rPr>
        <w:t xml:space="preserve">230772</w:t>
      </w:r>
    </w:p>
    <w:p>
      <w:r>
        <w:t xml:space="preserve">Presidentti Trump osallistuu maahanmuuttoa koskevaan pyöreän pöydän keskusteluun '" 14.00 Livestream'¦ https://t.co/KR5E4nHPoq https://t.co/cLC7YJ4GC8 https://t.co/cLC7YJ4GC8</w:t>
      </w:r>
    </w:p>
    <w:p>
      <w:r>
        <w:rPr>
          <w:b/>
          <w:u w:val="single"/>
        </w:rPr>
        <w:t xml:space="preserve">230773</w:t>
      </w:r>
    </w:p>
    <w:p>
      <w:r>
        <w:t xml:space="preserve">Säälittävä #UsefulIdiot, jota ylistetään "sankariksi" rikollisen #FakeRefugee (mahdollinen #Rapefugee) puolustamisesta, ei ole mitään muuta kuin jääräpäinen, tietämätön, itsekorostava #Baizuo. Hänen #WhiteSaviourCompleksinsa tihkuu omahyväistä ylivertaisuutta &amp;amp; luonnostaan rasistinen itsessään. Nämä ovat jälkeenjääneen kasvot https://t.co/hULKO7rXN7.</w:t>
      </w:r>
    </w:p>
    <w:p>
      <w:r>
        <w:rPr>
          <w:b/>
          <w:u w:val="single"/>
        </w:rPr>
        <w:t xml:space="preserve">230774</w:t>
      </w:r>
    </w:p>
    <w:p>
      <w:r>
        <w:t xml:space="preserve">Miksi olemme niin vapaamielisiä päästääksemme laittomia maahanmuuttajia Intiaan, erityisesti CONG/TMC:n erityisyhteisöä.Linkitä Aadhar äänestäjätunnuksen kanssa.</w:t>
      </w:r>
    </w:p>
    <w:p>
      <w:r>
        <w:rPr>
          <w:b/>
          <w:u w:val="single"/>
        </w:rPr>
        <w:t xml:space="preserve">230775</w:t>
      </w:r>
    </w:p>
    <w:p>
      <w:r>
        <w:t xml:space="preserve">@HouseDemocrats Lets Send all the Illegal Alien Families home that are in the U.S. Including #DACA Fraud Illegals #Trump #MAGA Mass Deportations Stop Mass Illegal Invasion https://t.co/jGEl8XgoWa via @fairimmigration</w:t>
      </w:r>
    </w:p>
    <w:p>
      <w:r>
        <w:rPr>
          <w:b/>
          <w:u w:val="single"/>
        </w:rPr>
        <w:t xml:space="preserve">230776</w:t>
      </w:r>
    </w:p>
    <w:p>
      <w:r>
        <w:t xml:space="preserve">Aamen!Vihdoinkin meillä on @POTUS, joka asettaa #AmericansFirst &amp; meidän #VeteransFirst, ei muutama todella rikas polvistelija!#BuildThatWall @dbongino @KRAMERFILE @Autry @FoxNews @The_Trump_Train @RyanAFournier @codeofvets #BoycottNike #Trump2020 #TrumpTrain #TrumpArmy #Trumpville #AmericaFirst</w:t>
      </w:r>
    </w:p>
    <w:p>
      <w:r>
        <w:rPr>
          <w:b/>
          <w:u w:val="single"/>
        </w:rPr>
        <w:t xml:space="preserve">230777</w:t>
      </w:r>
    </w:p>
    <w:p>
      <w:r>
        <w:t xml:space="preserve">@EFALondon @HaringeyAR @HaringeyWelcome @migrantsorg @homesnotborders @noborderswomen @EDeportations @HousingActionSL @AntiRaids @migrantfa @MigrantConnect @XeniaWomen haluaisimme kuulla mielipiteesi kyselyissämme kielikursseista &amp;amp; ryhmät, joita haluaisit s</w:t>
      </w:r>
    </w:p>
    <w:p>
      <w:r>
        <w:rPr>
          <w:b/>
          <w:u w:val="single"/>
        </w:rPr>
        <w:t xml:space="preserve">230778</w:t>
      </w:r>
    </w:p>
    <w:p>
      <w:r>
        <w:t xml:space="preserve">@bjdzyak @charlaynek @sabine_durden @IngrahamAngle Väärin !  Laittomat maahanmuuttajat muodostavat 5% väestöstä joten tietysti enemmän amerikkalaisia syyllistyy rikoksiin koska sen enemmän kansalaisia ! Silti 34% liittovaltion vangeista on laittomia, nämä eivät sisällä osavaltion vankiloita.</w:t>
      </w:r>
    </w:p>
    <w:p>
      <w:r>
        <w:rPr>
          <w:b/>
          <w:u w:val="single"/>
        </w:rPr>
        <w:t xml:space="preserve">230779</w:t>
      </w:r>
    </w:p>
    <w:p>
      <w:r>
        <w:t xml:space="preserve">Hei, en panisi pahakseni 3 viikon palkallista lomaa. https://t.co/7isMswN14w.</w:t>
      </w:r>
    </w:p>
    <w:p>
      <w:r>
        <w:rPr>
          <w:b/>
          <w:u w:val="single"/>
        </w:rPr>
        <w:t xml:space="preserve">230780</w:t>
      </w:r>
    </w:p>
    <w:p>
      <w:r>
        <w:t xml:space="preserve">#migrants #KeepFamiliesTogether #protests #Freedom #Democracy #IllegalImmigrants #IllegalImmigrants</w:t>
      </w:r>
    </w:p>
    <w:p>
      <w:r>
        <w:rPr>
          <w:b/>
          <w:u w:val="single"/>
        </w:rPr>
        <w:t xml:space="preserve">230781</w:t>
      </w:r>
    </w:p>
    <w:p>
      <w:r>
        <w:t xml:space="preserve">HERÄTKÄÄ AMERIKKA. Emme voi jatkossakaan sallia laittomien ulkomaalaisten oleskelua läänissä. He ovat todellinen ja todellinen vaara laillisille amerikkalaisille kansalaisille. #BuildThatWall #EndCatchAndReleash #DefundSantuaryCities #DefundSantuaryCities</w:t>
      </w:r>
    </w:p>
    <w:p>
      <w:r>
        <w:rPr>
          <w:b/>
          <w:u w:val="single"/>
        </w:rPr>
        <w:t xml:space="preserve">230782</w:t>
      </w:r>
    </w:p>
    <w:p>
      <w:r>
        <w:t xml:space="preserve">Kongolainen maahanmuuttaja kiipeää Vapaudenpatsaalle ja kiroaa sitten Ame... https://t.co/aWrctTN79X via @YouTube</w:t>
      </w:r>
    </w:p>
    <w:p>
      <w:r>
        <w:rPr>
          <w:b/>
          <w:u w:val="single"/>
        </w:rPr>
        <w:t xml:space="preserve">230783</w:t>
      </w:r>
    </w:p>
    <w:p>
      <w:r>
        <w:t xml:space="preserve">Pompeo sanoo YK:ssa, että Pohjois-Korean johtajan on pidettävä lupaus ydinaseiden purkamisesta https://t.co/wzKlIXlBWr https://t.co/50Tdl3XPMh</w:t>
      </w:r>
    </w:p>
    <w:p>
      <w:r>
        <w:rPr>
          <w:b/>
          <w:u w:val="single"/>
        </w:rPr>
        <w:t xml:space="preserve">230784</w:t>
      </w:r>
    </w:p>
    <w:p>
      <w:r>
        <w:t xml:space="preserve">@janjan_collins @EricsonTina @sabine_durden @volalupi @POTUS @realDonaldTrump No vain 10% laittomista ulkomaalaisista työskentelee maatiloilla loput työskentelevät palvelu-, rakennus- ja vähittäiskaupassa #jobs samoja töitä amerikkalaiset ja lailliset maahanmuuttajat tekevät !  Emme tule kaipaamaan yhtäkään laittomia maahanmuuttajia.</w:t>
      </w:r>
    </w:p>
    <w:p>
      <w:r>
        <w:rPr>
          <w:b/>
          <w:u w:val="single"/>
        </w:rPr>
        <w:t xml:space="preserve">230785</w:t>
      </w:r>
    </w:p>
    <w:p>
      <w:r>
        <w:t xml:space="preserve">@MonteleoneUSA1 @igguldypigguldy Ja matala ÄO tulee mistä? 😎 jatka tutkimista tho! Se on hyväksi sinulle. #WhiteGenocide</w:t>
      </w:r>
    </w:p>
    <w:p>
      <w:r>
        <w:rPr>
          <w:b/>
          <w:u w:val="single"/>
        </w:rPr>
        <w:t xml:space="preserve">230786</w:t>
      </w:r>
    </w:p>
    <w:p>
      <w:r>
        <w:t xml:space="preserve">Yksi Valkoisen talon harkitsemista suunnitelmista sallii enintään 25 000 pakolaisen uudelleensijoittamisen Yhdysvaltoihin, mikä merkitsee yli 40 prosentin leikkausta tämän vuoden rajasta. https://t.co/PZdRby44j8.</w:t>
      </w:r>
    </w:p>
    <w:p>
      <w:r>
        <w:rPr>
          <w:b/>
          <w:u w:val="single"/>
        </w:rPr>
        <w:t xml:space="preserve">230787</w:t>
      </w:r>
    </w:p>
    <w:p>
      <w:r>
        <w:t xml:space="preserve">Saksa tekee sopimuksen #Spainin kanssa rekisteröityjen maahanmuuttajien palauttamisesta https://t.co/HLnNifPxX4 https://t.co/eDCxCpnndm https://t.co/eDCxCpnndm</w:t>
      </w:r>
    </w:p>
    <w:p>
      <w:r>
        <w:rPr>
          <w:b/>
          <w:u w:val="single"/>
        </w:rPr>
        <w:t xml:space="preserve">230788</w:t>
      </w:r>
    </w:p>
    <w:p>
      <w:r>
        <w:t xml:space="preserve">Uskon, että monet teistä ovat kanssani samaa mieltä siitä, että amerikkalaiset eivät vastusta kaikkia pakolaisia.  Esimerkiksi toivottaisin tervetulleiksi Syyrian kristityt... https://t.co/v8vzyCsP4z...</w:t>
      </w:r>
    </w:p>
    <w:p>
      <w:r>
        <w:rPr>
          <w:b/>
          <w:u w:val="single"/>
        </w:rPr>
        <w:t xml:space="preserve">230789</w:t>
      </w:r>
    </w:p>
    <w:p>
      <w:r>
        <w:t xml:space="preserve">#ThereseOkoumoun #StatueofLiberty -protesti kiinnitti huomattavan tehokkaasti kansainvälistä huomiota #ImmigrantChildreniin. #NYPD:n väistämätön ylireagointi lisäsi tempun vaikutusta. #AbolishICE @NYPDnews https://t.co/f4A2GOmKpn https://t.co/f4A2GOmKpn</w:t>
      </w:r>
    </w:p>
    <w:p>
      <w:r>
        <w:rPr>
          <w:b/>
          <w:u w:val="single"/>
        </w:rPr>
        <w:t xml:space="preserve">230790</w:t>
      </w:r>
    </w:p>
    <w:p>
      <w:r>
        <w:t xml:space="preserve">@LoriCoutler @Maureen723 Muslimit kuuluvat kaukaisten maiden autiomaan hiekkaan. #BUILDTHATWALL</w:t>
      </w:r>
    </w:p>
    <w:p>
      <w:r>
        <w:rPr>
          <w:b/>
          <w:u w:val="single"/>
        </w:rPr>
        <w:t xml:space="preserve">230791</w:t>
      </w:r>
    </w:p>
    <w:p>
      <w:r>
        <w:t xml:space="preserve">Delhissä/Metrossa on nähty liikaa laittomia muslimisiirtolaisia kerjäämässä valomerkkien päällä.</w:t>
      </w:r>
    </w:p>
    <w:p>
      <w:r>
        <w:rPr>
          <w:b/>
          <w:u w:val="single"/>
        </w:rPr>
        <w:t xml:space="preserve">230792</w:t>
      </w:r>
    </w:p>
    <w:p>
      <w:r>
        <w:t xml:space="preserve">@timesofindia Erittäin valitettavaa, että SC ei ymmärrä vaaraa, joka liittyy tällaisten hurjien laittomien maahanmuuttajien tukemiseen, mikä tekee Intiasta entistä haavoittuvamman muslimiradikaaleille.</w:t>
      </w:r>
    </w:p>
    <w:p>
      <w:r>
        <w:rPr>
          <w:b/>
          <w:u w:val="single"/>
        </w:rPr>
        <w:t xml:space="preserve">230793</w:t>
      </w:r>
    </w:p>
    <w:p>
      <w:r>
        <w:t xml:space="preserve">Katselemme, kuinka muslimiuskonnon fanaatikot valtaavat maailman. Meidän on suojeltava maatamme, uskontoamme ja Jumalan tähden lapsiamme. Meidän on oltava huolellisia siinä, ettemme salli lisää muslimipakolaisia kristittyyn maahamme. Muslimit eivät usko Jeesukseen Jumalan poikana.</w:t>
      </w:r>
    </w:p>
    <w:p>
      <w:r>
        <w:rPr>
          <w:b/>
          <w:u w:val="single"/>
        </w:rPr>
        <w:t xml:space="preserve">230794</w:t>
      </w:r>
    </w:p>
    <w:p>
      <w:r>
        <w:t xml:space="preserve">@sliver_tulip @BayintNaung9 @Reuters @AFP @AP @ABC @BBCAsia @bbcburmese @ChannelNewsAsia @cnni @nytimes @antonioguterres Aivan, kaikilla noilla sadoilla tuhansilla ihmisillä pakolaisleireillä on kaikki nuo vallan vipuvarret. Jos heillä olisi, #Myanmar olisi f</w:t>
      </w:r>
    </w:p>
    <w:p>
      <w:r>
        <w:rPr>
          <w:b/>
          <w:u w:val="single"/>
        </w:rPr>
        <w:t xml:space="preserve">230795</w:t>
      </w:r>
    </w:p>
    <w:p>
      <w:r>
        <w:t xml:space="preserve">Long Islandin teinin kuolemaan liittyvän jengin jäsenen pidätyksen jälkeen löytyi toinen MS-13:een liittyvä ruumis - NY Daily News @GOPLeader @HouseGOP@SenateGOP #BuildTheWall #StopTheInvasion #DeportThemAll #KeepAmericansSafe#NoDACADeal#NoAmnesty</w:t>
      </w:r>
    </w:p>
    <w:p>
      <w:r>
        <w:rPr>
          <w:b/>
          <w:u w:val="single"/>
        </w:rPr>
        <w:t xml:space="preserve">230796</w:t>
      </w:r>
    </w:p>
    <w:p>
      <w:r>
        <w:t xml:space="preserve">Laittomien maahanmuuttajien tekemät rikokset ovat aivan liian yleisiä, erityisesti Amerikan etelärajan läheisyydessä sijaitsevissa osavaltioissa, mutta huolimatta paperittomien ulkomaalaisten tekemien rikosten kasvavasta määrästä, kongressin demokraatit eivät näytä olevan halukkaita liikkumaan maahanmuuttojärjestelmän uudistamisessa. https://t.co/aKMQvmXLV6 @jjraegirl</w:t>
      </w:r>
    </w:p>
    <w:p>
      <w:r>
        <w:rPr>
          <w:b/>
          <w:u w:val="single"/>
        </w:rPr>
        <w:t xml:space="preserve">230797</w:t>
      </w:r>
    </w:p>
    <w:p>
      <w:r>
        <w:t xml:space="preserve">@Number10gov David kyse on maahanmuutosta, kun Turkki saa viisumit ja muut islamilaiset maat tulevat tänne, tämä repii tämän kansakunnan hajalle.</w:t>
      </w:r>
    </w:p>
    <w:p>
      <w:r>
        <w:rPr>
          <w:b/>
          <w:u w:val="single"/>
        </w:rPr>
        <w:t xml:space="preserve">230798</w:t>
      </w:r>
    </w:p>
    <w:p>
      <w:r>
        <w:t xml:space="preserve">Salvini joutui syytteeseen Italian suvereniteetin puolustamisesta ja siitä, että hän lopulta esti satojen maahanmuuttajien tunkeutumisen Italiaan. GRANDE SALVINI!Auttakaa meitä säilyttämään eurooppalainen kulttuuri invaasiota vastaan.#stop_islamization #complicediSalvini #stopInvasion #REFUGEESNOTWELCOME</w:t>
      </w:r>
    </w:p>
    <w:p>
      <w:r>
        <w:rPr>
          <w:b/>
          <w:u w:val="single"/>
        </w:rPr>
        <w:t xml:space="preserve">230799</w:t>
      </w:r>
    </w:p>
    <w:p>
      <w:r>
        <w:t xml:space="preserve">Olen valmis rakentamaan maani uudelleen, #Somali #pakolainen sanoo https://t.co/G4XAcm0ZxN #WithRefugees #WorldRefugeeDay @refugeeaffairs @UNHCR_Kenya @tyrusmaina @imaana102 @RCKDirector @nyamoriv</w:t>
      </w:r>
    </w:p>
    <w:p>
      <w:r>
        <w:rPr>
          <w:b/>
          <w:u w:val="single"/>
        </w:rPr>
        <w:t xml:space="preserve">230800</w:t>
      </w:r>
    </w:p>
    <w:p>
      <w:r>
        <w:t xml:space="preserve">Ovatko happohyökkäykset seurausta massamaahanmuutosta? https://t.co/eduMdNLSqk via @YouTube</w:t>
      </w:r>
    </w:p>
    <w:p>
      <w:r>
        <w:rPr>
          <w:b/>
          <w:u w:val="single"/>
        </w:rPr>
        <w:t xml:space="preserve">230801</w:t>
      </w:r>
    </w:p>
    <w:p>
      <w:r>
        <w:t xml:space="preserve">@TulsiGabbard Puhun omasta puolestani &amp;amp; KAIKKI TUNNETUT täällä Isolla saarella - äänestä YES rahoituksen puolesta #BUILDtheWALLille. En ole koskaan täällä viettämieni vuosien aikana kuullut huolenaiheita kaikilta tasoilta. Hilon nuoret menettävät työpaikkoja maahanmuuttajille. Useita auto-onnettomuuksia, joissa</w:t>
      </w:r>
    </w:p>
    <w:p>
      <w:r>
        <w:rPr>
          <w:b/>
          <w:u w:val="single"/>
        </w:rPr>
        <w:t xml:space="preserve">230802</w:t>
      </w:r>
    </w:p>
    <w:p>
      <w:r>
        <w:t xml:space="preserve">@Daily_Record Ei rasistinen juliste sulje silmäsi seuraavan kerran, kun painat GP tai NHS Asuminen nimitykset</w:t>
      </w:r>
    </w:p>
    <w:p>
      <w:r>
        <w:rPr>
          <w:b/>
          <w:u w:val="single"/>
        </w:rPr>
        <w:t xml:space="preserve">230803</w:t>
      </w:r>
    </w:p>
    <w:p>
      <w:r>
        <w:t xml:space="preserve">Oletko kiinnostunut edustamaan lapsia #maahanmuutto-asioissa? Tutustu lain ja politiikan viimeaikaiseen kehitykseen, joka liittyy #maahanmuuttajalasten saatavilla olevaan tärkeään suojaan, mukaan lukien nuorten maahanmuuttajien erityisasema (SIJS) ja #asylum - https://t.co/Z8AzgOwBtS https://t.co/y7cAfjteOu https://t.co/y7cAfjteOu</w:t>
      </w:r>
    </w:p>
    <w:p>
      <w:r>
        <w:rPr>
          <w:b/>
          <w:u w:val="single"/>
        </w:rPr>
        <w:t xml:space="preserve">230804</w:t>
      </w:r>
    </w:p>
    <w:p>
      <w:r>
        <w:t xml:space="preserve">@nowthisnews Jotain, mitä Trump on jo tehnyt.Kuinka vaikeaa on sanoa "radikaali islamilainen terrorismi". Kylvitte vihaa ja jakoa 8 vuotta, nyt lietsotte tuhoa. #BuildThatWall #MAGA.</w:t>
      </w:r>
    </w:p>
    <w:p>
      <w:r>
        <w:rPr>
          <w:b/>
          <w:u w:val="single"/>
        </w:rPr>
        <w:t xml:space="preserve">230805</w:t>
      </w:r>
    </w:p>
    <w:p>
      <w:r>
        <w:t xml:space="preserve">Hyvää työtä @ICEgov ja kiitos !  Ei laittomia, jotka luulevat, että he voivat olla välittämättä laista, ei oikeutta olla USA:ssa, ei oikeutta jäädä !  Ei, pakkaa se!  #Immigration #Trump #MAGA #SendThemNHome https://t.co/tWZA0EiXhI https://t.co/tWZA0EiXhI</w:t>
      </w:r>
    </w:p>
    <w:p>
      <w:r>
        <w:rPr>
          <w:b/>
          <w:u w:val="single"/>
        </w:rPr>
        <w:t xml:space="preserve">230806</w:t>
      </w:r>
    </w:p>
    <w:p>
      <w:r>
        <w:t xml:space="preserve">Huomenna 11.9.2018 tulee kuluneeksi 17 vuotta siitä, kun terroristit hyökkäsivät maahamme.#MAGA #KAG #POTUS #Trump #NEWS #VoteRed #NoDACA #WalkAway #AmericaFirst #USA #BackTheBlue #AllLivesMatter #LiberalismIsAMentalDisorder #FoxNews #NRA #BuildTheWall #BlueLivesMatter #GetOutTheVote #BORDER</w:t>
      </w:r>
    </w:p>
    <w:p>
      <w:r>
        <w:rPr>
          <w:b/>
          <w:u w:val="single"/>
        </w:rPr>
        <w:t xml:space="preserve">230807</w:t>
      </w:r>
    </w:p>
    <w:p>
      <w:r>
        <w:t xml:space="preserve">Mielenosoittajat vastustavat maahanmuuttajien häätöjä Nantesissa https://t.co/VOke0zIP8y https://t.co/smt3dwduuM https://t.co/smt3dwduuM</w:t>
      </w:r>
    </w:p>
    <w:p>
      <w:r>
        <w:rPr>
          <w:b/>
          <w:u w:val="single"/>
        </w:rPr>
        <w:t xml:space="preserve">230808</w:t>
      </w:r>
    </w:p>
    <w:p>
      <w:r>
        <w:t xml:space="preserve">@GlobalBC SYRIAN REFUGEE miksi et mainitse sitä!?? Ai niin, unohdin, että moninaisuus on vahvuus #sendthemback!</w:t>
      </w:r>
    </w:p>
    <w:p>
      <w:r>
        <w:rPr>
          <w:b/>
          <w:u w:val="single"/>
        </w:rPr>
        <w:t xml:space="preserve">230809</w:t>
      </w:r>
    </w:p>
    <w:p>
      <w:r>
        <w:t xml:space="preserve">#StopTheInvasion Järjestelmän pelaaminen:  Myöhään raskaana olevat naiset, jotka ylittävät laittomasti Yhdysvaltojen ja Meksikon rajan synnyttääkseen ankkurivauvan Yhdysvaltojen rajalla pidätyksen ja oikeudellisen käsittelyn aikana, joka voi kestää kuukausia.</w:t>
      </w:r>
    </w:p>
    <w:p>
      <w:r>
        <w:rPr>
          <w:b/>
          <w:u w:val="single"/>
        </w:rPr>
        <w:t xml:space="preserve">230810</w:t>
      </w:r>
    </w:p>
    <w:p>
      <w:r>
        <w:t xml:space="preserve">YK haluaa "˜immediate stop" maahanmuuttajaperheiden erottamiselle Yhdysvalloissa #Trumpadministration #UnitedNations... https://t.co/ZfQXIsZYsK https://t.co/huiI89eZim</w:t>
      </w:r>
    </w:p>
    <w:p>
      <w:r>
        <w:rPr>
          <w:b/>
          <w:u w:val="single"/>
        </w:rPr>
        <w:t xml:space="preserve">230811</w:t>
      </w:r>
    </w:p>
    <w:p>
      <w:r>
        <w:t xml:space="preserve">Viimeisimmät tiedot: https://t.co/UuO3eD3Ml9 Te idiootit tapatte Espanjan islamistien kanssa...</w:t>
      </w:r>
    </w:p>
    <w:p>
      <w:r>
        <w:rPr>
          <w:b/>
          <w:u w:val="single"/>
        </w:rPr>
        <w:t xml:space="preserve">230812</w:t>
      </w:r>
    </w:p>
    <w:p>
      <w:r>
        <w:t xml:space="preserve">@CllrBSilvester 460 000 uutta asuntoa ? Se riittää juuri ja juuri seuraavien 2 vuoden aikana saapuville uusille maahanmuuttajille .ajanhukkaa rakentaa maahanmuuttajia varten. @LBC #SkyNews @BBCNews @BBCNews</w:t>
      </w:r>
    </w:p>
    <w:p>
      <w:r>
        <w:rPr>
          <w:b/>
          <w:u w:val="single"/>
        </w:rPr>
        <w:t xml:space="preserve">230813</w:t>
      </w:r>
    </w:p>
    <w:p>
      <w:r>
        <w:t xml:space="preserve">@ThokoSinghSidhu @KPadmaRani1 @alamgirizvi @geetv79 @VazeIndian @Subytweets @KilaFateh @polysmind @GeorgekurianINC @retheeshraj10 Bc, jos välitätte niin paljon näistä maahanmuuttajista, voitte viedä heidät osavaltioonne.</w:t>
      </w:r>
    </w:p>
    <w:p>
      <w:r>
        <w:rPr>
          <w:b/>
          <w:u w:val="single"/>
        </w:rPr>
        <w:t xml:space="preserve">230814</w:t>
      </w:r>
    </w:p>
    <w:p>
      <w:r>
        <w:t xml:space="preserve">Katson Netflixistä Kim's Conveniencea, ja rehellisesti sanottuna maahanmuuttajien/ensimmäisen sukupolven kokemus Amerikassa on niin universaali. Me todella voisimme kaikki yhdistää ja olla tässä yhdessä, paitsi että kirjaimellisesti jokaisen maahanmuuttajakulttuurin sääntö nro 1 on "pysy omiesi kanssa" lol.</w:t>
      </w:r>
    </w:p>
    <w:p>
      <w:r>
        <w:rPr>
          <w:b/>
          <w:u w:val="single"/>
        </w:rPr>
        <w:t xml:space="preserve">230815</w:t>
      </w:r>
    </w:p>
    <w:p>
      <w:r>
        <w:t xml:space="preserve">Karkottakaa heidät kaikki Massiiviset islamilaisen maahanmuuton vastaiset mielenosoitukset iskevät Saksaan - Vapaan sanan aika - https://t.co/q2RGBE1hg8 @ISupport_Israel</w:t>
      </w:r>
    </w:p>
    <w:p>
      <w:r>
        <w:rPr>
          <w:b/>
          <w:u w:val="single"/>
        </w:rPr>
        <w:t xml:space="preserve">230816</w:t>
      </w:r>
    </w:p>
    <w:p>
      <w:r>
        <w:t xml:space="preserve">Yhdysvallat on 21 biljoonaa dollaria velkaa Meillä ei ole varaa olla Meksikon ja Keski-Amerikan hyvinvointivaltio matala osaaminen. kouluttamaton Ei englantia haluavat hyvinvointia, koulutusta Medicaid Yhdysvaltain veronmaksajien #Trump #MAGA #SendThemHome Red Hen #Immigration https://t.co/GbFOywysWD via @dailycaller</w:t>
      </w:r>
    </w:p>
    <w:p>
      <w:r>
        <w:rPr>
          <w:b/>
          <w:u w:val="single"/>
        </w:rPr>
        <w:t xml:space="preserve">230817</w:t>
      </w:r>
    </w:p>
    <w:p>
      <w:r>
        <w:t xml:space="preserve">ITÄVALTA uusi oikeistohallitus toteuttaa myös lupauksensa muslimien maahanmuuton lopettamisesta ja karkottaa samalla tuhansia jo maassa laittomasti oleskelevia https://t.co/HQZfaNt9bG via @barenakedislam Itävalta herää !</w:t>
      </w:r>
    </w:p>
    <w:p>
      <w:r>
        <w:rPr>
          <w:b/>
          <w:u w:val="single"/>
        </w:rPr>
        <w:t xml:space="preserve">230818</w:t>
      </w:r>
    </w:p>
    <w:p>
      <w:r>
        <w:t xml:space="preserve">Nämä eivät ole pakolaisia vaan aggressiivisia miespuolisia maahanmuuttajia, joita Välimeren johtajat - @matteosalvinimi lukuun ottamatta - haluavat ystävällisesti "jakaa" muiden kanssa.  Todellisuudessa he ovat jo tehneet niin "heiluttamalla" aiemmin satojatuhansia tuntemattomia siirtolaisia vaeltamaan Euroopassa. @LuciaGould #V4 https://t.co/fcQkk2aQgc https://t.co/fcQkk2aQgc</w:t>
      </w:r>
    </w:p>
    <w:p>
      <w:r>
        <w:rPr>
          <w:b/>
          <w:u w:val="single"/>
        </w:rPr>
        <w:t xml:space="preserve">230819</w:t>
      </w:r>
    </w:p>
    <w:p>
      <w:r>
        <w:t xml:space="preserve">Kertokaa kansanedustajille, ettemme halua enää lisää maahanmuuttajia, koska meillä ei ole varaa heihin, emmekä halua kölninvettä emmekä ilmaista kaikille - riittää jo!</w:t>
      </w:r>
    </w:p>
    <w:p>
      <w:r>
        <w:rPr>
          <w:b/>
          <w:u w:val="single"/>
        </w:rPr>
        <w:t xml:space="preserve">230820</w:t>
      </w:r>
    </w:p>
    <w:p>
      <w:r>
        <w:t xml:space="preserve">@Number10gov r tekee ihmeen hyvin jakamalla kansakunnan milloin opit kohtelemaan omaa kansaa samalla tavalla kuin maahanmuuttajia ei taloja heille</w:t>
      </w:r>
    </w:p>
    <w:p>
      <w:r>
        <w:rPr>
          <w:b/>
          <w:u w:val="single"/>
        </w:rPr>
        <w:t xml:space="preserve">230821</w:t>
      </w:r>
    </w:p>
    <w:p>
      <w:r>
        <w:t xml:space="preserve">Mitä Valkoinen talo on keksinyt, on ammuttu alas rikollisuutta rakastavien demokraattien toimesta #BuildThatWall #MondayMotivation #BuildThatDamnWallNow</w:t>
      </w:r>
    </w:p>
    <w:p>
      <w:r>
        <w:rPr>
          <w:b/>
          <w:u w:val="single"/>
        </w:rPr>
        <w:t xml:space="preserve">230822</w:t>
      </w:r>
    </w:p>
    <w:p>
      <w:r>
        <w:t xml:space="preserve">@realDonaldTrump @EmmanuelMacron Se oli varmasti kunnia. Te kaksi voitte nyt yhdessä tuhota lännen ei-valkoisella maahanmuutolla.</w:t>
      </w:r>
    </w:p>
    <w:p>
      <w:r>
        <w:rPr>
          <w:b/>
          <w:u w:val="single"/>
        </w:rPr>
        <w:t xml:space="preserve">230823</w:t>
      </w:r>
    </w:p>
    <w:p>
      <w:r>
        <w:t xml:space="preserve">Herra @POTUS #Trump, kunnioittavasti, herra, jos haluatte ajaa #2018Midterms "#Pentagon Will #BuildThatWall", niin teidän on näytettävä #MAGA BASE, että aiotte todella tehdä sen. Ei tyhjiä lupauksia. Ei typeriä pelejä. Ei mitään BS-höpinöitä. Aloittakaa prosessi nyt! #BuildTheWall. https://t.co/Ye8KoLI0WN</w:t>
      </w:r>
    </w:p>
    <w:p>
      <w:r>
        <w:rPr>
          <w:b/>
          <w:u w:val="single"/>
        </w:rPr>
        <w:t xml:space="preserve">230824</w:t>
      </w:r>
    </w:p>
    <w:p>
      <w:r>
        <w:t xml:space="preserve">Boris Johnson Mustafa Kamal turkkilaisen muslimisiirtolaisen pojanpoika. https://t.co/saeQ4ZKrV7</w:t>
      </w:r>
    </w:p>
    <w:p>
      <w:r>
        <w:rPr>
          <w:b/>
          <w:u w:val="single"/>
        </w:rPr>
        <w:t xml:space="preserve">230825</w:t>
      </w:r>
    </w:p>
    <w:p>
      <w:r>
        <w:t xml:space="preserve">Demarit antoivat homoille ja lesboille erityisoikeuksia ja laittomille erityisoikeuksia ja pakolaisille erityisoikeuksia ja pakottavat amerikkalaisen työväenluokan maksamaan kaikesta tästä, ja jos se ei onnistu, he vievät kotisi ja takavarikoivat kaiken omistamasi, mieti sitä. Nämä ihmiset sanovat, että me haluamme tämän.</w:t>
      </w:r>
    </w:p>
    <w:p>
      <w:r>
        <w:rPr>
          <w:b/>
          <w:u w:val="single"/>
        </w:rPr>
        <w:t xml:space="preserve">230826</w:t>
      </w:r>
    </w:p>
    <w:p>
      <w:r>
        <w:t xml:space="preserve">Samaan aikaan Euroopassa kukaan ei puhu totta siitä, että kaikkia mahdollisia miljoonia maahanmuuttajia ja pakolaisia ei voida ottaa euroalueelle. Entiset siirtomaavallat, kuten Ranska ja Iso-Britannia, ovat syyllisiä siihen sotkuun, joka nykyään vallitsee suurimmassa osassa Afrikan mannerta.</w:t>
      </w:r>
    </w:p>
    <w:p>
      <w:r>
        <w:rPr>
          <w:b/>
          <w:u w:val="single"/>
        </w:rPr>
        <w:t xml:space="preserve">230827</w:t>
      </w:r>
    </w:p>
    <w:p>
      <w:r>
        <w:t xml:space="preserve">Marraskuun 6. päivä on lähellä#VoteRed jos tuet ja suret Kate Steinlen ja Mollie Tibbettsin kaltaisia uhrejaVote Dem jos tuet laittomia maahanmuuttajia, jotka tappoivat heidät kylmäverisesti#POTUS #MAGA #KAG #GetOutTheVote #RedWave #BuildTheWall #NoDACA #AmericaFirst #ICE #Trump</w:t>
      </w:r>
    </w:p>
    <w:p>
      <w:r>
        <w:rPr>
          <w:b/>
          <w:u w:val="single"/>
        </w:rPr>
        <w:t xml:space="preserve">230828</w:t>
      </w:r>
    </w:p>
    <w:p>
      <w:r>
        <w:t xml:space="preserve">Pohjois-Korean kerrotaan laukaisseen ballistisen ohjuksen https://t.co/b5nFSqmcJs</w:t>
      </w:r>
    </w:p>
    <w:p>
      <w:r>
        <w:rPr>
          <w:b/>
          <w:u w:val="single"/>
        </w:rPr>
        <w:t xml:space="preserve">230829</w:t>
      </w:r>
    </w:p>
    <w:p>
      <w:r>
        <w:t xml:space="preserve">ja kiitokset @IIRGMU:n hallituksen jäsenelle @AlexNowrastehille hänen arvokkaasta panoksestaan keskusteluun - @JackatCHSS katso häntä tänään @ 6:50 @FoxBusiness -ohjelmassa, jossa hän kertoo #maahanmuuttokeskustelusta.</w:t>
      </w:r>
    </w:p>
    <w:p>
      <w:r>
        <w:rPr>
          <w:b/>
          <w:u w:val="single"/>
        </w:rPr>
        <w:t xml:space="preserve">230830</w:t>
      </w:r>
    </w:p>
    <w:p>
      <w:r>
        <w:t xml:space="preserve">"Jos halutaan hallita muuttoliikettä ja ehkäistä uusia turvallisuusuhkia, on yksi ainoa paikka, johon on panostettava kaikki poliittiset, taloudelliset ja diplomaattiset ponnistelut, ja se on Sahelin ja Afrikan sarven vyöhyke" https://t.co/LFNiGiUDdd https://t.co/LFNiGiUDdd</w:t>
      </w:r>
    </w:p>
    <w:p>
      <w:r>
        <w:rPr>
          <w:b/>
          <w:u w:val="single"/>
        </w:rPr>
        <w:t xml:space="preserve">230831</w:t>
      </w:r>
    </w:p>
    <w:p>
      <w:r>
        <w:t xml:space="preserve">Huomioikaa Amerikka! He haluavat tehdä tämän Amerikalle!#BuildThatWall #EndIllegalImmigration #DeportALLIllegals (Karkottakaa laittomat maahanmuuttajat)</w:t>
      </w:r>
    </w:p>
    <w:p>
      <w:r>
        <w:rPr>
          <w:b/>
          <w:u w:val="single"/>
        </w:rPr>
        <w:t xml:space="preserve">230832</w:t>
      </w:r>
    </w:p>
    <w:p>
      <w:r>
        <w:t xml:space="preserve">Immigrant Justice Corps palkkaa useita asianajajia ja sosiaalityöntekijän. (https://t.co/X3BpWzotxL)</w:t>
      </w:r>
    </w:p>
    <w:p>
      <w:r>
        <w:rPr>
          <w:b/>
          <w:u w:val="single"/>
        </w:rPr>
        <w:t xml:space="preserve">230833</w:t>
      </w:r>
    </w:p>
    <w:p>
      <w:r>
        <w:t xml:space="preserve">Tuomarin mukaan Trumpin tiimi on "100-prosenttisesti" vastuussa karkotettujen maahanmuuttajien vanhempien löytämisestä https://t.co/t8fO6y3J9N</w:t>
      </w:r>
    </w:p>
    <w:p>
      <w:r>
        <w:rPr>
          <w:b/>
          <w:u w:val="single"/>
        </w:rPr>
        <w:t xml:space="preserve">230834</w:t>
      </w:r>
    </w:p>
    <w:p>
      <w:r>
        <w:t xml:space="preserve">@Letsfixit2019 @ezralevant Kanadalaiset syntyneet, eivät ahneet maahanmuuttajat. ðŸ‡¨ðŸ‡¦ðŸ‡¦ðŸ˜¼¼</w:t>
      </w:r>
    </w:p>
    <w:p>
      <w:r>
        <w:rPr>
          <w:b/>
          <w:u w:val="single"/>
        </w:rPr>
        <w:t xml:space="preserve">230835</w:t>
      </w:r>
    </w:p>
    <w:p>
      <w:r>
        <w:t xml:space="preserve">Demokraatit eivät tavoita MAGAteja talousviesteillä, koska vaikka he tietävät, että heillä menee huonommin Trumpin huonon hallinnon takia, he eivät välitä. He pitävät hänen maahanmuuttovastaisesta retoriikastaan. Rasistit ovat tyhmiä.  #TrumpDupedYou #VelshiAndRuhle https://t.co/1LiBkcXUh7 https://t.co/1LiBkcXUh7</w:t>
      </w:r>
    </w:p>
    <w:p>
      <w:r>
        <w:rPr>
          <w:b/>
          <w:u w:val="single"/>
        </w:rPr>
        <w:t xml:space="preserve">230836</w:t>
      </w:r>
    </w:p>
    <w:p>
      <w:r>
        <w:t xml:space="preserve">Kuolinilmoitus: Victoria Reilly, inspiroiva opettaja, joka vietti varhaisen elämänsä pakolaisena https://t.co/xeAFrnDQtp https://t.co/yJ0e8p2p6J</w:t>
      </w:r>
    </w:p>
    <w:p>
      <w:r>
        <w:rPr>
          <w:b/>
          <w:u w:val="single"/>
        </w:rPr>
        <w:t xml:space="preserve">230837</w:t>
      </w:r>
    </w:p>
    <w:p>
      <w:r>
        <w:t xml:space="preserve">Hänen mukaansa kansanterveyden kannalta on aivan kauhistuttavaa ajatella niiden lasten määrää, jotka joutuvat kokemaan äkillisen ja pitkittyneen eron. https://t.co/6jk4v7CxSb https://t.co/O0CI43mXfr.</w:t>
      </w:r>
    </w:p>
    <w:p>
      <w:r>
        <w:rPr>
          <w:b/>
          <w:u w:val="single"/>
        </w:rPr>
        <w:t xml:space="preserve">230838</w:t>
      </w:r>
    </w:p>
    <w:p>
      <w:r>
        <w:t xml:space="preserve">Tämä on kauheaa https://t.co/kT6dHiVdFt</w:t>
      </w:r>
    </w:p>
    <w:p>
      <w:r>
        <w:rPr>
          <w:b/>
          <w:u w:val="single"/>
        </w:rPr>
        <w:t xml:space="preserve">230839</w:t>
      </w:r>
    </w:p>
    <w:p>
      <w:r>
        <w:t xml:space="preserve">21 biljoonaa valtionvelka on paljon oletettavasti suurin maa maan päällä, pitää tukea suunnitellun vanhemmuuden, et halua Yhdysvaltain vauvoja syntyä satoja dollareita merkkejä niiden vaipat hyvää yötä Hollywood adoptoida enemmän maahanmuuttajia n pakolaisia kiitos @BarackObama Miksi ei?</w:t>
      </w:r>
    </w:p>
    <w:p>
      <w:r>
        <w:rPr>
          <w:b/>
          <w:u w:val="single"/>
        </w:rPr>
        <w:t xml:space="preserve">230840</w:t>
      </w:r>
    </w:p>
    <w:p>
      <w:r>
        <w:t xml:space="preserve">@JDMartin_33 @rswittwer @DrEvans1784 @realDonaldTrump Hetkinen, @guardian @CNN @TheEconomist mukaan Emmanuelle Macron voitti itse MM-kisat ja tämä on todiste siitä, että joukkomuutto/multikulti toimii ðŸ˜'ðŸ˜‰. Unohtamatta sitä, että Ranskassa asuu suurimmat</w:t>
      </w:r>
    </w:p>
    <w:p>
      <w:r>
        <w:rPr>
          <w:b/>
          <w:u w:val="single"/>
        </w:rPr>
        <w:t xml:space="preserve">230841</w:t>
      </w:r>
    </w:p>
    <w:p>
      <w:r>
        <w:t xml:space="preserve">Olen laillinen maahanmuuttaja enkä raahannut poikaani rajan yli Tehokas maahanmuuttopuhe https://t.co/HqlppiJigw</w:t>
      </w:r>
    </w:p>
    <w:p>
      <w:r>
        <w:rPr>
          <w:b/>
          <w:u w:val="single"/>
        </w:rPr>
        <w:t xml:space="preserve">230842</w:t>
      </w:r>
    </w:p>
    <w:p>
      <w:r>
        <w:t xml:space="preserve">Mamta Banerjeen Griha Yuddha -lausunto on erittäin huolestuttava ja paheksuttava.Laittomat maahanmuuttajat eivät voi jäädä tänne, vaan heidän on mentävä Bangladeshiin. Intia intialaisille.BANGLADESHI GO HOME. https://t.co/D1lMmgZKG6.</w:t>
      </w:r>
    </w:p>
    <w:p>
      <w:r>
        <w:rPr>
          <w:b/>
          <w:u w:val="single"/>
        </w:rPr>
        <w:t xml:space="preserve">230843</w:t>
      </w:r>
    </w:p>
    <w:p>
      <w:r>
        <w:t xml:space="preserve">Laillinen maahanmuuttaja selittää tarinansa ja miksi presidentti Trump on oikeassa laittomasta maahanmuutosta https://t.co/Z14VFgJi01 via @GreatAmRepublic</w:t>
      </w:r>
    </w:p>
    <w:p>
      <w:r>
        <w:rPr>
          <w:b/>
          <w:u w:val="single"/>
        </w:rPr>
        <w:t xml:space="preserve">230844</w:t>
      </w:r>
    </w:p>
    <w:p>
      <w:r>
        <w:t xml:space="preserve">Trump twiittailee kuvia Obaman aikakauden siirtolaisperheiden pitopaikoista | Daily Mail Online https://t.co/Lx2GK0RLzI</w:t>
      </w:r>
    </w:p>
    <w:p>
      <w:r>
        <w:rPr>
          <w:b/>
          <w:u w:val="single"/>
        </w:rPr>
        <w:t xml:space="preserve">230845</w:t>
      </w:r>
    </w:p>
    <w:p>
      <w:r>
        <w:t xml:space="preserve">Arkistoista: Daniel Berrigan pakolaisista, Kristuksesta ja amerikkalaisesta unelmasta. https://t.co/glvK7b9Iaz https://t.co/glvK7b9Iaz</w:t>
      </w:r>
    </w:p>
    <w:p>
      <w:r>
        <w:rPr>
          <w:b/>
          <w:u w:val="single"/>
        </w:rPr>
        <w:t xml:space="preserve">230846</w:t>
      </w:r>
    </w:p>
    <w:p>
      <w:r>
        <w:t xml:space="preserve">Yhdysvaltain äskettäinen isku Syyriassa der el zourissa https://t.co/l7P8ilK9ur</w:t>
      </w:r>
    </w:p>
    <w:p>
      <w:r>
        <w:rPr>
          <w:b/>
          <w:u w:val="single"/>
        </w:rPr>
        <w:t xml:space="preserve">230847</w:t>
      </w:r>
    </w:p>
    <w:p>
      <w:r>
        <w:t xml:space="preserve">Kävin juuri suurimman sydämen keskustelun erään henkilön kanssa, jonka olen tuntenut seitsemänneltä luokalta lähtien, ja olemme aina vain pilkanneet toisiamme. Se oli outoa, mutta se oli kiva halaus. Rakastan sinua Phelix. Tiesin aina, että pidit minua muuna kuin likaisena maahanmuuttajana :')</w:t>
      </w:r>
    </w:p>
    <w:p>
      <w:r>
        <w:rPr>
          <w:b/>
          <w:u w:val="single"/>
        </w:rPr>
        <w:t xml:space="preserve">230848</w:t>
      </w:r>
    </w:p>
    <w:p>
      <w:r>
        <w:t xml:space="preserve">YK tiesi vuosia sitten pakolaisten seksiä ruoasta -skandaalista, vuotanut raportti paljastaa https://t.co/1OSIcSOLY0 https://t.co/jG5xWi3GEq</w:t>
      </w:r>
    </w:p>
    <w:p>
      <w:r>
        <w:rPr>
          <w:b/>
          <w:u w:val="single"/>
        </w:rPr>
        <w:t xml:space="preserve">230849</w:t>
      </w:r>
    </w:p>
    <w:p>
      <w:r>
        <w:t xml:space="preserve">@ChenGonSol @phoenixkhost @phillycustoms Kansallismielisyys on ajatus, jonka mukaan maan on oltava sen kansan puolustettavissa syövyttäviltä voimilta. Kun 11% Kalifornian väestöstä koostuu laittomista maahanmuuttajista, tulee vastaisku. Se ei ole autoritaarista</w:t>
      </w:r>
    </w:p>
    <w:p>
      <w:r>
        <w:rPr>
          <w:b/>
          <w:u w:val="single"/>
        </w:rPr>
        <w:t xml:space="preserve">230850</w:t>
      </w:r>
    </w:p>
    <w:p>
      <w:r>
        <w:t xml:space="preserve">Voisiko joku virittää hänen huutonsa lopussa "Immigrant Songin" alkuun?" https://t.co/gw9D4pDwMr</w:t>
      </w:r>
    </w:p>
    <w:p>
      <w:r>
        <w:rPr>
          <w:b/>
          <w:u w:val="single"/>
        </w:rPr>
        <w:t xml:space="preserve">230851</w:t>
      </w:r>
    </w:p>
    <w:p>
      <w:r>
        <w:t xml:space="preserve">Näin todellisen inhimillisyyden pitäisi reagoida hädänalaisiin ihmisiin, jotka etsivät suojaa, jotka ovat pakolaisia väkivaltaa vastaan. https://t.co/UEtclmrUOf.</w:t>
      </w:r>
    </w:p>
    <w:p>
      <w:r>
        <w:rPr>
          <w:b/>
          <w:u w:val="single"/>
        </w:rPr>
        <w:t xml:space="preserve">230852</w:t>
      </w:r>
    </w:p>
    <w:p>
      <w:r>
        <w:t xml:space="preserve">https://t.co/P8T606EeLQ Voi, mutta tietenkään valkoiset eteläafrikkalaiset, jotka tekevät työtä ja joilla on omaa rahaa, eivät voi tulla Amerikkaan - meillä on kiire korvata valkoista väestöä - AIKUISESTI. AFRIKKA KUKA VIHAA VALKOISIA VÄESTÖJÄ U-S-A:ssa? Kuka tekee tämän? Ei valkoiset!</w:t>
      </w:r>
    </w:p>
    <w:p>
      <w:r>
        <w:rPr>
          <w:b/>
          <w:u w:val="single"/>
        </w:rPr>
        <w:t xml:space="preserve">230853</w:t>
      </w:r>
    </w:p>
    <w:p>
      <w:r>
        <w:t xml:space="preserve">Tämä laiton maahanmuuttaja pitäisi pidättää valehtelusta https://t.co/vWiInfDLGz</w:t>
      </w:r>
    </w:p>
    <w:p>
      <w:r>
        <w:rPr>
          <w:b/>
          <w:u w:val="single"/>
        </w:rPr>
        <w:t xml:space="preserve">230854</w:t>
      </w:r>
    </w:p>
    <w:p>
      <w:r>
        <w:t xml:space="preserve">@WhiteHouse Pysäyttäkää kaikkien pakolaisten maahanmuutto, niin pelastutte.</w:t>
      </w:r>
    </w:p>
    <w:p>
      <w:r>
        <w:rPr>
          <w:b/>
          <w:u w:val="single"/>
        </w:rPr>
        <w:t xml:space="preserve">230855</w:t>
      </w:r>
    </w:p>
    <w:p>
      <w:r>
        <w:t xml:space="preserve">Se on "100-prosenttisesti" Trumpin hallinnon tehtävä löytää erotetut vanhemmat, tuomari sanoo #DACAworks #HereToStay #Immigrantion https://t.co/0uM16Ifdeo</w:t>
      </w:r>
    </w:p>
    <w:p>
      <w:r>
        <w:rPr>
          <w:b/>
          <w:u w:val="single"/>
        </w:rPr>
        <w:t xml:space="preserve">230856</w:t>
      </w:r>
    </w:p>
    <w:p>
      <w:r>
        <w:t xml:space="preserve">'Laiton maahanmuutto ei ole uhriton rikos', sanoo ICE:n vt. johtaja https://t.co/bru5rp7JHl #AgainstAllEnemies #StopTheInvasion #StopTheInvasion</w:t>
      </w:r>
    </w:p>
    <w:p>
      <w:r>
        <w:rPr>
          <w:b/>
          <w:u w:val="single"/>
        </w:rPr>
        <w:t xml:space="preserve">230857</w:t>
      </w:r>
    </w:p>
    <w:p>
      <w:r>
        <w:t xml:space="preserve">@JGreenblattADL @ADL_National @antonioguterres @TelAvivUni Kun vaadit valkoisten kansojen joukkovakauttamista ei-valkoisen maahanmuuton avulla ja sitten hiljennät kaikki, jotka vastustavat sitä, se on #antiwhite.</w:t>
      </w:r>
    </w:p>
    <w:p>
      <w:r>
        <w:rPr>
          <w:b/>
          <w:u w:val="single"/>
        </w:rPr>
        <w:t xml:space="preserve">230858</w:t>
      </w:r>
    </w:p>
    <w:p>
      <w:r>
        <w:t xml:space="preserve">Syyrian armeija jatkaa etenemistään lounaassa https://t.co/aFwvT8qu8q</w:t>
      </w:r>
    </w:p>
    <w:p>
      <w:r>
        <w:rPr>
          <w:b/>
          <w:u w:val="single"/>
        </w:rPr>
        <w:t xml:space="preserve">230859</w:t>
      </w:r>
    </w:p>
    <w:p>
      <w:r>
        <w:t xml:space="preserve">@jeffgiesea @vdare B on #BuildTheWall D on #DeportThemAll T on #TreasonTrials niille vaaleilla valituille virkamiehille, jotka eivät tehneet mitään muuta kuin suvaitsivat/edistivät laitonta maahanmuuttoa.</w:t>
      </w:r>
    </w:p>
    <w:p>
      <w:r>
        <w:rPr>
          <w:b/>
          <w:u w:val="single"/>
        </w:rPr>
        <w:t xml:space="preserve">230860</w:t>
      </w:r>
    </w:p>
    <w:p>
      <w:r>
        <w:t xml:space="preserve">Käyttikö #PriyankaChopra burkaa tavatessaan rohingya-pakolaisia #Bangladeshissa? #lähettiläs... https://t.co/bgfi14GNyv https://t.co/qydrXkKw3v</w:t>
      </w:r>
    </w:p>
    <w:p>
      <w:r>
        <w:rPr>
          <w:b/>
          <w:u w:val="single"/>
        </w:rPr>
        <w:t xml:space="preserve">230861</w:t>
      </w:r>
    </w:p>
    <w:p>
      <w:r>
        <w:t xml:space="preserve">@john_tatnell @PimlicoPlumbers @RevMcCafferty @afneil Massamaahanmuutto yhdelle</w:t>
      </w:r>
    </w:p>
    <w:p>
      <w:r>
        <w:rPr>
          <w:b/>
          <w:u w:val="single"/>
        </w:rPr>
        <w:t xml:space="preserve">230862</w:t>
      </w:r>
    </w:p>
    <w:p>
      <w:r>
        <w:t xml:space="preserve">Kirjoittaja Cresa Pugh vietti 2 kuukautta keskustellen #Rohingya-henkilöiden kanssa, jotka elävät #sisäisissä #siirtolaisleireissä. hänen tutkimuksensa osoittaa, miksi on vähän #toivoa #turvallisesta paluusta pian valtaosalle rohingya-pakolaisista #pakolaisista. https://t.co/gyHKC0Dr4a #maailma #katalyytti #muutos</w:t>
      </w:r>
    </w:p>
    <w:p>
      <w:r>
        <w:rPr>
          <w:b/>
          <w:u w:val="single"/>
        </w:rPr>
        <w:t xml:space="preserve">230863</w:t>
      </w:r>
    </w:p>
    <w:p>
      <w:r>
        <w:t xml:space="preserve">Tämä oli hänen 5. tai 6. lapsensa.  Jos emme antaisi oikeuksia kaikille näille lapsille, he olisivat täällä synnyttämässä niin monia lapsia amerikkalaisten veronmaksajien selkänahasta.  Tämä pitäisi kieltää.  #Stopimmigration https://t.co/hiYX6u1CYj</w:t>
      </w:r>
    </w:p>
    <w:p>
      <w:r>
        <w:rPr>
          <w:b/>
          <w:u w:val="single"/>
        </w:rPr>
        <w:t xml:space="preserve">230864</w:t>
      </w:r>
    </w:p>
    <w:p>
      <w:r>
        <w:t xml:space="preserve">En näe MSM:ssä mitään siitä, että Ft Myersin poliisi Jobbers-Miller (29-vuotias!) tapettiin viime viikolla laittoman haitilaisen maahanmuuttajan toimesta! Mikä hitto ihmisiä vaivaa? Tämä mies haudataan tänään - hyvin, hyvin surullista!!!! Lopettakaa heidän päästämisensä tähän maahan!</w:t>
      </w:r>
    </w:p>
    <w:p>
      <w:r>
        <w:rPr>
          <w:b/>
          <w:u w:val="single"/>
        </w:rPr>
        <w:t xml:space="preserve">230865</w:t>
      </w:r>
    </w:p>
    <w:p>
      <w:r>
        <w:t xml:space="preserve">Islamilainen valtio muuttaa nimensä ISIS:stä ISC:ksi, kun he muuttavat Kanadaan "pakolaisina" - Free Speech Time - https://t.co/IBnVUdwOrz @ISupport_Israel</w:t>
      </w:r>
    </w:p>
    <w:p>
      <w:r>
        <w:rPr>
          <w:b/>
          <w:u w:val="single"/>
        </w:rPr>
        <w:t xml:space="preserve">230866</w:t>
      </w:r>
    </w:p>
    <w:p>
      <w:r>
        <w:t xml:space="preserve">@KamalaHarris "Laittomat maahanmuuttajat vääristävät kongressin edustusta ja liittovaltion ohjelmia "https://t.co/ZCK1SocxlB</w:t>
      </w:r>
    </w:p>
    <w:p>
      <w:r>
        <w:rPr>
          <w:b/>
          <w:u w:val="single"/>
        </w:rPr>
        <w:t xml:space="preserve">230867</w:t>
      </w:r>
    </w:p>
    <w:p>
      <w:r>
        <w:t xml:space="preserve">Kriisi Saksassa: naiset alkavat aseistautua islamilaisen maahanmuuttokriisin vuoksi - Free Speech Time - https://t.co/Xrt0RQk3k0 @ISupport_Israel</w:t>
      </w:r>
    </w:p>
    <w:p>
      <w:r>
        <w:rPr>
          <w:b/>
          <w:u w:val="single"/>
        </w:rPr>
        <w:t xml:space="preserve">230868</w:t>
      </w:r>
    </w:p>
    <w:p>
      <w:r>
        <w:t xml:space="preserve">@manny_ottawa Justin Trudeau ja Isqra Khalid: Rahoittavat valkoisten kansanmurhan ideologiaa https://t.co/X8PzfDxs8t.</w:t>
      </w:r>
    </w:p>
    <w:p>
      <w:r>
        <w:rPr>
          <w:b/>
          <w:u w:val="single"/>
        </w:rPr>
        <w:t xml:space="preserve">230869</w:t>
      </w:r>
    </w:p>
    <w:p>
      <w:r>
        <w:t xml:space="preserve">@PeterSweden7 Sinun on kerrottava tämä #ElinErssonille, joka protestoi afgaanien karkottamista Ruotsista. Nämä SJW:t eivät koskaan protestoi hyökkäyksiä Lähi-Itään, mutta silti he haluavat tuoda kaikki "pakolaiset" tänne. Jokin on pahasti pielessä heidän</w:t>
      </w:r>
    </w:p>
    <w:p>
      <w:r>
        <w:rPr>
          <w:b/>
          <w:u w:val="single"/>
        </w:rPr>
        <w:t xml:space="preserve">230870</w:t>
      </w:r>
    </w:p>
    <w:p>
      <w:r>
        <w:t xml:space="preserve">"Heillä ei ole mitään": Kuinka 20 dollarin tippi maksoi maahanmuuttajalle hänen lentokenttätyönsä https://t.co/xqM1JmoKVk https://t.co/tWufU7mV0f</w:t>
      </w:r>
    </w:p>
    <w:p>
      <w:r>
        <w:rPr>
          <w:b/>
          <w:u w:val="single"/>
        </w:rPr>
        <w:t xml:space="preserve">230871</w:t>
      </w:r>
    </w:p>
    <w:p>
      <w:r>
        <w:t xml:space="preserve">Juuri tätä vasemmisto haluaa Amerikkaan lisää. https://t.co/QILjr43XG4.</w:t>
      </w:r>
    </w:p>
    <w:p>
      <w:r>
        <w:rPr>
          <w:b/>
          <w:u w:val="single"/>
        </w:rPr>
        <w:t xml:space="preserve">230872</w:t>
      </w:r>
    </w:p>
    <w:p>
      <w:r>
        <w:t xml:space="preserve">Aikuisryhmä "Grannies Respond" ilmaisee vastustavansa lasten "moraalitonta" erottamista #maahanmuuttajavanhemmistaan. #Immigration ⬇️ https://t.co/Xs5Di664OX https://t.co/Xs5Di664OX</w:t>
      </w:r>
    </w:p>
    <w:p>
      <w:r>
        <w:rPr>
          <w:b/>
          <w:u w:val="single"/>
        </w:rPr>
        <w:t xml:space="preserve">230873</w:t>
      </w:r>
    </w:p>
    <w:p>
      <w:r>
        <w:t xml:space="preserve">@DiamondandSilk #BuildThatWall #BuildTheWall #BuildTheDamWall NOW!AMERICA WANTS JUSTICE NOW #VoteDemsOut #VoteRed #Walkaway #SAVEAmerica</w:t>
      </w:r>
    </w:p>
    <w:p>
      <w:r>
        <w:rPr>
          <w:b/>
          <w:u w:val="single"/>
        </w:rPr>
        <w:t xml:space="preserve">230874</w:t>
      </w:r>
    </w:p>
    <w:p>
      <w:r>
        <w:t xml:space="preserve">UUSI BLOGIPOSTI âž https://t.co/57HDYN5PL7 World Relief on ottanut vastaan ja tukenut lähes 300 000 pakolaista vuodesta 1979 lähtien. Rakastamme näitä muukalaisia lähimmäisinä, koska Jeesus kutsuu meitä siihen. Mutta teemme sitä myös siksi, että tiedämme, että sitä me kaikki haluaisimme omille perheillemme. https://t.co/PTinBle6OJ</w:t>
      </w:r>
    </w:p>
    <w:p>
      <w:r>
        <w:rPr>
          <w:b/>
          <w:u w:val="single"/>
        </w:rPr>
        <w:t xml:space="preserve">230875</w:t>
      </w:r>
    </w:p>
    <w:p>
      <w:r>
        <w:t xml:space="preserve">Huolestunut maahanmuuttajaäiti odottaa jälleennäkemistä lapsen kanssa https://t.co/O5eCrbIlSv</w:t>
      </w:r>
    </w:p>
    <w:p>
      <w:r>
        <w:rPr>
          <w:b/>
          <w:u w:val="single"/>
        </w:rPr>
        <w:t xml:space="preserve">230876</w:t>
      </w:r>
    </w:p>
    <w:p>
      <w:r>
        <w:t xml:space="preserve">Ensi viikolla on tulossa paljon tapahtumia. Ilmoittaudu mukaan toimintaan!  Soita 15. elokuuta kuvernööri Wolfille ja vaadi häntä ryhtymään toimiin maahanmuuttajaperheiden suojelemiseksi. Lakatkaa olemasta Trumpin/ICE:n rikoskumppani.   Kuvernööri Tom Wolf... https://t.co/d0HH0iTKS0</w:t>
      </w:r>
    </w:p>
    <w:p>
      <w:r>
        <w:rPr>
          <w:b/>
          <w:u w:val="single"/>
        </w:rPr>
        <w:t xml:space="preserve">230877</w:t>
      </w:r>
    </w:p>
    <w:p>
      <w:r>
        <w:t xml:space="preserve">Lukijat vastaavat: https://t.co/a8SNiTODLh https://t.co/cMPhKM9gHR https://t.co/cMPhKM9gHR</w:t>
      </w:r>
    </w:p>
    <w:p>
      <w:r>
        <w:rPr>
          <w:b/>
          <w:u w:val="single"/>
        </w:rPr>
        <w:t xml:space="preserve">230878</w:t>
      </w:r>
    </w:p>
    <w:p>
      <w:r>
        <w:t xml:space="preserve">Jos [ #publiccharge ] -ehdotus hyväksytään nykymuodossaan, maahanmuuttajaperheet joutuisivat tekemään tuskallisen päätöksen siitä, pitäisivätkö he valtion rahoittaman terveydenhoitopalvelun ja olisivat vaarassa jäädä Yhdysvaltoihin @StarTribune https://t.co/UmX5UvBFHD https://t.co/4AVMHiW4fp kautta.</w:t>
      </w:r>
    </w:p>
    <w:p>
      <w:r>
        <w:rPr>
          <w:b/>
          <w:u w:val="single"/>
        </w:rPr>
        <w:t xml:space="preserve">230879</w:t>
      </w:r>
    </w:p>
    <w:p>
      <w:r>
        <w:t xml:space="preserve">Trump oli oikeassa hylätessään YK:n suunnitelman maahanmuuttajien käsittelystä https://t.co/ccL5dUTC6v</w:t>
      </w:r>
    </w:p>
    <w:p>
      <w:r>
        <w:rPr>
          <w:b/>
          <w:u w:val="single"/>
        </w:rPr>
        <w:t xml:space="preserve">230880</w:t>
      </w:r>
    </w:p>
    <w:p>
      <w:r>
        <w:t xml:space="preserve">@RealDonaldTrump @ICEgov Syytetään maahanmuuttajavanhempia, jotka ylittävät rajan lasten kanssa tai lähettävät lapsensa yksin laittomasti rajan yli, lasten hyväksikäytöstä ja karkotetaan ASAP !  #Trump #MAGA #RedNAtionRising #immigration #Boydott Red Hen https://t.co/GbFOy</w:t>
      </w:r>
    </w:p>
    <w:p>
      <w:r>
        <w:rPr>
          <w:b/>
          <w:u w:val="single"/>
        </w:rPr>
        <w:t xml:space="preserve">230881</w:t>
      </w:r>
    </w:p>
    <w:p>
      <w:r>
        <w:t xml:space="preserve">En ole pakolainen, mutta kiitos joka tapauksessa, että tuette viestiketjuani https://t.co/oUNI8m0LF7.</w:t>
      </w:r>
    </w:p>
    <w:p>
      <w:r>
        <w:rPr>
          <w:b/>
          <w:u w:val="single"/>
        </w:rPr>
        <w:t xml:space="preserve">230882</w:t>
      </w:r>
    </w:p>
    <w:p>
      <w:r>
        <w:t xml:space="preserve">Lapsi kuoli vapautumisen jälkeen Texasin maahanmuuttajien säilöönottokeskuksesta, asianajaja sanoo https://t.co/rbo5GkzgDw via @reveal</w:t>
      </w:r>
    </w:p>
    <w:p>
      <w:r>
        <w:rPr>
          <w:b/>
          <w:u w:val="single"/>
        </w:rPr>
        <w:t xml:space="preserve">230883</w:t>
      </w:r>
    </w:p>
    <w:p>
      <w:r>
        <w:t xml:space="preserve">Presidentin määritys pakolaisten määrästä, jotka VOITTAA ottaa Yhdysvaltoihin tulevan verovuoden aikana "syyskuun 30. päivä"? via @refugeewatcher @POTUS #NOMORERefugees #NOmoreSomaliRefugees @RepTomEmmer Where the heck r u???</w:t>
      </w:r>
    </w:p>
    <w:p>
      <w:r>
        <w:rPr>
          <w:b/>
          <w:u w:val="single"/>
        </w:rPr>
        <w:t xml:space="preserve">230884</w:t>
      </w:r>
    </w:p>
    <w:p>
      <w:r>
        <w:t xml:space="preserve">Välttämätöntä luettavaa niille Scribnerin asukkaille Nebraskassa, jotka harkitsevat maahanmuuttajavastaista äänestystoimenpidettä. https://t.co/AgxbiBHDOX</w:t>
      </w:r>
    </w:p>
    <w:p>
      <w:r>
        <w:rPr>
          <w:b/>
          <w:u w:val="single"/>
        </w:rPr>
        <w:t xml:space="preserve">230885</w:t>
      </w:r>
    </w:p>
    <w:p>
      <w:r>
        <w:t xml:space="preserve">Mielenkiintoista on, että malilaisia kutsutaan usein "taloussiirtolaisiksi", kun he yrittävät päästä Eurooppaan, eivätkä he juuri saa turvapaikkaa. https://t.co/tD17REN7oT.</w:t>
      </w:r>
    </w:p>
    <w:p>
      <w:r>
        <w:rPr>
          <w:b/>
          <w:u w:val="single"/>
        </w:rPr>
        <w:t xml:space="preserve">230886</w:t>
      </w:r>
    </w:p>
    <w:p>
      <w:r>
        <w:t xml:space="preserve">Ja lopulta #Kalaignar voitti! #Marina4Kalaignar 💪👊 https://t.co/nIWekJepAJ https://t.co/nIWekJepAJ</w:t>
      </w:r>
    </w:p>
    <w:p>
      <w:r>
        <w:rPr>
          <w:b/>
          <w:u w:val="single"/>
        </w:rPr>
        <w:t xml:space="preserve">230887</w:t>
      </w:r>
    </w:p>
    <w:p>
      <w:r>
        <w:t xml:space="preserve">Ehkä Andrew Cuomo on sittenkin #IllegalImmigrantti.  Koska hänellä ei todellakaan ole hajuakaan siitä, miten tämä kaikki toimii.  Buwahahaha...#moron https://t.co/HtUzwcyyGJ https://t.co/HtUzwcyyGJ</w:t>
      </w:r>
    </w:p>
    <w:p>
      <w:r>
        <w:rPr>
          <w:b/>
          <w:u w:val="single"/>
        </w:rPr>
        <w:t xml:space="preserve">230888</w:t>
      </w:r>
    </w:p>
    <w:p>
      <w:r>
        <w:t xml:space="preserve">Avoin tulevaisuus: https://t.co/fI9QT80hGH via @TheEconomist</w:t>
      </w:r>
    </w:p>
    <w:p>
      <w:r>
        <w:rPr>
          <w:b/>
          <w:u w:val="single"/>
        </w:rPr>
        <w:t xml:space="preserve">230889</w:t>
      </w:r>
    </w:p>
    <w:p>
      <w:r>
        <w:t xml:space="preserve">#Muuttoliike repii maata kappaleiksi. On aika #kongressin astua esiin ja hyväksyä kattava, humanitaarinen ja älykäs laki @IIRGMU @ilctr @Michele_Rocky68 https://t.co/HQq115Lb5N https://t.co/HQq115Lb5N</w:t>
      </w:r>
    </w:p>
    <w:p>
      <w:r>
        <w:rPr>
          <w:b/>
          <w:u w:val="single"/>
        </w:rPr>
        <w:t xml:space="preserve">230890</w:t>
      </w:r>
    </w:p>
    <w:p>
      <w:r>
        <w:t xml:space="preserve">Laiton ulkomaalainen puukotti naisen kuoliaaksi hevosradalla @SpeakerRyan @GOPLeader#BuildTheWall #NoAmnesty #NoDACA #DeportThemAll</w:t>
      </w:r>
    </w:p>
    <w:p>
      <w:r>
        <w:rPr>
          <w:b/>
          <w:u w:val="single"/>
        </w:rPr>
        <w:t xml:space="preserve">230891</w:t>
      </w:r>
    </w:p>
    <w:p>
      <w:r>
        <w:t xml:space="preserve">Pakolaisten parissa työskentelevänä kiitän sinua, Sprudge. https://t.co/pOWWStTh1d.</w:t>
      </w:r>
    </w:p>
    <w:p>
      <w:r>
        <w:rPr>
          <w:b/>
          <w:u w:val="single"/>
        </w:rPr>
        <w:t xml:space="preserve">230892</w:t>
      </w:r>
    </w:p>
    <w:p>
      <w:r>
        <w:t xml:space="preserve">Jared Kushner halusi sisäisten sähköpostien mukaan häiritä #Palestiinaa #pakolaisia tukevaa YK-järjestöä https://t.co/p8IHlCSPvL</w:t>
      </w:r>
    </w:p>
    <w:p>
      <w:r>
        <w:rPr>
          <w:b/>
          <w:u w:val="single"/>
        </w:rPr>
        <w:t xml:space="preserve">230893</w:t>
      </w:r>
    </w:p>
    <w:p>
      <w:r>
        <w:t xml:space="preserve">Sadat burundilaiset pakolaiset Mahaman leirillä Ruandassa ilmoittautuivat ammatilliseen koulutukseen @Maison_Shalom Elite Centerissä. Jos haluat auttaa, katso mitenðŸ'‡ðŸ¿. #Burundi https://t.co/vwgnEbIXTI</w:t>
      </w:r>
    </w:p>
    <w:p>
      <w:r>
        <w:rPr>
          <w:b/>
          <w:u w:val="single"/>
        </w:rPr>
        <w:t xml:space="preserve">230894</w:t>
      </w:r>
    </w:p>
    <w:p>
      <w:r>
        <w:t xml:space="preserve">#OpenBorders #SecureBorders #UnDocumented #HumanTraffickingVasemmisto valittaa paljon #maahanmuuttopolitiikastamme, mutta ei tarjoa ratkaisuja.  #DonaldTrump on tarjonnut... https://t.co/tibYKoSb6F https://t.co/tibYKoSb6F</w:t>
      </w:r>
    </w:p>
    <w:p>
      <w:r>
        <w:rPr>
          <w:b/>
          <w:u w:val="single"/>
        </w:rPr>
        <w:t xml:space="preserve">230895</w:t>
      </w:r>
    </w:p>
    <w:p>
      <w:r>
        <w:t xml:space="preserve">Saksa: 1/3 muslimipakolaisista Saksassa on sitä mieltä, että Scharia on parempi kuin Saksan laki. He haluavat taistella muslimiuskonsa puolesta. https://t.co/MQDPTv4i0V.</w:t>
      </w:r>
    </w:p>
    <w:p>
      <w:r>
        <w:rPr>
          <w:b/>
          <w:u w:val="single"/>
        </w:rPr>
        <w:t xml:space="preserve">230896</w:t>
      </w:r>
    </w:p>
    <w:p>
      <w:r>
        <w:t xml:space="preserve">Voidaanko EU:ssa yhä puhua "maahanmuuttokriisistä"? Nando Sigona kysyy. https://t.co/VTB3GIcNHM</w:t>
      </w:r>
    </w:p>
    <w:p>
      <w:r>
        <w:rPr>
          <w:b/>
          <w:u w:val="single"/>
        </w:rPr>
        <w:t xml:space="preserve">230897</w:t>
      </w:r>
    </w:p>
    <w:p>
      <w:r>
        <w:t xml:space="preserve">@KTHopkins @LMP4USA Tämän vuoksi #establishment on niin kuollut meitä vastaan pyrkimyksissämme #BuildTheWall #BuildThatWall #KAG #KAG2018 #KAG2020</w:t>
      </w:r>
    </w:p>
    <w:p>
      <w:r>
        <w:rPr>
          <w:b/>
          <w:u w:val="single"/>
        </w:rPr>
        <w:t xml:space="preserve">230898</w:t>
      </w:r>
    </w:p>
    <w:p>
      <w:r>
        <w:t xml:space="preserve">"Kun Meksiko lähettää kansalaisiaan, he eivät lähetä parhaita... He tuovat huumeita. He tuovat rikollisuutta. He ovat raiskaajia. Ja jotkut, oletan, ovat hyviä ihmisiä." Kummallista, että @realDonaldTrump on riippuvainen ulkomaalaisista työntekijöistä kiinteistöissään. #Immigration https://t.co/jyXlk3Frg3</w:t>
      </w:r>
    </w:p>
    <w:p>
      <w:r>
        <w:rPr>
          <w:b/>
          <w:u w:val="single"/>
        </w:rPr>
        <w:t xml:space="preserve">230899</w:t>
      </w:r>
    </w:p>
    <w:p>
      <w:r>
        <w:t xml:space="preserve">Uusi-Seelanti on maahanmuuton varaan rakennettu maa. Vaikka jotkut saattavat kutsua sitä "elefantiksi huoneessa", maahanmuutto on aina osoittautunut eduksi uusiseelantilaisille työnantajille.Onnittelut asiakkaallemme Dinu Fabianille, joka on saanut pätevän maahanmuuttajan oleskeluluvan!#BrainGainNewZealand https://t.co/3wSdOzDAU0</w:t>
      </w:r>
    </w:p>
    <w:p>
      <w:r>
        <w:rPr>
          <w:b/>
          <w:u w:val="single"/>
        </w:rPr>
        <w:t xml:space="preserve">230900</w:t>
      </w:r>
    </w:p>
    <w:p>
      <w:r>
        <w:t xml:space="preserve">Toukokuun 31. päivänä World Relief tarjoaa sinulle ainutlaatuisen ja jännittävän tilaisuuden tehdä jotain pakolaisten hyväksi. Osaatko arvata, mikä se on? Tässä toinen vihje. Tämä uusi tilaisuus auttaa sinua puolustamaan pakolaisia. // #WRLovesRefugees https://t.co/fJpT4yYWD4</w:t>
      </w:r>
    </w:p>
    <w:p>
      <w:r>
        <w:rPr>
          <w:b/>
          <w:u w:val="single"/>
        </w:rPr>
        <w:t xml:space="preserve">230901</w:t>
      </w:r>
    </w:p>
    <w:p>
      <w:r>
        <w:t xml:space="preserve">@TuckerCarlson @realDonaldTrump @HouseGOP Mexico City 1 maailman suurimmista kaupungeista ja 1 maailman likaisimmista kaupungeista. Vapaamatkustajat tuhoavat kaupunkimme 1 kaupunginosa kerrallaan! #StopTheInvasion</w:t>
      </w:r>
    </w:p>
    <w:p>
      <w:r>
        <w:rPr>
          <w:b/>
          <w:u w:val="single"/>
        </w:rPr>
        <w:t xml:space="preserve">230902</w:t>
      </w:r>
    </w:p>
    <w:p>
      <w:r>
        <w:t xml:space="preserve">Entäpä tämä: Menkää kotiin! Jos et pidä kaikista ilmaisista tavaroistasi, lähde.  "Kuten raportista käy ilmi ja oheinen oikeudenkäyntiasiakirjakin vahvistaa, laittomien maahanmuuttajien perheet väittivät kärsineensä yhdysvaltalaisesta ruoasta, koleudesta ja sairauksista." https://t.co/dPRRmvlC4U https://t.co/dPRRmvlC4U</w:t>
      </w:r>
    </w:p>
    <w:p>
      <w:r>
        <w:rPr>
          <w:b/>
          <w:u w:val="single"/>
        </w:rPr>
        <w:t xml:space="preserve">230903</w:t>
      </w:r>
    </w:p>
    <w:p>
      <w:r>
        <w:t xml:space="preserve">.@medeabenjamin liittyy @GranniesRespondiin matkalla McAlleniin, Texasiin protestoimaan sitä epäinhimillistä tapaa, jolla hallituksemme kohtelee maahanmuuttajalapsia ja heidän perheitään, jotka ovat riskeeranneet kaiken löytääkseen turvapaikan väkivallalta ja sorrolta 💗 #FamiliesBelongTogether #AbolishICE https://t.co/orx5KvU9tU</w:t>
      </w:r>
    </w:p>
    <w:p>
      <w:r>
        <w:rPr>
          <w:b/>
          <w:u w:val="single"/>
        </w:rPr>
        <w:t xml:space="preserve">230904</w:t>
      </w:r>
    </w:p>
    <w:p>
      <w:r>
        <w:t xml:space="preserve">Pidetään maailman pakolaispäivän henki elossa https://t.co/9AiAoqPj6d #WithRefugees @Refugees @UNHCR_Kenya @refugeeaffairs @tyrusmaina @NRC_HoA @ReDSS_HoAY</w:t>
      </w:r>
    </w:p>
    <w:p>
      <w:r>
        <w:rPr>
          <w:b/>
          <w:u w:val="single"/>
        </w:rPr>
        <w:t xml:space="preserve">230905</w:t>
      </w:r>
    </w:p>
    <w:p>
      <w:r>
        <w:t xml:space="preserve">Trumpin rajamuuri ja maahanmuuttosuunnitelmat nousevat jälleen kansallisen keskustelun kärkeen https://t.co/fS1VfOay11#SecureTheBorder #StopTheInvasion</w:t>
      </w:r>
    </w:p>
    <w:p>
      <w:r>
        <w:rPr>
          <w:b/>
          <w:u w:val="single"/>
        </w:rPr>
        <w:t xml:space="preserve">230906</w:t>
      </w:r>
    </w:p>
    <w:p>
      <w:r>
        <w:t xml:space="preserve">Maahanmuuttajanuorten tuen maksimointi kaikkialla #EU:ssa https://t.co/mLbbCESaGt https://t.co/mLbbCESaGt</w:t>
      </w:r>
    </w:p>
    <w:p>
      <w:r>
        <w:rPr>
          <w:b/>
          <w:u w:val="single"/>
        </w:rPr>
        <w:t xml:space="preserve">230907</w:t>
      </w:r>
    </w:p>
    <w:p>
      <w:r>
        <w:t xml:space="preserve">Toimintakutsu keskinäisen avun - humanitaarisen tuen antaminen maahanmuuttajille ja turvapaikanhakijoille - tukahduttamista vastaan #Arizonasta #Unkariin, Sonoranin autiomaasta Balkanin metsään. #FloodTheDesert #WaterNotWalls #SafePassage https://t.co/B58X49GIOL</w:t>
      </w:r>
    </w:p>
    <w:p>
      <w:r>
        <w:rPr>
          <w:b/>
          <w:u w:val="single"/>
        </w:rPr>
        <w:t xml:space="preserve">230908</w:t>
      </w:r>
    </w:p>
    <w:p>
      <w:r>
        <w:t xml:space="preserve">@V_of_Europe Lähetä heidät kaikki takaisin! #NoMoreRefugees</w:t>
      </w:r>
    </w:p>
    <w:p>
      <w:r>
        <w:rPr>
          <w:b/>
          <w:u w:val="single"/>
        </w:rPr>
        <w:t xml:space="preserve">230909</w:t>
      </w:r>
    </w:p>
    <w:p>
      <w:r>
        <w:t xml:space="preserve">Varainhoitovuotta 18 on jäljellä alle kaksi kuukautta, ja Yhdysvaltoihin on otettu vastaan vain 17 564 pakolaista, mikä on huomattavasti alle 45 000 pakolaisen tavoitteen. Liity meihin, kun jatkamme puolustamaan haavoittuvia #WhereRtheRefugees https://t.co/2iRI2hVD90 https://t.co/2iRI2hVD90</w:t>
      </w:r>
    </w:p>
    <w:p>
      <w:r>
        <w:rPr>
          <w:b/>
          <w:u w:val="single"/>
        </w:rPr>
        <w:t xml:space="preserve">230910</w:t>
      </w:r>
    </w:p>
    <w:p>
      <w:r>
        <w:t xml:space="preserve">Video: Italia päästää siirtolaisalukset maihin useiden päivien odottelun jälkeen https://t.co/DWKTJOrAt1</w:t>
      </w:r>
    </w:p>
    <w:p>
      <w:r>
        <w:rPr>
          <w:b/>
          <w:u w:val="single"/>
        </w:rPr>
        <w:t xml:space="preserve">230911</w:t>
      </w:r>
    </w:p>
    <w:p>
      <w:r>
        <w:t xml:space="preserve">Olen maahanmuuttaja. Asun kahden lapseni kanssa. Olen 38-vuotias nainen. Asun edustaja Steve Kingin osavaltiossa. #ImmigrantsAreUS</w:t>
      </w:r>
    </w:p>
    <w:p>
      <w:r>
        <w:rPr>
          <w:b/>
          <w:u w:val="single"/>
        </w:rPr>
        <w:t xml:space="preserve">230912</w:t>
      </w:r>
    </w:p>
    <w:p>
      <w:r>
        <w:t xml:space="preserve">Rikosrekisterin omaava irakilainen maahanmuuttaja syytetään Coloradon poliisin ampumisesta (Video) https://t.co/zDuPVCwcfh https://t.co/zDuPVCwcfh</w:t>
      </w:r>
    </w:p>
    <w:p>
      <w:r>
        <w:rPr>
          <w:b/>
          <w:u w:val="single"/>
        </w:rPr>
        <w:t xml:space="preserve">230913</w:t>
      </w:r>
    </w:p>
    <w:p>
      <w:r>
        <w:t xml:space="preserve">maahanmuuttovastainen. Murhaavien, raiskaavien, varkaiden ja laiskojen opportunististen 3. maailman primitiivisten maahanmuuttajien vastaisia, joilla ei ole oikeutta olla läntisessä maailmassa.#SendThemBack</w:t>
      </w:r>
    </w:p>
    <w:p>
      <w:r>
        <w:rPr>
          <w:b/>
          <w:u w:val="single"/>
        </w:rPr>
        <w:t xml:space="preserve">230914</w:t>
      </w:r>
    </w:p>
    <w:p>
      <w:r>
        <w:t xml:space="preserve">Ajelehtimatta Euroopan siirtolaispolun päässä https://t.co/ktPcuDVnxK</w:t>
      </w:r>
    </w:p>
    <w:p>
      <w:r>
        <w:rPr>
          <w:b/>
          <w:u w:val="single"/>
        </w:rPr>
        <w:t xml:space="preserve">230915</w:t>
      </w:r>
    </w:p>
    <w:p>
      <w:r>
        <w:t xml:space="preserve">@StefanMolyneux @PoliticalIslam Kuuluuko tämä huumori- vai urheilukategoriaan???  Saksan pakolaisjalkapalloturnaus väkivaltaa vastaan keskeytetään pakolaisten aloitettua massiivisen taistelun\\https://t.co/3PRjTHvgDO ...</w:t>
      </w:r>
    </w:p>
    <w:p>
      <w:r>
        <w:rPr>
          <w:b/>
          <w:u w:val="single"/>
        </w:rPr>
        <w:t xml:space="preserve">230916</w:t>
      </w:r>
    </w:p>
    <w:p>
      <w:r>
        <w:t xml:space="preserve">@joeyheroin Joey, olet jälleen kerran menettänyt järkesi. Twiitissä puhuttiin maahanmuuttajien kotiin lähettämien rahojen verottamisesta &amp;amp; käytä sitä omien kansalaistemme kannustamiseen, jotta he jälleen kerran alkaisivat hankkia lapsia. Pahoittelut Mcdonald'sin Zagrebissa maksamista palkoista. Jos he saavat</w:t>
      </w:r>
    </w:p>
    <w:p>
      <w:r>
        <w:rPr>
          <w:b/>
          <w:u w:val="single"/>
        </w:rPr>
        <w:t xml:space="preserve">230917</w:t>
      </w:r>
    </w:p>
    <w:p>
      <w:r>
        <w:t xml:space="preserve">Miksi?  Eikö heillä ole parempaa tekemistä, kuten pakolaisten tulvan pysäyttäminen!!!  (LOL) https://t.co/46pLqnjiZl</w:t>
      </w:r>
    </w:p>
    <w:p>
      <w:r>
        <w:rPr>
          <w:b/>
          <w:u w:val="single"/>
        </w:rPr>
        <w:t xml:space="preserve">230918</w:t>
      </w:r>
    </w:p>
    <w:p>
      <w:r>
        <w:t xml:space="preserve">Ruotsista on tulossa yhä segregoituneempi ei-valkoisten massamaahanmuuton seurauksena https://t.co/EDxxDOC7NB via @WhiteResister</w:t>
      </w:r>
    </w:p>
    <w:p>
      <w:r>
        <w:rPr>
          <w:b/>
          <w:u w:val="single"/>
        </w:rPr>
        <w:t xml:space="preserve">230919</w:t>
      </w:r>
    </w:p>
    <w:p>
      <w:r>
        <w:t xml:space="preserve">Hieno kokous @CMSnewyork 2 päivää miettimällä #immigration tutkimusagendaa jatkossa. monia älykkäitä sanoja ja ideoita, mukaan lukien @jmguzman @UNITEDWEDREAMilta paljon jaettavaa @IIRGMU @ilctr @MasonDREAMers @CabreraAngel</w:t>
      </w:r>
    </w:p>
    <w:p>
      <w:r>
        <w:rPr>
          <w:b/>
          <w:u w:val="single"/>
        </w:rPr>
        <w:t xml:space="preserve">230920</w:t>
      </w:r>
    </w:p>
    <w:p>
      <w:r>
        <w:t xml:space="preserve">#UK 'complicit' in spiralling death toll of refugees in Mediterranean https://t.co/4Ahs3Lb7JN https://t.co/Po1TYHpF42 https://t.co/Po1TYHpF42</w:t>
      </w:r>
    </w:p>
    <w:p>
      <w:r>
        <w:rPr>
          <w:b/>
          <w:u w:val="single"/>
        </w:rPr>
        <w:t xml:space="preserve">230921</w:t>
      </w:r>
    </w:p>
    <w:p>
      <w:r>
        <w:t xml:space="preserve">Yhdysvaltain senaattori vaatii Nielsenin eroa maahanmuuttajaperheiden erottamisen vuoksi https://t.co/WoRyDlumOK via @YouTube</w:t>
      </w:r>
    </w:p>
    <w:p>
      <w:r>
        <w:rPr>
          <w:b/>
          <w:u w:val="single"/>
        </w:rPr>
        <w:t xml:space="preserve">230922</w:t>
      </w:r>
    </w:p>
    <w:p>
      <w:r>
        <w:t xml:space="preserve">Int'l, 1. ja 2. sukupolven maahanmuuttajaopiskelijat muodostavat keskimäärin 30 prosenttia opiskelijoista Yhdysvalloissa -Miriam Feldblum, toiminnanjohtaja, Presidents' Alliance on Higher Ed and Immigration @AraceliHLaroche @MegitaSmith @nmvalenzuela https://t.co/3Ug8o7RVCc</w:t>
      </w:r>
    </w:p>
    <w:p>
      <w:r>
        <w:rPr>
          <w:b/>
          <w:u w:val="single"/>
        </w:rPr>
        <w:t xml:space="preserve">230923</w:t>
      </w:r>
    </w:p>
    <w:p>
      <w:r>
        <w:t xml:space="preserve">Uusi mielipidetutkimus: Republikaanien äänestäjien enemmistö tukee perheiden erottamista laittoman maahanmuuton estämiseksi https://t.co/lWxztF1Ris via @dailycaller</w:t>
      </w:r>
    </w:p>
    <w:p>
      <w:r>
        <w:rPr>
          <w:b/>
          <w:u w:val="single"/>
        </w:rPr>
        <w:t xml:space="preserve">230924</w:t>
      </w:r>
    </w:p>
    <w:p>
      <w:r>
        <w:t xml:space="preserve">HYVÄ!  NowCentral Americans STOP COMING TO THE U.S. ILLEGALLY BREAKING U.S #Immigration Laws Detain and Deport ASAP Angel Families #Trump #MAGA #RedNationRising https://t.co/B2lxHKvM8I via @usatoday</w:t>
      </w:r>
    </w:p>
    <w:p>
      <w:r>
        <w:rPr>
          <w:b/>
          <w:u w:val="single"/>
        </w:rPr>
        <w:t xml:space="preserve">230925</w:t>
      </w:r>
    </w:p>
    <w:p>
      <w:r>
        <w:t xml:space="preserve">Maailmanpankin mukaan vuoteen 2050 mennessä on odotettavissa kymmeniä miljoonia sisäisiä ilmastomuuttajia. https://t.co/NOvrdUQkNt</w:t>
      </w:r>
    </w:p>
    <w:p>
      <w:r>
        <w:rPr>
          <w:b/>
          <w:u w:val="single"/>
        </w:rPr>
        <w:t xml:space="preserve">230926</w:t>
      </w:r>
    </w:p>
    <w:p>
      <w:r>
        <w:t xml:space="preserve">Ruotsilla on viesti pakolaisille: https://t.co/02PpiZJO5z via @YouTubeENGLANTI ON LUTKA, JOKA MYYTYI ITSENSÄ SAASTASELLE ISLAMILLE.</w:t>
      </w:r>
    </w:p>
    <w:p>
      <w:r>
        <w:rPr>
          <w:b/>
          <w:u w:val="single"/>
        </w:rPr>
        <w:t xml:space="preserve">230927</w:t>
      </w:r>
    </w:p>
    <w:p>
      <w:r>
        <w:t xml:space="preserve">@9NewsAUS En voi uskoa, miten huonossa kunnossa nuo kuvissa olevat tiet ovat ja miksi neuvosto on sallinut niin paljon kehitystä näillä teillä, aivan oikein, se johtuu Turnbullsin hullusta maahanmuuttopolitiikasta.</w:t>
      </w:r>
    </w:p>
    <w:p>
      <w:r>
        <w:rPr>
          <w:b/>
          <w:u w:val="single"/>
        </w:rPr>
        <w:t xml:space="preserve">230928</w:t>
      </w:r>
    </w:p>
    <w:p>
      <w:r>
        <w:t xml:space="preserve">CEMENCOn johto on yhdessä kauppaministeriön kanssa ilmoittanut uudesta toimenpiteestä, jonka tavoitteena on tarjota kohtuuhintaista ja laadukasta sementtiä Liberian kansalle. https://t.co/cJS7PmfVVk.</w:t>
      </w:r>
    </w:p>
    <w:p>
      <w:r>
        <w:rPr>
          <w:b/>
          <w:u w:val="single"/>
        </w:rPr>
        <w:t xml:space="preserve">230929</w:t>
      </w:r>
    </w:p>
    <w:p>
      <w:r>
        <w:t xml:space="preserve">Hienoa työtä, karkottakaa heidät kaikki pois kansakunnastamme, he eivät ole USA:n kaltaisia kummallakaan tavalla, @potus @realDonaldTrump #BuildTheWall #LockThemUp #EndDACA #BoycottNFL #BoycottNike</w:t>
      </w:r>
    </w:p>
    <w:p>
      <w:r>
        <w:rPr>
          <w:b/>
          <w:u w:val="single"/>
        </w:rPr>
        <w:t xml:space="preserve">230930</w:t>
      </w:r>
    </w:p>
    <w:p>
      <w:r>
        <w:t xml:space="preserve">1500 pakolaista ja siirtolaista menehtyi.850 henkeä pelkästään kesä- ja heinäkuussa.Me soitamme virallisesti hälytyksen Välimerellä, joka on maailman tappavin meren ylitys. https://t.co/5EBkTIj0ju</w:t>
      </w:r>
    </w:p>
    <w:p>
      <w:r>
        <w:rPr>
          <w:b/>
          <w:u w:val="single"/>
        </w:rPr>
        <w:t xml:space="preserve">230931</w:t>
      </w:r>
    </w:p>
    <w:p>
      <w:r>
        <w:t xml:space="preserve">500 pidätettyä isää ja poikaa ryhtyy lakkoon, kun heidät on erotettu toisistaan Suuri. Ongelma ratkaistu. #laittomat #maahanmuuttajat https://t.co/va51bdLBCM https://t.co/va51bdLBCM</w:t>
      </w:r>
    </w:p>
    <w:p>
      <w:r>
        <w:rPr>
          <w:b/>
          <w:u w:val="single"/>
        </w:rPr>
        <w:t xml:space="preserve">230932</w:t>
      </w:r>
    </w:p>
    <w:p>
      <w:r>
        <w:t xml:space="preserve">ACLU nostaa kanteen Harfordin piirikunnan sheriffin maahanmuutonvalvontaohjelman yksityiskohtia vastaan https://t.co/igESYiRU77</w:t>
      </w:r>
    </w:p>
    <w:p>
      <w:r>
        <w:rPr>
          <w:b/>
          <w:u w:val="single"/>
        </w:rPr>
        <w:t xml:space="preserve">230933</w:t>
      </w:r>
    </w:p>
    <w:p>
      <w:r>
        <w:t xml:space="preserve">Valmiina kouluun? @UNHCRPakistan tarjoaa noin 54 000 pakolaisoppilaalle ilmaisen koulutuksen 153 koulun, 48 satelliittiluokan, 45 kotipohjaisen tyttökoulun ja 13 varhaiskasvatuskeskuksen kautta. https://t.co/6fs2RuBCv1.</w:t>
      </w:r>
    </w:p>
    <w:p>
      <w:r>
        <w:rPr>
          <w:b/>
          <w:u w:val="single"/>
        </w:rPr>
        <w:t xml:space="preserve">230934</w:t>
      </w:r>
    </w:p>
    <w:p>
      <w:r>
        <w:t xml:space="preserve">Tunisialainen maahanmuuttaja murhasi puolalaisen miehen - syntyi mellakka https://t.co/01RogRLL72 via @YouTube</w:t>
      </w:r>
    </w:p>
    <w:p>
      <w:r>
        <w:rPr>
          <w:b/>
          <w:u w:val="single"/>
        </w:rPr>
        <w:t xml:space="preserve">230935</w:t>
      </w:r>
    </w:p>
    <w:p>
      <w:r>
        <w:t xml:space="preserve">Muistatteko, kun Kanadan pääministeri Justin Trudeau sanoi näin?    No, tilanne on kääntymässä Kanadassa, kun kansalaiset sanovat hänelle, että nyt riittää... emme voi "toivottaa" tervetulleeksi näin paljon #pakolaisia. https://t.co/DfPTBUWwa6 https://t.co/gXSH3eLIRe https://t.co/gXSH3eLIRe</w:t>
      </w:r>
    </w:p>
    <w:p>
      <w:r>
        <w:rPr>
          <w:b/>
          <w:u w:val="single"/>
        </w:rPr>
        <w:t xml:space="preserve">230936</w:t>
      </w:r>
    </w:p>
    <w:p>
      <w:r>
        <w:t xml:space="preserve">Venezuelalaisten siirtolaisten määrän kasvu jatkuu Kolumbiassa https://t.co/avuYcmlnbd</w:t>
      </w:r>
    </w:p>
    <w:p>
      <w:r>
        <w:rPr>
          <w:b/>
          <w:u w:val="single"/>
        </w:rPr>
        <w:t xml:space="preserve">230937</w:t>
      </w:r>
    </w:p>
    <w:p>
      <w:r>
        <w:t xml:space="preserve">Antonio Sabato Jr: Olen maahanmuuttaja ja tuen Trumpin muuria [VIDEO] https://t.co/9xNs3dr8V6 via @dailycaller #MondayMotivation</w:t>
      </w:r>
    </w:p>
    <w:p>
      <w:r>
        <w:rPr>
          <w:b/>
          <w:u w:val="single"/>
        </w:rPr>
        <w:t xml:space="preserve">230938</w:t>
      </w:r>
    </w:p>
    <w:p>
      <w:r>
        <w:t xml:space="preserve">Hänen perheensä oli alun perin pakolaisia, ja sitten pelastimme hänet Libyasta.Olisi pitänyt jättää heidät kaikki sinne. https://t.co/iKNN7UWtxN</w:t>
      </w:r>
    </w:p>
    <w:p>
      <w:r>
        <w:rPr>
          <w:b/>
          <w:u w:val="single"/>
        </w:rPr>
        <w:t xml:space="preserve">230939</w:t>
      </w:r>
    </w:p>
    <w:p>
      <w:r>
        <w:t xml:space="preserve">Elämäsi omerin laskeminen - Passion For Truth Ministries https://t.co/jT59Vn4UNV via @YouTube</w:t>
      </w:r>
    </w:p>
    <w:p>
      <w:r>
        <w:rPr>
          <w:b/>
          <w:u w:val="single"/>
        </w:rPr>
        <w:t xml:space="preserve">230940</w:t>
      </w:r>
    </w:p>
    <w:p>
      <w:r>
        <w:t xml:space="preserve">Työstetään #muistoja #siirtolais #elämää #newyork #theworld @ New York, New York https://t.co/5ObL39Q276</w:t>
      </w:r>
    </w:p>
    <w:p>
      <w:r>
        <w:rPr>
          <w:b/>
          <w:u w:val="single"/>
        </w:rPr>
        <w:t xml:space="preserve">230941</w:t>
      </w:r>
    </w:p>
    <w:p>
      <w:r>
        <w:t xml:space="preserve">Lahjoittakaa pysäyttääksenne laittomat maahantulijat ja auttaaksenne #BuildThatWall@realDonaldTrump #MAGA#WWG1WGA</w:t>
      </w:r>
    </w:p>
    <w:p>
      <w:r>
        <w:rPr>
          <w:b/>
          <w:u w:val="single"/>
        </w:rPr>
        <w:t xml:space="preserve">230942</w:t>
      </w:r>
    </w:p>
    <w:p>
      <w:r>
        <w:t xml:space="preserve">Vasemmiston/Soros-verkoston taktiikat: @AmnestySlovenia, salakuljettajat &amp;amp; maahanmuuttajat syyttävät valheellisesti rajavartijoita raakuudesta pelottelupyrkimyksenä. Hyökkäykset ovat erittäin haitallisia vartijoille-kansalaisille, joita he suojelevat. häiritsevät karkotuksia &amp;; mustamaalaavat @matteosalvinimi mutta YK:lla ei ole merkitystä, hampaaton, vanhentunut. eteenpäin! https://t.co/iITLr4H24r https://t.co/iITLr4H24r</w:t>
      </w:r>
    </w:p>
    <w:p>
      <w:r>
        <w:rPr>
          <w:b/>
          <w:u w:val="single"/>
        </w:rPr>
        <w:t xml:space="preserve">230943</w:t>
      </w:r>
    </w:p>
    <w:p>
      <w:r>
        <w:t xml:space="preserve">Ensimmäistä kertaa vuoden 1980 pakolaislain hyväksymisen jälkeen Yhdysvallat asetti uudelleen vähemmän pakolaisia kuin muu maailma. Mikä surullinen perintö tältä hallinnolta. https://t.co/kPfupR6nOj.</w:t>
      </w:r>
    </w:p>
    <w:p>
      <w:r>
        <w:rPr>
          <w:b/>
          <w:u w:val="single"/>
        </w:rPr>
        <w:t xml:space="preserve">230944</w:t>
      </w:r>
    </w:p>
    <w:p>
      <w:r>
        <w:t xml:space="preserve">On hassua, miten liberaalit olivat aivan raivoissaan "Lady Doritosista", kun se tuli maahanmuuttajataustaiselta naispuoliselta toimitusjohtajalta. Nyt he juhlivat häntä tänään, vain kuukausia sen jälkeen, kun he olivat vaatineet hänen seksistisen johtajansa eroa.</w:t>
      </w:r>
    </w:p>
    <w:p>
      <w:r>
        <w:rPr>
          <w:b/>
          <w:u w:val="single"/>
        </w:rPr>
        <w:t xml:space="preserve">230945</w:t>
      </w:r>
    </w:p>
    <w:p>
      <w:r>
        <w:t xml:space="preserve">He eivät lähetä parasta osaamistaan. Monet heistä ovat raiskaajia, paskiaisia ja DNA:n alhaisinta muotoa. Eikö tätä väärennettyä "perhettä" pitäisi erottaa toisistaan?‰ï¸#StopTheInvasion#DeportThemAll #NoAmnesty#BuildTheWall https://t.co/YjyUk9UAT9 https://t.co/YjyUk9UAT9</w:t>
      </w:r>
    </w:p>
    <w:p>
      <w:r>
        <w:rPr>
          <w:b/>
          <w:u w:val="single"/>
        </w:rPr>
        <w:t xml:space="preserve">230946</w:t>
      </w:r>
    </w:p>
    <w:p>
      <w:r>
        <w:t xml:space="preserve">EU myöntää Espanjalle 3 miljoonaa euroa hätäapurahaa maahanmuuttoon https://t.co/ZkjXEkUZFr</w:t>
      </w:r>
    </w:p>
    <w:p>
      <w:r>
        <w:rPr>
          <w:b/>
          <w:u w:val="single"/>
        </w:rPr>
        <w:t xml:space="preserve">230947</w:t>
      </w:r>
    </w:p>
    <w:p>
      <w:r>
        <w:t xml:space="preserve">Nuorisotyöntekijää syytetään 8 maahanmuuttajapojan arizonalaisessa turvakodissa tapahtuneesta hyväksikäytöstä https://t.co/E1hLS8zm52 via @thinkprogress</w:t>
      </w:r>
    </w:p>
    <w:p>
      <w:r>
        <w:rPr>
          <w:b/>
          <w:u w:val="single"/>
        </w:rPr>
        <w:t xml:space="preserve">230948</w:t>
      </w:r>
    </w:p>
    <w:p>
      <w:r>
        <w:t xml:space="preserve">#BuildThatWallissa on kyse kotimaan turvallisuudesta, ja avoin raja heikentää selvästi amerikkalaisten turvallisuutta. On järkevää käyttää armeijaa suojelemaan meitä rakentamalla muuri.</w:t>
      </w:r>
    </w:p>
    <w:p>
      <w:r>
        <w:rPr>
          <w:b/>
          <w:u w:val="single"/>
        </w:rPr>
        <w:t xml:space="preserve">230949</w:t>
      </w:r>
    </w:p>
    <w:p>
      <w:r>
        <w:t xml:space="preserve">Ranska: He sanovat: "Britannia, me tulemme" - Vapaan sanan aika - https://t.co/AsIg8dtxwS @ISupport_Israel @ISupport_Israel</w:t>
      </w:r>
    </w:p>
    <w:p>
      <w:r>
        <w:rPr>
          <w:b/>
          <w:u w:val="single"/>
        </w:rPr>
        <w:t xml:space="preserve">230950</w:t>
      </w:r>
    </w:p>
    <w:p>
      <w:r>
        <w:t xml:space="preserve">Kuka tietää, kuinka moni siirtolainen ja pakolainen voi osoittautua elintärkeäksi Jumalan kehittyvälle armon tarinalle. https://t.co/V8Of2f03BI.</w:t>
      </w:r>
    </w:p>
    <w:p>
      <w:r>
        <w:rPr>
          <w:b/>
          <w:u w:val="single"/>
        </w:rPr>
        <w:t xml:space="preserve">230951</w:t>
      </w:r>
    </w:p>
    <w:p>
      <w:r>
        <w:t xml:space="preserve">Kiitos @MemphisVinyl, että toivotitte Omarin ja muut pakolaiset tervetulleiksi ja työllistitte heidät, jotka haluavat elättää perheensä! https://t.co/MU9OClGkvs</w:t>
      </w:r>
    </w:p>
    <w:p>
      <w:r>
        <w:rPr>
          <w:b/>
          <w:u w:val="single"/>
        </w:rPr>
        <w:t xml:space="preserve">230952</w:t>
      </w:r>
    </w:p>
    <w:p>
      <w:r>
        <w:t xml:space="preserve">@ChenGonSol @phoenixkhost @phillycustoms Voin tukea huumeiden dekriminalisointia ja parempaa viestintää. Kuitenkin ajatus siitä, että laiton maahanmuutto ei ole suuri ongelma, ei mielestäni pidä paikkaansa. 80 prosenttia laittomasti rajan ylittävistä naisista joutuu raiskatuksi.</w:t>
      </w:r>
    </w:p>
    <w:p>
      <w:r>
        <w:rPr>
          <w:b/>
          <w:u w:val="single"/>
        </w:rPr>
        <w:t xml:space="preserve">230953</w:t>
      </w:r>
    </w:p>
    <w:p>
      <w:r>
        <w:t xml:space="preserve">Stephen Millerin uusin valkoisen ylivallan maahanmuuttoa koskeva ehdotus on tiettävästi saapunut https://t.co/5OvfOTGAb5 via @Splinter_news</w:t>
      </w:r>
    </w:p>
    <w:p>
      <w:r>
        <w:rPr>
          <w:b/>
          <w:u w:val="single"/>
        </w:rPr>
        <w:t xml:space="preserve">230954</w:t>
      </w:r>
    </w:p>
    <w:p>
      <w:r>
        <w:t xml:space="preserve">Pääministeri Doug Ford ja kaupunginvaltuutettu Giorgio Mammoliti haluavat lopettaa jengit &amp;amp; Rikollisuus #Torontossa. Red Dawn Adam Vaughan &amp;amp; Pretty Boy Justin Trudeau haluavat antaa kaikki rahasi #TOcouncil sosialisteille &amp;amp; tuoda miljoona pakolaista lisää (AKA Terroristit). #topoli #onpoli #cdnpoli https://t.co/tj3UVKxA2V https://t.co/tj3UVKxA2V</w:t>
      </w:r>
    </w:p>
    <w:p>
      <w:r>
        <w:rPr>
          <w:b/>
          <w:u w:val="single"/>
        </w:rPr>
        <w:t xml:space="preserve">230955</w:t>
      </w:r>
    </w:p>
    <w:p>
      <w:r>
        <w:t xml:space="preserve">Amerikassa ei ole työllisyyskriisiä. Sillä on hyvien työpaikkojen kriisi. Kun republikaanit esittivät viime joulukuussa 1,5 miljardin dollarin veronalennuksen, he ennustivat amerikkalaisille työntekijöille suurta palkankorotusta. Unohtakaa se. Palkat itse asiassa laskivat tämän vuoden toisella neljänneksellä. https://t.co/2X6Nn18eHp https://t.co/avuBBm2zM3</w:t>
      </w:r>
    </w:p>
    <w:p>
      <w:r>
        <w:rPr>
          <w:b/>
          <w:u w:val="single"/>
        </w:rPr>
        <w:t xml:space="preserve">230956</w:t>
      </w:r>
    </w:p>
    <w:p>
      <w:r>
        <w:t xml:space="preserve">@CB618444 @jtd_gameon12 @POTUS @ICEgov @CoryBooker @KamalaHarris @NancyPelosi @RepMaxineWaters @NYGovCuomo @BarackObama NYC:n radiossa todettiin suoraan, että. IT IS MS13 Ja uhrit olivat kilpailevasta jengistä. IT IS MS13. Me tarvitsemme ICE:tä, me tarvitsemme poliisia, me tarvitsemme...</w:t>
      </w:r>
    </w:p>
    <w:p>
      <w:r>
        <w:rPr>
          <w:b/>
          <w:u w:val="single"/>
        </w:rPr>
        <w:t xml:space="preserve">230957</w:t>
      </w:r>
    </w:p>
    <w:p>
      <w:r>
        <w:t xml:space="preserve">seinän puuttuminen on kuin asuisi suurkaupungissa eikä lukitsisi oviaan. #BuildThatWall #redpill #redpill</w:t>
      </w:r>
    </w:p>
    <w:p>
      <w:r>
        <w:rPr>
          <w:b/>
          <w:u w:val="single"/>
        </w:rPr>
        <w:t xml:space="preserve">230958</w:t>
      </w:r>
    </w:p>
    <w:p>
      <w:r>
        <w:t xml:space="preserve">@The_RGA @dg4az #BuildThatWall 100% verovähennyskelpoisesta lahjoituksestasi menee Amerikan etelärajan turvaamiseen! Yhdessä voimme säästää veronmaksajien rahaa, tehdä yhteisöistämme turvallisempia ja rakentaa amerikkalaista ylpeyttä!</w:t>
      </w:r>
    </w:p>
    <w:p>
      <w:r>
        <w:rPr>
          <w:b/>
          <w:u w:val="single"/>
        </w:rPr>
        <w:t xml:space="preserve">230959</w:t>
      </w:r>
    </w:p>
    <w:p>
      <w:r>
        <w:t xml:space="preserve">Nämä ovat köyhiä syyrialaispakolaisia leireillä https://t.co/m8BUGPRCde.</w:t>
      </w:r>
    </w:p>
    <w:p>
      <w:r>
        <w:rPr>
          <w:b/>
          <w:u w:val="single"/>
        </w:rPr>
        <w:t xml:space="preserve">230960</w:t>
      </w:r>
    </w:p>
    <w:p>
      <w:r>
        <w:t xml:space="preserve">Aloita matka Alainin kanssa! Live inÂ #360ÂºÂ jaÂ #VRÂ miten pakolainen kamppailee päästäkseen Espanjan rannikolle. Kiitos @CEARefugio ja The Dream VR.Katso koko kokemus täältäÂ ðŸ"±âž¡ï¸Â https://t.co/3jEoFc5AKy https://t.co/hkLidr887y https://t.co/hkLidr887y</w:t>
      </w:r>
    </w:p>
    <w:p>
      <w:r>
        <w:rPr>
          <w:b/>
          <w:u w:val="single"/>
        </w:rPr>
        <w:t xml:space="preserve">230961</w:t>
      </w:r>
    </w:p>
    <w:p>
      <w:r>
        <w:t xml:space="preserve">Innostu! Julkaisemme 30. toukokuuta klo 20.00 CST Facebook-sivuillamme upouuden videon, joka kertoo innoittavan tarinan Alista, entisestä irakilaisesta pakolaisesta, josta tuli hiljattain Yhdysvaltain kansalainen. Varmista, että olet tykännyt sivustamme, jotta et jää paitsi siitä! âž https://t.co/QHnhM1Jtmu https://t.co/JoqkJflVE3</w:t>
      </w:r>
    </w:p>
    <w:p>
      <w:r>
        <w:rPr>
          <w:b/>
          <w:u w:val="single"/>
        </w:rPr>
        <w:t xml:space="preserve">230962</w:t>
      </w:r>
    </w:p>
    <w:p>
      <w:r>
        <w:t xml:space="preserve">helvettiin #Toriesit. #SendThemHome</w:t>
      </w:r>
    </w:p>
    <w:p>
      <w:r>
        <w:rPr>
          <w:b/>
          <w:u w:val="single"/>
        </w:rPr>
        <w:t xml:space="preserve">230963</w:t>
      </w:r>
    </w:p>
    <w:p>
      <w:r>
        <w:t xml:space="preserve">@Mioewing Kenen tahansa, joka harkitsee kiinteistön ostamista Espanjasta, on harkittava erittäin huolellisesti turvallisuusnäkökulmaa. Kun afrikkalaiset siirtolaiset kohdistavat hyökkäyksensä vanhuksiin, koska he ovat pehmeä pala, voi olla parempi harkita muita maita, joissa ei ole väkivaltaisia "pakolaisia"</w:t>
      </w:r>
    </w:p>
    <w:p>
      <w:r>
        <w:rPr>
          <w:b/>
          <w:u w:val="single"/>
        </w:rPr>
        <w:t xml:space="preserve">230964</w:t>
      </w:r>
    </w:p>
    <w:p>
      <w:r>
        <w:t xml:space="preserve">https://t.co/Uz5ReGtJgJ EU pystyttää esteitä Nigeriin maahanmuuttajavirtojen pysäyttämiseksi.</w:t>
      </w:r>
    </w:p>
    <w:p>
      <w:r>
        <w:rPr>
          <w:b/>
          <w:u w:val="single"/>
        </w:rPr>
        <w:t xml:space="preserve">230965</w:t>
      </w:r>
    </w:p>
    <w:p>
      <w:r>
        <w:t xml:space="preserve">Italian &amp;amp; EU:n tuki Libyan rannikkovartiostolle tarkoittaa, että lähes puolet kaikista pakolaisista &amp;amp; maahanmuuttajat, jotka yrittivät päästä EU:hun veneellä kesäkuussa, pysäytettiin ja palautettiin Libyan säilöönottokeskusten helvettiin https://t.co/9fL9aEIBYV https://t.co/fhFO5aIhPn</w:t>
      </w:r>
    </w:p>
    <w:p>
      <w:r>
        <w:rPr>
          <w:b/>
          <w:u w:val="single"/>
        </w:rPr>
        <w:t xml:space="preserve">230966</w:t>
      </w:r>
    </w:p>
    <w:p>
      <w:r>
        <w:t xml:space="preserve">@realDonaldTrump RT @realDonaldTrump Muista aina, että #BuildTheWall ei ole tuote/tavara, joka pitäisi vaihtaa #DACA:han. #DACA on perustuslain vastainen, lain vastainen ja laiton maahanmuutto. Sinun &amp; #Congressin on lopetettava #DACA kokonaan. Kaikki nämä i</w:t>
      </w:r>
    </w:p>
    <w:p>
      <w:r>
        <w:rPr>
          <w:b/>
          <w:u w:val="single"/>
        </w:rPr>
        <w:t xml:space="preserve">230967</w:t>
      </w:r>
    </w:p>
    <w:p>
      <w:r>
        <w:t xml:space="preserve">Vaikea aihe #pakolaistalous https://t.co/Du9G8ghhlv #Withrefugees @NRC_HoA @drckenya @ReDSS_HoAY @Refugees @refugeeaffairs @tyrusmaina @imaana102</w:t>
      </w:r>
    </w:p>
    <w:p>
      <w:r>
        <w:rPr>
          <w:b/>
          <w:u w:val="single"/>
        </w:rPr>
        <w:t xml:space="preserve">230968</w:t>
      </w:r>
    </w:p>
    <w:p>
      <w:r>
        <w:t xml:space="preserve">Italia haluaa epätoivoisesti tehdä mitä tahansa, millä tahansa moraalisella tai taloudellisella hinnalla auttaakseen Libyan rannikkovartiostoa &amp;amp; viranomaiset vangitsevat vielä enemmän pakolaisia &amp;amp; siirtolaisia hirvittäviin pidätyskeskuksiin, ja Italia elvyttää 10 vuotta sitten allekirjoitetun "ystävyyssopimuksen" https://t.co/Eq4ueES8iD @HRW https://t.co/Pi2jPL5meH https://t.co/uU68Jsy5by</w:t>
      </w:r>
    </w:p>
    <w:p>
      <w:r>
        <w:rPr>
          <w:b/>
          <w:u w:val="single"/>
        </w:rPr>
        <w:t xml:space="preserve">230969</w:t>
      </w:r>
    </w:p>
    <w:p>
      <w:r>
        <w:t xml:space="preserve">#Lontoo '˜#DonaldTrump on oikeassa: #Eurooppa on menettämässä kulttuurinsa maahanmuuton takia. Me seisomme #Trumpin rinnalla!' #FreeTommyRobinson https://t.co/BBXdvGNFaG https://t.co/BBXdvGNFaG</w:t>
      </w:r>
    </w:p>
    <w:p>
      <w:r>
        <w:rPr>
          <w:b/>
          <w:u w:val="single"/>
        </w:rPr>
        <w:t xml:space="preserve">230970</w:t>
      </w:r>
    </w:p>
    <w:p>
      <w:r>
        <w:t xml:space="preserve">@MailOnline Turkki unohda se et voi edes pitää sanasi, kun suostut ottamaan maahanmuuttajat takaisin puhumattakaan EU:n vastuusta häpeäksi</w:t>
      </w:r>
    </w:p>
    <w:p>
      <w:r>
        <w:rPr>
          <w:b/>
          <w:u w:val="single"/>
        </w:rPr>
        <w:t xml:space="preserve">230971</w:t>
      </w:r>
    </w:p>
    <w:p>
      <w:r>
        <w:t xml:space="preserve">Syyria, Venäjä, Libanon ja Iran ajavat kaikki pakolaisten ennenaikaista palauttamista:https://t.co/WfAaDjGj0D</w:t>
      </w:r>
    </w:p>
    <w:p>
      <w:r>
        <w:rPr>
          <w:b/>
          <w:u w:val="single"/>
        </w:rPr>
        <w:t xml:space="preserve">230972</w:t>
      </w:r>
    </w:p>
    <w:p>
      <w:r>
        <w:t xml:space="preserve">@BarbaraDiGangi @womensmarch Laiton maahanmuutto ei ole oikeus, se on rikos ! https://t.co/V4z6OclQjZ</w:t>
      </w:r>
    </w:p>
    <w:p>
      <w:r>
        <w:rPr>
          <w:b/>
          <w:u w:val="single"/>
        </w:rPr>
        <w:t xml:space="preserve">230973</w:t>
      </w:r>
    </w:p>
    <w:p>
      <w:r>
        <w:t xml:space="preserve">Pohjois-Kalifornian konservatiivisessa piirikunnassa meksikolaisista maahanmuuttajista koostuva ryhmä auttaa taistelemaan Carr-tulipaloa vastaan https://t.co/zcwRRYHLIG</w:t>
      </w:r>
    </w:p>
    <w:p>
      <w:r>
        <w:rPr>
          <w:b/>
          <w:u w:val="single"/>
        </w:rPr>
        <w:t xml:space="preserve">230974</w:t>
      </w:r>
    </w:p>
    <w:p>
      <w:r>
        <w:t xml:space="preserve">Dinesh Dsouza on Globo-Homon agentti, kuten Paul Ryan. Älkää antako tämän pilkunpään maahanmuuttajan luennoida teille, että Andrew Jackson ei ole amerikkalainen sankari.</w:t>
      </w:r>
    </w:p>
    <w:p>
      <w:r>
        <w:rPr>
          <w:b/>
          <w:u w:val="single"/>
        </w:rPr>
        <w:t xml:space="preserve">230975</w:t>
      </w:r>
    </w:p>
    <w:p>
      <w:r>
        <w:t xml:space="preserve">Rakastan sitä, miten Yhdysvaltojen hallitus kiertää kertomassa muille hallituksille, mitä tehdä, vaikka tämä hallitus ei ole yhtään sen parempi kuin hekään. Tämä hallitus liittyi tähän kerhoon heti, kun se sieppasi laittomasti maahanmuuttajalapsia ja käytännössä menetti heidät.</w:t>
      </w:r>
    </w:p>
    <w:p>
      <w:r>
        <w:rPr>
          <w:b/>
          <w:u w:val="single"/>
        </w:rPr>
        <w:t xml:space="preserve">230976</w:t>
      </w:r>
    </w:p>
    <w:p>
      <w:r>
        <w:t xml:space="preserve">10-vuotias somalityttö kuolee naisten sukuelinten silpomisen jälkeenMutta me myönnämme näille ihmisille maahanmuuton maahamme ja odotamme heidän sopeutuvan - mutta he eivät sopeudu... https://t.co/3T3zKZREpr</w:t>
      </w:r>
    </w:p>
    <w:p>
      <w:r>
        <w:rPr>
          <w:b/>
          <w:u w:val="single"/>
        </w:rPr>
        <w:t xml:space="preserve">230977</w:t>
      </w:r>
    </w:p>
    <w:p>
      <w:r>
        <w:t xml:space="preserve">.@SenatorDurbin EROA, koska hän on hölmö/juntti/käyttökelpoinen idiootti. Maahantulijat ovat rikollisia, jotka erotetaan lapsista ruumiillistuessaan. Yhdistäkää heidät kaikki uudelleen karkotusprosessin aikana. #StopTheInvasion #DeportThemAll #BuildTheWall https://t.co/mZbW7eXeuI https://t.co/mZbW7eXeuI</w:t>
      </w:r>
    </w:p>
    <w:p>
      <w:r>
        <w:rPr>
          <w:b/>
          <w:u w:val="single"/>
        </w:rPr>
        <w:t xml:space="preserve">230978</w:t>
      </w:r>
    </w:p>
    <w:p>
      <w:r>
        <w:t xml:space="preserve">Maahanmuuttojihad toiminnassa. https://t.co/VuFN3DktJ7</w:t>
      </w:r>
    </w:p>
    <w:p>
      <w:r>
        <w:rPr>
          <w:b/>
          <w:u w:val="single"/>
        </w:rPr>
        <w:t xml:space="preserve">230979</w:t>
      </w:r>
    </w:p>
    <w:p>
      <w:r>
        <w:t xml:space="preserve">Haluat vähemmän väkivaltaaLegalisoi huumeet, uhkapelit ja prostituutio.Laajenna maahanmuuttolakeja.Ota pois tuetut... https://t.co/t7PWQ5DqwZ</w:t>
      </w:r>
    </w:p>
    <w:p>
      <w:r>
        <w:rPr>
          <w:b/>
          <w:u w:val="single"/>
        </w:rPr>
        <w:t xml:space="preserve">230980</w:t>
      </w:r>
    </w:p>
    <w:p>
      <w:r>
        <w:t xml:space="preserve">NYT @PrimeVideo! Tutustu yhden miehen komediasarjaan Mr. Shan! #mrSHAN #PrimeVideo Mr. Shan on tarina nuoresta kiinalaisesta maahanmuuttajasta Hollywoodissa, joka on matkalla kaikkien aikojen suurimmaksi näyttelijäksi. #TVNews #Hauska #TV #Komedia #Indie Watch: https://t.co/Td3xRB17EC https://t.co/G6lnqXO6Ws https://t.co/G6lnqXO6Ws</w:t>
      </w:r>
    </w:p>
    <w:p>
      <w:r>
        <w:rPr>
          <w:b/>
          <w:u w:val="single"/>
        </w:rPr>
        <w:t xml:space="preserve">230981</w:t>
      </w:r>
    </w:p>
    <w:p>
      <w:r>
        <w:t xml:space="preserve">Vaikka Ruotsi odottaa 300 000 uutta muslimimaahanmuuttajaa, islamin radikalismi nousee https://t.co/OIymxu4Ypf https://t.co/t0o2fIv2KZ</w:t>
      </w:r>
    </w:p>
    <w:p>
      <w:r>
        <w:rPr>
          <w:b/>
          <w:u w:val="single"/>
        </w:rPr>
        <w:t xml:space="preserve">230982</w:t>
      </w:r>
    </w:p>
    <w:p>
      <w:r>
        <w:t xml:space="preserve">ðŸ‡²ðŸ‡¦#Marokko : halu neuvoa afrikkalaisia laittomia #siirtolaisia olemaan vaarantamatta henkeään päästäkseen #Eurooppaan ðŸ‡ªðŸ‡ºhttps://t.co/oqmIcku2Lb https://t.co/ycbmayrfhN</w:t>
      </w:r>
    </w:p>
    <w:p>
      <w:r>
        <w:rPr>
          <w:b/>
          <w:u w:val="single"/>
        </w:rPr>
        <w:t xml:space="preserve">230983</w:t>
      </w:r>
    </w:p>
    <w:p>
      <w:r>
        <w:t xml:space="preserve">@timesofindia Opettaa Goondaismin taidetta&amp;amp;antaa turvapaikkoja laittomille maahanmuuttajille&amp;amp;tehdä Britanniasta myös kiehuvaa kuin WB Intiassa.</w:t>
      </w:r>
    </w:p>
    <w:p>
      <w:r>
        <w:rPr>
          <w:b/>
          <w:u w:val="single"/>
        </w:rPr>
        <w:t xml:space="preserve">230984</w:t>
      </w:r>
    </w:p>
    <w:p>
      <w:r>
        <w:t xml:space="preserve">Mitä pakolaiset tekevät yhdelle yhdysvaltalaiselle kaupungille - tuhoavat sen. https://t.co/SGws8JlgcV</w:t>
      </w:r>
    </w:p>
    <w:p>
      <w:r>
        <w:rPr>
          <w:b/>
          <w:u w:val="single"/>
        </w:rPr>
        <w:t xml:space="preserve">230985</w:t>
      </w:r>
    </w:p>
    <w:p>
      <w:r>
        <w:t xml:space="preserve">Muslimipakolainen: Siksi haluamme mennä Saksaan https://t.co/BY0pEcD0la https://t.co/BY0pEcD0la</w:t>
      </w:r>
    </w:p>
    <w:p>
      <w:r>
        <w:rPr>
          <w:b/>
          <w:u w:val="single"/>
        </w:rPr>
        <w:t xml:space="preserve">230986</w:t>
      </w:r>
    </w:p>
    <w:p>
      <w:r>
        <w:t xml:space="preserve">Nyt on vuosi 2018, mutta *jotkut* malesialaiset pitävät yhä hänen kiinalaisia ja intialaisia ystäviään maahanmuuttajina. En voi kuvitella sitä.</w:t>
      </w:r>
    </w:p>
    <w:p>
      <w:r>
        <w:rPr>
          <w:b/>
          <w:u w:val="single"/>
        </w:rPr>
        <w:t xml:space="preserve">230987</w:t>
      </w:r>
    </w:p>
    <w:p>
      <w:r>
        <w:t xml:space="preserve">Saksalainen kaupunki kieltää ensimmäisenä maahanmuuttajat https://t.co/ml1P8H4ZR3</w:t>
      </w:r>
    </w:p>
    <w:p>
      <w:r>
        <w:rPr>
          <w:b/>
          <w:u w:val="single"/>
        </w:rPr>
        <w:t xml:space="preserve">230988</w:t>
      </w:r>
    </w:p>
    <w:p>
      <w:r>
        <w:t xml:space="preserve">Miksi laittomasti täällä olevat ihmiset pitäisi laskea ja edustaa? Lähettäkää heidät kotiin ja rakentakaa muuri.#ncpol #BuildThatWall.</w:t>
      </w:r>
    </w:p>
    <w:p>
      <w:r>
        <w:rPr>
          <w:b/>
          <w:u w:val="single"/>
        </w:rPr>
        <w:t xml:space="preserve">230989</w:t>
      </w:r>
    </w:p>
    <w:p>
      <w:r>
        <w:t xml:space="preserve">Frontex raportoi pakolaisten määrän kasvusta Välimerellä Eurooppaan pyrkiessään. Onko EU:lla tahtoa pysäyttää tämä invaasio ja tuoda heidät takaisin kotimaahansa? https://t.co/KVE1uomC5U https://t.co/KVE1uomC5U</w:t>
      </w:r>
    </w:p>
    <w:p>
      <w:r>
        <w:rPr>
          <w:b/>
          <w:u w:val="single"/>
        </w:rPr>
        <w:t xml:space="preserve">230990</w:t>
      </w:r>
    </w:p>
    <w:p>
      <w:r>
        <w:t xml:space="preserve">POLL: Maahanmuutto tärkein kysymys äänestäjille... Erillismaasta erotetuille lapsille tehdään DNA-testi https://t.co/DoyX98R6t1</w:t>
      </w:r>
    </w:p>
    <w:p>
      <w:r>
        <w:rPr>
          <w:b/>
          <w:u w:val="single"/>
        </w:rPr>
        <w:t xml:space="preserve">230991</w:t>
      </w:r>
    </w:p>
    <w:p>
      <w:r>
        <w:t xml:space="preserve">Tory maksaa vuonna 2018 vuoden 2014 synneistä (Kouvalis, SmartTrack). Vrt. Wynne ja kaasulaitokset. Toronton pormestari John Tory palkkasi juuri tyypin, joka johti Kanadan pahinta maahanmuuttajavastaista kampanjaa, jälleen kerran (https://t.co/OZiSfOXPhS).</w:t>
      </w:r>
    </w:p>
    <w:p>
      <w:r>
        <w:rPr>
          <w:b/>
          <w:u w:val="single"/>
        </w:rPr>
        <w:t xml:space="preserve">230992</w:t>
      </w:r>
    </w:p>
    <w:p>
      <w:r>
        <w:t xml:space="preserve">@jeremycorbyn Karkottaisitko EU:n maahanmuuttajat, jotka elävät valtion varassa? eli romanialaiset. Miksi minun pitäisi työskennellä ja maksaa heille? He roskaavat kaupunkimme ja kohtelevat maatamme kuin paskaa! Ainakin Trump puhui ihmisten aidoista huolenaiheista</w:t>
      </w:r>
    </w:p>
    <w:p>
      <w:r>
        <w:rPr>
          <w:b/>
          <w:u w:val="single"/>
        </w:rPr>
        <w:t xml:space="preserve">230993</w:t>
      </w:r>
    </w:p>
    <w:p>
      <w:r>
        <w:t xml:space="preserve">#Espanja pelkää #laillista #maahanmuuttoa, kun #afrikkalaiset saapuvat Andalusian rannoille Toivottakaa tervetulleeksi uudet naapurinne!Korkeasti koulutettuja, rakettitieteilijöitä, jotka ovat valmiita tekemään kovasti töitä ja integroitumaan.He rikastuttavat kotikaupunkianne https://t.co/FxRPwd7BXt</w:t>
      </w:r>
    </w:p>
    <w:p>
      <w:r>
        <w:rPr>
          <w:b/>
          <w:u w:val="single"/>
        </w:rPr>
        <w:t xml:space="preserve">230994</w:t>
      </w:r>
    </w:p>
    <w:p>
      <w:r>
        <w:t xml:space="preserve">Tietyt maahanmuuttajaryhmät aiheuttavat samoja ongelmia kaikkialla, minne he menevätkin, Lontoossa, New Yorkissa tai Melbournessa, mutta meille sanotaan, että olemme kaikki samanlaisia, rodulla ei ole väliä &amp;amp; miljoonat maahanmuuttajat eivät muuta yhteiskuntiamme.  Kaiken muun lisäksi meitä pyydetään keskeyttämään uskomme todellisuuteen.</w:t>
      </w:r>
    </w:p>
    <w:p>
      <w:r>
        <w:rPr>
          <w:b/>
          <w:u w:val="single"/>
        </w:rPr>
        <w:t xml:space="preserve">230995</w:t>
      </w:r>
    </w:p>
    <w:p>
      <w:r>
        <w:t xml:space="preserve">Tänään alkaa #RefugeeAwarenessMonth, kun laskemme aikaa #WorldRefugeeDay 20. kesäkuuta! Meillä on kasvava lista erityistapahtumia, joiden tarkoituksena on lisätä tietoisuutta, yhteisymmärrystä ja toimintaa pakolaisten toivottaessa tervetulleiksi Memphisiin. Tarkista... https://t.co/gwVsqydkJd</w:t>
      </w:r>
    </w:p>
    <w:p>
      <w:r>
        <w:rPr>
          <w:b/>
          <w:u w:val="single"/>
        </w:rPr>
        <w:t xml:space="preserve">230996</w:t>
      </w:r>
    </w:p>
    <w:p>
      <w:r>
        <w:t xml:space="preserve">Kun joku tarvitsee apua #kansalaisuuspapereiden täyttämisessä, soita #CatholicCharities 619 231-2828 https://t.co/8rPKdfFflp.</w:t>
      </w:r>
    </w:p>
    <w:p>
      <w:r>
        <w:rPr>
          <w:b/>
          <w:u w:val="single"/>
        </w:rPr>
        <w:t xml:space="preserve">230997</w:t>
      </w:r>
    </w:p>
    <w:p>
      <w:r>
        <w:t xml:space="preserve">#migrants #asylumSeekers #RefugeesWelcome #refugeesNotWelcome https://t.co/OMuRe8CnGu https://t.co/OMuRe8CnGu</w:t>
      </w:r>
    </w:p>
    <w:p>
      <w:r>
        <w:rPr>
          <w:b/>
          <w:u w:val="single"/>
        </w:rPr>
        <w:t xml:space="preserve">230998</w:t>
      </w:r>
    </w:p>
    <w:p>
      <w:r>
        <w:t xml:space="preserve">OLETKO HULLU?! Nuo ihmiset luovat kaaosta minne tahansa menevätkin! #SendThemBack! https://t.co/BbjP21Xhev https://t.co/BbjP21Xhev</w:t>
      </w:r>
    </w:p>
    <w:p>
      <w:r>
        <w:rPr>
          <w:b/>
          <w:u w:val="single"/>
        </w:rPr>
        <w:t xml:space="preserve">230999</w:t>
      </w:r>
    </w:p>
    <w:p>
      <w:r>
        <w:t xml:space="preserve">Espanjan vasemmistohallitus kiistää "joukkomuuton": "Eurooppa tarvitsee uutta verta" https://t.co/cpvtsOkl1Z</w:t>
      </w:r>
    </w:p>
    <w:p>
      <w:r>
        <w:rPr>
          <w:b/>
          <w:u w:val="single"/>
        </w:rPr>
        <w:t xml:space="preserve">231000</w:t>
      </w:r>
    </w:p>
    <w:p>
      <w:r>
        <w:t xml:space="preserve">@Thomas1774Paine Tämän vuoksi @realDonaldTrump on seuraava presidenttimme 2020! Talous ja muuri!!! #BuildThatWall no #BuildThatDamnWall</w:t>
      </w:r>
    </w:p>
    <w:p>
      <w:r>
        <w:rPr>
          <w:b/>
          <w:u w:val="single"/>
        </w:rPr>
        <w:t xml:space="preserve">231001</w:t>
      </w:r>
    </w:p>
    <w:p>
      <w:r>
        <w:t xml:space="preserve">Viktor Orban: Orban Viktor: EU:n uuden johdon pitäisi rangaista niitä, jotka päästivät miljoonia maahanmuuttajia Eurooppaan https://t.co/OicDPJQKmF https://t.co/OicDPJQKmF</w:t>
      </w:r>
    </w:p>
    <w:p>
      <w:r>
        <w:rPr>
          <w:b/>
          <w:u w:val="single"/>
        </w:rPr>
        <w:t xml:space="preserve">231002</w:t>
      </w:r>
    </w:p>
    <w:p>
      <w:r>
        <w:t xml:space="preserve">Koska #Rohingya-lapsilla on vain vähän tai ei lainkaan koulutusmahdollisuuksia, he ovat vaarassa jäädä "kadonneeksi sukupolveksi". Koulutukseen pääsy on kriittinen kysymys kaikille #pakolaisväestöille. https://t.co/jbQ6uR5kvi (@irinnews).</w:t>
      </w:r>
    </w:p>
    <w:p>
      <w:r>
        <w:rPr>
          <w:b/>
          <w:u w:val="single"/>
        </w:rPr>
        <w:t xml:space="preserve">231003</w:t>
      </w:r>
    </w:p>
    <w:p>
      <w:r>
        <w:t xml:space="preserve">@ShahabJafri55 @Saurabh_MLAgk @AnkitLal Voi mikä johtopäätös.Buddy Delhistä tehdään slummi AAP:n toimesta, valtava muslimien laittomien maahanmuuttajien tulva.Mene vain &amp;amp;katso Okhla,Yamuna Banks,NZM,JMsjd.</w:t>
      </w:r>
    </w:p>
    <w:p>
      <w:r>
        <w:rPr>
          <w:b/>
          <w:u w:val="single"/>
        </w:rPr>
        <w:t xml:space="preserve">231004</w:t>
      </w:r>
    </w:p>
    <w:p>
      <w:r>
        <w:t xml:space="preserve">Maahanmuuttajista tulee neuvotteluvaltti.... https://t.co/MfHDn61wf1 https://t.co/MfHDn61wf1</w:t>
      </w:r>
    </w:p>
    <w:p>
      <w:r>
        <w:rPr>
          <w:b/>
          <w:u w:val="single"/>
        </w:rPr>
        <w:t xml:space="preserve">231005</w:t>
      </w:r>
    </w:p>
    <w:p>
      <w:r>
        <w:t xml:space="preserve">Tunisian siirtolaisalusonnettomuuden kuolonuhrien määrä nousee 60:een: IOM #UnitedNations #Tunisiancoast https://t.co/3srheXDgJB https://t.co/sOPQ5lB0k8</w:t>
      </w:r>
    </w:p>
    <w:p>
      <w:r>
        <w:rPr>
          <w:b/>
          <w:u w:val="single"/>
        </w:rPr>
        <w:t xml:space="preserve">231006</w:t>
      </w:r>
    </w:p>
    <w:p>
      <w:r>
        <w:t xml:space="preserve">Ystävillämme @Zephyr_ZENillä on uusi sarja, joka saa ensi-iltansa tänään #AmazonPrimellä! MR. SHAN on tarina nuoresta kiinalaisesta maahanmuuttajasta Hollywoodissa hänen matkallaan kaikkien aikojen suurimmaksi näyttelijäksi. Katso 1. kausi osoitteessa https://t.co/VcXMFkCam9 https://t.co/vZHt5CGwM3</w:t>
      </w:r>
    </w:p>
    <w:p>
      <w:r>
        <w:rPr>
          <w:b/>
          <w:u w:val="single"/>
        </w:rPr>
        <w:t xml:space="preserve">231007</w:t>
      </w:r>
    </w:p>
    <w:p>
      <w:r>
        <w:t xml:space="preserve">@PeterWa42129878 @alb353 @rte Ne joilla on parta ja karvainen rinta? Nuo ilman huoltajaa olevat alaikäiset alias taloussiirtolaiset ja jopa loiset.</w:t>
      </w:r>
    </w:p>
    <w:p>
      <w:r>
        <w:rPr>
          <w:b/>
          <w:u w:val="single"/>
        </w:rPr>
        <w:t xml:space="preserve">231008</w:t>
      </w:r>
    </w:p>
    <w:p>
      <w:r>
        <w:t xml:space="preserve">@syptweet Luin juuri, että kaveri, joka murtautui moniin koteihin, mukaan lukien kokki Jaime Oliver, päästettiin vapaaksi. Mutta älä kutsu pakolaista raiskaajapakolaiseksi tai Britannian Sorosin sponsoroima poliisi ei päästä sinua menemään.</w:t>
      </w:r>
    </w:p>
    <w:p>
      <w:r>
        <w:rPr>
          <w:b/>
          <w:u w:val="single"/>
        </w:rPr>
        <w:t xml:space="preserve">231009</w:t>
      </w:r>
    </w:p>
    <w:p>
      <w:r>
        <w:t xml:space="preserve">Arizona löysi yksinkertaisen menetelmän, joka lähettää pakolaiset pakenemaan ... https://t.co/OBLrvt5AMD via @YouTube Ei tarpeeksi ilmaisia kädenojennuksia sinulle kotiinpaluuseen.</w:t>
      </w:r>
    </w:p>
    <w:p>
      <w:r>
        <w:rPr>
          <w:b/>
          <w:u w:val="single"/>
        </w:rPr>
        <w:t xml:space="preserve">231010</w:t>
      </w:r>
    </w:p>
    <w:p>
      <w:r>
        <w:t xml:space="preserve">Kreikka aloittaa muslimimaahanmuuttajien joukkokarkotukset - Kääntää heidän veneensä takaisin Turkkiin - Vapaan sanan aika - https://t.co/q9wpdFJMwy @ISupport_Israel</w:t>
      </w:r>
    </w:p>
    <w:p>
      <w:r>
        <w:rPr>
          <w:b/>
          <w:u w:val="single"/>
        </w:rPr>
        <w:t xml:space="preserve">231011</w:t>
      </w:r>
    </w:p>
    <w:p>
      <w:r>
        <w:t xml:space="preserve">Todellakin huolestuttavaa. #welcomingthestranger #wewelcomerefugees https://t.co/shrhK1TuZH https://t.co/shrhK1TuZH</w:t>
      </w:r>
    </w:p>
    <w:p>
      <w:r>
        <w:rPr>
          <w:b/>
          <w:u w:val="single"/>
        </w:rPr>
        <w:t xml:space="preserve">231012</w:t>
      </w:r>
    </w:p>
    <w:p>
      <w:r>
        <w:t xml:space="preserve">#Kamerunin hallitus sitoutuu kauttani hoitamaan tehtävänsä nigerialaisten pakolaisten kotiuttamisessa tehokkaasti Rene E.#MINTAD https://t.co/IDoZYsnmQW</w:t>
      </w:r>
    </w:p>
    <w:p>
      <w:r>
        <w:rPr>
          <w:b/>
          <w:u w:val="single"/>
        </w:rPr>
        <w:t xml:space="preserve">231013</w:t>
      </w:r>
    </w:p>
    <w:p>
      <w:r>
        <w:t xml:space="preserve">@aurkuchbhi Lekin hum toh inhen jaantey nahi 😶</w:t>
      </w:r>
    </w:p>
    <w:p>
      <w:r>
        <w:rPr>
          <w:b/>
          <w:u w:val="single"/>
        </w:rPr>
        <w:t xml:space="preserve">231014</w:t>
      </w:r>
    </w:p>
    <w:p>
      <w:r>
        <w:t xml:space="preserve">Etelä-Korealaiset eivät halua muslimipakolaisia, sanovat, että heidän presidenttinsä pitäisi olla enemmän Trumpin kaltainen https://t.co/Rg5xQfC0Z2 via @refugeewatcher Fiksu veto, he ovat hyökkääjiä, eivät pakolaisia...</w:t>
      </w:r>
    </w:p>
    <w:p>
      <w:r>
        <w:rPr>
          <w:b/>
          <w:u w:val="single"/>
        </w:rPr>
        <w:t xml:space="preserve">231015</w:t>
      </w:r>
    </w:p>
    <w:p>
      <w:r>
        <w:t xml:space="preserve">Liikenneministerimme tämän hallinnon aikana on värillinen maahanmuuttajanainen, joka on naimisissa MITCH McCONNELLin kanssa. wth</w:t>
      </w:r>
    </w:p>
    <w:p>
      <w:r>
        <w:rPr>
          <w:b/>
          <w:u w:val="single"/>
        </w:rPr>
        <w:t xml:space="preserve">231016</w:t>
      </w:r>
    </w:p>
    <w:p>
      <w:r>
        <w:t xml:space="preserve">Unelmoijien pitäminen maksaisi veronmaksajille 26 miljardia dollaria seuraavien 10 vuoden aikana, sanovat liittovaltion viranomaiset https://t.co/jQA8KtJWUJ#NotSurprised #America1st#AmericansHaveDreamsToo#StopTheInvasion</w:t>
      </w:r>
    </w:p>
    <w:p>
      <w:r>
        <w:rPr>
          <w:b/>
          <w:u w:val="single"/>
        </w:rPr>
        <w:t xml:space="preserve">231017</w:t>
      </w:r>
    </w:p>
    <w:p>
      <w:r>
        <w:t xml:space="preserve">@SujajaEnt @AshamEthiopia @MohamadDuale @addisstandard @HarunMaruf @RAbdiCG Et ole tervetullut laiton maahanmuuttaja. Kuulut alemman luokan apinoihin, jotka ovat hyviä vain kuolemaan joka päivä ja anelemaan maailmalta apua. Niin köyhä jumalaton kansa. Ei ihme.</w:t>
      </w:r>
    </w:p>
    <w:p>
      <w:r>
        <w:rPr>
          <w:b/>
          <w:u w:val="single"/>
        </w:rPr>
        <w:t xml:space="preserve">231018</w:t>
      </w:r>
    </w:p>
    <w:p>
      <w:r>
        <w:t xml:space="preserve">Kuvitelkaa, mitä tapahtuisi, jos Yhdysvallat tekisi näin?  Meksiko olisi yhtäkkiä rakentamassa muuria.    'Käytä ulkomaanavun budjetti laittomien siirtolaisten auttamiseksi palaamaan kotiin' https://t.co/WNKaoOEB6I via @MailOnline</w:t>
      </w:r>
    </w:p>
    <w:p>
      <w:r>
        <w:rPr>
          <w:b/>
          <w:u w:val="single"/>
        </w:rPr>
        <w:t xml:space="preserve">231019</w:t>
      </w:r>
    </w:p>
    <w:p>
      <w:r>
        <w:t xml:space="preserve">Gagandeep: https://t.co/1W1GGtgons via @YouTube: Kokemukseni Carmento Immigrationista: https://t.co/1W1GGtgons via @YouTube</w:t>
      </w:r>
    </w:p>
    <w:p>
      <w:r>
        <w:rPr>
          <w:b/>
          <w:u w:val="single"/>
        </w:rPr>
        <w:t xml:space="preserve">231020</w:t>
      </w:r>
    </w:p>
    <w:p>
      <w:r>
        <w:t xml:space="preserve">@realDonaldTrump @michak123 1) #EndHealthcareCartel, 2) #EndDACA, 3) Abolish #IranDeal, 4) #EndNAFTA, 5) #BuildTheWall, 6) #FairTax, 7) #DrainTheSwamp, 8) #FairTrade, 9) #BanIslam, 10) #LockHerUp, 11) #EndSanctuaryCities, &amp; 12) #EndCorporateWelfare. #USA</w:t>
      </w:r>
    </w:p>
    <w:p>
      <w:r>
        <w:rPr>
          <w:b/>
          <w:u w:val="single"/>
        </w:rPr>
        <w:t xml:space="preserve">231021</w:t>
      </w:r>
    </w:p>
    <w:p>
      <w:r>
        <w:t xml:space="preserve">@RealDonaldTrump #NoDACA No# DACA Fraud 60,000 have Arrest Records 50% lied to get DACA #SendThemBack #Immigration https://t.co/hu0pk06P0j</w:t>
      </w:r>
    </w:p>
    <w:p>
      <w:r>
        <w:rPr>
          <w:b/>
          <w:u w:val="single"/>
        </w:rPr>
        <w:t xml:space="preserve">231022</w:t>
      </w:r>
    </w:p>
    <w:p>
      <w:r>
        <w:t xml:space="preserve">FDA hankkii "tuoreita" abortoituja vauvanosia tehdäkseen hiiriä, joilla on ihmisen immuunijärjestelmä https://t.co/1dNmZAdEGg</w:t>
      </w:r>
    </w:p>
    <w:p>
      <w:r>
        <w:rPr>
          <w:b/>
          <w:u w:val="single"/>
        </w:rPr>
        <w:t xml:space="preserve">231023</w:t>
      </w:r>
    </w:p>
    <w:p>
      <w:r>
        <w:t xml:space="preserve">YK:n johtaja kiittää Bangladeshia rajojen avaamisesta apua tarvitseville rohingya-pakolaisille https://t.co/O9OKEKvERx</w:t>
      </w:r>
    </w:p>
    <w:p>
      <w:r>
        <w:rPr>
          <w:b/>
          <w:u w:val="single"/>
        </w:rPr>
        <w:t xml:space="preserve">231024</w:t>
      </w:r>
    </w:p>
    <w:p>
      <w:r>
        <w:t xml:space="preserve">Perheiden hajottaminen väkisin on epäinhimillistä ja julmaa. Maahanmuuttajien oikeus on lisääntymisoikeutta #FamiliesBelongTogether https://t.co/6mgQwR47jp https://t.co/6mgQwR47jp</w:t>
      </w:r>
    </w:p>
    <w:p>
      <w:r>
        <w:rPr>
          <w:b/>
          <w:u w:val="single"/>
        </w:rPr>
        <w:t xml:space="preserve">231025</w:t>
      </w:r>
    </w:p>
    <w:p>
      <w:r>
        <w:t xml:space="preserve">Italian Salvini julistaa sodan mafialle siirtotyöläisten kuolemantapausten jälkeen https://t.co/5hnIL03IUP</w:t>
      </w:r>
    </w:p>
    <w:p>
      <w:r>
        <w:rPr>
          <w:b/>
          <w:u w:val="single"/>
        </w:rPr>
        <w:t xml:space="preserve">231026</w:t>
      </w:r>
    </w:p>
    <w:p>
      <w:r>
        <w:t xml:space="preserve">@TuckerCarlson Syyrialaiset pakolaiset tuhoavat hotelli Raamatun &amp;amp; omaisuutta. He eivät ole koptikristittyjä pakolaisia. He ovat taloudellisia muslimisiirtolaisia? Ensisijaiset uhrit siellä ovat koptikristittyjä, jotka pelkäävät evakuoida Syyriaa &amp;amp; matkustaa länteen Mu:n kanssa.</w:t>
      </w:r>
    </w:p>
    <w:p>
      <w:r>
        <w:rPr>
          <w:b/>
          <w:u w:val="single"/>
        </w:rPr>
        <w:t xml:space="preserve">231027</w:t>
      </w:r>
    </w:p>
    <w:p>
      <w:r>
        <w:t xml:space="preserve">Tämä on Al. Hän työskentelee valmistussuunnitteluinsinöörinä ja osa-aikaisena yliopisto-opettajana. Hän on myös entinen pakolainen Irakista. Tänä iltana klo 20.00 CST World Relief julkaisee upouuden elokuvan, joka kertoo Alin tarinan. Liity seuraamme Facebookissa katsomaan.  https://t.co/QHnhM1Jtmu https://t.co/QsdFiJgnrq</w:t>
      </w:r>
    </w:p>
    <w:p>
      <w:r>
        <w:rPr>
          <w:b/>
          <w:u w:val="single"/>
        </w:rPr>
        <w:t xml:space="preserve">231028</w:t>
      </w:r>
    </w:p>
    <w:p>
      <w:r>
        <w:t xml:space="preserve">Merkittävin maailmanlaajuinen keskustelu koskee maahanmuuttoa https://t.co/z78NXor9vP https://t.co/UX01bFTdvi https://t.co/UX01bFTdvi</w:t>
      </w:r>
    </w:p>
    <w:p>
      <w:r>
        <w:rPr>
          <w:b/>
          <w:u w:val="single"/>
        </w:rPr>
        <w:t xml:space="preserve">231029</w:t>
      </w:r>
    </w:p>
    <w:p>
      <w:r>
        <w:t xml:space="preserve">Välitön uhka rohingya-pakolaisille on todennäköisyys, että Cox's Bazarin alueelle iskee pyörremyrsky tai vastaava kova tuuli ja myrskytulva, https://t.co/93YVVrVCE4.</w:t>
      </w:r>
    </w:p>
    <w:p>
      <w:r>
        <w:rPr>
          <w:b/>
          <w:u w:val="single"/>
        </w:rPr>
        <w:t xml:space="preserve">231030</w:t>
      </w:r>
    </w:p>
    <w:p>
      <w:r>
        <w:t xml:space="preserve">Tarkoituksesta riippumatta termi "paperiton maahanmuuttaja" on virheellinen... koska laittomat maahanmuuttajat ovat ulkomaalaisia (ts. ulkomaalaisia), jotka ovat laittomasti Yhdysvalloissa (ts. laittomasti). https://t.co/aaRjtDuwYA https://t.co/hKRv7mpZok.</w:t>
      </w:r>
    </w:p>
    <w:p>
      <w:r>
        <w:rPr>
          <w:b/>
          <w:u w:val="single"/>
        </w:rPr>
        <w:t xml:space="preserve">231031</w:t>
      </w:r>
    </w:p>
    <w:p>
      <w:r>
        <w:t xml:space="preserve">@janjan_collins @EricsonTina @sabine_durden @volalupi @POTUS @realDonaldTrump Jälleen JAnis ei ymmärrä taloustiedettä Tarjonta ja kysyntä mitä vähemmän työvoimaa, sitä enemmän palkkoja!  Katsotaan miten laittomat maahanmuuttajat, jotka työskentelevät alle minimipalkan, alentavat palkkoja.</w:t>
      </w:r>
    </w:p>
    <w:p>
      <w:r>
        <w:rPr>
          <w:b/>
          <w:u w:val="single"/>
        </w:rPr>
        <w:t xml:space="preserve">231032</w:t>
      </w:r>
    </w:p>
    <w:p>
      <w:r>
        <w:t xml:space="preserve">Me Isossa-Britanniassa, Australiassa ja Yhdysvalloissa asuvat voimme mennä kotiin. Ette ole tervetulleita tänne, ellei teillä ole työtä, josta tienaatte tarpeeksi veroja. Tämän pitäisi olla ainoa tapa, jolla KUKA tahansa taloussiirtolainen pääsee maahamme. Aidoilla pakolaisilla ei ole mitään mahdollisuuksia tätä vitsausta vastaan. https://t.co/6UxEhmfOL1.</w:t>
      </w:r>
    </w:p>
    <w:p>
      <w:r>
        <w:rPr>
          <w:b/>
          <w:u w:val="single"/>
        </w:rPr>
        <w:t xml:space="preserve">231033</w:t>
      </w:r>
    </w:p>
    <w:p>
      <w:r>
        <w:t xml:space="preserve">Martin Luther King Jr. sanoi kerran, että "elämämme alkaa päättyä sinä päivänä, kun vaikenemme tärkeistä asioista". Miten historian linssi arvioi vastaustamme tämän päivän maailmanlaajuiseen pakolaiskriisiin? World Reliefin toimitusjohtaja Tim Breene pohtii #WorldRefugeeDay -päivää. âž https://t.co/S9qhdmv1c2 https://t.co/JpQgSSOw7l</w:t>
      </w:r>
    </w:p>
    <w:p>
      <w:r>
        <w:rPr>
          <w:b/>
          <w:u w:val="single"/>
        </w:rPr>
        <w:t xml:space="preserve">231034</w:t>
      </w:r>
    </w:p>
    <w:p>
      <w:r>
        <w:t xml:space="preserve">Maahanmuutto ja monimuotoisuus: SWRM #Perverts #Beasts #Paedophiles #Rapists https://t.co/eUU3qcvzZx via @SaveMySweden</w:t>
      </w:r>
    </w:p>
    <w:p>
      <w:r>
        <w:rPr>
          <w:b/>
          <w:u w:val="single"/>
        </w:rPr>
        <w:t xml:space="preserve">231035</w:t>
      </w:r>
    </w:p>
    <w:p>
      <w:r>
        <w:t xml:space="preserve">Varsinainen raja leikkaa ihmiskauppaa, huumekauppaa, asekauppaa ja laittomia maahanmuuttajia, joista monet ovat nyt terroristeja (#ISIS ja #MS13).Olen kyllästynyt siihen, että Amerikka maksaa kaikista globaalisti, kun niin monet täällä ovat kodittomia.Tukekaa Amerikkaa ja #BuildTheWall @Potushttps://t.co/z0bXAtofP7.</w:t>
      </w:r>
    </w:p>
    <w:p>
      <w:r>
        <w:rPr>
          <w:b/>
          <w:u w:val="single"/>
        </w:rPr>
        <w:t xml:space="preserve">231036</w:t>
      </w:r>
    </w:p>
    <w:p>
      <w:r>
        <w:t xml:space="preserve">Italia käskee Ranskan painua helvettiin, ei ota vastaan yhtään muslimipakolaista - Free Speech Time - https://t.co/WTnIyEs4Sq @ISupport_Israel</w:t>
      </w:r>
    </w:p>
    <w:p>
      <w:r>
        <w:rPr>
          <w:b/>
          <w:u w:val="single"/>
        </w:rPr>
        <w:t xml:space="preserve">231037</w:t>
      </w:r>
    </w:p>
    <w:p>
      <w:r>
        <w:t xml:space="preserve">Intia on yksi maailman vanhimmista sivilisaatioista, ei maahanmuuttajien maa. Se otti avosylin vastaan kotimaastaan karkotetut pakolaiset, kuten parsit/juutalaiset, mutta ei toivota tervetulleeksi laittomia soluttautujia, jotka tulevat tänne muuttamaan väestörakennetta ja joista tulee jonain päivänä omistajia. https://t.co/SLC6K8RFh9 ...</w:t>
      </w:r>
    </w:p>
    <w:p>
      <w:r>
        <w:rPr>
          <w:b/>
          <w:u w:val="single"/>
        </w:rPr>
        <w:t xml:space="preserve">231038</w:t>
      </w:r>
    </w:p>
    <w:p>
      <w:r>
        <w:t xml:space="preserve">Filippiinit - Kristittyjä uhkaa nälänhätä, kun he piileskelevät edelleen jihadisteilta.  Arviolta 1500 on jäljellä... https://t.co/P04dSj0nbs</w:t>
      </w:r>
    </w:p>
    <w:p>
      <w:r>
        <w:rPr>
          <w:b/>
          <w:u w:val="single"/>
        </w:rPr>
        <w:t xml:space="preserve">231039</w:t>
      </w:r>
    </w:p>
    <w:p>
      <w:r>
        <w:t xml:space="preserve">#bookswithalettermissing Alia Grace: Alia Alia Alia: Ahdistava tarina nuoresta saudi-irlantilaisesta maahanmuuttajasta Kanadassa, joka lavastettiin syylliseksi murhaan, jota hän ei tehnyt.</w:t>
      </w:r>
    </w:p>
    <w:p>
      <w:r>
        <w:rPr>
          <w:b/>
          <w:u w:val="single"/>
        </w:rPr>
        <w:t xml:space="preserve">231040</w:t>
      </w:r>
    </w:p>
    <w:p>
      <w:r>
        <w:t xml:space="preserve">Maahanmuuttajaseksin harrastaja väittää, ettei tiennyt, että naisten kähmiminen on laitonta https://t.co/1sWQ2a8igp https://t.co/1sWQ2a8igp</w:t>
      </w:r>
    </w:p>
    <w:p>
      <w:r>
        <w:rPr>
          <w:b/>
          <w:u w:val="single"/>
        </w:rPr>
        <w:t xml:space="preserve">231041</w:t>
      </w:r>
    </w:p>
    <w:p>
      <w:r>
        <w:t xml:space="preserve">https://t.co/InEMOttAEA#V4 edustaja on samaa mieltä Sebastian Kurzin kanssa Turkista. Viisumivapaus tai EU:n jäsenyys olisi täysi katastrofi.Erdogan on globaali tyranni, joka tulvii Eurooppaan aggressiivisia miespuolisia maahanmuuttajia, auttoi Syyrian epävakautta ja tuki ääri-islamilaisia. #Visegrad</w:t>
      </w:r>
    </w:p>
    <w:p>
      <w:r>
        <w:rPr>
          <w:b/>
          <w:u w:val="single"/>
        </w:rPr>
        <w:t xml:space="preserve">231042</w:t>
      </w:r>
    </w:p>
    <w:p>
      <w:r>
        <w:t xml:space="preserve">Jos et näe sitä, Common Core, islamilainen maahanmuutto, pakolaiset, joita tarvitaan matalapalkkaisten työpaikkojen täyttämiseen, jne. ovat kaikki osa... https://t.co/KiXnLRa0eW ...</w:t>
      </w:r>
    </w:p>
    <w:p>
      <w:r>
        <w:rPr>
          <w:b/>
          <w:u w:val="single"/>
        </w:rPr>
        <w:t xml:space="preserve">231043</w:t>
      </w:r>
    </w:p>
    <w:p>
      <w:r>
        <w:t xml:space="preserve">Teette vaikutuksen pakolaisperheisiin - kiitos! Yhdessä olemme matkalla kohti tavoitettamme. Käy verkkosivuillamme ja auta meitä selviytymään loppumatkasta. https://t.co/QzFjSqWwJ8 https://t.co/aRnI13e7wi</w:t>
      </w:r>
    </w:p>
    <w:p>
      <w:r>
        <w:rPr>
          <w:b/>
          <w:u w:val="single"/>
        </w:rPr>
        <w:t xml:space="preserve">231044</w:t>
      </w:r>
    </w:p>
    <w:p>
      <w:r>
        <w:t xml:space="preserve">Sydäntäsärkeviä tarinoita, joita kuulin pakolaisleireillä #Ugandassa. Katso uusimmasta videosta, mitä teemme auttaaksemme: https://t.co/EWebf6eA3N https://t.co/KSs7lFQfAT.</w:t>
      </w:r>
    </w:p>
    <w:p>
      <w:r>
        <w:rPr>
          <w:b/>
          <w:u w:val="single"/>
        </w:rPr>
        <w:t xml:space="preserve">231045</w:t>
      </w:r>
    </w:p>
    <w:p>
      <w:r>
        <w:t xml:space="preserve">#UnitedNations: #Trump Immigration Enforcement a 'Serious Violation' of Human Rights | #Breitbart... https://t.co/5fq5mCBbB2 https://t.co/DqC64lLWxk https://t.co/DqC64lLWxk</w:t>
      </w:r>
    </w:p>
    <w:p>
      <w:r>
        <w:rPr>
          <w:b/>
          <w:u w:val="single"/>
        </w:rPr>
        <w:t xml:space="preserve">231046</w:t>
      </w:r>
    </w:p>
    <w:p>
      <w:r>
        <w:t xml:space="preserve">Ingraham: Graham Ingraham: Vaadimme, että valitut virkamiehemme pitävät Amerikan turvassa. "Kun jihadisti huijaa maahanmuutto-järjestelmäämme ja saa luvan'¦ https://t.co/ZGKhj2fzbt</w:t>
      </w:r>
    </w:p>
    <w:p>
      <w:r>
        <w:rPr>
          <w:b/>
          <w:u w:val="single"/>
        </w:rPr>
        <w:t xml:space="preserve">231047</w:t>
      </w:r>
    </w:p>
    <w:p>
      <w:r>
        <w:t xml:space="preserve">Puolan sisäministeri puolustaa maahanmuuttovastaisia kantojaan Visegrad-kokouksessa https://t.co/bKvIzzQuUr</w:t>
      </w:r>
    </w:p>
    <w:p>
      <w:r>
        <w:rPr>
          <w:b/>
          <w:u w:val="single"/>
        </w:rPr>
        <w:t xml:space="preserve">231048</w:t>
      </w:r>
    </w:p>
    <w:p>
      <w:r>
        <w:t xml:space="preserve">Auttakaa minua saamaan tämä viesti kongressille jakamalla se#EnoughIsEnough#WakeUpAmericaOlen ylpeä laillinen latinalaisamerikkalainen maahanmuuttaja! USA:n rakastaminen ei tee meistä "valkoisen ylivallan kannattajia". Se tarkoittaa, että rakastamme jokaista amerikkalaista! #DontTakeRaceBaitersBait#Walkaway#DrainTheSwamp#RedNationRising https://t.co/wXh78xTpXO https://t.co/wXh78xTpXO</w:t>
      </w:r>
    </w:p>
    <w:p>
      <w:r>
        <w:rPr>
          <w:b/>
          <w:u w:val="single"/>
        </w:rPr>
        <w:t xml:space="preserve">231049</w:t>
      </w:r>
    </w:p>
    <w:p>
      <w:r>
        <w:t xml:space="preserve">Canberra on ilmeisen mielellään Trumpin ja Orbanin liittolainen. Ja korostaa monenvälistä lähestymistapaa pakolaiskysymykseen. https://t.co/OzlscWrcJX. https://t.co/OzlscWrcJX</w:t>
      </w:r>
    </w:p>
    <w:p>
      <w:r>
        <w:rPr>
          <w:b/>
          <w:u w:val="single"/>
        </w:rPr>
        <w:t xml:space="preserve">231050</w:t>
      </w:r>
    </w:p>
    <w:p>
      <w:r>
        <w:t xml:space="preserve">#DEMS käyttää #Feministiä &amp; #Muslimeja &amp; #BlackLivesMatteria (aka militantti #NationOFislam-äärijärjestö) &amp; #NFL:ää kapinallisina #Kommunistisen Vallankumouksen puolesta: PUOLET USA:n muslimeista muutti maahan #OBAMA=NO #DACA #Amnesty #NoDACA #BoycottNFL #BoycottNFLSponsors #BoycottTheNFL:n boikotti</w:t>
      </w:r>
    </w:p>
    <w:p>
      <w:r>
        <w:rPr>
          <w:b/>
          <w:u w:val="single"/>
        </w:rPr>
        <w:t xml:space="preserve">231051</w:t>
      </w:r>
    </w:p>
    <w:p>
      <w:r>
        <w:t xml:space="preserve">@V4Analysis Se on vitsi. Oikeanpuoleinen kuva on todellinen valokuva raiskaajapakolaisesta, joka chimmaili hiljattain Saksassa. Sattuu vain sopimaan kauniisti vanhempaan photoshoppaukseen.</w:t>
      </w:r>
    </w:p>
    <w:p>
      <w:r>
        <w:rPr>
          <w:b/>
          <w:u w:val="single"/>
        </w:rPr>
        <w:t xml:space="preserve">231052</w:t>
      </w:r>
    </w:p>
    <w:p>
      <w:r>
        <w:t xml:space="preserve">Trump sanoo, ettei rahaa annettu. Ja että se oli "Yhdysvaltain edun mukaista". Hänen äänestäjänsä hyväksyvät sen. Maahanmuuttajien vihaamasta rikkaiden veronalennuksista tukea. Tietämättömyys? https://t.co/CGV5pvUDa1</w:t>
      </w:r>
    </w:p>
    <w:p>
      <w:r>
        <w:rPr>
          <w:b/>
          <w:u w:val="single"/>
        </w:rPr>
        <w:t xml:space="preserve">231053</w:t>
      </w:r>
    </w:p>
    <w:p>
      <w:r>
        <w:t xml:space="preserve">@narendramodi Suurin Intian kasvuun vaikuttava uhka on sen väestö.On ryhdyttävä toimiin väestön ja laittomien maahanmuuttajien hillitsemiseksi.</w:t>
      </w:r>
    </w:p>
    <w:p>
      <w:r>
        <w:rPr>
          <w:b/>
          <w:u w:val="single"/>
        </w:rPr>
        <w:t xml:space="preserve">231054</w:t>
      </w:r>
    </w:p>
    <w:p>
      <w:r>
        <w:t xml:space="preserve">Tanska tajuaa vihdoin, että sillä on ei-länsimainen maahanmuutto-ongelma https://t.co/R0uCmNki8f Moron update....</w:t>
      </w:r>
    </w:p>
    <w:p>
      <w:r>
        <w:rPr>
          <w:b/>
          <w:u w:val="single"/>
        </w:rPr>
        <w:t xml:space="preserve">231055</w:t>
      </w:r>
    </w:p>
    <w:p>
      <w:r>
        <w:t xml:space="preserve">@Dulles_Airport Tämä on vastenmielinen käytäntö, varmista, että Huntleigh USA palkkaa nämä naiset uudelleen. https://t.co/pH6wQoHTpw</w:t>
      </w:r>
    </w:p>
    <w:p>
      <w:r>
        <w:rPr>
          <w:b/>
          <w:u w:val="single"/>
        </w:rPr>
        <w:t xml:space="preserve">231056</w:t>
      </w:r>
    </w:p>
    <w:p>
      <w:r>
        <w:t xml:space="preserve">Britannian työväenpuolue on oikeassa pudottaessaan rasistisen IHRA:n antisemitismin suuntaviivat - Mondoweiss https://t.co/htDQoLUSyQ</w:t>
      </w:r>
    </w:p>
    <w:p>
      <w:r>
        <w:rPr>
          <w:b/>
          <w:u w:val="single"/>
        </w:rPr>
        <w:t xml:space="preserve">231057</w:t>
      </w:r>
    </w:p>
    <w:p>
      <w:r>
        <w:t xml:space="preserve">Theresa May puolustaa, miksi kaikki hallitsevat luokat eivät avaa kotejaan maahanmuuttajille tavalliset ihmiset ovat jonotuslistoilla, muut eivät ole.</w:t>
      </w:r>
    </w:p>
    <w:p>
      <w:r>
        <w:rPr>
          <w:b/>
          <w:u w:val="single"/>
        </w:rPr>
        <w:t xml:space="preserve">231058</w:t>
      </w:r>
    </w:p>
    <w:p>
      <w:r>
        <w:t xml:space="preserve">Muistakaa Kate Steinleä tänään.Tänään on hänen kuolemansa kolmas vuosipäiväMe emme saa unohtaa.#KateSteinle#IllegalAliens#OpenBorders#BuildThatWall#MondayMorning#ImmigrationReform#ImmigrationIsAWeapon</w:t>
      </w:r>
    </w:p>
    <w:p>
      <w:r>
        <w:rPr>
          <w:b/>
          <w:u w:val="single"/>
        </w:rPr>
        <w:t xml:space="preserve">231059</w:t>
      </w:r>
    </w:p>
    <w:p>
      <w:r>
        <w:t xml:space="preserve">Clinton vuonna 2014: Clinton Clinton Clinton: Maahanmuuttajalapset "pitäisi lähettää takaisin" https://t.co/09u1eGAtFO https://t.co/09u1eGAtFO</w:t>
      </w:r>
    </w:p>
    <w:p>
      <w:r>
        <w:rPr>
          <w:b/>
          <w:u w:val="single"/>
        </w:rPr>
        <w:t xml:space="preserve">231060</w:t>
      </w:r>
    </w:p>
    <w:p>
      <w:r>
        <w:t xml:space="preserve">@TheEconomist Tämä on normaalia - Yhdysvalloilla on siirtomaita, kuten Puerto Rico tai Saksa, mutta ne myös miehittävät Havaijia, jota kutsutaan 50. osavaltioksi. Tämä on vanhaa orjuuden mentaliteettia.</w:t>
      </w:r>
    </w:p>
    <w:p>
      <w:r>
        <w:rPr>
          <w:b/>
          <w:u w:val="single"/>
        </w:rPr>
        <w:t xml:space="preserve">231061</w:t>
      </w:r>
    </w:p>
    <w:p>
      <w:r>
        <w:t xml:space="preserve">Aplodit työvoiman vuokrauslupalain hyväksymiselle! Siirtotyöläiset saavat uuden suojakerroksen 1.1.2019 alkaen! Delivering For Victoria's Vulnerable Workers https://t.co/azPMchlNMO kautta @danielandrewsmp</w:t>
      </w:r>
    </w:p>
    <w:p>
      <w:r>
        <w:rPr>
          <w:b/>
          <w:u w:val="single"/>
        </w:rPr>
        <w:t xml:space="preserve">231062</w:t>
      </w:r>
    </w:p>
    <w:p>
      <w:r>
        <w:t xml:space="preserve">EU:n maahanmuuttopolitiikassa voi huimaantua, kun loputon "ympyröissä juokseminen" jatkuu.ðŸŽ ðŸŽ¡Kutsumme sitä "maahanmuuttajien siirtelyksi "ðŸ'‰Ajan ja rahan tuhlausta, jolla ei saavuteta mitään muuta kuin annetaan Merkelille ja maahanmuuttajille lisää aikaa.#Visegrad #V4 https://t.co/bJQlL83RsF</w:t>
      </w:r>
    </w:p>
    <w:p>
      <w:r>
        <w:rPr>
          <w:b/>
          <w:u w:val="single"/>
        </w:rPr>
        <w:t xml:space="preserve">231063</w:t>
      </w:r>
    </w:p>
    <w:p>
      <w:r>
        <w:t xml:space="preserve">Pisara verrattuna siihen, mitä me kulutamme laittomiin rajanylittäjiin, maalaisostoksiin ja opportunistisiin maahanmuuttajiin, joita liberaalit ovat menettäneet hallinnan.https://t.co/jcuU5cPh4c</w:t>
      </w:r>
    </w:p>
    <w:p>
      <w:r>
        <w:rPr>
          <w:b/>
          <w:u w:val="single"/>
        </w:rPr>
        <w:t xml:space="preserve">231064</w:t>
      </w:r>
    </w:p>
    <w:p>
      <w:r>
        <w:t xml:space="preserve">Maahanmuuttajavanhemmat yritysten, kuten vuotuinen National Homeland Security, yrittää täydellinen ympäristö päivityksiä:</w:t>
      </w:r>
    </w:p>
    <w:p>
      <w:r>
        <w:rPr>
          <w:b/>
          <w:u w:val="single"/>
        </w:rPr>
        <w:t xml:space="preserve">231065</w:t>
      </w:r>
    </w:p>
    <w:p>
      <w:r>
        <w:t xml:space="preserve">Länsimaiset kaupungit, jotka ovat vielä avoinna maailmalle....Etiopian entiset pakolaiset, siirtolaiset ja diaspora-yhteisöt osallistuvat tärkeään "kokoukseen" #Minnesotassa, jossa oli mukana suuria poliittisia peruukkeja, mukaan lukien uusi uudistusmielinen pääministeri #DrAbiy... https://t.co/zscawYrXnG...</w:t>
      </w:r>
    </w:p>
    <w:p>
      <w:r>
        <w:rPr>
          <w:b/>
          <w:u w:val="single"/>
        </w:rPr>
        <w:t xml:space="preserve">231066</w:t>
      </w:r>
    </w:p>
    <w:p>
      <w:r>
        <w:t xml:space="preserve">#Brooklynin taiteilija luo maahanmuuttajaversion klassisesta 'Life'-lautapelistä https://t.co/YKO56KXWnf via @JoeMauceriPIX11</w:t>
      </w:r>
    </w:p>
    <w:p>
      <w:r>
        <w:rPr>
          <w:b/>
          <w:u w:val="single"/>
        </w:rPr>
        <w:t xml:space="preserve">231067</w:t>
      </w:r>
    </w:p>
    <w:p>
      <w:r>
        <w:t xml:space="preserve">Paavi Franciscus kritisoi maahanmuuttajien perheiden erottamispolitiikkaa https://t.co/XwNy63nDsJ via @nypost Stick to religion Mr. Red Pope...</w:t>
      </w:r>
    </w:p>
    <w:p>
      <w:r>
        <w:rPr>
          <w:b/>
          <w:u w:val="single"/>
        </w:rPr>
        <w:t xml:space="preserve">231068</w:t>
      </w:r>
    </w:p>
    <w:p>
      <w:r>
        <w:t xml:space="preserve">Dinesh D'Souza: https://t.co/7dYZwDByqb via @YouTube.     Mikä mahtava haastattelu, yhdeltä sympaattisimmalta ja monipuolisimmalta älykkäältä....maahanmuuttajalta, joka tuli "ihanaan maahamme", OIKEALLA TAVALLA....YES!!!👍🎥🎥ja hänen pakko nähdä elokuvansa.</w:t>
      </w:r>
    </w:p>
    <w:p>
      <w:r>
        <w:rPr>
          <w:b/>
          <w:u w:val="single"/>
        </w:rPr>
        <w:t xml:space="preserve">231069</w:t>
      </w:r>
    </w:p>
    <w:p>
      <w:r>
        <w:t xml:space="preserve">Espanja: Aquarius -aluksen maahanmuuttajia on jo "kadonnut" https://t.co/0lusR3fXh8</w:t>
      </w:r>
    </w:p>
    <w:p>
      <w:r>
        <w:rPr>
          <w:b/>
          <w:u w:val="single"/>
        </w:rPr>
        <w:t xml:space="preserve">231070</w:t>
      </w:r>
    </w:p>
    <w:p>
      <w:r>
        <w:t xml:space="preserve">Jos olet pakolainen jostain, miksi palaat takaisin? https://t.co/e9ZrWBCGGm ...</w:t>
      </w:r>
    </w:p>
    <w:p>
      <w:r>
        <w:rPr>
          <w:b/>
          <w:u w:val="single"/>
        </w:rPr>
        <w:t xml:space="preserve">231071</w:t>
      </w:r>
    </w:p>
    <w:p>
      <w:r>
        <w:t xml:space="preserve">Skotlannin kirkot! Oletko nähnyt @WithRefugeesin teologisen pohdinnan maahanmuutosta? Se on hieno! Äläkä unohda, että tulemme myös mielellämme puhumaan seurakunnallesi tai yhteisöryhmällesi työstämme RST:ssä - olemme hyvin kiitollisia monille uskontoryhmille, jotka tukevat meitä. https://t.co/UYyRTclRGA.</w:t>
      </w:r>
    </w:p>
    <w:p>
      <w:r>
        <w:rPr>
          <w:b/>
          <w:u w:val="single"/>
        </w:rPr>
        <w:t xml:space="preserve">231072</w:t>
      </w:r>
    </w:p>
    <w:p>
      <w:r>
        <w:t xml:space="preserve">@PsychologyDoc Texas on käännekohta #BuildThatWall</w:t>
      </w:r>
    </w:p>
    <w:p>
      <w:r>
        <w:rPr>
          <w:b/>
          <w:u w:val="single"/>
        </w:rPr>
        <w:t xml:space="preserve">231073</w:t>
      </w:r>
    </w:p>
    <w:p>
      <w:r>
        <w:t xml:space="preserve">Hei demokraatit, jotka haluavat sulkea ICE:n. Kun joku perheenjäsenistänne pääsee pois aseistetun vartijanne luota ja joutuu laittoman maahanmuuttajan pahoinpitelemäksi, ehkä sitten saatte päänne ulos perseestänne ja ymmärrätte, kuinka tärkeä ICE on 🇺.</w:t>
      </w:r>
    </w:p>
    <w:p>
      <w:r>
        <w:rPr>
          <w:b/>
          <w:u w:val="single"/>
        </w:rPr>
        <w:t xml:space="preserve">231074</w:t>
      </w:r>
    </w:p>
    <w:p>
      <w:r>
        <w:t xml:space="preserve">Merkel, Macron vannovat, ettei Bryssel siedä muslimimuuttajien tulvan vastustamista https://t.co/b1QogoqXgu via @jihadwatchRS</w:t>
      </w:r>
    </w:p>
    <w:p>
      <w:r>
        <w:rPr>
          <w:b/>
          <w:u w:val="single"/>
        </w:rPr>
        <w:t xml:space="preserve">231075</w:t>
      </w:r>
    </w:p>
    <w:p>
      <w:r>
        <w:t xml:space="preserve">RT @malik_sajjad: https://t.co/CrX23JXWCx via @refugees: Pakolaisten on voitava tehdä vapaa ja tietoinen valinta tulevaisuudestaan, ja perustekijöiden, joilla vapaaehtoinen paluu voidaan kiinnittää ja tehdä siitä kestävä, on oltava olemassa: https://t.co/CrX23JXWCx via @refugees</w:t>
      </w:r>
    </w:p>
    <w:p>
      <w:r>
        <w:rPr>
          <w:b/>
          <w:u w:val="single"/>
        </w:rPr>
        <w:t xml:space="preserve">231076</w:t>
      </w:r>
    </w:p>
    <w:p>
      <w:r>
        <w:t xml:space="preserve">@Daily_Express Nose Twitchier May aloittaa brexitin sängyssä Tiffs kääntää selkänsä maahanmuuttoon yhteisön puolue odottaa hyökkäystä köyhiä kohtaan</w:t>
      </w:r>
    </w:p>
    <w:p>
      <w:r>
        <w:rPr>
          <w:b/>
          <w:u w:val="single"/>
        </w:rPr>
        <w:t xml:space="preserve">231077</w:t>
      </w:r>
    </w:p>
    <w:p>
      <w:r>
        <w:t xml:space="preserve">Tanska on leikannut maahanmuuttajien sosiaalietuuksia - "Muutamme Suomeen" He uhkailevat "Suomi kohtelee meitä paremmin" - Vapaan sanan aika - https://t.co/YQ3vDKkIIv @ISupport_Israel</w:t>
      </w:r>
    </w:p>
    <w:p>
      <w:r>
        <w:rPr>
          <w:b/>
          <w:u w:val="single"/>
        </w:rPr>
        <w:t xml:space="preserve">231078</w:t>
      </w:r>
    </w:p>
    <w:p>
      <w:r>
        <w:t xml:space="preserve">#Navy pelasti #Manchesterin pommittaja Salman Abedin sodan runtelemasta #Libiasta kolme vuotta ennen tappavaa terrori-iskua https://t.co/xxLHoNlz2d via @telegraphnews the #WEST is "rescuing" people that will #kill them. #SendThemHome #pommi-isku #hyökkäys Have some dignity and throw them out</w:t>
      </w:r>
    </w:p>
    <w:p>
      <w:r>
        <w:rPr>
          <w:b/>
          <w:u w:val="single"/>
        </w:rPr>
        <w:t xml:space="preserve">231079</w:t>
      </w:r>
    </w:p>
    <w:p>
      <w:r>
        <w:t xml:space="preserve">Kuinka surullista, kutsua aivosyöpää sairastavaa republikaania luuseriksi. Ihmettelen, miten nämä ihmiset nukkuvat yönsä tietäen, että maahanmuuttajalapsia on pahoinpidelty ja kuulemma kuollut...nyt tiedätte. Ei mitään moraalia tai arvoja &amp;amp; he eivät ole #ProLife https://t.co/X96SNWKSNb https://t.co/X96SNWKSNb</w:t>
      </w:r>
    </w:p>
    <w:p>
      <w:r>
        <w:rPr>
          <w:b/>
          <w:u w:val="single"/>
        </w:rPr>
        <w:t xml:space="preserve">231080</w:t>
      </w:r>
    </w:p>
    <w:p>
      <w:r>
        <w:t xml:space="preserve">@RepMcClintock on äänestänyt #ACA:n tuhoamisen puolesta useammin kuin osaan laskea. Älkää antako hänelle toista tilaisuutta. Päätä tukea terveydenhuoltoa, tiedettä, maahanmuuttajien oikeuksia, kansalaisoikeuksia ja sosiaalista oikeudenmukaisuutta. Valitse @Morse4America #TeamMorse https://t.co/FGnPoSInkA https://t.co/FGnPoSInkA</w:t>
      </w:r>
    </w:p>
    <w:p>
      <w:r>
        <w:rPr>
          <w:b/>
          <w:u w:val="single"/>
        </w:rPr>
        <w:t xml:space="preserve">231081</w:t>
      </w:r>
    </w:p>
    <w:p>
      <w:r>
        <w:t xml:space="preserve">#Burundi-Rubaya Ramazani, kongolainen pakolainen, pidätettiin laittomasti (ilman etsintälupaa) maanantaina poliisin toimesta. Häntä syytetään "osallistumisesta vuoden 2015 mielenosoituksiin", minkä hän kiistää. Naapureiden todistukset tukevat hänen väitteitään . https://t.co/uA8ZXWJWv0 .</w:t>
      </w:r>
    </w:p>
    <w:p>
      <w:r>
        <w:rPr>
          <w:b/>
          <w:u w:val="single"/>
        </w:rPr>
        <w:t xml:space="preserve">231082</w:t>
      </w:r>
    </w:p>
    <w:p>
      <w:r>
        <w:t xml:space="preserve">Laiton ulkomaalainen, joka oli jo karkotettu aiemmin, palaa Floridaan ja pahoinpitelee seksuaalisesti nuoren tytön ja hakkaa hänet melkein kuoliaaksi #BuildThatWall</w:t>
      </w:r>
    </w:p>
    <w:p>
      <w:r>
        <w:rPr>
          <w:b/>
          <w:u w:val="single"/>
        </w:rPr>
        <w:t xml:space="preserve">231083</w:t>
      </w:r>
    </w:p>
    <w:p>
      <w:r>
        <w:t xml:space="preserve">Maaseutu-Afrikka-työryhmä koostuu 11 jäsenestä (4 afrikkalaista, 7 eurooppalaista/3 f, 8 m), jotka on valittu korkean tason asiantuntemuksensa ja kokemuksensa perusteella muun muassa #maatalouden, #kaupan, #kehityspolitiikan tai #maahanmuuton alalla. https://t.co/f4tPrPIOjO.</w:t>
      </w:r>
    </w:p>
    <w:p>
      <w:r>
        <w:rPr>
          <w:b/>
          <w:u w:val="single"/>
        </w:rPr>
        <w:t xml:space="preserve">231084</w:t>
      </w:r>
    </w:p>
    <w:p>
      <w:r>
        <w:t xml:space="preserve">IRIN on tehnyt erinomaista työtä rohkaistessaan YK:n pakolaisjärjestöä @Refugees tutkimaan korruption tarkkaa tasoa pakolaisten uudelleensijoittamisohjelmassaan Sudanista https://t.co/TeofKSUAvF</w:t>
      </w:r>
    </w:p>
    <w:p>
      <w:r>
        <w:rPr>
          <w:b/>
          <w:u w:val="single"/>
        </w:rPr>
        <w:t xml:space="preserve">231085</w:t>
      </w:r>
    </w:p>
    <w:p>
      <w:r>
        <w:t xml:space="preserve">Puola: Miksi Qatar ja Saudi-Arabia eivät ota muslimipakolaisia? Tämä ei ole eurooppalainen ongelma! - Puolan kansanedustaja #StopTheInvasion https://t.co/5gKbA5iBKI https://t.co/5gKbA5iBKI</w:t>
      </w:r>
    </w:p>
    <w:p>
      <w:r>
        <w:rPr>
          <w:b/>
          <w:u w:val="single"/>
        </w:rPr>
        <w:t xml:space="preserve">231086</w:t>
      </w:r>
    </w:p>
    <w:p>
      <w:r>
        <w:t xml:space="preserve">Rohingya-pakolaiset tekevät kovasti töitä ansaitakseen elantonsa ja saadakseen normaalin tunteen takaisin elämäänsä ðŸ'ª https://t.co/qY2k0nDnDz</w:t>
      </w:r>
    </w:p>
    <w:p>
      <w:r>
        <w:rPr>
          <w:b/>
          <w:u w:val="single"/>
        </w:rPr>
        <w:t xml:space="preserve">231087</w:t>
      </w:r>
    </w:p>
    <w:p>
      <w:r>
        <w:t xml:space="preserve">@Kinglimaa : Vogue hijabi kansikuvatähti #pakolaisleirillä kasvamisesta https://t.co/hmHb7z7AXg via @cnni #WithRefugees #WorldRefugeeDay @Refugees @UNHCR_Kenya @LuQuLuQuTribe @RCKDirector</w:t>
      </w:r>
    </w:p>
    <w:p>
      <w:r>
        <w:rPr>
          <w:b/>
          <w:u w:val="single"/>
        </w:rPr>
        <w:t xml:space="preserve">231088</w:t>
      </w:r>
    </w:p>
    <w:p>
      <w:r>
        <w:t xml:space="preserve">#MS13 jengin jäsenet, rikolliset sulautuvat ennätysmäärään #IllegalAlien #perheyksiköitä, jotka valuvat Rio Grande Valleyn #rajan yli Texasissa #MAGA #BuildTheWall #NoDACA #NoAmnesty #Election2018</w:t>
      </w:r>
    </w:p>
    <w:p>
      <w:r>
        <w:rPr>
          <w:b/>
          <w:u w:val="single"/>
        </w:rPr>
        <w:t xml:space="preserve">231089</w:t>
      </w:r>
    </w:p>
    <w:p>
      <w:r>
        <w:t xml:space="preserve">Miksi #Etiopian #maitoteollisuus ei lypsä kasvavaa kysyntää https://t.co/bxz4ITAimX</w:t>
      </w:r>
    </w:p>
    <w:p>
      <w:r>
        <w:rPr>
          <w:b/>
          <w:u w:val="single"/>
        </w:rPr>
        <w:t xml:space="preserve">231090</w:t>
      </w:r>
    </w:p>
    <w:p>
      <w:r>
        <w:t xml:space="preserve">LAITON ULKOMAALAINEN HUIJAUSHÄLYTYS!   Karkottakaa laittomat maahanmuuttajat lapsineen älkää antako heidän pudottaa lapsiaan kuin Road Kill rajalla !  U.S veronmaksajat ei heidän lapsenvahtejaan mitä tapahtuu #FamiliesBelongTogether ? #Immigration #RedNationRising #Trump #MAGA https://t.co/pFD7eP7LH1 https://t.co/pFD7eP7LH1</w:t>
      </w:r>
    </w:p>
    <w:p>
      <w:r>
        <w:rPr>
          <w:b/>
          <w:u w:val="single"/>
        </w:rPr>
        <w:t xml:space="preserve">231091</w:t>
      </w:r>
    </w:p>
    <w:p>
      <w:r>
        <w:t xml:space="preserve">#Pakolaiset maksavat amerikkalaisille veronmaksajille yli 8 MILJARDIA dollaria JOKA VUOSI. He maksavat enemmän kuin he antavat.  Minulla on varaa vain yhteen lapseen. Miksi minun on maksettava pakolaisista, jotka vihaavat Amerikkaa, kutsuvat minua vääräuskoiseksi/kafiriksi JA kasvattavat, majoittavat &amp;amp; kouluttavat lapsiaan, jotka opetetaan myös vihaamaan Amerikkaa? https://t.co/0GnWnfTDoC https://t.co/0GnWnfTDoC</w:t>
      </w:r>
    </w:p>
    <w:p>
      <w:r>
        <w:rPr>
          <w:b/>
          <w:u w:val="single"/>
        </w:rPr>
        <w:t xml:space="preserve">231092</w:t>
      </w:r>
    </w:p>
    <w:p>
      <w:r>
        <w:t xml:space="preserve">https://t.co/6mQ1QUfRDwSweden vaalitðŸ'‰Massamaahanmuuttoon liittyvät huolenaiheet/multimaahanmuuttajat määrittelevät maiseman uudelleen.Kun hullut "Live Brnossa" #Tšekissä alkavat jankuttaa solidaarisuussiirtolaisista Italiasta, on muistutettava näitä naiiveja hedelmiä seurauksistaðŸ‡¸¸ðŸ‡ªðŸ‡"ðŸ‡-ðŸ‡§ðŸ‡ª &amp;amp; muualla LänsiEU https://t.co/KGaB6JQlSb</w:t>
      </w:r>
    </w:p>
    <w:p>
      <w:r>
        <w:rPr>
          <w:b/>
          <w:u w:val="single"/>
        </w:rPr>
        <w:t xml:space="preserve">231093</w:t>
      </w:r>
    </w:p>
    <w:p>
      <w:r>
        <w:t xml:space="preserve">@rajnathsingh Rohangyas vaarallinen. Pl älä alistu Appeasement class.Deport all illegal migrantsWHY MUSLIM NATION NOT TAKING THEM THEM</w:t>
      </w:r>
    </w:p>
    <w:p>
      <w:r>
        <w:rPr>
          <w:b/>
          <w:u w:val="single"/>
        </w:rPr>
        <w:t xml:space="preserve">231094</w:t>
      </w:r>
    </w:p>
    <w:p>
      <w:r>
        <w:t xml:space="preserve">Palauttakaa lapset pedofiileille ja ihmiskaupalle useimmissa tapauksissa TAI älkää ylittäkö rajaa, niin mammoilla ei ole tätä ongelmaa! #BuildThatWall</w:t>
      </w:r>
    </w:p>
    <w:p>
      <w:r>
        <w:rPr>
          <w:b/>
          <w:u w:val="single"/>
        </w:rPr>
        <w:t xml:space="preserve">231095</w:t>
      </w:r>
    </w:p>
    <w:p>
      <w:r>
        <w:t xml:space="preserve">YK pyytää uusia rahoituslupauksia palestiinalaispakolaisille... https://t.co/SNJhD1PWxT https://t.co/DlHQ8fc5N6 https://t.co/DlHQ8fc5N6</w:t>
      </w:r>
    </w:p>
    <w:p>
      <w:r>
        <w:rPr>
          <w:b/>
          <w:u w:val="single"/>
        </w:rPr>
        <w:t xml:space="preserve">231096</w:t>
      </w:r>
    </w:p>
    <w:p>
      <w:r>
        <w:t xml:space="preserve">Jotkut maahanmuuttajat opiskelevat Uudessa-Seelannissa ja palaavat sitten kotimaahansa. Toiset taas haluavat kouluttautua uudelleen eri ammattiin sen sijaan, että palaisivat takaisin. Juhlimme Gurpreet Singhiä väsymättömänä maahanmuuttajana ja innokkaana opiskelijana, joka on saanut hyväksynnän opiskelijaviisumilleen!#BrainGainNewZealand https://t.co/30KWxSGhIf https://t.co/30KWxSGhIf</w:t>
      </w:r>
    </w:p>
    <w:p>
      <w:r>
        <w:rPr>
          <w:b/>
          <w:u w:val="single"/>
        </w:rPr>
        <w:t xml:space="preserve">231097</w:t>
      </w:r>
    </w:p>
    <w:p>
      <w:r>
        <w:t xml:space="preserve">Emme tarvitse rajamuuria - varsinkaan, kun noin 50 prosenttia laittomista maahanmuuttajista yksinkertaisesti ylittää laillisten lyhytaikaisten viisumien voimassaoloajan. Tarvitsemme maahanmuuttajakiintiöitä, joita tuetaan maahanmuuttajaluvilla - samanlaisilla ajokortilla kuin ajokortit, kirjoittaa Frank Park Citystä https://t.co/845jsXVbya.</w:t>
      </w:r>
    </w:p>
    <w:p>
      <w:r>
        <w:rPr>
          <w:b/>
          <w:u w:val="single"/>
        </w:rPr>
        <w:t xml:space="preserve">231098</w:t>
      </w:r>
    </w:p>
    <w:p>
      <w:r>
        <w:t xml:space="preserve">Edustajainhuone hylkää konservatiivisen maahanmuuttolakiehdotuksen ja lykkää äänestystä GOP:n kompromissitoimenpiteestä https://t.co/RsR6uxlCuo via @nbcnews</w:t>
      </w:r>
    </w:p>
    <w:p>
      <w:r>
        <w:rPr>
          <w:b/>
          <w:u w:val="single"/>
        </w:rPr>
        <w:t xml:space="preserve">231099</w:t>
      </w:r>
    </w:p>
    <w:p>
      <w:r>
        <w:t xml:space="preserve">@Re4mImmigration @realDonaldTrump Enemmän äänestäjiä tukee #Trumpia #Immigrationissa Ei avoimia rajoja Pidätä ja karkota https://t.co/wpPQLUpoP9</w:t>
      </w:r>
    </w:p>
    <w:p>
      <w:r>
        <w:rPr>
          <w:b/>
          <w:u w:val="single"/>
        </w:rPr>
        <w:t xml:space="preserve">231100</w:t>
      </w:r>
    </w:p>
    <w:p>
      <w:r>
        <w:t xml:space="preserve">@OnlineMagazin Hän on afrikkalaisen ystävä? Veikkaan, että hän oli ja on edelleen raiskaajapakolaisten puolella. Muuten et seiso siellä afrikkalainen vieressäsi. Anteeksi, mutta sinä halusit tätä. Sinä olet nyt peloissasi. En välitä kaltaisistasi pettureista, jotka eivät tehneet mitään...</w:t>
      </w:r>
    </w:p>
    <w:p>
      <w:r>
        <w:rPr>
          <w:b/>
          <w:u w:val="single"/>
        </w:rPr>
        <w:t xml:space="preserve">231101</w:t>
      </w:r>
    </w:p>
    <w:p>
      <w:r>
        <w:t xml:space="preserve">YK aloittaa rohingya-pakolaisten rekisteröinnin Bangladeshissa https://t.co/liNOL1FZUY https://t.co/jy2IhA4PG7 https://t.co/jy2IhA4PG7</w:t>
      </w:r>
    </w:p>
    <w:p>
      <w:r>
        <w:rPr>
          <w:b/>
          <w:u w:val="single"/>
        </w:rPr>
        <w:t xml:space="preserve">231102</w:t>
      </w:r>
    </w:p>
    <w:p>
      <w:r>
        <w:t xml:space="preserve">@mcClezlien tili on pidätetty Ranskassa paikallisen lain (lakien) perusteella. Lue lisää.</w:t>
      </w:r>
    </w:p>
    <w:p>
      <w:r>
        <w:rPr>
          <w:b/>
          <w:u w:val="single"/>
        </w:rPr>
        <w:t xml:space="preserve">231103</w:t>
      </w:r>
    </w:p>
    <w:p>
      <w:r>
        <w:t xml:space="preserve">Tätä #DemocraticParty #DNC haluaa jokaiseen amerikkalaiseen yhteisöön https://t.co/jMXSnsjpFv</w:t>
      </w:r>
    </w:p>
    <w:p>
      <w:r>
        <w:rPr>
          <w:b/>
          <w:u w:val="single"/>
        </w:rPr>
        <w:t xml:space="preserve">231104</w:t>
      </w:r>
    </w:p>
    <w:p>
      <w:r>
        <w:t xml:space="preserve">EI ISS EI TURKKEJA EI TURKKEJA EI MAROKKALAISIA EI ISLAMIA rajat kiinni pakolaiset eivät ole tervetulleita Eurooppaan EU EI MERKEL EI Kabinetti RUTTE111 (Kuningas Alexander maa verrarder (Zaid pysyy mustana) ei eläinten kärsimystä (vittu Sylvana) (Pechtold vasemmalle taas oksennan sinne)https://t.co/bQbIbLTAeC</w:t>
      </w:r>
    </w:p>
    <w:p>
      <w:r>
        <w:rPr>
          <w:b/>
          <w:u w:val="single"/>
        </w:rPr>
        <w:t xml:space="preserve">231105</w:t>
      </w:r>
    </w:p>
    <w:p>
      <w:r>
        <w:t xml:space="preserve">Kiitos kaikille niille, jotka tulivat protestoimaan Trumpin vierailua Leedsissä - noin 1500 liittyi Leeds Together Against Trump -protestiin tänä iltana - lähettääkseen selkeän viestin, että Trump ei ole tervetullut tänne - ja pakolaiset ja maahanmuuttajat ovat @AntiRacismDay @StandUp2TrumpUK @UKStopTrump https://t.co/ywMF9d6Sux</w:t>
      </w:r>
    </w:p>
    <w:p>
      <w:r>
        <w:rPr>
          <w:b/>
          <w:u w:val="single"/>
        </w:rPr>
        <w:t xml:space="preserve">231106</w:t>
      </w:r>
    </w:p>
    <w:p>
      <w:r>
        <w:t xml:space="preserve">@driverminnie @realDonaldTrump Olen britti ja toivottaisin hänet tervetulleeksi kotiini! Sinä et puhu brittien puolesta....ja hassua kyllä et aiemmin puhunut laittomien maahanmuuttajaperheiden säilöönotosta Obaman kaikkien 8 vuoden hallinnon aikana, senkin virue s</w:t>
      </w:r>
    </w:p>
    <w:p>
      <w:r>
        <w:rPr>
          <w:b/>
          <w:u w:val="single"/>
        </w:rPr>
        <w:t xml:space="preserve">231107</w:t>
      </w:r>
    </w:p>
    <w:p>
      <w:r>
        <w:t xml:space="preserve">@CBPArizona Muuri auttaisi! #BuildThatWall</w:t>
      </w:r>
    </w:p>
    <w:p>
      <w:r>
        <w:rPr>
          <w:b/>
          <w:u w:val="single"/>
        </w:rPr>
        <w:t xml:space="preserve">231108</w:t>
      </w:r>
    </w:p>
    <w:p>
      <w:r>
        <w:t xml:space="preserve">#FactCheck 👍 #BoycottUnitedArlines #AidingAndAbetting #Felons #WeThePeople are FED UP #EnoughIsEnough #ICE #DHS #DOJ #WakeUpAmerica #StopTheInvasion https://t.co/Ni7L1rzqz7</w:t>
      </w:r>
    </w:p>
    <w:p>
      <w:r>
        <w:rPr>
          <w:b/>
          <w:u w:val="single"/>
        </w:rPr>
        <w:t xml:space="preserve">231109</w:t>
      </w:r>
    </w:p>
    <w:p>
      <w:r>
        <w:t xml:space="preserve">Kannattaa seurata, miten saarilla jo olevat pakolaiset, joita tämä muutos ei koske, reagoivat. Leirit, kuten #Moria, Lesvosilla, ovat erittäin epävakaita ja mielenosoituksia/ mellakoita on tapahtunut pienemmistä asioista aiemmin. Voimme odottaa jonkinlaista reaktiota</w:t>
      </w:r>
    </w:p>
    <w:p>
      <w:r>
        <w:rPr>
          <w:b/>
          <w:u w:val="single"/>
        </w:rPr>
        <w:t xml:space="preserve">231110</w:t>
      </w:r>
    </w:p>
    <w:p>
      <w:r>
        <w:t xml:space="preserve">MAANPINNAN YLÄPUOLELLA VIESTI ON SELVÄ.  Tämä kuorma-auto oli pysäköitynä Arby'sin lähelle Northtowne &amp;amp; Morse Rd. noin 1/4 mailin päässä somalialaisesta moskeijasta. Tämä on maahanmuuttajien, siirtolaisten ja pakolaisten (uusamerikkalaisten) yhteisö #ColumbusOHIO:n pohjoispuolella https://t.co/wgr8KOE2Ti.</w:t>
      </w:r>
    </w:p>
    <w:p>
      <w:r>
        <w:rPr>
          <w:b/>
          <w:u w:val="single"/>
        </w:rPr>
        <w:t xml:space="preserve">231111</w:t>
      </w:r>
    </w:p>
    <w:p>
      <w:r>
        <w:t xml:space="preserve">Hispanialaiset ovat käyttäneet maahanmuuttoa Amerikan valtaamiseen, muuttaneet sen väestörakennetta ja muuttaneet myös politiikkaa. Meidän on aloitettava kansalaisuuden peruuttaminen.</w:t>
      </w:r>
    </w:p>
    <w:p>
      <w:r>
        <w:rPr>
          <w:b/>
          <w:u w:val="single"/>
        </w:rPr>
        <w:t xml:space="preserve">231112</w:t>
      </w:r>
    </w:p>
    <w:p>
      <w:r>
        <w:t xml:space="preserve">Tule mukaan lauantaina maksuttomaan kahden tunnin työpajaan, jossa opit, miten voit käyttää tarinoita vaikuttamistoimissasi. Valmistaudu taitoihin, jotka auttavat sinua ajamaan pakolaisiin ja maahanmuuttajiin liittyviä tai muita sinulle tärkeitä asioita. Ilmoittaudu jo tänään! https://t.co/hoEQeMLAl8 https://t.co/VIm6vxLVsz</w:t>
      </w:r>
    </w:p>
    <w:p>
      <w:r>
        <w:rPr>
          <w:b/>
          <w:u w:val="single"/>
        </w:rPr>
        <w:t xml:space="preserve">231113</w:t>
      </w:r>
    </w:p>
    <w:p>
      <w:r>
        <w:t xml:space="preserve">@benshapiro Niitä maahanmuuttajia, jotka ovat peräisin Pakinstanista ja Irakista, ei voida tarkastaa tai heidän perheellään on yhteyksiä ääriliikkeisiin!  Haluammeko heidän infiratoivan USA:n asevoimia oppimalla USA:n armeijaa kaatamaan USA:n, tämä on kansallinen turvallisuusuhka ! Emme halua...</w:t>
      </w:r>
    </w:p>
    <w:p>
      <w:r>
        <w:rPr>
          <w:b/>
          <w:u w:val="single"/>
        </w:rPr>
        <w:t xml:space="preserve">231114</w:t>
      </w:r>
    </w:p>
    <w:p>
      <w:r>
        <w:t xml:space="preserve">Maahanmuuttajalapset kertovat, että heitä hakattiin, pidettiin alasti selleissä ja sidottiin tuoleihin keskuksessa - NY Daily News https://t.co/HAYqT3QBM5</w:t>
      </w:r>
    </w:p>
    <w:p>
      <w:r>
        <w:rPr>
          <w:b/>
          <w:u w:val="single"/>
        </w:rPr>
        <w:t xml:space="preserve">231115</w:t>
      </w:r>
    </w:p>
    <w:p>
      <w:r>
        <w:t xml:space="preserve">Valheet, kirotut valheet ja maahanmuuttopolitiikka https://t.co/1JYUpIkkx3 https://t.co/1JYUpIkkx3</w:t>
      </w:r>
    </w:p>
    <w:p>
      <w:r>
        <w:rPr>
          <w:b/>
          <w:u w:val="single"/>
        </w:rPr>
        <w:t xml:space="preserve">231116</w:t>
      </w:r>
    </w:p>
    <w:p>
      <w:r>
        <w:t xml:space="preserve">Poliittiset sätkynuket avaavat kaikki rajat, jotta Eurooppa olisi avoin monille pakolaisille. He uskovat, että työntekijöiden kustannukset laskevat ja rikkaat ansaitsevat enemmän rahaa. Niinpä järjestelmä toimii Euroopassa äänestäjiä vastaan. https://t.co/rc5GdyRJdo. https://t.co/rc5GdyRJdo</w:t>
      </w:r>
    </w:p>
    <w:p>
      <w:r>
        <w:rPr>
          <w:b/>
          <w:u w:val="single"/>
        </w:rPr>
        <w:t xml:space="preserve">231117</w:t>
      </w:r>
    </w:p>
    <w:p>
      <w:r>
        <w:t xml:space="preserve">Demokraatit ovat sijoittaneet pakolaisia ja laittomia maahanmuuttajia maan osiin yrittäen muuttaa vaalien tulosta, ja me pysäytämme heidät joka kerta. Demokraatit ovat yrittäneet estää amerikkalaisia äänestämästä ja antaneet yhä useammille pakolaisille oikeuden äänestää meitä vastaan. Demokraatit ovat lopettaneet.</w:t>
      </w:r>
    </w:p>
    <w:p>
      <w:r>
        <w:rPr>
          <w:b/>
          <w:u w:val="single"/>
        </w:rPr>
        <w:t xml:space="preserve">231118</w:t>
      </w:r>
    </w:p>
    <w:p>
      <w:r>
        <w:t xml:space="preserve">Tässä kirjassa on arvokas kuvaus ajasta, jolloin Australian poliittiset johtajat näkivät jonkinlaista arvoa kansainvälisen oikeuden ja pakolaisten suojelua koskevien periaatteiden puolustamisessa. https://t.co/14iupOek9q</w:t>
      </w:r>
    </w:p>
    <w:p>
      <w:r>
        <w:rPr>
          <w:b/>
          <w:u w:val="single"/>
        </w:rPr>
        <w:t xml:space="preserve">231119</w:t>
      </w:r>
    </w:p>
    <w:p>
      <w:r>
        <w:t xml:space="preserve">Monet ylpeät veteraanit auttaisivat myös! #BuildThatWall</w:t>
      </w:r>
    </w:p>
    <w:p>
      <w:r>
        <w:rPr>
          <w:b/>
          <w:u w:val="single"/>
        </w:rPr>
        <w:t xml:space="preserve">231120</w:t>
      </w:r>
    </w:p>
    <w:p>
      <w:r>
        <w:t xml:space="preserve">@carolemacneil #cbcnn ehkä Haitin sisällissota voidaan selittää suurilla pakolaismäärillä, jotka tulevat 🇨🇦; Ai niin, ei ollut mitään sisällissotaa, vain Trump sanoi, että mene kotiin, maanjäristys on ohi.</w:t>
      </w:r>
    </w:p>
    <w:p>
      <w:r>
        <w:rPr>
          <w:b/>
          <w:u w:val="single"/>
        </w:rPr>
        <w:t xml:space="preserve">231121</w:t>
      </w:r>
    </w:p>
    <w:p>
      <w:r>
        <w:t xml:space="preserve">Suuria alueita on evakuoitu ja ihmisiä on siirretty suojiin odottamaan veden laskua. https://t.co/bk0yibqpPs</w:t>
      </w:r>
    </w:p>
    <w:p>
      <w:r>
        <w:rPr>
          <w:b/>
          <w:u w:val="single"/>
        </w:rPr>
        <w:t xml:space="preserve">231122</w:t>
      </w:r>
    </w:p>
    <w:p>
      <w:r>
        <w:t xml:space="preserve">Tarinoita #pakolaisista, jotka onnistuivat vastoin kaikkia odotuksia https://t.co/i1XIXMCXRa via @ThisIsAfricaTIA #WithRefugees @Refugees @UNHCR_Kenya @refugeeaffairs @drchorn_africaY @NRC_HoA @tyrusmaina @imaana102</w:t>
      </w:r>
    </w:p>
    <w:p>
      <w:r>
        <w:rPr>
          <w:b/>
          <w:u w:val="single"/>
        </w:rPr>
        <w:t xml:space="preserve">231123</w:t>
      </w:r>
    </w:p>
    <w:p>
      <w:r>
        <w:t xml:space="preserve">@KialoHQ Ei pitäisi. #NoDACA, #NoAmnesty.Unelmoijat voisivat hakea laillista maahanmuuttoa, kun heidät on karkotettu, ilman että heitä rangaistaan karkotuksesta. Hyvä on. Mutta ei armahdusta kenellekään laittomalle. Laittoman maahanmuuton huomiotta jättämisen päivät ovat</w:t>
      </w:r>
    </w:p>
    <w:p>
      <w:r>
        <w:rPr>
          <w:b/>
          <w:u w:val="single"/>
        </w:rPr>
        <w:t xml:space="preserve">231124</w:t>
      </w:r>
    </w:p>
    <w:p>
      <w:r>
        <w:t xml:space="preserve">Trump ei ole yksin - animoitu kartta näyttää 6 rajamuuria, joita rakennetaan ympäri maailmaa https://t.co/qYyWBGNCtm</w:t>
      </w:r>
    </w:p>
    <w:p>
      <w:r>
        <w:rPr>
          <w:b/>
          <w:u w:val="single"/>
        </w:rPr>
        <w:t xml:space="preserve">231125</w:t>
      </w:r>
    </w:p>
    <w:p>
      <w:r>
        <w:t xml:space="preserve">Libanonissa olevat etiopialaiset jonottavat päästäkseen kotiin. Se on lahja niille, joiden mielestä pakolaiset ovat uhka uhkayhteiskunnan puhtaudelle. https://t.co/mPMvERxfgL.</w:t>
      </w:r>
    </w:p>
    <w:p>
      <w:r>
        <w:rPr>
          <w:b/>
          <w:u w:val="single"/>
        </w:rPr>
        <w:t xml:space="preserve">231126</w:t>
      </w:r>
    </w:p>
    <w:p>
      <w:r>
        <w:t xml:space="preserve">Hukkuiko eilen yli 100 pakolaista ja maahanmuuttajaa, koska EU:n sotilasviranomaiset vaativat Libyan rannikkovartiostoa pysäyttämään heidät sen sijaan, että he olisivat välittömästi hälyttäneet ja pyytäneet läheistä @openarms_found -hyväntekeväisyysalusta pelastamaan heidät? https://t.co/K0CP6QjrDJ UN @Refugees https://t.co/IwPTOwve1y https://t.co/IwRICrer7W</w:t>
      </w:r>
    </w:p>
    <w:p>
      <w:r>
        <w:rPr>
          <w:b/>
          <w:u w:val="single"/>
        </w:rPr>
        <w:t xml:space="preserve">231127</w:t>
      </w:r>
    </w:p>
    <w:p>
      <w:r>
        <w:t xml:space="preserve">Italian ulkoministeri ja Libyan erityisedustaja puhuvat maahanmuutosta https://t.co/CeDB9n6UTh</w:t>
      </w:r>
    </w:p>
    <w:p>
      <w:r>
        <w:rPr>
          <w:b/>
          <w:u w:val="single"/>
        </w:rPr>
        <w:t xml:space="preserve">231128</w:t>
      </w:r>
    </w:p>
    <w:p>
      <w:r>
        <w:t xml:space="preserve">Rikkaat liittovaltion pakolaisurakoitsijat, @theIRC ja TripAdvisor antavat #Refugeesille ilmaisia matkailumatkoja.  Entä köyhät amerikkalaiset ja sotaveteraanit? Onko heille ilmaisia matkoja? https://t.co/v9Dc9oNsFX https://t.co/n2qtX5keti https://t.co/n2qtX5keti</w:t>
      </w:r>
    </w:p>
    <w:p>
      <w:r>
        <w:rPr>
          <w:b/>
          <w:u w:val="single"/>
        </w:rPr>
        <w:t xml:space="preserve">231129</w:t>
      </w:r>
    </w:p>
    <w:p>
      <w:r>
        <w:t xml:space="preserve">Laiton maahanmuutto nostaa kiinteistöjen hintoja, kasvattaa varallisuuseroja, vähentää korkean teknologian investointeja, lisää osavaltioiden ja kuntien verorasitusta, haittaa lasten koulu- ja yliopistokoulutusta, työntää amerikkalaisia pois korkean teknologian työpaikoilta https://t.co/eRsjOpu1hw</w:t>
      </w:r>
    </w:p>
    <w:p>
      <w:r>
        <w:rPr>
          <w:b/>
          <w:u w:val="single"/>
        </w:rPr>
        <w:t xml:space="preserve">231130</w:t>
      </w:r>
    </w:p>
    <w:p>
      <w:r>
        <w:t xml:space="preserve">NIMITYSPYYNTÖ: English Works -kampanjan tunnustustodistukset yrityksille, jotka tukevat suurkaupunkien maahanmuuttajatyöntekijöiden englannin kielen taitojen kehittämistä. Aiemmat palkinnon saajat: @LaheyHospital @LanghamBoston @MassGeneralNews https://t.co/St7A70n5SK https://t.co/St7A70n5SK</w:t>
      </w:r>
    </w:p>
    <w:p>
      <w:r>
        <w:rPr>
          <w:b/>
          <w:u w:val="single"/>
        </w:rPr>
        <w:t xml:space="preserve">231131</w:t>
      </w:r>
    </w:p>
    <w:p>
      <w:r>
        <w:t xml:space="preserve">Hani &amp;amp; hänen perheensä on kotoisin Alepposta, Syyriasta. Kun he olivat muuttaneet Yhdysvaltoihin, World Reliefin tuki antoi heille mahdollisuuden avata Aleppo Buffet -ravintolayrityksen, jossa tarjoillaan syyrialaisvaikutteista ruokaa.Sinäkin voit antaa pakolaisperheille mahdollisuuden. âž https://t.co/QzFjSqWwJ8 // #WorldRefugeeDay https://t.co/09BqCGfjFh https://t.co/09BqCGfjFh</w:t>
      </w:r>
    </w:p>
    <w:p>
      <w:r>
        <w:rPr>
          <w:b/>
          <w:u w:val="single"/>
        </w:rPr>
        <w:t xml:space="preserve">231132</w:t>
      </w:r>
    </w:p>
    <w:p>
      <w:r>
        <w:t xml:space="preserve">Rakas .@POTUS @realDonaldTrump @WhiteHouse Katso #Article4Section4 eli #GuaranteeClause &amp;amp; #StopTheInvasion by #BuildTheWall #ShutItDown and #BuildTheWallNow Te KAIKKI vannoitte ylläpitämään perustuslakia, joten tehkää se!  #MAGA #KAG #TrumpTrain https://t.co/zxrwrLtwVB https://t.co/zxrwrLtwVB</w:t>
      </w:r>
    </w:p>
    <w:p>
      <w:r>
        <w:rPr>
          <w:b/>
          <w:u w:val="single"/>
        </w:rPr>
        <w:t xml:space="preserve">231133</w:t>
      </w:r>
    </w:p>
    <w:p>
      <w:r>
        <w:t xml:space="preserve">Valmistautuuko Yhdysvallat majoittamaan siirtolaislapsia saastuneille alueille? https://t.co/APVxSPGc0U</w:t>
      </w:r>
    </w:p>
    <w:p>
      <w:r>
        <w:rPr>
          <w:b/>
          <w:u w:val="single"/>
        </w:rPr>
        <w:t xml:space="preserve">231134</w:t>
      </w:r>
    </w:p>
    <w:p>
      <w:r>
        <w:t xml:space="preserve">Pakkomuuton historia: https://t.co/mw7ApfnFQZ</w:t>
      </w:r>
    </w:p>
    <w:p>
      <w:r>
        <w:rPr>
          <w:b/>
          <w:u w:val="single"/>
        </w:rPr>
        <w:t xml:space="preserve">231135</w:t>
      </w:r>
    </w:p>
    <w:p>
      <w:r>
        <w:t xml:space="preserve">Hallitus käynnisti laittoman maahanmuuton ongelman, jatkoi sitä ja pahensi sitä.  Sata vuotta sitten meillä oli vapaat ja avoimet rajat etelään, ja työvoiman kysyntä ja tarjonta määräsivät, kuinka paljon työvoimaa tuli.</w:t>
      </w:r>
    </w:p>
    <w:p>
      <w:r>
        <w:rPr>
          <w:b/>
          <w:u w:val="single"/>
        </w:rPr>
        <w:t xml:space="preserve">231136</w:t>
      </w:r>
    </w:p>
    <w:p>
      <w:r>
        <w:t xml:space="preserve">Paikallinen näyttely ja aktiviteetit valaisevat pakolaiskokemusta - https://t.co/MU5wZThZNp</w:t>
      </w:r>
    </w:p>
    <w:p>
      <w:r>
        <w:rPr>
          <w:b/>
          <w:u w:val="single"/>
        </w:rPr>
        <w:t xml:space="preserve">231137</w:t>
      </w:r>
    </w:p>
    <w:p>
      <w:r>
        <w:t xml:space="preserve">Trumpin hallinto lopetti ohjelman, jonka onnistumisaste oli yli 99 prosenttia: 99,3 prosenttia osallistui maahanmuuttotuomioistuimen kuulemistilaisuuksiin ja 99,4 prosenttia ICE:n tapaamisiin. Lue lisää täältä: https://t.co/k8sy7ZH2qQ #frontlinePBS #endfamilyseparation #endfamilydetention https://t.co/RFxLvSHGKi</w:t>
      </w:r>
    </w:p>
    <w:p>
      <w:r>
        <w:rPr>
          <w:b/>
          <w:u w:val="single"/>
        </w:rPr>
        <w:t xml:space="preserve">231138</w:t>
      </w:r>
    </w:p>
    <w:p>
      <w:r>
        <w:t xml:space="preserve">@AlexisinNH Amerikkalaiset veronmaksajat tukevat maahanmuuttajia palkkaavien amerikkalaisten työnantajien työvoimakustannuksia, etenkin jos työnantajat eivät maksa elämiseen riittävää palkkaa tai tarjoa terveysetuuksia. Jos maahanmuuttajien palkkaaminen johtaa amerikkalaisten työttömyyteen, me maksamme siitä.</w:t>
      </w:r>
    </w:p>
    <w:p>
      <w:r>
        <w:rPr>
          <w:b/>
          <w:u w:val="single"/>
        </w:rPr>
        <w:t xml:space="preserve">231139</w:t>
      </w:r>
    </w:p>
    <w:p>
      <w:r>
        <w:t xml:space="preserve">Corey Lewandowski Olen varma, että liberaalit eivät ole järkyttyneitä siitä, että nämä laittomat maahanmuuttajat tappoivat Yhdysvaltain kansalaisia Separatng heidän perheensä Laitonta maahanmuuttajaa syytetään kahden miamilaisen naisen tappamisesta ja ruumiiden jättämisestä kadulle https://t.co/BMKuT1KOBI #FoxNews</w:t>
      </w:r>
    </w:p>
    <w:p>
      <w:r>
        <w:rPr>
          <w:b/>
          <w:u w:val="single"/>
        </w:rPr>
        <w:t xml:space="preserve">231140</w:t>
      </w:r>
    </w:p>
    <w:p>
      <w:r>
        <w:t xml:space="preserve">#SecureOurBorder #SexTrafficking #WomensIssues #Slavery #PoliceSo you think #ICE (Immigrations and Customs Enforcement) is evil?  Yksi niistä asioista, joita he ovat... https://t.co/1lcwro0uph...</w:t>
      </w:r>
    </w:p>
    <w:p>
      <w:r>
        <w:rPr>
          <w:b/>
          <w:u w:val="single"/>
        </w:rPr>
        <w:t xml:space="preserve">231141</w:t>
      </w:r>
    </w:p>
    <w:p>
      <w:r>
        <w:t xml:space="preserve">@RealDonaldTrump Hyväksy suunnitelma, miksi annamme maahanmuuttajien tulla julkisiksi syytteiksi, mikä on vastoin lakia heidät pitäisi karkottaa #Trump #MAGA #RedNationRising https://t.co/4OFQtJHToa</w:t>
      </w:r>
    </w:p>
    <w:p>
      <w:r>
        <w:rPr>
          <w:b/>
          <w:u w:val="single"/>
        </w:rPr>
        <w:t xml:space="preserve">231142</w:t>
      </w:r>
    </w:p>
    <w:p>
      <w:r>
        <w:t xml:space="preserve">Kuvassa pariskunta Engelbert ja Spera, molemmat juutalaisia. Engelbert on nyt valittu Itävallan parlamenttiin Ã-VP:stä. Hän sanoo HaÃ retz-sanomalehdessä, että juutalaisille ei ole vaaraa FPÃ-natseista, vaan islamilaisista pakolaisista, jotka tuovat antisemitismiä Itävaltaan. https://t.co/PhsxnDXWxP.</w:t>
      </w:r>
    </w:p>
    <w:p>
      <w:r>
        <w:rPr>
          <w:b/>
          <w:u w:val="single"/>
        </w:rPr>
        <w:t xml:space="preserve">231143</w:t>
      </w:r>
    </w:p>
    <w:p>
      <w:r>
        <w:t xml:space="preserve">@North_Pole_Show: SEASON 2 kuvataan &amp;gt; SIX WEEKS!!! U ei halua missata szn2! He pyytävät lahjoituksia kerätä ylimääräistä $ 2,500, jotta voidaan ottaa 2 loistava, nuori maahanmuuttaja elokuvantekijät johtavina miehistön jäsenet ja tuottajat tällä kaudella.</w:t>
      </w:r>
    </w:p>
    <w:p>
      <w:r>
        <w:rPr>
          <w:b/>
          <w:u w:val="single"/>
        </w:rPr>
        <w:t xml:space="preserve">231144</w:t>
      </w:r>
    </w:p>
    <w:p>
      <w:r>
        <w:t xml:space="preserve">Piispa vetoaa kirkollisiin ryhmiin, jotta ne ryhtyisivät toimiin, sillä maahanmuuttajien osuus on nyt 11 prosenttia ilmoitetuista tapauksista https://t.co/jt0l6E59Kd</w:t>
      </w:r>
    </w:p>
    <w:p>
      <w:r>
        <w:rPr>
          <w:b/>
          <w:u w:val="single"/>
        </w:rPr>
        <w:t xml:space="preserve">231145</w:t>
      </w:r>
    </w:p>
    <w:p>
      <w:r>
        <w:t xml:space="preserve">Maahanmuuttajien kokemukset: Why Immigrants Come to the United States and What They Find When They Get Here https://t.co/DUTtAZooY7 https://t.co/DUTtAZooY7</w:t>
      </w:r>
    </w:p>
    <w:p>
      <w:r>
        <w:rPr>
          <w:b/>
          <w:u w:val="single"/>
        </w:rPr>
        <w:t xml:space="preserve">231146</w:t>
      </w:r>
    </w:p>
    <w:p>
      <w:r>
        <w:t xml:space="preserve">#Myanmar ei halua nähdä #Rohingyan palaavan kotiin, joten tuhottuaan kotimme he nyt miehittävät maamme. https://t.co/l3RuaU4XM4 #persecution #humanrights #ucanews @ucanbd @bd_rock @Johnzaw @OpRohingya @rohingyablogger @FortifyRights @ProtectRohingya @UNmigration.</w:t>
      </w:r>
    </w:p>
    <w:p>
      <w:r>
        <w:rPr>
          <w:b/>
          <w:u w:val="single"/>
        </w:rPr>
        <w:t xml:space="preserve">231147</w:t>
      </w:r>
    </w:p>
    <w:p>
      <w:r>
        <w:t xml:space="preserve">Ihana maahanmuuttaja arvostaa uutta kotiaan... https://t.co/Nn02hnlsgg...</w:t>
      </w:r>
    </w:p>
    <w:p>
      <w:r>
        <w:rPr>
          <w:b/>
          <w:u w:val="single"/>
        </w:rPr>
        <w:t xml:space="preserve">231148</w:t>
      </w:r>
    </w:p>
    <w:p>
      <w:r>
        <w:t xml:space="preserve">@ACLU kiittää 12 New Jerseyn koulupiirin haastamisesta oikeuteen syrjivistä henkilöllisyystodistuksia koskevista vaatimuksista. Tämä on osavaltion lain vastaista, mutta pelkkä näiden käytäntöjen julkaiseminen verkossa voi vaikuttaa kielteisesti maahanmuuttajaoppilaiden ilmoittautumiseen. T</w:t>
      </w:r>
    </w:p>
    <w:p>
      <w:r>
        <w:rPr>
          <w:b/>
          <w:u w:val="single"/>
        </w:rPr>
        <w:t xml:space="preserve">231149</w:t>
      </w:r>
    </w:p>
    <w:p>
      <w:r>
        <w:t xml:space="preserve">Mikä ihmeellinen lahja Marialle ja Mattalle ja muille nuorille maahanmuuttajalapsille! https://t.co/ZTYHP4T5p4 https://t.co/ZTYHP4T5p4</w:t>
      </w:r>
    </w:p>
    <w:p>
      <w:r>
        <w:rPr>
          <w:b/>
          <w:u w:val="single"/>
        </w:rPr>
        <w:t xml:space="preserve">231150</w:t>
      </w:r>
    </w:p>
    <w:p>
      <w:r>
        <w:t xml:space="preserve">* Uusi Balkanin reitti on ongelma.  Kroatia ðŸ‡ðŸ‡‡- on täysin oikeassa tiukentaessaan partiointia estääkseen laittomien siirtolaisten pääsyn "rikkaisiin" EU-maihin. https://t.co/hccQmsQ9Vl #v4 #visegrad https://t.co/4HcnOBAu3Q</w:t>
      </w:r>
    </w:p>
    <w:p>
      <w:r>
        <w:rPr>
          <w:b/>
          <w:u w:val="single"/>
        </w:rPr>
        <w:t xml:space="preserve">231151</w:t>
      </w:r>
    </w:p>
    <w:p>
      <w:r>
        <w:t xml:space="preserve">Ryan: Putin ei jaa etujamme ja arvojamme https://t.co/kIy3ULwCjQ</w:t>
      </w:r>
    </w:p>
    <w:p>
      <w:r>
        <w:rPr>
          <w:b/>
          <w:u w:val="single"/>
        </w:rPr>
        <w:t xml:space="preserve">231152</w:t>
      </w:r>
    </w:p>
    <w:p>
      <w:r>
        <w:t xml:space="preserve">Kertoo kaiken #maahanmuuttajat #pakolaiset. #RefugeesNotWelcome https://t.co/ZZHYhWNXfW https://t.co/ZZHYhWNXfW</w:t>
      </w:r>
    </w:p>
    <w:p>
      <w:r>
        <w:rPr>
          <w:b/>
          <w:u w:val="single"/>
        </w:rPr>
        <w:t xml:space="preserve">231153</w:t>
      </w:r>
    </w:p>
    <w:p>
      <w:r>
        <w:t xml:space="preserve">Lauren Southern: Yrittää tappaa pakolaisia Välimerellä.  Yhdistyneen kuningaskunnan konservatiivihallitus: Britannian konservatiivinen hallitus: Painukaa vittuun. Ette ole tervetulleita Yhdistyneeseen kuningaskuntaan.  Chris Kenny: Lauren Southern, en voi uskoa, ettei häntä päästetty Lakemban moskeijaan! Mitä vapaudesta!</w:t>
      </w:r>
    </w:p>
    <w:p>
      <w:r>
        <w:rPr>
          <w:b/>
          <w:u w:val="single"/>
        </w:rPr>
        <w:t xml:space="preserve">231154</w:t>
      </w:r>
    </w:p>
    <w:p>
      <w:r>
        <w:t xml:space="preserve">wild RT @10TV: HIV-positiivinen turvakotityöntekijä käytti viranomaisten mukaan seksuaalisesti hyväksi 9 teini-ikäistä maahanmuuttajapoikaa https://t.co/HeNfKMRZbQ #10TV https://t.co/zswRzmkvpn</w:t>
      </w:r>
    </w:p>
    <w:p>
      <w:r>
        <w:rPr>
          <w:b/>
          <w:u w:val="single"/>
        </w:rPr>
        <w:t xml:space="preserve">231155</w:t>
      </w:r>
    </w:p>
    <w:p>
      <w:r>
        <w:t xml:space="preserve">@ScotExpress Ole hyvä ja varoita SNP skotlantilaiset eivät antaneet sinulle valtuuksia massamaahanmuuttoon meidän nimissämme älä aliarvioi tätä.</w:t>
      </w:r>
    </w:p>
    <w:p>
      <w:r>
        <w:rPr>
          <w:b/>
          <w:u w:val="single"/>
        </w:rPr>
        <w:t xml:space="preserve">231156</w:t>
      </w:r>
    </w:p>
    <w:p>
      <w:r>
        <w:t xml:space="preserve">@TheRealNewsNow2 @atrefugees Nyt on pohdittavaa. Miksi ei tosiaan. Ehkä siksi, että tässä on agenda eikä sillä ole mitään tekemistä kenenkään auttamisen kanssa. Ja paljon tekemistä lännen tuhoamisen kanssa.</w:t>
      </w:r>
    </w:p>
    <w:p>
      <w:r>
        <w:rPr>
          <w:b/>
          <w:u w:val="single"/>
        </w:rPr>
        <w:t xml:space="preserve">231157</w:t>
      </w:r>
    </w:p>
    <w:p>
      <w:r>
        <w:t xml:space="preserve">@FoodtruckJed @THETIGER1234 @vsualst Älä kehtaa kertoa meille Syyrian pakolaisista.</w:t>
      </w:r>
    </w:p>
    <w:p>
      <w:r>
        <w:rPr>
          <w:b/>
          <w:u w:val="single"/>
        </w:rPr>
        <w:t xml:space="preserve">231158</w:t>
      </w:r>
    </w:p>
    <w:p>
      <w:r>
        <w:t xml:space="preserve">Trumpin maahanmuuttopolitiikka on "syntistä", pastori Al Sharpton sanoo NY-protestissa https://t.co/1zaLMJf56B</w:t>
      </w:r>
    </w:p>
    <w:p>
      <w:r>
        <w:rPr>
          <w:b/>
          <w:u w:val="single"/>
        </w:rPr>
        <w:t xml:space="preserve">231159</w:t>
      </w:r>
    </w:p>
    <w:p>
      <w:r>
        <w:t xml:space="preserve">@Independent surullinen on kyynelten yö, jossa pimeys kätkee syliin viattomuuden pelkäämmekö niin paljon sanoa ei maahanmuutolle lunnaita nytay</w:t>
      </w:r>
    </w:p>
    <w:p>
      <w:r>
        <w:rPr>
          <w:b/>
          <w:u w:val="single"/>
        </w:rPr>
        <w:t xml:space="preserve">231160</w:t>
      </w:r>
    </w:p>
    <w:p>
      <w:r>
        <w:t xml:space="preserve">@HISTORIA Tämä on mennyttä. Nykyään jokaista pakolaista ei tarvita Yhdysvalloissa.</w:t>
      </w:r>
    </w:p>
    <w:p>
      <w:r>
        <w:rPr>
          <w:b/>
          <w:u w:val="single"/>
        </w:rPr>
        <w:t xml:space="preserve">231161</w:t>
      </w:r>
    </w:p>
    <w:p>
      <w:r>
        <w:t xml:space="preserve">Italia on maailman yhdeksänneksi suurin talous, ja se on kehityskaarella, joka pitkällä aikavälillä päättyy taloudelliseen romahdukseen, joka johtuu väestön vähenemisestä, jota ei voida ratkaista pakotetulla massamaahanmuutolla... https://t.co/ukIDyllb2c...</w:t>
      </w:r>
    </w:p>
    <w:p>
      <w:r>
        <w:rPr>
          <w:b/>
          <w:u w:val="single"/>
        </w:rPr>
        <w:t xml:space="preserve">231162</w:t>
      </w:r>
    </w:p>
    <w:p>
      <w:r>
        <w:t xml:space="preserve">@TorontoStar Monimuotoisuus tarkoittaa jokaisen valkoisen ihmisen jahtaamista alaspäin.  RiittääVuonna 2018: on aika antaa monimuotoisuudenâ"¢ olla jonkun muun vahvuus.Remigration 2018:  https://t.co/sn5ZuuU6nv</w:t>
      </w:r>
    </w:p>
    <w:p>
      <w:r>
        <w:rPr>
          <w:b/>
          <w:u w:val="single"/>
        </w:rPr>
        <w:t xml:space="preserve">231163</w:t>
      </w:r>
    </w:p>
    <w:p>
      <w:r>
        <w:t xml:space="preserve">@CB618444 @SiddonsDan @POTUS @ICEgov @CoryBooker @KamalaHarris @NancyPelosi @RepMaxineWaters @NYGovCuomo @BarackObama ILLEGALS BUILDTHATWALL</w:t>
      </w:r>
    </w:p>
    <w:p>
      <w:r>
        <w:rPr>
          <w:b/>
          <w:u w:val="single"/>
        </w:rPr>
        <w:t xml:space="preserve">231164</w:t>
      </w:r>
    </w:p>
    <w:p>
      <w:r>
        <w:t xml:space="preserve">Saksa harkitsee kovaa vastausta #Spainin maahanmuuttovyöryyn https://t.co/WHcKE1wAI7 https://t.co/JoyzqB8MAs https://t.co/JoyzqB8MAs</w:t>
      </w:r>
    </w:p>
    <w:p>
      <w:r>
        <w:rPr>
          <w:b/>
          <w:u w:val="single"/>
        </w:rPr>
        <w:t xml:space="preserve">231165</w:t>
      </w:r>
    </w:p>
    <w:p>
      <w:r>
        <w:t xml:space="preserve">Unkarin poliisi torjuu siirtolaisia Serbian rajalla | Editor's Pick | 16 Sept 15 https://t.co/3DiHfbkbsu via @YouTubeWELL DONE</w:t>
      </w:r>
    </w:p>
    <w:p>
      <w:r>
        <w:rPr>
          <w:b/>
          <w:u w:val="single"/>
        </w:rPr>
        <w:t xml:space="preserve">231166</w:t>
      </w:r>
    </w:p>
    <w:p>
      <w:r>
        <w:t xml:space="preserve">@FareedZakaria @NRO @NickKristof Keskustelkaa siitä, kuka maksaa kaikki maahanmuuttajien saamat palvelut. 10K tai enemmän per lapsi vuodessa, pelkästään koulutus. Kuka maksaa tämän ja kaiken muun?</w:t>
      </w:r>
    </w:p>
    <w:p>
      <w:r>
        <w:rPr>
          <w:b/>
          <w:u w:val="single"/>
        </w:rPr>
        <w:t xml:space="preserve">231167</w:t>
      </w:r>
    </w:p>
    <w:p>
      <w:r>
        <w:t xml:space="preserve">Ei, bi*ch. Tapoit hänet tulemalla tänne laittomasti! Te molemmat teitte valinnan. Painukaa helvettiin maastamme! #DeportThemAll #DeportImmediately #buildthatwall #GetOut Meksikolaisen paperittoman isän vaimo syyttää Trumpia hänen itsemurhastaan @MailOnline</w:t>
      </w:r>
    </w:p>
    <w:p>
      <w:r>
        <w:rPr>
          <w:b/>
          <w:u w:val="single"/>
        </w:rPr>
        <w:t xml:space="preserve">231168</w:t>
      </w:r>
    </w:p>
    <w:p>
      <w:r>
        <w:t xml:space="preserve">VarainkeruutapahtumatOn erittäin huolestuttavaa ja väärin levittää huhuja varainkeruutapahtumista, joita järjestetään... https://t.co/9FZ6SMwHcU...</w:t>
      </w:r>
    </w:p>
    <w:p>
      <w:r>
        <w:rPr>
          <w:b/>
          <w:u w:val="single"/>
        </w:rPr>
        <w:t xml:space="preserve">231169</w:t>
      </w:r>
    </w:p>
    <w:p>
      <w:r>
        <w:t xml:space="preserve">Saksa toivoo läpimurtoa Italian ja Kreikan kanssa käytävissä maahanmuuttoneuvotteluissa https://t.co/pCGLd6RxMT https://t.co/0W96FBhiOy https://t.co/0W96FBhiOy</w:t>
      </w:r>
    </w:p>
    <w:p>
      <w:r>
        <w:rPr>
          <w:b/>
          <w:u w:val="single"/>
        </w:rPr>
        <w:t xml:space="preserve">231170</w:t>
      </w:r>
    </w:p>
    <w:p>
      <w:r>
        <w:t xml:space="preserve">Lähetä viesti Saksan suurlähetystölle äänekkäästi ja voimakkaasti eroa anna tavallisille saksalaisille oikeus sanoa ei maahanmuutolle nyt, ei ensi vuonna.</w:t>
      </w:r>
    </w:p>
    <w:p>
      <w:r>
        <w:rPr>
          <w:b/>
          <w:u w:val="single"/>
        </w:rPr>
        <w:t xml:space="preserve">231171</w:t>
      </w:r>
    </w:p>
    <w:p>
      <w:r>
        <w:t xml:space="preserve">Laiton maahanmuuttaja Assault Rifle ampuu TX Interstate Drivers 7-vuotias tyttö osui päähän https://t.co/Mr1VFs4L7n</w:t>
      </w:r>
    </w:p>
    <w:p>
      <w:r>
        <w:rPr>
          <w:b/>
          <w:u w:val="single"/>
        </w:rPr>
        <w:t xml:space="preserve">231172</w:t>
      </w:r>
    </w:p>
    <w:p>
      <w:r>
        <w:t xml:space="preserve">Radikaaleille muslimeille myönnetään lisäoikeuksia. #RadicalIslam #Nosharia #NoMuslimIdeology #BuildThatWall #Trump2020 #MAGA #POTUS45 #Christianity #JesusChrist #2AShallNotBeInfringed</w:t>
      </w:r>
    </w:p>
    <w:p>
      <w:r>
        <w:rPr>
          <w:b/>
          <w:u w:val="single"/>
        </w:rPr>
        <w:t xml:space="preserve">231173</w:t>
      </w:r>
    </w:p>
    <w:p>
      <w:r>
        <w:t xml:space="preserve">@Thomasjwhitmore @realDonaldTrump @POTUS Harmi, että Trump myrkytti maahanmuuttoa koskevan kaivon keskittymällä arvottomaan muuriin. Hän olisi voinut olla sankari ratkaisemalla DACA-kysymyksen ja sinun ja minun juuri esille ottamat seikat. Ne olivat toteutettavissa.</w:t>
      </w:r>
    </w:p>
    <w:p>
      <w:r>
        <w:rPr>
          <w:b/>
          <w:u w:val="single"/>
        </w:rPr>
        <w:t xml:space="preserve">231174</w:t>
      </w:r>
    </w:p>
    <w:p>
      <w:r>
        <w:t xml:space="preserve">Suomi: Pakolaisparat lukittiin häkkiin sen jälkeen, kun kävi ilmi, että he olivat ISIS:n jäseniä - Free Speech Time - https://t.co/DOlFyQhnuM @ISupport_Israel</w:t>
      </w:r>
    </w:p>
    <w:p>
      <w:r>
        <w:rPr>
          <w:b/>
          <w:u w:val="single"/>
        </w:rPr>
        <w:t xml:space="preserve">231175</w:t>
      </w:r>
    </w:p>
    <w:p>
      <w:r>
        <w:t xml:space="preserve">@ProfBrianCox Sen lisäksi, että maahanmuuttoa koskeva kohta meni kauheasti pieleen, kysymys oli diplomaattinen painajainen, joka vältettiin taitavasti. Hän tietää olevansa täällä erittäin epäsuosittu, mutta haluaa välttää suututtamasta Britannian hallitusta yhtä paljon kuin hän itse on järkyttynyt.</w:t>
      </w:r>
    </w:p>
    <w:p>
      <w:r>
        <w:rPr>
          <w:b/>
          <w:u w:val="single"/>
        </w:rPr>
        <w:t xml:space="preserve">231176</w:t>
      </w:r>
    </w:p>
    <w:p>
      <w:r>
        <w:t xml:space="preserve">Harkitse toimimista jo tänään. Tämä on #ImmigrantHeritageMonth ja #RefugeeAwarenessMonth. On aika puhua niiden puolesta, jotka tarvitsevat puolestapuhujaa. https://t.co/WtNzRfYFIf.</w:t>
      </w:r>
    </w:p>
    <w:p>
      <w:r>
        <w:rPr>
          <w:b/>
          <w:u w:val="single"/>
        </w:rPr>
        <w:t xml:space="preserve">231177</w:t>
      </w:r>
    </w:p>
    <w:p>
      <w:r>
        <w:t xml:space="preserve">Philadelphia myöntää kunnallisia henkilökortteja ensi vuodesta alkaen - Philly https://t.co/E0WIhxXwV9</w:t>
      </w:r>
    </w:p>
    <w:p>
      <w:r>
        <w:rPr>
          <w:b/>
          <w:u w:val="single"/>
        </w:rPr>
        <w:t xml:space="preserve">231178</w:t>
      </w:r>
    </w:p>
    <w:p>
      <w:r>
        <w:t xml:space="preserve">Yhdysvallat on aiheuttanut pysyviä traumoja ja tuskaa maahanmuuttajaperheille, jotka joutuvat elämään kauhistuttavassa epävarmuudessa. Sen on loputtava nyt. #FamiliesBelongTogether #EndFamilySeparation https://t.co/x0vfdXUy3A</w:t>
      </w:r>
    </w:p>
    <w:p>
      <w:r>
        <w:rPr>
          <w:b/>
          <w:u w:val="single"/>
        </w:rPr>
        <w:t xml:space="preserve">231179</w:t>
      </w:r>
    </w:p>
    <w:p>
      <w:r>
        <w:t xml:space="preserve">@RedTRaccoon @realDonaldTrump Herra presidentti, PLEASE läpäistä Executavie Order, joka tekee laittomaksi ei-kansalaisten äänestämisen, ja pyydän, että ICE-agentit ovat jokaisella äänestyspaikalla karkottamassa näitä rikollisia.#BuildThatWall.</w:t>
      </w:r>
    </w:p>
    <w:p>
      <w:r>
        <w:rPr>
          <w:b/>
          <w:u w:val="single"/>
        </w:rPr>
        <w:t xml:space="preserve">231180</w:t>
      </w:r>
    </w:p>
    <w:p>
      <w:r>
        <w:t xml:space="preserve">Olemme lain yläpuolella - maahanmuuttajat heittelevät roskia Rooman muinaisiin nähtävyyksiin - Sananvapauden aika - https://t.co/rP8ARFjmV0 @ISupport_Israel</w:t>
      </w:r>
    </w:p>
    <w:p>
      <w:r>
        <w:rPr>
          <w:b/>
          <w:u w:val="single"/>
        </w:rPr>
        <w:t xml:space="preserve">231181</w:t>
      </w:r>
    </w:p>
    <w:p>
      <w:r>
        <w:t xml:space="preserve">#Kenya investoi #pakolaisten ammatilliseen koulutukseen, jotta heidän integroitumistaan vastaanottavaan maahan voidaan parantaa työllistymisen tai yrittäjyyden kautta https://t.co/0bx4p3ioEP #WithRefugees @refugeeaffairs #WorldRefugeeDay @UNHCR_Kenya @Refugees @drckenya @NRC_HoA @theIRC</w:t>
      </w:r>
    </w:p>
    <w:p>
      <w:r>
        <w:rPr>
          <w:b/>
          <w:u w:val="single"/>
        </w:rPr>
        <w:t xml:space="preserve">231182</w:t>
      </w:r>
    </w:p>
    <w:p>
      <w:r>
        <w:t xml:space="preserve">Yksi maailmanhistorian suurimmista poliittisista huijareista.   Kun historia tutkii hänen väitteensä Irakista, joukkotuhoaseista, Libyasta ja pakolaisista, hänet tullaan näkemään suurimman osan Lähi-idän tuhon arkkitehtina https://t.co/Fmjo9fr5mQ https://t.co/Fmjo9fr5mQ</w:t>
      </w:r>
    </w:p>
    <w:p>
      <w:r>
        <w:rPr>
          <w:b/>
          <w:u w:val="single"/>
        </w:rPr>
        <w:t xml:space="preserve">231183</w:t>
      </w:r>
    </w:p>
    <w:p>
      <w:r>
        <w:t xml:space="preserve">#EU-maille voidaan maksaa siitä, että ne ottavat vastaan maahanmuuttajia turvakeskuksissa https://t.co/a3mm5bqQsk</w:t>
      </w:r>
    </w:p>
    <w:p>
      <w:r>
        <w:rPr>
          <w:b/>
          <w:u w:val="single"/>
        </w:rPr>
        <w:t xml:space="preserve">231184</w:t>
      </w:r>
    </w:p>
    <w:p>
      <w:r>
        <w:t xml:space="preserve">Aika lopettaa laittomien käyttämästä lapsia pakolaiskorttina #Detain and Deport Never let them see a U.S City Stop #CatchNRelease #SendThemBack ASAP #Trump #MAGA #RedNationRising #Immigration No Illegals</w:t>
      </w:r>
    </w:p>
    <w:p>
      <w:r>
        <w:rPr>
          <w:b/>
          <w:u w:val="single"/>
        </w:rPr>
        <w:t xml:space="preserve">231185</w:t>
      </w:r>
    </w:p>
    <w:p>
      <w:r>
        <w:t xml:space="preserve">@wheristhefruit @CHIZMAGA @RamBoPirate He ovat kuoleman kourissa. Mitä äänekkäämmäksi he tulevat, sitä lähempänä he ovat (D)sosialistisen kolmannen maailman dumbsh*t-puolueen loppua. Tee niin kuin minä sanon, älä niin kuin minä teen -puolue. Motto: Commies R US! #MAGA #NoDACA #howdoyoulikeusnow</w:t>
      </w:r>
    </w:p>
    <w:p>
      <w:r>
        <w:rPr>
          <w:b/>
          <w:u w:val="single"/>
        </w:rPr>
        <w:t xml:space="preserve">231186</w:t>
      </w:r>
    </w:p>
    <w:p>
      <w:r>
        <w:t xml:space="preserve">Pelastuslaitos kiirehti paikalle eilen https://t.co/ekVVDQv3Cu</w:t>
      </w:r>
    </w:p>
    <w:p>
      <w:r>
        <w:rPr>
          <w:b/>
          <w:u w:val="single"/>
        </w:rPr>
        <w:t xml:space="preserve">231187</w:t>
      </w:r>
    </w:p>
    <w:p>
      <w:r>
        <w:t xml:space="preserve">Arvostamme @memphisIP:n ja @Rondell_Trevino https://t.co/RFnfwrFfr7 jatkuvaa maahanmuuttajien puolustamista. https://t.co/RFnfwrFfr7</w:t>
      </w:r>
    </w:p>
    <w:p>
      <w:r>
        <w:rPr>
          <w:b/>
          <w:u w:val="single"/>
        </w:rPr>
        <w:t xml:space="preserve">231188</w:t>
      </w:r>
    </w:p>
    <w:p>
      <w:r>
        <w:t xml:space="preserve">85 prosenttia syyrialaisista pakolaislapsista elää köyhyydessä Jordaniassa: YK https://t.co/KsrUr2daXp.</w:t>
      </w:r>
    </w:p>
    <w:p>
      <w:r>
        <w:rPr>
          <w:b/>
          <w:u w:val="single"/>
        </w:rPr>
        <w:t xml:space="preserve">231189</w:t>
      </w:r>
    </w:p>
    <w:p>
      <w:r>
        <w:t xml:space="preserve">Oppitunti Yhdysvalloille kohtuuhintaisten asuntojen katoamisesta: Miten yli 46 000 varakasta maahanmuuttajaa pääsi takaoven kautta Vancouverin ja Toronton asuntomarkkinoille https://t.co/K9MVvLAx4Q https://t.co/K9MVvLAx4Q</w:t>
      </w:r>
    </w:p>
    <w:p>
      <w:r>
        <w:rPr>
          <w:b/>
          <w:u w:val="single"/>
        </w:rPr>
        <w:t xml:space="preserve">231190</w:t>
      </w:r>
    </w:p>
    <w:p>
      <w:r>
        <w:t xml:space="preserve">Maahanmuutto: Yhdysvallat menetti viime vuonna lähes 1 500 lasta. Siksi ihmiset ovat nyt raivoissaan. - https://t.co/nF4HU1Vrzy https://t.co/ALrtGOLt5L</w:t>
      </w:r>
    </w:p>
    <w:p>
      <w:r>
        <w:rPr>
          <w:b/>
          <w:u w:val="single"/>
        </w:rPr>
        <w:t xml:space="preserve">231191</w:t>
      </w:r>
    </w:p>
    <w:p>
      <w:r>
        <w:t xml:space="preserve">@jordanbpeterson On olemassa agenda Jprdan: Valkoisten kansanmurha on rikos. "EU:n rahoittama raportti kehottaa toimittajia olemaan kirjoittamatta negatiivisia artikkeleita siirtolaiskriisistä" "Se jopa kehottaa heitä ilmoittamaan kollegoista viranomaisille "vihapuherikoksista". "https://t.</w:t>
      </w:r>
    </w:p>
    <w:p>
      <w:r>
        <w:rPr>
          <w:b/>
          <w:u w:val="single"/>
        </w:rPr>
        <w:t xml:space="preserve">231192</w:t>
      </w:r>
    </w:p>
    <w:p>
      <w:r>
        <w:t xml:space="preserve">@realDonaldTrump Antiamerikkalainen laittomien maahanmuuttajien kansannousu Kaliforniassa pahenee entisestään Yhdysvaltain kansalaisten kannalta, jotka ovat nyt suuressa vaarassa. He ovat hätätilassa. https://t.co/vhh7JSTfhf</w:t>
      </w:r>
    </w:p>
    <w:p>
      <w:r>
        <w:rPr>
          <w:b/>
          <w:u w:val="single"/>
        </w:rPr>
        <w:t xml:space="preserve">231193</w:t>
      </w:r>
    </w:p>
    <w:p>
      <w:r>
        <w:t xml:space="preserve">Edelleen niin hyvä: "Hän ja muut valkoiset kirjailijat, jotka ihmettelivät onneani, halusivat kokeilla toiseuttani edistääkseen omaa arvoaan kirjallisuuden markkinoilla, mutta en usko, että he halusivat kasvaa maahanmuuttajana Yhdysvalloissa." https://t.co/gZD4VeYlnM.</w:t>
      </w:r>
    </w:p>
    <w:p>
      <w:r>
        <w:rPr>
          <w:b/>
          <w:u w:val="single"/>
        </w:rPr>
        <w:t xml:space="preserve">231194</w:t>
      </w:r>
    </w:p>
    <w:p>
      <w:r>
        <w:t xml:space="preserve">Maahanmuuttovaliokunta järjestää erityiskuulemisia turvapaikanhakijoistahttps://t.co/d1ni4mcr88This tulee olemaan mielenkiintoinen. Odotan innolla, miten tämä etenee. https://t.co/eou3eNybxu</w:t>
      </w:r>
    </w:p>
    <w:p>
      <w:r>
        <w:rPr>
          <w:b/>
          <w:u w:val="single"/>
        </w:rPr>
        <w:t xml:space="preserve">231195</w:t>
      </w:r>
    </w:p>
    <w:p>
      <w:r>
        <w:t xml:space="preserve">Yhdysvaltojen on lopetettava siirtolaislasten erottaminen vanhemmistaan: UN #Washington #UnitedStates #UnitedNations https://t.co/D0FkEpsNHL https://t.co/sMfBGJ8bF3 https://t.co/sMfBGJ8bF3</w:t>
      </w:r>
    </w:p>
    <w:p>
      <w:r>
        <w:rPr>
          <w:b/>
          <w:u w:val="single"/>
        </w:rPr>
        <w:t xml:space="preserve">231196</w:t>
      </w:r>
    </w:p>
    <w:p>
      <w:r>
        <w:t xml:space="preserve">Russia Liquidates Its US Treasury Holdings | Zero Hedge https://t.co/9dcD7gnpCJ Ei yllätys...</w:t>
      </w:r>
    </w:p>
    <w:p>
      <w:r>
        <w:rPr>
          <w:b/>
          <w:u w:val="single"/>
        </w:rPr>
        <w:t xml:space="preserve">231197</w:t>
      </w:r>
    </w:p>
    <w:p>
      <w:r>
        <w:t xml:space="preserve">@RealMAGASteve Tämä tekee minut onnelliseksi. Ainoa asia, joka tekisi minut onnellisemmaksi, olisi, jos he vain pakottaisivat heidät kääntymään rajalla. #BuildThatWall</w:t>
      </w:r>
    </w:p>
    <w:p>
      <w:r>
        <w:rPr>
          <w:b/>
          <w:u w:val="single"/>
        </w:rPr>
        <w:t xml:space="preserve">231198</w:t>
      </w:r>
    </w:p>
    <w:p>
      <w:r>
        <w:t xml:space="preserve">Nicola, ota opiksesi, että juuri ei-skotlantilaiset ja maahanmuuttajat ovat estäneet itsenäisyyden, voimmeko saada pudotettuja reunakiviä koskevan lainsäädännön ensin?</w:t>
      </w:r>
    </w:p>
    <w:p>
      <w:r>
        <w:rPr>
          <w:b/>
          <w:u w:val="single"/>
        </w:rPr>
        <w:t xml:space="preserve">231199</w:t>
      </w:r>
    </w:p>
    <w:p>
      <w:r>
        <w:t xml:space="preserve">@STVNews Maahanmuutto johtaa siihen, että ihmisiä ei käytetä NHS: ssä, jota kuulen usein maassamme, eikä se ole sinun maasi, jota otat vastaan.</w:t>
      </w:r>
    </w:p>
    <w:p>
      <w:r>
        <w:rPr>
          <w:b/>
          <w:u w:val="single"/>
        </w:rPr>
        <w:t xml:space="preserve">231200</w:t>
      </w:r>
    </w:p>
    <w:p>
      <w:r>
        <w:t xml:space="preserve">Alabama: Illegaalit pakottavat 13-vuotiaan tytön katsomaan isoäitinsä murhaa, sitten mestataan tyttö#IllegalAliens #Alabama #Animals #KAG#RollTide #WalkAway #LockThemAllUp #SendThemBack #BuildTheWall #MAGA #Trump #Trump2020 #QResearch #PatriotsFight #RedPill #RedPill</w:t>
      </w:r>
    </w:p>
    <w:p>
      <w:r>
        <w:rPr>
          <w:b/>
          <w:u w:val="single"/>
        </w:rPr>
        <w:t xml:space="preserve">231201</w:t>
      </w:r>
    </w:p>
    <w:p>
      <w:r>
        <w:t xml:space="preserve">Demokraattien on muutettava tätä latinalaisamerikkalaisten jakoa: 59 prosenttia tässä tutkimuksessa haastatelluista latinalaisamerikkalaisista on sitä mieltä, että suurin osa maahanmuuttajista on Yhdysvalloissa laittomasti. Tämä on todennäköisesti osasyy siihen, että demokraatit eivät pysty voittamaan latinalaisamerikkalaisten ääniä suuremmalla marginaalilla: https://t.co/95FlssX4hi.</w:t>
      </w:r>
    </w:p>
    <w:p>
      <w:r>
        <w:rPr>
          <w:b/>
          <w:u w:val="single"/>
        </w:rPr>
        <w:t xml:space="preserve">231202</w:t>
      </w:r>
    </w:p>
    <w:p>
      <w:r>
        <w:t xml:space="preserve">Malmön/Ruotsin kansalaiset prtoests. He eivät voi mennä ulos yöllä - varsinkaan naiset - koska ulkomaalaiset rikolliset pakolaiset ovat vallassa kaduilla. Ruotsi ajautuu nopeasti kolmannen maailman maan tasolle. https://t.co/TrFYHOcuwl</w:t>
      </w:r>
    </w:p>
    <w:p>
      <w:r>
        <w:rPr>
          <w:b/>
          <w:u w:val="single"/>
        </w:rPr>
        <w:t xml:space="preserve">231203</w:t>
      </w:r>
    </w:p>
    <w:p>
      <w:r>
        <w:t xml:space="preserve">Milloin Angela Merkel on viimeksi sanonut jotain "hei saksa/berliini/köln/münchen rakastan teitä, kiitos!"? ?Oh. Ei koskaan. Hän jopa heitti maamme lipun pois. ja kutsui 2 miljardia laitonta maahanmuuttajaa maahamme, kun muut maahanmuuttajat, kuten turkkilaiset, ovat jo niin myrkyllisiä https://t.co/pR4Rc5AP1d.</w:t>
      </w:r>
    </w:p>
    <w:p>
      <w:r>
        <w:rPr>
          <w:b/>
          <w:u w:val="single"/>
        </w:rPr>
        <w:t xml:space="preserve">231204</w:t>
      </w:r>
    </w:p>
    <w:p>
      <w:r>
        <w:t xml:space="preserve">Giddy Up - perjantai-illan asiakirjayllätys tarkastusvirastolta... https://t.co/THkbr4kRB1 https://t.co/82NsQgyY49</w:t>
      </w:r>
    </w:p>
    <w:p>
      <w:r>
        <w:rPr>
          <w:b/>
          <w:u w:val="single"/>
        </w:rPr>
        <w:t xml:space="preserve">231205</w:t>
      </w:r>
    </w:p>
    <w:p>
      <w:r>
        <w:t xml:space="preserve">@realDonaldTrump Lava tiiliä saapui tänään juuri ajoissa, jotta ne voidaan sijoittaa muistomuurillemme huomenna #911Memorial-lähetyksessämme osoitteessa https://t.co/cGkVjfkqQR. Lähetämme myös useita tiiliä patriootille, jotka tilasivat 2 Help #BuildThatWall Ord.</w:t>
      </w:r>
    </w:p>
    <w:p>
      <w:r>
        <w:rPr>
          <w:b/>
          <w:u w:val="single"/>
        </w:rPr>
        <w:t xml:space="preserve">231206</w:t>
      </w:r>
    </w:p>
    <w:p>
      <w:r>
        <w:t xml:space="preserve">@Daily_Express Voiko islam koskaan olla rauhassa itsensä kanssa, kun se käy sotaa itsensä kanssa, ei ihme, että Ison-Britannian ihmiset eivät hyväksy sen pakolaisia.</w:t>
      </w:r>
    </w:p>
    <w:p>
      <w:r>
        <w:rPr>
          <w:b/>
          <w:u w:val="single"/>
        </w:rPr>
        <w:t xml:space="preserve">231207</w:t>
      </w:r>
    </w:p>
    <w:p>
      <w:r>
        <w:t xml:space="preserve">@afneil Voisitko selittää, miksi ylistit Orbanin äärioikeistolaiseen hallitukseen kytköksissä olevan muslimien ja maahanmuuttajien vastaisen säätiön tutkimusta? https://t.co/K2SSaAcfw3 ... Tai miksi järjestät Unkarin suurlähetystössä tämän säätiön tilaisuuksia? h</w:t>
      </w:r>
    </w:p>
    <w:p>
      <w:r>
        <w:rPr>
          <w:b/>
          <w:u w:val="single"/>
        </w:rPr>
        <w:t xml:space="preserve">231208</w:t>
      </w:r>
    </w:p>
    <w:p>
      <w:r>
        <w:t xml:space="preserve">#Illegaalit eivät ole rokotettuja, joten he tuovat lisää sairauksia maahamme. #BuildThatWall</w:t>
      </w:r>
    </w:p>
    <w:p>
      <w:r>
        <w:rPr>
          <w:b/>
          <w:u w:val="single"/>
        </w:rPr>
        <w:t xml:space="preserve">231209</w:t>
      </w:r>
    </w:p>
    <w:p>
      <w:r>
        <w:t xml:space="preserve">Sadat maahanmuuttajalapset on edelleen erotettu vanhemmistaan, mutta Trumpin hallinnon mielestä se kuulostaa henkilökohtaiselta ongelmalta: he jättivät torstaina oikeudessa asiakirjan, jossa he väittävät, että ACLU:n asianajajien pitäisi olla niitä, jotka yrittävät löytää kadonneet vanhemmat, jotka karkotettiin ilman heidän lapsiaan https://t.co/exTjVJhTjI</w:t>
      </w:r>
    </w:p>
    <w:p>
      <w:r>
        <w:rPr>
          <w:b/>
          <w:u w:val="single"/>
        </w:rPr>
        <w:t xml:space="preserve">231210</w:t>
      </w:r>
    </w:p>
    <w:p>
      <w:r>
        <w:t xml:space="preserve">@TheEconomist Varokaa USA + Eurooppa laittomasta maahanmuutosta !</w:t>
      </w:r>
    </w:p>
    <w:p>
      <w:r>
        <w:rPr>
          <w:b/>
          <w:u w:val="single"/>
        </w:rPr>
        <w:t xml:space="preserve">231211</w:t>
      </w:r>
    </w:p>
    <w:p>
      <w:r>
        <w:t xml:space="preserve">@PattyHarbison @jankybrain Ajatuksena on tuoda "unelmoijat" maahan, jotta he äänestäisivät demokraatteja, koska demokraatit tietävät, että heidän on tuotava äänestäjänsä maahan. Se on kirjaimellisesti ainoa syy, miksi demokraatit välittävät tästä asiasta. Sillä välin, JOS heidän vanhempansa...</w:t>
      </w:r>
    </w:p>
    <w:p>
      <w:r>
        <w:rPr>
          <w:b/>
          <w:u w:val="single"/>
        </w:rPr>
        <w:t xml:space="preserve">231212</w:t>
      </w:r>
    </w:p>
    <w:p>
      <w:r>
        <w:t xml:space="preserve">Muuttoliikettä ei ole mahdollista pysäyttää ihmiskunnan kanssa !!!! Anteeksi, mutta jos heidät teloitetaan televisiolla, tämä virta loppuu välittömästi. Euroopan inhimillisyys ei salli tätä ja tämä tarkoittaa, että miljoonat pakolaiset tulevat ja tuhoavat omat maansa ja kaiken sivilisaation. https://t.co/luLVpAbH5l.</w:t>
      </w:r>
    </w:p>
    <w:p>
      <w:r>
        <w:rPr>
          <w:b/>
          <w:u w:val="single"/>
        </w:rPr>
        <w:t xml:space="preserve">231213</w:t>
      </w:r>
    </w:p>
    <w:p>
      <w:r>
        <w:t xml:space="preserve">Kun Libit auttoivat heitä välttämään tarkastuksen, Kalifornian DMV löysi 23 000 huonoa äänestäjärekisteröintiä #IllegalAliens #BuildTheWall #NoDACA #NoAmnasty #UnderminesOurDemocracy #VoteRedToSaveAmerica</w:t>
      </w:r>
    </w:p>
    <w:p>
      <w:r>
        <w:rPr>
          <w:b/>
          <w:u w:val="single"/>
        </w:rPr>
        <w:t xml:space="preserve">231214</w:t>
      </w:r>
    </w:p>
    <w:p>
      <w:r>
        <w:t xml:space="preserve">Tervetuloa viimeisen aallon feminismiin: Raiskauskulttuurin ja islamin hyväksyminen. Niin kauan kuin länsimaiset miehet eivät sitä ylläpidä, se sopii heille. Sano muille, että älä raiskaa, ei päde, kun muslimi on Skandinaviassa.  #FeminismIsCancer #Islam #Pakolaiset #Eurooppa https://t.co/e14Ndk2rb1 https://t.co/e14Ndk2rb1</w:t>
      </w:r>
    </w:p>
    <w:p>
      <w:r>
        <w:rPr>
          <w:b/>
          <w:u w:val="single"/>
        </w:rPr>
        <w:t xml:space="preserve">231215</w:t>
      </w:r>
    </w:p>
    <w:p>
      <w:r>
        <w:t xml:space="preserve">Ennen @OITNB:tä ja @CWJaneTheVirginia @dianeguerrero__ oli nuori tyttö, jonka maahanmuuttajavanhemmat karkotettiin. Älä missaa hänen upeaa muistelmateostaan MY FAMILY DIVDED. https://t.co/4tr1OOrxkD https://t.co/f86on4aWru https://t.co/f86on4aWru</w:t>
      </w:r>
    </w:p>
    <w:p>
      <w:r>
        <w:rPr>
          <w:b/>
          <w:u w:val="single"/>
        </w:rPr>
        <w:t xml:space="preserve">231216</w:t>
      </w:r>
    </w:p>
    <w:p>
      <w:r>
        <w:t xml:space="preserve">Maahanmuuttajat käyttävät lähes 60 prosenttia enemmän ruokakuponkeja kuin amerikkalaiset https://t.co/ZLeaV3QPXX via @BreitbartNews</w:t>
      </w:r>
    </w:p>
    <w:p>
      <w:r>
        <w:rPr>
          <w:b/>
          <w:u w:val="single"/>
        </w:rPr>
        <w:t xml:space="preserve">231217</w:t>
      </w:r>
    </w:p>
    <w:p>
      <w:r>
        <w:t xml:space="preserve">Presidentti Trump isännöi lainvalvontaviranomaisten pyöreän pöydän keskustelua MS-13-jengeistä ja maahanmuuttokysymyksistä'¦ https://t.co/H2Gog0A2yH https://t.co/W3c353tzma</w:t>
      </w:r>
    </w:p>
    <w:p>
      <w:r>
        <w:rPr>
          <w:b/>
          <w:u w:val="single"/>
        </w:rPr>
        <w:t xml:space="preserve">231218</w:t>
      </w:r>
    </w:p>
    <w:p>
      <w:r>
        <w:t xml:space="preserve">Naapuriemme on tiedettävä, että he ovat turvassa koulussa tai saadessaan tärkeää terveydenhuoltoa. @GovRaunerin on allekirjoitettava SB35, jotta maahanmuuttajayhteisömme pysyvät turvassa. #ilgov #twill</w:t>
      </w:r>
    </w:p>
    <w:p>
      <w:r>
        <w:rPr>
          <w:b/>
          <w:u w:val="single"/>
        </w:rPr>
        <w:t xml:space="preserve">231219</w:t>
      </w:r>
    </w:p>
    <w:p>
      <w:r>
        <w:t xml:space="preserve">Olen niin innoissani saadessani ilmoittaa yhteistyöstä @Airbnb:n kanssa. Opetan 10 ihmiselle keittiöni salaisuuksia intiimillä ruoanlaittokurssilla LA:ssa #AirbnbExperiencesin kanssa. Kaikki tuotot lahjoitetaan Americans for Immigrant Justice -säätiölle #ad https://t.co/ZXNnxUOh4H https://t.co/hv1TyvIwGb</w:t>
      </w:r>
    </w:p>
    <w:p>
      <w:r>
        <w:rPr>
          <w:b/>
          <w:u w:val="single"/>
        </w:rPr>
        <w:t xml:space="preserve">231220</w:t>
      </w:r>
    </w:p>
    <w:p>
      <w:r>
        <w:t xml:space="preserve">@foxandfriends Rakenna muuri. Antakaa laittomille maahanmuuttajille vuosi aikaa tulla esiin ja antakaa heille tie kansalaisuuteen. Vuoden kuluttua, jos he eivät ole ilmoittautuneet, heidät karkotetaan.</w:t>
      </w:r>
    </w:p>
    <w:p>
      <w:r>
        <w:rPr>
          <w:b/>
          <w:u w:val="single"/>
        </w:rPr>
        <w:t xml:space="preserve">231221</w:t>
      </w:r>
    </w:p>
    <w:p>
      <w:r>
        <w:t xml:space="preserve">@alessabocchi @vdare @RollingStoneita Maahanmuutto kuvassahttps://t.co/bNRq7N7Oj3</w:t>
      </w:r>
    </w:p>
    <w:p>
      <w:r>
        <w:rPr>
          <w:b/>
          <w:u w:val="single"/>
        </w:rPr>
        <w:t xml:space="preserve">231222</w:t>
      </w:r>
    </w:p>
    <w:p>
      <w:r>
        <w:t xml:space="preserve">@Daily_Express Lets saada se suoraan yleinen luotto on enemmän tehdä, koska uhkaava maahanmuuttajien määrä köyhät ihmiset ovat uhreja</w:t>
      </w:r>
    </w:p>
    <w:p>
      <w:r>
        <w:rPr>
          <w:b/>
          <w:u w:val="single"/>
        </w:rPr>
        <w:t xml:space="preserve">231223</w:t>
      </w:r>
    </w:p>
    <w:p>
      <w:r>
        <w:t xml:space="preserve">Meksiko ei lähetä parhaita pelaajiaan. He dumppaavat tappajansa eli roskansa tänne.  #StopTheInvasion #DeportThemAll #NoAmnesty #BuildTheWall https://t.co/YaZQnZexZN https://t.co/YaZQnZexZN</w:t>
      </w:r>
    </w:p>
    <w:p>
      <w:r>
        <w:rPr>
          <w:b/>
          <w:u w:val="single"/>
        </w:rPr>
        <w:t xml:space="preserve">231224</w:t>
      </w:r>
    </w:p>
    <w:p>
      <w:r>
        <w:t xml:space="preserve">https://t.co/jHGQsvI8vg "Islamilaisesta maailmasta tuleva joukkomuutto, joka on täynnä terroristisoluja, on suurin Lähi-idästä Eurooppaan kohdistuva uhka. Mutta eikö Yhdysvaltojen sota Irania vastaan pikemminkin lisäisi kuin vähentäisi tätä uhkaa?" Jälleen yksi uususkonnon painajainen; Bolton on diskreditoitu epäonnistuja.#V4</w:t>
      </w:r>
    </w:p>
    <w:p>
      <w:r>
        <w:rPr>
          <w:b/>
          <w:u w:val="single"/>
        </w:rPr>
        <w:t xml:space="preserve">231225</w:t>
      </w:r>
    </w:p>
    <w:p>
      <w:r>
        <w:t xml:space="preserve">Rikoksista ja vakavista rikkomuksista tuomittujen maahanmuuttajien kansalaisuus olisi peruutettava ja heidät olisi karkotettava. Miksi pidämme rikollisia täällä?</w:t>
      </w:r>
    </w:p>
    <w:p>
      <w:r>
        <w:rPr>
          <w:b/>
          <w:u w:val="single"/>
        </w:rPr>
        <w:t xml:space="preserve">231226</w:t>
      </w:r>
    </w:p>
    <w:p>
      <w:r>
        <w:t xml:space="preserve">@SenWarren Tells #Trump ei anna maahanmuuttajille DNA-testiä varmistaakseen, että heidän lapsensa vanhemmat vain luovuttavat heidät lapsikauppiaille kuten Obama #MAGA #RedNationRising #FridayMotivation https://t.co/sbdoti7bWN via @BreitbartNews</w:t>
      </w:r>
    </w:p>
    <w:p>
      <w:r>
        <w:rPr>
          <w:b/>
          <w:u w:val="single"/>
        </w:rPr>
        <w:t xml:space="preserve">231227</w:t>
      </w:r>
    </w:p>
    <w:p>
      <w:r>
        <w:t xml:space="preserve">Alueen useiden maiden armeijoiden budjetti kertoo, kuka pystyy reagoimaan. Tärkeää on vain, jos USA tai Venäjä ovat mukana, jos seikkailu menee uudelle kierrokselle, joka meidät sitouttaa. https://t.co/NU3Rne57Eq.</w:t>
      </w:r>
    </w:p>
    <w:p>
      <w:r>
        <w:rPr>
          <w:b/>
          <w:u w:val="single"/>
        </w:rPr>
        <w:t xml:space="preserve">231228</w:t>
      </w:r>
    </w:p>
    <w:p>
      <w:r>
        <w:t xml:space="preserve">Meidän on purettava myytit, joilla puolustellaan vihamielistä maahanmuuttopolitiikkaa ja ankaraa täytäntöönpanoa. Totuus on, että maahanmuuttajat ovat yhteisöillemme etu, eivät taakka. Ja olennainen totuus on, että he ovat ihmisiä, ja moraalinen velvollisuutemme on toivottaa heidät tervetulleiksi. https://t.co/1AYQLLQHnO.</w:t>
      </w:r>
    </w:p>
    <w:p>
      <w:r>
        <w:rPr>
          <w:b/>
          <w:u w:val="single"/>
        </w:rPr>
        <w:t xml:space="preserve">231229</w:t>
      </w:r>
    </w:p>
    <w:p>
      <w:r>
        <w:t xml:space="preserve">Viimeisten 25 vuoden aikana World Relief on ottanut vastaan lähes 100 000 naista ja tyttöä, jotka ovat paenneet vainoa. Lahjoita tänään tukeaksesi työtämme pakolais- ja maahanmuuttajanaisten ja heidän perheidensä vastaanottamiseksi. https://t.co/QlTeJVBO8f https://t.co/kDEarRPKFT https://t.co/kDEarRPKFT</w:t>
      </w:r>
    </w:p>
    <w:p>
      <w:r>
        <w:rPr>
          <w:b/>
          <w:u w:val="single"/>
        </w:rPr>
        <w:t xml:space="preserve">231230</w:t>
      </w:r>
    </w:p>
    <w:p>
      <w:r>
        <w:t xml:space="preserve">Väärin! Egyptissä ei ollut hyvinvointivaltiota. Jeesuksen perhe ei rasittanut sen taloutta. Siksi Jeesuksen pakolaisuus Egyptissä ei saisi vaikuttaa pakolaiskierroksen näkemykseen pakolaisista.  -ei hyvinvointivaltiota, avoimet rajat -hyvinvointivaltio, suljetut rajat *btw tervetuloa takaisin, CHH tarvitsee sinua😁* https://t.co/qMLxQ37ehN</w:t>
      </w:r>
    </w:p>
    <w:p>
      <w:r>
        <w:rPr>
          <w:b/>
          <w:u w:val="single"/>
        </w:rPr>
        <w:t xml:space="preserve">231231</w:t>
      </w:r>
    </w:p>
    <w:p>
      <w:r>
        <w:t xml:space="preserve">@AIIAmericanGirI @BreitbartNews Se antaa hänelle jotain, mitä yrittää. AZ sanoo, että hän on poissa. Hän äänesti oikein, mutta hänen ajatuksensa laittomasta maahanmuutosta eivät ole meidän. (AZ)</w:t>
      </w:r>
    </w:p>
    <w:p>
      <w:r>
        <w:rPr>
          <w:b/>
          <w:u w:val="single"/>
        </w:rPr>
        <w:t xml:space="preserve">231232</w:t>
      </w:r>
    </w:p>
    <w:p>
      <w:r>
        <w:t xml:space="preserve">@RedNationRising "I that book You carry" sitaatti @KamalaHarris, KAMALA! KIRJA ON PERUSTUSLAKI EI SUOJAA LAITTOMIEN MAAHANMUUTTAJIEN OIKEUTTA. Kamala Harris, aikovat noudattaa Yhdysvaltain perustuslakia. #BuildThatWall #SpyGate #Russiagate #Russiagate</w:t>
      </w:r>
    </w:p>
    <w:p>
      <w:r>
        <w:rPr>
          <w:b/>
          <w:u w:val="single"/>
        </w:rPr>
        <w:t xml:space="preserve">231233</w:t>
      </w:r>
    </w:p>
    <w:p>
      <w:r>
        <w:t xml:space="preserve">@RepKevinYoder#NoHR392#NoDACA#NoH2b#BuildTheWall'Undocumented drunk driver' killed Oregon couple on motorcycle via @MailOnline</w:t>
      </w:r>
    </w:p>
    <w:p>
      <w:r>
        <w:rPr>
          <w:b/>
          <w:u w:val="single"/>
        </w:rPr>
        <w:t xml:space="preserve">231234</w:t>
      </w:r>
    </w:p>
    <w:p>
      <w:r>
        <w:t xml:space="preserve">Hämmästyttävä laillinen maahanmuuttaja Lady https://t.co/86A8TtYava</w:t>
      </w:r>
    </w:p>
    <w:p>
      <w:r>
        <w:rPr>
          <w:b/>
          <w:u w:val="single"/>
        </w:rPr>
        <w:t xml:space="preserve">231235</w:t>
      </w:r>
    </w:p>
    <w:p>
      <w:r>
        <w:t xml:space="preserve">@watspn1013 @Keylime43 Nämä eläimet ovat kiittämättömiä tunkeilijoita. Loisia, jotka imevät isäntämaan liberaalia tissiä. #NODACA #BuildTheWall</w:t>
      </w:r>
    </w:p>
    <w:p>
      <w:r>
        <w:rPr>
          <w:b/>
          <w:u w:val="single"/>
        </w:rPr>
        <w:t xml:space="preserve">231236</w:t>
      </w:r>
    </w:p>
    <w:p>
      <w:r>
        <w:t xml:space="preserve">@MailOnline Bloody Saksa kuka tarvitsee Saksaa emme halua heidän viisumisuunnitelmiaan olemme kyllästyneitä siihen, että maahanmuuttajat ovat vallanneet meidät, ei Uk työpaikkoja uhkaa.</w:t>
      </w:r>
    </w:p>
    <w:p>
      <w:r>
        <w:rPr>
          <w:b/>
          <w:u w:val="single"/>
        </w:rPr>
        <w:t xml:space="preserve">231237</w:t>
      </w:r>
    </w:p>
    <w:p>
      <w:r>
        <w:t xml:space="preserve">Turhautumista ja sydäntäsärkyä, kun maahanmuuttajavanhemmat etsivät lapsia https://t.co/1dMv02jUqm</w:t>
      </w:r>
    </w:p>
    <w:p>
      <w:r>
        <w:rPr>
          <w:b/>
          <w:u w:val="single"/>
        </w:rPr>
        <w:t xml:space="preserve">231238</w:t>
      </w:r>
    </w:p>
    <w:p>
      <w:r>
        <w:t xml:space="preserve">Meitä pyydetään integroitumaan yhteiskuntaan ja oppimaan saksan kieltä - mutta en löytänyt asuntoa kolmeen vuoteen, koska pyyntöni jätettiin huomiotta #refugees https://t.co/npFX8ima1L.</w:t>
      </w:r>
    </w:p>
    <w:p>
      <w:r>
        <w:rPr>
          <w:b/>
          <w:u w:val="single"/>
        </w:rPr>
        <w:t xml:space="preserve">231239</w:t>
      </w:r>
    </w:p>
    <w:p>
      <w:r>
        <w:t xml:space="preserve">@FareedFromSyria @noyalevy_ @ElianeAlhussein @CrazyNormie @UN @HasanAlthoffy @UNICEFEMOPS @talentosprecato @Marcnelsonart @KenRoth @AmnestySyria @UOSSM_France Kokeile @msf tai @unicefmena. @ICRC_sy ja @refugees, voitteko auttaa tai antaa ohjeita?</w:t>
      </w:r>
    </w:p>
    <w:p>
      <w:r>
        <w:rPr>
          <w:b/>
          <w:u w:val="single"/>
        </w:rPr>
        <w:t xml:space="preserve">231240</w:t>
      </w:r>
    </w:p>
    <w:p>
      <w:r>
        <w:t xml:space="preserve">@TheEconomist Vuodesta 1400 lähtien on taisteltu muslimien ja kristittyjen uskonnon välillä siitä, kumpi on parempi ja oikea. Molempien osapuolten taistelijoilla on verta käsissään. Ja se ei lopu, nyt monet pakolaiset tuovat sodan muihin maihin. Kulttuurivaihto ei ole mahdollista.</w:t>
      </w:r>
    </w:p>
    <w:p>
      <w:r>
        <w:rPr>
          <w:b/>
          <w:u w:val="single"/>
        </w:rPr>
        <w:t xml:space="preserve">231241</w:t>
      </w:r>
    </w:p>
    <w:p>
      <w:r>
        <w:t xml:space="preserve">Jos hän antaa suosituksen 50 000 pakolaisesta (tai 75 000:sta, jonka urakoitsijat haluavat), niin tietäkää, että... https://t.co/t9fHbW8SmP...</w:t>
      </w:r>
    </w:p>
    <w:p>
      <w:r>
        <w:rPr>
          <w:b/>
          <w:u w:val="single"/>
        </w:rPr>
        <w:t xml:space="preserve">231242</w:t>
      </w:r>
    </w:p>
    <w:p>
      <w:r>
        <w:t xml:space="preserve">IDK Jos sinun täytyy selittää, mikä on sellaisen valtavan betonimöykyn tarkoitus, joka on osittain rakennettu tasoittamalla maahanmuuttajien asuinalue, niin ehkä teet jotain väärin. https://t.co/ZYz3nf1gg3.</w:t>
      </w:r>
    </w:p>
    <w:p>
      <w:r>
        <w:rPr>
          <w:b/>
          <w:u w:val="single"/>
        </w:rPr>
        <w:t xml:space="preserve">231243</w:t>
      </w:r>
    </w:p>
    <w:p>
      <w:r>
        <w:t xml:space="preserve">@realDonaldTrump Liity patrioottien joukkoon ja tilaa laserkaiverrettu tiili auttaaksesi #BuildThatWall tänään @</w:t>
      </w:r>
    </w:p>
    <w:p>
      <w:r>
        <w:rPr>
          <w:b/>
          <w:u w:val="single"/>
        </w:rPr>
        <w:t xml:space="preserve">231244</w:t>
      </w:r>
    </w:p>
    <w:p>
      <w:r>
        <w:t xml:space="preserve">Kristittyjä Irakissa ja Syyriassa uhkaa kansanmurha---. Toisin kuin tuhannet Eurooppaan virtaavat pakolaiset, jotka... http://t.co/XkKtHrnMyO...</w:t>
      </w:r>
    </w:p>
    <w:p>
      <w:r>
        <w:rPr>
          <w:b/>
          <w:u w:val="single"/>
        </w:rPr>
        <w:t xml:space="preserve">231245</w:t>
      </w:r>
    </w:p>
    <w:p>
      <w:r>
        <w:t xml:space="preserve">Laiton maahanmuuttaja BEHEADS 13-Year-Old Special Needs Girl, Murders Grandmother, Officials Say https://t.co/AtRYqAYVDT by @realDailyWire #aag</w:t>
      </w:r>
    </w:p>
    <w:p>
      <w:r>
        <w:rPr>
          <w:b/>
          <w:u w:val="single"/>
        </w:rPr>
        <w:t xml:space="preserve">231246</w:t>
      </w:r>
    </w:p>
    <w:p>
      <w:r>
        <w:t xml:space="preserve">DHS laajentaa valtuuksiaan aloittaa karkotukset maahanmuuttajille, joilla on rikosrekisteri, väärennettyjä asiakirjoja tai jotka keräävät Yhdysvaltain etuuksia 73% meksikolaisista ja keski-amerikkalaisista on sosiaalihuollon piirissä !  #Trump #MAGA Scott Puritt #Immigration #RedNationRising - #Montana https://t.co/DHwa6LHrvR - @washtimes</w:t>
      </w:r>
    </w:p>
    <w:p>
      <w:r>
        <w:rPr>
          <w:b/>
          <w:u w:val="single"/>
        </w:rPr>
        <w:t xml:space="preserve">231247</w:t>
      </w:r>
    </w:p>
    <w:p>
      <w:r>
        <w:t xml:space="preserve">Bincy ja Sony kertovat kokemuksistaan Carmenton maahanmuuttoviranomaisten kanssa: https://t.co/lX4Bk2pJFb via @YouTube</w:t>
      </w:r>
    </w:p>
    <w:p>
      <w:r>
        <w:rPr>
          <w:b/>
          <w:u w:val="single"/>
        </w:rPr>
        <w:t xml:space="preserve">231248</w:t>
      </w:r>
    </w:p>
    <w:p>
      <w:r>
        <w:t xml:space="preserve">Calais'n viidakon pakolaiset ryhdistäytykää Ranska he ovat vierailijoita ,heillä ei ole mitään oikeuksia tai oikeutta vaatia ,Euroopan on ryhdistäydyttävä.</w:t>
      </w:r>
    </w:p>
    <w:p>
      <w:r>
        <w:rPr>
          <w:b/>
          <w:u w:val="single"/>
        </w:rPr>
        <w:t xml:space="preserve">231249</w:t>
      </w:r>
    </w:p>
    <w:p>
      <w:r>
        <w:t xml:space="preserve">KUVA TENNIN KIRKKOAMPAUKSEN TEKIJÄSTÄ | Sudanilainen maahanmuuttaja pidätetty'¦Emanuel Sampson, 25, Sudanista'¦ https://t.co/nLKRtRW1dk https://t.co/nLKRtRW1dk</w:t>
      </w:r>
    </w:p>
    <w:p>
      <w:r>
        <w:rPr>
          <w:b/>
          <w:u w:val="single"/>
        </w:rPr>
        <w:t xml:space="preserve">231250</w:t>
      </w:r>
    </w:p>
    <w:p>
      <w:r>
        <w:t xml:space="preserve">https://t.co/MbDDT9k4VpA Green yritti estää lentokoneen jättämisen karkotettavan maahanmuuttajan kyydissä. Toisin kuin Ruotsissa, aktivisti pidätettiin pikaisesti &amp;amp; kone lähti. Suomi ryhtyi toimiin tapahtumien hallitsemiseksi sen sijaan, että antaisi "aktivistien" hallita niitä. #Visegrad #V4 https://t.co/u5wuvso0p7</w:t>
      </w:r>
    </w:p>
    <w:p>
      <w:r>
        <w:rPr>
          <w:b/>
          <w:u w:val="single"/>
        </w:rPr>
        <w:t xml:space="preserve">231251</w:t>
      </w:r>
    </w:p>
    <w:p>
      <w:r>
        <w:t xml:space="preserve">@BJPRajnathSingh On ryhdyttävä päättäväisiin toimiin B'deshin rajojen sulkemiseksi, jotta estetään yhden yhteisön kannustama laiton maahanmuutto.</w:t>
      </w:r>
    </w:p>
    <w:p>
      <w:r>
        <w:rPr>
          <w:b/>
          <w:u w:val="single"/>
        </w:rPr>
        <w:t xml:space="preserve">231252</w:t>
      </w:r>
    </w:p>
    <w:p>
      <w:r>
        <w:t xml:space="preserve">Lähes 11 miljoonaa dollaria kuukaudessa tarvitaan pakolaisten ruokkimiseen Etiopiassa, joten WWFP ja pakolaiset vaativat lahjoittajilta enemmän solidaarisuutta. Etiopiassa on myös massiivinen sisäinen siirtolaiskriisi!!! https://t.co/KwAYsUZCOf!</w:t>
      </w:r>
    </w:p>
    <w:p>
      <w:r>
        <w:rPr>
          <w:b/>
          <w:u w:val="single"/>
        </w:rPr>
        <w:t xml:space="preserve">231253</w:t>
      </w:r>
    </w:p>
    <w:p>
      <w:r>
        <w:t xml:space="preserve">Ranskan poliisi jäljitti pakettiautoa, jossa lapsipakolainen ammuttiin https://t.co/qR5IszfSua</w:t>
      </w:r>
    </w:p>
    <w:p>
      <w:r>
        <w:rPr>
          <w:b/>
          <w:u w:val="single"/>
        </w:rPr>
        <w:t xml:space="preserve">231254</w:t>
      </w:r>
    </w:p>
    <w:p>
      <w:r>
        <w:t xml:space="preserve">Maahanmuuttajat tulevat tänne perheperusteisilla viisumeilla, ottamatta huomioon heidän taitojaan Tämän seurauksena puolet kaikista maahanmuuttajien kotitalouksista saa hyvinvointia #RaiseAct lopettaa tämän #Trump #MAGA #RedNationRising #Immigration https://t.co/WQOQHsccal via @PolitiFactGA</w:t>
      </w:r>
    </w:p>
    <w:p>
      <w:r>
        <w:rPr>
          <w:b/>
          <w:u w:val="single"/>
        </w:rPr>
        <w:t xml:space="preserve">231255</w:t>
      </w:r>
    </w:p>
    <w:p>
      <w:r>
        <w:t xml:space="preserve">Voit ryhtyä toimiin soittamalla Valkoiseen taloon numeroon 202-456-1111 ja kongressiedustajallesi. #refugeeswelcome #withrefugees #wewelcomerefugees https://t.co/lWOv27Hps7'¦/pol'¦/trump-refugees-reduction.html</w:t>
      </w:r>
    </w:p>
    <w:p>
      <w:r>
        <w:rPr>
          <w:b/>
          <w:u w:val="single"/>
        </w:rPr>
        <w:t xml:space="preserve">231256</w:t>
      </w:r>
    </w:p>
    <w:p>
      <w:r>
        <w:t xml:space="preserve">#Ruotsi #Somalia #Lisämaahanmuutto #RajaturvallisuusEuroopassa on nyt raiskausten ja naisten seksuaalisen hyväksikäytön ryöppy... https://t.co/Jd0oeDzkpt</w:t>
      </w:r>
    </w:p>
    <w:p>
      <w:r>
        <w:rPr>
          <w:b/>
          <w:u w:val="single"/>
        </w:rPr>
        <w:t xml:space="preserve">231257</w:t>
      </w:r>
    </w:p>
    <w:p>
      <w:r>
        <w:t xml:space="preserve">Uusi taide on suoraan Cabeza Prietan sisäänkäynnin vastapäätä, luonnonvaraisen eläinsuojan lähellä Yhdysvaltain ja #Meksikon #rajaa alueella, jossa on korkein siirtolaisten kuolleisuus aavikon ylityksen raakuuden vuoksi | @NoMoreDeaths #safepassage #waternotwalls https://t.co/sEz9OykEuR</w:t>
      </w:r>
    </w:p>
    <w:p>
      <w:r>
        <w:rPr>
          <w:b/>
          <w:u w:val="single"/>
        </w:rPr>
        <w:t xml:space="preserve">231258</w:t>
      </w:r>
    </w:p>
    <w:p>
      <w:r>
        <w:t xml:space="preserve">Lupasin juuri 2500 dollaria rajamuuria varten. Tee se#BuildThatWall</w:t>
      </w:r>
    </w:p>
    <w:p>
      <w:r>
        <w:rPr>
          <w:b/>
          <w:u w:val="single"/>
        </w:rPr>
        <w:t xml:space="preserve">231259</w:t>
      </w:r>
    </w:p>
    <w:p>
      <w:r>
        <w:t xml:space="preserve">ðŸ‡"ðŸ‡‡-Ranska: "Ranskalaiset ravintolat kääntyvät paperittomien maahanmuuttajien puoleen täyttääkseen 130 000 avointa työpaikkaa "Sen sijaan, että työllistäisivät syntyperäisiä eurooppalaisia Ranskan kansalaisia ðŸ˜¡ Ranska on jopa luovuttanut työpaikkansa maahanpyrkijöille.</w:t>
      </w:r>
    </w:p>
    <w:p>
      <w:r>
        <w:rPr>
          <w:b/>
          <w:u w:val="single"/>
        </w:rPr>
        <w:t xml:space="preserve">231260</w:t>
      </w:r>
    </w:p>
    <w:p>
      <w:r>
        <w:t xml:space="preserve">Presidentti Trump on BSer. Presidentti Trump kertoo totuuden. Molemmat asiat voivat olla totta. #EndTheEU #SaveEurope #StopIslam #BringBackTheLira https://t.co/AT5JEkwJrv https://t.co/AT5JEkwJrv</w:t>
      </w:r>
    </w:p>
    <w:p>
      <w:r>
        <w:rPr>
          <w:b/>
          <w:u w:val="single"/>
        </w:rPr>
        <w:t xml:space="preserve">231261</w:t>
      </w:r>
    </w:p>
    <w:p>
      <w:r>
        <w:t xml:space="preserve">https://t.co/38tkdUH4oS dokumentoi jatkuvasti Cox's Bazarin leireillä asuvien pakolaisten elämää. View more at https://t.co/kGyabr92A1 @ucanbd @WFP @UNICEF @theIRC @Refugees @UNHumanRights @ACFBangladesh @UNmigration @MSF https://t.co/kxIKpoy8SY</w:t>
      </w:r>
    </w:p>
    <w:p>
      <w:r>
        <w:rPr>
          <w:b/>
          <w:u w:val="single"/>
        </w:rPr>
        <w:t xml:space="preserve">231262</w:t>
      </w:r>
    </w:p>
    <w:p>
      <w:r>
        <w:t xml:space="preserve">@realDonaldTrump @DarrellIssa @foxandfriends On hulvatonta nähdä nämä #ShutItDownDC Antifa idiootit marssimassa fasismia vastaan samalla kun he heiluttavat kommunistilippua. Ole patriootti ja auta #BuildThatWallissa ja tilaa tiiliä tänään tällä #SunnuntaiFundayssa Tuotteemme</w:t>
      </w:r>
    </w:p>
    <w:p>
      <w:r>
        <w:rPr>
          <w:b/>
          <w:u w:val="single"/>
        </w:rPr>
        <w:t xml:space="preserve">231263</w:t>
      </w:r>
    </w:p>
    <w:p>
      <w:r>
        <w:t xml:space="preserve">@JustinTrudeau @JohnTory Ei myötätuntoa kanadalaisia kohtaan, vai mitä Justin?:Jengiväkivalta, joka johtuu ei-valkoisesta maahanmuutosta, ylikansoituksen ja maahanmuuttajien invaasion aiheuttamat liikenneruuhkat. turvapaikanhakijat merkitsevät sitä, että kanadalaiset menettävät kansakuntansa.On aika päästää 'di'.</w:t>
      </w:r>
    </w:p>
    <w:p>
      <w:r>
        <w:rPr>
          <w:b/>
          <w:u w:val="single"/>
        </w:rPr>
        <w:t xml:space="preserve">231264</w:t>
      </w:r>
    </w:p>
    <w:p>
      <w:r>
        <w:t xml:space="preserve">@ScottishPower Pysy kaukana Scottish powerista, jos haluat saada mittarisi vaihdettua 6 kuukautta odottamassa 6 kuukautta, jolloin sinua ei ole huomioitu, ei ole hyvä.</w:t>
      </w:r>
    </w:p>
    <w:p>
      <w:r>
        <w:rPr>
          <w:b/>
          <w:u w:val="single"/>
        </w:rPr>
        <w:t xml:space="preserve">231265</w:t>
      </w:r>
    </w:p>
    <w:p>
      <w:r>
        <w:t xml:space="preserve">@SenatorCardin , yhteisöni seisoo #WithRefugees! Näyttäkää, että #AmericaWelcomes tukee Yhdysvaltojen pakolaisten uudelleensijoittamista! #RefugeesWelcome</w:t>
      </w:r>
    </w:p>
    <w:p>
      <w:r>
        <w:rPr>
          <w:b/>
          <w:u w:val="single"/>
        </w:rPr>
        <w:t xml:space="preserve">231266</w:t>
      </w:r>
    </w:p>
    <w:p>
      <w:r>
        <w:t xml:space="preserve">Olemme edelleen toiveikkaita, että voimme palata kuukauden tai kahden kuukauden kuluttua. Että Burma hyväksyy meidät kaikkine ehtoineen. Jos näin ei tapahdu, haluamme, että maailma antaa meille oikeutta ja mahdollistaa paluumme. https://t.co/b9gHl0EMsy #Rohingya #MyanmarGenocide #MyanmarGenocide</w:t>
      </w:r>
    </w:p>
    <w:p>
      <w:r>
        <w:rPr>
          <w:b/>
          <w:u w:val="single"/>
        </w:rPr>
        <w:t xml:space="preserve">231267</w:t>
      </w:r>
    </w:p>
    <w:p>
      <w:r>
        <w:t xml:space="preserve">12 siirtolaista ammuttiin kuoliaaksi paetessaan #Libyanleiriltä #UnitedNations #LibyancampMore https://t.co/UYtQTGzYpZ https://t.co/aPIQXFPa9M</w:t>
      </w:r>
    </w:p>
    <w:p>
      <w:r>
        <w:rPr>
          <w:b/>
          <w:u w:val="single"/>
        </w:rPr>
        <w:t xml:space="preserve">231268</w:t>
      </w:r>
    </w:p>
    <w:p>
      <w:r>
        <w:t xml:space="preserve">#Venäjä osoittaa 10 miljoonaa dollaria YK:n järjestölle palestiinalaispakolaisten auttamiseksi... https://t.co/mxUawozBHs https://t.co/3o6o007GPd</w:t>
      </w:r>
    </w:p>
    <w:p>
      <w:r>
        <w:rPr>
          <w:b/>
          <w:u w:val="single"/>
        </w:rPr>
        <w:t xml:space="preserve">231269</w:t>
      </w:r>
    </w:p>
    <w:p>
      <w:r>
        <w:t xml:space="preserve">Pablo wont Fair hyvin #Alabama TRASH otetaan pois!!! #KAS #BuildTheDamnWall NOW#NODACA #NOIllegals #NOPediophiles #NOSexTraffickers #NOSexTraffickers</w:t>
      </w:r>
    </w:p>
    <w:p>
      <w:r>
        <w:rPr>
          <w:b/>
          <w:u w:val="single"/>
        </w:rPr>
        <w:t xml:space="preserve">231270</w:t>
      </w:r>
    </w:p>
    <w:p>
      <w:r>
        <w:t xml:space="preserve">News from #Syria wurde gerade verÃ¶ffentlicht! https://t.co/avYwzT2o0J Vielen Dank an @refugeesdeeply @CiaranJB @Shoholanana #syria #isis</w:t>
      </w:r>
    </w:p>
    <w:p>
      <w:r>
        <w:rPr>
          <w:b/>
          <w:u w:val="single"/>
        </w:rPr>
        <w:t xml:space="preserve">231271</w:t>
      </w:r>
    </w:p>
    <w:p>
      <w:r>
        <w:t xml:space="preserve">Trumpin alaisuudessa Burman muslimipakolaiset (Rohingya) ovat numero uno https://t.co/aJRhNxJNll via @wordpressdotcom Miksi helvetissä tuomme ongelmia USA:han ? Islamistit eivät koskaan sulautu siitä yksinkertaisesta syystä, että heidän uskontonsa ei SALLI sulautua muihin yhteiskuntiin... Piste !</w:t>
      </w:r>
    </w:p>
    <w:p>
      <w:r>
        <w:rPr>
          <w:b/>
          <w:u w:val="single"/>
        </w:rPr>
        <w:t xml:space="preserve">231272</w:t>
      </w:r>
    </w:p>
    <w:p>
      <w:r>
        <w:t xml:space="preserve">Saksa antaa vihreää valoa kiistanalaisille siirtolaisten siirtokeskuksille https://t.co/OHySz2xzeD</w:t>
      </w:r>
    </w:p>
    <w:p>
      <w:r>
        <w:rPr>
          <w:b/>
          <w:u w:val="single"/>
        </w:rPr>
        <w:t xml:space="preserve">231273</w:t>
      </w:r>
    </w:p>
    <w:p>
      <w:r>
        <w:t xml:space="preserve">Article d'un prof contributeur '" le fÃ©minisme dans l'Ã©ducation nationaleÂ : Ã©criture inclusive et immigrationnisme anti Â "Â White MaleÂ" https://t.co/atyXLgeTOF via @suavelos_fr</w:t>
      </w:r>
    </w:p>
    <w:p>
      <w:r>
        <w:rPr>
          <w:b/>
          <w:u w:val="single"/>
        </w:rPr>
        <w:t xml:space="preserve">231274</w:t>
      </w:r>
    </w:p>
    <w:p>
      <w:r>
        <w:t xml:space="preserve">Tämä demokraatti haluaa, että jokaiselle laittomalle maahanmuuttajalle maksetaan siitä, että hän on tullut Yhdysvaltoihin https://t.co/Yro2UkX5By https://t.co/IPJsKtXlMa</w:t>
      </w:r>
    </w:p>
    <w:p>
      <w:r>
        <w:rPr>
          <w:b/>
          <w:u w:val="single"/>
        </w:rPr>
        <w:t xml:space="preserve">231275</w:t>
      </w:r>
    </w:p>
    <w:p>
      <w:r>
        <w:t xml:space="preserve">@jack @Twitter @TwitterSupport Mitä helvettiä tämä on?  Onko tämä osa sitä tervettä keskustelua, josta juuri saarnasit meille?  Hän on meidän First Lady, pidit siitä tai et.  Hän on myös maahanmuuttaja, äiti ja tytär, ja haistakaa vittu, kun sallitte tämän. ht.</w:t>
      </w:r>
    </w:p>
    <w:p>
      <w:r>
        <w:rPr>
          <w:b/>
          <w:u w:val="single"/>
        </w:rPr>
        <w:t xml:space="preserve">231276</w:t>
      </w:r>
    </w:p>
    <w:p>
      <w:r>
        <w:t xml:space="preserve">Älkää kutsuko heitä maahanmuuttajiksi, he ovat laittomia ulkomaalaisia SCOFFLAWS ja heidän ei pitäisi olla täällä.https://t.co/psQ9M6fhrP</w:t>
      </w:r>
    </w:p>
    <w:p>
      <w:r>
        <w:rPr>
          <w:b/>
          <w:u w:val="single"/>
        </w:rPr>
        <w:t xml:space="preserve">231277</w:t>
      </w:r>
    </w:p>
    <w:p>
      <w:r>
        <w:t xml:space="preserve">RAIVOTAUTISTEN MUSLIMIPAVIAANIEN HYÖKKÄYS RANSKAAN !!! Sisällissota muslimimaahanmuuttajia vastaan? https://t.co/CX8Hs8jKWD via @YouTube</w:t>
      </w:r>
    </w:p>
    <w:p>
      <w:r>
        <w:rPr>
          <w:b/>
          <w:u w:val="single"/>
        </w:rPr>
        <w:t xml:space="preserve">231278</w:t>
      </w:r>
    </w:p>
    <w:p>
      <w:r>
        <w:t xml:space="preserve">@realDonaldTrump Maahanmuutto muuttaa elämää vertaansa vailla olevilla unelmilla, joissa ihmiset odottavat saavansa asunnon, elääkseen amerikkalaista unelmaa !!! Kun taas miljoonat amerikkalaiset eivät koskaan saavuta sitä korkeutta, koska ylikansoitetut maahanmuuttajat, jotka odottavat paljon ja suuttuvat ja väkivaltaisia</w:t>
      </w:r>
    </w:p>
    <w:p>
      <w:r>
        <w:rPr>
          <w:b/>
          <w:u w:val="single"/>
        </w:rPr>
        <w:t xml:space="preserve">231279</w:t>
      </w:r>
    </w:p>
    <w:p>
      <w:r>
        <w:t xml:space="preserve">Minkälaiset hölmöläiset ja pelleilijät estävät lehden julkaisun! #ABVPkaGundaraj #GoonsWithGuns #SendThemHome https://t.co/mHpNE0KdrR https://t.co/mHpNE0KdrR</w:t>
      </w:r>
    </w:p>
    <w:p>
      <w:r>
        <w:rPr>
          <w:b/>
          <w:u w:val="single"/>
        </w:rPr>
        <w:t xml:space="preserve">231280</w:t>
      </w:r>
    </w:p>
    <w:p>
      <w:r>
        <w:t xml:space="preserve">Asianajajan mukaan 57-vuotias Windrush-maahanmuuttaja kuoli "äärimmäiseen stressiin" yrittäessään todistaa kansalaisuuttaan https://t.co/17Kb8rLUtb</w:t>
      </w:r>
    </w:p>
    <w:p>
      <w:r>
        <w:rPr>
          <w:b/>
          <w:u w:val="single"/>
        </w:rPr>
        <w:t xml:space="preserve">231281</w:t>
      </w:r>
    </w:p>
    <w:p>
      <w:r>
        <w:t xml:space="preserve">Sisäministeriö on keskeyttänyt suunnitelmat 240 Glasgow'n epäonnistuneen turvapaikanhakijan palauttamisesta viikon päästä sen aina huonoja uutisia briteille, kun maahanmuuttajat ovat huolissaan, ja pakistanilainen sisäministeri Sanjiv Javid ei koskaan parane 😥.</w:t>
      </w:r>
    </w:p>
    <w:p>
      <w:r>
        <w:rPr>
          <w:b/>
          <w:u w:val="single"/>
        </w:rPr>
        <w:t xml:space="preserve">231282</w:t>
      </w:r>
    </w:p>
    <w:p>
      <w:r>
        <w:t xml:space="preserve">Itävallan julkinen TV #Propaganda#Soros club Amnesty syyttää #EU:n maahanmuuttopolitiikkaa kuolleiden maahanmuuttajien lisääntymisestä^^ Kiva kiristys...Kiina, Venäjä, SA jne EI ole vastuussa, vain Eurooppaa syytetäänMiksi ei heidän pomonsa Soros ei ole vastuussa kiihottamisesta ? #Hypocrisyhttps://t.co/usTfte9BjC</w:t>
      </w:r>
    </w:p>
    <w:p>
      <w:r>
        <w:rPr>
          <w:b/>
          <w:u w:val="single"/>
        </w:rPr>
        <w:t xml:space="preserve">231283</w:t>
      </w:r>
    </w:p>
    <w:p>
      <w:r>
        <w:t xml:space="preserve">Maailman pakolaispäivän kunniaksi 20. kesäkuuta Chicagon toimistomme aikoo kerätä 30 000 dollaria 30 päivässä. Osallistu vertaisvarainhankintakampanjaamme, jonka tarkoituksena on auttaa pakolaisten lisäksi myös maahanmuuttajia ja haavoittuvassa asemassa olevia ihmisiä - uusia naapureitamme. https://t.co/91X12T4lJG https://t.co/4lu0QqNHW4.</w:t>
      </w:r>
    </w:p>
    <w:p>
      <w:r>
        <w:rPr>
          <w:b/>
          <w:u w:val="single"/>
        </w:rPr>
        <w:t xml:space="preserve">231284</w:t>
      </w:r>
    </w:p>
    <w:p>
      <w:r>
        <w:t xml:space="preserve">Massiivinen DNC:n äänestäjähuijaus! #CriminalDNC #CorruptDNC #FascistLeft Oikeudenmukaisuuden aika! #DrainTheSwamp #MAGA #TrumpOCaptainMyCaptain #ILOVEICE #BuildThatWall #DeportIllegals</w:t>
      </w:r>
    </w:p>
    <w:p>
      <w:r>
        <w:rPr>
          <w:b/>
          <w:u w:val="single"/>
        </w:rPr>
        <w:t xml:space="preserve">231285</w:t>
      </w:r>
    </w:p>
    <w:p>
      <w:r>
        <w:t xml:space="preserve">Olen tällä viikolla Cox's Bazarissa katsomassa @theIRC:n loistavaa työtä Kutupalongin pakolaisleirillä. Monsuunikausi on juuri käynnistynyt. Vain kaksi päivää kestäneiden rankkasateiden &amp;amp; vettä on kaikkialla. #rohingyacrisis https://t.co/lvhxE9WMXy</w:t>
      </w:r>
    </w:p>
    <w:p>
      <w:r>
        <w:rPr>
          <w:b/>
          <w:u w:val="single"/>
        </w:rPr>
        <w:t xml:space="preserve">231286</w:t>
      </w:r>
    </w:p>
    <w:p>
      <w:r>
        <w:t xml:space="preserve">@IndivisibleNet Itse asiassa tuota merkkiä oli käytetty ok:na tai siistinä jo kauan ennen kuin kaltaisesi jälkeenjääneet demokraattiset libertardit globalistiset kusipäät alkoivat kutsua kaikkea valkoiseksi vallaksi ja rasismiksi ja loukkaantua kaikesta, joten mene rapefugeen vittuun, senkin transu.</w:t>
      </w:r>
    </w:p>
    <w:p>
      <w:r>
        <w:rPr>
          <w:b/>
          <w:u w:val="single"/>
        </w:rPr>
        <w:t xml:space="preserve">231287</w:t>
      </w:r>
    </w:p>
    <w:p>
      <w:r>
        <w:t xml:space="preserve">#Republikaanien lainsäätäjät vetoavat #POTUSiin, ettei hän karkottaisi #Melaniaa. #Immigration https://t.co/SataVqeC1y</w:t>
      </w:r>
    </w:p>
    <w:p>
      <w:r>
        <w:rPr>
          <w:b/>
          <w:u w:val="single"/>
        </w:rPr>
        <w:t xml:space="preserve">231288</w:t>
      </w:r>
    </w:p>
    <w:p>
      <w:r>
        <w:t xml:space="preserve">@AMike4761 Jokaisella maalla on oikeus puolustaa rajojaan ja päättää, kuka tulee heidän maahansa #Muuttoliike ei ole oikeus</w:t>
      </w:r>
    </w:p>
    <w:p>
      <w:r>
        <w:rPr>
          <w:b/>
          <w:u w:val="single"/>
        </w:rPr>
        <w:t xml:space="preserve">231289</w:t>
      </w:r>
    </w:p>
    <w:p>
      <w:r>
        <w:t xml:space="preserve">Työntekijä syytetään kahdeksan lapsen seksuaalisesta hyväksikäytöstä maahanmuuttajien turvakodissa, uudet tiedot osoittavat https://t.co/XAUGsSRW28 via @MotherJones</w:t>
      </w:r>
    </w:p>
    <w:p>
      <w:r>
        <w:rPr>
          <w:b/>
          <w:u w:val="single"/>
        </w:rPr>
        <w:t xml:space="preserve">231290</w:t>
      </w:r>
    </w:p>
    <w:p>
      <w:r>
        <w:t xml:space="preserve">Missä tämä on? Brasiliassa? Ugandassa? Sudanissa? Ei, se on Ranska. Täytyy rakastaa tätä kulttuurista rikastumista. #openborders #refugeesnotwelcome #slums</w:t>
      </w:r>
    </w:p>
    <w:p>
      <w:r>
        <w:rPr>
          <w:b/>
          <w:u w:val="single"/>
        </w:rPr>
        <w:t xml:space="preserve">231291</w:t>
      </w:r>
    </w:p>
    <w:p>
      <w:r>
        <w:t xml:space="preserve">HUOMIO #AbortionGenocide the SUCCESSFESSFUL TOOL of the LEFT*Urge #Congress 2 use #PP tax$ to SUPPORT PREGNANT WOMEN &amp;amp; their Babes once BORN* Preserve &amp;amp; PROTECT Generations of AMERICANS BORN to AMERICANS*Suspend Immigration STOP Resettlement*DEPORT &amp;; REPATRIATE*OUR HOMELAND*WeR#1 https://t.co/DigAzZrMjs</w:t>
      </w:r>
    </w:p>
    <w:p>
      <w:r>
        <w:rPr>
          <w:b/>
          <w:u w:val="single"/>
        </w:rPr>
        <w:t xml:space="preserve">231292</w:t>
      </w:r>
    </w:p>
    <w:p>
      <w:r>
        <w:t xml:space="preserve">Irans revelutiongards neuvoo Persian armeijaa tekemään kaikkensa sulkeakseen Hormuksen kadun, jos Yhdysvallat haluaa hyökätä. https://t.co/GQZdaS42Pi</w:t>
      </w:r>
    </w:p>
    <w:p>
      <w:r>
        <w:rPr>
          <w:b/>
          <w:u w:val="single"/>
        </w:rPr>
        <w:t xml:space="preserve">231293</w:t>
      </w:r>
    </w:p>
    <w:p>
      <w:r>
        <w:t xml:space="preserve">Eurooppalaisten on lakattava käyttäytymästä kuin Amerikka olisi heidän. Sinäkin olet maahanmuuttaja!!!</w:t>
      </w:r>
    </w:p>
    <w:p>
      <w:r>
        <w:rPr>
          <w:b/>
          <w:u w:val="single"/>
        </w:rPr>
        <w:t xml:space="preserve">231294</w:t>
      </w:r>
    </w:p>
    <w:p>
      <w:r>
        <w:t xml:space="preserve">Huomenna on #worldrefugeeday https://t.co/y2Lqs95edl https://t.co/y2Lqs95edl</w:t>
      </w:r>
    </w:p>
    <w:p>
      <w:r>
        <w:rPr>
          <w:b/>
          <w:u w:val="single"/>
        </w:rPr>
        <w:t xml:space="preserve">231295</w:t>
      </w:r>
    </w:p>
    <w:p>
      <w:r>
        <w:t xml:space="preserve">Sadat pakolaiset palaavat Syyriaan Koillis-Libanonista https://t.co/gOK39bs9Jt</w:t>
      </w:r>
    </w:p>
    <w:p>
      <w:r>
        <w:rPr>
          <w:b/>
          <w:u w:val="single"/>
        </w:rPr>
        <w:t xml:space="preserve">231296</w:t>
      </w:r>
    </w:p>
    <w:p>
      <w:r>
        <w:t xml:space="preserve">World Reliefin toimistot eri puolilla Yhdysvaltoja toivottavat pakolaiset lämpimästi tervetulleiksi heidän saapuessaan. Huomenna paljastamme sinulle aivan uuden mahdollisuuden auttaa pakolaisia rakentamaan elämänsä uudelleen &amp;amp; varmistaa, että he tuntevat olonsa tervetulleeksi Yhdysvaltoihin. Arvaatko, mikä se on? // #WRLovesRefugees https://t.co/6UAvUqt0Pw</w:t>
      </w:r>
    </w:p>
    <w:p>
      <w:r>
        <w:rPr>
          <w:b/>
          <w:u w:val="single"/>
        </w:rPr>
        <w:t xml:space="preserve">231297</w:t>
      </w:r>
    </w:p>
    <w:p>
      <w:r>
        <w:t xml:space="preserve">Alastair Campbell on jälleen yksi harhaanjohdettu Remoaner!Sana #Hypocrite tulee mieleen tämän hölynpölyn lukemisen jälkeen!#Brexit #BrexitShambles #BrexitMeansBrexit #BrexitBetrayal#BNP #immigration #ImmigrationReform #Trump #Patriot #shadowbanned https://t.co/eA0HHjHXQ9</w:t>
      </w:r>
    </w:p>
    <w:p>
      <w:r>
        <w:rPr>
          <w:b/>
          <w:u w:val="single"/>
        </w:rPr>
        <w:t xml:space="preserve">231298</w:t>
      </w:r>
    </w:p>
    <w:p>
      <w:r>
        <w:t xml:space="preserve">#Immigration #IllegalAliens #BorderSecurity #BorderPatrol #MigrantsHow noble of #JohnLegend to stand up against the evil #Republicans... https://t.co/MEfLn8k48M...</w:t>
      </w:r>
    </w:p>
    <w:p>
      <w:r>
        <w:rPr>
          <w:b/>
          <w:u w:val="single"/>
        </w:rPr>
        <w:t xml:space="preserve">231299</w:t>
      </w:r>
    </w:p>
    <w:p>
      <w:r>
        <w:t xml:space="preserve">Mo Brooks: MAGA #WalkAWay #NoDACA #NoAmnesty #DrainTheDeepState #thewall: The 15M Illegals in U.S. Give Blue States 20 Congressional Seats #MAGA #WalkAWay #NoDACA #NoAmnesty #DrainTheDeepState #thewall</w:t>
      </w:r>
    </w:p>
    <w:p>
      <w:r>
        <w:rPr>
          <w:b/>
          <w:u w:val="single"/>
        </w:rPr>
        <w:t xml:space="preserve">231300</w:t>
      </w:r>
    </w:p>
    <w:p>
      <w:r>
        <w:t xml:space="preserve">Viha ja kiihkoilu #Rohingya-muslimeja kohtaan on niin syvään juurtunut #Myanmarissa, että jopa #palauttamissuunnitelmalla, miten heidät tullaan asuttamaan uudelleen? https://t.co/dzFu2HLvIw @Johnzaw @HRWBurma @OpRohingya @UNmigration @M_RSection @UNHumanRights @rohingyablogger @FortifyRights @VoiceRohingya</w:t>
      </w:r>
    </w:p>
    <w:p>
      <w:r>
        <w:rPr>
          <w:b/>
          <w:u w:val="single"/>
        </w:rPr>
        <w:t xml:space="preserve">231301</w:t>
      </w:r>
    </w:p>
    <w:p>
      <w:r>
        <w:t xml:space="preserve">Väärin. Doug Ford haluaa vain, että liittovaltion hallitus maksaa laskun, koska liberaalihallitus ei ollut valmistautunut ja budjetoinut pakolaisten määrän kasvuun. Kukaan ei ole ehdottomasti maahanmuuttoa vastaan, mutta sen on oltava säännöllistä, muuten veronmaksajat maksavat nenänsä edestä. https://t.co/qscloK5CnZ.</w:t>
      </w:r>
    </w:p>
    <w:p>
      <w:r>
        <w:rPr>
          <w:b/>
          <w:u w:val="single"/>
        </w:rPr>
        <w:t xml:space="preserve">231302</w:t>
      </w:r>
    </w:p>
    <w:p>
      <w:r>
        <w:t xml:space="preserve">Osakemarkkinoiden akilleenkantapää https://t.co/EEq1xfjXhi</w:t>
      </w:r>
    </w:p>
    <w:p>
      <w:r>
        <w:rPr>
          <w:b/>
          <w:u w:val="single"/>
        </w:rPr>
        <w:t xml:space="preserve">231303</w:t>
      </w:r>
    </w:p>
    <w:p>
      <w:r>
        <w:t xml:space="preserve">@realDonaldTrump Olet epäilemättä paras presidentti ikinä!!!!Me rakastamme sinua sir!!!!!#BoycottNike #DrainTheDeepState #BoycottNFL #MAGA #BuildThatWall</w:t>
      </w:r>
    </w:p>
    <w:p>
      <w:r>
        <w:rPr>
          <w:b/>
          <w:u w:val="single"/>
        </w:rPr>
        <w:t xml:space="preserve">231304</w:t>
      </w:r>
    </w:p>
    <w:p>
      <w:r>
        <w:t xml:space="preserve">@ChenGonSol @phoenixkhost @phillycustoms Siksi olen samaa mieltä siitä, että maamme ja hallituksemme eivät pommita Assadia ja Syyriaa. Antakaa heidän taistella taistelunsa, voittaa se ja antakaa sitten pakolaisten palata alkuperäisiin koteihinsa. Älkää lisätkö ongelmaa.</w:t>
      </w:r>
    </w:p>
    <w:p>
      <w:r>
        <w:rPr>
          <w:b/>
          <w:u w:val="single"/>
        </w:rPr>
        <w:t xml:space="preserve">231305</w:t>
      </w:r>
    </w:p>
    <w:p>
      <w:r>
        <w:t xml:space="preserve">#welcomethestranger #executiveorder #refugeeswelcome https://t.co/dH8MGrGxnq</w:t>
      </w:r>
    </w:p>
    <w:p>
      <w:r>
        <w:rPr>
          <w:b/>
          <w:u w:val="single"/>
        </w:rPr>
        <w:t xml:space="preserve">231306</w:t>
      </w:r>
    </w:p>
    <w:p>
      <w:r>
        <w:t xml:space="preserve">20 hengen ryhmä kiersi koko Delhin yhden kuukauden aikana.Järkyttävää oli nähdä, että 80 % muslimien/maahanmuuttajien tekemiä tunkeutumisia.</w:t>
      </w:r>
    </w:p>
    <w:p>
      <w:r>
        <w:rPr>
          <w:b/>
          <w:u w:val="single"/>
        </w:rPr>
        <w:t xml:space="preserve">231307</w:t>
      </w:r>
    </w:p>
    <w:p>
      <w:r>
        <w:t xml:space="preserve">@ramzpaul La Razan hallituksen jäsen johtaa voittoa tavoittelematonta järjestöä, joka teki Obaman aikana yli miljardi dollaria laittomien maahanmuuttajalasten hallinnoinnista ja tienaa 500 miljoonaa dollaria pelkästään tänä vuonna. https://t.co/GhZT4zVnYZ</w:t>
      </w:r>
    </w:p>
    <w:p>
      <w:r>
        <w:rPr>
          <w:b/>
          <w:u w:val="single"/>
        </w:rPr>
        <w:t xml:space="preserve">231308</w:t>
      </w:r>
    </w:p>
    <w:p>
      <w:r>
        <w:t xml:space="preserve">Rahalähetykset Karibian saarille saavuttivat ennätyskorkean tason vuonna 2016 - Maailmanpankki https://t.co/DxZoE3DeBv</w:t>
      </w:r>
    </w:p>
    <w:p>
      <w:r>
        <w:rPr>
          <w:b/>
          <w:u w:val="single"/>
        </w:rPr>
        <w:t xml:space="preserve">231309</w:t>
      </w:r>
    </w:p>
    <w:p>
      <w:r>
        <w:t xml:space="preserve">Trump Administration may end temporary protected status for Somalis https://t.co/TZIznkfiEg via @refugeewatcher Do it today ! Miksi helvetissä he ovat erityisiä ?</w:t>
      </w:r>
    </w:p>
    <w:p>
      <w:r>
        <w:rPr>
          <w:b/>
          <w:u w:val="single"/>
        </w:rPr>
        <w:t xml:space="preserve">231310</w:t>
      </w:r>
    </w:p>
    <w:p>
      <w:r>
        <w:t xml:space="preserve">13-vuotiaan ruotsalaistytön raiskauksesta pidätetty syyrialainen maahanmuuttaja https://t.co/4rB9TO2kEd</w:t>
      </w:r>
    </w:p>
    <w:p>
      <w:r>
        <w:rPr>
          <w:b/>
          <w:u w:val="single"/>
        </w:rPr>
        <w:t xml:space="preserve">231311</w:t>
      </w:r>
    </w:p>
    <w:p>
      <w:r>
        <w:t xml:space="preserve">Monet laittomat pakolaiset kuolivat Yhdysvaltojen eteläosissa aavikolla. Trump voi auttaa, jos hän rakentaa muurin Meksikoa vastaan. https://t.co/rJ5D2ItBMI</w:t>
      </w:r>
    </w:p>
    <w:p>
      <w:r>
        <w:rPr>
          <w:b/>
          <w:u w:val="single"/>
        </w:rPr>
        <w:t xml:space="preserve">231312</w:t>
      </w:r>
    </w:p>
    <w:p>
      <w:r>
        <w:t xml:space="preserve">26 maahanmuuttaja- ja pakolaisnaisopiskelijaa, jotka puhuvat viittä eri kieltä, on kirjoilla tässä koodausopintojen ohjelmassa #GirlsInTech https://t.co/x2bXQrRS1Y https://t.co/sJqzDSSeXZ</w:t>
      </w:r>
    </w:p>
    <w:p>
      <w:r>
        <w:rPr>
          <w:b/>
          <w:u w:val="single"/>
        </w:rPr>
        <w:t xml:space="preserve">231313</w:t>
      </w:r>
    </w:p>
    <w:p>
      <w:r>
        <w:t xml:space="preserve">Syyrialaiset pakolaiset Ei käteislahjoituksia Jos todella haluatte lahjoittaa, lahjoittakaa rahanne hyvämaineiselle... https://t.co/kGJy6ROD4v...</w:t>
      </w:r>
    </w:p>
    <w:p>
      <w:r>
        <w:rPr>
          <w:b/>
          <w:u w:val="single"/>
        </w:rPr>
        <w:t xml:space="preserve">231314</w:t>
      </w:r>
    </w:p>
    <w:p>
      <w:r>
        <w:t xml:space="preserve">@dcexaminer @BecketAdams @BarackObama #POTUS oli suurin uhka #lehdistönvapaudelle ja #todellisuudelle, mitä koskaan on ollut. #Kaksikasvoinen itsekeskeinen #Pompous #POS. No @realDonaldTrump rakentaa uudelleen "historian kaaren". #MoveOn #MoveForward #MAGA #PUR</w:t>
      </w:r>
    </w:p>
    <w:p>
      <w:r>
        <w:rPr>
          <w:b/>
          <w:u w:val="single"/>
        </w:rPr>
        <w:t xml:space="preserve">231315</w:t>
      </w:r>
    </w:p>
    <w:p>
      <w:r>
        <w:t xml:space="preserve">@NBCNews @MSNBC Ainoa mahdollisuus pelastaa Yhdysvallat on lopettaa maahanmuutto kaikista muslimimaista.</w:t>
      </w:r>
    </w:p>
    <w:p>
      <w:r>
        <w:rPr>
          <w:b/>
          <w:u w:val="single"/>
        </w:rPr>
        <w:t xml:space="preserve">231316</w:t>
      </w:r>
    </w:p>
    <w:p>
      <w:r>
        <w:t xml:space="preserve">@replouiegohmert @LouDobbs @FoxBusiness Katsoin ja kuten aina mahtavaa! Näyttää siltä, että @SpeakerRyan haluaa kaataa republikaanisen puolueen ennen kuin hän lähtee! #BuildTheWall #PassSAF #EndChainMigration #EndVisaLottery #EnactEVerify #EnactEVerify</w:t>
      </w:r>
    </w:p>
    <w:p>
      <w:r>
        <w:rPr>
          <w:b/>
          <w:u w:val="single"/>
        </w:rPr>
        <w:t xml:space="preserve">231317</w:t>
      </w:r>
    </w:p>
    <w:p>
      <w:r>
        <w:t xml:space="preserve">Minulla on IDEAALI. Jos lakkaisimme antamasta laittomille maahanmuuttajille ruoka-apurahoja ja sosiaaliturvaa, he lähtisivät kotiin. Ja jos he ovat laittomasti täällä, miksi heidän pitäisi saada mitään näistä? Onko kukaan nähnyt, kuinka paljon verorahojamme menee näille ihmisille? Kunhan kysyin!  😎🎩</w:t>
      </w:r>
    </w:p>
    <w:p>
      <w:r>
        <w:rPr>
          <w:b/>
          <w:u w:val="single"/>
        </w:rPr>
        <w:t xml:space="preserve">231318</w:t>
      </w:r>
    </w:p>
    <w:p>
      <w:r>
        <w:t xml:space="preserve">#Maaperän tilan heikkeneminen heikentää 3,2 miljardin ihmisen eli "kahden viidesosan ihmiskunnasta" hyvinvointia, johtaa lajien sukupuuttoon ja kiihdyttää ilmastonmuutosta, ja se on myös merkittävä syy ihmisten massamaahanmuuttoon. â¦@CauxDialogueâ© https://t.co/pXdcPZHUnm</w:t>
      </w:r>
    </w:p>
    <w:p>
      <w:r>
        <w:rPr>
          <w:b/>
          <w:u w:val="single"/>
        </w:rPr>
        <w:t xml:space="preserve">231319</w:t>
      </w:r>
    </w:p>
    <w:p>
      <w:r>
        <w:t xml:space="preserve">Yli tusinaa pidätetty, kun mielenosoittajat ja vastamielenosoittajat ottavat yhteen Berkeleyssä "Natsisakkia, me suljemme teidät, Berkeley on maahanmuuttajakaupunki", WOW tämä on esimakua valkoisten tulevaisuudesta Amerikassa https://t.co/CZ1takCl8W</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docId:AAD8E6907AC7BF0BE0FEC8F6EC5AB1C9</keywords>
  <dc:description>generated by python-docx</dc:description>
  <lastModifiedBy/>
  <revision>1</revision>
  <dcterms:created xsi:type="dcterms:W3CDTF">2013-12-23T23:15:00.0000000Z</dcterms:created>
  <dcterms:modified xsi:type="dcterms:W3CDTF">2013-12-23T23:15:00.0000000Z</dcterms:modified>
  <category/>
</coreProperties>
</file>