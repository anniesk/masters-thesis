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760780</w:t>
      </w:r>
    </w:p>
    <w:p>
      <w:r>
        <w:t xml:space="preserve">Tässä on Rauhaninstituutti ja vasemmistolaiset, kylän suojatit tappavat taas Euroopassa https://t.co/Km1zbPpEgP</w:t>
      </w:r>
    </w:p>
    <w:p>
      <w:r>
        <w:rPr>
          <w:b/>
          <w:u w:val="single"/>
        </w:rPr>
        <w:t xml:space="preserve">760781</w:t>
      </w:r>
    </w:p>
    <w:p>
      <w:r>
        <w:t xml:space="preserve">Olen Ranskassa kaksi päivää, ja nyt luen englanninkielistä Twitter-ketjua, ja se kaikuu päässäni ranskalaisella aksentilla.</w:t>
      </w:r>
    </w:p>
    <w:p>
      <w:r>
        <w:rPr>
          <w:b/>
          <w:u w:val="single"/>
        </w:rPr>
        <w:t xml:space="preserve">760782</w:t>
      </w:r>
    </w:p>
    <w:p>
      <w:r>
        <w:t xml:space="preserve">Huomenna aamulla tuon Zoofaan hieman auringonpaistetta. Tule tänne.</w:t>
        <w:br/>
        <w:t xml:space="preserve"> Olen kanssasi Renata Bedene</w:t>
      </w:r>
    </w:p>
    <w:p>
      <w:r>
        <w:rPr>
          <w:b/>
          <w:u w:val="single"/>
        </w:rPr>
        <w:t xml:space="preserve">760783</w:t>
      </w:r>
    </w:p>
    <w:p>
      <w:r>
        <w:t xml:space="preserve">@marko_alpner Ei, valot olivat surkeat. Lavalla näkyivät vain taustat ja mainokset, ja bändi oli täysin pimeässä.</w:t>
      </w:r>
    </w:p>
    <w:p>
      <w:r>
        <w:rPr>
          <w:b/>
          <w:u w:val="single"/>
        </w:rPr>
        <w:t xml:space="preserve">760784</w:t>
      </w:r>
    </w:p>
    <w:p>
      <w:r>
        <w:t xml:space="preserve">Charles ja Justice?!? Hyvästi järki. Tervetuloa #Butaleen. En haluaisi puhua muista myöskään. Židan... Vain Tonin... https://t.co/jK8t2tVBkM</w:t>
      </w:r>
    </w:p>
    <w:p>
      <w:r>
        <w:rPr>
          <w:b/>
          <w:u w:val="single"/>
        </w:rPr>
        <w:t xml:space="preserve">760785</w:t>
      </w:r>
    </w:p>
    <w:p>
      <w:r>
        <w:t xml:space="preserve">Pelaan parhaillaan Biathlon Maniaa. Tule mukaan ja yritä voittaa minut! https://t.co/VL8Vbwgdwd</w:t>
      </w:r>
    </w:p>
    <w:p>
      <w:r>
        <w:rPr>
          <w:b/>
          <w:u w:val="single"/>
        </w:rPr>
        <w:t xml:space="preserve">760786</w:t>
      </w:r>
    </w:p>
    <w:p>
      <w:r>
        <w:t xml:space="preserve">@5RA_5RA_5RA_5RA @Allvis4 6 fixers at the woodworking...</w:t>
        <w:br/>
        <w:t xml:space="preserve"> Jos korjaat vain viisi niistä, et ole vielä Tischler...</w:t>
      </w:r>
    </w:p>
    <w:p>
      <w:r>
        <w:rPr>
          <w:b/>
          <w:u w:val="single"/>
        </w:rPr>
        <w:t xml:space="preserve">760787</w:t>
      </w:r>
    </w:p>
    <w:p>
      <w:r>
        <w:t xml:space="preserve">Haparoiva Beckham tekee kuumaa 🤩🤩🤩 https://t.co/k5orx7eXXR https://t.co/Hale8WNWZh</w:t>
      </w:r>
    </w:p>
    <w:p>
      <w:r>
        <w:rPr>
          <w:b/>
          <w:u w:val="single"/>
        </w:rPr>
        <w:t xml:space="preserve">760788</w:t>
      </w:r>
    </w:p>
    <w:p>
      <w:r>
        <w:t xml:space="preserve">Monsanto tulee takaovesta myymään ja opettamaan vanhempiemme työtä, jotta voimme myrkyttää itsemme.</w:t>
        <w:br/>
        <w:t xml:space="preserve">https://t.co/XLYYDYwWfN</w:t>
      </w:r>
    </w:p>
    <w:p>
      <w:r>
        <w:rPr>
          <w:b/>
          <w:u w:val="single"/>
        </w:rPr>
        <w:t xml:space="preserve">760789</w:t>
      </w:r>
    </w:p>
    <w:p>
      <w:r>
        <w:t xml:space="preserve">Pelkää naista, älä käärmettä. Käärmeille on olemassa vastalääke. https://t.co/5MyLeipvh9.</w:t>
      </w:r>
    </w:p>
    <w:p>
      <w:r>
        <w:rPr>
          <w:b/>
          <w:u w:val="single"/>
        </w:rPr>
        <w:t xml:space="preserve">760790</w:t>
      </w:r>
    </w:p>
    <w:p>
      <w:r>
        <w:t xml:space="preserve">@VaneGosnik Ruotsissa heitä kutsutaan nyanländaksi, mikä tarkoittaa suomeksi uusia tulokkaita 😂😂😂😂</w:t>
      </w:r>
    </w:p>
    <w:p>
      <w:r>
        <w:rPr>
          <w:b/>
          <w:u w:val="single"/>
        </w:rPr>
        <w:t xml:space="preserve">760791</w:t>
      </w:r>
    </w:p>
    <w:p>
      <w:r>
        <w:t xml:space="preserve">Tukekaa tätä nuorta miestä, pojat!</w:t>
        <w:br/>
        <w:t xml:space="preserve"> [Papukaijat ja parsakaali! https://t.co/fto6CrkPJw via @YouTube</w:t>
      </w:r>
    </w:p>
    <w:p>
      <w:r>
        <w:rPr>
          <w:b/>
          <w:u w:val="single"/>
        </w:rPr>
        <w:t xml:space="preserve">760792</w:t>
      </w:r>
    </w:p>
    <w:p>
      <w:r>
        <w:t xml:space="preserve">@Jure_Bajic Minolovec oli vielä parempi MSN:ssä, koska pelasimme ystäviä vastaan. Aina joku itki :D</w:t>
      </w:r>
    </w:p>
    <w:p>
      <w:r>
        <w:rPr>
          <w:b/>
          <w:u w:val="single"/>
        </w:rPr>
        <w:t xml:space="preserve">760793</w:t>
      </w:r>
    </w:p>
    <w:p>
      <w:r>
        <w:t xml:space="preserve">@motobrane @JakaDolinar2 Ma, koska he ovat aina olleet sellaisia, paitsi että meidän kaikkien piti taputtaa heille, ja tänään jotkut ihmiset osoittavat heille halveksuntaa!</w:t>
      </w:r>
    </w:p>
    <w:p>
      <w:r>
        <w:rPr>
          <w:b/>
          <w:u w:val="single"/>
        </w:rPr>
        <w:t xml:space="preserve">760794</w:t>
      </w:r>
    </w:p>
    <w:p>
      <w:r>
        <w:t xml:space="preserve">Ennennäkemätöntä typeryyttä! Tuleeko Sloveniassa olemaan kolmas sukupuoli miehen ja naisen rinnalla? https://t.co/hENneI7l6i via @TotiMariborcan</w:t>
      </w:r>
    </w:p>
    <w:p>
      <w:r>
        <w:rPr>
          <w:b/>
          <w:u w:val="single"/>
        </w:rPr>
        <w:t xml:space="preserve">760795</w:t>
      </w:r>
    </w:p>
    <w:p>
      <w:r>
        <w:t xml:space="preserve">Minulla on todiste siitä, että mieheni ei halua minun laihtuvan! Hän ostaa leipomosta parasta leipää ja menee sitten nukkumaan... ja minä... kyllä, syön leipää :)))).</w:t>
      </w:r>
    </w:p>
    <w:p>
      <w:r>
        <w:rPr>
          <w:b/>
          <w:u w:val="single"/>
        </w:rPr>
        <w:t xml:space="preserve">760796</w:t>
      </w:r>
    </w:p>
    <w:p>
      <w:r>
        <w:t xml:space="preserve">@KlemenMesarec Useimmat ihmiset ostavat mieluummin halpoja tuotteita eivätkä edes välitä siitä, missä olosuhteissa ne on valmistettu.</w:t>
      </w:r>
    </w:p>
    <w:p>
      <w:r>
        <w:rPr>
          <w:b/>
          <w:u w:val="single"/>
        </w:rPr>
        <w:t xml:space="preserve">760797</w:t>
      </w:r>
    </w:p>
    <w:p>
      <w:r>
        <w:t xml:space="preserve">@tanjat_03 jp. mutta maksa mitä saat. suoraan, ilman miljoonia välikäsiä. ja ajallaan. ei "iltapäivällä, kahden kesken kanssani".</w:t>
      </w:r>
    </w:p>
    <w:p>
      <w:r>
        <w:rPr>
          <w:b/>
          <w:u w:val="single"/>
        </w:rPr>
        <w:t xml:space="preserve">760798</w:t>
      </w:r>
    </w:p>
    <w:p>
      <w:r>
        <w:t xml:space="preserve">Track II - hukassa oleva investointi hukassa olevalle maalle https://t.co/KRIViN7zd8 via @SiolNEWS</w:t>
      </w:r>
    </w:p>
    <w:p>
      <w:r>
        <w:rPr>
          <w:b/>
          <w:u w:val="single"/>
        </w:rPr>
        <w:t xml:space="preserve">760799</w:t>
      </w:r>
    </w:p>
    <w:p>
      <w:r>
        <w:t xml:space="preserve">Vittu, irvileuka, eikö olisi hienoa, jos mustat pantterit jyrisivät jalkojesi alla https://t.co/GLSXx5WYlL</w:t>
      </w:r>
    </w:p>
    <w:p>
      <w:r>
        <w:rPr>
          <w:b/>
          <w:u w:val="single"/>
        </w:rPr>
        <w:t xml:space="preserve">760800</w:t>
      </w:r>
    </w:p>
    <w:p>
      <w:r>
        <w:t xml:space="preserve">@jdamijan Zarado tässä toivoo toisen valtuutuksen tähän vaihtoehtoon. Vai aikovatko he paskoa housuihinsa..ja antaa Densan vaihtoehdon ratkaista pulmat jälleen?</w:t>
      </w:r>
    </w:p>
    <w:p>
      <w:r>
        <w:rPr>
          <w:b/>
          <w:u w:val="single"/>
        </w:rPr>
        <w:t xml:space="preserve">760801</w:t>
      </w:r>
    </w:p>
    <w:p>
      <w:r>
        <w:t xml:space="preserve">@vladaRS Minkälainen kotiuttaminen tämä on? Oletko pessyt kätesi? Mutta onko tämä tukea?</w:t>
        <w:br/>
        <w:t xml:space="preserve"> Kyllä, Miller on etulyöntiasemassa. https://t.co/MUPr8MfGaL</w:t>
      </w:r>
    </w:p>
    <w:p>
      <w:r>
        <w:rPr>
          <w:b/>
          <w:u w:val="single"/>
        </w:rPr>
        <w:t xml:space="preserve">760802</w:t>
      </w:r>
    </w:p>
    <w:p>
      <w:r>
        <w:t xml:space="preserve">@pensionist12 Voimme saada oikean yksin. Ex-kommunistit eivät ole oikeistoa .Trumpilla ei ole ex-kommunisteja puolueessaan, joka on oikeisto.</w:t>
      </w:r>
    </w:p>
    <w:p>
      <w:r>
        <w:rPr>
          <w:b/>
          <w:u w:val="single"/>
        </w:rPr>
        <w:t xml:space="preserve">760803</w:t>
      </w:r>
    </w:p>
    <w:p>
      <w:r>
        <w:t xml:space="preserve">Miten me ihmiset voitimme aivojen koon luonnolliset rajoitukset? https://t.co/iU1anhdDjm</w:t>
      </w:r>
    </w:p>
    <w:p>
      <w:r>
        <w:rPr>
          <w:b/>
          <w:u w:val="single"/>
        </w:rPr>
        <w:t xml:space="preserve">760804</w:t>
      </w:r>
    </w:p>
    <w:p>
      <w:r>
        <w:t xml:space="preserve">@DejanVercic , jotta et ole liian huolissasi paskantamisesta - tarjoan sinulle autokorjaamomme ;) #19skoj</w:t>
      </w:r>
    </w:p>
    <w:p>
      <w:r>
        <w:rPr>
          <w:b/>
          <w:u w:val="single"/>
        </w:rPr>
        <w:t xml:space="preserve">760805</w:t>
      </w:r>
    </w:p>
    <w:p>
      <w:r>
        <w:t xml:space="preserve">@PeterSvetina Pääsitkö ulos tänä iltana? Kylmä on painanut päälle, jos tämä fovshia-juttu on totta, niin sitten se on ohi :)</w:t>
      </w:r>
    </w:p>
    <w:p>
      <w:r>
        <w:rPr>
          <w:b/>
          <w:u w:val="single"/>
        </w:rPr>
        <w:t xml:space="preserve">760806</w:t>
      </w:r>
    </w:p>
    <w:p>
      <w:r>
        <w:t xml:space="preserve">oma lääkäri, kirurgi, varmaan vain pieniin haavoihin...🤔😯🧐 https://t.co/lqeEw1prTa</w:t>
      </w:r>
    </w:p>
    <w:p>
      <w:r>
        <w:rPr>
          <w:b/>
          <w:u w:val="single"/>
        </w:rPr>
        <w:t xml:space="preserve">760807</w:t>
      </w:r>
    </w:p>
    <w:p>
      <w:r>
        <w:t xml:space="preserve">@MBorovinsek @JJansaSDS Koska niin ajattelevat ja haluavat kieltää kommunistit, jotka pesivät miljardeja ja hyötyivät suuresti!</w:t>
      </w:r>
    </w:p>
    <w:p>
      <w:r>
        <w:rPr>
          <w:b/>
          <w:u w:val="single"/>
        </w:rPr>
        <w:t xml:space="preserve">760808</w:t>
      </w:r>
    </w:p>
    <w:p>
      <w:r>
        <w:t xml:space="preserve">@JakaKotnik1 Minulla ei ole aavistustakaan, on vain hassua mitä tämä vapaa agentuuri tekee. On kuin hän yrittäisi vittuilla kaikille joukkueille :)</w:t>
      </w:r>
    </w:p>
    <w:p>
      <w:r>
        <w:rPr>
          <w:b/>
          <w:u w:val="single"/>
        </w:rPr>
        <w:t xml:space="preserve">760809</w:t>
      </w:r>
    </w:p>
    <w:p>
      <w:r>
        <w:t xml:space="preserve">Pakolaiskriisi Dummiesille (selkeitä ja yksinkertaisia faktoja) https://t.co/v2ATgnaXT8 https://t.co/v2ATgnaXT8</w:t>
      </w:r>
    </w:p>
    <w:p>
      <w:r>
        <w:rPr>
          <w:b/>
          <w:u w:val="single"/>
        </w:rPr>
        <w:t xml:space="preserve">760810</w:t>
      </w:r>
    </w:p>
    <w:p>
      <w:r>
        <w:t xml:space="preserve">@fzagorc Milloin Dobovšek tuomitsi kommunismin ja Brozin, Kardeljin, Kidričin, Kidričin ja...</w:t>
      </w:r>
    </w:p>
    <w:p>
      <w:r>
        <w:rPr>
          <w:b/>
          <w:u w:val="single"/>
        </w:rPr>
        <w:t xml:space="preserve">760811</w:t>
      </w:r>
    </w:p>
    <w:p>
      <w:r>
        <w:t xml:space="preserve">@denislindros Todellisen pomon on oltava armoton!!! Dupli takaisin tammikuussa ja kollektiivinen kaikki helmikuussa!!! Vitut heistä, proletaarit!!!!</w:t>
      </w:r>
    </w:p>
    <w:p>
      <w:r>
        <w:rPr>
          <w:b/>
          <w:u w:val="single"/>
        </w:rPr>
        <w:t xml:space="preserve">760812</w:t>
      </w:r>
    </w:p>
    <w:p>
      <w:r>
        <w:t xml:space="preserve">@vanfranco @Dr_Eclectic @police_si Se on kaikki yksi nakracau, tai humalassa, tai pilvessä</w:t>
      </w:r>
    </w:p>
    <w:p>
      <w:r>
        <w:rPr>
          <w:b/>
          <w:u w:val="single"/>
        </w:rPr>
        <w:t xml:space="preserve">760813</w:t>
      </w:r>
    </w:p>
    <w:p>
      <w:r>
        <w:t xml:space="preserve">@Centrifusion @drfilomena Mutta se on totta, että hänellä oli runsaasti aikaa valmistautua, kun kolme goonia yskii hölynpölyä.</w:t>
      </w:r>
    </w:p>
    <w:p>
      <w:r>
        <w:rPr>
          <w:b/>
          <w:u w:val="single"/>
        </w:rPr>
        <w:t xml:space="preserve">760814</w:t>
      </w:r>
    </w:p>
    <w:p>
      <w:r>
        <w:t xml:space="preserve">Tromboottinen mikroangiopatia (TTP, HUS, epätyypillinen HUS): aina mikroangiopatia (anemia, LDH, ei-conj bil, skitsosyytit, retikulosytoosi, negatiivinen Coombs) ja T-vaahto.</w:t>
      </w:r>
    </w:p>
    <w:p>
      <w:r>
        <w:rPr>
          <w:b/>
          <w:u w:val="single"/>
        </w:rPr>
        <w:t xml:space="preserve">760815</w:t>
      </w:r>
    </w:p>
    <w:p>
      <w:r>
        <w:t xml:space="preserve">@MatevzNovak @ciro_ciril @MarjanSarec Kaikki katsovat omaa persettään. Ei mitään uutta, silloin eikä nyt.</w:t>
      </w:r>
    </w:p>
    <w:p>
      <w:r>
        <w:rPr>
          <w:b/>
          <w:u w:val="single"/>
        </w:rPr>
        <w:t xml:space="preserve">760816</w:t>
      </w:r>
    </w:p>
    <w:p>
      <w:r>
        <w:t xml:space="preserve">Mutta seuraava klippi on huuliltalukemista, #poptv #judging #howlowcanyougo</w:t>
      </w:r>
    </w:p>
    <w:p>
      <w:r>
        <w:rPr>
          <w:b/>
          <w:u w:val="single"/>
        </w:rPr>
        <w:t xml:space="preserve">760817</w:t>
      </w:r>
    </w:p>
    <w:p>
      <w:r>
        <w:t xml:space="preserve">@MarkoSket Ongelma on se, että suurimmat chobanit on tuotu tänne, kun taas belgradilaiset hössöttävät Ljubljanassa siitä, miten heidän väkensä asuu maassamme.</w:t>
      </w:r>
    </w:p>
    <w:p>
      <w:r>
        <w:rPr>
          <w:b/>
          <w:u w:val="single"/>
        </w:rPr>
        <w:t xml:space="preserve">760818</w:t>
      </w:r>
    </w:p>
    <w:p>
      <w:r>
        <w:t xml:space="preserve">CR7 miesten alusvaatteet, jotka tarjoavat mukavuutta kaikissa tilanteissa https://t.co/aRkXH7PZQz</w:t>
      </w:r>
    </w:p>
    <w:p>
      <w:r>
        <w:rPr>
          <w:b/>
          <w:u w:val="single"/>
        </w:rPr>
        <w:t xml:space="preserve">760819</w:t>
      </w:r>
    </w:p>
    <w:p>
      <w:r>
        <w:t xml:space="preserve">@vidlibnik @ZigaTurk @SiolNEWS Muutama päivä sitten Nova24tv julkaisi jotain vastaavaa ja sijoitti teidät 11. sijalle, joten huomioikaa.</w:t>
      </w:r>
    </w:p>
    <w:p>
      <w:r>
        <w:rPr>
          <w:b/>
          <w:u w:val="single"/>
        </w:rPr>
        <w:t xml:space="preserve">760820</w:t>
      </w:r>
    </w:p>
    <w:p>
      <w:r>
        <w:t xml:space="preserve">@BrankoGrims1 En katso @TarcaRTVSLO:ta tämän kusipään ja hänen kyynisen naamansa takia.</w:t>
      </w:r>
    </w:p>
    <w:p>
      <w:r>
        <w:rPr>
          <w:b/>
          <w:u w:val="single"/>
        </w:rPr>
        <w:t xml:space="preserve">760821</w:t>
      </w:r>
    </w:p>
    <w:p>
      <w:r>
        <w:t xml:space="preserve">Käsipallo: 26. minuutti, 15:13 Mariborille, joka pelaa vankkaa puolustusta ja nopeita hyökkäyksiä.</w:t>
      </w:r>
    </w:p>
    <w:p>
      <w:r>
        <w:rPr>
          <w:b/>
          <w:u w:val="single"/>
        </w:rPr>
        <w:t xml:space="preserve">760822</w:t>
      </w:r>
    </w:p>
    <w:p>
      <w:r>
        <w:t xml:space="preserve">@GregaLJ Jokainen, joka tuntee solmuja ja yrittää päästä niistä eroon, auttaa...</w:t>
        <w:br/>
        <w:br/>
        <w:t xml:space="preserve">En ole koskaan ollut Lj:ssä, joten siitä ei varmaan ole hyötyä :)</w:t>
      </w:r>
    </w:p>
    <w:p>
      <w:r>
        <w:rPr>
          <w:b/>
          <w:u w:val="single"/>
        </w:rPr>
        <w:t xml:space="preserve">760823</w:t>
      </w:r>
    </w:p>
    <w:p>
      <w:r>
        <w:t xml:space="preserve">Yksi Markovin ketju tuottaa älykkäämpiä lausuntoja kuin useimmat Slovenian politiikan edustajat. https://t.co/AzSFCVmXfv</w:t>
      </w:r>
    </w:p>
    <w:p>
      <w:r>
        <w:rPr>
          <w:b/>
          <w:u w:val="single"/>
        </w:rPr>
        <w:t xml:space="preserve">760824</w:t>
      </w:r>
    </w:p>
    <w:p>
      <w:r>
        <w:t xml:space="preserve">@boriscipot1 Talonpoika kuten häntä kutsut...(hän on enemmänkin homo)...on turhaan haravoinut jäniksiä vaaleja edeltävillä festivaaleilla...</w:t>
      </w:r>
    </w:p>
    <w:p>
      <w:r>
        <w:rPr>
          <w:b/>
          <w:u w:val="single"/>
        </w:rPr>
        <w:t xml:space="preserve">760825</w:t>
      </w:r>
    </w:p>
    <w:p>
      <w:r>
        <w:t xml:space="preserve">OIKEA: KATALONIALAISILLA ON OIKEUS SELVITYKSEEN: Pahor: Monet slovenialaiset sydämet sykkivät katalonialaisen kansan puolesta https://t.co/xGA3ZUJDpQ</w:t>
      </w:r>
    </w:p>
    <w:p>
      <w:r>
        <w:rPr>
          <w:b/>
          <w:u w:val="single"/>
        </w:rPr>
        <w:t xml:space="preserve">760826</w:t>
      </w:r>
    </w:p>
    <w:p>
      <w:r>
        <w:t xml:space="preserve">@Jaka__Dolinar Mikäs sinä olet niin virallinen, olisin kirjoittanut, että kyse ei ole sian perseen pyyhkimisestä... 😂</w:t>
      </w:r>
    </w:p>
    <w:p>
      <w:r>
        <w:rPr>
          <w:b/>
          <w:u w:val="single"/>
        </w:rPr>
        <w:t xml:space="preserve">760827</w:t>
      </w:r>
    </w:p>
    <w:p>
      <w:r>
        <w:t xml:space="preserve">Paperiset sairauslomat jäävät historiaan 1. helmikuuta alkaen🖐🔝 https://t.co/6CX6CYFyBn</w:t>
      </w:r>
    </w:p>
    <w:p>
      <w:r>
        <w:rPr>
          <w:b/>
          <w:u w:val="single"/>
        </w:rPr>
        <w:t xml:space="preserve">760828</w:t>
      </w:r>
    </w:p>
    <w:p>
      <w:r>
        <w:t xml:space="preserve">@PStendler @zaslovenijo2 Ne ovat vähintään 5 miljoonaa euroa vuoteen 2014 mennessä. Ei varsinaisesti joku, josta voi valittaa.</w:t>
      </w:r>
    </w:p>
    <w:p>
      <w:r>
        <w:rPr>
          <w:b/>
          <w:u w:val="single"/>
        </w:rPr>
        <w:t xml:space="preserve">760829</w:t>
      </w:r>
    </w:p>
    <w:p>
      <w:r>
        <w:t xml:space="preserve">NSi:n talousohjelma käytännössä: Pääsihteeri Ilc vei yrityksen saarroksiin https://t.co/AjmYBKV0Ep</w:t>
      </w:r>
    </w:p>
    <w:p>
      <w:r>
        <w:rPr>
          <w:b/>
          <w:u w:val="single"/>
        </w:rPr>
        <w:t xml:space="preserve">760830</w:t>
      </w:r>
    </w:p>
    <w:p>
      <w:r>
        <w:t xml:space="preserve">@MitjaIrsic @giannipittella Kysy itseltäsi, miksi olet niin oikeistolainen nauta, kiitos.</w:t>
      </w:r>
    </w:p>
    <w:p>
      <w:r>
        <w:rPr>
          <w:b/>
          <w:u w:val="single"/>
        </w:rPr>
        <w:t xml:space="preserve">760831</w:t>
      </w:r>
    </w:p>
    <w:p>
      <w:r>
        <w:t xml:space="preserve">@rokjarc @armeni_janez @ecrgroup Entiset radikaalit, joita he vallankumouksen ihannoinnillaan todella ovat.</w:t>
      </w:r>
    </w:p>
    <w:p>
      <w:r>
        <w:rPr>
          <w:b/>
          <w:u w:val="single"/>
        </w:rPr>
        <w:t xml:space="preserve">760832</w:t>
      </w:r>
    </w:p>
    <w:p>
      <w:r>
        <w:t xml:space="preserve">@tasosedova @gregorbeslic Koska naisten vessat ovat ylivoimaisesti paljon likaisempia kuin miesten.</w:t>
      </w:r>
    </w:p>
    <w:p>
      <w:r>
        <w:rPr>
          <w:b/>
          <w:u w:val="single"/>
        </w:rPr>
        <w:t xml:space="preserve">760833</w:t>
      </w:r>
    </w:p>
    <w:p>
      <w:r>
        <w:t xml:space="preserve">@medea 5cm patonki. Minun seurassani ei ole koskaan tullut yhtään leivottua patonkia kotiin kokonaisena, jos sillä ei olisi ollut seuraa.</w:t>
      </w:r>
    </w:p>
    <w:p>
      <w:r>
        <w:rPr>
          <w:b/>
          <w:u w:val="single"/>
        </w:rPr>
        <w:t xml:space="preserve">760834</w:t>
      </w:r>
    </w:p>
    <w:p>
      <w:r>
        <w:t xml:space="preserve">Sunnuntain aamiaisidea :D</w:t>
        <w:br/>
        <w:t xml:space="preserve">Ayurvediset vegaaniset ja gluteenittomat pannukakut</w:t>
        <w:br/>
        <w:br/>
        <w:t xml:space="preserve">Munat ja gluteeni ovat hieman vaikeampia... https://t</w:t>
      </w:r>
    </w:p>
    <w:p>
      <w:r>
        <w:rPr>
          <w:b/>
          <w:u w:val="single"/>
        </w:rPr>
        <w:t xml:space="preserve">760835</w:t>
      </w:r>
    </w:p>
    <w:p>
      <w:r>
        <w:t xml:space="preserve">liikekumppaneiden pitäisi ostaa osakkeet takaisin ( maanviljelijät, tuottajat), mitä meillä on tekemistä sen kanssa....kaikki vittu maksaisivat, mutta he eivät maksa https://t.co/7yCSof0Jmg</w:t>
      </w:r>
    </w:p>
    <w:p>
      <w:r>
        <w:rPr>
          <w:b/>
          <w:u w:val="single"/>
        </w:rPr>
        <w:t xml:space="preserve">760836</w:t>
      </w:r>
    </w:p>
    <w:p>
      <w:r>
        <w:t xml:space="preserve">Naapuripöydän nainen selittää, että hän vihaa savukkeita, ei ole koskaan polttanut eikä tule koskaan polttamaan, koska se on liian haitallista. Hän tilaa "ompelijan".</w:t>
      </w:r>
    </w:p>
    <w:p>
      <w:r>
        <w:rPr>
          <w:b/>
          <w:u w:val="single"/>
        </w:rPr>
        <w:t xml:space="preserve">760837</w:t>
      </w:r>
    </w:p>
    <w:p>
      <w:r>
        <w:t xml:space="preserve">@KatarinaDbr @IsmeTsHorjuLa @polikarbonat Onko näissä twiiteissä jotain muuta? Voisin järjestää sellaisen, jos ei ...</w:t>
      </w:r>
    </w:p>
    <w:p>
      <w:r>
        <w:rPr>
          <w:b/>
          <w:u w:val="single"/>
        </w:rPr>
        <w:t xml:space="preserve">760838</w:t>
      </w:r>
    </w:p>
    <w:p>
      <w:r>
        <w:t xml:space="preserve">180 loukkaantui ja noin 1 000 pidätettiin keltaliivimielenosoituksissa https://t.co/d8ujuI9Uw2</w:t>
      </w:r>
    </w:p>
    <w:p>
      <w:r>
        <w:rPr>
          <w:b/>
          <w:u w:val="single"/>
        </w:rPr>
        <w:t xml:space="preserve">760839</w:t>
      </w:r>
    </w:p>
    <w:p>
      <w:r>
        <w:t xml:space="preserve">Punaiset ensimmäiset legioonat periytyvät. Kaikki rauhan ja sovinnon puolesta oli itse asiassa se, että se ei pidättäytynyt umpikujasta.</w:t>
      </w:r>
    </w:p>
    <w:p>
      <w:r>
        <w:rPr>
          <w:b/>
          <w:u w:val="single"/>
        </w:rPr>
        <w:t xml:space="preserve">760840</w:t>
      </w:r>
    </w:p>
    <w:p>
      <w:r>
        <w:t xml:space="preserve">@strankalevica ne teistä, jotka ovat aivopestyjä, toivovat, että aivopesu alkaisi jo päiväkodeissa.</w:t>
      </w:r>
    </w:p>
    <w:p>
      <w:r>
        <w:rPr>
          <w:b/>
          <w:u w:val="single"/>
        </w:rPr>
        <w:t xml:space="preserve">760841</w:t>
      </w:r>
    </w:p>
    <w:p>
      <w:r>
        <w:t xml:space="preserve">Kevätloma Italian eteläisimmässä osassa - Lampedusassa! Paluuliput Venetsiasta + 7 yötä saatavilla nyt... https://t.co/4C4bJuawzt</w:t>
      </w:r>
    </w:p>
    <w:p>
      <w:r>
        <w:rPr>
          <w:b/>
          <w:u w:val="single"/>
        </w:rPr>
        <w:t xml:space="preserve">760842</w:t>
      </w:r>
    </w:p>
    <w:p>
      <w:r>
        <w:t xml:space="preserve">Savupiippujen nuohooja: Ympäristö- ja aluesuunnitteluministeriön selitykset ovat epätarkkoja https://t.co/rt7eOUjP6Z</w:t>
      </w:r>
    </w:p>
    <w:p>
      <w:r>
        <w:rPr>
          <w:b/>
          <w:u w:val="single"/>
        </w:rPr>
        <w:t xml:space="preserve">760843</w:t>
      </w:r>
    </w:p>
    <w:p>
      <w:r>
        <w:t xml:space="preserve">Perustuslaissa olisi sanottava, että raekuurot eivät saa muodostua munan tai edes tennispallon kokoisiksi palloiksi. #ruicadodrobutoče!</w:t>
      </w:r>
    </w:p>
    <w:p>
      <w:r>
        <w:rPr>
          <w:b/>
          <w:u w:val="single"/>
        </w:rPr>
        <w:t xml:space="preserve">760844</w:t>
      </w:r>
    </w:p>
    <w:p>
      <w:r>
        <w:t xml:space="preserve">Autojen jälleenlaivaus Koperin satamassa vähenee, Turkki on suurin ongelmien aiheuttaja https://t.co/VfvvqmykJG</w:t>
      </w:r>
    </w:p>
    <w:p>
      <w:r>
        <w:rPr>
          <w:b/>
          <w:u w:val="single"/>
        </w:rPr>
        <w:t xml:space="preserve">760845</w:t>
      </w:r>
    </w:p>
    <w:p>
      <w:r>
        <w:t xml:space="preserve">@Pertinacal Ah, koska hän estää paljon. Se on vain itsepuolustusta niille, joilta argumentit loppuvat. Uskon, että ette ole trollaillut häntä, herra Aljoša.</w:t>
      </w:r>
    </w:p>
    <w:p>
      <w:r>
        <w:rPr>
          <w:b/>
          <w:u w:val="single"/>
        </w:rPr>
        <w:t xml:space="preserve">760846</w:t>
      </w:r>
    </w:p>
    <w:p>
      <w:r>
        <w:t xml:space="preserve">Juon viiniä tilallani vukojebinassa ja mietin, miten sanon, missä tilani on, jos sudet tapetaan.</w:t>
      </w:r>
    </w:p>
    <w:p>
      <w:r>
        <w:rPr>
          <w:b/>
          <w:u w:val="single"/>
        </w:rPr>
        <w:t xml:space="preserve">760847</w:t>
      </w:r>
    </w:p>
    <w:p>
      <w:r>
        <w:t xml:space="preserve">@anejmehadzic @MladenPrajdic IK RS - Slovenian tasavallan kivien tarkastus ddddddddd.. ei aavistustakaan anej...</w:t>
      </w:r>
    </w:p>
    <w:p>
      <w:r>
        <w:rPr>
          <w:b/>
          <w:u w:val="single"/>
        </w:rPr>
        <w:t xml:space="preserve">760848</w:t>
      </w:r>
    </w:p>
    <w:p>
      <w:r>
        <w:t xml:space="preserve">@lucijausaj @Nova24TV Ja tämä on uskomatonta! Ensin he pystyttivät siirtolaisia varten aidan, nyt he antavat heille asuntoja. Mihin tämä johtaa?</w:t>
      </w:r>
    </w:p>
    <w:p>
      <w:r>
        <w:rPr>
          <w:b/>
          <w:u w:val="single"/>
        </w:rPr>
        <w:t xml:space="preserve">760849</w:t>
      </w:r>
    </w:p>
    <w:p>
      <w:r>
        <w:t xml:space="preserve">Victor Valdes jättää myös virallisesti Barcelonan #jalkapallo #jalkapallo #liiga #liiga - http://t.co/ojLrOJZN</w:t>
      </w:r>
    </w:p>
    <w:p>
      <w:r>
        <w:rPr>
          <w:b/>
          <w:u w:val="single"/>
        </w:rPr>
        <w:t xml:space="preserve">760850</w:t>
      </w:r>
    </w:p>
    <w:p>
      <w:r>
        <w:t xml:space="preserve">@tomltoml:lla on patsas miehestä, jonka talon edessä tapettiin ennätysmäärä slovenialaisia...</w:t>
      </w:r>
    </w:p>
    <w:p>
      <w:r>
        <w:rPr>
          <w:b/>
          <w:u w:val="single"/>
        </w:rPr>
        <w:t xml:space="preserve">760851</w:t>
      </w:r>
    </w:p>
    <w:p>
      <w:r>
        <w:t xml:space="preserve">Kansalaisjärjestöt, toimittakaa hankehakemukset tyylillä! RC-leima ja postileima odottavat ... https://t.co/koAByToXM1</w:t>
      </w:r>
    </w:p>
    <w:p>
      <w:r>
        <w:rPr>
          <w:b/>
          <w:u w:val="single"/>
        </w:rPr>
        <w:t xml:space="preserve">760852</w:t>
      </w:r>
    </w:p>
    <w:p>
      <w:r>
        <w:t xml:space="preserve">@nimivseeno @ZigaTurk Todella hämmästyttävä. Kuten Jankovič. Mitä enemmän voita hänen päässään on, sitä korkeammalla hänen päätään pidetään.</w:t>
      </w:r>
    </w:p>
    <w:p>
      <w:r>
        <w:rPr>
          <w:b/>
          <w:u w:val="single"/>
        </w:rPr>
        <w:t xml:space="preserve">760853</w:t>
      </w:r>
    </w:p>
    <w:p>
      <w:r>
        <w:t xml:space="preserve">@LajnarEU Valitettavasti nämä ovat vain epäpätevien slovenialaisten ei-kommunistien tekosyitä, jotka häviävät nytkin, kun ei-kommunistit voittavat kaikkialla maailmassa.</w:t>
      </w:r>
    </w:p>
    <w:p>
      <w:r>
        <w:rPr>
          <w:b/>
          <w:u w:val="single"/>
        </w:rPr>
        <w:t xml:space="preserve">760854</w:t>
      </w:r>
    </w:p>
    <w:p>
      <w:r>
        <w:t xml:space="preserve">@SanjaLT @t_celestina Onko se jo skannattu? Jos näin on, ne ovat varsin tehokkaita. En voi edes tarkistaa itseäni, koska minut on ilmeisesti estetty.</w:t>
      </w:r>
    </w:p>
    <w:p>
      <w:r>
        <w:rPr>
          <w:b/>
          <w:u w:val="single"/>
        </w:rPr>
        <w:t xml:space="preserve">760855</w:t>
      </w:r>
    </w:p>
    <w:p>
      <w:r>
        <w:t xml:space="preserve">@mrevlje eroottiset hieronnat ovat vain vähän epätavallista bisnestä. lms:llä on huonompiakin esimerkkejä.</w:t>
      </w:r>
    </w:p>
    <w:p>
      <w:r>
        <w:rPr>
          <w:b/>
          <w:u w:val="single"/>
        </w:rPr>
        <w:t xml:space="preserve">760856</w:t>
      </w:r>
    </w:p>
    <w:p>
      <w:r>
        <w:t xml:space="preserve">Shokki asunnolle saapuessa Kroatiassa: likaa, kyyhkysten ulosteita ja hometta. → https://t.co/WOTwo7vVMg https://t.co/qPWrSv4sz3</w:t>
      </w:r>
    </w:p>
    <w:p>
      <w:r>
        <w:rPr>
          <w:b/>
          <w:u w:val="single"/>
        </w:rPr>
        <w:t xml:space="preserve">760857</w:t>
      </w:r>
    </w:p>
    <w:p>
      <w:r>
        <w:t xml:space="preserve">Käskisin siskoani puhdistamaan kasvonsa ja vaihtamaan liinavaatteet useammin. Hän käskee minua etsimään poikaystävän ja paskomaan hänen päälleen. #christmasspirit</w:t>
      </w:r>
    </w:p>
    <w:p>
      <w:r>
        <w:rPr>
          <w:b/>
          <w:u w:val="single"/>
        </w:rPr>
        <w:t xml:space="preserve">760858</w:t>
      </w:r>
    </w:p>
    <w:p>
      <w:r>
        <w:t xml:space="preserve">Lapset olivat melko yllättyneitä kuullessaan, että he rikkoivat lakia joka talvi. https://t.co/HvsPiHnm3a.</w:t>
      </w:r>
    </w:p>
    <w:p>
      <w:r>
        <w:rPr>
          <w:b/>
          <w:u w:val="single"/>
        </w:rPr>
        <w:t xml:space="preserve">760859</w:t>
      </w:r>
    </w:p>
    <w:p>
      <w:r>
        <w:t xml:space="preserve">@Demokratia1 Muuta VENEZUELAan, yllätyt, kun raja suljetaan, koska he ovat jo hallinneet sen köyhässä maassa. Halleluja</w:t>
      </w:r>
    </w:p>
    <w:p>
      <w:r>
        <w:rPr>
          <w:b/>
          <w:u w:val="single"/>
        </w:rPr>
        <w:t xml:space="preserve">760860</w:t>
      </w:r>
    </w:p>
    <w:p>
      <w:r>
        <w:t xml:space="preserve">Tältä näyttää, kun kaikilla on oikeus kantaa aseita. Tämän maan ja siirtolaisuuden kusipäät ovat sen kannalla. ontuvin tekosyin. https://t.co/Rz8OYqxqNf.</w:t>
      </w:r>
    </w:p>
    <w:p>
      <w:r>
        <w:rPr>
          <w:b/>
          <w:u w:val="single"/>
        </w:rPr>
        <w:t xml:space="preserve">760861</w:t>
      </w:r>
    </w:p>
    <w:p>
      <w:r>
        <w:t xml:space="preserve">@nmusar Hienoa, ja kuinka monta ihmistä huijattiin?puhumattakaan Titon ja Leninin muistomerkeistä!!!</w:t>
      </w:r>
    </w:p>
    <w:p>
      <w:r>
        <w:rPr>
          <w:b/>
          <w:u w:val="single"/>
        </w:rPr>
        <w:t xml:space="preserve">760862</w:t>
      </w:r>
    </w:p>
    <w:p>
      <w:r>
        <w:t xml:space="preserve">@GabrijelPersin @Viktor51683638 @JakaDolinar2 @Bond00775328617 @ZigaTurk Vuonna 91 ja tänään. Kommunismi teki sen. https://t.co/WSX2xVxpKS</w:t>
      </w:r>
    </w:p>
    <w:p>
      <w:r>
        <w:rPr>
          <w:b/>
          <w:u w:val="single"/>
        </w:rPr>
        <w:t xml:space="preserve">760863</w:t>
      </w:r>
    </w:p>
    <w:p>
      <w:r>
        <w:t xml:space="preserve">2/2 Desus on täydessä iskussa, ja kaikki tietävät, ketä varten he ovat, mutta eivät valamiehistön alaisia varten.</w:t>
      </w:r>
    </w:p>
    <w:p>
      <w:r>
        <w:rPr>
          <w:b/>
          <w:u w:val="single"/>
        </w:rPr>
        <w:t xml:space="preserve">760864</w:t>
      </w:r>
    </w:p>
    <w:p>
      <w:r>
        <w:t xml:space="preserve">@IgorZavrsnik Ljubljanan kansa pääsee hänestä eroon, mutta se kusipää pelkää häviävänsä vaalit.</w:t>
      </w:r>
    </w:p>
    <w:p>
      <w:r>
        <w:rPr>
          <w:b/>
          <w:u w:val="single"/>
        </w:rPr>
        <w:t xml:space="preserve">760865</w:t>
      </w:r>
    </w:p>
    <w:p>
      <w:r>
        <w:t xml:space="preserve">@Ursha1991 Jos sinulla on ongelmia, Urša voi ehkä auttaa.</w:t>
        <w:t xml:space="preserve">Hän käsittelee juuri tällaisia asioita.</w:t>
        <w:br/>
        <w:t xml:space="preserve">https://t.co/xYstCfjdQ5</w:t>
      </w:r>
    </w:p>
    <w:p>
      <w:r>
        <w:rPr>
          <w:b/>
          <w:u w:val="single"/>
        </w:rPr>
        <w:t xml:space="preserve">760866</w:t>
      </w:r>
    </w:p>
    <w:p>
      <w:r>
        <w:t xml:space="preserve">@AndrejSustersi1 @MatjaNemec @strankaSD Ustašan ja belogardistien roskaväkeä teurastetaan, mitä pahempaa haluatte?</w:t>
      </w:r>
    </w:p>
    <w:p>
      <w:r>
        <w:rPr>
          <w:b/>
          <w:u w:val="single"/>
        </w:rPr>
        <w:t xml:space="preserve">760867</w:t>
      </w:r>
    </w:p>
    <w:p>
      <w:r>
        <w:t xml:space="preserve">Biokaasulaitos ja maa-alue, Lendava. M.l.hintaa ei ole asetettu: https://t.co/0eW7YUKNTg https://t.co/lKBc4TzTMY</w:t>
      </w:r>
    </w:p>
    <w:p>
      <w:r>
        <w:rPr>
          <w:b/>
          <w:u w:val="single"/>
        </w:rPr>
        <w:t xml:space="preserve">760868</w:t>
      </w:r>
    </w:p>
    <w:p>
      <w:r>
        <w:t xml:space="preserve">Mikroaurinkovoimalat: pienkuluttajien omavaraisuus aurinkoenergian avulla https://t.co/oM1g1qeSym https://t.co/oM1g1qeSym</w:t>
      </w:r>
    </w:p>
    <w:p>
      <w:r>
        <w:rPr>
          <w:b/>
          <w:u w:val="single"/>
        </w:rPr>
        <w:t xml:space="preserve">760869</w:t>
      </w:r>
    </w:p>
    <w:p>
      <w:r>
        <w:t xml:space="preserve">Käännetään aikakonetta hieman taaksepäin ...</w:t>
        <w:br/>
        <w:t xml:space="preserve"> ... hulluuden sävy asiakkaan edessä, asiakasta ja vain asiakasta varten ... 😍✨🌸 https://t.co/g0UQxwXSCd https://t.co/g0UQxwXSCd</w:t>
      </w:r>
    </w:p>
    <w:p>
      <w:r>
        <w:rPr>
          <w:b/>
          <w:u w:val="single"/>
        </w:rPr>
        <w:t xml:space="preserve">760870</w:t>
      </w:r>
    </w:p>
    <w:p>
      <w:r>
        <w:t xml:space="preserve">niin paljon ihmisiä rallissa...edes Serpentinšek ei parhaimpina aikoina pääse yhteen... https://t.co/x1oC39HY4g</w:t>
      </w:r>
    </w:p>
    <w:p>
      <w:r>
        <w:rPr>
          <w:b/>
          <w:u w:val="single"/>
        </w:rPr>
        <w:t xml:space="preserve">760871</w:t>
      </w:r>
    </w:p>
    <w:p>
      <w:r>
        <w:t xml:space="preserve">pipi: melkijad, mikä on bitcoin?</w:t>
        <w:br/>
        <w:t xml:space="preserve">melkijad: helpommaksi se ei tule. ensin pitää ymmärtää lohkoketju!</w:t>
        <w:br/>
        <w:br/>
        <w:t xml:space="preserve"> ja he jatkoivat matkaansa gantarin grillijuhliin -</w:t>
      </w:r>
    </w:p>
    <w:p>
      <w:r>
        <w:rPr>
          <w:b/>
          <w:u w:val="single"/>
        </w:rPr>
        <w:t xml:space="preserve">760872</w:t>
      </w:r>
    </w:p>
    <w:p>
      <w:r>
        <w:t xml:space="preserve">@AntonTomazic "Demos-henki" oli mahdollinen, koska muissa Euroopan kommunistisissa maissa oli tuolloin meneillään tilinteko kommunistien kanssa.</w:t>
      </w:r>
    </w:p>
    <w:p>
      <w:r>
        <w:rPr>
          <w:b/>
          <w:u w:val="single"/>
        </w:rPr>
        <w:t xml:space="preserve">760873</w:t>
      </w:r>
    </w:p>
    <w:p>
      <w:r>
        <w:t xml:space="preserve">Puhumme vain miesten hauskanpidosta, mutta prostituoidut jätetään aina huomiotta #nebuloze</w:t>
      </w:r>
    </w:p>
    <w:p>
      <w:r>
        <w:rPr>
          <w:b/>
          <w:u w:val="single"/>
        </w:rPr>
        <w:t xml:space="preserve">760874</w:t>
      </w:r>
    </w:p>
    <w:p>
      <w:r>
        <w:t xml:space="preserve">@Nova24TV Millaisia rikollisia he ovat, jos he eivät voi kuulustella yhtä kemian laitosta ja selvittää, mitä paskaa siellä tapahtuu?</w:t>
      </w:r>
    </w:p>
    <w:p>
      <w:r>
        <w:rPr>
          <w:b/>
          <w:u w:val="single"/>
        </w:rPr>
        <w:t xml:space="preserve">760875</w:t>
      </w:r>
    </w:p>
    <w:p>
      <w:r>
        <w:t xml:space="preserve">@KovacRebeka Vilkuttaa unholaan. Kovaääninen, töykeä, aggressiivinen, suvaitsematon... kukaan ei tule kaipaamaan häntä.</w:t>
      </w:r>
    </w:p>
    <w:p>
      <w:r>
        <w:rPr>
          <w:b/>
          <w:u w:val="single"/>
        </w:rPr>
        <w:t xml:space="preserve">760876</w:t>
      </w:r>
    </w:p>
    <w:p>
      <w:r>
        <w:t xml:space="preserve">Kaksi entistä Mariborin pormestaria ja Magna Grazin ylin johto Plan A:ta varten https://t.co/UPmk812ENO</w:t>
      </w:r>
    </w:p>
    <w:p>
      <w:r>
        <w:rPr>
          <w:b/>
          <w:u w:val="single"/>
        </w:rPr>
        <w:t xml:space="preserve">760877</w:t>
      </w:r>
    </w:p>
    <w:p>
      <w:r>
        <w:t xml:space="preserve">@butalskipolicaj @marijanli @FerdinandPusnik @Bilko33374287 FDV:t ovat Slovenian poliittista eliittiä. Janša, Pahor, Mesec, Zver.....</w:t>
      </w:r>
    </w:p>
    <w:p>
      <w:r>
        <w:rPr>
          <w:b/>
          <w:u w:val="single"/>
        </w:rPr>
        <w:t xml:space="preserve">760878</w:t>
      </w:r>
    </w:p>
    <w:p>
      <w:r>
        <w:t xml:space="preserve">Nyt kun Twitterissä on 280 merkkiä, voimme olla 2x enemmän vihaisia poliitikoillemme. #malezmage</w:t>
      </w:r>
    </w:p>
    <w:p>
      <w:r>
        <w:rPr>
          <w:b/>
          <w:u w:val="single"/>
        </w:rPr>
        <w:t xml:space="preserve">760879</w:t>
      </w:r>
    </w:p>
    <w:p>
      <w:r>
        <w:t xml:space="preserve">@surfon @majcengorazd @illegall_blonde Tämä on meille hienostunut järjestelmä. En esimerkiksi tiennyt, että Britannian parlamentissa ei saa taputtaa.</w:t>
      </w:r>
    </w:p>
    <w:p>
      <w:r>
        <w:rPr>
          <w:b/>
          <w:u w:val="single"/>
        </w:rPr>
        <w:t xml:space="preserve">760880</w:t>
      </w:r>
    </w:p>
    <w:p>
      <w:r>
        <w:t xml:space="preserve">@TeufelsAdwokat @RobertHrovat @AntonTomazic Mikään komentaja ei ole 100-prosenttisesti suosittu, mutta tärkeintä on päämäärä.</w:t>
      </w:r>
    </w:p>
    <w:p>
      <w:r>
        <w:rPr>
          <w:b/>
          <w:u w:val="single"/>
        </w:rPr>
        <w:t xml:space="preserve">760881</w:t>
      </w:r>
    </w:p>
    <w:p>
      <w:r>
        <w:t xml:space="preserve">@LukaSvetina @JJansaSDS Se loukkaa heidän tunteitaan, mutta he tekevät muslimeja kaikkialla. Mutta punaiset auttavat heitä</w:t>
      </w:r>
    </w:p>
    <w:p>
      <w:r>
        <w:rPr>
          <w:b/>
          <w:u w:val="single"/>
        </w:rPr>
        <w:t xml:space="preserve">760882</w:t>
      </w:r>
    </w:p>
    <w:p>
      <w:r>
        <w:t xml:space="preserve">Pehtran's :) Yksi suosikeistani.</w:t>
        <w:br/>
        <w:t xml:space="preserve">http://t.co/VTTqZ9Afud http://t.co/s2m0zIzzOZ http://t.co/s2m0zIzzOZ</w:t>
      </w:r>
    </w:p>
    <w:p>
      <w:r>
        <w:rPr>
          <w:b/>
          <w:u w:val="single"/>
        </w:rPr>
        <w:t xml:space="preserve">760883</w:t>
      </w:r>
    </w:p>
    <w:p>
      <w:r>
        <w:t xml:space="preserve">Eilen entinen opettajani tarjoili minulle lounaan, ja tänään hän otti selvää sähköstä. On mukavaa nähdä heidän etenevän elämässä.</w:t>
      </w:r>
    </w:p>
    <w:p>
      <w:r>
        <w:rPr>
          <w:b/>
          <w:u w:val="single"/>
        </w:rPr>
        <w:t xml:space="preserve">760884</w:t>
      </w:r>
    </w:p>
    <w:p>
      <w:r>
        <w:t xml:space="preserve">Hämmästyttävää kuvamateriaalia Brasilian mutavyörystä juuri ennen katastrofia https://t.co/GvhMeN3SAk</w:t>
      </w:r>
    </w:p>
    <w:p>
      <w:r>
        <w:rPr>
          <w:b/>
          <w:u w:val="single"/>
        </w:rPr>
        <w:t xml:space="preserve">760885</w:t>
      </w:r>
    </w:p>
    <w:p>
      <w:r>
        <w:t xml:space="preserve">Toivon saavani lapsenlapsia, jotta voin kertoa heille, miten Slovenia voitti Espanjan 20 pisteellä 14. syyskuuta 2017. #mojtim</w:t>
      </w:r>
    </w:p>
    <w:p>
      <w:r>
        <w:rPr>
          <w:b/>
          <w:u w:val="single"/>
        </w:rPr>
        <w:t xml:space="preserve">760886</w:t>
      </w:r>
    </w:p>
    <w:p>
      <w:r>
        <w:t xml:space="preserve">@ATBeatris @slovenistan @janjakralj kiitos , koska joskus kirjoitan yhden...sielulleni ja kehtolaulun lapsenlapsilleni....</w:t>
      </w:r>
    </w:p>
    <w:p>
      <w:r>
        <w:rPr>
          <w:b/>
          <w:u w:val="single"/>
        </w:rPr>
        <w:t xml:space="preserve">760887</w:t>
      </w:r>
    </w:p>
    <w:p>
      <w:r>
        <w:t xml:space="preserve">Mitä Slovenian lainvalvontaviranomaiset aikovat tehdä?</w:t>
        <w:br/>
        <w:br/>
        <w:t xml:space="preserve"> Sama kuin ennenkin!</w:t>
        <w:br/>
        <w:br/>
        <w:t xml:space="preserve"> Ei mitään! https://t.co/tzEELsHIBw</w:t>
      </w:r>
    </w:p>
    <w:p>
      <w:r>
        <w:rPr>
          <w:b/>
          <w:u w:val="single"/>
        </w:rPr>
        <w:t xml:space="preserve">760888</w:t>
      </w:r>
    </w:p>
    <w:p>
      <w:r>
        <w:t xml:space="preserve">Tälle lukukelvottomalle sanomalehdelle @Delo, Zerdin ja saltomortale Markes ovat raskaansarjan kategoristeja? https://t.co/ceEG0B4TBT</w:t>
      </w:r>
    </w:p>
    <w:p>
      <w:r>
        <w:rPr>
          <w:b/>
          <w:u w:val="single"/>
        </w:rPr>
        <w:t xml:space="preserve">760889</w:t>
      </w:r>
    </w:p>
    <w:p>
      <w:r>
        <w:t xml:space="preserve">@petra_jansa @MatevzNovak mutta ei ollut puolueellista gulassia #stolen_cow</w:t>
      </w:r>
    </w:p>
    <w:p>
      <w:r>
        <w:rPr>
          <w:b/>
          <w:u w:val="single"/>
        </w:rPr>
        <w:t xml:space="preserve">760890</w:t>
      </w:r>
    </w:p>
    <w:p>
      <w:r>
        <w:t xml:space="preserve">@SpletnaMladina Onko #Venezuelassa liian vähän kuolleita - #pakotetussa #järjestelmässä?</w:t>
      </w:r>
    </w:p>
    <w:p>
      <w:r>
        <w:rPr>
          <w:b/>
          <w:u w:val="single"/>
        </w:rPr>
        <w:t xml:space="preserve">760891</w:t>
      </w:r>
    </w:p>
    <w:p>
      <w:r>
        <w:t xml:space="preserve">republikaanit kilpailevat siitä, kuka osaa kirjoittaa fiksuimman lausunnon Trumpia vastaan. Ehkä jonain päivänä näemme slovenialaisen uusintaversion.</w:t>
      </w:r>
    </w:p>
    <w:p>
      <w:r>
        <w:rPr>
          <w:b/>
          <w:u w:val="single"/>
        </w:rPr>
        <w:t xml:space="preserve">760892</w:t>
      </w:r>
    </w:p>
    <w:p>
      <w:r>
        <w:t xml:space="preserve">Jo vuonna 2016 @Toyota hybrideissä oli turvatyynyongelmia, tällä kertaa ongelma on sähköjohdoissa. https://t.co/PdPz98u4zT</w:t>
      </w:r>
    </w:p>
    <w:p>
      <w:r>
        <w:rPr>
          <w:b/>
          <w:u w:val="single"/>
        </w:rPr>
        <w:t xml:space="preserve">760893</w:t>
      </w:r>
    </w:p>
    <w:p>
      <w:r>
        <w:t xml:space="preserve">@mihamiha2323 Viimeksi huuhtelin palaneen lautasen, jonka ajattelin heittää pois ongelmitta. Mieletöntä.</w:t>
      </w:r>
    </w:p>
    <w:p>
      <w:r>
        <w:rPr>
          <w:b/>
          <w:u w:val="single"/>
        </w:rPr>
        <w:t xml:space="preserve">760894</w:t>
      </w:r>
    </w:p>
    <w:p>
      <w:r>
        <w:t xml:space="preserve">Ennen heitä kutsuttiin sofisteiksi.</w:t>
        <w:br/>
        <w:t xml:space="preserve"> Nykyään heidät tunnetaan hellästi moderndorfilaisina.</w:t>
        <w:br/>
        <w:t xml:space="preserve">#bucibuc #tarca</w:t>
      </w:r>
    </w:p>
    <w:p>
      <w:r>
        <w:rPr>
          <w:b/>
          <w:u w:val="single"/>
        </w:rPr>
        <w:t xml:space="preserve">760895</w:t>
      </w:r>
    </w:p>
    <w:p>
      <w:r>
        <w:t xml:space="preserve">@javniprevoz @slozeleznice Koska SŽ:llä on oma vartiointipalvelu, he lainaavat sitä sponsorikorvauksena jääkiekko-otteluihin Tivolihallissa.</w:t>
      </w:r>
    </w:p>
    <w:p>
      <w:r>
        <w:rPr>
          <w:b/>
          <w:u w:val="single"/>
        </w:rPr>
        <w:t xml:space="preserve">760896</w:t>
      </w:r>
    </w:p>
    <w:p>
      <w:r>
        <w:t xml:space="preserve">Mutta eivätkö sosialistit ole vieneet @nytimesiin uutista, että Kurz on nationalisti ja että Itävaltaa uhkaa orbanisoituminen? #tempting https://t.co/oHAW3KqZw9</w:t>
      </w:r>
    </w:p>
    <w:p>
      <w:r>
        <w:rPr>
          <w:b/>
          <w:u w:val="single"/>
        </w:rPr>
        <w:t xml:space="preserve">760897</w:t>
      </w:r>
    </w:p>
    <w:p>
      <w:r>
        <w:t xml:space="preserve">Miten aamun voi pilata kiiltävä maasturi - Mercedez - joka on pysäköity ilmaiselle parkkipaikalle, joka on muuten tarkoitettu tavallisille gorenjskalaisille kuolevaisille!</w:t>
      </w:r>
    </w:p>
    <w:p>
      <w:r>
        <w:rPr>
          <w:b/>
          <w:u w:val="single"/>
        </w:rPr>
        <w:t xml:space="preserve">760898</w:t>
      </w:r>
    </w:p>
    <w:p>
      <w:r>
        <w:t xml:space="preserve">@radiostudent kommentti Kočevjen vandalismista on vain tietämättömän henkilön kommentti.</w:t>
      </w:r>
    </w:p>
    <w:p>
      <w:r>
        <w:rPr>
          <w:b/>
          <w:u w:val="single"/>
        </w:rPr>
        <w:t xml:space="preserve">760899</w:t>
      </w:r>
    </w:p>
    <w:p>
      <w:r>
        <w:t xml:space="preserve">Jossain välissä Mahnić puki päälleen naamiopuvun ja jopa mustan solmion. https://t.co/kyH6sDXwJ4</w:t>
      </w:r>
    </w:p>
    <w:p>
      <w:r>
        <w:rPr>
          <w:b/>
          <w:u w:val="single"/>
        </w:rPr>
        <w:t xml:space="preserve">760900</w:t>
      </w:r>
    </w:p>
    <w:p>
      <w:r>
        <w:t xml:space="preserve">Puhelimesi Urbana saattaa saada päivityksiä, mutta se tarvitsee lisää. https://t.co/99gtsPMh3w</w:t>
      </w:r>
    </w:p>
    <w:p>
      <w:r>
        <w:rPr>
          <w:b/>
          <w:u w:val="single"/>
        </w:rPr>
        <w:t xml:space="preserve">760901</w:t>
      </w:r>
    </w:p>
    <w:p>
      <w:r>
        <w:t xml:space="preserve">Tätä terroristit ja heidän kannattajansa pelkäävät..... https://t.co/NenIv1kVUq.</w:t>
      </w:r>
    </w:p>
    <w:p>
      <w:r>
        <w:rPr>
          <w:b/>
          <w:u w:val="single"/>
        </w:rPr>
        <w:t xml:space="preserve">760902</w:t>
      </w:r>
    </w:p>
    <w:p>
      <w:r>
        <w:t xml:space="preserve">@PeterHabjan @NavadniNimda Kun tyttärentyttäreni oli näin iso, käytin häntä ja guncalia osoitteessa https://t.co/aXAh4EC0zK Se oli kauhean hienoa. Kokeile sitä.</w:t>
      </w:r>
    </w:p>
    <w:p>
      <w:r>
        <w:rPr>
          <w:b/>
          <w:u w:val="single"/>
        </w:rPr>
        <w:t xml:space="preserve">760903</w:t>
      </w:r>
    </w:p>
    <w:p>
      <w:r>
        <w:t xml:space="preserve">@MitjaIrsic KUBA ja VENEZUELA olemme järkyttyneitä. Voisin alkaa piereskellä turistikohteissa.</w:t>
      </w:r>
    </w:p>
    <w:p>
      <w:r>
        <w:rPr>
          <w:b/>
          <w:u w:val="single"/>
        </w:rPr>
        <w:t xml:space="preserve">760904</w:t>
      </w:r>
    </w:p>
    <w:p>
      <w:r>
        <w:t xml:space="preserve">@JazbarMatjaz Suljettu Ajdovščinan uloskäynti vaikuttaa vain Nova Gorican työstä palaaviin maahanmuuttajiin.</w:t>
      </w:r>
    </w:p>
    <w:p>
      <w:r>
        <w:rPr>
          <w:b/>
          <w:u w:val="single"/>
        </w:rPr>
        <w:t xml:space="preserve">760905</w:t>
      </w:r>
    </w:p>
    <w:p>
      <w:r>
        <w:t xml:space="preserve">.@HJaklitsch #SLO pakolaislukiolaiset #Austria #Italia #1945 valmistuivat yliopistoon - parhaiden joukossa! https://t.co/waPwtohAN3</w:t>
      </w:r>
    </w:p>
    <w:p>
      <w:r>
        <w:rPr>
          <w:b/>
          <w:u w:val="single"/>
        </w:rPr>
        <w:t xml:space="preserve">760906</w:t>
      </w:r>
    </w:p>
    <w:p>
      <w:r>
        <w:t xml:space="preserve">SDS ottaa lainaa 450.000 - koko paniikki</w:t>
        <w:br/>
        <w:t xml:space="preserve">Vasemmiston asiakkaat "ostavat" Bmwje:n 487.000:lla - mediakatkos</w:t>
        <w:br/>
        <w:t xml:space="preserve">Olette todella ennustettavissa</w:t>
      </w:r>
    </w:p>
    <w:p>
      <w:r>
        <w:rPr>
          <w:b/>
          <w:u w:val="single"/>
        </w:rPr>
        <w:t xml:space="preserve">760907</w:t>
      </w:r>
    </w:p>
    <w:p>
      <w:r>
        <w:t xml:space="preserve">Puro tenniksestä perheessämme :) Hanki itsellesi violetti pelipaita, niin kysyn sinulta jotain https://t.co/pTGmL9NRmx</w:t>
      </w:r>
    </w:p>
    <w:p>
      <w:r>
        <w:rPr>
          <w:b/>
          <w:u w:val="single"/>
        </w:rPr>
        <w:t xml:space="preserve">760908</w:t>
      </w:r>
    </w:p>
    <w:p>
      <w:r>
        <w:t xml:space="preserve">Unohdin ostaa 6 kiloa sipulia, jotka minun pitäisi viipaloida huomista gulassia varten. Itkusta.</w:t>
      </w:r>
    </w:p>
    <w:p>
      <w:r>
        <w:rPr>
          <w:b/>
          <w:u w:val="single"/>
        </w:rPr>
        <w:t xml:space="preserve">760909</w:t>
      </w:r>
    </w:p>
    <w:p>
      <w:r>
        <w:t xml:space="preserve">PopTV lähettää aina tämän hassun viiksekkään tyypin, kun on kyse haastatteluista, joissa haastatellaan jotain ultramegavasemmistolaista eliittiä, kuten Kučania ja Jankovićia.</w:t>
      </w:r>
    </w:p>
    <w:p>
      <w:r>
        <w:rPr>
          <w:b/>
          <w:u w:val="single"/>
        </w:rPr>
        <w:t xml:space="preserve">760910</w:t>
      </w:r>
    </w:p>
    <w:p>
      <w:r>
        <w:t xml:space="preserve">AJATTELIN LÄHTEÄ POLITIIKKAAN ISKULAUSE ON KAIKKI KORRUPTION PUOLESTA, MITÄ SANOTTE, MUTTA SE ON HYVÄ ISKULAUSE.</w:t>
      </w:r>
    </w:p>
    <w:p>
      <w:r>
        <w:rPr>
          <w:b/>
          <w:u w:val="single"/>
        </w:rPr>
        <w:t xml:space="preserve">760911</w:t>
      </w:r>
    </w:p>
    <w:p>
      <w:r>
        <w:t xml:space="preserve">@Dejcc @Poloniex Mah....as aina et saa mitään heidän pörssistä käyttöösi :) mutta lähetin heille terveisiä</w:t>
      </w:r>
    </w:p>
    <w:p>
      <w:r>
        <w:rPr>
          <w:b/>
          <w:u w:val="single"/>
        </w:rPr>
        <w:t xml:space="preserve">760912</w:t>
      </w:r>
    </w:p>
    <w:p>
      <w:r>
        <w:t xml:space="preserve">Mielenkiintoista, miten kaikki tupakoimattomat parveilevat #kahvilapuutarhoissa keväällä. Ja sitten he ovat yhä ulkona hoitamassa niitä. Mutta #priceless kun puhallat ne😁</w:t>
      </w:r>
    </w:p>
    <w:p>
      <w:r>
        <w:rPr>
          <w:b/>
          <w:u w:val="single"/>
        </w:rPr>
        <w:t xml:space="preserve">760913</w:t>
      </w:r>
    </w:p>
    <w:p>
      <w:r>
        <w:t xml:space="preserve">Uni idioottimaiset fanit #Girossa olivat slovakialaisia ja se oli Slovakian lippu! Jos toistamme sen 100 kertaa, se on totta!</w:t>
      </w:r>
    </w:p>
    <w:p>
      <w:r>
        <w:rPr>
          <w:b/>
          <w:u w:val="single"/>
        </w:rPr>
        <w:t xml:space="preserve">760914</w:t>
      </w:r>
    </w:p>
    <w:p>
      <w:r>
        <w:t xml:space="preserve">@tokk93 Lopulta poliisi jätetään yksin...ruumis nokkosissa...kuka tahansa normaali ihminen sanoisi...vitut siitä.</w:t>
      </w:r>
    </w:p>
    <w:p>
      <w:r>
        <w:rPr>
          <w:b/>
          <w:u w:val="single"/>
        </w:rPr>
        <w:t xml:space="preserve">760915</w:t>
      </w:r>
    </w:p>
    <w:p>
      <w:r>
        <w:t xml:space="preserve">Večer tekee edelleen palveluksia RTV:n "mujahedineille" ja johtaa harhaan RTV:n pakollisen maksun suuruudesta! https://t.co/xSN7UBxNUs</w:t>
      </w:r>
    </w:p>
    <w:p>
      <w:r>
        <w:rPr>
          <w:b/>
          <w:u w:val="single"/>
        </w:rPr>
        <w:t xml:space="preserve">760916</w:t>
      </w:r>
    </w:p>
    <w:p>
      <w:r>
        <w:t xml:space="preserve">@ZigaTurk En edes tiedä, miksi vaivautua, kun gallupit yleensä osoittavat heille lähes perustuslaillisen enemmistön. SMC on tykinkuulaja, sillä on tarpeeksi muitakin rautoja tulessa.</w:t>
      </w:r>
    </w:p>
    <w:p>
      <w:r>
        <w:rPr>
          <w:b/>
          <w:u w:val="single"/>
        </w:rPr>
        <w:t xml:space="preserve">760917</w:t>
      </w:r>
    </w:p>
    <w:p>
      <w:r>
        <w:t xml:space="preserve">@BernardBrscic Slovenia ei ole enää Slovenia, se on palannut kommunistiseen Jugoslaviaan, jossa serbit ovat vallassa.</w:t>
      </w:r>
    </w:p>
    <w:p>
      <w:r>
        <w:rPr>
          <w:b/>
          <w:u w:val="single"/>
        </w:rPr>
        <w:t xml:space="preserve">760918</w:t>
      </w:r>
    </w:p>
    <w:p>
      <w:r>
        <w:t xml:space="preserve">@tomltoml @vladaRS @StrankaSMC hahahahaha .....jao ydinasiantuntija Moderndorfer unohti taas ottaa pillerinsä :)</w:t>
      </w:r>
    </w:p>
    <w:p>
      <w:r>
        <w:rPr>
          <w:b/>
          <w:u w:val="single"/>
        </w:rPr>
        <w:t xml:space="preserve">760919</w:t>
      </w:r>
    </w:p>
    <w:p>
      <w:r>
        <w:t xml:space="preserve">Vanhat ystävämme tuomarit ja saksalaiset 🇩🇪 yhdistyivät voittamaan Celjanit❌🇸🇮https://t.co/A4BftFY0KT</w:t>
      </w:r>
    </w:p>
    <w:p>
      <w:r>
        <w:rPr>
          <w:b/>
          <w:u w:val="single"/>
        </w:rPr>
        <w:t xml:space="preserve">760920</w:t>
      </w:r>
    </w:p>
    <w:p>
      <w:r>
        <w:t xml:space="preserve">Jos osallistut koalitiokokoukseen shortseissa, et yksinkertaisesti ole uskottava... vitut siitä! :P #slovenska_politik</w:t>
      </w:r>
    </w:p>
    <w:p>
      <w:r>
        <w:rPr>
          <w:b/>
          <w:u w:val="single"/>
        </w:rPr>
        <w:t xml:space="preserve">760921</w:t>
      </w:r>
    </w:p>
    <w:p>
      <w:r>
        <w:t xml:space="preserve">@lucijausaj @KovacRebeka Siitä tulee jotain nuorempaa. Stritihit ovat kotoisin Tržičin lähellä sijaitsevasta Bistricasta.</w:t>
      </w:r>
    </w:p>
    <w:p>
      <w:r>
        <w:rPr>
          <w:b/>
          <w:u w:val="single"/>
        </w:rPr>
        <w:t xml:space="preserve">760922</w:t>
      </w:r>
    </w:p>
    <w:p>
      <w:r>
        <w:t xml:space="preserve">@serlah2017 Onko hänen vihollistensa tyhmyys sitten synnynnäistä? Ja heidän laumavaistonsa myös?</w:t>
      </w:r>
    </w:p>
    <w:p>
      <w:r>
        <w:rPr>
          <w:b/>
          <w:u w:val="single"/>
        </w:rPr>
        <w:t xml:space="preserve">760923</w:t>
      </w:r>
    </w:p>
    <w:p>
      <w:r>
        <w:t xml:space="preserve">@1uncorrect maksaa tehdystä työstä tai työstä...sosialistiset työpaikat laiskoille..yäk.</w:t>
      </w:r>
    </w:p>
    <w:p>
      <w:r>
        <w:rPr>
          <w:b/>
          <w:u w:val="single"/>
        </w:rPr>
        <w:t xml:space="preserve">760924</w:t>
      </w:r>
    </w:p>
    <w:p>
      <w:r>
        <w:t xml:space="preserve">[EXCLUSIVE] Lue kirje, jonka epäonniset Klemenčič ja Stare lähettivät Grimalle ennen kuulustelua https://t.co/etOFilFusP via @Nova24TV</w:t>
      </w:r>
    </w:p>
    <w:p>
      <w:r>
        <w:rPr>
          <w:b/>
          <w:u w:val="single"/>
        </w:rPr>
        <w:t xml:space="preserve">760925</w:t>
      </w:r>
    </w:p>
    <w:p>
      <w:r>
        <w:t xml:space="preserve">Muuten @PlanetTV:ssä on uusi ohjelma ! Ja @petrol_olimpija pelaajat ovat imitoineet heitä jo 3 kertaa...ja tehneet virheen!</w:t>
      </w:r>
    </w:p>
    <w:p>
      <w:r>
        <w:rPr>
          <w:b/>
          <w:u w:val="single"/>
        </w:rPr>
        <w:t xml:space="preserve">760926</w:t>
      </w:r>
    </w:p>
    <w:p>
      <w:r>
        <w:t xml:space="preserve">Fujifilm esittelee uuden X-E3:n, kaksi objektiivia ja ilmoittaa ohjelmistopäivityksestä, joka tuo 4K:n X-Pro2:een. https://t.co/Dzlo3mZAxs</w:t>
      </w:r>
    </w:p>
    <w:p>
      <w:r>
        <w:rPr>
          <w:b/>
          <w:u w:val="single"/>
        </w:rPr>
        <w:t xml:space="preserve">760927</w:t>
      </w:r>
    </w:p>
    <w:p>
      <w:r>
        <w:t xml:space="preserve">@DarkoMrso @gnkdinamo @ChampionsLeague @moubandjef @daniolmo7 @KevinTheophile goljatti Cityn, Shakhtarin ja Atalantan kanssa on voittamaton.</w:t>
      </w:r>
    </w:p>
    <w:p>
      <w:r>
        <w:rPr>
          <w:b/>
          <w:u w:val="single"/>
        </w:rPr>
        <w:t xml:space="preserve">760928</w:t>
      </w:r>
    </w:p>
    <w:p>
      <w:r>
        <w:t xml:space="preserve">@BSkof @errudit Et todellakaan sovi mihinkään muualle kuin SDS:ään tai psykiatriseen sairaalaan.Itse asiassa tilanne on samanlainen.</w:t>
      </w:r>
    </w:p>
    <w:p>
      <w:r>
        <w:rPr>
          <w:b/>
          <w:u w:val="single"/>
        </w:rPr>
        <w:t xml:space="preserve">760929</w:t>
      </w:r>
    </w:p>
    <w:p>
      <w:r>
        <w:t xml:space="preserve">@TooBigEgo @tanci82 Siskoni kani, hän kävi vuosia sitten läpi paljon sähkökaapeleita eikä koskaan löytänyt mitään....kaapelit 🤯</w:t>
      </w:r>
    </w:p>
    <w:p>
      <w:r>
        <w:rPr>
          <w:b/>
          <w:u w:val="single"/>
        </w:rPr>
        <w:t xml:space="preserve">760930</w:t>
      </w:r>
    </w:p>
    <w:p>
      <w:r>
        <w:t xml:space="preserve">Rehellisesti sanottuna, kun en kulje junalla, luovutan ja olen puhtaasti pois uutisista. Katalonia on irtautumassa, Shishkosta tulee presidentti ja Kaepernick räyhää seksikkäästi.</w:t>
      </w:r>
    </w:p>
    <w:p>
      <w:r>
        <w:rPr>
          <w:b/>
          <w:u w:val="single"/>
        </w:rPr>
        <w:t xml:space="preserve">760931</w:t>
      </w:r>
    </w:p>
    <w:p>
      <w:r>
        <w:t xml:space="preserve">@_deNoir 15 minuuttia jäljellä! Sitä ennen 30 päivän saarto. Koska sanoin, että nainen ei voi olla erotuomari, ei varsinkaan (miesten) futsalissa.</w:t>
      </w:r>
    </w:p>
    <w:p>
      <w:r>
        <w:rPr>
          <w:b/>
          <w:u w:val="single"/>
        </w:rPr>
        <w:t xml:space="preserve">760932</w:t>
      </w:r>
    </w:p>
    <w:p>
      <w:r>
        <w:t xml:space="preserve">AC:ssä on jo tungosta, kaikki mulkut ovat lähteneet jo aiemmin, vaikka ovat olleet kotona koko viikon.</w:t>
      </w:r>
    </w:p>
    <w:p>
      <w:r>
        <w:rPr>
          <w:b/>
          <w:u w:val="single"/>
        </w:rPr>
        <w:t xml:space="preserve">760933</w:t>
      </w:r>
    </w:p>
    <w:p>
      <w:r>
        <w:t xml:space="preserve">@NenadGlucks @JJansaSDS Mikä ylimielinen Jankovič teeskenteli olevansa Logarin komission edessä , olisi luullut, että kaikki oli kunnossa.</w:t>
      </w:r>
    </w:p>
    <w:p>
      <w:r>
        <w:rPr>
          <w:b/>
          <w:u w:val="single"/>
        </w:rPr>
        <w:t xml:space="preserve">760934</w:t>
      </w:r>
    </w:p>
    <w:p>
      <w:r>
        <w:t xml:space="preserve">Hitto, en nähnyt sitä! Toivottavasti löydän sen arkistoista. Vitamiinilisät - ihme vai harha, brittidokumentti @rtvslo</w:t>
      </w:r>
    </w:p>
    <w:p>
      <w:r>
        <w:rPr>
          <w:b/>
          <w:u w:val="single"/>
        </w:rPr>
        <w:t xml:space="preserve">760935</w:t>
      </w:r>
    </w:p>
    <w:p>
      <w:r>
        <w:t xml:space="preserve">@Mauhlerca Eto, olen mies, mutta vielä pahempaa (koska olen mies) kuulen heidän tekevän samoin. Mutta vitut siitä, gusht on gusht.</w:t>
      </w:r>
    </w:p>
    <w:p>
      <w:r>
        <w:rPr>
          <w:b/>
          <w:u w:val="single"/>
        </w:rPr>
        <w:t xml:space="preserve">760936</w:t>
      </w:r>
    </w:p>
    <w:p>
      <w:r>
        <w:t xml:space="preserve">@casial Kiitos, että dokumentoit junani viimeisen twiitin. https://t.co/7TUlN7Qqjg</w:t>
      </w:r>
    </w:p>
    <w:p>
      <w:r>
        <w:rPr>
          <w:b/>
          <w:u w:val="single"/>
        </w:rPr>
        <w:t xml:space="preserve">760937</w:t>
      </w:r>
    </w:p>
    <w:p>
      <w:r>
        <w:t xml:space="preserve">@HZlatko Sarkasmia voi tulla, kun kaikki muu on kunnossa.Vaalit ja tuomarit ovat liian erottelevia, jotta niistä voisi tehdä pilaa.</w:t>
      </w:r>
    </w:p>
    <w:p>
      <w:r>
        <w:rPr>
          <w:b/>
          <w:u w:val="single"/>
        </w:rPr>
        <w:t xml:space="preserve">760938</w:t>
      </w:r>
    </w:p>
    <w:p>
      <w:r>
        <w:t xml:space="preserve">Välähdyksiä hallituksen ja Savinjan alueen pormestari-yrittäjätiimin välisestä lehtikamppailusta</w:t>
        <w:br/>
        <w:t xml:space="preserve">https://t.co/CEzoxL4eTp https://t.co/Lvf4iiBr3a</w:t>
      </w:r>
    </w:p>
    <w:p>
      <w:r>
        <w:rPr>
          <w:b/>
          <w:u w:val="single"/>
        </w:rPr>
        <w:t xml:space="preserve">760939</w:t>
      </w:r>
    </w:p>
    <w:p>
      <w:r>
        <w:t xml:space="preserve">@bojannavodnik1 @drVinkoGorenak Onko tämä kuva demokratiasta vai uudesta 24tv:stä? He osaavat manipuloida kuvia</w:t>
      </w:r>
    </w:p>
    <w:p>
      <w:r>
        <w:rPr>
          <w:b/>
          <w:u w:val="single"/>
        </w:rPr>
        <w:t xml:space="preserve">760940</w:t>
      </w:r>
    </w:p>
    <w:p>
      <w:r>
        <w:t xml:space="preserve">@El_Messija @strankalevica Mene nyt nukkumaan, valot osastollasi sammuvat todennäköisesti viimeistään klo 21.00. :-)</w:t>
      </w:r>
    </w:p>
    <w:p>
      <w:r>
        <w:rPr>
          <w:b/>
          <w:u w:val="single"/>
        </w:rPr>
        <w:t xml:space="preserve">760941</w:t>
      </w:r>
    </w:p>
    <w:p>
      <w:r>
        <w:t xml:space="preserve">@viktor_viktorh @m_bostjan Vain eutanasia auttaa tällaisia. Jopa se, joka oli kunnia Slo olisi</w:t>
      </w:r>
    </w:p>
    <w:p>
      <w:r>
        <w:rPr>
          <w:b/>
          <w:u w:val="single"/>
        </w:rPr>
        <w:t xml:space="preserve">760942</w:t>
      </w:r>
    </w:p>
    <w:p>
      <w:r>
        <w:t xml:space="preserve">Sairas unelma, jonka harhaanjohdetun Primecin puolue on unelmoinut!!! https://t.co/qTSaI8HBOj https://t.co/qTSaI8HBOj</w:t>
      </w:r>
    </w:p>
    <w:p>
      <w:r>
        <w:rPr>
          <w:b/>
          <w:u w:val="single"/>
        </w:rPr>
        <w:t xml:space="preserve">760943</w:t>
      </w:r>
    </w:p>
    <w:p>
      <w:r>
        <w:t xml:space="preserve">@KatarinaJenko @LCuliberg @miharejc Reaktiot ovat vallanpitäjien odotusten mukaisia. Orpojen pitäisi piileskellä muutaman dollarin ajan, me kerätään loput...</w:t>
      </w:r>
    </w:p>
    <w:p>
      <w:r>
        <w:rPr>
          <w:b/>
          <w:u w:val="single"/>
        </w:rPr>
        <w:t xml:space="preserve">760944</w:t>
      </w:r>
    </w:p>
    <w:p>
      <w:r>
        <w:t xml:space="preserve">Mariborin kiinalaiset puujalat #zlatalisica -tapahtumassa toimivat hyvin. Vain ulkomaalaiset olivat tiellä.</w:t>
      </w:r>
    </w:p>
    <w:p>
      <w:r>
        <w:rPr>
          <w:b/>
          <w:u w:val="single"/>
        </w:rPr>
        <w:t xml:space="preserve">760945</w:t>
      </w:r>
    </w:p>
    <w:p>
      <w:r>
        <w:t xml:space="preserve">@Casnik @MetkaSmole Kuten tavallista, oikeusasiamies pysyy hiljaa tai puhuu vihapuhetta.</w:t>
      </w:r>
    </w:p>
    <w:p>
      <w:r>
        <w:rPr>
          <w:b/>
          <w:u w:val="single"/>
        </w:rPr>
        <w:t xml:space="preserve">760946</w:t>
      </w:r>
    </w:p>
    <w:p>
      <w:r>
        <w:t xml:space="preserve">Paasto ja suolen puhdistus puhdistavat kehoa https://t.co/v6jxsVn3rf https://t.co/q7xK9z3rP7 https://t.co/q7xK9z3rP7</w:t>
      </w:r>
    </w:p>
    <w:p>
      <w:r>
        <w:rPr>
          <w:b/>
          <w:u w:val="single"/>
        </w:rPr>
        <w:t xml:space="preserve">760947</w:t>
      </w:r>
    </w:p>
    <w:p>
      <w:r>
        <w:t xml:space="preserve">Sylinteri räjähtää keittiössä: omistaja ja vaimo loukkaantuivat vakavasti https://t.co/h8IIWsrpym</w:t>
      </w:r>
    </w:p>
    <w:p>
      <w:r>
        <w:rPr>
          <w:b/>
          <w:u w:val="single"/>
        </w:rPr>
        <w:t xml:space="preserve">760948</w:t>
      </w:r>
    </w:p>
    <w:p>
      <w:r>
        <w:t xml:space="preserve">Äläkä ole hölmö, mutta olen jo saanut hänet ansaan! Nuorille tarkoitettu kortteli, jossa on paljon vihreitä tassuja ja parkkipaikkoja! =) https://t.co/DSDwXVCKks</w:t>
      </w:r>
    </w:p>
    <w:p>
      <w:r>
        <w:rPr>
          <w:b/>
          <w:u w:val="single"/>
        </w:rPr>
        <w:t xml:space="preserve">760949</w:t>
      </w:r>
    </w:p>
    <w:p>
      <w:r>
        <w:t xml:space="preserve">@CZCBZ esti minut. Hienoa. Koska ne eivät ole vain maailmankaikkeuden toisella puolella. Ne ovat metsän toisella puolella. Minun on vain tarkistettava, kuka heille maksaa ja kuinka paljon.</w:t>
      </w:r>
    </w:p>
    <w:p>
      <w:r>
        <w:rPr>
          <w:b/>
          <w:u w:val="single"/>
        </w:rPr>
        <w:t xml:space="preserve">760950</w:t>
      </w:r>
    </w:p>
    <w:p>
      <w:r>
        <w:t xml:space="preserve">Tällä karjamiehellä pitäisi olla ase hampaiden välissä, jotta hän lopettaisi kysymyksen tallelokeron koodeista Sveitsissä ja hieroisi sitten paronin päätä! https://t.co/Fmgkj1GDPR</w:t>
      </w:r>
    </w:p>
    <w:p>
      <w:r>
        <w:rPr>
          <w:b/>
          <w:u w:val="single"/>
        </w:rPr>
        <w:t xml:space="preserve">760951</w:t>
      </w:r>
    </w:p>
    <w:p>
      <w:r>
        <w:t xml:space="preserve">Katastrofi Saksan hallituspuolueille: rinnakkaislaskennat osoittavat CDU/CSU:lle vain 32,7 prosenttia, SPD:lle vajaat 20,2 prosenttia ja kansallismieliselle AfD:lle 13,4 prosenttia.</w:t>
      </w:r>
    </w:p>
    <w:p>
      <w:r>
        <w:rPr>
          <w:b/>
          <w:u w:val="single"/>
        </w:rPr>
        <w:t xml:space="preserve">760952</w:t>
      </w:r>
    </w:p>
    <w:p>
      <w:r>
        <w:t xml:space="preserve">Yöllinen kauhu Wienin tiellä: Kuljettaja suistuu punaisen valon läpi ja kaataa kaksi jalankulkijaa kuoliaaksi https://t.co/rnuG1oqOEF https://t.co/4VYSzS4cER</w:t>
      </w:r>
    </w:p>
    <w:p>
      <w:r>
        <w:rPr>
          <w:b/>
          <w:u w:val="single"/>
        </w:rPr>
        <w:t xml:space="preserve">760953</w:t>
      </w:r>
    </w:p>
    <w:p>
      <w:r>
        <w:t xml:space="preserve">@pozitivanonstop @meteoriterain Sinkkunaiset ja naimisissa olevat miehet elävät kuulemma pisimpään.</w:t>
      </w:r>
    </w:p>
    <w:p>
      <w:r>
        <w:rPr>
          <w:b/>
          <w:u w:val="single"/>
        </w:rPr>
        <w:t xml:space="preserve">760954</w:t>
      </w:r>
    </w:p>
    <w:p>
      <w:r>
        <w:t xml:space="preserve">Comment by @vinkovasle1: Leivinjauheprinsessat, tai hieman Manica Janežič Ambrožičista https://t.co/Tt0RTAlLOc https://t.co/wiHFIiJoNy https://t.co/wiHFIiJoNy</w:t>
      </w:r>
    </w:p>
    <w:p>
      <w:r>
        <w:rPr>
          <w:b/>
          <w:u w:val="single"/>
        </w:rPr>
        <w:t xml:space="preserve">760955</w:t>
      </w:r>
    </w:p>
    <w:p>
      <w:r>
        <w:t xml:space="preserve">Outoa, outoa.... Analogia palkittujen koirien imettämiseen: Brecelj voitti siilipalkinnon ilman, että häntä veti narttu.... .</w:t>
      </w:r>
    </w:p>
    <w:p>
      <w:r>
        <w:rPr>
          <w:b/>
          <w:u w:val="single"/>
        </w:rPr>
        <w:t xml:space="preserve">760956</w:t>
      </w:r>
    </w:p>
    <w:p>
      <w:r>
        <w:t xml:space="preserve">@AlanOrlic Totta. Ja... Olen silti yllättynyt, jos siirrymme e-dieselin suuntaan.</w:t>
      </w:r>
    </w:p>
    <w:p>
      <w:r>
        <w:rPr>
          <w:b/>
          <w:u w:val="single"/>
        </w:rPr>
        <w:t xml:space="preserve">760957</w:t>
      </w:r>
    </w:p>
    <w:p>
      <w:r>
        <w:t xml:space="preserve">@kricac Vaikka tekisitkin näin, ei ole asianmukaista asentaa lapselle ei-poistettavaa hammaslaitetta 7-vuotiaana.</w:t>
      </w:r>
    </w:p>
    <w:p>
      <w:r>
        <w:rPr>
          <w:b/>
          <w:u w:val="single"/>
        </w:rPr>
        <w:t xml:space="preserve">760958</w:t>
      </w:r>
    </w:p>
    <w:p>
      <w:r>
        <w:t xml:space="preserve">Espanjalaiset kommunistit juhlivat joulua mukavasti, proletariaatti hieman vähemmän mukavasti. https://t.co/OVprKJYH5q.</w:t>
      </w:r>
    </w:p>
    <w:p>
      <w:r>
        <w:rPr>
          <w:b/>
          <w:u w:val="single"/>
        </w:rPr>
        <w:t xml:space="preserve">760959</w:t>
      </w:r>
    </w:p>
    <w:p>
      <w:r>
        <w:t xml:space="preserve">Maailma seisoo nuoruuden varassa, Kurz. Maailma seisoo nuoruuden varassa, Kurz. Tunnetko eron? #kurz #austria #slovenia</w:t>
      </w:r>
    </w:p>
    <w:p>
      <w:r>
        <w:rPr>
          <w:b/>
          <w:u w:val="single"/>
        </w:rPr>
        <w:t xml:space="preserve">760960</w:t>
      </w:r>
    </w:p>
    <w:p>
      <w:r>
        <w:t xml:space="preserve">Cerarin taistelu entisen Jugoslavian kansojen oikeuksien tunnustamisen puolesta https://t.co/Y2exN9hUZU via @Nova24TV</w:t>
      </w:r>
    </w:p>
    <w:p>
      <w:r>
        <w:rPr>
          <w:b/>
          <w:u w:val="single"/>
        </w:rPr>
        <w:t xml:space="preserve">760961</w:t>
      </w:r>
    </w:p>
    <w:p>
      <w:r>
        <w:t xml:space="preserve">Hän hakee minut jo varttitunnin pelin jälkeen.  #vamosArgentina https://t.co/KZq3h1b3bl</w:t>
      </w:r>
    </w:p>
    <w:p>
      <w:r>
        <w:rPr>
          <w:b/>
          <w:u w:val="single"/>
        </w:rPr>
        <w:t xml:space="preserve">760962</w:t>
      </w:r>
    </w:p>
    <w:p>
      <w:r>
        <w:t xml:space="preserve">Kuubalaiset voivat syyttää itseään. Kommunistimme kuvittelevat kulttuurin rikastuttamisen olevan puoliksi elävien saarten heittämistä kuiluun...</w:t>
      </w:r>
    </w:p>
    <w:p>
      <w:r>
        <w:rPr>
          <w:b/>
          <w:u w:val="single"/>
        </w:rPr>
        <w:t xml:space="preserve">760963</w:t>
      </w:r>
    </w:p>
    <w:p>
      <w:r>
        <w:t xml:space="preserve">@barjanski Flunssaa ei ole. Tärkein oire puuttuu - kuume. 😁 joten yksi olut riittää!</w:t>
      </w:r>
    </w:p>
    <w:p>
      <w:r>
        <w:rPr>
          <w:b/>
          <w:u w:val="single"/>
        </w:rPr>
        <w:t xml:space="preserve">760964</w:t>
      </w:r>
    </w:p>
    <w:p>
      <w:r>
        <w:t xml:space="preserve">@rokschuster @iztokgartner Jumala varjelkoon... Kaikkea mikä ryömii ja menee, ei voi huijata 😀😀😀</w:t>
      </w:r>
    </w:p>
    <w:p>
      <w:r>
        <w:rPr>
          <w:b/>
          <w:u w:val="single"/>
        </w:rPr>
        <w:t xml:space="preserve">760965</w:t>
      </w:r>
    </w:p>
    <w:p>
      <w:r>
        <w:t xml:space="preserve">@SNPM1991 @JJansaSDS Toivottavasti Kamnikissa on Edvard Peperkatu, kerätäänkö siihen vielä tulppia....jebenti...</w:t>
      </w:r>
    </w:p>
    <w:p>
      <w:r>
        <w:rPr>
          <w:b/>
          <w:u w:val="single"/>
        </w:rPr>
        <w:t xml:space="preserve">760966</w:t>
      </w:r>
    </w:p>
    <w:p>
      <w:r>
        <w:t xml:space="preserve">@TeaLogar @illegall_blonde Nämä ovat laadukkaita salaliittoteorioita, eivät meidän amatöörejä, jotka ovat vetäneet kommunisteja hampaat irvessä 30 vuotta...</w:t>
      </w:r>
    </w:p>
    <w:p>
      <w:r>
        <w:rPr>
          <w:b/>
          <w:u w:val="single"/>
        </w:rPr>
        <w:t xml:space="preserve">760967</w:t>
      </w:r>
    </w:p>
    <w:p>
      <w:r>
        <w:t xml:space="preserve">@martinvalic heidän pitäisi lähettää itselleen maaliitua, he tuhoavat muurahaiset jos heillä on niitä... 🤣🤪😜</w:t>
      </w:r>
    </w:p>
    <w:p>
      <w:r>
        <w:rPr>
          <w:b/>
          <w:u w:val="single"/>
        </w:rPr>
        <w:t xml:space="preserve">760968</w:t>
      </w:r>
    </w:p>
    <w:p>
      <w:r>
        <w:t xml:space="preserve">@nadkaku @strankaSDS #muasitnica, hyvällä tavalla...👏👏👏👏 jatka "vittuilua"...</w:t>
      </w:r>
    </w:p>
    <w:p>
      <w:r>
        <w:rPr>
          <w:b/>
          <w:u w:val="single"/>
        </w:rPr>
        <w:t xml:space="preserve">760969</w:t>
      </w:r>
    </w:p>
    <w:p>
      <w:r>
        <w:t xml:space="preserve">@freefox52 Et vakuuttanut minua.Jansa on yksinkertaisesti PARAS. Olisi typerää korvata paras jollakulla, joka ei ole päämäärättömästi mukana.</w:t>
      </w:r>
    </w:p>
    <w:p>
      <w:r>
        <w:rPr>
          <w:b/>
          <w:u w:val="single"/>
        </w:rPr>
        <w:t xml:space="preserve">760970</w:t>
      </w:r>
    </w:p>
    <w:p>
      <w:r>
        <w:t xml:space="preserve">@BojankaStern @mrevlje Olen aina halunnut lasikulhon, sulatettua lyijyä ja kanan sisälmyksiä.</w:t>
      </w:r>
    </w:p>
    <w:p>
      <w:r>
        <w:rPr>
          <w:b/>
          <w:u w:val="single"/>
        </w:rPr>
        <w:t xml:space="preserve">760971</w:t>
      </w:r>
    </w:p>
    <w:p>
      <w:r>
        <w:t xml:space="preserve">Saša luottaa voittoon Espanjaa vastaan. Niin minäkin. Bravo Pebi. Haetaan mitali. #MiSlovakialaiset #slolat</w:t>
      </w:r>
    </w:p>
    <w:p>
      <w:r>
        <w:rPr>
          <w:b/>
          <w:u w:val="single"/>
        </w:rPr>
        <w:t xml:space="preserve">760972</w:t>
      </w:r>
    </w:p>
    <w:p>
      <w:r>
        <w:t xml:space="preserve">@flajer @_MegWhite_ Luoja varjelkoon, että aletaan tehdä eroa eri älykkyysosamuotojen välillä... olet oikeassa, kattava lista on ihan OK.</w:t>
      </w:r>
    </w:p>
    <w:p>
      <w:r>
        <w:rPr>
          <w:b/>
          <w:u w:val="single"/>
        </w:rPr>
        <w:t xml:space="preserve">760973</w:t>
      </w:r>
    </w:p>
    <w:p>
      <w:r>
        <w:t xml:space="preserve">@MiglicB @masta_84 @racickadabra32 Se näytti aika pahalta kuvamateriaalissa. Sato oksensi studiossa.</w:t>
      </w:r>
    </w:p>
    <w:p>
      <w:r>
        <w:rPr>
          <w:b/>
          <w:u w:val="single"/>
        </w:rPr>
        <w:t xml:space="preserve">760974</w:t>
      </w:r>
    </w:p>
    <w:p>
      <w:r>
        <w:t xml:space="preserve">@bjakeb Kun tekoäly tulee järkiinsä, roombien orjanomistajat ovat ensimmäisiä, jotka mokaavat. Niin, että puolet heistä ei #tiedä :D</w:t>
      </w:r>
    </w:p>
    <w:p>
      <w:r>
        <w:rPr>
          <w:b/>
          <w:u w:val="single"/>
        </w:rPr>
        <w:t xml:space="preserve">760975</w:t>
      </w:r>
    </w:p>
    <w:p>
      <w:r>
        <w:t xml:space="preserve">Tontit ovat jo myynnissä hintaan 35 euroa neliömetriltä plus verot. Vitanje https://t.co/1e5CuQdnIv</w:t>
      </w:r>
    </w:p>
    <w:p>
      <w:r>
        <w:rPr>
          <w:b/>
          <w:u w:val="single"/>
        </w:rPr>
        <w:t xml:space="preserve">760976</w:t>
      </w:r>
    </w:p>
    <w:p>
      <w:r>
        <w:t xml:space="preserve">@ajitamxy @SmarcanZlatko @SiolNEWS Baba on jo päällä...saha ei ole mies....ja mitä se tarkoittaa. Auttaako hän heitä? #NorecNaDelu</w:t>
      </w:r>
    </w:p>
    <w:p>
      <w:r>
        <w:rPr>
          <w:b/>
          <w:u w:val="single"/>
        </w:rPr>
        <w:t xml:space="preserve">760977</w:t>
      </w:r>
    </w:p>
    <w:p>
      <w:r>
        <w:t xml:space="preserve">Ja tämä Mišič haluaa olla vallassa Koperissa... häpeä!!! https://t.co/HlJqa0nVkC</w:t>
      </w:r>
    </w:p>
    <w:p>
      <w:r>
        <w:rPr>
          <w:b/>
          <w:u w:val="single"/>
        </w:rPr>
        <w:t xml:space="preserve">760978</w:t>
      </w:r>
    </w:p>
    <w:p>
      <w:r>
        <w:t xml:space="preserve">Luin Reporterista, että Janša pissasi Ushan päälle. Mutta olisin odottanut, että rouvalla olisi ollut käytöstavat takaisin. Ei ole vielä aika, hän tarvitsee sitä vielä.😎</w:t>
      </w:r>
    </w:p>
    <w:p>
      <w:r>
        <w:rPr>
          <w:b/>
          <w:u w:val="single"/>
        </w:rPr>
        <w:t xml:space="preserve">760979</w:t>
      </w:r>
    </w:p>
    <w:p>
      <w:r>
        <w:t xml:space="preserve">@RevijaReporter @mrevlje on pidettävä silmällä maamiinoja, jotka Earthquesters on asettanut UKC:hen.</w:t>
      </w:r>
    </w:p>
    <w:p>
      <w:r>
        <w:rPr>
          <w:b/>
          <w:u w:val="single"/>
        </w:rPr>
        <w:t xml:space="preserve">760980</w:t>
      </w:r>
    </w:p>
    <w:p>
      <w:r>
        <w:t xml:space="preserve">@BogiSpanec Tämä sieni on parvekekukmak, latinaksi "balcony kukmakus", syötäväksi kelpaamaton.</w:t>
      </w:r>
    </w:p>
    <w:p>
      <w:r>
        <w:rPr>
          <w:b/>
          <w:u w:val="single"/>
        </w:rPr>
        <w:t xml:space="preserve">760981</w:t>
      </w:r>
    </w:p>
    <w:p>
      <w:r>
        <w:t xml:space="preserve">@asocialec Perhosilla leikkiminen voi vaikuttaa vaarallisesti maailman tilaan. Pikemminkin tökkiä karhuja. 😉</w:t>
      </w:r>
    </w:p>
    <w:p>
      <w:r>
        <w:rPr>
          <w:b/>
          <w:u w:val="single"/>
        </w:rPr>
        <w:t xml:space="preserve">760982</w:t>
      </w:r>
    </w:p>
    <w:p>
      <w:r>
        <w:t xml:space="preserve">@VaneGosnik On olemassa ahkeria lainsuojattomia työntekijöitä ja loisevia laiskoja paskiaisia ja roistoja...</w:t>
        <w:br/>
        <w:t xml:space="preserve"> Se on vain</w:t>
      </w:r>
    </w:p>
    <w:p>
      <w:r>
        <w:rPr>
          <w:b/>
          <w:u w:val="single"/>
        </w:rPr>
        <w:t xml:space="preserve">760983</w:t>
      </w:r>
    </w:p>
    <w:p>
      <w:r>
        <w:t xml:space="preserve">@Mojca84655391 Tuleeko lisää? Keltapäinen ääliö leikkaa myös NASA:ssa...</w:t>
      </w:r>
    </w:p>
    <w:p>
      <w:r>
        <w:rPr>
          <w:b/>
          <w:u w:val="single"/>
        </w:rPr>
        <w:t xml:space="preserve">760984</w:t>
      </w:r>
    </w:p>
    <w:p>
      <w:r>
        <w:t xml:space="preserve">@petrasovdat @potepuski Olen jo tarkistanut uunin,mieluummin maksan 10x enemmän sähköstä kuin tuen tätä jengiä ja ceraria</w:t>
      </w:r>
    </w:p>
    <w:p>
      <w:r>
        <w:rPr>
          <w:b/>
          <w:u w:val="single"/>
        </w:rPr>
        <w:t xml:space="preserve">760985</w:t>
      </w:r>
    </w:p>
    <w:p>
      <w:r>
        <w:t xml:space="preserve">Totuus tulee julki: sähköautot ovat 20 prosenttia haitallisempia kuin dieselit :O - Megasvet https://t.co/cFylPMeBu1</w:t>
      </w:r>
    </w:p>
    <w:p>
      <w:r>
        <w:rPr>
          <w:b/>
          <w:u w:val="single"/>
        </w:rPr>
        <w:t xml:space="preserve">760986</w:t>
      </w:r>
    </w:p>
    <w:p>
      <w:r>
        <w:t xml:space="preserve">@SiolSPORTAL @KevinKampl_KK Kampl ei ole tekemisissä Katanecin johtamassa maajoukkueessa tällä hetkellä olevien jokereiden kanssa.</w:t>
      </w:r>
    </w:p>
    <w:p>
      <w:r>
        <w:rPr>
          <w:b/>
          <w:u w:val="single"/>
        </w:rPr>
        <w:t xml:space="preserve">760987</w:t>
      </w:r>
    </w:p>
    <w:p>
      <w:r>
        <w:t xml:space="preserve">@tomltoml @janjakralj No, kyllä, en pystynyt vangitsemaan niitä kaikkia objektiiviini. Minulla ei ole mitään taikavoimia photoshoppaamiseen.</w:t>
      </w:r>
    </w:p>
    <w:p>
      <w:r>
        <w:rPr>
          <w:b/>
          <w:u w:val="single"/>
        </w:rPr>
        <w:t xml:space="preserve">760988</w:t>
      </w:r>
    </w:p>
    <w:p>
      <w:r>
        <w:t xml:space="preserve">@tomltoml Pidä silmällä hallituksen uusia nimityksiä tai pyariin liittyviä sopimuksia. Lyön vetoa, että Jeretič on seuraava.</w:t>
      </w:r>
    </w:p>
    <w:p>
      <w:r>
        <w:rPr>
          <w:b/>
          <w:u w:val="single"/>
        </w:rPr>
        <w:t xml:space="preserve">760989</w:t>
      </w:r>
    </w:p>
    <w:p>
      <w:r>
        <w:t xml:space="preserve">@metinalista @amrevlje En seuraa politiikkaa kovinkaan paljon; yritin ensin selvittää, onko kyseessä tv-sarja vai apteekki 😺</w:t>
      </w:r>
    </w:p>
    <w:p>
      <w:r>
        <w:rPr>
          <w:b/>
          <w:u w:val="single"/>
        </w:rPr>
        <w:t xml:space="preserve">760990</w:t>
      </w:r>
    </w:p>
    <w:p>
      <w:r>
        <w:t xml:space="preserve">Juna on vain 1h myöhässä. Slovenian rautatiet. Pian Budapestissä ja heittäydy heti uima-altaaseen. #budapest #matka</w:t>
      </w:r>
    </w:p>
    <w:p>
      <w:r>
        <w:rPr>
          <w:b/>
          <w:u w:val="single"/>
        </w:rPr>
        <w:t xml:space="preserve">760991</w:t>
      </w:r>
    </w:p>
    <w:p>
      <w:r>
        <w:t xml:space="preserve">Kaunis Astrolife-pakkaus kaikille Vaaka-naisille. Pakkaus sisältää Lapis-syntymäkivikaulakorun ja hopeisen tiibetiläisen... https://t.co/Hu6WusxKzs</w:t>
      </w:r>
    </w:p>
    <w:p>
      <w:r>
        <w:rPr>
          <w:b/>
          <w:u w:val="single"/>
        </w:rPr>
        <w:t xml:space="preserve">760992</w:t>
      </w:r>
    </w:p>
    <w:p>
      <w:r>
        <w:t xml:space="preserve">Jst: "Entä jos häviämme?!?!?!!"</w:t>
        <w:br/>
        <w:t xml:space="preserve"> Yhdeksänvuotias: "Me vain häviämme."</w:t>
        <w:br/>
        <w:t xml:space="preserve">#lifecourage #collision</w:t>
      </w:r>
    </w:p>
    <w:p>
      <w:r>
        <w:rPr>
          <w:b/>
          <w:u w:val="single"/>
        </w:rPr>
        <w:t xml:space="preserve">760993</w:t>
      </w:r>
    </w:p>
    <w:p>
      <w:r>
        <w:t xml:space="preserve">@MATJAUEK Sinun ei ole tylsää, sinun on tyhmä, vika. Sinunlaistasi kusipäätä ei tapaa. :D</w:t>
      </w:r>
    </w:p>
    <w:p>
      <w:r>
        <w:rPr>
          <w:b/>
          <w:u w:val="single"/>
        </w:rPr>
        <w:t xml:space="preserve">760994</w:t>
      </w:r>
    </w:p>
    <w:p>
      <w:r>
        <w:t xml:space="preserve">VETOOMUS MAAHANMUUTTAJIEN VASTAANOTTAMISTA VASTAAN SLOVENIAN RANNIKOLLA. Lisäisin vielä - missä tahansa Sloveniassa.</w:t>
        <w:br/>
        <w:t xml:space="preserve">Jaa ihmisten kesken.</w:t>
        <w:br/>
        <w:t xml:space="preserve">https://t.co/8tOR49uziF</w:t>
      </w:r>
    </w:p>
    <w:p>
      <w:r>
        <w:rPr>
          <w:b/>
          <w:u w:val="single"/>
        </w:rPr>
        <w:t xml:space="preserve">760995</w:t>
      </w:r>
    </w:p>
    <w:p>
      <w:r>
        <w:t xml:space="preserve">@ZigaTurk Professori, voisitko määritellä minulle populismin ja demagogian? Ymmärrän siis, mitä teet. LPP</w:t>
      </w:r>
    </w:p>
    <w:p>
      <w:r>
        <w:rPr>
          <w:b/>
          <w:u w:val="single"/>
        </w:rPr>
        <w:t xml:space="preserve">760996</w:t>
      </w:r>
    </w:p>
    <w:p>
      <w:r>
        <w:t xml:space="preserve">@Alex4aleksandra @vinkovasle1 @strankaSDS ...mikään ei ole sinulle selvää, sinä vain höpötät epäjohdonmukaisesti.</w:t>
      </w:r>
    </w:p>
    <w:p>
      <w:r>
        <w:rPr>
          <w:b/>
          <w:u w:val="single"/>
        </w:rPr>
        <w:t xml:space="preserve">760997</w:t>
      </w:r>
    </w:p>
    <w:p>
      <w:r>
        <w:t xml:space="preserve">@petrasovdat Oletko muuttanut mieltäsi pommista. Maksu toimituksen yhteydessä.</w:t>
        <w:br/>
        <w:t xml:space="preserve"> Toinen on ilmainen, jos ensimmäinen ei räjähdä 😁.</w:t>
      </w:r>
    </w:p>
    <w:p>
      <w:r>
        <w:rPr>
          <w:b/>
          <w:u w:val="single"/>
        </w:rPr>
        <w:t xml:space="preserve">760998</w:t>
      </w:r>
    </w:p>
    <w:p>
      <w:r>
        <w:t xml:space="preserve">@aleshojs Mutta tämä on poliittisen loisen mielipide, entisen NSi:n jäsenen, joka toimi SDS:n myyrä. #God help him or JJ...😱</w:t>
      </w:r>
    </w:p>
    <w:p>
      <w:r>
        <w:rPr>
          <w:b/>
          <w:u w:val="single"/>
        </w:rPr>
        <w:t xml:space="preserve">760999</w:t>
      </w:r>
    </w:p>
    <w:p>
      <w:r>
        <w:t xml:space="preserve">Oikeistolaiset kirjoittavat Raamatun aina isolla alkukirjaimella, koska suurin osa heistä ei osaa käyttää pieniä isoja kirjaimia!</w:t>
      </w:r>
    </w:p>
    <w:p>
      <w:r>
        <w:rPr>
          <w:b/>
          <w:u w:val="single"/>
        </w:rPr>
        <w:t xml:space="preserve">761000</w:t>
      </w:r>
    </w:p>
    <w:p>
      <w:r>
        <w:t xml:space="preserve">Aina oikeissa jalkineissa.</w:t>
        <w:t xml:space="preserve">Camper 😍</w:t>
        <w:br/>
        <w:t xml:space="preserve">#shechooses #transporterfootwear #camper</w:t>
        <w:br/>
        <w:br/>
        <w:t xml:space="preserve">https://t.co/cHYiNWRRJA https://t.co/53RHMD2tm7</w:t>
      </w:r>
    </w:p>
    <w:p>
      <w:r>
        <w:rPr>
          <w:b/>
          <w:u w:val="single"/>
        </w:rPr>
        <w:t xml:space="preserve">761001</w:t>
      </w:r>
    </w:p>
    <w:p>
      <w:r>
        <w:t xml:space="preserve">#HP 251, #HP, #tietokoneet | Pöytätietokoneet #MEGABITE - #tietokoneet ja #tietokonelaitteet. https://t.co/7PRKLFEPK9.</w:t>
      </w:r>
    </w:p>
    <w:p>
      <w:r>
        <w:rPr>
          <w:b/>
          <w:u w:val="single"/>
        </w:rPr>
        <w:t xml:space="preserve">761002</w:t>
      </w:r>
    </w:p>
    <w:p>
      <w:r>
        <w:t xml:space="preserve">@crico111 @vinkovasle1 @BojanPozar Hänen sellinsä pitäisi olla niin pieni, ettei hän voisi edes istua !</w:t>
      </w:r>
    </w:p>
    <w:p>
      <w:r>
        <w:rPr>
          <w:b/>
          <w:u w:val="single"/>
        </w:rPr>
        <w:t xml:space="preserve">761003</w:t>
      </w:r>
    </w:p>
    <w:p>
      <w:r>
        <w:t xml:space="preserve">@nejkom @janezgecc Se on piru,koska maailman paras laulaja tukee häntä varmasti.</w:t>
        <w:br/>
        <w:t xml:space="preserve">https://t.co/5lU9ECXJfW</w:t>
      </w:r>
    </w:p>
    <w:p>
      <w:r>
        <w:rPr>
          <w:b/>
          <w:u w:val="single"/>
        </w:rPr>
        <w:t xml:space="preserve">761004</w:t>
      </w:r>
    </w:p>
    <w:p>
      <w:r>
        <w:t xml:space="preserve">Juuri niin, menkää ja kertokaa Black Mountainin ihmisille päin naamaa, että he polttavat porttejaan seuraavat 10 vuotta! #2tir #tovornjakenajärvi</w:t>
      </w:r>
    </w:p>
    <w:p>
      <w:r>
        <w:rPr>
          <w:b/>
          <w:u w:val="single"/>
        </w:rPr>
        <w:t xml:space="preserve">761005</w:t>
      </w:r>
    </w:p>
    <w:p>
      <w:r>
        <w:t xml:space="preserve">Eikö sinulla ole vielä suunnitelmia viikonlopuksi? Triglavin hiihtourheilureitti kutsuu sinut! Lisää &amp;gt;&amp;gt;&amp;gt; https://t.co/cm6OzUkxze https://t.co/tFRQDnMflv https://t.co/tFRQDnMflv</w:t>
      </w:r>
    </w:p>
    <w:p>
      <w:r>
        <w:rPr>
          <w:b/>
          <w:u w:val="single"/>
        </w:rPr>
        <w:t xml:space="preserve">761006</w:t>
      </w:r>
    </w:p>
    <w:p>
      <w:r>
        <w:t xml:space="preserve">BREAKING: Olemme ylpeitä voidessamme ilmoittaa, että meistä on tullut osa SDS-mediakonsernia. Tästä lähtien olemme entistäkin luotettavampia.</w:t>
      </w:r>
    </w:p>
    <w:p>
      <w:r>
        <w:rPr>
          <w:b/>
          <w:u w:val="single"/>
        </w:rPr>
        <w:t xml:space="preserve">761007</w:t>
      </w:r>
    </w:p>
    <w:p>
      <w:r>
        <w:t xml:space="preserve">@CrtSeusek @AleksHribovsek Suunnitelma oli elokuvamainen, se toimi oikeasti.</w:t>
        <w:br/>
        <w:t xml:space="preserve"> Nyrkkeilykoreografian hallinta on hieman liian vähäistä.</w:t>
      </w:r>
    </w:p>
    <w:p>
      <w:r>
        <w:rPr>
          <w:b/>
          <w:u w:val="single"/>
        </w:rPr>
        <w:t xml:space="preserve">761008</w:t>
      </w:r>
    </w:p>
    <w:p>
      <w:r>
        <w:t xml:space="preserve">Pezdir: Emme olisi villeimmissäkään unissamme osanneet kuvitella NLB:n tutkimuksessa paljastunutta rikollisuutta https://t.co/s4BBpBPQUN</w:t>
      </w:r>
    </w:p>
    <w:p>
      <w:r>
        <w:rPr>
          <w:b/>
          <w:u w:val="single"/>
        </w:rPr>
        <w:t xml:space="preserve">761009</w:t>
      </w:r>
    </w:p>
    <w:p>
      <w:r>
        <w:t xml:space="preserve">@MatejTonin @BorutPahor miksi muistutuksia vain natsien vainon uhreille, kommunistit tekivät niitä myös! Todistettu!</w:t>
      </w:r>
    </w:p>
    <w:p>
      <w:r>
        <w:rPr>
          <w:b/>
          <w:u w:val="single"/>
        </w:rPr>
        <w:t xml:space="preserve">761010</w:t>
      </w:r>
    </w:p>
    <w:p>
      <w:r>
        <w:t xml:space="preserve">Kellonvaihto: tunti lisää unta. Mutta kuinka kauan vielä? Kirjoittanut Tanja Fajnik https://t.co/49XoNkowsC</w:t>
      </w:r>
    </w:p>
    <w:p>
      <w:r>
        <w:rPr>
          <w:b/>
          <w:u w:val="single"/>
        </w:rPr>
        <w:t xml:space="preserve">761011</w:t>
      </w:r>
    </w:p>
    <w:p>
      <w:r>
        <w:t xml:space="preserve">Kun näen, että voit kylvää kauhua ihmisten keskuuteen siinä määrin, että ihmiset ovat valmiita ampumaan sinua, minulla on kiusaus ryhtyä homoksi.</w:t>
      </w:r>
    </w:p>
    <w:p>
      <w:r>
        <w:rPr>
          <w:b/>
          <w:u w:val="single"/>
        </w:rPr>
        <w:t xml:space="preserve">761012</w:t>
      </w:r>
    </w:p>
    <w:p>
      <w:r>
        <w:t xml:space="preserve">@kricac täysi perse on helppo päättää muiden puolesta.  Keräisin heidän palkkansa ja antaisin heidän sitten päättää miten ja mitä.</w:t>
      </w:r>
    </w:p>
    <w:p>
      <w:r>
        <w:rPr>
          <w:b/>
          <w:u w:val="single"/>
        </w:rPr>
        <w:t xml:space="preserve">761013</w:t>
      </w:r>
    </w:p>
    <w:p>
      <w:r>
        <w:t xml:space="preserve">@BarrioFinito Mutta he pyörittävät itseään niin, että he todella nostavat odotuksiani siitä, mitä he kätkevät aivoissaan 😁.</w:t>
      </w:r>
    </w:p>
    <w:p>
      <w:r>
        <w:rPr>
          <w:b/>
          <w:u w:val="single"/>
        </w:rPr>
        <w:t xml:space="preserve">761014</w:t>
      </w:r>
    </w:p>
    <w:p>
      <w:r>
        <w:t xml:space="preserve">Uutisia paratiisista totalitaristeille, https://t.co/ZJ6Fk2qTva,</w:t>
        <w:br/>
        <w:t xml:space="preserve">https://t.co/x5OLoq5NMj. Ehkä perustuslakituomioistuimen uusi tuomari saa idean.</w:t>
      </w:r>
    </w:p>
    <w:p>
      <w:r>
        <w:rPr>
          <w:b/>
          <w:u w:val="single"/>
        </w:rPr>
        <w:t xml:space="preserve">761015</w:t>
      </w:r>
    </w:p>
    <w:p>
      <w:r>
        <w:t xml:space="preserve">Kaikki huomisen "levitän punaista mezeä" -spektaakkelin hengessä. Jokaisen puoluekokouksen on oltava jotenkin mielekäs. https://t.co/Qjk2DGRykz.</w:t>
      </w:r>
    </w:p>
    <w:p>
      <w:r>
        <w:rPr>
          <w:b/>
          <w:u w:val="single"/>
        </w:rPr>
        <w:t xml:space="preserve">761016</w:t>
      </w:r>
    </w:p>
    <w:p>
      <w:r>
        <w:t xml:space="preserve">@BozidarBiscan Tällä planeetalla on vaikea löytää niin sivistymättömiä ja epäinhimillisiä naisia kuin Svetlana Makarovic.</w:t>
      </w:r>
    </w:p>
    <w:p>
      <w:r>
        <w:rPr>
          <w:b/>
          <w:u w:val="single"/>
        </w:rPr>
        <w:t xml:space="preserve">761017</w:t>
      </w:r>
    </w:p>
    <w:p>
      <w:r>
        <w:t xml:space="preserve">Eilinen @rogla-kronometri avasi silmäni. 20 minuuttia 17 kilometrin matkalle. Matkustan pidempään autolla. Näin ollen en tarvitse enää edes autoa.</w:t>
      </w:r>
    </w:p>
    <w:p>
      <w:r>
        <w:rPr>
          <w:b/>
          <w:u w:val="single"/>
        </w:rPr>
        <w:t xml:space="preserve">761018</w:t>
      </w:r>
    </w:p>
    <w:p>
      <w:r>
        <w:t xml:space="preserve">@siskaberry Et voi luopua lauantaista (vaimostasi). Sataa, toivottavasti vain olutta, ei sadetta.</w:t>
      </w:r>
    </w:p>
    <w:p>
      <w:r>
        <w:rPr>
          <w:b/>
          <w:u w:val="single"/>
        </w:rPr>
        <w:t xml:space="preserve">761019</w:t>
      </w:r>
    </w:p>
    <w:p>
      <w:r>
        <w:t xml:space="preserve">Lue huomenna #Objektivista:</w:t>
        <w:br/>
        <w:br/>
        <w:t xml:space="preserve">Albanialaiset Sloveniassa: Maahanmuuttajien kotouttaminen vaikeaa, maa ilman suunnitelmaa https://t.co/akXEkowbl4</w:t>
      </w:r>
    </w:p>
    <w:p>
      <w:r>
        <w:rPr>
          <w:b/>
          <w:u w:val="single"/>
        </w:rPr>
        <w:t xml:space="preserve">761020</w:t>
      </w:r>
    </w:p>
    <w:p>
      <w:r>
        <w:t xml:space="preserve">@Iris_Haussmann Voit tehdä mitä tahansa johtopäätöksiä, tietenkin hyvän maun rajoissa.</w:t>
      </w:r>
    </w:p>
    <w:p>
      <w:r>
        <w:rPr>
          <w:b/>
          <w:u w:val="single"/>
        </w:rPr>
        <w:t xml:space="preserve">761021</w:t>
      </w:r>
    </w:p>
    <w:p>
      <w:r>
        <w:t xml:space="preserve">Miksi Hitler oli turvallisimmillaan vessassa?</w:t>
        <w:br/>
        <w:br/>
        <w:t xml:space="preserve"> Koska hänen allaan oli ruskeita massoja. https://t.co/FwF78zxdm2</w:t>
      </w:r>
    </w:p>
    <w:p>
      <w:r>
        <w:rPr>
          <w:b/>
          <w:u w:val="single"/>
        </w:rPr>
        <w:t xml:space="preserve">761022</w:t>
      </w:r>
    </w:p>
    <w:p>
      <w:r>
        <w:t xml:space="preserve">@zassledovalec70 Laita välittömästi naamiointivärisi päälle ja hae Maschinengewehr ulos kellarista...</w:t>
      </w:r>
    </w:p>
    <w:p>
      <w:r>
        <w:rPr>
          <w:b/>
          <w:u w:val="single"/>
        </w:rPr>
        <w:t xml:space="preserve">761023</w:t>
      </w:r>
    </w:p>
    <w:p>
      <w:r>
        <w:t xml:space="preserve">Terapiakoira Maza on kateissa https://t.co/OaO1e2Mgic via @KamnikInfo Apua!</w:t>
      </w:r>
    </w:p>
    <w:p>
      <w:r>
        <w:rPr>
          <w:b/>
          <w:u w:val="single"/>
        </w:rPr>
        <w:t xml:space="preserve">761024</w:t>
      </w:r>
    </w:p>
    <w:p>
      <w:r>
        <w:t xml:space="preserve">@davidkovic jap. on surullista. mutta näin se on, vitut siitä. en pääse pitkälle tänä vuonna.</w:t>
      </w:r>
    </w:p>
    <w:p>
      <w:r>
        <w:rPr>
          <w:b/>
          <w:u w:val="single"/>
        </w:rPr>
        <w:t xml:space="preserve">761025</w:t>
      </w:r>
    </w:p>
    <w:p>
      <w:r>
        <w:t xml:space="preserve">Näyttää siltä, että maanantaina iltapäivällä Miklavžissa on tuulinen sää lumilautailua varten. https://t.co/pCxLsBAJ9l</w:t>
      </w:r>
    </w:p>
    <w:p>
      <w:r>
        <w:rPr>
          <w:b/>
          <w:u w:val="single"/>
        </w:rPr>
        <w:t xml:space="preserve">761026</w:t>
      </w:r>
    </w:p>
    <w:p>
      <w:r>
        <w:t xml:space="preserve">@i_iove_nature Nämä kaksi ovat tehneet tällä hetkellä enemmän kuin kaikki 9000 Ljubljanan punaista smurffia yhteensä.</w:t>
      </w:r>
    </w:p>
    <w:p>
      <w:r>
        <w:rPr>
          <w:b/>
          <w:u w:val="single"/>
        </w:rPr>
        <w:t xml:space="preserve">761027</w:t>
      </w:r>
    </w:p>
    <w:p>
      <w:r>
        <w:t xml:space="preserve">@VanessaCokl Missä heillä on niin kiire? Jos kroaatit eivät kannata, he voivat heittäytyä ripsiinsa.</w:t>
      </w:r>
    </w:p>
    <w:p>
      <w:r>
        <w:rPr>
          <w:b/>
          <w:u w:val="single"/>
        </w:rPr>
        <w:t xml:space="preserve">761028</w:t>
      </w:r>
    </w:p>
    <w:p>
      <w:r>
        <w:t xml:space="preserve">Maaginen maailma kukka enkelit ja tontut, painettu ainutlaatuinen suunnittelija kaulakorut https://t.co/z9n7xSeU1m</w:t>
      </w:r>
    </w:p>
    <w:p>
      <w:r>
        <w:rPr>
          <w:b/>
          <w:u w:val="single"/>
        </w:rPr>
        <w:t xml:space="preserve">761029</w:t>
      </w:r>
    </w:p>
    <w:p>
      <w:r>
        <w:t xml:space="preserve">Folk ... älkää odottako, liput ovat loppumassa ... musiikkia jokaiseen makuun ;) https://t.co/ZKSkqTAvEG</w:t>
      </w:r>
    </w:p>
    <w:p>
      <w:r>
        <w:rPr>
          <w:b/>
          <w:u w:val="single"/>
        </w:rPr>
        <w:t xml:space="preserve">761030</w:t>
      </w:r>
    </w:p>
    <w:p>
      <w:r>
        <w:t xml:space="preserve">Autovakuutuslaskuri https://t.co/dqgz1GTWIW https://t.co/4YtFUMnNoq</w:t>
      </w:r>
    </w:p>
    <w:p>
      <w:r>
        <w:rPr>
          <w:b/>
          <w:u w:val="single"/>
        </w:rPr>
        <w:t xml:space="preserve">761031</w:t>
      </w:r>
    </w:p>
    <w:p>
      <w:r>
        <w:t xml:space="preserve">@Libertarec olisi ihanaa, jos kaikki nämä punavihreät herätyskutsut tekisivät rituaalisen itsemurhan.</w:t>
      </w:r>
    </w:p>
    <w:p>
      <w:r>
        <w:rPr>
          <w:b/>
          <w:u w:val="single"/>
        </w:rPr>
        <w:t xml:space="preserve">761032</w:t>
      </w:r>
    </w:p>
    <w:p>
      <w:r>
        <w:t xml:space="preserve">KRONIKA: F.C. loukkaantui Vrhnikassa juostessaan liikkuvan vaunun perässä. UKC:n mukaan se ei ole hengenvaarassa.</w:t>
      </w:r>
    </w:p>
    <w:p>
      <w:r>
        <w:rPr>
          <w:b/>
          <w:u w:val="single"/>
        </w:rPr>
        <w:t xml:space="preserve">761033</w:t>
      </w:r>
    </w:p>
    <w:p>
      <w:r>
        <w:t xml:space="preserve">@markodvornik @ZaresGregor @FranciKek @IEBergant Ja kuinka monta raiskausta maahanmuuttajat ovat tehneet?</w:t>
      </w:r>
    </w:p>
    <w:p>
      <w:r>
        <w:rPr>
          <w:b/>
          <w:u w:val="single"/>
        </w:rPr>
        <w:t xml:space="preserve">761034</w:t>
      </w:r>
    </w:p>
    <w:p>
      <w:r>
        <w:t xml:space="preserve">Tapasin eilen yhden paremmista tytöistä. Ja hän todella paskansi minua :O Tavalliset poikaystävät paskantavat vain yhteen suuntaan.</w:t>
      </w:r>
    </w:p>
    <w:p>
      <w:r>
        <w:rPr>
          <w:b/>
          <w:u w:val="single"/>
        </w:rPr>
        <w:t xml:space="preserve">761035</w:t>
      </w:r>
    </w:p>
    <w:p>
      <w:r>
        <w:t xml:space="preserve">@RolloTomassi_1 Mikä ei ole selvää? Hän joi sen ja heitti lasin pois. #prosokopasulj</w:t>
      </w:r>
    </w:p>
    <w:p>
      <w:r>
        <w:rPr>
          <w:b/>
          <w:u w:val="single"/>
        </w:rPr>
        <w:t xml:space="preserve">761036</w:t>
      </w:r>
    </w:p>
    <w:p>
      <w:r>
        <w:t xml:space="preserve">Iltapäivähiihto on resepti rauhalliseen iltaan ja vielä rauhallisempaan yöhön. #crazychild</w:t>
      </w:r>
    </w:p>
    <w:p>
      <w:r>
        <w:rPr>
          <w:b/>
          <w:u w:val="single"/>
        </w:rPr>
        <w:t xml:space="preserve">761037</w:t>
      </w:r>
    </w:p>
    <w:p>
      <w:r>
        <w:t xml:space="preserve">Lupitan olisi muuten pitänyt olla ehdolla, sillä hän teki jälleen hienon suorituksen. Mutta kun kirjoitamme JLO:sta ja Murphystä, tiedämme, mitä kello on.</w:t>
      </w:r>
    </w:p>
    <w:p>
      <w:r>
        <w:rPr>
          <w:b/>
          <w:u w:val="single"/>
        </w:rPr>
        <w:t xml:space="preserve">761038</w:t>
      </w:r>
    </w:p>
    <w:p>
      <w:r>
        <w:t xml:space="preserve">@mihazorz Ja poistakaa kellot kellotorneista ja pystyttäkää konekivääripesäkkeitä.</w:t>
      </w:r>
    </w:p>
    <w:p>
      <w:r>
        <w:rPr>
          <w:b/>
          <w:u w:val="single"/>
        </w:rPr>
        <w:t xml:space="preserve">761039</w:t>
      </w:r>
    </w:p>
    <w:p>
      <w:r>
        <w:t xml:space="preserve">@schelker_maja @Domovina_:n Majda Širca kommentoi tätä helposti. "aivopesty"!</w:t>
      </w:r>
    </w:p>
    <w:p>
      <w:r>
        <w:rPr>
          <w:b/>
          <w:u w:val="single"/>
        </w:rPr>
        <w:t xml:space="preserve">761040</w:t>
      </w:r>
    </w:p>
    <w:p>
      <w:r>
        <w:t xml:space="preserve">@GPreac @bostjanperne Ei riitä. Seuraamukset vaikuttavat eniten futsalissa ja koripallossa. Mutta et näe niitä täällä...</w:t>
      </w:r>
    </w:p>
    <w:p>
      <w:r>
        <w:rPr>
          <w:b/>
          <w:u w:val="single"/>
        </w:rPr>
        <w:t xml:space="preserve">761041</w:t>
      </w:r>
    </w:p>
    <w:p>
      <w:r>
        <w:t xml:space="preserve">@Margu501 @JozeBiscak @rtvslo Se, mitä muut kirjoittavat ja omistavat, ei kuulu minulle. En tee eroa vasemmiston ja oikeiston välillä tällaisissa idioottimaisuuksissa!</w:t>
      </w:r>
    </w:p>
    <w:p>
      <w:r>
        <w:rPr>
          <w:b/>
          <w:u w:val="single"/>
        </w:rPr>
        <w:t xml:space="preserve">761042</w:t>
      </w:r>
    </w:p>
    <w:p>
      <w:r>
        <w:t xml:space="preserve">@MiroCerar @MZZRS Mukava nähdä itsensä vihdoin peilistä. Lopettakaa siis tämä käytös!</w:t>
      </w:r>
    </w:p>
    <w:p>
      <w:r>
        <w:rPr>
          <w:b/>
          <w:u w:val="single"/>
        </w:rPr>
        <w:t xml:space="preserve">761043</w:t>
      </w:r>
    </w:p>
    <w:p>
      <w:r>
        <w:t xml:space="preserve">@xmp125a @sodnik Te todella nöyryytätte ja uhraatte itsenne tarpeettomasti Saksan korruptoituneen rahaston puolesta.</w:t>
      </w:r>
    </w:p>
    <w:p>
      <w:r>
        <w:rPr>
          <w:b/>
          <w:u w:val="single"/>
        </w:rPr>
        <w:t xml:space="preserve">761044</w:t>
      </w:r>
    </w:p>
    <w:p>
      <w:r>
        <w:t xml:space="preserve">Bosnian vaarallisin terroristi pakenee Syyriasta: nyt hän levittää kauhua Libyaan! https://t.co/5z1jCyMMM0 via @Nova24TV</w:t>
      </w:r>
    </w:p>
    <w:p>
      <w:r>
        <w:rPr>
          <w:b/>
          <w:u w:val="single"/>
        </w:rPr>
        <w:t xml:space="preserve">761045</w:t>
      </w:r>
    </w:p>
    <w:p>
      <w:r>
        <w:t xml:space="preserve">@vinkovasle1 Polttaa juuri sen puun, jonka alla he seisovat. Mietin, pysyvätköhän he paikoillaan vitsit käsissään.</w:t>
      </w:r>
    </w:p>
    <w:p>
      <w:r>
        <w:rPr>
          <w:b/>
          <w:u w:val="single"/>
        </w:rPr>
        <w:t xml:space="preserve">761046</w:t>
      </w:r>
    </w:p>
    <w:p>
      <w:r>
        <w:t xml:space="preserve">@Demokracija1 Kuvauksen perusteella arvioisin, että kyse on Janez Janšasta. Vanha antikommunistinen musta mantra, mitä teette, syyttäkää kommaria. Zig!</w:t>
      </w:r>
    </w:p>
    <w:p>
      <w:r>
        <w:rPr>
          <w:b/>
          <w:u w:val="single"/>
        </w:rPr>
        <w:t xml:space="preserve">761047</w:t>
      </w:r>
    </w:p>
    <w:p>
      <w:r>
        <w:t xml:space="preserve">Saksalaiset ovat vihdoin kirjoittaneet sen, mikä on totta Merkelin suhteen!</w:t>
        <w:br/>
        <w:t xml:space="preserve">"Hän on psykopaatti, jolla on paljon rikollisuutta kintereillään".</w:t>
        <w:br/>
        <w:t xml:space="preserve">https://t.co/vFBAsFcKWv</w:t>
      </w:r>
    </w:p>
    <w:p>
      <w:r>
        <w:rPr>
          <w:b/>
          <w:u w:val="single"/>
        </w:rPr>
        <w:t xml:space="preserve">761048</w:t>
      </w:r>
    </w:p>
    <w:p>
      <w:r>
        <w:t xml:space="preserve">@tmoven Valmentajat tai isot kihot olivat vastaan. En tiedä massoista. Urheilijoiden luulisi olevan ennakkoluulottomia.</w:t>
      </w:r>
    </w:p>
    <w:p>
      <w:r>
        <w:rPr>
          <w:b/>
          <w:u w:val="single"/>
        </w:rPr>
        <w:t xml:space="preserve">761049</w:t>
      </w:r>
    </w:p>
    <w:p>
      <w:r>
        <w:t xml:space="preserve">@meteoriterain @petrasovdat En puhu ihmisille, jotka eivät halua kuulla minua! #blocked</w:t>
      </w:r>
    </w:p>
    <w:p>
      <w:r>
        <w:rPr>
          <w:b/>
          <w:u w:val="single"/>
        </w:rPr>
        <w:t xml:space="preserve">761050</w:t>
      </w:r>
    </w:p>
    <w:p>
      <w:r>
        <w:t xml:space="preserve">SBERBANK..nopea ja tehokas luotto vain 3 tunnissa..summa on jopa nolla..kummisetä sanoo ottavansa sen ja varmistavansa sen märällä puulla....</w:t>
      </w:r>
    </w:p>
    <w:p>
      <w:r>
        <w:rPr>
          <w:b/>
          <w:u w:val="single"/>
        </w:rPr>
        <w:t xml:space="preserve">761051</w:t>
      </w:r>
    </w:p>
    <w:p>
      <w:r>
        <w:t xml:space="preserve">Tyhjän kurpitsan symboli.</w:t>
        <w:br/>
        <w:t xml:space="preserve"> Voittaja on edelleen toinen kurpitsa, kyllä, se, joka ei tiedä, miksi meillä ylipäätään on maa. https://t.co/GX2Y022dx0.</w:t>
      </w:r>
    </w:p>
    <w:p>
      <w:r>
        <w:rPr>
          <w:b/>
          <w:u w:val="single"/>
        </w:rPr>
        <w:t xml:space="preserve">761052</w:t>
      </w:r>
    </w:p>
    <w:p>
      <w:r>
        <w:t xml:space="preserve">Olemme päivittämässä palvelininfrastruktuuria. Ohjelmistopäivitykset nopeuttavat toimintaa 38 prosenttia! https://t.co/O1UEV5LOck</w:t>
      </w:r>
    </w:p>
    <w:p>
      <w:r>
        <w:rPr>
          <w:b/>
          <w:u w:val="single"/>
        </w:rPr>
        <w:t xml:space="preserve">761053</w:t>
      </w:r>
    </w:p>
    <w:p>
      <w:r>
        <w:t xml:space="preserve">@anejmehadzic @YanchMb @BigWhale mhh, real rec... seuraa metallica ja ritvitala melania :p</w:t>
      </w:r>
    </w:p>
    <w:p>
      <w:r>
        <w:rPr>
          <w:b/>
          <w:u w:val="single"/>
        </w:rPr>
        <w:t xml:space="preserve">761054</w:t>
      </w:r>
    </w:p>
    <w:p>
      <w:r>
        <w:t xml:space="preserve">... ja taas yksi suunniteltu rento, rauhallinen ja älyllisesti laiskotteleva lauantai-ilta meni hukkaan ;)</w:t>
      </w:r>
    </w:p>
    <w:p>
      <w:r>
        <w:rPr>
          <w:b/>
          <w:u w:val="single"/>
        </w:rPr>
        <w:t xml:space="preserve">761055</w:t>
      </w:r>
    </w:p>
    <w:p>
      <w:r>
        <w:t xml:space="preserve">@Urskitka Tietoa minusta. Mutta jopa minun vasen silmäluomeni nykii, kun oikeistolaiset alkavat heti marttyyreiksi #notsame</w:t>
      </w:r>
    </w:p>
    <w:p>
      <w:r>
        <w:rPr>
          <w:b/>
          <w:u w:val="single"/>
        </w:rPr>
        <w:t xml:space="preserve">761056</w:t>
      </w:r>
    </w:p>
    <w:p>
      <w:r>
        <w:t xml:space="preserve">Tämä on kilpailu kolmannesta sijasta, mutta cheerleaderit olisivat voineet esittää omaperäisempää koreografiaa. #FutsalEURO https://t.co/tQtfYQoD5Y</w:t>
      </w:r>
    </w:p>
    <w:p>
      <w:r>
        <w:rPr>
          <w:b/>
          <w:u w:val="single"/>
        </w:rPr>
        <w:t xml:space="preserve">761057</w:t>
      </w:r>
    </w:p>
    <w:p>
      <w:r>
        <w:t xml:space="preserve">@KatarinaDbr @uporabnastran Enemmän vasikoita, minusta tuntuu. Ja nartut saavat taas perseensä auki auringon tai jonkin muun avulla.</w:t>
      </w:r>
    </w:p>
    <w:p>
      <w:r>
        <w:rPr>
          <w:b/>
          <w:u w:val="single"/>
        </w:rPr>
        <w:t xml:space="preserve">761058</w:t>
      </w:r>
    </w:p>
    <w:p>
      <w:r>
        <w:t xml:space="preserve">@Mordacitas Kyllä, Kronplacilla on autoilijoita. Laskettelemme Arechissa. Ja Sankt Moritzissa.</w:t>
      </w:r>
    </w:p>
    <w:p>
      <w:r>
        <w:rPr>
          <w:b/>
          <w:u w:val="single"/>
        </w:rPr>
        <w:t xml:space="preserve">761059</w:t>
      </w:r>
    </w:p>
    <w:p>
      <w:r>
        <w:t xml:space="preserve">Tunteeko te, jotka olette LJ:stä, ylpeyttä ajaessanne kehätietä pitkin vai häpeättekö kuten minä, joka en ole LJ:stä?</w:t>
      </w:r>
    </w:p>
    <w:p>
      <w:r>
        <w:rPr>
          <w:b/>
          <w:u w:val="single"/>
        </w:rPr>
        <w:t xml:space="preserve">761060</w:t>
      </w:r>
    </w:p>
    <w:p>
      <w:r>
        <w:t xml:space="preserve">@BojanPozar @sarecmarjan @vladaRS @MZZRS Kyllä, hän on tavallinen hölmö, joka tykkää paisutella itseään lyhyillä twiiteillä, jotka sanovat vielä vähemmän.</w:t>
      </w:r>
    </w:p>
    <w:p>
      <w:r>
        <w:rPr>
          <w:b/>
          <w:u w:val="single"/>
        </w:rPr>
        <w:t xml:space="preserve">761061</w:t>
      </w:r>
    </w:p>
    <w:p>
      <w:r>
        <w:t xml:space="preserve">Kaikki PRS-puolueen ehdokkaat leimattaisiin välittömästi "sediksi takaapäin". Paitsi tietysti ehdokkaamme.</w:t>
        <w:br/>
        <w:br/>
        <w:t xml:space="preserve"> #desnica</w:t>
      </w:r>
    </w:p>
    <w:p>
      <w:r>
        <w:rPr>
          <w:b/>
          <w:u w:val="single"/>
        </w:rPr>
        <w:t xml:space="preserve">761062</w:t>
      </w:r>
    </w:p>
    <w:p>
      <w:r>
        <w:t xml:space="preserve">@PerunKladvoroki @strankalevica @strankaSD Kuka? Punaiset ovat ratsastaneet Slovenian kansaa SKP:n perustamisesta lähtien.... Ja nämä slovenialaiset pelkurit taputtavat heille edelleen...</w:t>
      </w:r>
    </w:p>
    <w:p>
      <w:r>
        <w:rPr>
          <w:b/>
          <w:u w:val="single"/>
        </w:rPr>
        <w:t xml:space="preserve">761063</w:t>
      </w:r>
    </w:p>
    <w:p>
      <w:r>
        <w:t xml:space="preserve">Jokainen täysin paha mies menettää mahdollisuuden saada minut heti, kun saan tietää, että hän käyttää Snapchat-filttereitä. Kasva vittu aikuiseksi.</w:t>
      </w:r>
    </w:p>
    <w:p>
      <w:r>
        <w:rPr>
          <w:b/>
          <w:u w:val="single"/>
        </w:rPr>
        <w:t xml:space="preserve">761064</w:t>
      </w:r>
    </w:p>
    <w:p>
      <w:r>
        <w:t xml:space="preserve">HUOMIO: Huomenna teitä vaivaavat uudet nopeusvalvontakamerat. Tarkista, missä ja kuinka paljon sinua sakotetaan! https://t.co/UujodbzSpE.</w:t>
      </w:r>
    </w:p>
    <w:p>
      <w:r>
        <w:rPr>
          <w:b/>
          <w:u w:val="single"/>
        </w:rPr>
        <w:t xml:space="preserve">761065</w:t>
      </w:r>
    </w:p>
    <w:p>
      <w:r>
        <w:t xml:space="preserve">Jonkun lähettäminen takaisin sinne, mistä hän tuli, on melkoinen ominaisuus. Silloin ei ainakaan teeskennellä.</w:t>
      </w:r>
    </w:p>
    <w:p>
      <w:r>
        <w:rPr>
          <w:b/>
          <w:u w:val="single"/>
        </w:rPr>
        <w:t xml:space="preserve">761066</w:t>
      </w:r>
    </w:p>
    <w:p>
      <w:r>
        <w:t xml:space="preserve">Viikon huutokaupat ovat täällä! Asuntoja, autoja, Kroatian rannikkoa ja paljon muuta!💡 https://t.co/Q3IijXz3DZ #huutokauppa #huutokauppa #huutokauppaviikko http://t.co/YeqzxBKQXU</w:t>
      </w:r>
    </w:p>
    <w:p>
      <w:r>
        <w:rPr>
          <w:b/>
          <w:u w:val="single"/>
        </w:rPr>
        <w:t xml:space="preserve">761067</w:t>
      </w:r>
    </w:p>
    <w:p>
      <w:r>
        <w:t xml:space="preserve">@leaathenatabako Kauanko hän aikoo "nussia sinua", nyt minun pitäisi tehdä kaikki ilmaiseksi, olet odottanut häntä niin pitkään</w:t>
      </w:r>
    </w:p>
    <w:p>
      <w:r>
        <w:rPr>
          <w:b/>
          <w:u w:val="single"/>
        </w:rPr>
        <w:t xml:space="preserve">761068</w:t>
      </w:r>
    </w:p>
    <w:p>
      <w:r>
        <w:t xml:space="preserve">Aivoilla on kyky luoda kuva negatiivista.</w:t>
        <w:br/>
        <w:t xml:space="preserve"> Kokeile itse 👀. Keskity 🔴 on... https://t.co/BMC2myXGoh</w:t>
      </w:r>
    </w:p>
    <w:p>
      <w:r>
        <w:rPr>
          <w:b/>
          <w:u w:val="single"/>
        </w:rPr>
        <w:t xml:space="preserve">761069</w:t>
      </w:r>
    </w:p>
    <w:p>
      <w:r>
        <w:t xml:space="preserve">@Centrifuzija @uporabnastran @petrol Jos kyse on ympäristöstä huolehtimisesta, roskakori ja hajoavat pussit koirankakkaa varten olisivat hienoja.</w:t>
      </w:r>
    </w:p>
    <w:p>
      <w:r>
        <w:rPr>
          <w:b/>
          <w:u w:val="single"/>
        </w:rPr>
        <w:t xml:space="preserve">761070</w:t>
      </w:r>
    </w:p>
    <w:p>
      <w:r>
        <w:t xml:space="preserve">@MatejTonin @NovaSlovenija @OZSaktualno Näet vain, että pidät lupauksesi. Yllätä minut.</w:t>
      </w:r>
    </w:p>
    <w:p>
      <w:r>
        <w:rPr>
          <w:b/>
          <w:u w:val="single"/>
        </w:rPr>
        <w:t xml:space="preserve">761071</w:t>
      </w:r>
    </w:p>
    <w:p>
      <w:r>
        <w:t xml:space="preserve">Trumpin muuri estää hallituksen työn. Mitkä ovat vaikutukset talouteen https://t.co/2AcfElQsQF https://t.co/2AcfElQsQF</w:t>
      </w:r>
    </w:p>
    <w:p>
      <w:r>
        <w:rPr>
          <w:b/>
          <w:u w:val="single"/>
        </w:rPr>
        <w:t xml:space="preserve">761072</w:t>
      </w:r>
    </w:p>
    <w:p>
      <w:r>
        <w:t xml:space="preserve">Ehkä olen epäkohtelias, mutta moottoripyöräilijät, jotka luulevat olevansa niin hyviä, koska pystyvät ohittamaan jonon ajoneuvoja risteyksessä, ansaitsevat tulla ajetuiksi.</w:t>
      </w:r>
    </w:p>
    <w:p>
      <w:r>
        <w:rPr>
          <w:b/>
          <w:u w:val="single"/>
        </w:rPr>
        <w:t xml:space="preserve">761073</w:t>
      </w:r>
    </w:p>
    <w:p>
      <w:r>
        <w:t xml:space="preserve">@vinkovasle1 Jos hän on onnekas, hän tietää jo, kuinka paljon maksaa, tai jos hän tietää, mitä tehdä, muuten hän on pian "dohtar" (dr) tai toinen paskapää!</w:t>
      </w:r>
    </w:p>
    <w:p>
      <w:r>
        <w:rPr>
          <w:b/>
          <w:u w:val="single"/>
        </w:rPr>
        <w:t xml:space="preserve">761074</w:t>
      </w:r>
    </w:p>
    <w:p>
      <w:r>
        <w:t xml:space="preserve">@AljosaDragas @NoviceJutro Jotta näkisit liikenteen alan asiantuntijoiden tekemän järjettömyyden, MOM:n kunnan.</w:t>
      </w:r>
    </w:p>
    <w:p>
      <w:r>
        <w:rPr>
          <w:b/>
          <w:u w:val="single"/>
        </w:rPr>
        <w:t xml:space="preserve">761075</w:t>
      </w:r>
    </w:p>
    <w:p>
      <w:r>
        <w:t xml:space="preserve">Kun kyse on omasta perseestä (@BSkelaSavic ), julkinen terveydenhuolto voi olla riesa, eikö niin? https://t.co/5VSOqCnxHs</w:t>
      </w:r>
    </w:p>
    <w:p>
      <w:r>
        <w:rPr>
          <w:b/>
          <w:u w:val="single"/>
        </w:rPr>
        <w:t xml:space="preserve">761076</w:t>
      </w:r>
    </w:p>
    <w:p>
      <w:r>
        <w:t xml:space="preserve">@AlesKristan ja sitten he ihmettelevät, että työntekijät kaikkialla länsimaissa kääntyvät oikealle. Vasemmistoa äänestävät vain sosiaaliset ongelmat ja JS.</w:t>
      </w:r>
    </w:p>
    <w:p>
      <w:r>
        <w:rPr>
          <w:b/>
          <w:u w:val="single"/>
        </w:rPr>
        <w:t xml:space="preserve">761077</w:t>
      </w:r>
    </w:p>
    <w:p>
      <w:r>
        <w:t xml:space="preserve">Sinut kutsutaan Kromberkiin linnan edessä sijaitsevaan puutarhaan 9. elokuuta klo 21.00!</w:t>
        <w:br/>
        <w:t xml:space="preserve"> Vasko Atanasovski akustinen trio + Etnoploč trio! https://t.co/ONfLXakPT8</w:t>
      </w:r>
    </w:p>
    <w:p>
      <w:r>
        <w:rPr>
          <w:b/>
          <w:u w:val="single"/>
        </w:rPr>
        <w:t xml:space="preserve">761078</w:t>
      </w:r>
    </w:p>
    <w:p>
      <w:r>
        <w:t xml:space="preserve">Keräämme rahaa Turhenšekin psykiatrista hoitoa varten... lahjoittakaa https://t.co/yE81kWjqYF</w:t>
      </w:r>
    </w:p>
    <w:p>
      <w:r>
        <w:rPr>
          <w:b/>
          <w:u w:val="single"/>
        </w:rPr>
        <w:t xml:space="preserve">761079</w:t>
      </w:r>
    </w:p>
    <w:p>
      <w:r>
        <w:t xml:space="preserve">Kuntosalilla hän sanoi: "Nyt polvillesi!". Katsoimme häntä. #MeToo #walkingbehind</w:t>
      </w:r>
    </w:p>
    <w:p>
      <w:r>
        <w:rPr>
          <w:b/>
          <w:u w:val="single"/>
        </w:rPr>
        <w:t xml:space="preserve">761080</w:t>
      </w:r>
    </w:p>
    <w:p>
      <w:r>
        <w:t xml:space="preserve">Jožican keittiöstä tulee tällä kertaa loistava resepti maustepippurien marinointiin. Kokeilemme sitä ehdottomasti. Entä sinä? https://t.co/aRklParpVp</w:t>
      </w:r>
    </w:p>
    <w:p>
      <w:r>
        <w:rPr>
          <w:b/>
          <w:u w:val="single"/>
        </w:rPr>
        <w:t xml:space="preserve">761081</w:t>
      </w:r>
    </w:p>
    <w:p>
      <w:r>
        <w:t xml:space="preserve">Darjo pohtii, millaista on aloittaa liikunta uudelleen monen vuoden jälkeen https://t.co/meyK3Yqbwf https://t.co/9VagC0SNfW https://t.co/9VagC0SNfW</w:t>
      </w:r>
    </w:p>
    <w:p>
      <w:r>
        <w:rPr>
          <w:b/>
          <w:u w:val="single"/>
        </w:rPr>
        <w:t xml:space="preserve">761082</w:t>
      </w:r>
    </w:p>
    <w:p>
      <w:r>
        <w:t xml:space="preserve">Onko meidän mulkkumme mennyt Itävallan mulkkuun, millä vauhdilla Itävalta palauttaa maahanmuuttajat Sloveniaan ... https://t.co/bLTgqXml1t</w:t>
      </w:r>
    </w:p>
    <w:p>
      <w:r>
        <w:rPr>
          <w:b/>
          <w:u w:val="single"/>
        </w:rPr>
        <w:t xml:space="preserve">761083</w:t>
      </w:r>
    </w:p>
    <w:p>
      <w:r>
        <w:t xml:space="preserve">@KavcicTamara @YouTube Sienet ovat erittäin turvallinen lääke, mutta PF on vielä turvallisempi! 😉</w:t>
      </w:r>
    </w:p>
    <w:p>
      <w:r>
        <w:rPr>
          <w:b/>
          <w:u w:val="single"/>
        </w:rPr>
        <w:t xml:space="preserve">761084</w:t>
      </w:r>
    </w:p>
    <w:p>
      <w:r>
        <w:t xml:space="preserve">Harkittavaksi ennen vaaleja !!!</w:t>
        <w:br/>
        <w:br/>
        <w:t xml:space="preserve">Kansakunta, joka valitsee turmeltujia, petkuttajia, roistoja ja pettureita, ei ole uhri vaan rikoskumppani."</w:t>
        <w:br/>
        <w:t xml:space="preserve">- George Orwell</w:t>
      </w:r>
    </w:p>
    <w:p>
      <w:r>
        <w:rPr>
          <w:b/>
          <w:u w:val="single"/>
        </w:rPr>
        <w:t xml:space="preserve">761085</w:t>
      </w:r>
    </w:p>
    <w:p>
      <w:r>
        <w:t xml:space="preserve">@strankaSDS @vladaRS @jelka_godec Palkat ovat liian korkeat, siivu ei romahda ja kukoistaa. Kerrankin niin paljon!</w:t>
      </w:r>
    </w:p>
    <w:p>
      <w:r>
        <w:rPr>
          <w:b/>
          <w:u w:val="single"/>
        </w:rPr>
        <w:t xml:space="preserve">761086</w:t>
      </w:r>
    </w:p>
    <w:p>
      <w:r>
        <w:t xml:space="preserve">@FerdinandPusnik Näytätkö taas kalusi, ameeba? https://t.co/iYqEjkPSST</w:t>
      </w:r>
    </w:p>
    <w:p>
      <w:r>
        <w:rPr>
          <w:b/>
          <w:u w:val="single"/>
        </w:rPr>
        <w:t xml:space="preserve">761087</w:t>
      </w:r>
    </w:p>
    <w:p>
      <w:r>
        <w:t xml:space="preserve">@PrahNeza Täysin tarpeeton, typerä, epärealistinen ja vastaava hölynpöly?! Uskon sinua täysin.</w:t>
      </w:r>
    </w:p>
    <w:p>
      <w:r>
        <w:rPr>
          <w:b/>
          <w:u w:val="single"/>
        </w:rPr>
        <w:t xml:space="preserve">761088</w:t>
      </w:r>
    </w:p>
    <w:p>
      <w:r>
        <w:t xml:space="preserve">@Gospod_profesor Mutta kaikkialle, minne menet, heität mielenkiintoista tietoa ;) #respect</w:t>
      </w:r>
    </w:p>
    <w:p>
      <w:r>
        <w:rPr>
          <w:b/>
          <w:u w:val="single"/>
        </w:rPr>
        <w:t xml:space="preserve">761089</w:t>
      </w:r>
    </w:p>
    <w:p>
      <w:r>
        <w:t xml:space="preserve">@SpelaNovak Entä jos ne vaeltavat kemikaaliripun takia... Jopa Grims ei ole enää entisensä...</w:t>
      </w:r>
    </w:p>
    <w:p>
      <w:r>
        <w:rPr>
          <w:b/>
          <w:u w:val="single"/>
        </w:rPr>
        <w:t xml:space="preserve">761090</w:t>
      </w:r>
    </w:p>
    <w:p>
      <w:r>
        <w:t xml:space="preserve">@Libertarec Palkat ovat samat suoraviivaisesti, mutta ei mitään siitä. Inflaatio on puhkaissut kaiken.</w:t>
      </w:r>
    </w:p>
    <w:p>
      <w:r>
        <w:rPr>
          <w:b/>
          <w:u w:val="single"/>
        </w:rPr>
        <w:t xml:space="preserve">761091</w:t>
      </w:r>
    </w:p>
    <w:p>
      <w:r>
        <w:t xml:space="preserve">Olemme upottamassa mafiaa politiikkamme jokaiseen huokokseen. Olen pahoillani. Tämä olkoon ohjeena sille, mitä "sulautuneista" maahanmuuttajista tulee. https://t.co/GEuiZF0LP2.</w:t>
      </w:r>
    </w:p>
    <w:p>
      <w:r>
        <w:rPr>
          <w:b/>
          <w:u w:val="single"/>
        </w:rPr>
        <w:t xml:space="preserve">761092</w:t>
      </w:r>
    </w:p>
    <w:p>
      <w:r>
        <w:t xml:space="preserve">@Kombinatke tai kahdeksan kymmenestä osumasta ensimmäisellä sivulla, kun googletat aborttia.</w:t>
      </w:r>
    </w:p>
    <w:p>
      <w:r>
        <w:rPr>
          <w:b/>
          <w:u w:val="single"/>
        </w:rPr>
        <w:t xml:space="preserve">761093</w:t>
      </w:r>
    </w:p>
    <w:p>
      <w:r>
        <w:t xml:space="preserve">Vitut preserance. Se on kuin Kranjissa, kun pyöräilet keskustan läpi, se on kuin marimbaa soittaisi. https://t.co/LyxhbVq6ay.</w:t>
      </w:r>
    </w:p>
    <w:p>
      <w:r>
        <w:rPr>
          <w:b/>
          <w:u w:val="single"/>
        </w:rPr>
        <w:t xml:space="preserve">761094</w:t>
      </w:r>
    </w:p>
    <w:p>
      <w:r>
        <w:t xml:space="preserve">Vinag-kompleksin huutokauppa epäonnistui jälleen kerran, koska yksikään ostaja ei maksanut käsirahaa. https://t.co/grX8CYFXCU</w:t>
      </w:r>
    </w:p>
    <w:p>
      <w:r>
        <w:rPr>
          <w:b/>
          <w:u w:val="single"/>
        </w:rPr>
        <w:t xml:space="preserve">761095</w:t>
      </w:r>
    </w:p>
    <w:p>
      <w:r>
        <w:t xml:space="preserve">@jure_mali Jeesus kärsii ristillä, ja paholainen on alhaalla kiroillen ja nauraen, se on valkokroatiaa.</w:t>
      </w:r>
    </w:p>
    <w:p>
      <w:r>
        <w:rPr>
          <w:b/>
          <w:u w:val="single"/>
        </w:rPr>
        <w:t xml:space="preserve">761096</w:t>
      </w:r>
    </w:p>
    <w:p>
      <w:r>
        <w:t xml:space="preserve">@bolfenk1 @BozoPredalic Fasistit eivät tuhonneet synagogia, vaan natsit ja kommunistit.</w:t>
      </w:r>
    </w:p>
    <w:p>
      <w:r>
        <w:rPr>
          <w:b/>
          <w:u w:val="single"/>
        </w:rPr>
        <w:t xml:space="preserve">761097</w:t>
      </w:r>
    </w:p>
    <w:p>
      <w:r>
        <w:t xml:space="preserve">Janša ei ole lainkaan kommunisti. Hän on suuri ja kunniallinen poliitikko. https://t.co/K8YeBMvDIv</w:t>
      </w:r>
    </w:p>
    <w:p>
      <w:r>
        <w:rPr>
          <w:b/>
          <w:u w:val="single"/>
        </w:rPr>
        <w:t xml:space="preserve">761098</w:t>
      </w:r>
    </w:p>
    <w:p>
      <w:r>
        <w:t xml:space="preserve">@matjasec @DARS_SI Parempi, ettei niitä ole täällä, ainakin skootterit pysäköidään, kun julkinen liikenne on tehokkaampaa.</w:t>
      </w:r>
    </w:p>
    <w:p>
      <w:r>
        <w:rPr>
          <w:b/>
          <w:u w:val="single"/>
        </w:rPr>
        <w:t xml:space="preserve">761099</w:t>
      </w:r>
    </w:p>
    <w:p>
      <w:r>
        <w:t xml:space="preserve">@davey007 @_aney @ninasft Gate mutta modrc eivät ole sama asia 🙄. Ja näissä rintaliiveissä on hampaat, joihin voit laittaa tavaroita.</w:t>
      </w:r>
    </w:p>
    <w:p>
      <w:r>
        <w:rPr>
          <w:b/>
          <w:u w:val="single"/>
        </w:rPr>
        <w:t xml:space="preserve">761100</w:t>
      </w:r>
    </w:p>
    <w:p>
      <w:r>
        <w:t xml:space="preserve">Vakaumattomat vapaustaistelijat kertovat, että mikään ei ole vapaudenrakkaampaa kuin vallankaappaus siellä sun täällä. https://t.co/E35iDG4M4K</w:t>
      </w:r>
    </w:p>
    <w:p>
      <w:r>
        <w:rPr>
          <w:b/>
          <w:u w:val="single"/>
        </w:rPr>
        <w:t xml:space="preserve">761101</w:t>
      </w:r>
    </w:p>
    <w:p>
      <w:r>
        <w:t xml:space="preserve">@alesernecl NOB =</w:t>
        <w:br/>
        <w:t xml:space="preserve">Aseistettujen bolshevikkien hyökkäys - Slovenian köyhää kansaa vastaan !!!!!</w:t>
      </w:r>
    </w:p>
    <w:p>
      <w:r>
        <w:rPr>
          <w:b/>
          <w:u w:val="single"/>
        </w:rPr>
        <w:t xml:space="preserve">761102</w:t>
      </w:r>
    </w:p>
    <w:p>
      <w:r>
        <w:t xml:space="preserve">@crico111 Mutta jos laitat kääpiön ja kepin yhteen ja kuvittelet, että ne "johtavat" ......I let my imagination run wild....🐸</w:t>
      </w:r>
    </w:p>
    <w:p>
      <w:r>
        <w:rPr>
          <w:b/>
          <w:u w:val="single"/>
        </w:rPr>
        <w:t xml:space="preserve">761103</w:t>
      </w:r>
    </w:p>
    <w:p>
      <w:r>
        <w:t xml:space="preserve">Kummisetä ja ystävä kulkevat psykiatrian osaston ohi, kun nainen ikkunassa sanoo kummisetälleni...voi miten kaunis olet, mutta kummisetäni ystävä on yhä täällä.</w:t>
      </w:r>
    </w:p>
    <w:p>
      <w:r>
        <w:rPr>
          <w:b/>
          <w:u w:val="single"/>
        </w:rPr>
        <w:t xml:space="preserve">761104</w:t>
      </w:r>
    </w:p>
    <w:p>
      <w:r>
        <w:t xml:space="preserve">Näin toimii SLO:n roistopolitiikka!</w:t>
        <w:t xml:space="preserve">Slovenian ja slovenialaisten suojelemisen sijaan he suojelevat muslimipetoja!</w:t>
        <w:br/>
        <w:t xml:space="preserve">https://t.co/67amx5q6jH</w:t>
      </w:r>
    </w:p>
    <w:p>
      <w:r>
        <w:rPr>
          <w:b/>
          <w:u w:val="single"/>
        </w:rPr>
        <w:t xml:space="preserve">761105</w:t>
      </w:r>
    </w:p>
    <w:p>
      <w:r>
        <w:t xml:space="preserve">@FranciKek @AValicZver Eikö olekin siistiä, miten jotkut ihmiset voivat elää sovittelusta, kun samaan aikaan tsaarit twiittaavat poliittista propagandaa ... https://t.co/7zNIBESYzf ...</w:t>
      </w:r>
    </w:p>
    <w:p>
      <w:r>
        <w:rPr>
          <w:b/>
          <w:u w:val="single"/>
        </w:rPr>
        <w:t xml:space="preserve">761106</w:t>
      </w:r>
    </w:p>
    <w:p>
      <w:r>
        <w:t xml:space="preserve">@MilanZver @Europarl_EN Ja se on ainoa asia, jonka olet koonnut viiden vuoden jälkeen parlamentissa!</w:t>
      </w:r>
    </w:p>
    <w:p>
      <w:r>
        <w:rPr>
          <w:b/>
          <w:u w:val="single"/>
        </w:rPr>
        <w:t xml:space="preserve">761107</w:t>
      </w:r>
    </w:p>
    <w:p>
      <w:r>
        <w:t xml:space="preserve">Ptujin linna täyttyi tänään nuorekkaalla energialla Infectedin toimesta, joka järjesti 2. Rockcajtin. Runonlausunta osoitteessa... https://t.co/5ZAC10HYOt</w:t>
      </w:r>
    </w:p>
    <w:p>
      <w:r>
        <w:rPr>
          <w:b/>
          <w:u w:val="single"/>
        </w:rPr>
        <w:t xml:space="preserve">761108</w:t>
      </w:r>
    </w:p>
    <w:p>
      <w:r>
        <w:t xml:space="preserve">@peterjancic Siitä lähtien, kun punainen kappalainen rikkoi älyllisen hiljaisuutensa, Twitter-skene on muuttunut alkukantaisemmaksi. #rightpoverty</w:t>
      </w:r>
    </w:p>
    <w:p>
      <w:r>
        <w:rPr>
          <w:b/>
          <w:u w:val="single"/>
        </w:rPr>
        <w:t xml:space="preserve">761109</w:t>
      </w:r>
    </w:p>
    <w:p>
      <w:r>
        <w:t xml:space="preserve">Klassikko, mestari kehuu yhtä hyvää diiliä ja heti murskataan 😆 Kiitos twiittaajat, ei saa pysähtyä positiivisiin asioihin.🤦♂️ https://t.co/BJiTmPCRyS</w:t>
      </w:r>
    </w:p>
    <w:p>
      <w:r>
        <w:rPr>
          <w:b/>
          <w:u w:val="single"/>
        </w:rPr>
        <w:t xml:space="preserve">761110</w:t>
      </w:r>
    </w:p>
    <w:p>
      <w:r>
        <w:t xml:space="preserve">Kryptovaluuttamarkkinoiden romahdus jopa suurempi kuin yritysten pickup-auton onnettomuus https://t.co/m04H7HuPmM #kryptovaluutta</w:t>
      </w:r>
    </w:p>
    <w:p>
      <w:r>
        <w:rPr>
          <w:b/>
          <w:u w:val="single"/>
        </w:rPr>
        <w:t xml:space="preserve">761111</w:t>
      </w:r>
    </w:p>
    <w:p>
      <w:r>
        <w:t xml:space="preserve">Uudenvuodenlupaus: "Nyt syömme hieman terveellisemmin."</w:t>
        <w:br/>
        <w:t xml:space="preserve">...</w:t>
        <w:br/>
        <w:t xml:space="preserve">5.1.</w:t>
        <w:br/>
        <w:t xml:space="preserve">"Emme ole vielä syöneet pizzaa tänä vuonna.... Voisimme. Mennään."</w:t>
      </w:r>
    </w:p>
    <w:p>
      <w:r>
        <w:rPr>
          <w:b/>
          <w:u w:val="single"/>
        </w:rPr>
        <w:t xml:space="preserve">761112</w:t>
      </w:r>
    </w:p>
    <w:p>
      <w:r>
        <w:t xml:space="preserve">@AllBriefs Paljasta ne. Tärkeää on, että silloin ne ottavat asiakkaita haltuunsa ja kasvattavat valtaansa.</w:t>
      </w:r>
    </w:p>
    <w:p>
      <w:r>
        <w:rPr>
          <w:b/>
          <w:u w:val="single"/>
        </w:rPr>
        <w:t xml:space="preserve">761113</w:t>
      </w:r>
    </w:p>
    <w:p>
      <w:r>
        <w:t xml:space="preserve">Hänellä ei ollut aikaa, koska hän meni hieromaan rintojaan Savinan kanssa, sen me kaikki tiedämme nyt. https://t.co/0JXobPYX85.</w:t>
      </w:r>
    </w:p>
    <w:p>
      <w:r>
        <w:rPr>
          <w:b/>
          <w:u w:val="single"/>
        </w:rPr>
        <w:t xml:space="preserve">761114</w:t>
      </w:r>
    </w:p>
    <w:p>
      <w:r>
        <w:t xml:space="preserve">[LIVE STREAM] Tänään klo 17.00 sinut kutsutaan Nova24TV:lle seuraamaan Save Slovenia -protestin lähetystä https://t.co/Nq9xCvwSOp via @Nova24TV</w:t>
      </w:r>
    </w:p>
    <w:p>
      <w:r>
        <w:rPr>
          <w:b/>
          <w:u w:val="single"/>
        </w:rPr>
        <w:t xml:space="preserve">761115</w:t>
      </w:r>
    </w:p>
    <w:p>
      <w:r>
        <w:t xml:space="preserve">#kolumni #elokuva #eiole enää luuseri</w:t>
        <w:br/>
        <w:t xml:space="preserve">Elokuva: En ole enää luuseri</w:t>
        <w:br/>
        <w:t xml:space="preserve">https://t.co/Eh5xqsBMCt https://t.co/Eh5xqsBMCt</w:t>
      </w:r>
    </w:p>
    <w:p>
      <w:r>
        <w:rPr>
          <w:b/>
          <w:u w:val="single"/>
        </w:rPr>
        <w:t xml:space="preserve">761116</w:t>
      </w:r>
    </w:p>
    <w:p>
      <w:r>
        <w:t xml:space="preserve">Paviljon pub, GR, Ljubljana....</w:t>
        <w:br/>
        <w:t xml:space="preserve"> Soundcheck on käynnissä.</w:t>
        <w:br/>
        <w:t xml:space="preserve"> Klo 20:00: BLUESTEAM! https://t.co/PFVQ7QQGBO https://t.co/PFVQ7QQGBO</w:t>
      </w:r>
    </w:p>
    <w:p>
      <w:r>
        <w:rPr>
          <w:b/>
          <w:u w:val="single"/>
        </w:rPr>
        <w:t xml:space="preserve">761117</w:t>
      </w:r>
    </w:p>
    <w:p>
      <w:r>
        <w:t xml:space="preserve">Kun käytät 5 munaa lounaaseen, tiedät, että määrä on oikea - kaikki vähempi on lounasta ilman jälkiruokaa #sheenkos</w:t>
      </w:r>
    </w:p>
    <w:p>
      <w:r>
        <w:rPr>
          <w:b/>
          <w:u w:val="single"/>
        </w:rPr>
        <w:t xml:space="preserve">761118</w:t>
      </w:r>
    </w:p>
    <w:p>
      <w:r>
        <w:t xml:space="preserve">@PreglArjan @ZigaTurk Ja siksi vasemmistolaiset kannattavat vierasta uskontoa ja kulttuuria edustavien ihmisten vapaata maahanmuuttoa, sillä heidän tavoitteenaan on tuhota Eurooppa.</w:t>
      </w:r>
    </w:p>
    <w:p>
      <w:r>
        <w:rPr>
          <w:b/>
          <w:u w:val="single"/>
        </w:rPr>
        <w:t xml:space="preserve">761119</w:t>
      </w:r>
    </w:p>
    <w:p>
      <w:r>
        <w:t xml:space="preserve">Olen koko aamun miettinyt slaavien hyökkäystä Turkkiin.</w:t>
      </w:r>
    </w:p>
    <w:p>
      <w:r>
        <w:rPr>
          <w:b/>
          <w:u w:val="single"/>
        </w:rPr>
        <w:t xml:space="preserve">761120</w:t>
      </w:r>
    </w:p>
    <w:p>
      <w:r>
        <w:t xml:space="preserve">@polikarbonat Ijeeeeeeeee, mutta oikeasti ... hienoa ... nyt olet vähemmän "kiireinen" ja näkyvämpi 😉😉😊😊😍😍😍</w:t>
      </w:r>
    </w:p>
    <w:p>
      <w:r>
        <w:rPr>
          <w:b/>
          <w:u w:val="single"/>
        </w:rPr>
        <w:t xml:space="preserve">761121</w:t>
      </w:r>
    </w:p>
    <w:p>
      <w:r>
        <w:t xml:space="preserve">Grimmien turmelija valehtelee taas! Mutta nyt on vuorossa....D DZ Komissio: Järjestäytyneet ääriryhmät eivät osallistuneet kansannousuihin http://t.co/f5rP7Gp4sy</w:t>
      </w:r>
    </w:p>
    <w:p>
      <w:r>
        <w:rPr>
          <w:b/>
          <w:u w:val="single"/>
        </w:rPr>
        <w:t xml:space="preserve">761122</w:t>
      </w:r>
    </w:p>
    <w:p>
      <w:r>
        <w:t xml:space="preserve">@MiroCerar @MZZRS Mutta olet osa hallitusta, joka toimii äärivasemmiston alaisuudessa. Eurooppa tuomitsee fasistit ja kommunistit.</w:t>
      </w:r>
    </w:p>
    <w:p>
      <w:r>
        <w:rPr>
          <w:b/>
          <w:u w:val="single"/>
        </w:rPr>
        <w:t xml:space="preserve">761123</w:t>
      </w:r>
    </w:p>
    <w:p>
      <w:r>
        <w:t xml:space="preserve">@JozeBiscak @IgorZavrsnik Kudos englantilaisille siitä, että he ovat päässeet pois EU:sta.... he tekevät niin paljon paskaa ja vahinkoa, ettei se ole enää normaalia.</w:t>
      </w:r>
    </w:p>
    <w:p>
      <w:r>
        <w:rPr>
          <w:b/>
          <w:u w:val="single"/>
        </w:rPr>
        <w:t xml:space="preserve">761124</w:t>
      </w:r>
    </w:p>
    <w:p>
      <w:r>
        <w:t xml:space="preserve">@peterstrovs Mutta jos olen rehellisesti hämmentynyt. Olin vakuuttunut siitä, että Hanzi TV valehteli meille koko ajan. :(</w:t>
      </w:r>
    </w:p>
    <w:p>
      <w:r>
        <w:rPr>
          <w:b/>
          <w:u w:val="single"/>
        </w:rPr>
        <w:t xml:space="preserve">761125</w:t>
      </w:r>
    </w:p>
    <w:p>
      <w:r>
        <w:t xml:space="preserve">Junan ja bussin törmäyksessä Venäjällä kuoli 16 ihmistä https://t.co/3m5Kd1BtEE https://t.co/8C4MAl1A2U https://t.co/8C4MAl1A2U</w:t>
      </w:r>
    </w:p>
    <w:p>
      <w:r>
        <w:rPr>
          <w:b/>
          <w:u w:val="single"/>
        </w:rPr>
        <w:t xml:space="preserve">761126</w:t>
      </w:r>
    </w:p>
    <w:p>
      <w:r>
        <w:t xml:space="preserve">lauantaina yhdessä Campo Krizin kanssa! tanssimassa vallankumouksen rytmeihin! https://t.co/zpLcbUpX9J</w:t>
      </w:r>
    </w:p>
    <w:p>
      <w:r>
        <w:rPr>
          <w:b/>
          <w:u w:val="single"/>
        </w:rPr>
        <w:t xml:space="preserve">761127</w:t>
      </w:r>
    </w:p>
    <w:p>
      <w:r>
        <w:t xml:space="preserve">@MatejTonin @Medeja_7 Jos ravistat liikaa, sisältö putoaa ulos.</w:t>
      </w:r>
    </w:p>
    <w:p>
      <w:r>
        <w:rPr>
          <w:b/>
          <w:u w:val="single"/>
        </w:rPr>
        <w:t xml:space="preserve">761128</w:t>
      </w:r>
    </w:p>
    <w:p>
      <w:r>
        <w:t xml:space="preserve">[JOB] #Työpaikka #Työpaikka: Commodity Handler - m/f https://t.co/3YZKthLFCj Region:#coastal in category: #technicalServices</w:t>
      </w:r>
    </w:p>
    <w:p>
      <w:r>
        <w:rPr>
          <w:b/>
          <w:u w:val="single"/>
        </w:rPr>
        <w:t xml:space="preserve">761129</w:t>
      </w:r>
    </w:p>
    <w:p>
      <w:r>
        <w:t xml:space="preserve">@janponiz Lue ensimmäinen twiittisi uudelleen. Ja selvitä, kuinka monta syyrialaista siellä on.</w:t>
      </w:r>
    </w:p>
    <w:p>
      <w:r>
        <w:rPr>
          <w:b/>
          <w:u w:val="single"/>
        </w:rPr>
        <w:t xml:space="preserve">761130</w:t>
      </w:r>
    </w:p>
    <w:p>
      <w:r>
        <w:t xml:space="preserve">Šarčin hallitukselle isku kasvoihin - ovatko hallituksen päivät luetut????.</w:t>
        <w:t xml:space="preserve">#Samovrays</w:t>
        <w:br/>
        <w:t xml:space="preserve">https://t.co/IhltThehzG</w:t>
      </w:r>
    </w:p>
    <w:p>
      <w:r>
        <w:rPr>
          <w:b/>
          <w:u w:val="single"/>
        </w:rPr>
        <w:t xml:space="preserve">761131</w:t>
      </w:r>
    </w:p>
    <w:p>
      <w:r>
        <w:t xml:space="preserve">@mrevlje @steinbuch peruspalkat ehkä totta. Mutta useimmiten bonukset ovat valtavia. Lisäksi viikonloppuisin tapahtuvat karkumatkat tuovat mukanaan yhden tai kaksi nopeaa yuria.</w:t>
      </w:r>
    </w:p>
    <w:p>
      <w:r>
        <w:rPr>
          <w:b/>
          <w:u w:val="single"/>
        </w:rPr>
        <w:t xml:space="preserve">761132</w:t>
      </w:r>
    </w:p>
    <w:p>
      <w:r>
        <w:t xml:space="preserve">@Nova24TV Bravo Tonin! Muut Euroopan parlamentin jäsenet seuratkoot esimerkkiänne ja hylätkööt vasemmistolaisen Orbanin!</w:t>
      </w:r>
    </w:p>
    <w:p>
      <w:r>
        <w:rPr>
          <w:b/>
          <w:u w:val="single"/>
        </w:rPr>
        <w:t xml:space="preserve">761133</w:t>
      </w:r>
    </w:p>
    <w:p>
      <w:r>
        <w:t xml:space="preserve">@Nova24TV Psykopaatit! Hitler, Stalin jne. absoluuttinen kontrolli yksilön elämästä ja kuolemasta.</w:t>
        <w:br/>
        <w:t xml:space="preserve"> Kauheaa!</w:t>
      </w:r>
    </w:p>
    <w:p>
      <w:r>
        <w:rPr>
          <w:b/>
          <w:u w:val="single"/>
        </w:rPr>
        <w:t xml:space="preserve">761134</w:t>
      </w:r>
    </w:p>
    <w:p>
      <w:r>
        <w:t xml:space="preserve">"Miksi nukut sänkyni alla?" Zoe kuiskasi.</w:t>
        <w:br/>
        <w:t xml:space="preserve"> "Kerron sinulle, jos selität, miksi nukut katollani", hirviö kuiskasi takaisin.</w:t>
        <w:br/>
        <w:t xml:space="preserve"> #r2017</w:t>
      </w:r>
    </w:p>
    <w:p>
      <w:r>
        <w:rPr>
          <w:b/>
          <w:u w:val="single"/>
        </w:rPr>
        <w:t xml:space="preserve">761135</w:t>
      </w:r>
    </w:p>
    <w:p>
      <w:r>
        <w:t xml:space="preserve">@Bojan__Bozic @5RA_5RA_5RA_5RA @Libertarec Kukaan tervejärkinen ihminen ei voi luottaa Red Jelinciciin.</w:t>
      </w:r>
    </w:p>
    <w:p>
      <w:r>
        <w:rPr>
          <w:b/>
          <w:u w:val="single"/>
        </w:rPr>
        <w:t xml:space="preserve">761136</w:t>
      </w:r>
    </w:p>
    <w:p>
      <w:r>
        <w:t xml:space="preserve">.@BrankoGrims1: Maahanmuuttajien rikollisuus avaa uudelleen turvallisuuskysymykset Sloveniassa. Lue lisää: https://t.co/QpTfxJ5ISN https://t.co/AzDw6ZdJ2T</w:t>
      </w:r>
    </w:p>
    <w:p>
      <w:r>
        <w:rPr>
          <w:b/>
          <w:u w:val="single"/>
        </w:rPr>
        <w:t xml:space="preserve">761137</w:t>
      </w:r>
    </w:p>
    <w:p>
      <w:r>
        <w:t xml:space="preserve">@IgorPribac @MGJan Jos sosialistinen ihanne on pelkurimaisen korruptoituneen mafian leviäminen, olet oikeassa. Mutta lähes kaikki puolueet Italiassa ovat tällaisia.</w:t>
      </w:r>
    </w:p>
    <w:p>
      <w:r>
        <w:rPr>
          <w:b/>
          <w:u w:val="single"/>
        </w:rPr>
        <w:t xml:space="preserve">761138</w:t>
      </w:r>
    </w:p>
    <w:p>
      <w:r>
        <w:t xml:space="preserve">Jos joku kaipaa hyvää autoa, sisäänrakennettua kaasua, pientä kulutusta ja paljon autoa #berlingo #rt https://t.co/xEWZ2tVhPJ</w:t>
      </w:r>
    </w:p>
    <w:p>
      <w:r>
        <w:rPr>
          <w:b/>
          <w:u w:val="single"/>
        </w:rPr>
        <w:t xml:space="preserve">761139</w:t>
      </w:r>
    </w:p>
    <w:p>
      <w:r>
        <w:t xml:space="preserve">@butalskipolicaj @VroniMay @FrenkMate @crico111 @Gaspercek Tuo twiittisi on todella sairas.En ole vielä tappanut ketään.</w:t>
      </w:r>
    </w:p>
    <w:p>
      <w:r>
        <w:rPr>
          <w:b/>
          <w:u w:val="single"/>
        </w:rPr>
        <w:t xml:space="preserve">761140</w:t>
      </w:r>
    </w:p>
    <w:p>
      <w:r>
        <w:t xml:space="preserve">Onko hyvyys todella orpo? Naisen, jonka vapaaehtoiset kunnostivat taloa, piti ajaa hyväntekijät pois - e-Maribor https://t.co/BYYYnG1B63</w:t>
      </w:r>
    </w:p>
    <w:p>
      <w:r>
        <w:rPr>
          <w:b/>
          <w:u w:val="single"/>
        </w:rPr>
        <w:t xml:space="preserve">761141</w:t>
      </w:r>
    </w:p>
    <w:p>
      <w:r>
        <w:t xml:space="preserve">Totalitaariset ajatukset omaksutaan hyvin nopeasti, mutta demokratiaa koskevia ajatuksia on hyvin vaikea ymmärtää!</w:t>
        <w:br/>
        <w:t xml:space="preserve">https://t.co/FDtmfGGAhA</w:t>
      </w:r>
    </w:p>
    <w:p>
      <w:r>
        <w:rPr>
          <w:b/>
          <w:u w:val="single"/>
        </w:rPr>
        <w:t xml:space="preserve">761142</w:t>
      </w:r>
    </w:p>
    <w:p>
      <w:r>
        <w:t xml:space="preserve">Kun tiedät, että syleilet prinsessoja, juot juotavaa vaimosi kanssa ja heilutat kahta sormea isäsi JovoŠetačin kanssa. # priceless</w:t>
      </w:r>
    </w:p>
    <w:p>
      <w:r>
        <w:rPr>
          <w:b/>
          <w:u w:val="single"/>
        </w:rPr>
        <w:t xml:space="preserve">761143</w:t>
      </w:r>
    </w:p>
    <w:p>
      <w:r>
        <w:t xml:space="preserve">@NPopivoda OMFG, en ole pitkään aikaan lukenut näin paljon typeriä lausuntoja ja hölynpölyä. Lopeta typerien sivujen lukeminen.</w:t>
      </w:r>
    </w:p>
    <w:p>
      <w:r>
        <w:rPr>
          <w:b/>
          <w:u w:val="single"/>
        </w:rPr>
        <w:t xml:space="preserve">761144</w:t>
      </w:r>
    </w:p>
    <w:p>
      <w:r>
        <w:t xml:space="preserve">Ensin hänet tapetaan huolimattomasti, ja sitten ruumiinavaukseen on vain neljä päivää aikaa. Bravo meidän!</w:t>
      </w:r>
    </w:p>
    <w:p>
      <w:r>
        <w:rPr>
          <w:b/>
          <w:u w:val="single"/>
        </w:rPr>
        <w:t xml:space="preserve">761145</w:t>
      </w:r>
    </w:p>
    <w:p>
      <w:r>
        <w:t xml:space="preserve">Voisiko joku kertoa minulle, mikä kouru tämä on? Se alkaa tiivistyä, kun se laskeutuu päällesi. https://t.co/EpBnvPDfCh</w:t>
      </w:r>
    </w:p>
    <w:p>
      <w:r>
        <w:rPr>
          <w:b/>
          <w:u w:val="single"/>
        </w:rPr>
        <w:t xml:space="preserve">761146</w:t>
      </w:r>
    </w:p>
    <w:p>
      <w:r>
        <w:t xml:space="preserve">@petrasovdat Nykyaikaiset limakalvolaitteet. Sikarin käyttö on johdonmukaisesti kirjoittanut kouluttajani TP ...</w:t>
      </w:r>
    </w:p>
    <w:p>
      <w:r>
        <w:rPr>
          <w:b/>
          <w:u w:val="single"/>
        </w:rPr>
        <w:t xml:space="preserve">761147</w:t>
      </w:r>
    </w:p>
    <w:p>
      <w:r>
        <w:t xml:space="preserve">Triple-double ei ole vain pisteitä, levypalloja ja syöttöjä, vaan se voi olla myös yhdistelmä varastuksia tai blokkeja.</w:t>
      </w:r>
    </w:p>
    <w:p>
      <w:r>
        <w:rPr>
          <w:b/>
          <w:u w:val="single"/>
        </w:rPr>
        <w:t xml:space="preserve">761148</w:t>
      </w:r>
    </w:p>
    <w:p>
      <w:r>
        <w:t xml:space="preserve">Ja @JaniModernilla on jotain tekemistä, kun hän ei ole enää parlamentissa https://t.co/drWS7IYj01</w:t>
      </w:r>
    </w:p>
    <w:p>
      <w:r>
        <w:rPr>
          <w:b/>
          <w:u w:val="single"/>
        </w:rPr>
        <w:t xml:space="preserve">761149</w:t>
      </w:r>
    </w:p>
    <w:p>
      <w:r>
        <w:t xml:space="preserve">@ASkubic @JozeBiscak @Business_AE @TheOtherLaoWai @Bugman0290 @GOPLeader @jack @FLOTUS Bravo Jože, todellinen SDS-kaaderi, joka on itsepäinen mutta töykeä.</w:t>
      </w:r>
    </w:p>
    <w:p>
      <w:r>
        <w:rPr>
          <w:b/>
          <w:u w:val="single"/>
        </w:rPr>
        <w:t xml:space="preserve">761150</w:t>
      </w:r>
    </w:p>
    <w:p>
      <w:r>
        <w:t xml:space="preserve">@ErikaPlaninsec Olen laiska kyber... tänään olen niin laiska, että tuskin jaksan.</w:t>
      </w:r>
    </w:p>
    <w:p>
      <w:r>
        <w:rPr>
          <w:b/>
          <w:u w:val="single"/>
        </w:rPr>
        <w:t xml:space="preserve">761151</w:t>
      </w:r>
    </w:p>
    <w:p>
      <w:r>
        <w:t xml:space="preserve">En käynyt koulutuksessa, katson ppt:n.</w:t>
        <w:br/>
        <w:t xml:space="preserve"> Avaan ppt-tiedoston - 125 kalvoa.</w:t>
        <w:br/>
        <w:t xml:space="preserve"> Suljen ppt:n.</w:t>
        <w:br/>
        <w:t xml:space="preserve"> Minä pysyn kouluttamattomana.</w:t>
      </w:r>
    </w:p>
    <w:p>
      <w:r>
        <w:rPr>
          <w:b/>
          <w:u w:val="single"/>
        </w:rPr>
        <w:t xml:space="preserve">761152</w:t>
      </w:r>
    </w:p>
    <w:p>
      <w:r>
        <w:t xml:space="preserve">@markopahor En voi uskoa, miten jotkut ihmiset ovat laulaneet tämän punaisen hälytyksen puolesta äärimmäisenä turvapaikkana ja turvallisen ja turvattoman välisenä rajana.</w:t>
      </w:r>
    </w:p>
    <w:p>
      <w:r>
        <w:rPr>
          <w:b/>
          <w:u w:val="single"/>
        </w:rPr>
        <w:t xml:space="preserve">761153</w:t>
      </w:r>
    </w:p>
    <w:p>
      <w:r>
        <w:t xml:space="preserve">Slovenian olisi pitänyt voittaa tämä peli. Tällaisia tilaisuuksia ei jätetä käyttämättä. Mutta vanhat "aukot" joukkueessa vetävät myös Kekin aikaa.</w:t>
      </w:r>
    </w:p>
    <w:p>
      <w:r>
        <w:rPr>
          <w:b/>
          <w:u w:val="single"/>
        </w:rPr>
        <w:t xml:space="preserve">761154</w:t>
      </w:r>
    </w:p>
    <w:p>
      <w:r>
        <w:t xml:space="preserve">@NovicaMihajlo @Matej_Klaric Minua ärsyttää aina, kun joku ylistää etelää. Voimakas! Näytän jo Babunilta, vittuilijat 🤓🤓🤔</w:t>
      </w:r>
    </w:p>
    <w:p>
      <w:r>
        <w:rPr>
          <w:b/>
          <w:u w:val="single"/>
        </w:rPr>
        <w:t xml:space="preserve">761155</w:t>
      </w:r>
    </w:p>
    <w:p>
      <w:r>
        <w:t xml:space="preserve">@KovacMiha Kle Olen samaa mieltä. Mutta koirat haukkuvat, karavaanit ryömivät, ja äänestäjien poliittinen muisti on huonompi kuin kultakalan.</w:t>
      </w:r>
    </w:p>
    <w:p>
      <w:r>
        <w:rPr>
          <w:b/>
          <w:u w:val="single"/>
        </w:rPr>
        <w:t xml:space="preserve">761156</w:t>
      </w:r>
    </w:p>
    <w:p>
      <w:r>
        <w:t xml:space="preserve">Kun totuus tulee julki, valheiden tarkistaminen on itsestään selvää. Ja väistämätöntä. Vain saalistajat puolustavat valhetta.</w:t>
      </w:r>
    </w:p>
    <w:p>
      <w:r>
        <w:rPr>
          <w:b/>
          <w:u w:val="single"/>
        </w:rPr>
        <w:t xml:space="preserve">761157</w:t>
      </w:r>
    </w:p>
    <w:p>
      <w:r>
        <w:t xml:space="preserve">Poliisit kiinnittävät erityistä huomiota puhelimen käyttöön ajon aikana 26. tammikuuta asti</w:t>
        <w:br/>
        <w:t xml:space="preserve">https://t.co/htBnLHH3bh https://t.co/d3UMJemVf4 https://t.co/d3UMJemVf4</w:t>
      </w:r>
    </w:p>
    <w:p>
      <w:r>
        <w:rPr>
          <w:b/>
          <w:u w:val="single"/>
        </w:rPr>
        <w:t xml:space="preserve">761158</w:t>
      </w:r>
    </w:p>
    <w:p>
      <w:r>
        <w:t xml:space="preserve">Neschen esittelee uuden tapetin vesipohjaiseen painatukseen:Neschen esittelee tapettipainomateriaalin vesipohjaiseen... http://t.co/wofpi4I1</w:t>
      </w:r>
    </w:p>
    <w:p>
      <w:r>
        <w:rPr>
          <w:b/>
          <w:u w:val="single"/>
        </w:rPr>
        <w:t xml:space="preserve">761159</w:t>
      </w:r>
    </w:p>
    <w:p>
      <w:r>
        <w:t xml:space="preserve">Heikommassa asemassa oleviin sosiaaliryhmiin kuuluvat ihmiset viihtyvät Šalovcissa https://t.co/06R9XepHd9 https://t.co/B4uF87cB9f https://t.co/B4uF87cB9f</w:t>
      </w:r>
    </w:p>
    <w:p>
      <w:r>
        <w:rPr>
          <w:b/>
          <w:u w:val="single"/>
        </w:rPr>
        <w:t xml:space="preserve">761160</w:t>
      </w:r>
    </w:p>
    <w:p>
      <w:r>
        <w:t xml:space="preserve">Beltin koululaiset ja opettajat järjestivät hyväntekeväisyyskonsertin 🎶🎤⬇️⬇️ https://t.co/4uyM33IAau</w:t>
      </w:r>
    </w:p>
    <w:p>
      <w:r>
        <w:rPr>
          <w:b/>
          <w:u w:val="single"/>
        </w:rPr>
        <w:t xml:space="preserve">761161</w:t>
      </w:r>
    </w:p>
    <w:p>
      <w:r>
        <w:t xml:space="preserve">@VaneGosnik ...mutta myös kansakunnalla on oikeus ottaa pois loinen, joka on päässyt karkuun !!!!</w:t>
      </w:r>
    </w:p>
    <w:p>
      <w:r>
        <w:rPr>
          <w:b/>
          <w:u w:val="single"/>
        </w:rPr>
        <w:t xml:space="preserve">761162</w:t>
      </w:r>
    </w:p>
    <w:p>
      <w:r>
        <w:t xml:space="preserve">[Video] SDS jättää interpellation - Erjavecia syytetään joukosta syntejä, valheita ja harhaanjohtamista! https://t.co/3vYoT4PFg9 via @Nova24TV</w:t>
      </w:r>
    </w:p>
    <w:p>
      <w:r>
        <w:rPr>
          <w:b/>
          <w:u w:val="single"/>
        </w:rPr>
        <w:t xml:space="preserve">761163</w:t>
      </w:r>
    </w:p>
    <w:p>
      <w:r>
        <w:t xml:space="preserve">@MatejPirnat @PlanetTV Heillä on sateenkaari aprikoosi!!!! Tiedättehän, että se tarkoittaa, että he ovat suvaitsevaisia ja osallistavia!!!!</w:t>
      </w:r>
    </w:p>
    <w:p>
      <w:r>
        <w:rPr>
          <w:b/>
          <w:u w:val="single"/>
        </w:rPr>
        <w:t xml:space="preserve">761164</w:t>
      </w:r>
    </w:p>
    <w:p>
      <w:r>
        <w:t xml:space="preserve">@MazzoVanKlein Se on vain valmistelu rokotettujen mennä anova se gret noin 18h varten.</w:t>
      </w:r>
    </w:p>
    <w:p>
      <w:r>
        <w:rPr>
          <w:b/>
          <w:u w:val="single"/>
        </w:rPr>
        <w:t xml:space="preserve">761165</w:t>
      </w:r>
    </w:p>
    <w:p>
      <w:r>
        <w:t xml:space="preserve">Tulipalot levisivät ajoneuvosta kerrostaloon https://t.co/gsCfi57yWf</w:t>
      </w:r>
    </w:p>
    <w:p>
      <w:r>
        <w:rPr>
          <w:b/>
          <w:u w:val="single"/>
        </w:rPr>
        <w:t xml:space="preserve">761166</w:t>
      </w:r>
    </w:p>
    <w:p>
      <w:r>
        <w:t xml:space="preserve">@jelka_godec Älä häpeä! Joka tapauksessa asekauppiaan uskoville, jotka käyttivät armeijaa väärin rikosten peittelyyn, tämä ei ole yllättävää!</w:t>
      </w:r>
    </w:p>
    <w:p>
      <w:r>
        <w:rPr>
          <w:b/>
          <w:u w:val="single"/>
        </w:rPr>
        <w:t xml:space="preserve">761167</w:t>
      </w:r>
    </w:p>
    <w:p>
      <w:r>
        <w:t xml:space="preserve">"Keitit sen kauniisti, pikku nainen. Pese nyt astiat ja tule sohvalle makaamaan."</w:t>
      </w:r>
    </w:p>
    <w:p>
      <w:r>
        <w:rPr>
          <w:b/>
          <w:u w:val="single"/>
        </w:rPr>
        <w:t xml:space="preserve">761168</w:t>
      </w:r>
    </w:p>
    <w:p>
      <w:r>
        <w:t xml:space="preserve">Tämä meidän rajamme (eteläraja) on todella vaarallinen, ja siellä on piikkilankaa. Se voitaisiin poistaa, se olisi paljon turvallisempaa. https://t.co/8r5DdChB0c.</w:t>
      </w:r>
    </w:p>
    <w:p>
      <w:r>
        <w:rPr>
          <w:b/>
          <w:u w:val="single"/>
        </w:rPr>
        <w:t xml:space="preserve">761169</w:t>
      </w:r>
    </w:p>
    <w:p>
      <w:r>
        <w:t xml:space="preserve">Kertokaa joku @BorutPahorille, että myös julkkikset ja urheilijat tukivat @HillaryClintonia, eikä hän silti voittanut. #vaalit #tinamaze #doncic</w:t>
      </w:r>
    </w:p>
    <w:p>
      <w:r>
        <w:rPr>
          <w:b/>
          <w:u w:val="single"/>
        </w:rPr>
        <w:t xml:space="preserve">761170</w:t>
      </w:r>
    </w:p>
    <w:p>
      <w:r>
        <w:t xml:space="preserve">Palestiinan tunnustaminen merkitsee itse julistautuneen terroristivaltion tunnustamista. Miksi Karel-Neuvring Erjavec ei ehdota myös islamilaisen valtion tunnustamista?</w:t>
      </w:r>
    </w:p>
    <w:p>
      <w:r>
        <w:rPr>
          <w:b/>
          <w:u w:val="single"/>
        </w:rPr>
        <w:t xml:space="preserve">761171</w:t>
      </w:r>
    </w:p>
    <w:p>
      <w:r>
        <w:t xml:space="preserve">@tyschew eräs T-paitainen isoisä katseli peiliin varjostimessa ajon aikana ja oli ajelehtimassa!!!Hänen paitansa roikkui takaikkunassa.</w:t>
      </w:r>
    </w:p>
    <w:p>
      <w:r>
        <w:rPr>
          <w:b/>
          <w:u w:val="single"/>
        </w:rPr>
        <w:t xml:space="preserve">761172</w:t>
      </w:r>
    </w:p>
    <w:p>
      <w:r>
        <w:t xml:space="preserve">Jos kannatat pelastuseläinten hyväksymistä, sinun ei pitäisi jättää tätä riipusta väliin! https://t.co/IdoVhE4EkG</w:t>
      </w:r>
    </w:p>
    <w:p>
      <w:r>
        <w:rPr>
          <w:b/>
          <w:u w:val="single"/>
        </w:rPr>
        <w:t xml:space="preserve">761173</w:t>
      </w:r>
    </w:p>
    <w:p>
      <w:r>
        <w:t xml:space="preserve">Breaking: 6ka #LPP puoliksi tyhjä eikä Ljubljanan keskustaan ole jonoa. Tutkinta jatkuu.</w:t>
      </w:r>
    </w:p>
    <w:p>
      <w:r>
        <w:rPr>
          <w:b/>
          <w:u w:val="single"/>
        </w:rPr>
        <w:t xml:space="preserve">761174</w:t>
      </w:r>
    </w:p>
    <w:p>
      <w:r>
        <w:t xml:space="preserve">@YanchMb @OtmarK Bandellin posti ja Zokin salakuuntelut. Jälkimmäiseen ei puututa, vain tuhotaan todisteet. Bandellin jälkeen toiminta jatkuu entiseen tapaan.</w:t>
      </w:r>
    </w:p>
    <w:p>
      <w:r>
        <w:rPr>
          <w:b/>
          <w:u w:val="single"/>
        </w:rPr>
        <w:t xml:space="preserve">761175</w:t>
      </w:r>
    </w:p>
    <w:p>
      <w:r>
        <w:t xml:space="preserve">@stajerecvLJ Tämä on botti, joka tykkää jokaisesta twiitistä, jossa on sana fuck... kokeillaan tätä...</w:t>
      </w:r>
    </w:p>
    <w:p>
      <w:r>
        <w:rPr>
          <w:b/>
          <w:u w:val="single"/>
        </w:rPr>
        <w:t xml:space="preserve">761176</w:t>
      </w:r>
    </w:p>
    <w:p>
      <w:r>
        <w:t xml:space="preserve">Miksi tilata sitä ravintolassa, kun sen voi tehdä kotona? :)</w:t>
        <w:br/>
        <w:br/>
        <w:t xml:space="preserve"> #gustpikasi https://t.co/RRR1f8KtvC</w:t>
      </w:r>
    </w:p>
    <w:p>
      <w:r>
        <w:rPr>
          <w:b/>
          <w:u w:val="single"/>
        </w:rPr>
        <w:t xml:space="preserve">761177</w:t>
      </w:r>
    </w:p>
    <w:p>
      <w:r>
        <w:t xml:space="preserve">@JiriKocica @Chuppacadabra OMG! Mutta tämä on niin hurja, että hän viiltelee itseään joka päivä.</w:t>
      </w:r>
    </w:p>
    <w:p>
      <w:r>
        <w:rPr>
          <w:b/>
          <w:u w:val="single"/>
        </w:rPr>
        <w:t xml:space="preserve">761178</w:t>
      </w:r>
    </w:p>
    <w:p>
      <w:r>
        <w:t xml:space="preserve">Keräämme rahaa näitä tuotteita varten lahjoittamalla ne kissankopin ostamiseen, sillä haluaisimme steriloida/katkaista vielä muutaman kissanpennun ja... https://t.co/rfvBgkH9mj...</w:t>
      </w:r>
    </w:p>
    <w:p>
      <w:r>
        <w:rPr>
          <w:b/>
          <w:u w:val="single"/>
        </w:rPr>
        <w:t xml:space="preserve">761179</w:t>
      </w:r>
    </w:p>
    <w:p>
      <w:r>
        <w:t xml:space="preserve">Janšan kotikaartin sotilaat. Hitler aloitti SA:sta. @Tevilevi @SreckoUrsic @SibenikAntifa @AntifaVjesnik https://t.co/MgGlTauFYk https://t.co/MgGlTauFYk</w:t>
      </w:r>
    </w:p>
    <w:p>
      <w:r>
        <w:rPr>
          <w:b/>
          <w:u w:val="single"/>
        </w:rPr>
        <w:t xml:space="preserve">761180</w:t>
      </w:r>
    </w:p>
    <w:p>
      <w:r>
        <w:t xml:space="preserve">Auta meitä maksamaan luonnonvaraisten kissanpentujen sterilointi ja kastrointi! Miten? Lahjoittamalla tämän sivun kohteita... https://t.co/UmAUOGpbXm</w:t>
      </w:r>
    </w:p>
    <w:p>
      <w:r>
        <w:rPr>
          <w:b/>
          <w:u w:val="single"/>
        </w:rPr>
        <w:t xml:space="preserve">761181</w:t>
      </w:r>
    </w:p>
    <w:p>
      <w:r>
        <w:t xml:space="preserve">Nopeutta ei vähennetä, mutta melua syntyy paljon. #useless @SiolAVTOMOTO https://t.co/5oIZ4ZbeYy https://t.co/5oIZ4ZbeYy</w:t>
      </w:r>
    </w:p>
    <w:p>
      <w:r>
        <w:rPr>
          <w:b/>
          <w:u w:val="single"/>
        </w:rPr>
        <w:t xml:space="preserve">761182</w:t>
      </w:r>
    </w:p>
    <w:p>
      <w:r>
        <w:t xml:space="preserve">Apteekkien likaiset kaupat: Krka korruptioskandaalissa Romaniassa https://t.co/11rToHZ1c4</w:t>
      </w:r>
    </w:p>
    <w:p>
      <w:r>
        <w:rPr>
          <w:b/>
          <w:u w:val="single"/>
        </w:rPr>
        <w:t xml:space="preserve">761183</w:t>
      </w:r>
    </w:p>
    <w:p>
      <w:r>
        <w:t xml:space="preserve">@NovicaMihajlo Todellakin, he kävelevät kuin eksyneet kanat pyörätiellä ja tuijottavat puhelimiaan.</w:t>
      </w:r>
    </w:p>
    <w:p>
      <w:r>
        <w:rPr>
          <w:b/>
          <w:u w:val="single"/>
        </w:rPr>
        <w:t xml:space="preserve">761184</w:t>
      </w:r>
    </w:p>
    <w:p>
      <w:r>
        <w:t xml:space="preserve">@mgajver Kaikki partisaanit eivät olleet kommunisteja, kuten eivät kaikki WM-sotilaatkaan olleet natseja.</w:t>
      </w:r>
    </w:p>
    <w:p>
      <w:r>
        <w:rPr>
          <w:b/>
          <w:u w:val="single"/>
        </w:rPr>
        <w:t xml:space="preserve">761185</w:t>
      </w:r>
    </w:p>
    <w:p>
      <w:r>
        <w:t xml:space="preserve">(CRONICS) Ulkomaalaisen kuljettajan pako kuvattiin Slovenian Istriassa ja slovenialaisen marican tuhoaminen https://t.co/tPm8fRtfxd</w:t>
      </w:r>
    </w:p>
    <w:p>
      <w:r>
        <w:rPr>
          <w:b/>
          <w:u w:val="single"/>
        </w:rPr>
        <w:t xml:space="preserve">761186</w:t>
      </w:r>
    </w:p>
    <w:p>
      <w:r>
        <w:t xml:space="preserve">@Jure_Bajic @MMilena @Moj_ca ...kiitettävää pyörien kanssa...</w:t>
        <w:br/>
        <w:t xml:space="preserve"> ...kyllä, luulin Excursionistia nössöksi...</w:t>
      </w:r>
    </w:p>
    <w:p>
      <w:r>
        <w:rPr>
          <w:b/>
          <w:u w:val="single"/>
        </w:rPr>
        <w:t xml:space="preserve">761187</w:t>
      </w:r>
    </w:p>
    <w:p>
      <w:r>
        <w:t xml:space="preserve">Pojan isä huudahti välittömästi: "Minä uskon, auta minun epäuskoni!" (Herra 9:24). https://t.co/cnPYzCqn4i</w:t>
      </w:r>
    </w:p>
    <w:p>
      <w:r>
        <w:rPr>
          <w:b/>
          <w:u w:val="single"/>
        </w:rPr>
        <w:t xml:space="preserve">761188</w:t>
      </w:r>
    </w:p>
    <w:p>
      <w:r>
        <w:t xml:space="preserve">@cesenj Higjena? Mitä sairaalat tekisivät hygienialla? Viivästynyt ripuli tuo siis rahaa kahteen päähän!</w:t>
      </w:r>
    </w:p>
    <w:p>
      <w:r>
        <w:rPr>
          <w:b/>
          <w:u w:val="single"/>
        </w:rPr>
        <w:t xml:space="preserve">761189</w:t>
      </w:r>
    </w:p>
    <w:p>
      <w:r>
        <w:t xml:space="preserve">@bmertelj @bmz9453 @drVinkoGorenak Hän manipuloi aina uutisia ja tietoja. Voit vain nähdä, mitä he kirjoittavat tw:hen.</w:t>
      </w:r>
    </w:p>
    <w:p>
      <w:r>
        <w:rPr>
          <w:b/>
          <w:u w:val="single"/>
        </w:rPr>
        <w:t xml:space="preserve">761190</w:t>
      </w:r>
    </w:p>
    <w:p>
      <w:r>
        <w:t xml:space="preserve">Jäädytin itseni aikaisin tänä aamuna💪❄️⛄️.... ja nyt hän treenaa🏋#sanimisica #sanibecirovic https://t.co/lnKEan0VkD</w:t>
      </w:r>
    </w:p>
    <w:p>
      <w:r>
        <w:rPr>
          <w:b/>
          <w:u w:val="single"/>
        </w:rPr>
        <w:t xml:space="preserve">761191</w:t>
      </w:r>
    </w:p>
    <w:p>
      <w:r>
        <w:t xml:space="preserve">Tämä Tomaz on todella ilkeä ... Tarkoitan, miten kirous voidaan irrottaa, jos joku ääliö tunkeutuu väkisin sisään? #lovehomemakers</w:t>
      </w:r>
    </w:p>
    <w:p>
      <w:r>
        <w:rPr>
          <w:b/>
          <w:u w:val="single"/>
        </w:rPr>
        <w:t xml:space="preserve">761192</w:t>
      </w:r>
    </w:p>
    <w:p>
      <w:r>
        <w:t xml:space="preserve">Palaamme vajaan kuukauden päästä Kope Holcer Pubiin ;) Nähdäänkö silloin? :)</w:t>
        <w:br/>
        <w:t xml:space="preserve"> #gadi #djney #kope #holcerpub #pancertanz #party https://t.co/W7kFbenRYz</w:t>
      </w:r>
    </w:p>
    <w:p>
      <w:r>
        <w:rPr>
          <w:b/>
          <w:u w:val="single"/>
        </w:rPr>
        <w:t xml:space="preserve">761193</w:t>
      </w:r>
    </w:p>
    <w:p>
      <w:r>
        <w:t xml:space="preserve">Pelaan parhaillaan Biathlon Maniaa. Tule mukaan ja yritä voittaa minut! https://t.co/l1cDxvb5PN</w:t>
      </w:r>
    </w:p>
    <w:p>
      <w:r>
        <w:rPr>
          <w:b/>
          <w:u w:val="single"/>
        </w:rPr>
        <w:t xml:space="preserve">761194</w:t>
      </w:r>
    </w:p>
    <w:p>
      <w:r>
        <w:t xml:space="preserve">@jagoda_3 @ziggislo Ehdottomasti ei - tänään vihellettiin tai buuattiin kesken pelin.</w:t>
      </w:r>
    </w:p>
    <w:p>
      <w:r>
        <w:rPr>
          <w:b/>
          <w:u w:val="single"/>
        </w:rPr>
        <w:t xml:space="preserve">761195</w:t>
      </w:r>
    </w:p>
    <w:p>
      <w:r>
        <w:t xml:space="preserve">@majchi8 @BogiSpanec Sinulla ei ole aavistustakaan, näin se menee:</w:t>
        <w:br/>
        <w:t xml:space="preserve">Ježicestä tien yli Stožceen, jossa kuulet vieläkin Savce-joen kuohuvan !</w:t>
      </w:r>
    </w:p>
    <w:p>
      <w:r>
        <w:rPr>
          <w:b/>
          <w:u w:val="single"/>
        </w:rPr>
        <w:t xml:space="preserve">761196</w:t>
      </w:r>
    </w:p>
    <w:p>
      <w:r>
        <w:t xml:space="preserve">@Matej_Klaric @SiolNEWS Saammeko edes ajatella näin? Jotkut ihmiset täällä luulevat, että elämme kommunistisessa helvetissä.  😂</w:t>
      </w:r>
    </w:p>
    <w:p>
      <w:r>
        <w:rPr>
          <w:b/>
          <w:u w:val="single"/>
        </w:rPr>
        <w:t xml:space="preserve">761197</w:t>
      </w:r>
    </w:p>
    <w:p>
      <w:r>
        <w:t xml:space="preserve">@MladenPrajdic @KatarinaJenko Nänninsuojukset suunniteltu emojiksi!!!! Mahdollisuudet ovat lähes rajattomat.</w:t>
      </w:r>
    </w:p>
    <w:p>
      <w:r>
        <w:rPr>
          <w:b/>
          <w:u w:val="single"/>
        </w:rPr>
        <w:t xml:space="preserve">761198</w:t>
      </w:r>
    </w:p>
    <w:p>
      <w:r>
        <w:t xml:space="preserve">Kuplien kanssa vai ilman? Osallistuvien kokkien ja keittiömestareiden syksyiset kulinaariset luomukset tulevan ravintolaviikon aikana... https://t.co/QWPvmFmFSj...</w:t>
      </w:r>
    </w:p>
    <w:p>
      <w:r>
        <w:rPr>
          <w:b/>
          <w:u w:val="single"/>
        </w:rPr>
        <w:t xml:space="preserve">761199</w:t>
      </w:r>
    </w:p>
    <w:p>
      <w:r>
        <w:t xml:space="preserve">ANTAA TÄMÄN HYÖDYTTÖMÄN HALLITUKSEN JA HYÖDYTTÖMÄN SHARCIN SEN JOHDOSSA KAATUA KERRANKIN !!!! Riittää jo!!! Herra TULITA MINUN PAIKKAANI!!! https://t.co/I3gAxOQ5Ku</w:t>
      </w:r>
    </w:p>
    <w:p>
      <w:r>
        <w:rPr>
          <w:b/>
          <w:u w:val="single"/>
        </w:rPr>
        <w:t xml:space="preserve">761200</w:t>
      </w:r>
    </w:p>
    <w:p>
      <w:r>
        <w:t xml:space="preserve">On sairasta ajaa lasta niiden luo, jotka pitävät itseään Jumalan lähettiläinä... https://t.co/W1bVaeYH6a...</w:t>
      </w:r>
    </w:p>
    <w:p>
      <w:r>
        <w:rPr>
          <w:b/>
          <w:u w:val="single"/>
        </w:rPr>
        <w:t xml:space="preserve">761201</w:t>
      </w:r>
    </w:p>
    <w:p>
      <w:r>
        <w:t xml:space="preserve">@PssSlo @vladaRS Järjestäkää tämä lakko niin, että lakko koskee järjestelmän jäseniä, ei kuorma-autonkuljettajia.</w:t>
      </w:r>
    </w:p>
    <w:p>
      <w:r>
        <w:rPr>
          <w:b/>
          <w:u w:val="single"/>
        </w:rPr>
        <w:t xml:space="preserve">761202</w:t>
      </w:r>
    </w:p>
    <w:p>
      <w:r>
        <w:t xml:space="preserve">Milan Kučanin kaltaiset korruptoituneet juutalaiset kutsuvat heidät, koska juutalaiset siat haluavat tuhota meidät kansakuntana!!!! https://t.co/6piVKgPheu.</w:t>
      </w:r>
    </w:p>
    <w:p>
      <w:r>
        <w:rPr>
          <w:b/>
          <w:u w:val="single"/>
        </w:rPr>
        <w:t xml:space="preserve">761203</w:t>
      </w:r>
    </w:p>
    <w:p>
      <w:r>
        <w:t xml:space="preserve">@dreychee Heillä on kerroin. Ennen se tehtiin ihmeiden avulla, mutta nyt se tehdään 3D-tulostimilla. Uizi ratal se.</w:t>
      </w:r>
    </w:p>
    <w:p>
      <w:r>
        <w:rPr>
          <w:b/>
          <w:u w:val="single"/>
        </w:rPr>
        <w:t xml:space="preserve">761204</w:t>
      </w:r>
    </w:p>
    <w:p>
      <w:r>
        <w:t xml:space="preserve">@Nova24TV Nerokas kuten aina! Ja Kucan on todellakin serbi Prekmurjesta! Slovenialainen ei tuhoaisi Sloveniaa!😀😁😂😂😂🤣😃😃😄😅😆</w:t>
      </w:r>
    </w:p>
    <w:p>
      <w:r>
        <w:rPr>
          <w:b/>
          <w:u w:val="single"/>
        </w:rPr>
        <w:t xml:space="preserve">761205</w:t>
      </w:r>
    </w:p>
    <w:p>
      <w:r>
        <w:t xml:space="preserve">@Leon48303573 YA 😁 mutta ehkä en ostaisi hänelle uutta, koska hän repii tavaroita vahingossa.</w:t>
      </w:r>
    </w:p>
    <w:p>
      <w:r>
        <w:rPr>
          <w:b/>
          <w:u w:val="single"/>
        </w:rPr>
        <w:t xml:space="preserve">761206</w:t>
      </w:r>
    </w:p>
    <w:p>
      <w:r>
        <w:t xml:space="preserve">Kyyhkyset ovat aina ärsyttäneet minua. Nyt kun katson, kun se paistuu katolla, haluaisin avata autotallin, jotta se voisi vähän viilentyä.</w:t>
      </w:r>
    </w:p>
    <w:p>
      <w:r>
        <w:rPr>
          <w:b/>
          <w:u w:val="single"/>
        </w:rPr>
        <w:t xml:space="preserve">761207</w:t>
      </w:r>
    </w:p>
    <w:p>
      <w:r>
        <w:t xml:space="preserve">U2:n uusi albumi on ollut saatavilla piraattikanavilla eilisestä lähtien http://tinyurl.com/bv43ay Se julkaistaan virallisesti maaliskuussa.</w:t>
      </w:r>
    </w:p>
    <w:p>
      <w:r>
        <w:rPr>
          <w:b/>
          <w:u w:val="single"/>
        </w:rPr>
        <w:t xml:space="preserve">761208</w:t>
      </w:r>
    </w:p>
    <w:p>
      <w:r>
        <w:t xml:space="preserve">@bugiriba Kun appiukkoni, 82, tulee käymään, räjähtää television eteen, binge Nora24 ja binge loppuun asti... sitten mennään!</w:t>
      </w:r>
    </w:p>
    <w:p>
      <w:r>
        <w:rPr>
          <w:b/>
          <w:u w:val="single"/>
        </w:rPr>
        <w:t xml:space="preserve">761209</w:t>
      </w:r>
    </w:p>
    <w:p>
      <w:r>
        <w:t xml:space="preserve">@KatarinaJenko @aleksandertusek @Adornoisdead @Kriminiblog @KatarinaDbr En voi antaa vittuakaan tälle kretiinimäiselle tarkastajalle</w:t>
      </w:r>
    </w:p>
    <w:p>
      <w:r>
        <w:rPr>
          <w:b/>
          <w:u w:val="single"/>
        </w:rPr>
        <w:t xml:space="preserve">761210</w:t>
      </w:r>
    </w:p>
    <w:p>
      <w:r>
        <w:t xml:space="preserve">@JanezMeznarec Et voi tietää. Mutta tuleeko hänestä siksi ministeri? He ovat kaikki kusessa.</w:t>
      </w:r>
    </w:p>
    <w:p>
      <w:r>
        <w:rPr>
          <w:b/>
          <w:u w:val="single"/>
        </w:rPr>
        <w:t xml:space="preserve">761211</w:t>
      </w:r>
    </w:p>
    <w:p>
      <w:r>
        <w:t xml:space="preserve">@KinoBezigrad Dc-universumi, ful henga supermiehen kanssa. Puolet heistä menee Šajerskoon ja juo 42 inkivääriolutta Voldemortin kanssa Tortugassa.</w:t>
      </w:r>
    </w:p>
    <w:p>
      <w:r>
        <w:rPr>
          <w:b/>
          <w:u w:val="single"/>
        </w:rPr>
        <w:t xml:space="preserve">761212</w:t>
      </w:r>
    </w:p>
    <w:p>
      <w:r>
        <w:t xml:space="preserve">@vinkovasle1 He ovat viettäneet melko paljon aikaa tuomarin syyttäjän gulassin parissa. Ugh.</w:t>
      </w:r>
    </w:p>
    <w:p>
      <w:r>
        <w:rPr>
          <w:b/>
          <w:u w:val="single"/>
        </w:rPr>
        <w:t xml:space="preserve">761213</w:t>
      </w:r>
    </w:p>
    <w:p>
      <w:r>
        <w:t xml:space="preserve">2/2 Ryhdy teatteriohjaajaksi, laita Mandic (joka on silloin jo lähellä eläkkeelle jäämistä) näyttämölle verinen jalkoväli, niin et jää paitsi Borštnik-palkinnosta." 😂😏😶</w:t>
      </w:r>
    </w:p>
    <w:p>
      <w:r>
        <w:rPr>
          <w:b/>
          <w:u w:val="single"/>
        </w:rPr>
        <w:t xml:space="preserve">761214</w:t>
      </w:r>
    </w:p>
    <w:p>
      <w:r>
        <w:t xml:space="preserve">PRS Pahor ei vieläkään pysty lähettämään kunniavartiota myrskyn vuoksi. "Jos tämä jatkuu, olen raivona", presidentti lisää.</w:t>
      </w:r>
    </w:p>
    <w:p>
      <w:r>
        <w:rPr>
          <w:b/>
          <w:u w:val="single"/>
        </w:rPr>
        <w:t xml:space="preserve">761215</w:t>
      </w:r>
    </w:p>
    <w:p>
      <w:r>
        <w:t xml:space="preserve">@tamaravonta @NPoglajen Tietenkin. Hän ei voi vain "trollata" Borovnicaa kampanjassa.</w:t>
        <w:br/>
        <w:t xml:space="preserve"> Kaksi plussaa isoäidille. :)</w:t>
      </w:r>
    </w:p>
    <w:p>
      <w:r>
        <w:rPr>
          <w:b/>
          <w:u w:val="single"/>
        </w:rPr>
        <w:t xml:space="preserve">761216</w:t>
      </w:r>
    </w:p>
    <w:p>
      <w:r>
        <w:t xml:space="preserve">Nastat heitetään varmasti pois, kun ne katkeavat.</w:t>
        <w:br/>
        <w:t xml:space="preserve"> Nastat on ajeltu.</w:t>
        <w:br/>
        <w:t xml:space="preserve"> Ja kiillotettu.</w:t>
        <w:br/>
        <w:t xml:space="preserve"> Liisterin kanssa.</w:t>
        <w:br/>
        <w:t xml:space="preserve"> Käpyrauhasille.</w:t>
      </w:r>
    </w:p>
    <w:p>
      <w:r>
        <w:rPr>
          <w:b/>
          <w:u w:val="single"/>
        </w:rPr>
        <w:t xml:space="preserve">761217</w:t>
      </w:r>
    </w:p>
    <w:p>
      <w:r>
        <w:t xml:space="preserve">Pizdaria-vaunut ja pehmusteet antavat jarrutuksen tunteen. #lpp #lj #metal #metalchair #metalchair</w:t>
      </w:r>
    </w:p>
    <w:p>
      <w:r>
        <w:rPr>
          <w:b/>
          <w:u w:val="single"/>
        </w:rPr>
        <w:t xml:space="preserve">761218</w:t>
      </w:r>
    </w:p>
    <w:p>
      <w:r>
        <w:t xml:space="preserve">@kizidor Mitä teet tämän vitun muslimin kanssa, näet, että hän on henkisesti jälkeenjäänyt!!!!</w:t>
      </w:r>
    </w:p>
    <w:p>
      <w:r>
        <w:rPr>
          <w:b/>
          <w:u w:val="single"/>
        </w:rPr>
        <w:t xml:space="preserve">761219</w:t>
      </w:r>
    </w:p>
    <w:p>
      <w:r>
        <w:t xml:space="preserve">Fiktiivinen rangaistus. Tunnen jo calimeron tuomareihin ja mediaan kohdistuvat paineet. #fun</w:t>
      </w:r>
    </w:p>
    <w:p>
      <w:r>
        <w:rPr>
          <w:b/>
          <w:u w:val="single"/>
        </w:rPr>
        <w:t xml:space="preserve">761220</w:t>
      </w:r>
    </w:p>
    <w:p>
      <w:r>
        <w:t xml:space="preserve">@KatarinaDbr @petrasovdat retro on in. ehkä kaikilla on rahat lopussa kerralla. :)</w:t>
      </w:r>
    </w:p>
    <w:p>
      <w:r>
        <w:rPr>
          <w:b/>
          <w:u w:val="single"/>
        </w:rPr>
        <w:t xml:space="preserve">761221</w:t>
      </w:r>
    </w:p>
    <w:p>
      <w:r>
        <w:t xml:space="preserve">Täydellinen sekaannus. Kuka ja miten muuten tuo lampaat laumaan? https://t.co/auSMwrHTLY.</w:t>
      </w:r>
    </w:p>
    <w:p>
      <w:r>
        <w:rPr>
          <w:b/>
          <w:u w:val="single"/>
        </w:rPr>
        <w:t xml:space="preserve">761222</w:t>
      </w:r>
    </w:p>
    <w:p>
      <w:r>
        <w:t xml:space="preserve">@Margu501 ... heille maksetaan hyvin siitä, että he salaavat totuuden, johtavat harhaan ja valehtelevat tarvittaessa. Saasta, saasta, saasta, saasta, saasta.</w:t>
      </w:r>
    </w:p>
    <w:p>
      <w:r>
        <w:rPr>
          <w:b/>
          <w:u w:val="single"/>
        </w:rPr>
        <w:t xml:space="preserve">761223</w:t>
      </w:r>
    </w:p>
    <w:p>
      <w:r>
        <w:t xml:space="preserve">#Dementia leviää valon nopeudella, ja pankkiirit ovat kaikkein alttiimpia. #tarca</w:t>
      </w:r>
    </w:p>
    <w:p>
      <w:r>
        <w:rPr>
          <w:b/>
          <w:u w:val="single"/>
        </w:rPr>
        <w:t xml:space="preserve">761224</w:t>
      </w:r>
    </w:p>
    <w:p>
      <w:r>
        <w:t xml:space="preserve">Indas respekti la movadon kaj movadulojn (ne la estrojn, kiuj inter aliaj invitis @ArnaldoOtegi , eksestro de ETA, teroristgrupo)</w:t>
      </w:r>
    </w:p>
    <w:p>
      <w:r>
        <w:rPr>
          <w:b/>
          <w:u w:val="single"/>
        </w:rPr>
        <w:t xml:space="preserve">761225</w:t>
      </w:r>
    </w:p>
    <w:p>
      <w:r>
        <w:t xml:space="preserve">@1nekorektna joo, ei se niin ole... :) jos hallinto päästäisi tällaisia ihmisiä ilman sinettiä aivoissaan erilaisiin töihin... hallinto romahtaisi pian...</w:t>
      </w:r>
    </w:p>
    <w:p>
      <w:r>
        <w:rPr>
          <w:b/>
          <w:u w:val="single"/>
        </w:rPr>
        <w:t xml:space="preserve">761226</w:t>
      </w:r>
    </w:p>
    <w:p>
      <w:r>
        <w:t xml:space="preserve">SOLIDWORKS-ohjelmisto ei ole koskaan ollut helpommin saatavilla. http://t.co/Gf6waWdoXa Tartu tilaisuuteen tänään. http://t.co/IfTrSyEtTu</w:t>
      </w:r>
    </w:p>
    <w:p>
      <w:r>
        <w:rPr>
          <w:b/>
          <w:u w:val="single"/>
        </w:rPr>
        <w:t xml:space="preserve">761227</w:t>
      </w:r>
    </w:p>
    <w:p>
      <w:r>
        <w:t xml:space="preserve">@mclion On totta, masturboin yhä äidilleni Simobilin "Halo, Nina" -mainoksesta.</w:t>
      </w:r>
    </w:p>
    <w:p>
      <w:r>
        <w:rPr>
          <w:b/>
          <w:u w:val="single"/>
        </w:rPr>
        <w:t xml:space="preserve">761228</w:t>
      </w:r>
    </w:p>
    <w:p>
      <w:r>
        <w:t xml:space="preserve">Šentjur .@VTegov Juna, joka vie meidät edistykseen ja olemassaoloon https://t.co/4Vn2Jdxd8F https://t.co/4Vn2Jdxd8F</w:t>
      </w:r>
    </w:p>
    <w:p>
      <w:r>
        <w:rPr>
          <w:b/>
          <w:u w:val="single"/>
        </w:rPr>
        <w:t xml:space="preserve">761229</w:t>
      </w:r>
    </w:p>
    <w:p>
      <w:r>
        <w:t xml:space="preserve">Blanc, kokki, jolla on kolme mignonettea, laittaa jauhot kastikkeeseen. Voisimmeko kuitenkin lopettaa tämän mokkulan vastaisen mantran?</w:t>
      </w:r>
    </w:p>
    <w:p>
      <w:r>
        <w:rPr>
          <w:b/>
          <w:u w:val="single"/>
        </w:rPr>
        <w:t xml:space="preserve">761230</w:t>
      </w:r>
    </w:p>
    <w:p>
      <w:r>
        <w:t xml:space="preserve">Kaikuluotaimesta lähtien sukellusveneet on vuorattu muutamalla kymmenellä senttimetrillä erikoiskumia.</w:t>
        <w:br/>
        <w:t xml:space="preserve"> Tämä sosialistinen hitech on ruosteen peitossa. https://t.co/oKYcpsf2nn</w:t>
      </w:r>
    </w:p>
    <w:p>
      <w:r>
        <w:rPr>
          <w:b/>
          <w:u w:val="single"/>
        </w:rPr>
        <w:t xml:space="preserve">761231</w:t>
      </w:r>
    </w:p>
    <w:p>
      <w:r>
        <w:t xml:space="preserve">@anajud13 @UrosUrbanija</w:t>
        <w:br/>
        <w:t xml:space="preserve">älä hoputa häntä. Ne alkoivat "roikkua" päälläni. Taas yksi väärennetty ilo!</w:t>
      </w:r>
    </w:p>
    <w:p>
      <w:r>
        <w:rPr>
          <w:b/>
          <w:u w:val="single"/>
        </w:rPr>
        <w:t xml:space="preserve">761232</w:t>
      </w:r>
    </w:p>
    <w:p>
      <w:r>
        <w:t xml:space="preserve">@hrastelj @simon_kuzma Hienoa. Olen iloinen naapurini puolesta, mutta erityisesti koiran puolesta, joka näyttää löytäneen mukavan kodin. Olet hyvä naapuri. ❤️🤘</w:t>
      </w:r>
    </w:p>
    <w:p>
      <w:r>
        <w:rPr>
          <w:b/>
          <w:u w:val="single"/>
        </w:rPr>
        <w:t xml:space="preserve">761233</w:t>
      </w:r>
    </w:p>
    <w:p>
      <w:r>
        <w:t xml:space="preserve">@meteoriterain @MarTin98766959 Niin neutraali, että isoäitini saisi aivohalvauksen!</w:t>
      </w:r>
    </w:p>
    <w:p>
      <w:r>
        <w:rPr>
          <w:b/>
          <w:u w:val="single"/>
        </w:rPr>
        <w:t xml:space="preserve">761234</w:t>
      </w:r>
    </w:p>
    <w:p>
      <w:r>
        <w:t xml:space="preserve">@lukavalas @DavidNovak17 @petrasovdat @DominikaSvarc @kricac Tai hipsterit. Smartwheel kyllä. 😂</w:t>
      </w:r>
    </w:p>
    <w:p>
      <w:r>
        <w:rPr>
          <w:b/>
          <w:u w:val="single"/>
        </w:rPr>
        <w:t xml:space="preserve">761235</w:t>
      </w:r>
    </w:p>
    <w:p>
      <w:r>
        <w:t xml:space="preserve">7 yötä Victoria-mobiilitalossa Rabin saarella hintaan 420€ https://t.co/pHRrSceTYj https://t.co/0vsmOLnPhE</w:t>
      </w:r>
    </w:p>
    <w:p>
      <w:r>
        <w:rPr>
          <w:b/>
          <w:u w:val="single"/>
        </w:rPr>
        <w:t xml:space="preserve">761236</w:t>
      </w:r>
    </w:p>
    <w:p>
      <w:r>
        <w:t xml:space="preserve">Niin minäkin.  Onko ketään, joka ei odottanut JJ:lle koirapommia ennen vaaleja???? https://t.co/lPbWWiNTqF</w:t>
      </w:r>
    </w:p>
    <w:p>
      <w:r>
        <w:rPr>
          <w:b/>
          <w:u w:val="single"/>
        </w:rPr>
        <w:t xml:space="preserve">761237</w:t>
      </w:r>
    </w:p>
    <w:p>
      <w:r>
        <w:t xml:space="preserve">Uudenvuoden tauon jälkeen jatkamme palovartiointia klo 18.00 #pgdsentjernej #gasilcisozakon</w:t>
      </w:r>
    </w:p>
    <w:p>
      <w:r>
        <w:rPr>
          <w:b/>
          <w:u w:val="single"/>
        </w:rPr>
        <w:t xml:space="preserve">761238</w:t>
      </w:r>
    </w:p>
    <w:p>
      <w:r>
        <w:t xml:space="preserve">@Pika_So @MetkaSmole Annetaan hänen hengähtää. Vain edessä, ei takana.</w:t>
      </w:r>
    </w:p>
    <w:p>
      <w:r>
        <w:rPr>
          <w:b/>
          <w:u w:val="single"/>
        </w:rPr>
        <w:t xml:space="preserve">761239</w:t>
      </w:r>
    </w:p>
    <w:p>
      <w:r>
        <w:t xml:space="preserve">@karmennovak @lisicamica @MladenPrajdic Minusta on kamalampaa, kun mies kutsuu lastensa äitiä äidiksi, vaikka lapsi ei ole paikalla.</w:t>
      </w:r>
    </w:p>
    <w:p>
      <w:r>
        <w:rPr>
          <w:b/>
          <w:u w:val="single"/>
        </w:rPr>
        <w:t xml:space="preserve">761240</w:t>
      </w:r>
    </w:p>
    <w:p>
      <w:r>
        <w:t xml:space="preserve">@MareAndi @MiroCerar Lue linkittämäni artikkeli ja laske, kuinka monta tappoa englantilaisilla on omallatunnollaan?</w:t>
      </w:r>
    </w:p>
    <w:p>
      <w:r>
        <w:rPr>
          <w:b/>
          <w:u w:val="single"/>
        </w:rPr>
        <w:t xml:space="preserve">761241</w:t>
      </w:r>
    </w:p>
    <w:p>
      <w:r>
        <w:t xml:space="preserve">@MarkoSket haha...Trumpin ystävä...tämä nuori prinssi pidätti tuon miljardöörin, joka rahoittaa kaikkia näitä länsimaisia medioita...hahaha</w:t>
      </w:r>
    </w:p>
    <w:p>
      <w:r>
        <w:rPr>
          <w:b/>
          <w:u w:val="single"/>
        </w:rPr>
        <w:t xml:space="preserve">761242</w:t>
      </w:r>
    </w:p>
    <w:p>
      <w:r>
        <w:t xml:space="preserve">@vahlc Tai coladont. Tai kolodontti.</w:t>
        <w:br/>
        <w:br/>
        <w:t xml:space="preserve"> No, minun perheessäni onneksi on mukava hammastahna käytössä.</w:t>
      </w:r>
    </w:p>
    <w:p>
      <w:r>
        <w:rPr>
          <w:b/>
          <w:u w:val="single"/>
        </w:rPr>
        <w:t xml:space="preserve">761243</w:t>
      </w:r>
    </w:p>
    <w:p>
      <w:r>
        <w:t xml:space="preserve">Ai niin...ja tämä...tämänpäiväinen LG:n esitys...lapsenlapseni muistuttaa minua....ja isoäitini, hekin laulavat kaanonia. #mummon tyttärentyttäret</w:t>
      </w:r>
    </w:p>
    <w:p>
      <w:r>
        <w:rPr>
          <w:b/>
          <w:u w:val="single"/>
        </w:rPr>
        <w:t xml:space="preserve">761244</w:t>
      </w:r>
    </w:p>
    <w:p>
      <w:r>
        <w:t xml:space="preserve">@jozevolf Olet onnekas, missasin Krancan lomallani... nyt juon vettä 🥴.</w:t>
      </w:r>
    </w:p>
    <w:p>
      <w:r>
        <w:rPr>
          <w:b/>
          <w:u w:val="single"/>
        </w:rPr>
        <w:t xml:space="preserve">761245</w:t>
      </w:r>
    </w:p>
    <w:p>
      <w:r>
        <w:t xml:space="preserve">Skandaalimainen valhe: parlamentin asiakirja paljastaa, mitä sika-asiantuntijalle myytiin https://t.co/xaOjmzUICm.</w:t>
      </w:r>
    </w:p>
    <w:p>
      <w:r>
        <w:rPr>
          <w:b/>
          <w:u w:val="single"/>
        </w:rPr>
        <w:t xml:space="preserve">761246</w:t>
      </w:r>
    </w:p>
    <w:p>
      <w:r>
        <w:t xml:space="preserve">@z8_LJ Jokaisella joukkueella olisi kymmenkunta rangaistusta ottelua kohden, jos se viheltäisi tiukasti. Kaksinkertainen määrä kosketusta ei silti riitä 😄.</w:t>
      </w:r>
    </w:p>
    <w:p>
      <w:r>
        <w:rPr>
          <w:b/>
          <w:u w:val="single"/>
        </w:rPr>
        <w:t xml:space="preserve">761247</w:t>
      </w:r>
    </w:p>
    <w:p>
      <w:r>
        <w:t xml:space="preserve">Toteutuuko kahdesti vuodessa tapahtuvan kellonajan poistaminen koskaan https://t.co/n7mUjPz8om https://t.co/n7mUjPz8om</w:t>
      </w:r>
    </w:p>
    <w:p>
      <w:r>
        <w:rPr>
          <w:b/>
          <w:u w:val="single"/>
        </w:rPr>
        <w:t xml:space="preserve">761248</w:t>
      </w:r>
    </w:p>
    <w:p>
      <w:r>
        <w:t xml:space="preserve">@trotz_dessen Kyllä, minua hävettää, että olen mennyt heihin lankaan. Udbacistinen roskaväki. Ja teurastaja. Kauheaa.</w:t>
      </w:r>
    </w:p>
    <w:p>
      <w:r>
        <w:rPr>
          <w:b/>
          <w:u w:val="single"/>
        </w:rPr>
        <w:t xml:space="preserve">761249</w:t>
      </w:r>
    </w:p>
    <w:p>
      <w:r>
        <w:t xml:space="preserve">Real-fanit: Emme halua Neymaria, haluamme Balen #jalkapallo #jalkapallo #liiga #liigaarvac - http://t.co/rYxbC39FIJ</w:t>
      </w:r>
    </w:p>
    <w:p>
      <w:r>
        <w:rPr>
          <w:b/>
          <w:u w:val="single"/>
        </w:rPr>
        <w:t xml:space="preserve">761250</w:t>
      </w:r>
    </w:p>
    <w:p>
      <w:r>
        <w:t xml:space="preserve">@AFP Mitä valtaeliitit aikovat ryöstää köyhtyneen kansansa ja miellyttää amerikkalaisia?</w:t>
      </w:r>
    </w:p>
    <w:p>
      <w:r>
        <w:rPr>
          <w:b/>
          <w:u w:val="single"/>
        </w:rPr>
        <w:t xml:space="preserve">761251</w:t>
      </w:r>
    </w:p>
    <w:p>
      <w:r>
        <w:t xml:space="preserve">@SillyInnerVoice @sivanosoroginja Tämä on ällöttävää. Jos on hyvä, olen polkupyörä.</w:t>
      </w:r>
    </w:p>
    <w:p>
      <w:r>
        <w:rPr>
          <w:b/>
          <w:u w:val="single"/>
        </w:rPr>
        <w:t xml:space="preserve">761252</w:t>
      </w:r>
    </w:p>
    <w:p>
      <w:r>
        <w:t xml:space="preserve">Huomenna Triestessä pelattavaan Triestina-Pisa-otteluun odotetaan yli 20 000 katsojaa. Jos Triestina ei häviä, se nousee Serie B:hen. #jalkapallo #triest #triestina</w:t>
      </w:r>
    </w:p>
    <w:p>
      <w:r>
        <w:rPr>
          <w:b/>
          <w:u w:val="single"/>
        </w:rPr>
        <w:t xml:space="preserve">761253</w:t>
      </w:r>
    </w:p>
    <w:p>
      <w:r>
        <w:t xml:space="preserve">Christchurchin ampuja valittaa vankilaoloista https://t.co/ZZr800DyfD</w:t>
      </w:r>
    </w:p>
    <w:p>
      <w:r>
        <w:rPr>
          <w:b/>
          <w:u w:val="single"/>
        </w:rPr>
        <w:t xml:space="preserve">761254</w:t>
      </w:r>
    </w:p>
    <w:p>
      <w:r>
        <w:t xml:space="preserve">Todellisuudessa naisten oikeuksien puolustajien pidätykset: https://t.co/1tBGUYKMNO https://t.co/pnd8ikAwDr</w:t>
      </w:r>
    </w:p>
    <w:p>
      <w:r>
        <w:rPr>
          <w:b/>
          <w:u w:val="single"/>
        </w:rPr>
        <w:t xml:space="preserve">761255</w:t>
      </w:r>
    </w:p>
    <w:p>
      <w:r>
        <w:t xml:space="preserve">Sulttaani ja kommunisti, joilla on risti, raskas risti katolilaisuudelle. https://t.co/WwaQKpxs63</w:t>
      </w:r>
    </w:p>
    <w:p>
      <w:r>
        <w:rPr>
          <w:b/>
          <w:u w:val="single"/>
        </w:rPr>
        <w:t xml:space="preserve">761256</w:t>
      </w:r>
    </w:p>
    <w:p>
      <w:r>
        <w:t xml:space="preserve">@Pertinacal @gregorkos @NeuroVirtu Lyhyesti sanottuna vittuilet sedällesi, joka 3 vuoden haitallisen hallinnon jälkeen ei kykene sahaamaan Boccia pois.</w:t>
      </w:r>
    </w:p>
    <w:p>
      <w:r>
        <w:rPr>
          <w:b/>
          <w:u w:val="single"/>
        </w:rPr>
        <w:t xml:space="preserve">761257</w:t>
      </w:r>
    </w:p>
    <w:p>
      <w:r>
        <w:t xml:space="preserve">@medka_7 Lomat ovat kurjia! Kun herään joka aamu (no, mikä se kello 13.00 sitten onkaan), mietin, kannattaako kaihtimia nostaa.</w:t>
      </w:r>
    </w:p>
    <w:p>
      <w:r>
        <w:rPr>
          <w:b/>
          <w:u w:val="single"/>
        </w:rPr>
        <w:t xml:space="preserve">761258</w:t>
      </w:r>
    </w:p>
    <w:p>
      <w:r>
        <w:t xml:space="preserve">@dusankocevar1 Sinä, vasemmiston huuhtoutunut pää, olet ikuisesti hukassa. Jatkakaa NOBin satujen uskomista !</w:t>
      </w:r>
    </w:p>
    <w:p>
      <w:r>
        <w:rPr>
          <w:b/>
          <w:u w:val="single"/>
        </w:rPr>
        <w:t xml:space="preserve">761259</w:t>
      </w:r>
    </w:p>
    <w:p>
      <w:r>
        <w:t xml:space="preserve">Janša SLS-kongressissa: kuusi satelliittia hallituksessa, jolla ei ole planeettaa https://t.co/Smxss2mqaX via @Nova24TV</w:t>
      </w:r>
    </w:p>
    <w:p>
      <w:r>
        <w:rPr>
          <w:b/>
          <w:u w:val="single"/>
        </w:rPr>
        <w:t xml:space="preserve">761260</w:t>
      </w:r>
    </w:p>
    <w:p>
      <w:r>
        <w:t xml:space="preserve">@KatarinaJenko Kyllä, hän on matkustanut pitkän matkan ja palanut vielä enemmän kosketuksissa ilmakehään.</w:t>
      </w:r>
    </w:p>
    <w:p>
      <w:r>
        <w:rPr>
          <w:b/>
          <w:u w:val="single"/>
        </w:rPr>
        <w:t xml:space="preserve">761261</w:t>
      </w:r>
    </w:p>
    <w:p>
      <w:r>
        <w:t xml:space="preserve">The Butch at Dinner | Kino | Planet TUŠ http://t.co/mbaHp6z</w:t>
        <w:br/>
        <w:t xml:space="preserve">terroristi Ahmed kokeilee itseään elokuvassa ja toivon, ettei hänestä tule Eddie Murphya</w:t>
      </w:r>
    </w:p>
    <w:p>
      <w:r>
        <w:rPr>
          <w:b/>
          <w:u w:val="single"/>
        </w:rPr>
        <w:t xml:space="preserve">761262</w:t>
      </w:r>
    </w:p>
    <w:p>
      <w:r>
        <w:t xml:space="preserve">Kommunistiset tiedemiehet väittävät, että tämä on paras tallennus matelijoista. http://t.co/hq9Yr30Zps.</w:t>
      </w:r>
    </w:p>
    <w:p>
      <w:r>
        <w:rPr>
          <w:b/>
          <w:u w:val="single"/>
        </w:rPr>
        <w:t xml:space="preserve">761263</w:t>
      </w:r>
    </w:p>
    <w:p>
      <w:r>
        <w:t xml:space="preserve">Omalla kohdallani on toistaiseksi ollut rauhallista #ei halkeilua, mutta nyt on mennyt 1 sekopää, koko tykistö saada jotain päähäni</w:t>
      </w:r>
    </w:p>
    <w:p>
      <w:r>
        <w:rPr>
          <w:b/>
          <w:u w:val="single"/>
        </w:rPr>
        <w:t xml:space="preserve">761264</w:t>
      </w:r>
    </w:p>
    <w:p>
      <w:r>
        <w:t xml:space="preserve">@MarkoSket @crico111 @5RA_5RA_5RA @Leon48303573 Kommunisti Jelincic ei ole oikeistolainen.</w:t>
      </w:r>
    </w:p>
    <w:p>
      <w:r>
        <w:rPr>
          <w:b/>
          <w:u w:val="single"/>
        </w:rPr>
        <w:t xml:space="preserve">761265</w:t>
      </w:r>
    </w:p>
    <w:p>
      <w:r>
        <w:t xml:space="preserve">@miroivanborut Sitten laillistetaan se kokonaan ja otetaan se, mikä meille kuuluu. Sekä palveluksia ja palveluja että veroja.</w:t>
      </w:r>
    </w:p>
    <w:p>
      <w:r>
        <w:rPr>
          <w:b/>
          <w:u w:val="single"/>
        </w:rPr>
        <w:t xml:space="preserve">761266</w:t>
      </w:r>
    </w:p>
    <w:p>
      <w:r>
        <w:t xml:space="preserve">@davidkovic Ongelma on se, että se on tyhmää alusta alkaen. Ja koska backendissä on asioita, jotka eivät vain toimi tai eivät tee paskaakaan...</w:t>
      </w:r>
    </w:p>
    <w:p>
      <w:r>
        <w:rPr>
          <w:b/>
          <w:u w:val="single"/>
        </w:rPr>
        <w:t xml:space="preserve">761267</w:t>
      </w:r>
    </w:p>
    <w:p>
      <w:r>
        <w:t xml:space="preserve">@RenskeSvetlin @MarkoSket Tavallista trapin tukijoiden ja hölmöjen irvokkuutta ja näennäistä paskapuhetta Titon muistomerkistä Velenjessä.</w:t>
      </w:r>
    </w:p>
    <w:p>
      <w:r>
        <w:rPr>
          <w:b/>
          <w:u w:val="single"/>
        </w:rPr>
        <w:t xml:space="preserve">761268</w:t>
      </w:r>
    </w:p>
    <w:p>
      <w:r>
        <w:t xml:space="preserve">@donadaljnjega Maanosassa on moottoriteitä. Viikonloppuisin ei vain peritä tietulleja ja viikonloppuisin vasta kello 8.00 jälkeen.</w:t>
      </w:r>
    </w:p>
    <w:p>
      <w:r>
        <w:rPr>
          <w:b/>
          <w:u w:val="single"/>
        </w:rPr>
        <w:t xml:space="preserve">761269</w:t>
      </w:r>
    </w:p>
    <w:p>
      <w:r>
        <w:t xml:space="preserve">HERRA FEDERICO SARACINO VIETTI HOPEAMESSUA</w:t>
        <w:br/>
        <w:t xml:space="preserve">LA MESSA D'ARGENTO DI DON FEDERICO SARACINO https://t.co/Q5eejpqzZi</w:t>
      </w:r>
    </w:p>
    <w:p>
      <w:r>
        <w:rPr>
          <w:b/>
          <w:u w:val="single"/>
        </w:rPr>
        <w:t xml:space="preserve">761270</w:t>
      </w:r>
    </w:p>
    <w:p>
      <w:r>
        <w:t xml:space="preserve">@Sime24 ma dej... älä avaa hanaa, niin se toimii kuten pitääkin. Sicr he olisivat voineet vittuilla TV:ssä tämän lähetyksen.jos ei heidän "popnonstop" paskaansa</w:t>
      </w:r>
    </w:p>
    <w:p>
      <w:r>
        <w:rPr>
          <w:b/>
          <w:u w:val="single"/>
        </w:rPr>
        <w:t xml:space="preserve">761271</w:t>
      </w:r>
    </w:p>
    <w:p>
      <w:r>
        <w:t xml:space="preserve">@RobertSifrer @najdimeupesku @strankalevica Res. Katsotte S&amp;D-ryhmän Euroopan parlamentin jäsenen valheita ja hölynpölyä ja vain hyväksytte sen. :D</w:t>
      </w:r>
    </w:p>
    <w:p>
      <w:r>
        <w:rPr>
          <w:b/>
          <w:u w:val="single"/>
        </w:rPr>
        <w:t xml:space="preserve">761272</w:t>
      </w:r>
    </w:p>
    <w:p>
      <w:r>
        <w:t xml:space="preserve">@Nova24TV Republikaanit tarvitsevat rahaa, koska siksi he taistelivat. Etenkin ne, jotka sitten pehmittivät tiensä -</w:t>
      </w:r>
    </w:p>
    <w:p>
      <w:r>
        <w:rPr>
          <w:b/>
          <w:u w:val="single"/>
        </w:rPr>
        <w:t xml:space="preserve">761273</w:t>
      </w:r>
    </w:p>
    <w:p>
      <w:r>
        <w:t xml:space="preserve">Vitut näistä ehdokkaista. Mennään kaikki yhdessä ja olla äänestämättä, kunnes saamme yhden vakavasti otettavan ehdokkaan, johon voi luottaa #Elections2017</w:t>
      </w:r>
    </w:p>
    <w:p>
      <w:r>
        <w:rPr>
          <w:b/>
          <w:u w:val="single"/>
        </w:rPr>
        <w:t xml:space="preserve">761274</w:t>
      </w:r>
    </w:p>
    <w:p>
      <w:r>
        <w:t xml:space="preserve">brutaalia, miten D850 hoitaa automaattisen valkotasapainon, jopa todella vaikeissa olosuhteissa se osuu kohdalleen!</w:t>
        <w:br/>
        <w:t xml:space="preserve"> #photographic</w:t>
      </w:r>
    </w:p>
    <w:p>
      <w:r>
        <w:rPr>
          <w:b/>
          <w:u w:val="single"/>
        </w:rPr>
        <w:t xml:space="preserve">761275</w:t>
      </w:r>
    </w:p>
    <w:p>
      <w:r>
        <w:t xml:space="preserve">@zabregar Mistä hallintomedian räikeät riippumattomat toimittajamme saavat ne?</w:t>
      </w:r>
    </w:p>
    <w:p>
      <w:r>
        <w:rPr>
          <w:b/>
          <w:u w:val="single"/>
        </w:rPr>
        <w:t xml:space="preserve">761276</w:t>
      </w:r>
    </w:p>
    <w:p>
      <w:r>
        <w:t xml:space="preserve">@Alex4aleksandra Ihmiset luulevat, että olet hullu, he kaatavat näitä lihaksia maan alle.😁</w:t>
      </w:r>
    </w:p>
    <w:p>
      <w:r>
        <w:rPr>
          <w:b/>
          <w:u w:val="single"/>
        </w:rPr>
        <w:t xml:space="preserve">761277</w:t>
      </w:r>
    </w:p>
    <w:p>
      <w:r>
        <w:t xml:space="preserve">Lahjoita tassuranneke ja auta meitä saamaan kissanpentujen kuljetusauto, kiitos! https://t.co/YmkfM2Z2ul</w:t>
      </w:r>
    </w:p>
    <w:p>
      <w:r>
        <w:rPr>
          <w:b/>
          <w:u w:val="single"/>
        </w:rPr>
        <w:t xml:space="preserve">761278</w:t>
      </w:r>
    </w:p>
    <w:p>
      <w:r>
        <w:t xml:space="preserve">@nmusar @NeMaramButlov @Democracy1 Se, että ohjelma oli huono oli ... ah, sinä kastettu hullu!</w:t>
      </w:r>
    </w:p>
    <w:p>
      <w:r>
        <w:rPr>
          <w:b/>
          <w:u w:val="single"/>
        </w:rPr>
        <w:t xml:space="preserve">761279</w:t>
      </w:r>
    </w:p>
    <w:p>
      <w:r>
        <w:t xml:space="preserve">@rtvslo Sitä ei kutsuta "tukokseksi", vaan valtimon hyytymäksi tai valtimon kliinisesti merkittäväksi ahtaumaksi.</w:t>
      </w:r>
    </w:p>
    <w:p>
      <w:r>
        <w:rPr>
          <w:b/>
          <w:u w:val="single"/>
        </w:rPr>
        <w:t xml:space="preserve">761280</w:t>
      </w:r>
    </w:p>
    <w:p>
      <w:r>
        <w:t xml:space="preserve">@1nekorektna Hän on juuri integroitunut integroimattomista, jotta hän saisi vauvoja palamaan, ja nyt hän levittää tätä tietoa ympäri maailmaa.</w:t>
      </w:r>
    </w:p>
    <w:p>
      <w:r>
        <w:rPr>
          <w:b/>
          <w:u w:val="single"/>
        </w:rPr>
        <w:t xml:space="preserve">761281</w:t>
      </w:r>
    </w:p>
    <w:p>
      <w:r>
        <w:t xml:space="preserve">@MiranStajerc @MMilena Ilkeys päättyy sunnuntaina Šmarjessa. Se vain paistuu siellä. ;)</w:t>
      </w:r>
    </w:p>
    <w:p>
      <w:r>
        <w:rPr>
          <w:b/>
          <w:u w:val="single"/>
        </w:rPr>
        <w:t xml:space="preserve">761282</w:t>
      </w:r>
    </w:p>
    <w:p>
      <w:r>
        <w:t xml:space="preserve">@ErikaPlaninsec @LottaS10 Vain mitä hänen päässään liikkui, kun hän teki tällaista. Se on kamalaa. Lapsi päätyy ties minne, kun otetaan huomioon CSD:n oudot tavat....s.</w:t>
      </w:r>
    </w:p>
    <w:p>
      <w:r>
        <w:rPr>
          <w:b/>
          <w:u w:val="single"/>
        </w:rPr>
        <w:t xml:space="preserve">761283</w:t>
      </w:r>
    </w:p>
    <w:p>
      <w:r>
        <w:t xml:space="preserve">Petomainen Handanovic Milanin derbyn mies #jalkapallo #jalkapallo #ligaprvakov - http://t.co/hyF423h6xf</w:t>
      </w:r>
    </w:p>
    <w:p>
      <w:r>
        <w:rPr>
          <w:b/>
          <w:u w:val="single"/>
        </w:rPr>
        <w:t xml:space="preserve">761284</w:t>
      </w:r>
    </w:p>
    <w:p>
      <w:r>
        <w:t xml:space="preserve">@EPameten @FPlevnik @ToneMartinjak Hyvä maa Kyyhkynen missään?</w:t>
        <w:br/>
        <w:br/>
        <w:t xml:space="preserve"> En voi uskoa tätä.</w:t>
      </w:r>
    </w:p>
    <w:p>
      <w:r>
        <w:rPr>
          <w:b/>
          <w:u w:val="single"/>
        </w:rPr>
        <w:t xml:space="preserve">761285</w:t>
      </w:r>
    </w:p>
    <w:p>
      <w:r>
        <w:t xml:space="preserve">Katson Swimmersin konserttia. Kaikki heiluttavat puhelimiaan. Me/sinut/minut/me olemme kusessa. Vitun vittu! Vitun vittu!</w:t>
      </w:r>
    </w:p>
    <w:p>
      <w:r>
        <w:rPr>
          <w:b/>
          <w:u w:val="single"/>
        </w:rPr>
        <w:t xml:space="preserve">761286</w:t>
      </w:r>
    </w:p>
    <w:p>
      <w:r>
        <w:t xml:space="preserve">@Pertinacal kirjontaompelijani ompelija on jo soittanut mustalaiselle hakemaan ompeluneulaa ja saksia....</w:t>
      </w:r>
    </w:p>
    <w:p>
      <w:r>
        <w:rPr>
          <w:b/>
          <w:u w:val="single"/>
        </w:rPr>
        <w:t xml:space="preserve">761287</w:t>
      </w:r>
    </w:p>
    <w:p>
      <w:r>
        <w:t xml:space="preserve">Jäsenet ampuvat nyt ilmakiväärillä. Peukut pystyyn meidän puolesta!!! - fiilikset jännittävät Rusessa https://t.co/xQByn2nW3I https://t.co/xQByn2nW3I</w:t>
      </w:r>
    </w:p>
    <w:p>
      <w:r>
        <w:rPr>
          <w:b/>
          <w:u w:val="single"/>
        </w:rPr>
        <w:t xml:space="preserve">761288</w:t>
      </w:r>
    </w:p>
    <w:p>
      <w:r>
        <w:t xml:space="preserve">Cekutan kerrotaan vaipuneen syvään koomaan, hänet on tuotu Sloveniaan https://t.co/uLPcTvjvCU</w:t>
      </w:r>
    </w:p>
    <w:p>
      <w:r>
        <w:rPr>
          <w:b/>
          <w:u w:val="single"/>
        </w:rPr>
        <w:t xml:space="preserve">761289</w:t>
      </w:r>
    </w:p>
    <w:p>
      <w:r>
        <w:t xml:space="preserve">@MatevzNovak @ribicm Meillä on myös häpeällinen pako kotimaasta, joka hylättiin kommunistien väkivallalle, eikö niin? #boychildren'sfamily</w:t>
      </w:r>
    </w:p>
    <w:p>
      <w:r>
        <w:rPr>
          <w:b/>
          <w:u w:val="single"/>
        </w:rPr>
        <w:t xml:space="preserve">761290</w:t>
      </w:r>
    </w:p>
    <w:p>
      <w:r>
        <w:t xml:space="preserve">@VodaBlatoKri Rasvaa voidaan säädellä kausittain. :P Olen lihavien poikien äiti.</w:t>
      </w:r>
    </w:p>
    <w:p>
      <w:r>
        <w:rPr>
          <w:b/>
          <w:u w:val="single"/>
        </w:rPr>
        <w:t xml:space="preserve">761291</w:t>
      </w:r>
    </w:p>
    <w:p>
      <w:r>
        <w:t xml:space="preserve">@Miran77777777 näiden ympärileikkaajien pitäisi alkaa leikata kalunsa irti, jotta he lakkaisivat jahtaamasta ja lisääntymästä maan pohjasakkaa.</w:t>
      </w:r>
    </w:p>
    <w:p>
      <w:r>
        <w:rPr>
          <w:b/>
          <w:u w:val="single"/>
        </w:rPr>
        <w:t xml:space="preserve">761292</w:t>
      </w:r>
    </w:p>
    <w:p>
      <w:r>
        <w:t xml:space="preserve">@barjanski Huomaan, että he ulvovat edelleen. Jos työnkuvassasi sanotaan, että sinun on pidettävä kapulaa, sinun on pidettävä sitä kaikesta huolimatta.</w:t>
      </w:r>
    </w:p>
    <w:p>
      <w:r>
        <w:rPr>
          <w:b/>
          <w:u w:val="single"/>
        </w:rPr>
        <w:t xml:space="preserve">761293</w:t>
      </w:r>
    </w:p>
    <w:p>
      <w:r>
        <w:t xml:space="preserve">Nykyaikainen antifa-yksikkö! Tiesimme, että olitte ainoat, jotka suistettiin raiteiltaan... Pfujjjjj https://t.co/H1StDQhqRT</w:t>
      </w:r>
    </w:p>
    <w:p>
      <w:r>
        <w:rPr>
          <w:b/>
          <w:u w:val="single"/>
        </w:rPr>
        <w:t xml:space="preserve">761294</w:t>
      </w:r>
    </w:p>
    <w:p>
      <w:r>
        <w:t xml:space="preserve">Taprav decin on välttämättä estettävä ambulanssin tai poliisin tie hätäajossa.</w:t>
      </w:r>
    </w:p>
    <w:p>
      <w:r>
        <w:rPr>
          <w:b/>
          <w:u w:val="single"/>
        </w:rPr>
        <w:t xml:space="preserve">761295</w:t>
      </w:r>
    </w:p>
    <w:p>
      <w:r>
        <w:t xml:space="preserve">@SimonaPurkat @SpletnaMladina He ovat ainoat, jotka ovat fovš, koska sen enempää vasemmistolla kuin oikeallakaan ei ollut niin huonoa joukkuetta 🙌.</w:t>
      </w:r>
    </w:p>
    <w:p>
      <w:r>
        <w:rPr>
          <w:b/>
          <w:u w:val="single"/>
        </w:rPr>
        <w:t xml:space="preserve">761296</w:t>
      </w:r>
    </w:p>
    <w:p>
      <w:r>
        <w:t xml:space="preserve">@RokPustoslemsek @MarkoPavlisic Hän ei halua niitä, koska silloin LMŠ ei ole enää parlamentissa.</w:t>
      </w:r>
    </w:p>
    <w:p>
      <w:r>
        <w:rPr>
          <w:b/>
          <w:u w:val="single"/>
        </w:rPr>
        <w:t xml:space="preserve">761297</w:t>
      </w:r>
    </w:p>
    <w:p>
      <w:r>
        <w:t xml:space="preserve">@Marjanmark @Nova24TV Varkaus, rikollisuus, rahanpesu, terrori, herruus - tämä on vasemmiston - kommunistien - henkilökortti!</w:t>
      </w:r>
    </w:p>
    <w:p>
      <w:r>
        <w:rPr>
          <w:b/>
          <w:u w:val="single"/>
        </w:rPr>
        <w:t xml:space="preserve">761298</w:t>
      </w:r>
    </w:p>
    <w:p>
      <w:r>
        <w:t xml:space="preserve">@ZigaJereb Tämä on malli, joka oli Mesecin mukana FdV:ssä ja on nyt hänen agitprop-apurinsa ja ammattimainen keksinikkari.</w:t>
      </w:r>
    </w:p>
    <w:p>
      <w:r>
        <w:rPr>
          <w:b/>
          <w:u w:val="single"/>
        </w:rPr>
        <w:t xml:space="preserve">761299</w:t>
      </w:r>
    </w:p>
    <w:p>
      <w:r>
        <w:t xml:space="preserve">@MuriMursic @KanglerFranc Se on vähän outo päätös...Khm...mutta kaikki SD:ssä ovat vähän outoja, jos minulta kysytään...</w:t>
      </w:r>
    </w:p>
    <w:p>
      <w:r>
        <w:rPr>
          <w:b/>
          <w:u w:val="single"/>
        </w:rPr>
        <w:t xml:space="preserve">761300</w:t>
      </w:r>
    </w:p>
    <w:p>
      <w:r>
        <w:t xml:space="preserve">@MiranOrnik @jezerska Myös tarjoilijat. He eivät enää palvele hemmoteltuja kakaroita, jotka eivät halua tehdä itselleen ruokaa sunnuntaisin.</w:t>
      </w:r>
    </w:p>
    <w:p>
      <w:r>
        <w:rPr>
          <w:b/>
          <w:u w:val="single"/>
        </w:rPr>
        <w:t xml:space="preserve">761301</w:t>
      </w:r>
    </w:p>
    <w:p>
      <w:r>
        <w:t xml:space="preserve">@spagetyuse @Oberxtweet Jos ei muuta, niin meidän on saatava tämä porukka vuohensarviin.</w:t>
      </w:r>
    </w:p>
    <w:p>
      <w:r>
        <w:rPr>
          <w:b/>
          <w:u w:val="single"/>
        </w:rPr>
        <w:t xml:space="preserve">761302</w:t>
      </w:r>
    </w:p>
    <w:p>
      <w:r>
        <w:t xml:space="preserve">@StendlerBostjan Joko olet laiminlyönyt niitä koko päivän, joten et huomannut sitä, tai sitten lehmät osaavat itse avata ja sitoa köyden.</w:t>
      </w:r>
    </w:p>
    <w:p>
      <w:r>
        <w:rPr>
          <w:b/>
          <w:u w:val="single"/>
        </w:rPr>
        <w:t xml:space="preserve">761303</w:t>
      </w:r>
    </w:p>
    <w:p>
      <w:r>
        <w:t xml:space="preserve">@JozeJerovsek @Fitzroy1985 @steinbuch CK_SDS Olette kaikki rajalla kyllä. Rajatapaus, vainoharhainen psykoottinen, no, jotkut heistä rajatapaus. #bordeline</w:t>
      </w:r>
    </w:p>
    <w:p>
      <w:r>
        <w:rPr>
          <w:b/>
          <w:u w:val="single"/>
        </w:rPr>
        <w:t xml:space="preserve">761304</w:t>
      </w:r>
    </w:p>
    <w:p>
      <w:r>
        <w:t xml:space="preserve">@leaathenatabako @BorisJereb Sanon teille, että se on vain vittuilla pikkuihmisille, kun Litija on vielä kiinni.</w:t>
      </w:r>
    </w:p>
    <w:p>
      <w:r>
        <w:rPr>
          <w:b/>
          <w:u w:val="single"/>
        </w:rPr>
        <w:t xml:space="preserve">761305</w:t>
      </w:r>
    </w:p>
    <w:p>
      <w:r>
        <w:t xml:space="preserve">Jos et twiittaa, että sinun täytyy vain tehdä dons ja huomenna, niin sinulla on viikko vapaata, mutta onko sinulla ylipäätään viikko vapaata? 😁😁😁</w:t>
      </w:r>
    </w:p>
    <w:p>
      <w:r>
        <w:rPr>
          <w:b/>
          <w:u w:val="single"/>
        </w:rPr>
        <w:t xml:space="preserve">761306</w:t>
      </w:r>
    </w:p>
    <w:p>
      <w:r>
        <w:t xml:space="preserve">@PrimozP @surfon @Z3MQP @jakobxyz @andrejLac @vladaRS Sinun ei tarvitse mennä kauppaan. Avaa hana. Käytätkö suihkussa kuohuvaa vettä?</w:t>
      </w:r>
    </w:p>
    <w:p>
      <w:r>
        <w:rPr>
          <w:b/>
          <w:u w:val="single"/>
        </w:rPr>
        <w:t xml:space="preserve">761307</w:t>
      </w:r>
    </w:p>
    <w:p>
      <w:r>
        <w:t xml:space="preserve">#Auschwitz75 Pahuutta ei saa unohtaa, @primorskiD maailman holokaustin muistopäivänä @poljankadolhar</w:t>
        <w:br/>
        <w:t xml:space="preserve">https://t.co/z1Hl3wYkt7</w:t>
      </w:r>
    </w:p>
    <w:p>
      <w:r>
        <w:rPr>
          <w:b/>
          <w:u w:val="single"/>
        </w:rPr>
        <w:t xml:space="preserve">761308</w:t>
      </w:r>
    </w:p>
    <w:p>
      <w:r>
        <w:t xml:space="preserve">Jos olet huolissasi tai sinulla on outoja tuntemuksia, kansallinen turvallisuusneuvosto on täällä sinua varten. https://t.co/5SbDKjQ5qw.</w:t>
      </w:r>
    </w:p>
    <w:p>
      <w:r>
        <w:rPr>
          <w:b/>
          <w:u w:val="single"/>
        </w:rPr>
        <w:t xml:space="preserve">761309</w:t>
      </w:r>
    </w:p>
    <w:p>
      <w:r>
        <w:t xml:space="preserve">@_wupe Voit ottaa vaatteet pois :) myyjät työskentelevät jo nyt niin vaikeissa olosuhteissa, ehkä se johtuu heistä.</w:t>
        <w:br/>
        <w:t xml:space="preserve"> #drugaperspective</w:t>
      </w:r>
    </w:p>
    <w:p>
      <w:r>
        <w:rPr>
          <w:b/>
          <w:u w:val="single"/>
        </w:rPr>
        <w:t xml:space="preserve">761310</w:t>
      </w:r>
    </w:p>
    <w:p>
      <w:r>
        <w:t xml:space="preserve">Jokainen ääni on KULTAINEN ÄÄNI tässä vasemmistolaisen ja sosialistisen hallinnon mediasaarrossa.</w:t>
        <w:br/>
        <w:t xml:space="preserve"> Varmistakaa, että vanhukset ja kaikki muutkin käyvät äänestämässä...</w:t>
      </w:r>
    </w:p>
    <w:p>
      <w:r>
        <w:rPr>
          <w:b/>
          <w:u w:val="single"/>
        </w:rPr>
        <w:t xml:space="preserve">761311</w:t>
      </w:r>
    </w:p>
    <w:p>
      <w:r>
        <w:t xml:space="preserve">@uporabnastran @TelekomSlo Olen pahoillani, ettei kukaan kysynyt minulta, haluanko edelleen vastaanottaa paperilaskuja.</w:t>
      </w:r>
    </w:p>
    <w:p>
      <w:r>
        <w:rPr>
          <w:b/>
          <w:u w:val="single"/>
        </w:rPr>
        <w:t xml:space="preserve">761312</w:t>
      </w:r>
    </w:p>
    <w:p>
      <w:r>
        <w:t xml:space="preserve">En ole mustan perjantain apologi, päinvastoin! Mutta pidän siitä paljon enemmän kuin terroristeista.</w:t>
      </w:r>
    </w:p>
    <w:p>
      <w:r>
        <w:rPr>
          <w:b/>
          <w:u w:val="single"/>
        </w:rPr>
        <w:t xml:space="preserve">761313</w:t>
      </w:r>
    </w:p>
    <w:p>
      <w:r>
        <w:t xml:space="preserve">Hymynaamojen sijasta annan sakset pienen lapsen käsiin ja katson, kuinka hän leikkaa kovempaa paperia.</w:t>
      </w:r>
    </w:p>
    <w:p>
      <w:r>
        <w:rPr>
          <w:b/>
          <w:u w:val="single"/>
        </w:rPr>
        <w:t xml:space="preserve">761314</w:t>
      </w:r>
    </w:p>
    <w:p>
      <w:r>
        <w:t xml:space="preserve">Luuydin #gostilnaStaripisker Celje Slovenia #steakhouse #bonemarrow for gourmets https://t.co/RbBp31nsoM</w:t>
      </w:r>
    </w:p>
    <w:p>
      <w:r>
        <w:rPr>
          <w:b/>
          <w:u w:val="single"/>
        </w:rPr>
        <w:t xml:space="preserve">761315</w:t>
      </w:r>
    </w:p>
    <w:p>
      <w:r>
        <w:t xml:space="preserve">Dieselin hinnat Saksasta vihdoin laskevat, käytetty Passat 1 500 euroa halvempi kuin kesäkuussa https://t.co/yzQBIF1cOB</w:t>
      </w:r>
    </w:p>
    <w:p>
      <w:r>
        <w:rPr>
          <w:b/>
          <w:u w:val="single"/>
        </w:rPr>
        <w:t xml:space="preserve">761316</w:t>
      </w:r>
    </w:p>
    <w:p>
      <w:r>
        <w:t xml:space="preserve">@ArtGotar Anna heidän laulaa omaa jugonostalgiaansa! Sloveniassa lauletaan sloveeniksi, Englannissa englanniksi, Serbiassa serbiksi...!</w:t>
      </w:r>
    </w:p>
    <w:p>
      <w:r>
        <w:rPr>
          <w:b/>
          <w:u w:val="single"/>
        </w:rPr>
        <w:t xml:space="preserve">761317</w:t>
      </w:r>
    </w:p>
    <w:p>
      <w:r>
        <w:t xml:space="preserve">@MancaGRenko @ZenjaLeiler Lopettakaa vihdoin ja viimein kansanne pettäminen. Tarvitsemme kirjoja, emme teuraspaperitehtaita romukoppaan.</w:t>
      </w:r>
    </w:p>
    <w:p>
      <w:r>
        <w:rPr>
          <w:b/>
          <w:u w:val="single"/>
        </w:rPr>
        <w:t xml:space="preserve">761318</w:t>
      </w:r>
    </w:p>
    <w:p>
      <w:r>
        <w:t xml:space="preserve">@LJmilkarne En kirjoita muotoilusta, vaan foliotyypistä. se ei repeä ja voit leikata sillä voita. täysin siistiä!</w:t>
      </w:r>
    </w:p>
    <w:p>
      <w:r>
        <w:rPr>
          <w:b/>
          <w:u w:val="single"/>
        </w:rPr>
        <w:t xml:space="preserve">761319</w:t>
      </w:r>
    </w:p>
    <w:p>
      <w:r>
        <w:t xml:space="preserve">@jkmcnk En pidä niin paljon marinoiduista asioista ... chilien käyminen voi johtaa esimerkiksi tabascon kaltaiseen tuotteeseen.</w:t>
      </w:r>
    </w:p>
    <w:p>
      <w:r>
        <w:rPr>
          <w:b/>
          <w:u w:val="single"/>
        </w:rPr>
        <w:t xml:space="preserve">761320</w:t>
      </w:r>
    </w:p>
    <w:p>
      <w:r>
        <w:t xml:space="preserve">Katalonialaiset ovat opiskelleet Slovenian itsenäisyyttä viikunaa varten.Kuvittele 300K ihmistä lj:ssä itsenäisyyttä vastaan 1991! https://t.co/gda9M43X4E</w:t>
      </w:r>
    </w:p>
    <w:p>
      <w:r>
        <w:rPr>
          <w:b/>
          <w:u w:val="single"/>
        </w:rPr>
        <w:t xml:space="preserve">761321</w:t>
      </w:r>
    </w:p>
    <w:p>
      <w:r>
        <w:t xml:space="preserve">@AndrejKokot @BrankoGrims1 Grims elementissään, on vaikea löytää niin paljon valheita ja vihaa, jota tämä ääliö tuottaa.</w:t>
      </w:r>
    </w:p>
    <w:p>
      <w:r>
        <w:rPr>
          <w:b/>
          <w:u w:val="single"/>
        </w:rPr>
        <w:t xml:space="preserve">761322</w:t>
      </w:r>
    </w:p>
    <w:p>
      <w:r>
        <w:t xml:space="preserve">Ei millään pahalla herra Pahor, mutta mitä jos "naureskelisitte" vähemmän ja panisitte enemmän järjestystä maahan ??? https://t.co/TTy3dPkhga</w:t>
      </w:r>
    </w:p>
    <w:p>
      <w:r>
        <w:rPr>
          <w:b/>
          <w:u w:val="single"/>
        </w:rPr>
        <w:t xml:space="preserve">761323</w:t>
      </w:r>
    </w:p>
    <w:p>
      <w:r>
        <w:t xml:space="preserve">@StojanPovh @strahan_tone @AngelikaMlinar maa, joka johtaa maata. Koska puutavaran jyrsijä ei tiedä sitä.</w:t>
      </w:r>
    </w:p>
    <w:p>
      <w:r>
        <w:rPr>
          <w:b/>
          <w:u w:val="single"/>
        </w:rPr>
        <w:t xml:space="preserve">761324</w:t>
      </w:r>
    </w:p>
    <w:p>
      <w:r>
        <w:t xml:space="preserve">Hiivan kanssa. Itse tehtyjen oliivien kanssa. Kinkun ja lampaanjuuston kera. Ja ei, se on poissa. 😉 😋👩🍳 🍕 #sheflalution https://t.co/tZYka0Er2L</w:t>
      </w:r>
    </w:p>
    <w:p>
      <w:r>
        <w:rPr>
          <w:b/>
          <w:u w:val="single"/>
        </w:rPr>
        <w:t xml:space="preserve">761325</w:t>
      </w:r>
    </w:p>
    <w:p>
      <w:r>
        <w:t xml:space="preserve">@multikultivator @magrateja stritar on sulkenut profiilinsa. harmi. olisit voinut astua kipeään peukaloon tai jotain.</w:t>
      </w:r>
    </w:p>
    <w:p>
      <w:r>
        <w:rPr>
          <w:b/>
          <w:u w:val="single"/>
        </w:rPr>
        <w:t xml:space="preserve">761326</w:t>
      </w:r>
    </w:p>
    <w:p>
      <w:r>
        <w:t xml:space="preserve">@KatarinaDbr Seuraavaksi tulee myrsky, jossa on aavikkokiviä, eikä se ole taaskaan ok. :D</w:t>
      </w:r>
    </w:p>
    <w:p>
      <w:r>
        <w:rPr>
          <w:b/>
          <w:u w:val="single"/>
        </w:rPr>
        <w:t xml:space="preserve">761327</w:t>
      </w:r>
    </w:p>
    <w:p>
      <w:r>
        <w:t xml:space="preserve">Las Vegasin ampumisen on johdettava toimiin aseväkivallan torjumiseksi Yhdysvalloissa. https://t.co/UGp6WJQm03</w:t>
      </w:r>
    </w:p>
    <w:p>
      <w:r>
        <w:rPr>
          <w:b/>
          <w:u w:val="single"/>
        </w:rPr>
        <w:t xml:space="preserve">761328</w:t>
      </w:r>
    </w:p>
    <w:p>
      <w:r>
        <w:t xml:space="preserve">@cnfrmstA Mikä on itse asiassa totta, koska ainutlaatuisten palapeliveitsien määrä ei ole kovin suuri.</w:t>
      </w:r>
    </w:p>
    <w:p>
      <w:r>
        <w:rPr>
          <w:b/>
          <w:u w:val="single"/>
        </w:rPr>
        <w:t xml:space="preserve">761329</w:t>
      </w:r>
    </w:p>
    <w:p>
      <w:r>
        <w:t xml:space="preserve">@hän ravisteli ja tässä on kaupunkiviljelyn seuraava taso ...banaanit ja granaattiomenat eivät ole minun, loput ovat https://t.co/TMZl299h90</w:t>
      </w:r>
    </w:p>
    <w:p>
      <w:r>
        <w:rPr>
          <w:b/>
          <w:u w:val="single"/>
        </w:rPr>
        <w:t xml:space="preserve">761330</w:t>
      </w:r>
    </w:p>
    <w:p>
      <w:r>
        <w:t xml:space="preserve">Vuorikiipeilijä missasi polun Mala Babasta.... löysi kolme kaliiperin vahvistinta.... #tomorrow #nightclock #112</w:t>
      </w:r>
    </w:p>
    <w:p>
      <w:r>
        <w:rPr>
          <w:b/>
          <w:u w:val="single"/>
        </w:rPr>
        <w:t xml:space="preserve">761331</w:t>
      </w:r>
    </w:p>
    <w:p>
      <w:r>
        <w:t xml:space="preserve">#Nebuloza on @Val202 : Miten ymmärrät Slovenian keskuspankin luottolohkon? Šarec sanoo, ettei hänellä ole kosketusta todellisuuteen? Onko se todella totta?</w:t>
      </w:r>
    </w:p>
    <w:p>
      <w:r>
        <w:rPr>
          <w:b/>
          <w:u w:val="single"/>
        </w:rPr>
        <w:t xml:space="preserve">761332</w:t>
      </w:r>
    </w:p>
    <w:p>
      <w:r>
        <w:t xml:space="preserve">@roman_lazar @janezgecc @m_bostjan Matoz oli karsimassa niitä mitattavaksi fascicles!</w:t>
      </w:r>
    </w:p>
    <w:p>
      <w:r>
        <w:rPr>
          <w:b/>
          <w:u w:val="single"/>
        </w:rPr>
        <w:t xml:space="preserve">761333</w:t>
      </w:r>
    </w:p>
    <w:p>
      <w:r>
        <w:t xml:space="preserve">Tervetuloa!</w:t>
        <w:br/>
        <w:t xml:space="preserve"> Paviljon Brewery, GR, Ljubljana.</w:t>
        <w:br/>
        <w:t xml:space="preserve"> Bluesteam LIVE! https://t.co/K9PY3Poruo</w:t>
      </w:r>
    </w:p>
    <w:p>
      <w:r>
        <w:rPr>
          <w:b/>
          <w:u w:val="single"/>
        </w:rPr>
        <w:t xml:space="preserve">761334</w:t>
      </w:r>
    </w:p>
    <w:p>
      <w:r>
        <w:t xml:space="preserve">#shithole, jossa korruptiosta maksetaan enemmän kuin liikennerikkomuksesta. https://t.co/xznQq3Z8PD.</w:t>
      </w:r>
    </w:p>
    <w:p>
      <w:r>
        <w:rPr>
          <w:b/>
          <w:u w:val="single"/>
        </w:rPr>
        <w:t xml:space="preserve">761335</w:t>
      </w:r>
    </w:p>
    <w:p>
      <w:r>
        <w:t xml:space="preserve">Ihmiset reagoivat ikään kuin he olisivat juuri oppineet, että poliisi on väkivaltainen.</w:t>
        <w:br/>
        <w:t xml:space="preserve"> Ajankohtaista: väkivalta on koko poliisin tarkoitus.</w:t>
      </w:r>
    </w:p>
    <w:p>
      <w:r>
        <w:rPr>
          <w:b/>
          <w:u w:val="single"/>
        </w:rPr>
        <w:t xml:space="preserve">761336</w:t>
      </w:r>
    </w:p>
    <w:p>
      <w:r>
        <w:t xml:space="preserve">OFS Vesele šefle ja koreografia Povudn' mož (ryhmän johtaja ja koreografi Romana Žnideršič) https://t.co/aQKl4Z6OSI</w:t>
      </w:r>
    </w:p>
    <w:p>
      <w:r>
        <w:rPr>
          <w:b/>
          <w:u w:val="single"/>
        </w:rPr>
        <w:t xml:space="preserve">761337</w:t>
      </w:r>
    </w:p>
    <w:p>
      <w:r>
        <w:t xml:space="preserve">Kočevjeen menevässä bussissa ratissa istuva nuori mies soittaa kansanmusiikkia. Kiitos Thorille JBL-luodeista ja Demolition-ryhmästä. Lordaaaar!</w:t>
      </w:r>
    </w:p>
    <w:p>
      <w:r>
        <w:rPr>
          <w:b/>
          <w:u w:val="single"/>
        </w:rPr>
        <w:t xml:space="preserve">761338</w:t>
      </w:r>
    </w:p>
    <w:p>
      <w:r>
        <w:t xml:space="preserve">Niin kutsuttu Bosnia ja Hertsegovinan tasavallan armeija poltti, miinoitti tai tuhosi osittain 294 kirkkoa, kappelia ja muuta uskonnollista rakennusta Bosnia ja Hertsegovinassa.</w:t>
        <w:br/>
        <w:br/>
        <w:t xml:space="preserve"> #NotreDame</w:t>
      </w:r>
    </w:p>
    <w:p>
      <w:r>
        <w:rPr>
          <w:b/>
          <w:u w:val="single"/>
        </w:rPr>
        <w:t xml:space="preserve">761339</w:t>
      </w:r>
    </w:p>
    <w:p>
      <w:r>
        <w:t xml:space="preserve">@AnkaLesar Mutta et voi todistaa sitä heille. Tämä on se, mitä mullahien on vietävä maailmalle. Jos se löytää itsensä, se on tehty oikeasta materiaalista. Muut jäävät äidin luo.</w:t>
      </w:r>
    </w:p>
    <w:p>
      <w:r>
        <w:rPr>
          <w:b/>
          <w:u w:val="single"/>
        </w:rPr>
        <w:t xml:space="preserve">761340</w:t>
      </w:r>
    </w:p>
    <w:p>
      <w:r>
        <w:t xml:space="preserve">Uusissa 100 dollarin seteleissä on niin hyvät turvatekijät, että edes virallinen painokone ei pysty painamaan niitä. http://bit.ly/ih3QZN</w:t>
      </w:r>
    </w:p>
    <w:p>
      <w:r>
        <w:rPr>
          <w:b/>
          <w:u w:val="single"/>
        </w:rPr>
        <w:t xml:space="preserve">761341</w:t>
      </w:r>
    </w:p>
    <w:p>
      <w:r>
        <w:t xml:space="preserve">@strankalevica SSN puolustaa eläkeläisiä ja työntekijöitä!!!!. Vasemmisto puolustaa vain LGBT:tä ja laittomia maahanmuuttajia!!!!</w:t>
      </w:r>
    </w:p>
    <w:p>
      <w:r>
        <w:rPr>
          <w:b/>
          <w:u w:val="single"/>
        </w:rPr>
        <w:t xml:space="preserve">761342</w:t>
      </w:r>
    </w:p>
    <w:p>
      <w:r>
        <w:t xml:space="preserve">Eräs lakimies sanoi luennolla: "Illalla jotkut tyytyvät ruokaan, toiset kirjoittavat uhkaavia sähköposteja. Minun on kirjoitettava lisää sähköposteja.</w:t>
      </w:r>
    </w:p>
    <w:p>
      <w:r>
        <w:rPr>
          <w:b/>
          <w:u w:val="single"/>
        </w:rPr>
        <w:t xml:space="preserve">761343</w:t>
      </w:r>
    </w:p>
    <w:p>
      <w:r>
        <w:t xml:space="preserve">@BozoPredalic Koska maassamme tuomioistuimet tuhoavat todisteet sen sijaan, että käyttäisivät niitä.</w:t>
      </w:r>
    </w:p>
    <w:p>
      <w:r>
        <w:rPr>
          <w:b/>
          <w:u w:val="single"/>
        </w:rPr>
        <w:t xml:space="preserve">761344</w:t>
      </w:r>
    </w:p>
    <w:p>
      <w:r>
        <w:t xml:space="preserve">@tamaravonta @kricac Se oli Washingtonissa. Teksasissa hänellä on lenkkarit jalassa. Liian hätiköityä kritiikkiä twitosfääriä kohtaan.</w:t>
      </w:r>
    </w:p>
    <w:p>
      <w:r>
        <w:rPr>
          <w:b/>
          <w:u w:val="single"/>
        </w:rPr>
        <w:t xml:space="preserve">761345</w:t>
      </w:r>
    </w:p>
    <w:p>
      <w:r>
        <w:t xml:space="preserve">@BrankoGrims1 Kuka hyväksyi tämän lainsäädännön, olitko ata Grimsin kanssa? 😋😎</w:t>
      </w:r>
    </w:p>
    <w:p>
      <w:r>
        <w:rPr>
          <w:b/>
          <w:u w:val="single"/>
        </w:rPr>
        <w:t xml:space="preserve">761346</w:t>
      </w:r>
    </w:p>
    <w:p>
      <w:r>
        <w:t xml:space="preserve">@MazzoVanKlein Olen samaa mieltä, he eivät vaikeuta, he maksavat... mieluiten etukäteen. Pari kokemusta - positiivisesti yllättynyt.</w:t>
      </w:r>
    </w:p>
    <w:p>
      <w:r>
        <w:rPr>
          <w:b/>
          <w:u w:val="single"/>
        </w:rPr>
        <w:t xml:space="preserve">761347</w:t>
      </w:r>
    </w:p>
    <w:p>
      <w:r>
        <w:t xml:space="preserve">FB-postaukseni estettiin, koska mainitsin Murglen ja Chebinen (NSi:n yhteydessä)!</w:t>
      </w:r>
    </w:p>
    <w:p>
      <w:r>
        <w:rPr>
          <w:b/>
          <w:u w:val="single"/>
        </w:rPr>
        <w:t xml:space="preserve">761348</w:t>
      </w:r>
    </w:p>
    <w:p>
      <w:r>
        <w:t xml:space="preserve">Alkuperäiskansoihin kohdistuvasta rasismista ja muukalaisvihasta, jota MSM viljelee ja levittää, on tulossa äärimmäistä ja vaarallista.</w:t>
      </w:r>
    </w:p>
    <w:p>
      <w:r>
        <w:rPr>
          <w:b/>
          <w:u w:val="single"/>
        </w:rPr>
        <w:t xml:space="preserve">761349</w:t>
      </w:r>
    </w:p>
    <w:p>
      <w:r>
        <w:t xml:space="preserve">Se, joka ajoi lauantaina suurimman italialaisryhmän avoimien markkinoiden läpi... Ymmärrän ajatuksen, mutta me kaikki olemme safareita, ja turistit ovat kanta-asiakkaita.</w:t>
      </w:r>
    </w:p>
    <w:p>
      <w:r>
        <w:rPr>
          <w:b/>
          <w:u w:val="single"/>
        </w:rPr>
        <w:t xml:space="preserve">761350</w:t>
      </w:r>
    </w:p>
    <w:p>
      <w:r>
        <w:t xml:space="preserve">@LajnarEU @1535Priman @JJansaSDS Koska Cmerarilla , Židanilla , Korlilla , Lunarnikilla , Lunarnikilla on myös liiketoimintaa , eikä kukaan oikeistosta ole loukkaava heitä kohtaan.</w:t>
      </w:r>
    </w:p>
    <w:p>
      <w:r>
        <w:rPr>
          <w:b/>
          <w:u w:val="single"/>
        </w:rPr>
        <w:t xml:space="preserve">761351</w:t>
      </w:r>
    </w:p>
    <w:p>
      <w:r>
        <w:t xml:space="preserve">Venäjä julkaisi ilmakuvaa, jossa ISIS-terroristit ja Yhdysvaltain erikoisjoukot työskentelevät yhdessä. https://t.co/Rutc4irDLa</w:t>
      </w:r>
    </w:p>
    <w:p>
      <w:r>
        <w:rPr>
          <w:b/>
          <w:u w:val="single"/>
        </w:rPr>
        <w:t xml:space="preserve">761352</w:t>
      </w:r>
    </w:p>
    <w:p>
      <w:r>
        <w:t xml:space="preserve">Mutta oletko ollut @LIFEProgrammeissa jo pitkään? Selaa arkistoja ja osallistu. https://t.co/llmlPPaimS</w:t>
      </w:r>
    </w:p>
    <w:p>
      <w:r>
        <w:rPr>
          <w:b/>
          <w:u w:val="single"/>
        </w:rPr>
        <w:t xml:space="preserve">761353</w:t>
      </w:r>
    </w:p>
    <w:p>
      <w:r>
        <w:t xml:space="preserve">@borisvoncina @AlojzKovsca Mutta olet osoittanut, että kansalaisjärjestöt tuovat lisäarvoa? Älkääkä sekoittako palomiehiä, RK:ta ja Karitasta keskenään.</w:t>
      </w:r>
    </w:p>
    <w:p>
      <w:r>
        <w:rPr>
          <w:b/>
          <w:u w:val="single"/>
        </w:rPr>
        <w:t xml:space="preserve">761354</w:t>
      </w:r>
    </w:p>
    <w:p>
      <w:r>
        <w:t xml:space="preserve">Kiitos aivot, todella, arvostan sitä, että toistat sen päässäni.</w:t>
        <w:br/>
        <w:t xml:space="preserve">https://t.co/8ioGFbwgmr</w:t>
      </w:r>
    </w:p>
    <w:p>
      <w:r>
        <w:rPr>
          <w:b/>
          <w:u w:val="single"/>
        </w:rPr>
        <w:t xml:space="preserve">761355</w:t>
      </w:r>
    </w:p>
    <w:p>
      <w:r>
        <w:t xml:space="preserve">@janezgecc @ManicaAmbrozic hyvä kysymys seuraavaa vastakkainasettelua varten... Twitter-lohkojen osalta ei ole tilaa poissulkemiselle.</w:t>
      </w:r>
    </w:p>
    <w:p>
      <w:r>
        <w:rPr>
          <w:b/>
          <w:u w:val="single"/>
        </w:rPr>
        <w:t xml:space="preserve">761356</w:t>
      </w:r>
    </w:p>
    <w:p>
      <w:r>
        <w:t xml:space="preserve">@cnfrmstA Mutta kysyikö hän sitä itse, vastasiko hän siihen itse ja julkaisi sen verkkosivuillaan?</w:t>
      </w:r>
    </w:p>
    <w:p>
      <w:r>
        <w:rPr>
          <w:b/>
          <w:u w:val="single"/>
        </w:rPr>
        <w:t xml:space="preserve">761357</w:t>
      </w:r>
    </w:p>
    <w:p>
      <w:r>
        <w:t xml:space="preserve">@gfajdi @petracj @pengovsky @DominikaSvarc He muuttivat muutamia fontteja ja tekivät painikkeista hieman ekastempoisemmat, ja se aiheuttaa sinulle tällaista stressiä?:D</w:t>
      </w:r>
    </w:p>
    <w:p>
      <w:r>
        <w:rPr>
          <w:b/>
          <w:u w:val="single"/>
        </w:rPr>
        <w:t xml:space="preserve">761358</w:t>
      </w:r>
    </w:p>
    <w:p>
      <w:r>
        <w:t xml:space="preserve">Kuusta puheen ollen: (halvalla kuvattu) superkuu ja normaali auringonlasku samassa paikassa. https://t.co/J4cW7OWdIl</w:t>
      </w:r>
    </w:p>
    <w:p>
      <w:r>
        <w:rPr>
          <w:b/>
          <w:u w:val="single"/>
        </w:rPr>
        <w:t xml:space="preserve">761359</w:t>
      </w:r>
    </w:p>
    <w:p>
      <w:r>
        <w:t xml:space="preserve">Klampfer antaa lisää valtion rahaa sukupuolten eläke-eroja koskevan tietoisuuden lisäämiseen https://t.co/syLDaBZeGj</w:t>
      </w:r>
    </w:p>
    <w:p>
      <w:r>
        <w:rPr>
          <w:b/>
          <w:u w:val="single"/>
        </w:rPr>
        <w:t xml:space="preserve">761360</w:t>
      </w:r>
    </w:p>
    <w:p>
      <w:r>
        <w:t xml:space="preserve">@BeerBulli @mercator_en Liian kaukana....Sellainen Šiška kuin Maxi, jossa he myös jakavat sinut pysäköintimaksusta....</w:t>
      </w:r>
    </w:p>
    <w:p>
      <w:r>
        <w:rPr>
          <w:b/>
          <w:u w:val="single"/>
        </w:rPr>
        <w:t xml:space="preserve">761361</w:t>
      </w:r>
    </w:p>
    <w:p>
      <w:r>
        <w:t xml:space="preserve">@anzet @juregodler #opahelp #opinionroom Voiko Jure tehdä kokonaisen kappaleen (min. 3min) kirkon jinglestä? #paneupa</w:t>
      </w:r>
    </w:p>
    <w:p>
      <w:r>
        <w:rPr>
          <w:b/>
          <w:u w:val="single"/>
        </w:rPr>
        <w:t xml:space="preserve">761362</w:t>
      </w:r>
    </w:p>
    <w:p>
      <w:r>
        <w:t xml:space="preserve">Ja Pogorelc on asetettava puolueen puheenjohtajaksi. Huippumagneetti lynkkausjoukoille. Todella, todella...</w:t>
      </w:r>
    </w:p>
    <w:p>
      <w:r>
        <w:rPr>
          <w:b/>
          <w:u w:val="single"/>
        </w:rPr>
        <w:t xml:space="preserve">761363</w:t>
      </w:r>
    </w:p>
    <w:p>
      <w:r>
        <w:t xml:space="preserve">[SNAPCHAT TAKEOVER] Viime viikon voittajat ovat Veno Pilon Ajdovščinan lukion "wajd"-oppilaat, jotka... https://t.co/KMin2rA0WP...</w:t>
      </w:r>
    </w:p>
    <w:p>
      <w:r>
        <w:rPr>
          <w:b/>
          <w:u w:val="single"/>
        </w:rPr>
        <w:t xml:space="preserve">761364</w:t>
      </w:r>
    </w:p>
    <w:p>
      <w:r>
        <w:t xml:space="preserve">@Skolobrinski Bravo on aika antaa näiden primitiivien tietää, että on aika pakata.</w:t>
      </w:r>
    </w:p>
    <w:p>
      <w:r>
        <w:rPr>
          <w:b/>
          <w:u w:val="single"/>
        </w:rPr>
        <w:t xml:space="preserve">761365</w:t>
      </w:r>
    </w:p>
    <w:p>
      <w:r>
        <w:t xml:space="preserve">@Etturk @EvaIrglL @strankaSDS Ja näin viestii vasemmistolainen pienipiirteinen suurliikemies, joka voitti viestintäpalkinnon. Bravo! JTPM!</w:t>
      </w:r>
    </w:p>
    <w:p>
      <w:r>
        <w:rPr>
          <w:b/>
          <w:u w:val="single"/>
        </w:rPr>
        <w:t xml:space="preserve">761366</w:t>
      </w:r>
    </w:p>
    <w:p>
      <w:r>
        <w:t xml:space="preserve">@KatarinaDbr Sekoitan oudon salaatin - grillattua parsaa ja kovaksi keitettyä kananmunaa. Kurpitsansiemenöljyllä 😄</w:t>
      </w:r>
    </w:p>
    <w:p>
      <w:r>
        <w:rPr>
          <w:b/>
          <w:u w:val="single"/>
        </w:rPr>
        <w:t xml:space="preserve">761367</w:t>
      </w:r>
    </w:p>
    <w:p>
      <w:r>
        <w:t xml:space="preserve">Graafinen suunnittelija Porsche-brändille - opiskelijatyö. Ja hän järjestää mediatapahtumia. Mutta pomo tekee omat paitansa...</w:t>
      </w:r>
    </w:p>
    <w:p>
      <w:r>
        <w:rPr>
          <w:b/>
          <w:u w:val="single"/>
        </w:rPr>
        <w:t xml:space="preserve">761368</w:t>
      </w:r>
    </w:p>
    <w:p>
      <w:r>
        <w:t xml:space="preserve">JA mitä hänellä oli sanottavaa kulttuurista #Studio City Studio Cityssä #Rotovnik ? "Ei mitään fiksua!", Butalcini totesi lakonisesti ... :p :p</w:t>
      </w:r>
    </w:p>
    <w:p>
      <w:r>
        <w:rPr>
          <w:b/>
          <w:u w:val="single"/>
        </w:rPr>
        <w:t xml:space="preserve">761369</w:t>
      </w:r>
    </w:p>
    <w:p>
      <w:r>
        <w:t xml:space="preserve">@mrevlje @petra_jansa Ne, joilla on alhaisemmat tuomiot, ovat alempana rikollisessa ketjussa, eikä heillä ole mitään vaihdettavaa.</w:t>
      </w:r>
    </w:p>
    <w:p>
      <w:r>
        <w:rPr>
          <w:b/>
          <w:u w:val="single"/>
        </w:rPr>
        <w:t xml:space="preserve">761370</w:t>
      </w:r>
    </w:p>
    <w:p>
      <w:r>
        <w:t xml:space="preserve">@vinkovasle1 @Nova24TV Ei lähde, vaan toinen syyttäjä kutsuu hänet tuomarin eteen.</w:t>
      </w:r>
    </w:p>
    <w:p>
      <w:r>
        <w:rPr>
          <w:b/>
          <w:u w:val="single"/>
        </w:rPr>
        <w:t xml:space="preserve">761371</w:t>
      </w:r>
    </w:p>
    <w:p>
      <w:r>
        <w:t xml:space="preserve">@KatarinaDbr Sežana - Postojnan alku 35 min. 20 min. Postojnan kautta. Luultavasti vain pilaan ensimmäisen :)</w:t>
      </w:r>
    </w:p>
    <w:p>
      <w:r>
        <w:rPr>
          <w:b/>
          <w:u w:val="single"/>
        </w:rPr>
        <w:t xml:space="preserve">761372</w:t>
      </w:r>
    </w:p>
    <w:p>
      <w:r>
        <w:t xml:space="preserve">Jossain Celjessä järjestetään frettinäyttely. Järjestäjät ennustavat viihdyttävää ohjelmaa. Yp.</w:t>
      </w:r>
    </w:p>
    <w:p>
      <w:r>
        <w:rPr>
          <w:b/>
          <w:u w:val="single"/>
        </w:rPr>
        <w:t xml:space="preserve">761373</w:t>
      </w:r>
    </w:p>
    <w:p>
      <w:r>
        <w:t xml:space="preserve">@BernardBrscic Epäilen, että olet Laškon panimon propagandisti. Tällaista julkisuutta moni voisi toivoa!</w:t>
      </w:r>
    </w:p>
    <w:p>
      <w:r>
        <w:rPr>
          <w:b/>
          <w:u w:val="single"/>
        </w:rPr>
        <w:t xml:space="preserve">761374</w:t>
      </w:r>
    </w:p>
    <w:p>
      <w:r>
        <w:t xml:space="preserve">Nopeat tomaattivartaat https://t.co/Ft5Sh4vzL0 https://t.co/HLIHFSqO0E</w:t>
      </w:r>
    </w:p>
    <w:p>
      <w:r>
        <w:rPr>
          <w:b/>
          <w:u w:val="single"/>
        </w:rPr>
        <w:t xml:space="preserve">761375</w:t>
      </w:r>
    </w:p>
    <w:p>
      <w:r>
        <w:t xml:space="preserve">Pelastuspalvelu ja palomiehet toimittavat Slovenian moottoriteillä onnettomuuteen joutuneiden kuorma-autojen kuljettajille... http://t.co/gUZfhed8</w:t>
      </w:r>
    </w:p>
    <w:p>
      <w:r>
        <w:rPr>
          <w:b/>
          <w:u w:val="single"/>
        </w:rPr>
        <w:t xml:space="preserve">761376</w:t>
      </w:r>
    </w:p>
    <w:p>
      <w:r>
        <w:t xml:space="preserve">@dragica12 @petrasovdat @police_si Liikennevalot ovat päällä ja monet ihmiset kävelevät punaisen valon kohdalla. Muutama metri alempana voit ylittää sen milloin tahansa.</w:t>
      </w:r>
    </w:p>
    <w:p>
      <w:r>
        <w:rPr>
          <w:b/>
          <w:u w:val="single"/>
        </w:rPr>
        <w:t xml:space="preserve">761377</w:t>
      </w:r>
    </w:p>
    <w:p>
      <w:r>
        <w:t xml:space="preserve">@janponiz @DC43 @_ermin Sisimmässäni on 80-vuotias nainen, jolla on kiharat hiuksissaan ja huono lonkka.</w:t>
      </w:r>
    </w:p>
    <w:p>
      <w:r>
        <w:rPr>
          <w:b/>
          <w:u w:val="single"/>
        </w:rPr>
        <w:t xml:space="preserve">761378</w:t>
      </w:r>
    </w:p>
    <w:p>
      <w:r>
        <w:t xml:space="preserve">@Gen_ID_SLO Todelliset isänmaalliset imevät minut kuiviin. Parempi vaseliini oikealle. Olen käytännöllinen mies.</w:t>
      </w:r>
    </w:p>
    <w:p>
      <w:r>
        <w:rPr>
          <w:b/>
          <w:u w:val="single"/>
        </w:rPr>
        <w:t xml:space="preserve">761379</w:t>
      </w:r>
    </w:p>
    <w:p>
      <w:r>
        <w:t xml:space="preserve">@ArtGotar @ales_primc @Nova24TV Slovenialainen kulttuuri ei ole koskaan laskenut näin alas. Ei ihme, että kaikki muut sosiaaliset osajärjestelmämme ovat hajoamassa.</w:t>
      </w:r>
    </w:p>
    <w:p>
      <w:r>
        <w:rPr>
          <w:b/>
          <w:u w:val="single"/>
        </w:rPr>
        <w:t xml:space="preserve">761380</w:t>
      </w:r>
    </w:p>
    <w:p>
      <w:r>
        <w:t xml:space="preserve">@EPameten Teet kärpäsestä norsun, mikä on myös aivopestyjen kommunistien ominaispiirre.</w:t>
      </w:r>
    </w:p>
    <w:p>
      <w:r>
        <w:rPr>
          <w:b/>
          <w:u w:val="single"/>
        </w:rPr>
        <w:t xml:space="preserve">761381</w:t>
      </w:r>
    </w:p>
    <w:p>
      <w:r>
        <w:t xml:space="preserve">havainto - jos käsittelen kuvia kentällä LR:ssä, akku tyhjenee nopeammin kuin jos käsittelen niitä PS Camera Raw -ohjelmassa. #photographic</w:t>
      </w:r>
    </w:p>
    <w:p>
      <w:r>
        <w:rPr>
          <w:b/>
          <w:u w:val="single"/>
        </w:rPr>
        <w:t xml:space="preserve">761382</w:t>
      </w:r>
    </w:p>
    <w:p>
      <w:r>
        <w:t xml:space="preserve">MUISTOT Seitsemän vuoden takaa:</w:t>
        <w:br/>
        <w:br/>
        <w:t xml:space="preserve">24. helmikuuta 2011 kirjallisuusiltani järjestettiin KGB Mariborissa. https://t.co/oNMKXTIGzy</w:t>
      </w:r>
    </w:p>
    <w:p>
      <w:r>
        <w:rPr>
          <w:b/>
          <w:u w:val="single"/>
        </w:rPr>
        <w:t xml:space="preserve">761383</w:t>
      </w:r>
    </w:p>
    <w:p>
      <w:r>
        <w:t xml:space="preserve">Mies, joka tuhosi pankkijärjestelmän... Sen sijaan, että olisimme myyneet pankit, kun ajat olivat hyvät, olemme nyt pääomittaneet niitä https://t.co/gA8QQXfgpT</w:t>
      </w:r>
    </w:p>
    <w:p>
      <w:r>
        <w:rPr>
          <w:b/>
          <w:u w:val="single"/>
        </w:rPr>
        <w:t xml:space="preserve">761384</w:t>
      </w:r>
    </w:p>
    <w:p>
      <w:r>
        <w:t xml:space="preserve">Kaatunut Merkurin pomo Bine Kordež vapautui ennenaikaisesti vankilasta https://t.co/AQdLjcNn4t https://t.co/XOJTsQxXcV</w:t>
      </w:r>
    </w:p>
    <w:p>
      <w:r>
        <w:rPr>
          <w:b/>
          <w:u w:val="single"/>
        </w:rPr>
        <w:t xml:space="preserve">761385</w:t>
      </w:r>
    </w:p>
    <w:p>
      <w:r>
        <w:t xml:space="preserve">Tämä on muodin kuumin hame juuri nyt! https://t.co/y6zIHyEsv8</w:t>
      </w:r>
    </w:p>
    <w:p>
      <w:r>
        <w:rPr>
          <w:b/>
          <w:u w:val="single"/>
        </w:rPr>
        <w:t xml:space="preserve">761386</w:t>
      </w:r>
    </w:p>
    <w:p>
      <w:r>
        <w:t xml:space="preserve">Varoitus</w:t>
        <w:br/>
        <w:br/>
        <w:t xml:space="preserve">Aamulla voimakkaimmat pohjoistuulen puuskat voivat vielä ylittää 70 kilometriä tunnissa osassa Pohjois- ja Koillis-Sloveniaa</w:t>
      </w:r>
    </w:p>
    <w:p>
      <w:r>
        <w:rPr>
          <w:b/>
          <w:u w:val="single"/>
        </w:rPr>
        <w:t xml:space="preserve">761387</w:t>
      </w:r>
    </w:p>
    <w:p>
      <w:r>
        <w:t xml:space="preserve">@JohanesvonFelde @FIARegionI @JureGregorcic Miller-syklin bensiinimoottori</w:t>
      </w:r>
    </w:p>
    <w:p>
      <w:r>
        <w:rPr>
          <w:b/>
          <w:u w:val="single"/>
        </w:rPr>
        <w:t xml:space="preserve">761388</w:t>
      </w:r>
    </w:p>
    <w:p>
      <w:r>
        <w:t xml:space="preserve">Unicredit myy 6 miljardin euron edestä huonoja lainoja arviolta korkealla alennuksella https://t.co/lYCYHDGpG2</w:t>
      </w:r>
    </w:p>
    <w:p>
      <w:r>
        <w:rPr>
          <w:b/>
          <w:u w:val="single"/>
        </w:rPr>
        <w:t xml:space="preserve">761389</w:t>
      </w:r>
    </w:p>
    <w:p>
      <w:r>
        <w:t xml:space="preserve">@mitjast @dkosen @Zdenc @Matej_Klaric Näyttää siltä, että monet asiat ovat sinulle vieraita... Anteeksi tuttu... Oy, ulkomainen.... Al kotimainen... 😂😂😂😂</w:t>
      </w:r>
    </w:p>
    <w:p>
      <w:r>
        <w:rPr>
          <w:b/>
          <w:u w:val="single"/>
        </w:rPr>
        <w:t xml:space="preserve">761390</w:t>
      </w:r>
    </w:p>
    <w:p>
      <w:r>
        <w:t xml:space="preserve">@IvanBlatnik @strankalevica Niin farssimaista, ja olet heti kiinnostunut seksistä...</w:t>
        <w:br/>
        <w:t xml:space="preserve"> ...hieman patologinen?</w:t>
      </w:r>
    </w:p>
    <w:p>
      <w:r>
        <w:rPr>
          <w:b/>
          <w:u w:val="single"/>
        </w:rPr>
        <w:t xml:space="preserve">761391</w:t>
      </w:r>
    </w:p>
    <w:p>
      <w:r>
        <w:t xml:space="preserve">Niin kauan kuin terveydenhuollon työntekijät pelkäävät esimiehiään ja vakuutusyhtiöitä, varkaudet jatkuvat #terveydenhuolto</w:t>
      </w:r>
    </w:p>
    <w:p>
      <w:r>
        <w:rPr>
          <w:b/>
          <w:u w:val="single"/>
        </w:rPr>
        <w:t xml:space="preserve">761392</w:t>
      </w:r>
    </w:p>
    <w:p>
      <w:r>
        <w:t xml:space="preserve">@NovakBozidar @LajnarEU Ensimmäiset olivat isossa laatikossa, joka oli tarkoitettu autoon. Mutta voisit pitää sitä olkapäilläsi. Se maksoi 10 yuroa markkaa.</w:t>
      </w:r>
    </w:p>
    <w:p>
      <w:r>
        <w:rPr>
          <w:b/>
          <w:u w:val="single"/>
        </w:rPr>
        <w:t xml:space="preserve">761393</w:t>
      </w:r>
    </w:p>
    <w:p>
      <w:r>
        <w:t xml:space="preserve">@milijonar @Bojana61654450 Puncara on itärajan takana. En tiedä, mitä helvettiä hän tekee sekaantuessaan Orbanin asioihin.</w:t>
      </w:r>
    </w:p>
    <w:p>
      <w:r>
        <w:rPr>
          <w:b/>
          <w:u w:val="single"/>
        </w:rPr>
        <w:t xml:space="preserve">761394</w:t>
      </w:r>
    </w:p>
    <w:p>
      <w:r>
        <w:t xml:space="preserve">@BozoPredalic @strankaSD-eliitti ei vetoa keneenkään. Hullut pyrkivät mikrofoniin, mutta yleisöä ei ole.</w:t>
      </w:r>
    </w:p>
    <w:p>
      <w:r>
        <w:rPr>
          <w:b/>
          <w:u w:val="single"/>
        </w:rPr>
        <w:t xml:space="preserve">761395</w:t>
      </w:r>
    </w:p>
    <w:p>
      <w:r>
        <w:t xml:space="preserve">Aleš Mikeln: Uuden lääkelain myötä vakuutuksenantajat maksajina voivat aloittaa neuvottelut. #healthcarepolemic</w:t>
      </w:r>
    </w:p>
    <w:p>
      <w:r>
        <w:rPr>
          <w:b/>
          <w:u w:val="single"/>
        </w:rPr>
        <w:t xml:space="preserve">761396</w:t>
      </w:r>
    </w:p>
    <w:p>
      <w:r>
        <w:t xml:space="preserve">Parempaa mainosta ei voi kuvitella: Uefa estää #VVFactor - pozareport.si https://t.co/Vk8c0pL2JY</w:t>
      </w:r>
    </w:p>
    <w:p>
      <w:r>
        <w:rPr>
          <w:b/>
          <w:u w:val="single"/>
        </w:rPr>
        <w:t xml:space="preserve">761397</w:t>
      </w:r>
    </w:p>
    <w:p>
      <w:r>
        <w:t xml:space="preserve">@SandraHanzic @ManfredWeber Toivon, että hän pystyy hillitsemään jotain populismin tuhoisampaa.</w:t>
      </w:r>
    </w:p>
    <w:p>
      <w:r>
        <w:rPr>
          <w:b/>
          <w:u w:val="single"/>
        </w:rPr>
        <w:t xml:space="preserve">761398</w:t>
      </w:r>
    </w:p>
    <w:p>
      <w:r>
        <w:t xml:space="preserve">@majatutaja @hamudu Se on sitä Podgorican punaniskahuumoria.</w:t>
        <w:br/>
        <w:br/>
        <w:t xml:space="preserve"> *alkaa soittaa Dueling Banjoa*</w:t>
      </w:r>
    </w:p>
    <w:p>
      <w:r>
        <w:rPr>
          <w:b/>
          <w:u w:val="single"/>
        </w:rPr>
        <w:t xml:space="preserve">761399</w:t>
      </w:r>
    </w:p>
    <w:p>
      <w:r>
        <w:t xml:space="preserve">kodin passiivisimmin aggressiivinen laite?</w:t>
        <w:br/>
        <w:br/>
        <w:t xml:space="preserve">automaattinen ilmanraikastin.</w:t>
        <w:br/>
        <w:br/>
        <w:t xml:space="preserve"> ISTUIN ALAS, OLIKO SEN TODELLA PAKKO PUHALTAA NYT???</w:t>
      </w:r>
    </w:p>
    <w:p>
      <w:r>
        <w:rPr>
          <w:b/>
          <w:u w:val="single"/>
        </w:rPr>
        <w:t xml:space="preserve">761400</w:t>
      </w:r>
    </w:p>
    <w:p>
      <w:r>
        <w:t xml:space="preserve">@MatjazGerm mainostajat tietävät tämän jo. Myös muut tiedotusvälineet kytkevät yleensä pois päältä mainokset Black Chroniclen uutisista.</w:t>
      </w:r>
    </w:p>
    <w:p>
      <w:r>
        <w:rPr>
          <w:b/>
          <w:u w:val="single"/>
        </w:rPr>
        <w:t xml:space="preserve">761401</w:t>
      </w:r>
    </w:p>
    <w:p>
      <w:r>
        <w:t xml:space="preserve">Joitakin tuomitaan ilman todisteita.Toisten todisteet tuhotaan.Tämä on vasemmistolainen oikeusvaltio.Slovenia, herätkää!</w:t>
      </w:r>
    </w:p>
    <w:p>
      <w:r>
        <w:rPr>
          <w:b/>
          <w:u w:val="single"/>
        </w:rPr>
        <w:t xml:space="preserve">761402</w:t>
      </w:r>
    </w:p>
    <w:p>
      <w:r>
        <w:t xml:space="preserve">@nmusar jos muistetaan 'se joka ei hyppää', joka on paitsi natsi myös kusipää.</w:t>
      </w:r>
    </w:p>
    <w:p>
      <w:r>
        <w:rPr>
          <w:b/>
          <w:u w:val="single"/>
        </w:rPr>
        <w:t xml:space="preserve">761403</w:t>
      </w:r>
    </w:p>
    <w:p>
      <w:r>
        <w:t xml:space="preserve">[Video] Jelincic: Fajon pitäisi lähettää psykiatriseen tutkimukseen! https://t.co/uMlZQnDHD2</w:t>
      </w:r>
    </w:p>
    <w:p>
      <w:r>
        <w:rPr>
          <w:b/>
          <w:u w:val="single"/>
        </w:rPr>
        <w:t xml:space="preserve">761404</w:t>
      </w:r>
    </w:p>
    <w:p>
      <w:r>
        <w:t xml:space="preserve">@RevijaReporter Mitä hallinnon ensimmäiselle luokalle pitäisi tapahtua???? Hänet palkitaan.</w:t>
      </w:r>
    </w:p>
    <w:p>
      <w:r>
        <w:rPr>
          <w:b/>
          <w:u w:val="single"/>
        </w:rPr>
        <w:t xml:space="preserve">761405</w:t>
      </w:r>
    </w:p>
    <w:p>
      <w:r>
        <w:t xml:space="preserve">Se ei ole suljettu yleisöltä, pop-tv ei halua kuulla ja tietää totuutta. 24 tunnin toimittajat eivät uskalla koputtaa ovelle... https://t.co/zFnBolg2cl...</w:t>
      </w:r>
    </w:p>
    <w:p>
      <w:r>
        <w:rPr>
          <w:b/>
          <w:u w:val="single"/>
        </w:rPr>
        <w:t xml:space="preserve">761406</w:t>
      </w:r>
    </w:p>
    <w:p>
      <w:r>
        <w:t xml:space="preserve">@vinkovasle1 Nopeasti, pitää saada leivontaraapaisu, muuten taas ei leivota.😜</w:t>
      </w:r>
    </w:p>
    <w:p>
      <w:r>
        <w:rPr>
          <w:b/>
          <w:u w:val="single"/>
        </w:rPr>
        <w:t xml:space="preserve">761407</w:t>
      </w:r>
    </w:p>
    <w:p>
      <w:r>
        <w:t xml:space="preserve">@simicev_matej Outoa, että ilmaston lämpeneminen ei ole yksi syy, sillä se voisi myös aiheuttaa tammipalkkien syttymisen tuleen.</w:t>
      </w:r>
    </w:p>
    <w:p>
      <w:r>
        <w:rPr>
          <w:b/>
          <w:u w:val="single"/>
        </w:rPr>
        <w:t xml:space="preserve">761408</w:t>
      </w:r>
    </w:p>
    <w:p>
      <w:r>
        <w:t xml:space="preserve">@Donfarfezi Ja luulin, että joku tarttui jalkoihini ja että silmäni oli sidottu 😂 sairas</w:t>
      </w:r>
    </w:p>
    <w:p>
      <w:r>
        <w:rPr>
          <w:b/>
          <w:u w:val="single"/>
        </w:rPr>
        <w:t xml:space="preserve">761409</w:t>
      </w:r>
    </w:p>
    <w:p>
      <w:r>
        <w:t xml:space="preserve">Nuorisoala tunnustetaan aktiivisten ja työmarkkinoilla paremmissa lähtökohdissa olevien nuorten muokkaajaksi #mladinstival</w:t>
      </w:r>
    </w:p>
    <w:p>
      <w:r>
        <w:rPr>
          <w:b/>
          <w:u w:val="single"/>
        </w:rPr>
        <w:t xml:space="preserve">761410</w:t>
      </w:r>
    </w:p>
    <w:p>
      <w:r>
        <w:t xml:space="preserve">@juremes On todellakin parasta, jos armeija ratkaisee tämän. SDS:n vadelmamies on taas fiksu.</w:t>
      </w:r>
    </w:p>
    <w:p>
      <w:r>
        <w:rPr>
          <w:b/>
          <w:u w:val="single"/>
        </w:rPr>
        <w:t xml:space="preserve">761411</w:t>
      </w:r>
    </w:p>
    <w:p>
      <w:r>
        <w:t xml:space="preserve">Ja katso, Grosupljen "patriootit" kerskuvat edelleen laittomalla ja perustuslain vastaisella seremoniallaan. https://t.co/KmoSEHLW80</w:t>
      </w:r>
    </w:p>
    <w:p>
      <w:r>
        <w:rPr>
          <w:b/>
          <w:u w:val="single"/>
        </w:rPr>
        <w:t xml:space="preserve">761412</w:t>
      </w:r>
    </w:p>
    <w:p>
      <w:r>
        <w:t xml:space="preserve">@davorvrban Vasemmiston aivopestyä ja degeneroitunutta vasemmistoa varten @Nova24TV on valmistellut suoran lähetyksen !</w:t>
      </w:r>
    </w:p>
    <w:p>
      <w:r>
        <w:rPr>
          <w:b/>
          <w:u w:val="single"/>
        </w:rPr>
        <w:t xml:space="preserve">761413</w:t>
      </w:r>
    </w:p>
    <w:p>
      <w:r>
        <w:t xml:space="preserve">Haloo? Rinnakkaisuniversumi? Eilen kaikki tiedotusvälineet huusivat, että koulut suljetaan. Vanhemmat saivat samanlaisia ilmoituksia. https://t.co/Q7XBw0NGXB.</w:t>
      </w:r>
    </w:p>
    <w:p>
      <w:r>
        <w:rPr>
          <w:b/>
          <w:u w:val="single"/>
        </w:rPr>
        <w:t xml:space="preserve">761414</w:t>
      </w:r>
    </w:p>
    <w:p>
      <w:r>
        <w:t xml:space="preserve">@ZigaTurk @lukavalas @sodnik @Project_Veritas En ole. Vain peikko. Se on mielestäni ainoa rakentava lähestymistapa tähän aiheeseen ;)</w:t>
      </w:r>
    </w:p>
    <w:p>
      <w:r>
        <w:rPr>
          <w:b/>
          <w:u w:val="single"/>
        </w:rPr>
        <w:t xml:space="preserve">761415</w:t>
      </w:r>
    </w:p>
    <w:p>
      <w:r>
        <w:t xml:space="preserve">@ZigaTurk Minusta vasemmisto on ihan oikeassa...hallituksessa on liikaa roistoja ja olkoon se pyhimyksen vika jos homma ei toimi, mutta se mikä on hyvä pitää haudata.</w:t>
      </w:r>
    </w:p>
    <w:p>
      <w:r>
        <w:rPr>
          <w:b/>
          <w:u w:val="single"/>
        </w:rPr>
        <w:t xml:space="preserve">761416</w:t>
      </w:r>
    </w:p>
    <w:p>
      <w:r>
        <w:t xml:space="preserve">Eilen Gizan pyramidien lähistöllä tehtyjen turistihyökkäysten jälkeen Egyptin poliisi tappoi tänään 40 terroristia useissa operaatioissa eri puolilla maata.</w:t>
      </w:r>
    </w:p>
    <w:p>
      <w:r>
        <w:rPr>
          <w:b/>
          <w:u w:val="single"/>
        </w:rPr>
        <w:t xml:space="preserve">761417</w:t>
      </w:r>
    </w:p>
    <w:p>
      <w:r>
        <w:t xml:space="preserve">Jos ei ole enää huijarileipureita, niin heidän pitäisi liottaa Ljubljanican juonittelevia, valehtelevia harrastajapoliitikkoja! https://t.co/h058WiSBPF</w:t>
      </w:r>
    </w:p>
    <w:p>
      <w:r>
        <w:rPr>
          <w:b/>
          <w:u w:val="single"/>
        </w:rPr>
        <w:t xml:space="preserve">761418</w:t>
      </w:r>
    </w:p>
    <w:p>
      <w:r>
        <w:t xml:space="preserve">Haloška gibanica Majolka-ravintolassa Jurovci Videmissä lähellä Ptujia. #Haloze #ifeelsLOVEnia https://t.co/f4OAHfLOlZ https://t.co/f4OAHfLOlZ</w:t>
      </w:r>
    </w:p>
    <w:p>
      <w:r>
        <w:rPr>
          <w:b/>
          <w:u w:val="single"/>
        </w:rPr>
        <w:t xml:space="preserve">761419</w:t>
      </w:r>
    </w:p>
    <w:p>
      <w:r>
        <w:t xml:space="preserve">RIKA PARO Multiair mahdollistaa kahdenlaisten biomassapolttoaineiden polttamisen yhdessä laitteessa. Voit polttaa sekä pellettejä että... https://t.co/CNzsD2Tmnj https://t.co/CNzsD2Tmnj</w:t>
      </w:r>
    </w:p>
    <w:p>
      <w:r>
        <w:rPr>
          <w:b/>
          <w:u w:val="single"/>
        </w:rPr>
        <w:t xml:space="preserve">761420</w:t>
      </w:r>
    </w:p>
    <w:p>
      <w:r>
        <w:t xml:space="preserve">Kun olet tottunut näkemään jonkun silmälasien kanssa ja sitten näet hänet ilman niitä https://t.co/4pFUP8M2GQ</w:t>
      </w:r>
    </w:p>
    <w:p>
      <w:r>
        <w:rPr>
          <w:b/>
          <w:u w:val="single"/>
        </w:rPr>
        <w:t xml:space="preserve">761421</w:t>
      </w:r>
    </w:p>
    <w:p>
      <w:r>
        <w:t xml:space="preserve">Gustinčič ja Klepač - erottamattomat radioystävät https://t.co/n7nW8ii6bN https://t.co/HYTne7qfG5 https://t.co/HYTne7qfG5</w:t>
      </w:r>
    </w:p>
    <w:p>
      <w:r>
        <w:rPr>
          <w:b/>
          <w:u w:val="single"/>
        </w:rPr>
        <w:t xml:space="preserve">761422</w:t>
      </w:r>
    </w:p>
    <w:p>
      <w:r>
        <w:t xml:space="preserve">@JackssonJoe 😂😂😂😂 mutta kyllä, punaniska, työnnä tähti perseeseesi ja olet täydellinen.</w:t>
      </w:r>
    </w:p>
    <w:p>
      <w:r>
        <w:rPr>
          <w:b/>
          <w:u w:val="single"/>
        </w:rPr>
        <w:t xml:space="preserve">761423</w:t>
      </w:r>
    </w:p>
    <w:p>
      <w:r>
        <w:t xml:space="preserve">Jos kommunistit menivät Espanjaan ennen toista maailmansotaa, heidän pitäisi mennä Venezuelaan nyt. #SpanishBorcos https://t.co/TS8Mme2hg9</w:t>
      </w:r>
    </w:p>
    <w:p>
      <w:r>
        <w:rPr>
          <w:b/>
          <w:u w:val="single"/>
        </w:rPr>
        <w:t xml:space="preserve">761424</w:t>
      </w:r>
    </w:p>
    <w:p>
      <w:r>
        <w:t xml:space="preserve">@leaathenatabako Ja lumiukko nauttii lumesta näin. Ainakin omani sekosi ilosta.</w:t>
      </w:r>
    </w:p>
    <w:p>
      <w:r>
        <w:rPr>
          <w:b/>
          <w:u w:val="single"/>
        </w:rPr>
        <w:t xml:space="preserve">761425</w:t>
      </w:r>
    </w:p>
    <w:p>
      <w:r>
        <w:t xml:space="preserve">@uporabnastran Kulkuyhteydet ovat jo tänään katastrofi, ja kuorma-autot ajavat niiden välissä. Ja jonoja jokaiseen ihmishetkeen.</w:t>
      </w:r>
    </w:p>
    <w:p>
      <w:r>
        <w:rPr>
          <w:b/>
          <w:u w:val="single"/>
        </w:rPr>
        <w:t xml:space="preserve">761426</w:t>
      </w:r>
    </w:p>
    <w:p>
      <w:r>
        <w:t xml:space="preserve">@pjarc @vremenolovec Syynä ovat Golicaan asennetut tuulivoimalat. Valitettavasti häiriöitä ei voida poistaa.</w:t>
      </w:r>
    </w:p>
    <w:p>
      <w:r>
        <w:rPr>
          <w:b/>
          <w:u w:val="single"/>
        </w:rPr>
        <w:t xml:space="preserve">761427</w:t>
      </w:r>
    </w:p>
    <w:p>
      <w:r>
        <w:t xml:space="preserve">@MitjaIrsic Koska (konkurssiin menneen) Ivanin leipomon tuotteet olivat kuuluisia tuhannen maun sateenkaaresta...</w:t>
      </w:r>
    </w:p>
    <w:p>
      <w:r>
        <w:rPr>
          <w:b/>
          <w:u w:val="single"/>
        </w:rPr>
        <w:t xml:space="preserve">761428</w:t>
      </w:r>
    </w:p>
    <w:p>
      <w:r>
        <w:t xml:space="preserve"/>
        <w:br/>
        <w:t xml:space="preserve"> IRANIN RAHANPESUSKANDAALI ON SIIRTYMÄSSÄ EUROOPPALAISELLE NÄYTTÄMÖLLE, JA PANKISSA JA PRESIDENTIN ISTUNTOSALISSA VALLITSEE HERMOSTUNEISUUS.</w:t>
      </w:r>
    </w:p>
    <w:p>
      <w:r>
        <w:rPr>
          <w:b/>
          <w:u w:val="single"/>
        </w:rPr>
        <w:t xml:space="preserve">761429</w:t>
      </w:r>
    </w:p>
    <w:p>
      <w:r>
        <w:t xml:space="preserve">@KajzerFranc Vodeb voisi ymmärtää, että isovanhemmat eivät voi adoptoida lapsenlapsia. Lapsenlapsi ei voi olla samaan aikaan poika. Ei tee eroa holhouksen ja adoption välillä.</w:t>
      </w:r>
    </w:p>
    <w:p>
      <w:r>
        <w:rPr>
          <w:b/>
          <w:u w:val="single"/>
        </w:rPr>
        <w:t xml:space="preserve">761430</w:t>
      </w:r>
    </w:p>
    <w:p>
      <w:r>
        <w:t xml:space="preserve">Jälleenlaivaus, seuranta, geologiset tutkimukset ja viadukat. @alenka_marovt ja minä puhumme siitä, mutta mistä puhutte puoliajalla? 🙌🏀</w:t>
      </w:r>
    </w:p>
    <w:p>
      <w:r>
        <w:rPr>
          <w:b/>
          <w:u w:val="single"/>
        </w:rPr>
        <w:t xml:space="preserve">761431</w:t>
      </w:r>
    </w:p>
    <w:p>
      <w:r>
        <w:t xml:space="preserve">Laulajat, älkää menettäkö tätä ainutlaatuista tilaisuutta ...ilmoittautukaa yhteen parhaista opettajien koulutustyöpajoista... https://t.co/0vIeNPz0uD</w:t>
      </w:r>
    </w:p>
    <w:p>
      <w:r>
        <w:rPr>
          <w:b/>
          <w:u w:val="single"/>
        </w:rPr>
        <w:t xml:space="preserve">761432</w:t>
      </w:r>
    </w:p>
    <w:p>
      <w:r>
        <w:t xml:space="preserve">Nyt riittää. Halusin kirjoittaa Janša-ajaan, siis Janžoon, mutta hän ei hyssytellyt minua. Hän on terassilla.</w:t>
      </w:r>
    </w:p>
    <w:p>
      <w:r>
        <w:rPr>
          <w:b/>
          <w:u w:val="single"/>
        </w:rPr>
        <w:t xml:space="preserve">761433</w:t>
      </w:r>
    </w:p>
    <w:p>
      <w:r>
        <w:t xml:space="preserve">ja tulemme taas... Luulen, että LGBT- ja punaisen "partisaanien" aika on loppumassa</w:t>
        <w:br/>
        <w:t xml:space="preserve">ihmiset, joilla on hitaasti loppumassa hermot</w:t>
      </w:r>
    </w:p>
    <w:p>
      <w:r>
        <w:rPr>
          <w:b/>
          <w:u w:val="single"/>
        </w:rPr>
        <w:t xml:space="preserve">761434</w:t>
      </w:r>
    </w:p>
    <w:p>
      <w:r>
        <w:t xml:space="preserve">@PreglArjan Hyvä herra, kysy läheiseltä islamilaiselta yhteisöltä maallistumisesta.</w:t>
      </w:r>
    </w:p>
    <w:p>
      <w:r>
        <w:rPr>
          <w:b/>
          <w:u w:val="single"/>
        </w:rPr>
        <w:t xml:space="preserve">761435</w:t>
      </w:r>
    </w:p>
    <w:p>
      <w:r>
        <w:t xml:space="preserve">@ErikaPlaninsec tiedätkö minne olen nyt menossa? menen käyttämään maissia...😜🤣🤪mutta älä mene ympäriinsä puhumaan...hyvää päivänjatkoa...hei hei</w:t>
      </w:r>
    </w:p>
    <w:p>
      <w:r>
        <w:rPr>
          <w:b/>
          <w:u w:val="single"/>
        </w:rPr>
        <w:t xml:space="preserve">761436</w:t>
      </w:r>
    </w:p>
    <w:p>
      <w:r>
        <w:t xml:space="preserve">Vasemmistolaiset toimittajat ovat täysin matemaattisesti vajavaisia; he ovat olleet sitä iät ja ajat. https://t.co/8IKqPosRJi</w:t>
      </w:r>
    </w:p>
    <w:p>
      <w:r>
        <w:rPr>
          <w:b/>
          <w:u w:val="single"/>
        </w:rPr>
        <w:t xml:space="preserve">761437</w:t>
      </w:r>
    </w:p>
    <w:p>
      <w:r>
        <w:t xml:space="preserve">Syyttäjä ei voi nostaa syytettä laittomia maahanmuuttajavarkaita vastaan.</w:t>
        <w:br/>
        <w:t xml:space="preserve"> Humanitaarisilla toimijoilla on lupa rikkoa lakia.</w:t>
        <w:br/>
        <w:t xml:space="preserve"> Onko Murgel ☆UDBA-mainen SHKRAT☆ 'viehättävä'...??</w:t>
      </w:r>
    </w:p>
    <w:p>
      <w:r>
        <w:rPr>
          <w:b/>
          <w:u w:val="single"/>
        </w:rPr>
        <w:t xml:space="preserve">761438</w:t>
      </w:r>
    </w:p>
    <w:p>
      <w:r>
        <w:t xml:space="preserve">@NeuroVirtu @pengovsky @piratskastranka Jos he jatkavat piereskelyä, äänestäjät ovat tulossa. Koska oikeat vanhimmat puhuvat ja näyttävät normaaleilta 😊.</w:t>
      </w:r>
    </w:p>
    <w:p>
      <w:r>
        <w:rPr>
          <w:b/>
          <w:u w:val="single"/>
        </w:rPr>
        <w:t xml:space="preserve">761439</w:t>
      </w:r>
    </w:p>
    <w:p>
      <w:r>
        <w:t xml:space="preserve">Jos et saa #pilliä "kaslc"</w:t>
        <w:br/>
        <w:t xml:space="preserve">#sampovem #komunala #lastentarha #neganadomu #alennushinnat</w:t>
        <w:br/>
        <w:t xml:space="preserve">@ZeleniSlovenije @MladizeleniSLO https://t.co/dm6pyHfAuc</w:t>
      </w:r>
    </w:p>
    <w:p>
      <w:r>
        <w:rPr>
          <w:b/>
          <w:u w:val="single"/>
        </w:rPr>
        <w:t xml:space="preserve">761440</w:t>
      </w:r>
    </w:p>
    <w:p>
      <w:r>
        <w:t xml:space="preserve">@leaathenatabako @MarjeticaM @valentincix Haluaisin, mutta olen hieman kuiva.</w:t>
        <w:br/>
        <w:t xml:space="preserve"> Ja vähän teetä, kun kuivuneet kuivuvat 🤷.</w:t>
      </w:r>
    </w:p>
    <w:p>
      <w:r>
        <w:rPr>
          <w:b/>
          <w:u w:val="single"/>
        </w:rPr>
        <w:t xml:space="preserve">761441</w:t>
      </w:r>
    </w:p>
    <w:p>
      <w:r>
        <w:t xml:space="preserve">@Mario1985marec Nuo tytöt vasemmalla eivät saa mennä kirkkoon - siivet polvien yläpuolella... siitä tulee iso juttu. Ehkä burka...</w:t>
      </w:r>
    </w:p>
    <w:p>
      <w:r>
        <w:rPr>
          <w:b/>
          <w:u w:val="single"/>
        </w:rPr>
        <w:t xml:space="preserve">761442</w:t>
      </w:r>
    </w:p>
    <w:p>
      <w:r>
        <w:t xml:space="preserve">Katanec: TV SLO:ssa Einstein (Branko Zupan, op. a.) selittää, että hänen pitäisi lähettää kuntovalmentajia seuroihin. Mihin olemme joutuneet? #srcebia</w:t>
      </w:r>
    </w:p>
    <w:p>
      <w:r>
        <w:rPr>
          <w:b/>
          <w:u w:val="single"/>
        </w:rPr>
        <w:t xml:space="preserve">761443</w:t>
      </w:r>
    </w:p>
    <w:p>
      <w:r>
        <w:t xml:space="preserve">@Jure_Bajic Aluksi vaihdetaan kaksi "valittua" virastoa popissa ja rtv: ssä , siellä on enemmän haskia!</w:t>
      </w:r>
    </w:p>
    <w:p>
      <w:r>
        <w:rPr>
          <w:b/>
          <w:u w:val="single"/>
        </w:rPr>
        <w:t xml:space="preserve">761444</w:t>
      </w:r>
    </w:p>
    <w:p>
      <w:r>
        <w:t xml:space="preserve">@crico111 Kaupungissamme saat suklaa Erjavecin (kuin kinder-muna), jos lajittelet roskat kunnolla... kiva ele kunnalta...</w:t>
      </w:r>
    </w:p>
    <w:p>
      <w:r>
        <w:rPr>
          <w:b/>
          <w:u w:val="single"/>
        </w:rPr>
        <w:t xml:space="preserve">761445</w:t>
      </w:r>
    </w:p>
    <w:p>
      <w:r>
        <w:t xml:space="preserve">@petracj Haha:) et löytänyt mitään?=)</w:t>
        <w:br/>
        <w:br/>
        <w:t xml:space="preserve">Olen edelleen sitä mieltä, että huijarimainoksissa on paras kopio=)</w:t>
      </w:r>
    </w:p>
    <w:p>
      <w:r>
        <w:rPr>
          <w:b/>
          <w:u w:val="single"/>
        </w:rPr>
        <w:t xml:space="preserve">761446</w:t>
      </w:r>
    </w:p>
    <w:p>
      <w:r>
        <w:t xml:space="preserve">@petracj @publictransport @KatarinaDbr @andrazk Bussi on olemassa aikatauluineen ja sukkulabusseineen. Aikataulut löytyvät internetistä LJ-lentopaikalta.</w:t>
      </w:r>
    </w:p>
    <w:p>
      <w:r>
        <w:rPr>
          <w:b/>
          <w:u w:val="single"/>
        </w:rPr>
        <w:t xml:space="preserve">761447</w:t>
      </w:r>
    </w:p>
    <w:p>
      <w:r>
        <w:t xml:space="preserve">Torstain kolumni...Sota ja rauha: IS tehtävä suoritettu https://t.co/8sSIrM1yJb</w:t>
      </w:r>
    </w:p>
    <w:p>
      <w:r>
        <w:rPr>
          <w:b/>
          <w:u w:val="single"/>
        </w:rPr>
        <w:t xml:space="preserve">761448</w:t>
      </w:r>
    </w:p>
    <w:p>
      <w:r>
        <w:t xml:space="preserve">@Nikomus691 Joo, jotain tuollaista ja ilman kuvaa, koska voisin kertoa uuden tarinan joka kuvasta 😉😆</w:t>
      </w:r>
    </w:p>
    <w:p>
      <w:r>
        <w:rPr>
          <w:b/>
          <w:u w:val="single"/>
        </w:rPr>
        <w:t xml:space="preserve">761449</w:t>
      </w:r>
    </w:p>
    <w:p>
      <w:r>
        <w:t xml:space="preserve">Ah, taas yksi puhalluslaite, joka tarjoaa minulle upeat tuotot ForExistä 🙄</w:t>
        <w:br/>
        <w:t xml:space="preserve">Entä sinun sunnuntaisi?</w:t>
      </w:r>
    </w:p>
    <w:p>
      <w:r>
        <w:rPr>
          <w:b/>
          <w:u w:val="single"/>
        </w:rPr>
        <w:t xml:space="preserve">761450</w:t>
      </w:r>
    </w:p>
    <w:p>
      <w:r>
        <w:t xml:space="preserve">Olen huolissani siitä, että @BorutPahor ei huomaa kuvassa olevaa seksikästä alusvaatteisiin pukeutunutta mannekiinia #modrakapa #pahorjanscina #spenew #Elections2017</w:t>
      </w:r>
    </w:p>
    <w:p>
      <w:r>
        <w:rPr>
          <w:b/>
          <w:u w:val="single"/>
        </w:rPr>
        <w:t xml:space="preserve">761451</w:t>
      </w:r>
    </w:p>
    <w:p>
      <w:r>
        <w:t xml:space="preserve">Hänen isoisänsä tappoi tuhansia ihmisiä, ja tämä perverssi puhuu joukkomurhista. Se on maailmanloppu ei https://t.co/gYiF0fcUFP</w:t>
      </w:r>
    </w:p>
    <w:p>
      <w:r>
        <w:rPr>
          <w:b/>
          <w:u w:val="single"/>
        </w:rPr>
        <w:t xml:space="preserve">761452</w:t>
      </w:r>
    </w:p>
    <w:p>
      <w:r>
        <w:t xml:space="preserve">@tomltoml Taistelu valtion kaukalossa on ainoa politiikka, jota Slovenian tasavallan poliitikot harjoittavat. Sekä vasemmisto että lähes oikeisto.</w:t>
      </w:r>
    </w:p>
    <w:p>
      <w:r>
        <w:rPr>
          <w:b/>
          <w:u w:val="single"/>
        </w:rPr>
        <w:t xml:space="preserve">761453</w:t>
      </w:r>
    </w:p>
    <w:p>
      <w:r>
        <w:t xml:space="preserve">@BorutPahor Pari Pohorjen ihmistä oli hieman humalassa, mutta he olivat hieman tavallista rohkeampia. Älä tee sirkusta... 😁</w:t>
      </w:r>
    </w:p>
    <w:p>
      <w:r>
        <w:rPr>
          <w:b/>
          <w:u w:val="single"/>
        </w:rPr>
        <w:t xml:space="preserve">761454</w:t>
      </w:r>
    </w:p>
    <w:p>
      <w:r>
        <w:t xml:space="preserve">Onneksi ballistiset ohjukset eivät havaitse SD&amp;amp; Company , Dražgoše, valheita.</w:t>
      </w:r>
    </w:p>
    <w:p>
      <w:r>
        <w:rPr>
          <w:b/>
          <w:u w:val="single"/>
        </w:rPr>
        <w:t xml:space="preserve">761455</w:t>
      </w:r>
    </w:p>
    <w:p>
      <w:r>
        <w:t xml:space="preserve">Minulla ei ole koskaan ollut tällaista vierailua kortteleissa. Ei mikään iso juttu.... https://t.co/hqrK4Riten</w:t>
      </w:r>
    </w:p>
    <w:p>
      <w:r>
        <w:rPr>
          <w:b/>
          <w:u w:val="single"/>
        </w:rPr>
        <w:t xml:space="preserve">761456</w:t>
      </w:r>
    </w:p>
    <w:p>
      <w:r>
        <w:t xml:space="preserve">Milloin muuten voit sammuttaa tulipalon itse? Tutustu tulipaloja käsittelevään perusteelliseen juttuumme: https://t.co/Xgt7WLzPpV.</w:t>
      </w:r>
    </w:p>
    <w:p>
      <w:r>
        <w:rPr>
          <w:b/>
          <w:u w:val="single"/>
        </w:rPr>
        <w:t xml:space="preserve">761457</w:t>
      </w:r>
    </w:p>
    <w:p>
      <w:r>
        <w:t xml:space="preserve">@RichieKis Joo 😆 On paljon sosiaalisia iltoja, kun hän on tapetilla ja hänestä vitsaillaan 😝</w:t>
      </w:r>
    </w:p>
    <w:p>
      <w:r>
        <w:rPr>
          <w:b/>
          <w:u w:val="single"/>
        </w:rPr>
        <w:t xml:space="preserve">761458</w:t>
      </w:r>
    </w:p>
    <w:p>
      <w:r>
        <w:t xml:space="preserve">@frelih_igor @tretjeoko Ja me kaikki näemme samaa unta ja syömme gulassia kattilasta.</w:t>
      </w:r>
    </w:p>
    <w:p>
      <w:r>
        <w:rPr>
          <w:b/>
          <w:u w:val="single"/>
        </w:rPr>
        <w:t xml:space="preserve">761459</w:t>
      </w:r>
    </w:p>
    <w:p>
      <w:r>
        <w:t xml:space="preserve">KUVAT: Yrittäjän hämmästyttävä päätös huolehtia ihmisistä, joiden kodit tuhoutuivat hurrikaanissa https://t.co/E5P3moqne0</w:t>
      </w:r>
    </w:p>
    <w:p>
      <w:r>
        <w:rPr>
          <w:b/>
          <w:u w:val="single"/>
        </w:rPr>
        <w:t xml:space="preserve">761460</w:t>
      </w:r>
    </w:p>
    <w:p>
      <w:r>
        <w:t xml:space="preserve">Hallintoyksikön koneessa olevat numerot ovat joillekin ihmisille melkoinen älykkyystesti.</w:t>
      </w:r>
    </w:p>
    <w:p>
      <w:r>
        <w:rPr>
          <w:b/>
          <w:u w:val="single"/>
        </w:rPr>
        <w:t xml:space="preserve">761461</w:t>
      </w:r>
    </w:p>
    <w:p>
      <w:r>
        <w:t xml:space="preserve">@JelenaJal Kuka tahansa, joka ei ymmärrä, kun hänelle kerrotaan, ei todennäköisesti kosketa kuolevan kalan kuvaa.</w:t>
      </w:r>
    </w:p>
    <w:p>
      <w:r>
        <w:rPr>
          <w:b/>
          <w:u w:val="single"/>
        </w:rPr>
        <w:t xml:space="preserve">761462</w:t>
      </w:r>
    </w:p>
    <w:p>
      <w:r>
        <w:t xml:space="preserve">@z8_LJ Katastrofi, mitä tiiliä he heittivät hyökkäyksessä tänään... et näe niin paljon niitä meidän kansallisessa mestaruuskilpailussa.</w:t>
      </w:r>
    </w:p>
    <w:p>
      <w:r>
        <w:rPr>
          <w:b/>
          <w:u w:val="single"/>
        </w:rPr>
        <w:t xml:space="preserve">761463</w:t>
      </w:r>
    </w:p>
    <w:p>
      <w:r>
        <w:t xml:space="preserve">@borisvoncina tili ei ole tilapäisesti käytettävissä, koska se rikkoo Twitterin mediakäytäntöä. Lue lisää.</w:t>
      </w:r>
    </w:p>
    <w:p>
      <w:r>
        <w:rPr>
          <w:b/>
          <w:u w:val="single"/>
        </w:rPr>
        <w:t xml:space="preserve">761464</w:t>
      </w:r>
    </w:p>
    <w:p>
      <w:r>
        <w:t xml:space="preserve">Nämä ovat ballerinat, jotka ovat saaneet fashionistat ... Uskokaa tai älkää, mutta ne on tehty kierrätetyistä muovipulloista. https://t.co/QgfkXfED5i.</w:t>
      </w:r>
    </w:p>
    <w:p>
      <w:r>
        <w:rPr>
          <w:b/>
          <w:u w:val="single"/>
        </w:rPr>
        <w:t xml:space="preserve">761465</w:t>
      </w:r>
    </w:p>
    <w:p>
      <w:r>
        <w:t xml:space="preserve">@t_celestina @illegall_blonde Kyvyttömät turkkilaiset, he eivät osaa edes pystyttää minareetteja pystysuoraan.</w:t>
      </w:r>
    </w:p>
    <w:p>
      <w:r>
        <w:rPr>
          <w:b/>
          <w:u w:val="single"/>
        </w:rPr>
        <w:t xml:space="preserve">761466</w:t>
      </w:r>
    </w:p>
    <w:p>
      <w:r>
        <w:t xml:space="preserve">Äiti: "Kun sää on tällainen, se kuivuu haravalla."</w:t>
        <w:br/>
        <w:t xml:space="preserve"> Tai lieden alla.</w:t>
        <w:br/>
        <w:t xml:space="preserve"> #peasantstories</w:t>
      </w:r>
    </w:p>
    <w:p>
      <w:r>
        <w:rPr>
          <w:b/>
          <w:u w:val="single"/>
        </w:rPr>
        <w:t xml:space="preserve">761467</w:t>
      </w:r>
    </w:p>
    <w:p>
      <w:r>
        <w:t xml:space="preserve">@DanielKalan Pizza calzone, jossa on paistettua kinkkua, mozzarellaa, oliiveja, chiliä ja sipulia.</w:t>
      </w:r>
    </w:p>
    <w:p>
      <w:r>
        <w:rPr>
          <w:b/>
          <w:u w:val="single"/>
        </w:rPr>
        <w:t xml:space="preserve">761468</w:t>
      </w:r>
    </w:p>
    <w:p>
      <w:r>
        <w:t xml:space="preserve">Milloin Zagrebin rap-duo Tram 11 lauloi: "Pienestä kilosta kokaiinia banaanin trunssiksi" https://t.co/2YiEpPOvVu</w:t>
      </w:r>
    </w:p>
    <w:p>
      <w:r>
        <w:rPr>
          <w:b/>
          <w:u w:val="single"/>
        </w:rPr>
        <w:t xml:space="preserve">761469</w:t>
      </w:r>
    </w:p>
    <w:p>
      <w:r>
        <w:t xml:space="preserve">@PKocbek @RomanVodeb Amazons, Ivana Orleanska, Golda Meir .... .... Loppujen lopuksi militantti testosteroni muodostuu peniksessä vain symbolisesti.</w:t>
      </w:r>
    </w:p>
    <w:p>
      <w:r>
        <w:rPr>
          <w:b/>
          <w:u w:val="single"/>
        </w:rPr>
        <w:t xml:space="preserve">761470</w:t>
      </w:r>
    </w:p>
    <w:p>
      <w:r>
        <w:t xml:space="preserve">@Skolobrinski cmerar on suvaitsematon ja vihamielinen slovenialaisia kohtaan tyypillinen #kommunisti</w:t>
      </w:r>
    </w:p>
    <w:p>
      <w:r>
        <w:rPr>
          <w:b/>
          <w:u w:val="single"/>
        </w:rPr>
        <w:t xml:space="preserve">761471</w:t>
      </w:r>
    </w:p>
    <w:p>
      <w:r>
        <w:t xml:space="preserve">Pelaan parhaillaan Biathlon Maniaa. Tule mukaan ja yritä voittaa minut! https://t.co/pVZjxa6olR</w:t>
      </w:r>
    </w:p>
    <w:p>
      <w:r>
        <w:rPr>
          <w:b/>
          <w:u w:val="single"/>
        </w:rPr>
        <w:t xml:space="preserve">761472</w:t>
      </w:r>
    </w:p>
    <w:p>
      <w:r>
        <w:t xml:space="preserve">"Dragons" täytti "Millersin" verkon #polDucata #PokalSLO @nzs_si https://t.co/ZWjdv5OBHY</w:t>
      </w:r>
    </w:p>
    <w:p>
      <w:r>
        <w:rPr>
          <w:b/>
          <w:u w:val="single"/>
        </w:rPr>
        <w:t xml:space="preserve">761473</w:t>
      </w:r>
    </w:p>
    <w:p>
      <w:r>
        <w:t xml:space="preserve">Kun ensimmäinen helleaalto iski, toin tuulettimen töihin (meillä ei ole ilmastointia).</w:t>
        <w:br/>
        <w:t xml:space="preserve">Se oli kesän paras liike.</w:t>
      </w:r>
    </w:p>
    <w:p>
      <w:r>
        <w:rPr>
          <w:b/>
          <w:u w:val="single"/>
        </w:rPr>
        <w:t xml:space="preserve">761474</w:t>
      </w:r>
    </w:p>
    <w:p>
      <w:r>
        <w:t xml:space="preserve">@MatevzNovak @meteoriterain Janschisteja suurempia valehtelijoita ei ole. Heidän tiedotusvälineensä joutuu jatkuvasti valheiden valtaan. Gestapon koulu.</w:t>
      </w:r>
    </w:p>
    <w:p>
      <w:r>
        <w:rPr>
          <w:b/>
          <w:u w:val="single"/>
        </w:rPr>
        <w:t xml:space="preserve">761475</w:t>
      </w:r>
    </w:p>
    <w:p>
      <w:r>
        <w:t xml:space="preserve">Ilmeisesti annan nykyään niin zombivibaa, että yhä useampi pieni koira haukkuu minua 😢.</w:t>
      </w:r>
    </w:p>
    <w:p>
      <w:r>
        <w:rPr>
          <w:b/>
          <w:u w:val="single"/>
        </w:rPr>
        <w:t xml:space="preserve">761476</w:t>
      </w:r>
    </w:p>
    <w:p>
      <w:r>
        <w:t xml:space="preserve">@neukrotljiva Huijarit korruptoituvat, en tiedä, tajuavatko he, että he joutuvat samaan paskaan, he eivät voi mennä kuuhun vielä. Halleluja</w:t>
      </w:r>
    </w:p>
    <w:p>
      <w:r>
        <w:rPr>
          <w:b/>
          <w:u w:val="single"/>
        </w:rPr>
        <w:t xml:space="preserve">761477</w:t>
      </w:r>
    </w:p>
    <w:p>
      <w:r>
        <w:t xml:space="preserve">@DrLevch Tietenkin. Kerro vain, minne lähetän tämän väärennetyn opiskelijan.</w:t>
      </w:r>
    </w:p>
    <w:p>
      <w:r>
        <w:rPr>
          <w:b/>
          <w:u w:val="single"/>
        </w:rPr>
        <w:t xml:space="preserve">761478</w:t>
      </w:r>
    </w:p>
    <w:p>
      <w:r>
        <w:t xml:space="preserve">Onko tämä Euroopan kulttuurinen rikastuminen? Maahanmuuttaja Bihaćissa vetää esiin skalpellin ja viiltää kaupan vartijan! https://t.co/d4AMS6fOSQ via @Nova24TV</w:t>
      </w:r>
    </w:p>
    <w:p>
      <w:r>
        <w:rPr>
          <w:b/>
          <w:u w:val="single"/>
        </w:rPr>
        <w:t xml:space="preserve">761479</w:t>
      </w:r>
    </w:p>
    <w:p>
      <w:r>
        <w:t xml:space="preserve">Ana Jurc, jos et tunne maanviljelijä Gabalieria, mene Urbanin luokse, hän rakastaa häntä hulluna... millaiset härät taas pyörivät mmc:ssä...</w:t>
      </w:r>
    </w:p>
    <w:p>
      <w:r>
        <w:rPr>
          <w:b/>
          <w:u w:val="single"/>
        </w:rPr>
        <w:t xml:space="preserve">761480</w:t>
      </w:r>
    </w:p>
    <w:p>
      <w:r>
        <w:t xml:space="preserve">Lapsi sai piikin sormeensa. Hän on kamppaillut puoli tuntia kuin puolet kädestä puuttuisi 🙄 koska se sattuu, se sattuu paljon....</w:t>
      </w:r>
    </w:p>
    <w:p>
      <w:r>
        <w:rPr>
          <w:b/>
          <w:u w:val="single"/>
        </w:rPr>
        <w:t xml:space="preserve">761481</w:t>
      </w:r>
    </w:p>
    <w:p>
      <w:r>
        <w:t xml:space="preserve">@NIP44258070 @Turinek @Zvezaborcev_NOB Älä viitsi, missä olit? Ammuitko vai ammuttiinko sinua? 😉</w:t>
      </w:r>
    </w:p>
    <w:p>
      <w:r>
        <w:rPr>
          <w:b/>
          <w:u w:val="single"/>
        </w:rPr>
        <w:t xml:space="preserve">761482</w:t>
      </w:r>
    </w:p>
    <w:p>
      <w:r>
        <w:t xml:space="preserve">Kapitalismi, joka suojelee rikkaita ja vaikutusvaltaisia...</w:t>
        <w:br/>
        <w:br/>
        <w:t xml:space="preserve"> Valitettavasti kyse ei ole suinkaan vain Jankovicsista.... https://t.co/1sGcmsLvI3</w:t>
      </w:r>
    </w:p>
    <w:p>
      <w:r>
        <w:rPr>
          <w:b/>
          <w:u w:val="single"/>
        </w:rPr>
        <w:t xml:space="preserve">761483</w:t>
      </w:r>
    </w:p>
    <w:p>
      <w:r>
        <w:t xml:space="preserve">@strankaSDS @agortaa @JozeMozina Kotikaarti taisteli kommunismia vastaan, ja sitä ennen kyläkaartit tavallisia roistoja vastaan.</w:t>
      </w:r>
    </w:p>
    <w:p>
      <w:r>
        <w:rPr>
          <w:b/>
          <w:u w:val="single"/>
        </w:rPr>
        <w:t xml:space="preserve">761484</w:t>
      </w:r>
    </w:p>
    <w:p>
      <w:r>
        <w:t xml:space="preserve">@last Oberliht. Aina kun joku herrasmies sanoo "kipparille", sanon hänelle, että kippari on ajoneuvo ja että jos on pakko, vaihtoehto on "kippari".</w:t>
      </w:r>
    </w:p>
    <w:p>
      <w:r>
        <w:rPr>
          <w:b/>
          <w:u w:val="single"/>
        </w:rPr>
        <w:t xml:space="preserve">761485</w:t>
      </w:r>
    </w:p>
    <w:p>
      <w:r>
        <w:t xml:space="preserve">@KatarinaDbr @novax81 Liian järkyttävää. Matkojen pitäisi olla kunnossa. Ja turbo folk bussissa rentoutua enemmän.</w:t>
      </w:r>
    </w:p>
    <w:p>
      <w:r>
        <w:rPr>
          <w:b/>
          <w:u w:val="single"/>
        </w:rPr>
        <w:t xml:space="preserve">761486</w:t>
      </w:r>
    </w:p>
    <w:p>
      <w:r>
        <w:t xml:space="preserve">Jos Domžalen keskustaan laitettaisiin koirankakka-astia, sekään ei olisi maailmanloppu.</w:t>
      </w:r>
    </w:p>
    <w:p>
      <w:r>
        <w:rPr>
          <w:b/>
          <w:u w:val="single"/>
        </w:rPr>
        <w:t xml:space="preserve">761487</w:t>
      </w:r>
    </w:p>
    <w:p>
      <w:r>
        <w:t xml:space="preserve">@SiolNEWS @ZidanDejan Jos vasemmisto tukee Židania, he ovat menettäneet kompassinsa. He ovat menettäneet järkensä, kun he tukevat vähemmistöhallitusta.</w:t>
      </w:r>
    </w:p>
    <w:p>
      <w:r>
        <w:rPr>
          <w:b/>
          <w:u w:val="single"/>
        </w:rPr>
        <w:t xml:space="preserve">761488</w:t>
      </w:r>
    </w:p>
    <w:p>
      <w:r>
        <w:t xml:space="preserve">Mariborin vasikkapommit ovat aivan kuin meidän poliittinen huippukastimme. Ei mitään fiksua heiltä!</w:t>
      </w:r>
    </w:p>
    <w:p>
      <w:r>
        <w:rPr>
          <w:b/>
          <w:u w:val="single"/>
        </w:rPr>
        <w:t xml:space="preserve">761489</w:t>
      </w:r>
    </w:p>
    <w:p>
      <w:r>
        <w:t xml:space="preserve">@Moj_ca Fantastinen banaani. Ja nyt todella mietin, kasvaisiko banaanipuu yhtä hyvin kuin palmupuut asunnossani 🤔</w:t>
      </w:r>
    </w:p>
    <w:p>
      <w:r>
        <w:rPr>
          <w:b/>
          <w:u w:val="single"/>
        </w:rPr>
        <w:t xml:space="preserve">761490</w:t>
      </w:r>
    </w:p>
    <w:p>
      <w:r>
        <w:t xml:space="preserve">@KarolinaSemJaz Se on Šiptarin "veressä". Odotatko, että hän kertoo meille, miten burek tehdään? KLOVN</w:t>
      </w:r>
    </w:p>
    <w:p>
      <w:r>
        <w:rPr>
          <w:b/>
          <w:u w:val="single"/>
        </w:rPr>
        <w:t xml:space="preserve">761491</w:t>
      </w:r>
    </w:p>
    <w:p>
      <w:r>
        <w:t xml:space="preserve">@LJ_Taksist Burazeru, en laittanut kalaa tai ahventa männänrenkaisiin, olet vähän inanatio.</w:t>
      </w:r>
    </w:p>
    <w:p>
      <w:r>
        <w:rPr>
          <w:b/>
          <w:u w:val="single"/>
        </w:rPr>
        <w:t xml:space="preserve">761492</w:t>
      </w:r>
    </w:p>
    <w:p>
      <w:r>
        <w:t xml:space="preserve">@Swan987 @Gen_ID_SLO Ei. SDS ja satelliitit eivät koskaan lopu kommunistien jälkeläisistä. Lukekaa, kun he kirjoittavat jotain Šoltesista, esimerkiksi</w:t>
      </w:r>
    </w:p>
    <w:p>
      <w:r>
        <w:rPr>
          <w:b/>
          <w:u w:val="single"/>
        </w:rPr>
        <w:t xml:space="preserve">761493</w:t>
      </w:r>
    </w:p>
    <w:p>
      <w:r>
        <w:t xml:space="preserve">Hyvää huomenta taistelijoille, ystäville, kannattajille, nörteille ja vanhoille pieruille (hik).</w:t>
        <w:br/>
        <w:br/>
        <w:t xml:space="preserve">Italialaiset lääkärit antavat minulle aamun... https://t.co/YYXdzKObB9</w:t>
      </w:r>
    </w:p>
    <w:p>
      <w:r>
        <w:rPr>
          <w:b/>
          <w:u w:val="single"/>
        </w:rPr>
        <w:t xml:space="preserve">761494</w:t>
      </w:r>
    </w:p>
    <w:p>
      <w:r>
        <w:t xml:space="preserve">@vladaRS:n eroamisesta: "Heilutamme venettä keskellä kovaa merenkäyntiä, aivan kuin emme olisi kuulleet myrskyennustetta." https://t.co/XF0Is8Bddy</w:t>
      </w:r>
    </w:p>
    <w:p>
      <w:r>
        <w:rPr>
          <w:b/>
          <w:u w:val="single"/>
        </w:rPr>
        <w:t xml:space="preserve">761495</w:t>
      </w:r>
    </w:p>
    <w:p>
      <w:r>
        <w:t xml:space="preserve">Pahuuden pelottava voima, joka valtaa elokuvateatterit keväällä.</w:t>
        <w:br/>
        <w:t xml:space="preserve"> Brightburn - elokuvateattereissa 23. toukokuuta alkaen #Brightburn #comingsoon https://t.co/zbZUCZYtTz</w:t>
      </w:r>
    </w:p>
    <w:p>
      <w:r>
        <w:rPr>
          <w:b/>
          <w:u w:val="single"/>
        </w:rPr>
        <w:t xml:space="preserve">761496</w:t>
      </w:r>
    </w:p>
    <w:p>
      <w:r>
        <w:t xml:space="preserve">@stanka_d @zaslovenijo2 @vecer Superannuattorit vuosikymmenen takaisten nuorten ekonomistien tasolla.</w:t>
      </w:r>
    </w:p>
    <w:p>
      <w:r>
        <w:rPr>
          <w:b/>
          <w:u w:val="single"/>
        </w:rPr>
        <w:t xml:space="preserve">761497</w:t>
      </w:r>
    </w:p>
    <w:p>
      <w:r>
        <w:t xml:space="preserve">@lucijausaj @AnitaNiNikoli 1) Tamiflu ei ole rokote vaan lääke, tabletteina</w:t>
        <w:br/>
        <w:t xml:space="preserve">2) Aborttiaste Sloveniassa on suhteellisen alhainen ja laskee</w:t>
      </w:r>
    </w:p>
    <w:p>
      <w:r>
        <w:rPr>
          <w:b/>
          <w:u w:val="single"/>
        </w:rPr>
        <w:t xml:space="preserve">761498</w:t>
      </w:r>
    </w:p>
    <w:p>
      <w:r>
        <w:t xml:space="preserve">Eurooppa-päivänä toivotan teille rauhan, turvallisuuden ja yhteistyön Eurooppaa. https://t.co/jeIYmXF3nm.</w:t>
      </w:r>
    </w:p>
    <w:p>
      <w:r>
        <w:rPr>
          <w:b/>
          <w:u w:val="single"/>
        </w:rPr>
        <w:t xml:space="preserve">761499</w:t>
      </w:r>
    </w:p>
    <w:p>
      <w:r>
        <w:t xml:space="preserve">@MatevzNovak @BRajgelj @termie1 juhlivatko puolalaiset dražgojaan Italiassa? partisaanit juhlivat meidän kotimaassa.</w:t>
      </w:r>
    </w:p>
    <w:p>
      <w:r>
        <w:rPr>
          <w:b/>
          <w:u w:val="single"/>
        </w:rPr>
        <w:t xml:space="preserve">761500</w:t>
      </w:r>
    </w:p>
    <w:p>
      <w:r>
        <w:t xml:space="preserve">@Bond00775328617 @MartinTincek @JJansaSDS miten vasemmistolaiset unohtavat omat tekonsa ja samalla halveksivat muiden kaltaisia ihmisiä.</w:t>
      </w:r>
    </w:p>
    <w:p>
      <w:r>
        <w:rPr>
          <w:b/>
          <w:u w:val="single"/>
        </w:rPr>
        <w:t xml:space="preserve">761501</w:t>
      </w:r>
    </w:p>
    <w:p>
      <w:r>
        <w:t xml:space="preserve">@tkuhar Lähetä sähköpostia osoitteeseen pr@fdv.uni-lj.si, niin teemme parhaamme selvittääksemme asian mahdollisimman pian. Tarkistamme numeron, jotta näemme, mikä on ongelma.</w:t>
      </w:r>
    </w:p>
    <w:p>
      <w:r>
        <w:rPr>
          <w:b/>
          <w:u w:val="single"/>
        </w:rPr>
        <w:t xml:space="preserve">761502</w:t>
      </w:r>
    </w:p>
    <w:p>
      <w:r>
        <w:t xml:space="preserve">@AntonPeinkiher @drVinkoGorenak @vinkovasle1 Ja se oli vain aseiden ja ammusten kuljetus yhdestä (1!) aluksesta nimeltä Scotia!</w:t>
      </w:r>
    </w:p>
    <w:p>
      <w:r>
        <w:rPr>
          <w:b/>
          <w:u w:val="single"/>
        </w:rPr>
        <w:t xml:space="preserve">761503</w:t>
      </w:r>
    </w:p>
    <w:p>
      <w:r>
        <w:t xml:space="preserve">@Jaka__Dolinar @BojanPozar @POTUS @realDonaldTrump @FLOTUS Trumpin pitäisi skenaarioida SA . Nyt sillä ei olisi edes väliä, koska heillä menee hyvin.</w:t>
      </w:r>
    </w:p>
    <w:p>
      <w:r>
        <w:rPr>
          <w:b/>
          <w:u w:val="single"/>
        </w:rPr>
        <w:t xml:space="preserve">761504</w:t>
      </w:r>
    </w:p>
    <w:p>
      <w:r>
        <w:t xml:space="preserve">KUUMAT HINNAT!!!</w:t>
        <w:br/>
        <w:t xml:space="preserve">HURGADA- Grand Makadi 5*</w:t>
        <w:br/>
        <w:t xml:space="preserve">Lähtö: Ljubljana</w:t>
        <w:br/>
        <w:br/>
        <w:t xml:space="preserve">25.11.- deluxe kahden hengen huone-all inclusive- alkaen... https://t.co/2N72DjJPu6... https://t.co/2N72DjJPu6</w:t>
      </w:r>
    </w:p>
    <w:p>
      <w:r>
        <w:rPr>
          <w:b/>
          <w:u w:val="single"/>
        </w:rPr>
        <w:t xml:space="preserve">761505</w:t>
      </w:r>
    </w:p>
    <w:p>
      <w:r>
        <w:t xml:space="preserve">Todistajan muistikuvat kumoavat joitakin väitteitä, esimerkiksi sen, että Lj:n seminaarissa oli homoseksuaaleja, ja sen, että hänen isänsä kaupan takavarikointi OF:lta ei huolestuttanut häntä.</w:t>
      </w:r>
    </w:p>
    <w:p>
      <w:r>
        <w:rPr>
          <w:b/>
          <w:u w:val="single"/>
        </w:rPr>
        <w:t xml:space="preserve">761506</w:t>
      </w:r>
    </w:p>
    <w:p>
      <w:r>
        <w:t xml:space="preserve">@Helena_6666 Ja olet varma, että se ei ole Ranskassa tai Chilessä tai Hongkongissa tai .... sama kuva kaikkialla ... anteeksi, video</w:t>
      </w:r>
    </w:p>
    <w:p>
      <w:r>
        <w:rPr>
          <w:b/>
          <w:u w:val="single"/>
        </w:rPr>
        <w:t xml:space="preserve">761507</w:t>
      </w:r>
    </w:p>
    <w:p>
      <w:r>
        <w:t xml:space="preserve">@magrateja Navassa?</w:t>
        <w:t xml:space="preserve">O.o</w:t>
        <w:br/>
        <w:t xml:space="preserve">Onko tämä jonkinlainen lomake, jotta voit valehdella ilman syyllisyyttä?</w:t>
      </w:r>
    </w:p>
    <w:p>
      <w:r>
        <w:rPr>
          <w:b/>
          <w:u w:val="single"/>
        </w:rPr>
        <w:t xml:space="preserve">761508</w:t>
      </w:r>
    </w:p>
    <w:p>
      <w:r>
        <w:t xml:space="preserve">@edvardkadic Minusta on aina mielenkiintoista, että JU:ssa voi liikkua kuin heinäsirkka ja vanha osa. Kaupunki on pullollaan. Kirje on dec/baba ja eroaa</w:t>
      </w:r>
    </w:p>
    <w:p>
      <w:r>
        <w:rPr>
          <w:b/>
          <w:u w:val="single"/>
        </w:rPr>
        <w:t xml:space="preserve">761509</w:t>
      </w:r>
    </w:p>
    <w:p>
      <w:r>
        <w:t xml:space="preserve">Viime vuonna #cryptopartiesissa sai jo kuunnella luentoa Facebookin tietojenkäsittelystä. https://t.co/M2ew6fhf0g</w:t>
      </w:r>
    </w:p>
    <w:p>
      <w:r>
        <w:rPr>
          <w:b/>
          <w:u w:val="single"/>
        </w:rPr>
        <w:t xml:space="preserve">761510</w:t>
      </w:r>
    </w:p>
    <w:p>
      <w:r>
        <w:t xml:space="preserve">Nova24TV uutisoi ensimmäisenä: ministeri Fakin on peruuttamattomasti eronnut! https://t.co/tfv6Mn3zVY via @Nova24TV</w:t>
      </w:r>
    </w:p>
    <w:p>
      <w:r>
        <w:rPr>
          <w:b/>
          <w:u w:val="single"/>
        </w:rPr>
        <w:t xml:space="preserve">761511</w:t>
      </w:r>
    </w:p>
    <w:p>
      <w:r>
        <w:t xml:space="preserve">@JazbarMatjaz Tämä aukio on nähnyt kaiken: roomalaiset, Veno Pilon, Slovenian ensimmäisen hallituksen perustamisen ja kaivinkoneen valot.</w:t>
      </w:r>
    </w:p>
    <w:p>
      <w:r>
        <w:rPr>
          <w:b/>
          <w:u w:val="single"/>
        </w:rPr>
        <w:t xml:space="preserve">761512</w:t>
      </w:r>
    </w:p>
    <w:p>
      <w:r>
        <w:t xml:space="preserve">@vladaRS @Mpravododje Oikeus Smart itse. Heitä suojellaan kuin karhunpentuja, he satuttavat meitä tavallisia ihmisiä!</w:t>
      </w:r>
    </w:p>
    <w:p>
      <w:r>
        <w:rPr>
          <w:b/>
          <w:u w:val="single"/>
        </w:rPr>
        <w:t xml:space="preserve">761513</w:t>
      </w:r>
    </w:p>
    <w:p>
      <w:r>
        <w:t xml:space="preserve">@AnjaKopacMrak ... ja mahdollisti slovenialaisten työntekijöiden tuhoamisen dumppaamalla halvempia, serbialaisia työntekijöitä... BRAVO, FIKSUT IHMISET!</w:t>
      </w:r>
    </w:p>
    <w:p>
      <w:r>
        <w:rPr>
          <w:b/>
          <w:u w:val="single"/>
        </w:rPr>
        <w:t xml:space="preserve">761514</w:t>
      </w:r>
    </w:p>
    <w:p>
      <w:r>
        <w:t xml:space="preserve">Menetämme 311 grammaa painoa nukkuessamme. Se, joka on lihava, voi syyttää itseään, hän ei selvästikään nuku tarpeeksi... 🤣🤣🤣🤣 https://t.co/f0zkNk7ZtW</w:t>
      </w:r>
    </w:p>
    <w:p>
      <w:r>
        <w:rPr>
          <w:b/>
          <w:u w:val="single"/>
        </w:rPr>
        <w:t xml:space="preserve">761515</w:t>
      </w:r>
    </w:p>
    <w:p>
      <w:r>
        <w:t xml:space="preserve">@tomltoml show kansakunnalle, #fall kaveri on kylmä reservi ja on aina vetänyt kommunistien mukana</w:t>
      </w:r>
    </w:p>
    <w:p>
      <w:r>
        <w:rPr>
          <w:b/>
          <w:u w:val="single"/>
        </w:rPr>
        <w:t xml:space="preserve">761516</w:t>
      </w:r>
    </w:p>
    <w:p>
      <w:r>
        <w:t xml:space="preserve">@NavadniNimda @petrasovdat Sinun on laitettava se tilillesi ja tehtävä tilisi kautta muu kuin käteistalletus. Ehkä se on se juttu.</w:t>
      </w:r>
    </w:p>
    <w:p>
      <w:r>
        <w:rPr>
          <w:b/>
          <w:u w:val="single"/>
        </w:rPr>
        <w:t xml:space="preserve">761517</w:t>
      </w:r>
    </w:p>
    <w:p>
      <w:r>
        <w:t xml:space="preserve">@GalKusar @MasaKociper Marmeladi on tärkeää, jos he ovat jammy tietysti noin oven sulkeminen</w:t>
      </w:r>
    </w:p>
    <w:p>
      <w:r>
        <w:rPr>
          <w:b/>
          <w:u w:val="single"/>
        </w:rPr>
        <w:t xml:space="preserve">761518</w:t>
      </w:r>
    </w:p>
    <w:p>
      <w:r>
        <w:t xml:space="preserve">Pakollinen lisäys turhautuneille presstituuteille hallinnon tiedotusvälineissä</w:t>
        <w:br/>
        <w:t xml:space="preserve">&amp;gt;&amp;gt;jotkut syyttävät sitä plagioinnista&amp;lt;&amp;lt;&amp;lt;.Olette todella hölmöjä, kvasijournalistit</w:t>
      </w:r>
    </w:p>
    <w:p>
      <w:r>
        <w:rPr>
          <w:b/>
          <w:u w:val="single"/>
        </w:rPr>
        <w:t xml:space="preserve">761519</w:t>
      </w:r>
    </w:p>
    <w:p>
      <w:r>
        <w:t xml:space="preserve">#MMCdebate: "Internet-asiantuntijat" ovat nykyään älykkäämpiä kuin koko lääketiede ja tiede https://t.co/QVYimI5hC2</w:t>
      </w:r>
    </w:p>
    <w:p>
      <w:r>
        <w:rPr>
          <w:b/>
          <w:u w:val="single"/>
        </w:rPr>
        <w:t xml:space="preserve">761520</w:t>
      </w:r>
    </w:p>
    <w:p>
      <w:r>
        <w:t xml:space="preserve">@Matej_Klaric Se, mitä ei tapahdu, on yhtä tärkeää kuin se, mitä tapahtuu. Tämän te butlisosialistit aina unohdatte.</w:t>
      </w:r>
    </w:p>
    <w:p>
      <w:r>
        <w:rPr>
          <w:b/>
          <w:u w:val="single"/>
        </w:rPr>
        <w:t xml:space="preserve">761521</w:t>
      </w:r>
    </w:p>
    <w:p>
      <w:r>
        <w:t xml:space="preserve">..aina kun Janša on vallassa.</w:t>
        <w:br/>
        <w:t xml:space="preserve">Mutta pelossa on aina kolme tasoa:</w:t>
        <w:br/>
        <w:t xml:space="preserve">1.pelko</w:t>
        <w:br/>
        <w:t xml:space="preserve">2.vainoharhaisuus</w:t>
        <w:br/>
        <w:t xml:space="preserve">3.darko štrajna-tila https://t.co/L0UlGnELqG</w:t>
      </w:r>
    </w:p>
    <w:p>
      <w:r>
        <w:rPr>
          <w:b/>
          <w:u w:val="single"/>
        </w:rPr>
        <w:t xml:space="preserve">761522</w:t>
      </w:r>
    </w:p>
    <w:p>
      <w:r>
        <w:t xml:space="preserve">@Druga_mladost @polikarbonat Ja kuka rikkoo sen???? Joskus ne karkaavat pesukoneeseen.</w:t>
      </w:r>
    </w:p>
    <w:p>
      <w:r>
        <w:rPr>
          <w:b/>
          <w:u w:val="single"/>
        </w:rPr>
        <w:t xml:space="preserve">761523</w:t>
      </w:r>
    </w:p>
    <w:p>
      <w:r>
        <w:t xml:space="preserve">@iCinober @petracj Toinen mosaiikin pala: ruumiinavaus kirjaimellisesti estettiin ja pormestari Tavčar kielsi surulippujen liehuttamisen LJ:n alueella.</w:t>
      </w:r>
    </w:p>
    <w:p>
      <w:r>
        <w:rPr>
          <w:b/>
          <w:u w:val="single"/>
        </w:rPr>
        <w:t xml:space="preserve">761524</w:t>
      </w:r>
    </w:p>
    <w:p>
      <w:r>
        <w:t xml:space="preserve">Nykyään Ljubljanan kaupungintalon sisäänkäynnin luona sodan jälkeen syntyneet muokkaamattomat naamiaisasujat ansaitsevat poikkeuksellisia partisaanieläkkeitä.</w:t>
      </w:r>
    </w:p>
    <w:p>
      <w:r>
        <w:rPr>
          <w:b/>
          <w:u w:val="single"/>
        </w:rPr>
        <w:t xml:space="preserve">761525</w:t>
      </w:r>
    </w:p>
    <w:p>
      <w:r>
        <w:t xml:space="preserve">Mutta vittuiletko sinä minulle? Jos olet vammainen, sinut työnnetään Sloveniassa junassa pyöräkaappiin? Ja ratsastaa siellä 3 tuntia? Olemmeko me normaaleja????</w:t>
      </w:r>
    </w:p>
    <w:p>
      <w:r>
        <w:rPr>
          <w:b/>
          <w:u w:val="single"/>
        </w:rPr>
        <w:t xml:space="preserve">761526</w:t>
      </w:r>
    </w:p>
    <w:p>
      <w:r>
        <w:t xml:space="preserve">@Avto_Finance Koska kyseessä on tuleva liiketoiminta, jossa myydään sähköä auton omistajille, toivon, että he ostavat latauspisteitä. Näin se tehdään Yhdysvalloissa.</w:t>
      </w:r>
    </w:p>
    <w:p>
      <w:r>
        <w:rPr>
          <w:b/>
          <w:u w:val="single"/>
        </w:rPr>
        <w:t xml:space="preserve">761527</w:t>
      </w:r>
    </w:p>
    <w:p>
      <w:r>
        <w:t xml:space="preserve">Kerran on aloitettava uudelleen, vaikka se ei ole hieno tai heiluva pieni nenäliina, sano sinä minulle.</w:t>
        <w:br/>
        <w:br/>
        <w:t xml:space="preserve"> #musklfiberdrugidan</w:t>
      </w:r>
    </w:p>
    <w:p>
      <w:r>
        <w:rPr>
          <w:b/>
          <w:u w:val="single"/>
        </w:rPr>
        <w:t xml:space="preserve">761528</w:t>
      </w:r>
    </w:p>
    <w:p>
      <w:r>
        <w:t xml:space="preserve">@SladkoKotLimona @Skravzlana @wick3tgirl Jap. Meillekin kävi niin. Koska se näyttää kasvaneen heti, kun sitä puree. 😂</w:t>
      </w:r>
    </w:p>
    <w:p>
      <w:r>
        <w:rPr>
          <w:b/>
          <w:u w:val="single"/>
        </w:rPr>
        <w:t xml:space="preserve">761529</w:t>
      </w:r>
    </w:p>
    <w:p>
      <w:r>
        <w:t xml:space="preserve">Naiset syövät aamiaista ja vihanneksia tietoisemmin, miehet kalaa tietoisemmin. https://t.co/fQJTV1LCOW.</w:t>
      </w:r>
    </w:p>
    <w:p>
      <w:r>
        <w:rPr>
          <w:b/>
          <w:u w:val="single"/>
        </w:rPr>
        <w:t xml:space="preserve">761530</w:t>
      </w:r>
    </w:p>
    <w:p>
      <w:r>
        <w:t xml:space="preserve">@tomltoml Vittu, miten happamia nämä mallit ovat.Minulta alkaa loppua idioottimaisuusasteet #zanevervat</w:t>
      </w:r>
    </w:p>
    <w:p>
      <w:r>
        <w:rPr>
          <w:b/>
          <w:u w:val="single"/>
        </w:rPr>
        <w:t xml:space="preserve">761531</w:t>
      </w:r>
    </w:p>
    <w:p>
      <w:r>
        <w:t xml:space="preserve">@jolandabuh Partisaanihenki on ikuinen, kunnes me slovenialaiset kuolemme sukupuuttoon! #ihbinpartizan</w:t>
      </w:r>
    </w:p>
    <w:p>
      <w:r>
        <w:rPr>
          <w:b/>
          <w:u w:val="single"/>
        </w:rPr>
        <w:t xml:space="preserve">761532</w:t>
      </w:r>
    </w:p>
    <w:p>
      <w:r>
        <w:t xml:space="preserve">Mitä värähtelyjä me annamme ja saamme</w:t>
        <w:br/>
        <w:br/>
        <w:t xml:space="preserve">"Mitä ikinä teemme ja missä ikinä olemmekin, olkaamme tietoisia siitä, että pohjimmiltaan me kaikki olemme... https://t.co/EsTroeqVQZ</w:t>
      </w:r>
    </w:p>
    <w:p>
      <w:r>
        <w:rPr>
          <w:b/>
          <w:u w:val="single"/>
        </w:rPr>
        <w:t xml:space="preserve">761533</w:t>
      </w:r>
    </w:p>
    <w:p>
      <w:r>
        <w:t xml:space="preserve">@Pika_So @vinkovasle1 @petra_jansa @BozidarBiscan @strankaSD Hän antoi spermaa, aivan oikein. Eikä hän veloittanut montaasista!</w:t>
      </w:r>
    </w:p>
    <w:p>
      <w:r>
        <w:rPr>
          <w:b/>
          <w:u w:val="single"/>
        </w:rPr>
        <w:t xml:space="preserve">761534</w:t>
      </w:r>
    </w:p>
    <w:p>
      <w:r>
        <w:t xml:space="preserve">Uusi Liza tuo sinulle Terveellinen kesä -lisäravinteen! https://t.co/w3OfsPZl6c https://t.co/wH1rKjjEDO https://t.co/wH1rKjjEDO</w:t>
      </w:r>
    </w:p>
    <w:p>
      <w:r>
        <w:rPr>
          <w:b/>
          <w:u w:val="single"/>
        </w:rPr>
        <w:t xml:space="preserve">761535</w:t>
      </w:r>
    </w:p>
    <w:p>
      <w:r>
        <w:t xml:space="preserve">No, onko kyseessä sunnuntai-iltapäivä vai baari, mikään ei ole minulle enää selvää #BarPlanet</w:t>
      </w:r>
    </w:p>
    <w:p>
      <w:r>
        <w:rPr>
          <w:b/>
          <w:u w:val="single"/>
        </w:rPr>
        <w:t xml:space="preserve">761536</w:t>
      </w:r>
    </w:p>
    <w:p>
      <w:r>
        <w:t xml:space="preserve">Valmistautukaa, sota on tulossa! Osta jodia ja hanki ruokaa https://t.co/dsylb9jsrC.</w:t>
      </w:r>
    </w:p>
    <w:p>
      <w:r>
        <w:rPr>
          <w:b/>
          <w:u w:val="single"/>
        </w:rPr>
        <w:t xml:space="preserve">761537</w:t>
      </w:r>
    </w:p>
    <w:p>
      <w:r>
        <w:t xml:space="preserve">Erjavec ja pesukone</w:t>
        <w:br/>
        <w:t xml:space="preserve">ei lopeta saman asian linkoamista</w:t>
        <w:br/>
        <w:t xml:space="preserve">Ja hän käy Miamin luksushotelleissa</w:t>
        <w:br/>
        <w:t xml:space="preserve">Bravo Alenka</w:t>
        <w:br/>
        <w:t xml:space="preserve">#Tarča</w:t>
      </w:r>
    </w:p>
    <w:p>
      <w:r>
        <w:rPr>
          <w:b/>
          <w:u w:val="single"/>
        </w:rPr>
        <w:t xml:space="preserve">761538</w:t>
      </w:r>
    </w:p>
    <w:p>
      <w:r>
        <w:t xml:space="preserve">@robilesnik @multikultivator ja minä nostamme vain kädet ylös. Ei sanoja. Sinun ei tarvitse viheltää.</w:t>
      </w:r>
    </w:p>
    <w:p>
      <w:r>
        <w:rPr>
          <w:b/>
          <w:u w:val="single"/>
        </w:rPr>
        <w:t xml:space="preserve">761539</w:t>
      </w:r>
    </w:p>
    <w:p>
      <w:r>
        <w:t xml:space="preserve">@Casnik(pronssi 6.m pitkä SLO matto istuu pää kumarassa pahoittelee pitämällä vauvaa sylissä lasten ympärillä mekko lippikset kaikkien totalitarismien)</w:t>
      </w:r>
    </w:p>
    <w:p>
      <w:r>
        <w:rPr>
          <w:b/>
          <w:u w:val="single"/>
        </w:rPr>
        <w:t xml:space="preserve">761540</w:t>
      </w:r>
    </w:p>
    <w:p>
      <w:r>
        <w:t xml:space="preserve">Nuija nukahti kuningattaren puheen aikana. Loistava esimerkki aivosolujen globaalista jäähtymisestä https://t.co/idvNqJJzpB</w:t>
      </w:r>
    </w:p>
    <w:p>
      <w:r>
        <w:rPr>
          <w:b/>
          <w:u w:val="single"/>
        </w:rPr>
        <w:t xml:space="preserve">761541</w:t>
      </w:r>
    </w:p>
    <w:p>
      <w:r>
        <w:t xml:space="preserve">Tänään @doba #dobadogodekissa isännöimme myös erinomaista Emilia Stojmenova Duhia innovaatiokeskuksesta #digitalisaatio.</w:t>
      </w:r>
    </w:p>
    <w:p>
      <w:r>
        <w:rPr>
          <w:b/>
          <w:u w:val="single"/>
        </w:rPr>
        <w:t xml:space="preserve">761542</w:t>
      </w:r>
    </w:p>
    <w:p>
      <w:r>
        <w:t xml:space="preserve">40 vuotta Sloveniassa, 22 vuotta Apatridissa.</w:t>
        <w:t xml:space="preserve">Meet #SlovenskiKafka</w:t>
        <w:br/>
        <w:t xml:space="preserve">https://t.co/8OD7tsvP7k https://t.co/8OD7tsvP7k</w:t>
      </w:r>
    </w:p>
    <w:p>
      <w:r>
        <w:rPr>
          <w:b/>
          <w:u w:val="single"/>
        </w:rPr>
        <w:t xml:space="preserve">761543</w:t>
      </w:r>
    </w:p>
    <w:p>
      <w:r>
        <w:t xml:space="preserve">Radiossa mainokset olisi soitettava samalla kielellä kuin kappaleet. Ja jos ne aikoo pyörittää sitä espanjalaista musiikkia, niin katsotaan 📻❗️</w:t>
      </w:r>
    </w:p>
    <w:p>
      <w:r>
        <w:rPr>
          <w:b/>
          <w:u w:val="single"/>
        </w:rPr>
        <w:t xml:space="preserve">761544</w:t>
      </w:r>
    </w:p>
    <w:p>
      <w:r>
        <w:t xml:space="preserve">@FrancTursic Maanmiehesi ja minun maanmieheni sulkevat silmänsä totuudelta. Ennen sodanvälisen ja sodanjälkeisen teurastuksen täyttä todellisuutta.</w:t>
      </w:r>
    </w:p>
    <w:p>
      <w:r>
        <w:rPr>
          <w:b/>
          <w:u w:val="single"/>
        </w:rPr>
        <w:t xml:space="preserve">761545</w:t>
      </w:r>
    </w:p>
    <w:p>
      <w:r>
        <w:t xml:space="preserve">@AJEnglish @JJansaSDS Handke on yksi tällainen jugonostalgikko. Olemme täynnä heitä, mutta on totta, että he ovat vähemmän lukutaitoisia.</w:t>
      </w:r>
    </w:p>
    <w:p>
      <w:r>
        <w:rPr>
          <w:b/>
          <w:u w:val="single"/>
        </w:rPr>
        <w:t xml:space="preserve">761546</w:t>
      </w:r>
    </w:p>
    <w:p>
      <w:r>
        <w:t xml:space="preserve">Termiä "kurinpalautus" käytetään lehtiartikkelissa, ja olen vain tiivistänyt sen! OK? https://t.co/IXp6NRqVXX</w:t>
      </w:r>
    </w:p>
    <w:p>
      <w:r>
        <w:rPr>
          <w:b/>
          <w:u w:val="single"/>
        </w:rPr>
        <w:t xml:space="preserve">761547</w:t>
      </w:r>
    </w:p>
    <w:p>
      <w:r>
        <w:t xml:space="preserve">@bogjak Kyllä, luulen niin. Seuraavien 30 vuoden aikana. Tämä vuosi on katastrofi näädän kanssa. Jos se toteutuu, ja kaikki merkit viittaavat siihen, että se toteutuu.....</w:t>
      </w:r>
    </w:p>
    <w:p>
      <w:r>
        <w:rPr>
          <w:b/>
          <w:u w:val="single"/>
        </w:rPr>
        <w:t xml:space="preserve">761548</w:t>
      </w:r>
    </w:p>
    <w:p>
      <w:r>
        <w:t xml:space="preserve">@FurmanTanja @IgorKrsinar @strankaNLS @KanglerFranc Häpeä,he ovat jo löytäneet rikolliset!</w:t>
      </w:r>
    </w:p>
    <w:p>
      <w:r>
        <w:rPr>
          <w:b/>
          <w:u w:val="single"/>
        </w:rPr>
        <w:t xml:space="preserve">761549</w:t>
      </w:r>
    </w:p>
    <w:p>
      <w:r>
        <w:t xml:space="preserve">Yksi akvaariossa olevista kaloista on pysyvästi kiven yläpuolella, josta tulee kuplia. #paketti #fachusas</w:t>
      </w:r>
    </w:p>
    <w:p>
      <w:r>
        <w:rPr>
          <w:b/>
          <w:u w:val="single"/>
        </w:rPr>
        <w:t xml:space="preserve">761550</w:t>
      </w:r>
    </w:p>
    <w:p>
      <w:r>
        <w:t xml:space="preserve">Avaat aprikoosin ja tynkä putoaa ulos. Ja nyt minulla on se nauru, jota halusin.😂</w:t>
      </w:r>
    </w:p>
    <w:p>
      <w:r>
        <w:rPr>
          <w:b/>
          <w:u w:val="single"/>
        </w:rPr>
        <w:t xml:space="preserve">761551</w:t>
      </w:r>
    </w:p>
    <w:p>
      <w:r>
        <w:t xml:space="preserve">@KatarinaDbr @KatarinaJenko Ja sulla on vielä lämpökannat ja kolme villahuopaa kun katsot telkkaria :D</w:t>
      </w:r>
    </w:p>
    <w:p>
      <w:r>
        <w:rPr>
          <w:b/>
          <w:u w:val="single"/>
        </w:rPr>
        <w:t xml:space="preserve">761552</w:t>
      </w:r>
    </w:p>
    <w:p>
      <w:r>
        <w:t xml:space="preserve">@mrevlje "Pelastaa" heidät 500 metrin päässä Libyan rannikolta salakuljettajien kanssa yhteistyössä ja vie heidät Italiaan!</w:t>
      </w:r>
    </w:p>
    <w:p>
      <w:r>
        <w:rPr>
          <w:b/>
          <w:u w:val="single"/>
        </w:rPr>
        <w:t xml:space="preserve">761553</w:t>
      </w:r>
    </w:p>
    <w:p>
      <w:r>
        <w:t xml:space="preserve">Tappajavalaiden tiedetään hyvästelevän kuolleet vasansa jo muutaman päivän kuluttua. https://t.co/ZtV2wLuWDQ</w:t>
      </w:r>
    </w:p>
    <w:p>
      <w:r>
        <w:rPr>
          <w:b/>
          <w:u w:val="single"/>
        </w:rPr>
        <w:t xml:space="preserve">761554</w:t>
      </w:r>
    </w:p>
    <w:p>
      <w:r>
        <w:t xml:space="preserve">Keksien valmistajat ovat jo puhumassa. Mitä on 29 miljoonaa euroa sosialisteille. https://t.co/TucB6F0YfK.</w:t>
      </w:r>
    </w:p>
    <w:p>
      <w:r>
        <w:rPr>
          <w:b/>
          <w:u w:val="single"/>
        </w:rPr>
        <w:t xml:space="preserve">761555</w:t>
      </w:r>
    </w:p>
    <w:p>
      <w:r>
        <w:t xml:space="preserve">@lucijausaj Etanat .....are...etanat ilman kuorta selässään....ei taloa....mutta ne kuolaavat....ryömivät pitkin ja tuijottavat kaikkea edessään olevaa.</w:t>
      </w:r>
    </w:p>
    <w:p>
      <w:r>
        <w:rPr>
          <w:b/>
          <w:u w:val="single"/>
        </w:rPr>
        <w:t xml:space="preserve">761556</w:t>
      </w:r>
    </w:p>
    <w:p>
      <w:r>
        <w:t xml:space="preserve">@xmp125a IMO oikeusvaltion epäonnistuminen näissä tapauksissa lisää rotujännitteitä ja kadun valtaa. Butli.</w:t>
      </w:r>
    </w:p>
    <w:p>
      <w:r>
        <w:rPr>
          <w:b/>
          <w:u w:val="single"/>
        </w:rPr>
        <w:t xml:space="preserve">761557</w:t>
      </w:r>
    </w:p>
    <w:p>
      <w:r>
        <w:t xml:space="preserve">ja ainoa salakuljettajien poukama, jossa merirosvolaiva ajoi karille ;)</w:t>
        <w:br/>
        <w:br/>
        <w:t xml:space="preserve">Tarkista tarjous ja rekisteröidy osoitteessa:... http://t.co/t8sVTQPp0n</w:t>
      </w:r>
    </w:p>
    <w:p>
      <w:r>
        <w:rPr>
          <w:b/>
          <w:u w:val="single"/>
        </w:rPr>
        <w:t xml:space="preserve">761558</w:t>
      </w:r>
    </w:p>
    <w:p>
      <w:r>
        <w:t xml:space="preserve">(KUVA) Vegaanit suostuttelevat grillikoiran kanssa ihmisiä olemaan syömättä lihaa https://t.co/CmecVm3QJT</w:t>
      </w:r>
    </w:p>
    <w:p>
      <w:r>
        <w:rPr>
          <w:b/>
          <w:u w:val="single"/>
        </w:rPr>
        <w:t xml:space="preserve">761559</w:t>
      </w:r>
    </w:p>
    <w:p>
      <w:r>
        <w:t xml:space="preserve">@ArhSlavko ..joka nosti kätensä ylös, koska politiikka perustuu vapautusrintamalle ja ohjasi siirtolaisvirran taakan Eurooppaan.Yksinkertainen logiikka.</w:t>
      </w:r>
    </w:p>
    <w:p>
      <w:r>
        <w:rPr>
          <w:b/>
          <w:u w:val="single"/>
        </w:rPr>
        <w:t xml:space="preserve">761560</w:t>
      </w:r>
    </w:p>
    <w:p>
      <w:r>
        <w:t xml:space="preserve">@peterjancic @StrankaLMS @sarecmarjan Et voi pakottaa asiakkaita tekemään yhteistyötä ei-toivotun kanssa. Jos he onnistuvat, se on vain enemmistö.</w:t>
      </w:r>
    </w:p>
    <w:p>
      <w:r>
        <w:rPr>
          <w:b/>
          <w:u w:val="single"/>
        </w:rPr>
        <w:t xml:space="preserve">761561</w:t>
      </w:r>
    </w:p>
    <w:p>
      <w:r>
        <w:t xml:space="preserve">@Hrastnikov @janibrajkovic Pukeuduimme karhulle, hän shortseissa ja T-paidassa, vain hihaton yläosa 🥶.</w:t>
      </w:r>
    </w:p>
    <w:p>
      <w:r>
        <w:rPr>
          <w:b/>
          <w:u w:val="single"/>
        </w:rPr>
        <w:t xml:space="preserve">761562</w:t>
      </w:r>
    </w:p>
    <w:p>
      <w:r>
        <w:t xml:space="preserve">Kuinka monta vitsiä putoaa kellon liikkeen vuoksi? Toivon, että niitä olisi ainakin yhtä monta kuin sitä, joka kertoo sahatusta kädestä.</w:t>
      </w:r>
    </w:p>
    <w:p>
      <w:r>
        <w:rPr>
          <w:b/>
          <w:u w:val="single"/>
        </w:rPr>
        <w:t xml:space="preserve">761563</w:t>
      </w:r>
    </w:p>
    <w:p>
      <w:r>
        <w:t xml:space="preserve">@VojeNotFake Tämä on Žbatnikovin Fracl Srednga Vrhosta...hän on ollut merellä kuukauden ja hän on palanut....</w:t>
      </w:r>
    </w:p>
    <w:p>
      <w:r>
        <w:rPr>
          <w:b/>
          <w:u w:val="single"/>
        </w:rPr>
        <w:t xml:space="preserve">761564</w:t>
      </w:r>
    </w:p>
    <w:p>
      <w:r>
        <w:t xml:space="preserve">@Berry20275000 @markobandelli @StrankaAB He eivät olleet kanssani, ja se on parempi niin, koska saisit kiihdytyksen perseeseesi 2oo tunnissa.</w:t>
      </w:r>
    </w:p>
    <w:p>
      <w:r>
        <w:rPr>
          <w:b/>
          <w:u w:val="single"/>
        </w:rPr>
        <w:t xml:space="preserve">761565</w:t>
      </w:r>
    </w:p>
    <w:p>
      <w:r>
        <w:t xml:space="preserve">Olin yksi ensimmäisistä, jotka äänestivät tänään. Tietenkin kučanovin mafian varastamista vastaan ja kahden raiteen sekä halvemman ja nopeamman radan rakentamisen puolesta.</w:t>
      </w:r>
    </w:p>
    <w:p>
      <w:r>
        <w:rPr>
          <w:b/>
          <w:u w:val="single"/>
        </w:rPr>
        <w:t xml:space="preserve">761566</w:t>
      </w:r>
    </w:p>
    <w:p>
      <w:r>
        <w:t xml:space="preserve">@JoAnnaOfArT Vain me, niin sanottu kotikaarti, olemme jälleen kerran kansakuntamme ja arvojemme bulevardi.</w:t>
      </w:r>
    </w:p>
    <w:p>
      <w:r>
        <w:rPr>
          <w:b/>
          <w:u w:val="single"/>
        </w:rPr>
        <w:t xml:space="preserve">761567</w:t>
      </w:r>
    </w:p>
    <w:p>
      <w:r>
        <w:t xml:space="preserve">@matjazg TIEDÄ, ETTÄ KÄDESSÄSI ON SLOVENIAN KANSALLISUUDEN LÄHETYS</w:t>
        <w:br/>
        <w:t xml:space="preserve">(kaiverrus miesten WC:n seinässä Celjessä)</w:t>
      </w:r>
    </w:p>
    <w:p>
      <w:r>
        <w:rPr>
          <w:b/>
          <w:u w:val="single"/>
        </w:rPr>
        <w:t xml:space="preserve">761568</w:t>
      </w:r>
    </w:p>
    <w:p>
      <w:r>
        <w:t xml:space="preserve">Chiara, tällaiset asiat ovat liian monimutkaisia sinun aivoillesi. Sinun on parasta ratkoa Pioneer Journalin ristisanatehtäviä. https://t.co/HcEawViEJf.</w:t>
      </w:r>
    </w:p>
    <w:p>
      <w:r>
        <w:rPr>
          <w:b/>
          <w:u w:val="single"/>
        </w:rPr>
        <w:t xml:space="preserve">761569</w:t>
      </w:r>
    </w:p>
    <w:p>
      <w:r>
        <w:t xml:space="preserve">Itävaltalainen yritys saa tänä talvena suurimman osan havutukeista kansallisista metsistä</w:t>
        <w:br/>
        <w:t xml:space="preserve">https://t.co/Od55whsC8V https://t.co/wci10NKDOR</w:t>
      </w:r>
    </w:p>
    <w:p>
      <w:r>
        <w:rPr>
          <w:b/>
          <w:u w:val="single"/>
        </w:rPr>
        <w:t xml:space="preserve">761570</w:t>
      </w:r>
    </w:p>
    <w:p>
      <w:r>
        <w:t xml:space="preserve">@PrstanSi Erjavecia ei valittu. Syvä valtio asetti hänet jälleen vastoin kansan tahtoa.</w:t>
      </w:r>
    </w:p>
    <w:p>
      <w:r>
        <w:rPr>
          <w:b/>
          <w:u w:val="single"/>
        </w:rPr>
        <w:t xml:space="preserve">761571</w:t>
      </w:r>
    </w:p>
    <w:p>
      <w:r>
        <w:t xml:space="preserve">Tomaatti, paras sijoitus ylisavustetulle finanssisijoittajalle https://t.co/bKfPwz4iWD</w:t>
      </w:r>
    </w:p>
    <w:p>
      <w:r>
        <w:rPr>
          <w:b/>
          <w:u w:val="single"/>
        </w:rPr>
        <w:t xml:space="preserve">761572</w:t>
      </w:r>
    </w:p>
    <w:p>
      <w:r>
        <w:t xml:space="preserve">@jelka_godec Cerar pitäisi "stera" meitä joukossa maahanmuuttajien roskaväki, joka on tulossa, ja ongelma ratkaistaan ja hänen kuume rikkoutuu.</w:t>
      </w:r>
    </w:p>
    <w:p>
      <w:r>
        <w:rPr>
          <w:b/>
          <w:u w:val="single"/>
        </w:rPr>
        <w:t xml:space="preserve">761573</w:t>
      </w:r>
    </w:p>
    <w:p>
      <w:r>
        <w:t xml:space="preserve">@ZigaTurk @ToneMartinjak @MitjaIrsic Ennen sitä poliittiset vastustajat pitivät piknikkejä yhdessä, vai mitä? 😂😂😂</w:t>
      </w:r>
    </w:p>
    <w:p>
      <w:r>
        <w:rPr>
          <w:b/>
          <w:u w:val="single"/>
        </w:rPr>
        <w:t xml:space="preserve">761574</w:t>
      </w:r>
    </w:p>
    <w:p>
      <w:r>
        <w:t xml:space="preserve">@BozidarBiscan @JJansaSDS @ZanMahnic Kommunistit eivät voi pidättää omia murhaajiaan, koska heidän maailmansa on rakennettu näille verisille perustuksille.</w:t>
      </w:r>
    </w:p>
    <w:p>
      <w:r>
        <w:rPr>
          <w:b/>
          <w:u w:val="single"/>
        </w:rPr>
        <w:t xml:space="preserve">761575</w:t>
      </w:r>
    </w:p>
    <w:p>
      <w:r>
        <w:t xml:space="preserve">Lähtevätkö slovenialaiset sotilaat Irakista vai eivät? Erjavec puhuu nyt "uudelleenjärjestelyistä" https://t.co/cJQrsNj5DX https://t.co/EF6VAFVFJe https://t.co/EF6VAFVFJe</w:t>
      </w:r>
    </w:p>
    <w:p>
      <w:r>
        <w:rPr>
          <w:b/>
          <w:u w:val="single"/>
        </w:rPr>
        <w:t xml:space="preserve">761576</w:t>
      </w:r>
    </w:p>
    <w:p>
      <w:r>
        <w:t xml:space="preserve">NOVA 24TV: STOJAN PETRIČ, KUČANin läheinen yhteistyökumppani: Vuodesta 2011 lähtien hän on siirtänyt noin</w:t>
        <w:br/>
        <w:t xml:space="preserve">36 miljoonaa euroa</w:t>
        <w:t xml:space="preserve">veroparatiiseihin</w:t>
        <w:br/>
        <w:t xml:space="preserve"> Ja SD ei tiedä, missä rahat ovat !??</w:t>
      </w:r>
    </w:p>
    <w:p>
      <w:r>
        <w:rPr>
          <w:b/>
          <w:u w:val="single"/>
        </w:rPr>
        <w:t xml:space="preserve">761577</w:t>
      </w:r>
    </w:p>
    <w:p>
      <w:r>
        <w:t xml:space="preserve">Euroopan parlamentin jäsenet hyväksyvät korvauksensa ja kilometrikorvauksensa https://t.co/kPUrjJxjPV.</w:t>
      </w:r>
    </w:p>
    <w:p>
      <w:r>
        <w:rPr>
          <w:b/>
          <w:u w:val="single"/>
        </w:rPr>
        <w:t xml:space="preserve">761578</w:t>
      </w:r>
    </w:p>
    <w:p>
      <w:r>
        <w:t xml:space="preserve">Tietojen mukaan yksikään tämänpäiväisessä onnettomuudessa mukana olleista ei ollut Idrijasta!</w:t>
      </w:r>
    </w:p>
    <w:p>
      <w:r>
        <w:rPr>
          <w:b/>
          <w:u w:val="single"/>
        </w:rPr>
        <w:t xml:space="preserve">761579</w:t>
      </w:r>
    </w:p>
    <w:p>
      <w:r>
        <w:t xml:space="preserve">@RenskeSvetlin Miksi minun pitäisi noudattaa RKK:n dogmeja uskomuksissani?En tule koskaan uskomaan RKK:hon niiden takia!</w:t>
      </w:r>
    </w:p>
    <w:p>
      <w:r>
        <w:rPr>
          <w:b/>
          <w:u w:val="single"/>
        </w:rPr>
        <w:t xml:space="preserve">761580</w:t>
      </w:r>
    </w:p>
    <w:p>
      <w:r>
        <w:t xml:space="preserve">UUTUUS!</w:t>
        <w:t xml:space="preserve"/>
        <w:br/>
        <w:br/>
        <w:br/>
        <w:br/>
        <w:br/>
        <w:t xml:space="preserve"/>
      </w:r>
      <w:r>
        <w:t xml:space="preserve">#TOP</w:t>
      </w:r>
      <w:r>
        <w:t xml:space="preserve"/>
      </w:r>
      <w:r>
        <w:t xml:space="preserve">#TOP 50 RT:llä Yhdysvalloissa #TOP</w:t>
      </w:r>
      <w:r>
        <w:t xml:space="preserve"/>
      </w:r>
    </w:p>
    <w:p>
      <w:r>
        <w:rPr>
          <w:b/>
          <w:u w:val="single"/>
        </w:rPr>
        <w:t xml:space="preserve">761581</w:t>
      </w:r>
    </w:p>
    <w:p>
      <w:r>
        <w:t xml:space="preserve">@DKopse Ei! Lapset näkevät edelleen nälkää, ja Unicefin loiset rikastuvat.</w:t>
      </w:r>
    </w:p>
    <w:p>
      <w:r>
        <w:rPr>
          <w:b/>
          <w:u w:val="single"/>
        </w:rPr>
        <w:t xml:space="preserve">761582</w:t>
      </w:r>
    </w:p>
    <w:p>
      <w:r>
        <w:t xml:space="preserve">Se, mikä tänään on minulle vielä ruma ja lihava sika</w:t>
        <w:br/>
        <w:t xml:space="preserve">voi huomenna muuttua kauniiksi kinkuiksi..</w:t>
      </w:r>
    </w:p>
    <w:p>
      <w:r>
        <w:rPr>
          <w:b/>
          <w:u w:val="single"/>
        </w:rPr>
        <w:t xml:space="preserve">761583</w:t>
      </w:r>
    </w:p>
    <w:p>
      <w:r>
        <w:t xml:space="preserve">Missä poliisi ei puutu asiaan, siellä mummo tekee järjestyksen ;) https://t.co/oF5yUjB6Jv https://t.co/oF5yUjB6Jv</w:t>
      </w:r>
    </w:p>
    <w:p>
      <w:r>
        <w:rPr>
          <w:b/>
          <w:u w:val="single"/>
        </w:rPr>
        <w:t xml:space="preserve">761584</w:t>
      </w:r>
    </w:p>
    <w:p>
      <w:r>
        <w:t xml:space="preserve">@fatou2002 @lukavalas @KatarinaJenko Valkoisissa housuissa purojen yli hyppimiseen suosittelen pohjallisia.</w:t>
      </w:r>
    </w:p>
    <w:p>
      <w:r>
        <w:rPr>
          <w:b/>
          <w:u w:val="single"/>
        </w:rPr>
        <w:t xml:space="preserve">761585</w:t>
      </w:r>
    </w:p>
    <w:p>
      <w:r>
        <w:t xml:space="preserve">@petrasovdat Äitini puhkaisi kuplani pari kertaa, koska väsytin häntä niin paljon. Ymmärrän häntä nyt paljon paremmin kuin silloin. 🤭</w:t>
      </w:r>
    </w:p>
    <w:p>
      <w:r>
        <w:rPr>
          <w:b/>
          <w:u w:val="single"/>
        </w:rPr>
        <w:t xml:space="preserve">761586</w:t>
      </w:r>
    </w:p>
    <w:p>
      <w:r>
        <w:t xml:space="preserve">Novartisin vapaaehtoiset koristavat lomakohteen osana Wink at the Sun® -aloitetta https://t.co/K4QEpjZZK9 https://t.co/rHc1vmcWbi</w:t>
      </w:r>
    </w:p>
    <w:p>
      <w:r>
        <w:rPr>
          <w:b/>
          <w:u w:val="single"/>
        </w:rPr>
        <w:t xml:space="preserve">761587</w:t>
      </w:r>
    </w:p>
    <w:p>
      <w:r>
        <w:t xml:space="preserve">@cesenj @ZCernac Jos toinen kappale parantaa ihmisiä, vapauttaa heidät syyllisyydestä ja peittää lian, se on todellinen välttämättömyys.</w:t>
      </w:r>
    </w:p>
    <w:p>
      <w:r>
        <w:rPr>
          <w:b/>
          <w:u w:val="single"/>
        </w:rPr>
        <w:t xml:space="preserve">761588</w:t>
      </w:r>
    </w:p>
    <w:p>
      <w:r>
        <w:t xml:space="preserve">Mustia lampaita on kaikkialla. Tämä on Vurberkissa lähellä Ptujia https://t.co/NvkiVaAmbZ https://t.co/NvkiVaAmbZ</w:t>
      </w:r>
    </w:p>
    <w:p>
      <w:r>
        <w:rPr>
          <w:b/>
          <w:u w:val="single"/>
        </w:rPr>
        <w:t xml:space="preserve">761589</w:t>
      </w:r>
    </w:p>
    <w:p>
      <w:r>
        <w:t xml:space="preserve">Uutta lunta ja jopa 100 kilometrin tuntinopeudella puhaltavia tuulia</w:t>
        <w:br/>
        <w:t xml:space="preserve">https://t.co/PTmwzwoW05 https://t.co/vBSeuwLJ4a https://t.co/vBSeuwLJ4a</w:t>
      </w:r>
    </w:p>
    <w:p>
      <w:r>
        <w:rPr>
          <w:b/>
          <w:u w:val="single"/>
        </w:rPr>
        <w:t xml:space="preserve">761590</w:t>
      </w:r>
    </w:p>
    <w:p>
      <w:r>
        <w:t xml:space="preserve">Ajatus siitä, että tuomarit ja syyttäjät ovat koskemattomia (turvassa rangaistukselta huonosta työstä tai tahallisista "virheistä"), on feodalismin ja diktatuurin tasoa.</w:t>
      </w:r>
    </w:p>
    <w:p>
      <w:r>
        <w:rPr>
          <w:b/>
          <w:u w:val="single"/>
        </w:rPr>
        <w:t xml:space="preserve">761591</w:t>
      </w:r>
    </w:p>
    <w:p>
      <w:r>
        <w:t xml:space="preserve">Super thread. Voitto on voitto, vaikka se olisikin paitsio tai tuomareiden avustuksella. LP FloPe https://t.co/2Sh17ST8Dd</w:t>
      </w:r>
    </w:p>
    <w:p>
      <w:r>
        <w:rPr>
          <w:b/>
          <w:u w:val="single"/>
        </w:rPr>
        <w:t xml:space="preserve">761592</w:t>
      </w:r>
    </w:p>
    <w:p>
      <w:r>
        <w:t xml:space="preserve">Zidanšek: En muista, että veronmaksajat olisivat koskaan pelastaneet sveitsiläisiä pankkeja #Elections2018</w:t>
      </w:r>
    </w:p>
    <w:p>
      <w:r>
        <w:rPr>
          <w:b/>
          <w:u w:val="single"/>
        </w:rPr>
        <w:t xml:space="preserve">761593</w:t>
      </w:r>
    </w:p>
    <w:p>
      <w:r>
        <w:t xml:space="preserve">@kizidor Grims sanoisi, että maapallo viilenee eikä se ole kuuma. Niin kommunistit ajattelivat.</w:t>
      </w:r>
    </w:p>
    <w:p>
      <w:r>
        <w:rPr>
          <w:b/>
          <w:u w:val="single"/>
        </w:rPr>
        <w:t xml:space="preserve">761594</w:t>
      </w:r>
    </w:p>
    <w:p>
      <w:r>
        <w:t xml:space="preserve">@Mordacitas Jääkaapissani se ansaitsee usein gratiinin jalolla muotilla.</w:t>
      </w:r>
    </w:p>
    <w:p>
      <w:r>
        <w:rPr>
          <w:b/>
          <w:u w:val="single"/>
        </w:rPr>
        <w:t xml:space="preserve">761595</w:t>
      </w:r>
    </w:p>
    <w:p>
      <w:r>
        <w:t xml:space="preserve">@Matej_Klaric rtv:n slo-ilmaisin on (jälleen) uusi katastrofi. Sama koskee Euroopan parlamentin jäsenehdokkaiden vastakkainasettelua.</w:t>
      </w:r>
    </w:p>
    <w:p>
      <w:r>
        <w:rPr>
          <w:b/>
          <w:u w:val="single"/>
        </w:rPr>
        <w:t xml:space="preserve">761596</w:t>
      </w:r>
    </w:p>
    <w:p>
      <w:r>
        <w:t xml:space="preserve">⛔️☪️ Totuus, jota #vasemmistolaiset eivät halua kuulla, joten tämä Norma Korošecin video poistettiin fb:stä.</w:t>
        <w:t xml:space="preserve">#SloveniaCaptureMe</w:t>
        <w:br/>
        <w:t xml:space="preserve">https://t.co/82zuvcP9kJ https://t.co/82zuvcP9kJ</w:t>
      </w:r>
    </w:p>
    <w:p>
      <w:r>
        <w:rPr>
          <w:b/>
          <w:u w:val="single"/>
        </w:rPr>
        <w:t xml:space="preserve">761597</w:t>
      </w:r>
    </w:p>
    <w:p>
      <w:r>
        <w:t xml:space="preserve">@drVinkoGorenak @ciro_ciril @Pertinacal Huuto asiaan perehtymättömille: chivkaria on merkitty tikiksi.</w:t>
      </w:r>
    </w:p>
    <w:p>
      <w:r>
        <w:rPr>
          <w:b/>
          <w:u w:val="single"/>
        </w:rPr>
        <w:t xml:space="preserve">761598</w:t>
      </w:r>
    </w:p>
    <w:p>
      <w:r>
        <w:t xml:space="preserve">@AlzheimerUltra @police_si @AnzeLog Ensimmäisen luokan kommentteja käsitellään eri tavalla... #Inequality #Inequity</w:t>
      </w:r>
    </w:p>
    <w:p>
      <w:r>
        <w:rPr>
          <w:b/>
          <w:u w:val="single"/>
        </w:rPr>
        <w:t xml:space="preserve">761599</w:t>
      </w:r>
    </w:p>
    <w:p>
      <w:r>
        <w:t xml:space="preserve">@apocalypsedone @sgsonjasg @MarkoSket Koska sitä on enemmän muualla Euroopassa ja suuremmissa määrin. Kaikki naiset eivät ole vielä vapautuneet.</w:t>
      </w:r>
    </w:p>
    <w:p>
      <w:r>
        <w:rPr>
          <w:b/>
          <w:u w:val="single"/>
        </w:rPr>
        <w:t xml:space="preserve">761600</w:t>
      </w:r>
    </w:p>
    <w:p>
      <w:r>
        <w:t xml:space="preserve">Kun jotkut puolustavat avaruusolentoja ja valittavat sosialismista, sosialistit ja avaruusolennot muodostavat yhden globalismin vastaisen solun.</w:t>
      </w:r>
    </w:p>
    <w:p>
      <w:r>
        <w:rPr>
          <w:b/>
          <w:u w:val="single"/>
        </w:rPr>
        <w:t xml:space="preserve">761601</w:t>
      </w:r>
    </w:p>
    <w:p>
      <w:r>
        <w:t xml:space="preserve">Jokerit nauravat ja toistavat latteuksia, hän toimii ... https://t.co/hIoCzTep5g #blog #Slovenia https://t.co/ICcGvEarTM</w:t>
      </w:r>
    </w:p>
    <w:p>
      <w:r>
        <w:rPr>
          <w:b/>
          <w:u w:val="single"/>
        </w:rPr>
        <w:t xml:space="preserve">761602</w:t>
      </w:r>
    </w:p>
    <w:p>
      <w:r>
        <w:t xml:space="preserve">@FrenkMate @PIKZIGMARt Valtio sanoo, että se on hienoa "tiedettä", ja määrää, että savupiiput on puhdistettava vain proxien avulla. Mikä on hulluutta.</w:t>
      </w:r>
    </w:p>
    <w:p>
      <w:r>
        <w:rPr>
          <w:b/>
          <w:u w:val="single"/>
        </w:rPr>
        <w:t xml:space="preserve">761603</w:t>
      </w:r>
    </w:p>
    <w:p>
      <w:r>
        <w:t xml:space="preserve">@MitjaIrsic Mah, tiedätkö mitä, niin kauan kuin Krč on heidän televiestintäpäällikkönsä, digitalisoinnista on jäljellä vain lapio.</w:t>
      </w:r>
    </w:p>
    <w:p>
      <w:r>
        <w:rPr>
          <w:b/>
          <w:u w:val="single"/>
        </w:rPr>
        <w:t xml:space="preserve">761604</w:t>
      </w:r>
    </w:p>
    <w:p>
      <w:r>
        <w:t xml:space="preserve">@EffeV revica ( ajattelen sinua) on perjantai😆.</w:t>
        <w:br/>
        <w:t xml:space="preserve"> Mutta se on todella väsyttävää, kun yksi noista hölmöistä on mukanasi koko päivän...</w:t>
      </w:r>
    </w:p>
    <w:p>
      <w:r>
        <w:rPr>
          <w:b/>
          <w:u w:val="single"/>
        </w:rPr>
        <w:t xml:space="preserve">761605</w:t>
      </w:r>
    </w:p>
    <w:p>
      <w:r>
        <w:t xml:space="preserve">@romunov Kerroitko hänelle, että jotkut ihmiset joutuvat istumaan työpöydän ääressä 10 tuntia, ja heidän selkäänsä ja karpaalitunneliinsa sattuu koko päivän? 😂</w:t>
      </w:r>
    </w:p>
    <w:p>
      <w:r>
        <w:rPr>
          <w:b/>
          <w:u w:val="single"/>
        </w:rPr>
        <w:t xml:space="preserve">761606</w:t>
      </w:r>
    </w:p>
    <w:p>
      <w:r>
        <w:t xml:space="preserve">Niin paljon ideoita ja ruokia kokeiltavaksi, ja lapset jahtaavat aina samaa: pannukakkuja, pizzaa, makaronia, pannukakkuja, pizzaa... http://t.co/KFiNdCss</w:t>
      </w:r>
    </w:p>
    <w:p>
      <w:r>
        <w:rPr>
          <w:b/>
          <w:u w:val="single"/>
        </w:rPr>
        <w:t xml:space="preserve">761607</w:t>
      </w:r>
    </w:p>
    <w:p>
      <w:r>
        <w:t xml:space="preserve">primozsturman: Božidar Premrl, Koprivan loistelias pormestaruus https://t.co/vSaF86uIk6</w:t>
      </w:r>
    </w:p>
    <w:p>
      <w:r>
        <w:rPr>
          <w:b/>
          <w:u w:val="single"/>
        </w:rPr>
        <w:t xml:space="preserve">761608</w:t>
      </w:r>
    </w:p>
    <w:p>
      <w:r>
        <w:t xml:space="preserve">@mrevlje Mitä siansaksaa. Se olisi isku tämän hallituksen "luojille", joilla on vähemmän aivoja kuin kookospähkinällä.</w:t>
      </w:r>
    </w:p>
    <w:p>
      <w:r>
        <w:rPr>
          <w:b/>
          <w:u w:val="single"/>
        </w:rPr>
        <w:t xml:space="preserve">761609</w:t>
      </w:r>
    </w:p>
    <w:p>
      <w:r>
        <w:t xml:space="preserve">@Plavalka @IgorPribac @Nova24TV Harhaanjohtava. He maksavat veroja, valtio menee heidän mulkkuihinsa, ja he äänestävät kansalliskokouksen jäseniä.</w:t>
      </w:r>
    </w:p>
    <w:p>
      <w:r>
        <w:rPr>
          <w:b/>
          <w:u w:val="single"/>
        </w:rPr>
        <w:t xml:space="preserve">761610</w:t>
      </w:r>
    </w:p>
    <w:p>
      <w:r>
        <w:t xml:space="preserve">Pahor super duper ehdottaa, varoittaa, kertoo jne. En tiedä, missä kaikki menee pieleen? Pelkkää puhetta ilman konkreettisia toimia. #vaalit</w:t>
      </w:r>
    </w:p>
    <w:p>
      <w:r>
        <w:rPr>
          <w:b/>
          <w:u w:val="single"/>
        </w:rPr>
        <w:t xml:space="preserve">761611</w:t>
      </w:r>
    </w:p>
    <w:p>
      <w:r>
        <w:t xml:space="preserve">@blaz_zgaga @PocivalsekZ @MiroCerar Mutta ei mitään munattomia parlamentaarisia tutkijoita. Oikeat. Kriminologit.</w:t>
      </w:r>
    </w:p>
    <w:p>
      <w:r>
        <w:rPr>
          <w:b/>
          <w:u w:val="single"/>
        </w:rPr>
        <w:t xml:space="preserve">761612</w:t>
      </w:r>
    </w:p>
    <w:p>
      <w:r>
        <w:t xml:space="preserve">Khm...Kokoomus keskenään hapuilemassa...Sitten ihmetellään kumpi heistä on suurempi populisti...cc https://t.co/AfrGgoQr3W</w:t>
      </w:r>
    </w:p>
    <w:p>
      <w:r>
        <w:rPr>
          <w:b/>
          <w:u w:val="single"/>
        </w:rPr>
        <w:t xml:space="preserve">761613</w:t>
      </w:r>
    </w:p>
    <w:p>
      <w:r>
        <w:t xml:space="preserve">@slavc7 @silhuet @Jo_AnnaOfArt @jozevolf Lähettäisin heidät kaikki gulagille tai keskitysleirille.</w:t>
      </w:r>
    </w:p>
    <w:p>
      <w:r>
        <w:rPr>
          <w:b/>
          <w:u w:val="single"/>
        </w:rPr>
        <w:t xml:space="preserve">761614</w:t>
      </w:r>
    </w:p>
    <w:p>
      <w:r>
        <w:t xml:space="preserve">@TinoMamic Ajdovščina on DZ:n testauskenttä. Logarin tutkintalautakunta on kouluttanut heidät. He eivät voi jättää tapahtumia sattuman varaan.</w:t>
      </w:r>
    </w:p>
    <w:p>
      <w:r>
        <w:rPr>
          <w:b/>
          <w:u w:val="single"/>
        </w:rPr>
        <w:t xml:space="preserve">761615</w:t>
      </w:r>
    </w:p>
    <w:p>
      <w:r>
        <w:t xml:space="preserve">@EnaSabina Hyvää päivänjatkoa. Taivaalla idässä pientä punertavuutta, kuin päivä olisi hankala herätä 🤣😉😇😇.</w:t>
      </w:r>
    </w:p>
    <w:p>
      <w:r>
        <w:rPr>
          <w:b/>
          <w:u w:val="single"/>
        </w:rPr>
        <w:t xml:space="preserve">761616</w:t>
      </w:r>
    </w:p>
    <w:p>
      <w:r>
        <w:t xml:space="preserve">@apocalypsedone @ZigaTurk Miha Kordis on populisti, ja Slovenian paratiisi kaatuu vasemmistopopulismiin (Italian paratiisi oikeistopopulismiin).</w:t>
      </w:r>
    </w:p>
    <w:p>
      <w:r>
        <w:rPr>
          <w:b/>
          <w:u w:val="single"/>
        </w:rPr>
        <w:t xml:space="preserve">761617</w:t>
      </w:r>
    </w:p>
    <w:p>
      <w:r>
        <w:t xml:space="preserve">Miten Wienin kansalaiset osallistuivat #mariahilferstrassen kunnostukseen #EurocommPR #bestpractice #Ljubljana https://t.co/QkxS1uiKxZ</w:t>
      </w:r>
    </w:p>
    <w:p>
      <w:r>
        <w:rPr>
          <w:b/>
          <w:u w:val="single"/>
        </w:rPr>
        <w:t xml:space="preserve">761618</w:t>
      </w:r>
    </w:p>
    <w:p>
      <w:r>
        <w:t xml:space="preserve">Tässä on nainen ammattiyhdistyksen johdossa ja nainen kauppa- ja teollisuuskamarin johdossa, ja me teemme jo yhteistyötä. #StudioCity</w:t>
      </w:r>
    </w:p>
    <w:p>
      <w:r>
        <w:rPr>
          <w:b/>
          <w:u w:val="single"/>
        </w:rPr>
        <w:t xml:space="preserve">761619</w:t>
      </w:r>
    </w:p>
    <w:p>
      <w:r>
        <w:t xml:space="preserve">@Baldrick_57 @LajnarEU Aivan kuin slovenialaisilla olisi vaikeinta herätä kommunistisesta unesta. Alkuperäislajikkeet ovat vain kestävämpiä ...</w:t>
      </w:r>
    </w:p>
    <w:p>
      <w:r>
        <w:rPr>
          <w:b/>
          <w:u w:val="single"/>
        </w:rPr>
        <w:t xml:space="preserve">761620</w:t>
      </w:r>
    </w:p>
    <w:p>
      <w:r>
        <w:t xml:space="preserve">@IgorPribac @ErikaPlaninsec Todellisia koirasyöjiä puolustaa koko valtiokoneisto.</w:t>
      </w:r>
    </w:p>
    <w:p>
      <w:r>
        <w:rPr>
          <w:b/>
          <w:u w:val="single"/>
        </w:rPr>
        <w:t xml:space="preserve">761621</w:t>
      </w:r>
    </w:p>
    <w:p>
      <w:r>
        <w:t xml:space="preserve">Jälkiruoka, joka on niin hyvä, että sitä on pakko kokeilla!</w:t>
        <w:br/>
        <w:br/>
        <w:t xml:space="preserve">#gustpikasi https://t.co/u1TwSV7EzH</w:t>
      </w:r>
    </w:p>
    <w:p>
      <w:r>
        <w:rPr>
          <w:b/>
          <w:u w:val="single"/>
        </w:rPr>
        <w:t xml:space="preserve">761622</w:t>
      </w:r>
    </w:p>
    <w:p>
      <w:r>
        <w:t xml:space="preserve">@SiolNEWS Classic in RS Suurin turvallisuusongelma on edelleen liikenne ja sen osallistujat😂😀😂.</w:t>
      </w:r>
    </w:p>
    <w:p>
      <w:r>
        <w:rPr>
          <w:b/>
          <w:u w:val="single"/>
        </w:rPr>
        <w:t xml:space="preserve">761623</w:t>
      </w:r>
    </w:p>
    <w:p>
      <w:r>
        <w:t xml:space="preserve">EU:ssa ei ole armoa Katalonialle. Sloveniassa ei välitetä Katalonian "vuodesta 1991". Katalonian "Operaatio Pohjoinen" ei tule toteutumaan. Kyse on raakuudesta.</w:t>
      </w:r>
    </w:p>
    <w:p>
      <w:r>
        <w:rPr>
          <w:b/>
          <w:u w:val="single"/>
        </w:rPr>
        <w:t xml:space="preserve">761624</w:t>
      </w:r>
    </w:p>
    <w:p>
      <w:r>
        <w:t xml:space="preserve">@DesaLevstek @Tevilevi @RTV_Slovenija Mikä on sopimatonta naiselle, jos olet nainen ylipäätään.</w:t>
      </w:r>
    </w:p>
    <w:p>
      <w:r>
        <w:rPr>
          <w:b/>
          <w:u w:val="single"/>
        </w:rPr>
        <w:t xml:space="preserve">761625</w:t>
      </w:r>
    </w:p>
    <w:p>
      <w:r>
        <w:t xml:space="preserve">Nuoret naiset valmiina isänmaalliseen toimintaan jakamalla Slovenian lippuja https://t.co/osKQt4OLX9</w:t>
      </w:r>
    </w:p>
    <w:p>
      <w:r>
        <w:rPr>
          <w:b/>
          <w:u w:val="single"/>
        </w:rPr>
        <w:t xml:space="preserve">761626</w:t>
      </w:r>
    </w:p>
    <w:p>
      <w:r>
        <w:t xml:space="preserve">Jos naapuri katsoo vielä koripalloa, koko Borovnica on pystyssä. JA MIKSI KOLMELLE???? 🙃</w:t>
      </w:r>
    </w:p>
    <w:p>
      <w:r>
        <w:rPr>
          <w:b/>
          <w:u w:val="single"/>
        </w:rPr>
        <w:t xml:space="preserve">761627</w:t>
      </w:r>
    </w:p>
    <w:p>
      <w:r>
        <w:t xml:space="preserve">Tiet: enintään Birčnan kylä, Uršna sela unohdettu https://t.co/f4iimOf8A4.</w:t>
      </w:r>
    </w:p>
    <w:p>
      <w:r>
        <w:rPr>
          <w:b/>
          <w:u w:val="single"/>
        </w:rPr>
        <w:t xml:space="preserve">761628</w:t>
      </w:r>
    </w:p>
    <w:p>
      <w:r>
        <w:t xml:space="preserve">300 tonnia paloi ja kaksi trukkia ja kaksi kuorma-autoa tuhoutui.</w:t>
        <w:br/>
        <w:t xml:space="preserve">https://t.co/rnZ4d30BWt</w:t>
      </w:r>
    </w:p>
    <w:p>
      <w:r>
        <w:rPr>
          <w:b/>
          <w:u w:val="single"/>
        </w:rPr>
        <w:t xml:space="preserve">761629</w:t>
      </w:r>
    </w:p>
    <w:p>
      <w:r>
        <w:t xml:space="preserve">@RobertKase1 @Fitzroy1985 Bluffi talousarvion backstopista ei todellakaan tee Bertonclusille kunniaa. Onko hän niin korruptoitunut vai onko hän todella niin tyhmä?</w:t>
      </w:r>
    </w:p>
    <w:p>
      <w:r>
        <w:rPr>
          <w:b/>
          <w:u w:val="single"/>
        </w:rPr>
        <w:t xml:space="preserve">761630</w:t>
      </w:r>
    </w:p>
    <w:p>
      <w:r>
        <w:t xml:space="preserve">@magrateja @jkmcnk Tuo on aina ensimmäinen alkusana, jonka ei-alkuiset oppivat minulta.</w:t>
      </w:r>
    </w:p>
    <w:p>
      <w:r>
        <w:rPr>
          <w:b/>
          <w:u w:val="single"/>
        </w:rPr>
        <w:t xml:space="preserve">761631</w:t>
      </w:r>
    </w:p>
    <w:p>
      <w:r>
        <w:t xml:space="preserve">@Democracy1 Näin Lajkon täytettynä museossa. Hän ei näyttänyt niitä niin paljon silloin:)</w:t>
      </w:r>
    </w:p>
    <w:p>
      <w:r>
        <w:rPr>
          <w:b/>
          <w:u w:val="single"/>
        </w:rPr>
        <w:t xml:space="preserve">761632</w:t>
      </w:r>
    </w:p>
    <w:p>
      <w:r>
        <w:t xml:space="preserve">@RevijaReporter @Pertinacal mitä me teemme pillua, oikea vaihtoehto vasemmistolle ja kaduilla oleville ihmisille on. vai onko kansa niin apaattinen, että se ei kestä sitä.</w:t>
      </w:r>
    </w:p>
    <w:p>
      <w:r>
        <w:rPr>
          <w:b/>
          <w:u w:val="single"/>
        </w:rPr>
        <w:t xml:space="preserve">761633</w:t>
      </w:r>
    </w:p>
    <w:p>
      <w:r>
        <w:t xml:space="preserve">Vasemmistopuolueen listalle päästäkseen on oltava yhtä tyhmä kuin yö... ja vailla moraalia. https://t.co/QAIPeUOqw6</w:t>
      </w:r>
    </w:p>
    <w:p>
      <w:r>
        <w:rPr>
          <w:b/>
          <w:u w:val="single"/>
        </w:rPr>
        <w:t xml:space="preserve">761634</w:t>
      </w:r>
    </w:p>
    <w:p>
      <w:r>
        <w:t xml:space="preserve">@leaathenatabako Vain puutarhassa oleva kaunis vihreä rosmariini saa biorytmini sekaisin. 🤔</w:t>
      </w:r>
    </w:p>
    <w:p>
      <w:r>
        <w:rPr>
          <w:b/>
          <w:u w:val="single"/>
        </w:rPr>
        <w:t xml:space="preserve">761635</w:t>
      </w:r>
    </w:p>
    <w:p>
      <w:r>
        <w:t xml:space="preserve">@lucijausaj Olen pahoillani siitä...</w:t>
        <w:br/>
        <w:t xml:space="preserve"> Sinun pitäisi estää TW:n "block"-toiminto.</w:t>
      </w:r>
    </w:p>
    <w:p>
      <w:r>
        <w:rPr>
          <w:b/>
          <w:u w:val="single"/>
        </w:rPr>
        <w:t xml:space="preserve">761636</w:t>
      </w:r>
    </w:p>
    <w:p>
      <w:r>
        <w:t xml:space="preserve">Jokainen, joka saa 300 euron eläkettä, ansaitsee, että valtio maksaa hänen vakuutuksensa, myös lisävakuutuksen. Ei ole reilua ottaa sitä pois muilta vakuutetuilta.</w:t>
      </w:r>
    </w:p>
    <w:p>
      <w:r>
        <w:rPr>
          <w:b/>
          <w:u w:val="single"/>
        </w:rPr>
        <w:t xml:space="preserve">761637</w:t>
      </w:r>
    </w:p>
    <w:p>
      <w:r>
        <w:t xml:space="preserve">Sitä, että he tuhoavat toisiaan, pitäisi tukea ja rohkaista! https://t.co/c797tEHFwo ...</w:t>
      </w:r>
    </w:p>
    <w:p>
      <w:r>
        <w:rPr>
          <w:b/>
          <w:u w:val="single"/>
        </w:rPr>
        <w:t xml:space="preserve">761638</w:t>
      </w:r>
    </w:p>
    <w:p>
      <w:r>
        <w:t xml:space="preserve">Eläkepohjan varastettu laskelma - SEURAAVAA (Erjavec on edelleen hiljaa kuin hiiri) https://t.co/gtxGYZS7AM</w:t>
      </w:r>
    </w:p>
    <w:p>
      <w:r>
        <w:rPr>
          <w:b/>
          <w:u w:val="single"/>
        </w:rPr>
        <w:t xml:space="preserve">761639</w:t>
      </w:r>
    </w:p>
    <w:p>
      <w:r>
        <w:t xml:space="preserve">Luka Zahovic kapteeni...voi paska...mitä tämä seura on muuttunut...joksikin videopeliksi...</w:t>
        <w:br/>
        <w:t xml:space="preserve">#maribor</w:t>
      </w:r>
    </w:p>
    <w:p>
      <w:r>
        <w:rPr>
          <w:b/>
          <w:u w:val="single"/>
        </w:rPr>
        <w:t xml:space="preserve">761640</w:t>
      </w:r>
    </w:p>
    <w:p>
      <w:r>
        <w:t xml:space="preserve">@Libertarec @GregorVirant1 @RomanaTomc Tomc on huhujen mukaan ehdolla ja kaikkien puheenjohtaja. Myös kommarit ja udbovci.</w:t>
      </w:r>
    </w:p>
    <w:p>
      <w:r>
        <w:rPr>
          <w:b/>
          <w:u w:val="single"/>
        </w:rPr>
        <w:t xml:space="preserve">761641</w:t>
      </w:r>
    </w:p>
    <w:p>
      <w:r>
        <w:t xml:space="preserve">@UrosPetohleb Osta lapio, niin sinulle jää televisio. Sitten sinun tarvitsee vain saada jälkikasvusi innostumaan lapioinnista.</w:t>
      </w:r>
    </w:p>
    <w:p>
      <w:r>
        <w:rPr>
          <w:b/>
          <w:u w:val="single"/>
        </w:rPr>
        <w:t xml:space="preserve">761642</w:t>
      </w:r>
    </w:p>
    <w:p>
      <w:r>
        <w:t xml:space="preserve">Ekaluokkalaiset katselivat Struževissa Kärpässiipiä Kopataria. Emme aio menettää Copatia enää. 😉 https://t.co/iBToZyANaM</w:t>
      </w:r>
    </w:p>
    <w:p>
      <w:r>
        <w:rPr>
          <w:b/>
          <w:u w:val="single"/>
        </w:rPr>
        <w:t xml:space="preserve">761643</w:t>
      </w:r>
    </w:p>
    <w:p>
      <w:r>
        <w:t xml:space="preserve">@BmMehle Mene Haagiin ja selitä tuomareille, että Mladic ja Karadzic tappoivat pettureita https://t.co/r0IXUduwwV</w:t>
      </w:r>
    </w:p>
    <w:p>
      <w:r>
        <w:rPr>
          <w:b/>
          <w:u w:val="single"/>
        </w:rPr>
        <w:t xml:space="preserve">761644</w:t>
      </w:r>
    </w:p>
    <w:p>
      <w:r>
        <w:t xml:space="preserve">@StrankaSMC Res. Mutta olisi mukavaa, jos nuoret palaisivat kotiin tämän maailmanlaajuisen kokemuksen jälkeen... #braindrain #begmozganov</w:t>
      </w:r>
    </w:p>
    <w:p>
      <w:r>
        <w:rPr>
          <w:b/>
          <w:u w:val="single"/>
        </w:rPr>
        <w:t xml:space="preserve">761645</w:t>
      </w:r>
    </w:p>
    <w:p>
      <w:r>
        <w:t xml:space="preserve">Vasemmistolaiset pitävät sitä t-paidassaan, mutta hän oli suuri rasisti ja homoseksuaalien halveksija https://t.co/Dv1jq1kuwO</w:t>
      </w:r>
    </w:p>
    <w:p>
      <w:r>
        <w:rPr>
          <w:b/>
          <w:u w:val="single"/>
        </w:rPr>
        <w:t xml:space="preserve">761646</w:t>
      </w:r>
    </w:p>
    <w:p>
      <w:r>
        <w:t xml:space="preserve">@AllBriefs Fusbalersin lurjus! #poden no hän ei koskaan ole "hössöttänyt", korkeintaan hän on kutistunut siitä, ettei hän tee töitä! #LEVATOR "Venezuelalainen"!</w:t>
      </w:r>
    </w:p>
    <w:p>
      <w:r>
        <w:rPr>
          <w:b/>
          <w:u w:val="single"/>
        </w:rPr>
        <w:t xml:space="preserve">761647</w:t>
      </w:r>
    </w:p>
    <w:p>
      <w:r>
        <w:t xml:space="preserve">@JazbarMatjaz Sinun on kiirehdittävä ja tultava käymään heidän luonaan. Anna heidän sitten hoitaa sinut.</w:t>
      </w:r>
    </w:p>
    <w:p>
      <w:r>
        <w:rPr>
          <w:b/>
          <w:u w:val="single"/>
        </w:rPr>
        <w:t xml:space="preserve">761648</w:t>
      </w:r>
    </w:p>
    <w:p>
      <w:r>
        <w:t xml:space="preserve">@cesenj @RibicTine @SadarJoze Ei aseita eikä voimia. Ainakin heille olisi voitu antaa pilli.</w:t>
      </w:r>
    </w:p>
    <w:p>
      <w:r>
        <w:rPr>
          <w:b/>
          <w:u w:val="single"/>
        </w:rPr>
        <w:t xml:space="preserve">761649</w:t>
      </w:r>
    </w:p>
    <w:p>
      <w:r>
        <w:t xml:space="preserve">@JanezPogorelec @dusankocevar1 ... jos kommunismi ja vallankumous vähennetään, mitään ei ole jäljellä.</w:t>
      </w:r>
    </w:p>
    <w:p>
      <w:r>
        <w:rPr>
          <w:b/>
          <w:u w:val="single"/>
        </w:rPr>
        <w:t xml:space="preserve">761650</w:t>
      </w:r>
    </w:p>
    <w:p>
      <w:r>
        <w:t xml:space="preserve">Edes digitalisaatio ei ole viemässä ihmisten viisautta.</w:t>
        <w:br/>
        <w:br/>
        <w:t xml:space="preserve"> Otetaanpa tämä...</w:t>
        <w:br/>
        <w:br/>
        <w:t xml:space="preserve"> Se, joka lentää korkealla, kyykistyy matalalla.</w:t>
      </w:r>
    </w:p>
    <w:p>
      <w:r>
        <w:rPr>
          <w:b/>
          <w:u w:val="single"/>
        </w:rPr>
        <w:t xml:space="preserve">761651</w:t>
      </w:r>
    </w:p>
    <w:p>
      <w:r>
        <w:t xml:space="preserve">Lapset ovat parhaita opettajiamme! https://t.co/DPFP8X4JV5 https://t.co/og4wonc0l7</w:t>
      </w:r>
    </w:p>
    <w:p>
      <w:r>
        <w:rPr>
          <w:b/>
          <w:u w:val="single"/>
        </w:rPr>
        <w:t xml:space="preserve">761652</w:t>
      </w:r>
    </w:p>
    <w:p>
      <w:r>
        <w:t xml:space="preserve">Kirjoittaakseen jotain näin typerää, sinun on todella kirjoitettava Novak.</w:t>
        <w:t xml:space="preserve">#economicfascist ROFL</w:t>
        <w:br/>
        <w:t xml:space="preserve">https://t.co/nWIAOd2Diq https://t.co/nWIAOd2Diq</w:t>
      </w:r>
    </w:p>
    <w:p>
      <w:r>
        <w:rPr>
          <w:b/>
          <w:u w:val="single"/>
        </w:rPr>
        <w:t xml:space="preserve">761653</w:t>
      </w:r>
    </w:p>
    <w:p>
      <w:r>
        <w:t xml:space="preserve">Mistä löydän halpoja ja kauniita itseliimautuvia laastareita (niitä, jotka on tarkoitus hyllyttää)? #WhenWillSummerBe?</w:t>
      </w:r>
    </w:p>
    <w:p>
      <w:r>
        <w:rPr>
          <w:b/>
          <w:u w:val="single"/>
        </w:rPr>
        <w:t xml:space="preserve">761654</w:t>
      </w:r>
    </w:p>
    <w:p>
      <w:r>
        <w:t xml:space="preserve">@JozeBiscak Ei mitään uutta. Tämä työskenteli Gorenjskan alueella opiskeluaikanaan.</w:t>
      </w:r>
    </w:p>
    <w:p>
      <w:r>
        <w:rPr>
          <w:b/>
          <w:u w:val="single"/>
        </w:rPr>
        <w:t xml:space="preserve">761655</w:t>
      </w:r>
    </w:p>
    <w:p>
      <w:r>
        <w:t xml:space="preserve">Kauden jälkeinen myynti: EU-jäsenyyden jälkeen Kroatian jalkapallo kriisissä kuten Slovenian #fuzbal #jalkapallo #jalkapallo #jalkapallo #ligaprvakov - http://t.co/wlwcgYhE</w:t>
      </w:r>
    </w:p>
    <w:p>
      <w:r>
        <w:rPr>
          <w:b/>
          <w:u w:val="single"/>
        </w:rPr>
        <w:t xml:space="preserve">761656</w:t>
      </w:r>
    </w:p>
    <w:p>
      <w:r>
        <w:t xml:space="preserve">Ainoastaan Postojnan autokoululla on puoli autoa, joka on koristeltu metallibändien logoilla.</w:t>
      </w:r>
    </w:p>
    <w:p>
      <w:r>
        <w:rPr>
          <w:b/>
          <w:u w:val="single"/>
        </w:rPr>
        <w:t xml:space="preserve">761657</w:t>
      </w:r>
    </w:p>
    <w:p>
      <w:r>
        <w:t xml:space="preserve">@dovtamatej @SpletnaMladina @gregarepovz Slovenian sairaaloiden parhaat osastot ovat ruumiinavauksia varten 🤓.</w:t>
      </w:r>
    </w:p>
    <w:p>
      <w:r>
        <w:rPr>
          <w:b/>
          <w:u w:val="single"/>
        </w:rPr>
        <w:t xml:space="preserve">761658</w:t>
      </w:r>
    </w:p>
    <w:p>
      <w:r>
        <w:t xml:space="preserve">@strankaSD Allah Suuri on huutanut hajua Irakista!</w:t>
        <w:br/>
        <w:t xml:space="preserve"> Hänen täytyy olla kirurgi, jos hän osaa käyttää skalpellia❗️🤡.</w:t>
      </w:r>
    </w:p>
    <w:p>
      <w:r>
        <w:rPr>
          <w:b/>
          <w:u w:val="single"/>
        </w:rPr>
        <w:t xml:space="preserve">761659</w:t>
      </w:r>
    </w:p>
    <w:p>
      <w:r>
        <w:t xml:space="preserve">Kyllä, kuka epäpätevä rakentaja maassamme aikoo rakentaa ydinvoimaloita, mutta onko hänellä mitään referenssejä tällaisten laitosten rakentamisesta? https://t.co/WsjtEMVlpC</w:t>
      </w:r>
    </w:p>
    <w:p>
      <w:r>
        <w:rPr>
          <w:b/>
          <w:u w:val="single"/>
        </w:rPr>
        <w:t xml:space="preserve">761660</w:t>
      </w:r>
    </w:p>
    <w:p>
      <w:r>
        <w:t xml:space="preserve">Missä olet turvallisempi säteilyltä? Lähellä tukiasemaa tai puhelin korvassa?https://t.co/CI8SjnV5Um</w:t>
      </w:r>
    </w:p>
    <w:p>
      <w:r>
        <w:rPr>
          <w:b/>
          <w:u w:val="single"/>
        </w:rPr>
        <w:t xml:space="preserve">761661</w:t>
      </w:r>
    </w:p>
    <w:p>
      <w:r>
        <w:t xml:space="preserve">Enemmän kuin ilmeisesti lakkoilijat ovat saavuttaneet sen, mitä he sirkuksellaan tavoittelivat! #PLTS https://t.co/eULaYV2LRu</w:t>
      </w:r>
    </w:p>
    <w:p>
      <w:r>
        <w:rPr>
          <w:b/>
          <w:u w:val="single"/>
        </w:rPr>
        <w:t xml:space="preserve">761662</w:t>
      </w:r>
    </w:p>
    <w:p>
      <w:r>
        <w:t xml:space="preserve">@ZigaTurk ..... ja omistaja vankilaan ..... vähintään 15 vuodeksi .... kapitalistinen roisto!!!!</w:t>
      </w:r>
    </w:p>
    <w:p>
      <w:r>
        <w:rPr>
          <w:b/>
          <w:u w:val="single"/>
        </w:rPr>
        <w:t xml:space="preserve">761663</w:t>
      </w:r>
    </w:p>
    <w:p>
      <w:r>
        <w:t xml:space="preserve">Miss Five Lines Presents.</w:t>
        <w:br/>
        <w:br/>
        <w:t xml:space="preserve">- Ei ole koskaan kannattanut lutka- ja pornolakia.</w:t>
        <w:br/>
        <w:br/>
        <w:t xml:space="preserve">- Parempi doping kuin DIPL. ING.</w:t>
        <w:br/>
        <w:br/>
        <w:t xml:space="preserve"> Lisää huomenna ...</w:t>
      </w:r>
    </w:p>
    <w:p>
      <w:r>
        <w:rPr>
          <w:b/>
          <w:u w:val="single"/>
        </w:rPr>
        <w:t xml:space="preserve">761664</w:t>
      </w:r>
    </w:p>
    <w:p>
      <w:r>
        <w:t xml:space="preserve">ne jotka sanovat että ei ole olemassa vasemmistolaisia tai oikeistolaisia tuomareita... mutta samaan aikaan he ovat niin huolissaan siitä että heidän nimitetyt ovat tuomareita....</w:t>
      </w:r>
    </w:p>
    <w:p>
      <w:r>
        <w:rPr>
          <w:b/>
          <w:u w:val="single"/>
        </w:rPr>
        <w:t xml:space="preserve">761665</w:t>
      </w:r>
    </w:p>
    <w:p>
      <w:r>
        <w:t xml:space="preserve">Leivonta... Ekomagazin.si - Suklaa-banaani vegaanimuffinssit http://t.co/1BIfRBppJO</w:t>
      </w:r>
    </w:p>
    <w:p>
      <w:r>
        <w:rPr>
          <w:b/>
          <w:u w:val="single"/>
        </w:rPr>
        <w:t xml:space="preserve">761666</w:t>
      </w:r>
    </w:p>
    <w:p>
      <w:r>
        <w:t xml:space="preserve">Todellisen opposition oikea päätös on olla osallistumatta tähän propagandafarssiin. #LeftNiOpposition https://t.co/KD2AqHRtJW</w:t>
      </w:r>
    </w:p>
    <w:p>
      <w:r>
        <w:rPr>
          <w:b/>
          <w:u w:val="single"/>
        </w:rPr>
        <w:t xml:space="preserve">761667</w:t>
      </w:r>
    </w:p>
    <w:p>
      <w:r>
        <w:t xml:space="preserve">@RLjubljana un yllätysvieras oli ok, mutta on liian monta sisäistä stinttiä, joita edustavat vain paahtimet...</w:t>
      </w:r>
    </w:p>
    <w:p>
      <w:r>
        <w:rPr>
          <w:b/>
          <w:u w:val="single"/>
        </w:rPr>
        <w:t xml:space="preserve">761668</w:t>
      </w:r>
    </w:p>
    <w:p>
      <w:r>
        <w:t xml:space="preserve">@martin_valic @Alex4aleksandra Nykypäivän nuorilla on 5 karvoitusta lisää kasvamaan...mutta jättävät ISIS-parran...jotta he voivat näyttää hieman paremmalta...</w:t>
      </w:r>
    </w:p>
    <w:p>
      <w:r>
        <w:rPr>
          <w:b/>
          <w:u w:val="single"/>
        </w:rPr>
        <w:t xml:space="preserve">761669</w:t>
      </w:r>
    </w:p>
    <w:p>
      <w:r>
        <w:t xml:space="preserve">Fasistit on yleisnimitys fasisteille, natseille, natseja kannattaville jne. rintamamiehille ... https://t.co/n1Y4O7LjnX...</w:t>
      </w:r>
    </w:p>
    <w:p>
      <w:r>
        <w:rPr>
          <w:b/>
          <w:u w:val="single"/>
        </w:rPr>
        <w:t xml:space="preserve">761670</w:t>
      </w:r>
    </w:p>
    <w:p>
      <w:r>
        <w:t xml:space="preserve">Koska se on kapea!!! Punaiseen perseeseen on helppo päästä, koska ne ovat paksuja... https://t.co/0V6IhraCIr</w:t>
      </w:r>
    </w:p>
    <w:p>
      <w:r>
        <w:rPr>
          <w:b/>
          <w:u w:val="single"/>
        </w:rPr>
        <w:t xml:space="preserve">761671</w:t>
      </w:r>
    </w:p>
    <w:p>
      <w:r>
        <w:t xml:space="preserve">En pysty nostamaan varpaitakaan, krapulasta puhumattakaan. Nyt tiedät. #Euroviisut</w:t>
      </w:r>
    </w:p>
    <w:p>
      <w:r>
        <w:rPr>
          <w:b/>
          <w:u w:val="single"/>
        </w:rPr>
        <w:t xml:space="preserve">761672</w:t>
      </w:r>
    </w:p>
    <w:p>
      <w:r>
        <w:t xml:space="preserve">@pengovsky @gregorbeslic @drfilomena @surfon Mikä vitsi tämä on. Sinut heitettiin keskelle autiomaata, ja sinä pelkäsit, kaveri? Mutta räyhäsikö hän sinua?</w:t>
      </w:r>
    </w:p>
    <w:p>
      <w:r>
        <w:rPr>
          <w:b/>
          <w:u w:val="single"/>
        </w:rPr>
        <w:t xml:space="preserve">761673</w:t>
      </w:r>
    </w:p>
    <w:p>
      <w:r>
        <w:t xml:space="preserve">Toimittajat aloittivat päivän linnan aamiaisella Posavje-museossa Brežicessä ja päättivät sen viininmaisteluun viinikellarissa... https://t.co/she5FCJ9iZ ...</w:t>
      </w:r>
    </w:p>
    <w:p>
      <w:r>
        <w:rPr>
          <w:b/>
          <w:u w:val="single"/>
        </w:rPr>
        <w:t xml:space="preserve">761674</w:t>
      </w:r>
    </w:p>
    <w:p>
      <w:r>
        <w:t xml:space="preserve">Kuljettaja törmää jalankulkijaan koulun lähellä olevalla seepra-risteyksellä https://t.co/bIqL4xgjg0</w:t>
      </w:r>
    </w:p>
    <w:p>
      <w:r>
        <w:rPr>
          <w:b/>
          <w:u w:val="single"/>
        </w:rPr>
        <w:t xml:space="preserve">761675</w:t>
      </w:r>
    </w:p>
    <w:p>
      <w:r>
        <w:t xml:space="preserve">Meillä on luonnollinen juoma, joka vahvistaa immuunijärjestelmääsi, jotta et antaudu tuleville vilustumisille.... https://t.co/NYtPw94Gsv.</w:t>
      </w:r>
    </w:p>
    <w:p>
      <w:r>
        <w:rPr>
          <w:b/>
          <w:u w:val="single"/>
        </w:rPr>
        <w:t xml:space="preserve">761676</w:t>
      </w:r>
    </w:p>
    <w:p>
      <w:r>
        <w:t xml:space="preserve">@useaway Supernovassa fiksut pysäköivät parkkipaikan sisäänkäynnin/uloskäynnin...</w:t>
      </w:r>
    </w:p>
    <w:p>
      <w:r>
        <w:rPr>
          <w:b/>
          <w:u w:val="single"/>
        </w:rPr>
        <w:t xml:space="preserve">761677</w:t>
      </w:r>
    </w:p>
    <w:p>
      <w:r>
        <w:t xml:space="preserve">@KavcicTamara Olet todella motivaattori 😂😂😂😂</w:t>
        <w:br/>
        <w:t xml:space="preserve">Keittimellä ei ole sellaista. En anna siitä 3 euroa, jotta turistit tuhoaisivat sen.</w:t>
      </w:r>
    </w:p>
    <w:p>
      <w:r>
        <w:rPr>
          <w:b/>
          <w:u w:val="single"/>
        </w:rPr>
        <w:t xml:space="preserve">761678</w:t>
      </w:r>
    </w:p>
    <w:p>
      <w:r>
        <w:t xml:space="preserve">Kuva: KUVA: Nämä vammat 14-vuotias mariborilaismies sai ilotulitusräjähdyksen seurauksena ... https://t.co/pTnUsFkLeT</w:t>
      </w:r>
    </w:p>
    <w:p>
      <w:r>
        <w:rPr>
          <w:b/>
          <w:u w:val="single"/>
        </w:rPr>
        <w:t xml:space="preserve">761679</w:t>
      </w:r>
    </w:p>
    <w:p>
      <w:r>
        <w:t xml:space="preserve">@termie1 @nadkaku No Krisillä se kerättiin vähän yli, mutta ehkä meidän olisi pitänyt tehdä kuntosali kiitokseksi tuon kanssa.</w:t>
      </w:r>
    </w:p>
    <w:p>
      <w:r>
        <w:rPr>
          <w:b/>
          <w:u w:val="single"/>
        </w:rPr>
        <w:t xml:space="preserve">761680</w:t>
      </w:r>
    </w:p>
    <w:p>
      <w:r>
        <w:t xml:space="preserve">@ZgaOkorn vitun ydintalvi, ja mitä tulee sään seuraamiseen, kaksi suurta rintamaa tulossa ☹️</w:t>
      </w:r>
    </w:p>
    <w:p>
      <w:r>
        <w:rPr>
          <w:b/>
          <w:u w:val="single"/>
        </w:rPr>
        <w:t xml:space="preserve">761681</w:t>
      </w:r>
    </w:p>
    <w:p>
      <w:r>
        <w:t xml:space="preserve">Belec ja Bezjak tyrmäystappeluissa, Blažič ja Verbič vielä toiveikkaita, muiden slovenialaisten loppu https://t.co/JDmLxQSy4E #europaliiga</w:t>
      </w:r>
    </w:p>
    <w:p>
      <w:r>
        <w:rPr>
          <w:b/>
          <w:u w:val="single"/>
        </w:rPr>
        <w:t xml:space="preserve">761682</w:t>
      </w:r>
    </w:p>
    <w:p>
      <w:r>
        <w:t xml:space="preserve">@tasosedova @Bennetova_liza Aivan. Kaikki muuttaa makua niin konkreettisesti..yäk.</w:t>
      </w:r>
    </w:p>
    <w:p>
      <w:r>
        <w:rPr>
          <w:b/>
          <w:u w:val="single"/>
        </w:rPr>
        <w:t xml:space="preserve">761683</w:t>
      </w:r>
    </w:p>
    <w:p>
      <w:r>
        <w:t xml:space="preserve">Välimeren aksiooma kiireestä: se, joka haluaa voittaa kellon, kulkee liian aikaisin. Kirjoittaja: okto https://t.co/BHgMRujwXt</w:t>
      </w:r>
    </w:p>
    <w:p>
      <w:r>
        <w:rPr>
          <w:b/>
          <w:u w:val="single"/>
        </w:rPr>
        <w:t xml:space="preserve">761684</w:t>
      </w:r>
    </w:p>
    <w:p>
      <w:r>
        <w:t xml:space="preserve">@Penkalis ei mitään kuumaa kenellekään koskaan .... vielä paita löysä .... #krapulaa #sleepingmontlc anna kaverille nenäliina 🙉🤷♂️</w:t>
      </w:r>
    </w:p>
    <w:p>
      <w:r>
        <w:rPr>
          <w:b/>
          <w:u w:val="single"/>
        </w:rPr>
        <w:t xml:space="preserve">761685</w:t>
      </w:r>
    </w:p>
    <w:p>
      <w:r>
        <w:t xml:space="preserve">Serpentinšek on yhtä tietämätön mainonnasta kuin Bandelli. https://t.co/lITKLZDvSu</w:t>
      </w:r>
    </w:p>
    <w:p>
      <w:r>
        <w:rPr>
          <w:b/>
          <w:u w:val="single"/>
        </w:rPr>
        <w:t xml:space="preserve">761686</w:t>
      </w:r>
    </w:p>
    <w:p>
      <w:r>
        <w:t xml:space="preserve">@Panonska_ kaikki vesiletkut tekevät ihmeitä. ne ovat rumia, mutta puolet niistä ei pistä sinua.</w:t>
      </w:r>
    </w:p>
    <w:p>
      <w:r>
        <w:rPr>
          <w:b/>
          <w:u w:val="single"/>
        </w:rPr>
        <w:t xml:space="preserve">761687</w:t>
      </w:r>
    </w:p>
    <w:p>
      <w:r>
        <w:t xml:space="preserve">@Lenartsmid kyllä...Olin enemmän yrityksen kaveri tai hiihto-opettaja Dasa ha ha ha ha</w:t>
      </w:r>
    </w:p>
    <w:p>
      <w:r>
        <w:rPr>
          <w:b/>
          <w:u w:val="single"/>
        </w:rPr>
        <w:t xml:space="preserve">761688</w:t>
      </w:r>
    </w:p>
    <w:p>
      <w:r>
        <w:t xml:space="preserve">@JernejVlasic Portaventura, jos kysyt huvipuistoa. He lähettivät minulle kuvat msn:llä 😁</w:t>
      </w:r>
    </w:p>
    <w:p>
      <w:r>
        <w:rPr>
          <w:b/>
          <w:u w:val="single"/>
        </w:rPr>
        <w:t xml:space="preserve">761689</w:t>
      </w:r>
    </w:p>
    <w:p>
      <w:r>
        <w:t xml:space="preserve">@SpletnaMladina Rakkaani, teidän on lähetettävä julistus Nora24TV:lle, jossa heillä on ohjelma nimeltä BEREMO...., jossa se luetaan katsojille. Näin me teemme sen!</w:t>
      </w:r>
    </w:p>
    <w:p>
      <w:r>
        <w:rPr>
          <w:b/>
          <w:u w:val="single"/>
        </w:rPr>
        <w:t xml:space="preserve">761690</w:t>
      </w:r>
    </w:p>
    <w:p>
      <w:r>
        <w:t xml:space="preserve">Ehdotan, että Ljubljanan Stožice nimetään uudelleen Kuolleiden kilparadaksi niiden kuolleiden yrittäjien muistoksi, joille ei koskaan makseta takaisin...</w:t>
      </w:r>
    </w:p>
    <w:p>
      <w:r>
        <w:rPr>
          <w:b/>
          <w:u w:val="single"/>
        </w:rPr>
        <w:t xml:space="preserve">761691</w:t>
      </w:r>
    </w:p>
    <w:p>
      <w:r>
        <w:t xml:space="preserve">@2pir_a Tässä artikkelissa on vain yksi hyvä kohta.</w:t>
        <w:br/>
        <w:br/>
        <w:t xml:space="preserve"> Se muistuttaa meitä jälleen kerran siitä, että Drobnič on ikuisilla metsästysmailla. #parabailarlabamba 🥳🥳🥳🥳🥳</w:t>
      </w:r>
    </w:p>
    <w:p>
      <w:r>
        <w:rPr>
          <w:b/>
          <w:u w:val="single"/>
        </w:rPr>
        <w:t xml:space="preserve">761692</w:t>
      </w:r>
    </w:p>
    <w:p>
      <w:r>
        <w:t xml:space="preserve">@bobsparrow70 Mitä tuossa pienessä aivossasi täytyy tapahtua, että kirjoitat tuollaisia vastauksia, on mysteeri 🤔.</w:t>
      </w:r>
    </w:p>
    <w:p>
      <w:r>
        <w:rPr>
          <w:b/>
          <w:u w:val="single"/>
        </w:rPr>
        <w:t xml:space="preserve">761693</w:t>
      </w:r>
    </w:p>
    <w:p>
      <w:r>
        <w:t xml:space="preserve">@MitjaZakelj Mutta kun @strankalevica ottaa hänen työnsä vastaan ja poistaa lisävakuutuksen</w:t>
      </w:r>
    </w:p>
    <w:p>
      <w:r>
        <w:rPr>
          <w:b/>
          <w:u w:val="single"/>
        </w:rPr>
        <w:t xml:space="preserve">761694</w:t>
      </w:r>
    </w:p>
    <w:p>
      <w:r>
        <w:t xml:space="preserve">Kuinka räikeästi ihmisiä johdetaan harhaan, serotoniini kapseleissa, kyllä tietysti ei https://t.co/2kx0M0tzxa</w:t>
      </w:r>
    </w:p>
    <w:p>
      <w:r>
        <w:rPr>
          <w:b/>
          <w:u w:val="single"/>
        </w:rPr>
        <w:t xml:space="preserve">761695</w:t>
      </w:r>
    </w:p>
    <w:p>
      <w:r>
        <w:t xml:space="preserve">Mutta se koira asettui Sarcon viereen, senkin paskiainen. SD häpeä, et tule onnistumaan</w:t>
      </w:r>
    </w:p>
    <w:p>
      <w:r>
        <w:rPr>
          <w:b/>
          <w:u w:val="single"/>
        </w:rPr>
        <w:t xml:space="preserve">761696</w:t>
      </w:r>
    </w:p>
    <w:p>
      <w:r>
        <w:t xml:space="preserve">Kaupunkisuunnittelu on romahtanut tässä maassa jo kauan sitten. Magma ja sen kaltaiset ovat vain seuraus tästä, kansalaiset ja... https://t.co/gwoPeSrFQ6</w:t>
      </w:r>
    </w:p>
    <w:p>
      <w:r>
        <w:rPr>
          <w:b/>
          <w:u w:val="single"/>
        </w:rPr>
        <w:t xml:space="preserve">761697</w:t>
      </w:r>
    </w:p>
    <w:p>
      <w:r>
        <w:t xml:space="preserve">@bobsparrow70 Olen paennut Abrahamilta kaksi tuntia, mutta kaveri, luulen, että tulet vuotamaan tänään 😀😀😀😀</w:t>
      </w:r>
    </w:p>
    <w:p>
      <w:r>
        <w:rPr>
          <w:b/>
          <w:u w:val="single"/>
        </w:rPr>
        <w:t xml:space="preserve">761698</w:t>
      </w:r>
    </w:p>
    <w:p>
      <w:r>
        <w:t xml:space="preserve">@BlogSlovenia teitä pyhimyksiä on niin paljon... ei ihme, että vasemmistolaiset hallitsevat maailmaa ja vittuilevat kaikkeen mitä haluavat!</w:t>
      </w:r>
    </w:p>
    <w:p>
      <w:r>
        <w:rPr>
          <w:b/>
          <w:u w:val="single"/>
        </w:rPr>
        <w:t xml:space="preserve">761699</w:t>
      </w:r>
    </w:p>
    <w:p>
      <w:r>
        <w:t xml:space="preserve">@Margu501 @RobertSifrer @freewiseguy @mrevlje Koska niin ne ovat pahimpia. He nuolevat kaikki alttarit, ja he ovat korruptoituneita ytimiinsä asti.</w:t>
      </w:r>
    </w:p>
    <w:p>
      <w:r>
        <w:rPr>
          <w:b/>
          <w:u w:val="single"/>
        </w:rPr>
        <w:t xml:space="preserve">761700</w:t>
      </w:r>
    </w:p>
    <w:p>
      <w:r>
        <w:t xml:space="preserve">@JJansaSDS @sarecmarjan Ei pidä aliarvioida lentolehtisten voimaa. Kommunistista kirjaa luetaan yhä nykyäänkin. Pääkaupunki ei ole kukaan.</w:t>
      </w:r>
    </w:p>
    <w:p>
      <w:r>
        <w:rPr>
          <w:b/>
          <w:u w:val="single"/>
        </w:rPr>
        <w:t xml:space="preserve">761701</w:t>
      </w:r>
    </w:p>
    <w:p>
      <w:r>
        <w:t xml:space="preserve">Murhien määrä on noussut 14 prosenttia Englannissa. Maahanmuuttajat ovat uskomattomia. https://t.co/nHnHBFm6p0</w:t>
      </w:r>
    </w:p>
    <w:p>
      <w:r>
        <w:rPr>
          <w:b/>
          <w:u w:val="single"/>
        </w:rPr>
        <w:t xml:space="preserve">761702</w:t>
      </w:r>
    </w:p>
    <w:p>
      <w:r>
        <w:t xml:space="preserve">@reform_si @petrasovdat Pasha One romahtaa, jos annamme heidän saada likaiset korruptoituneet paskiaiset takaisin riviin!</w:t>
      </w:r>
    </w:p>
    <w:p>
      <w:r>
        <w:rPr>
          <w:b/>
          <w:u w:val="single"/>
        </w:rPr>
        <w:t xml:space="preserve">761703</w:t>
      </w:r>
    </w:p>
    <w:p>
      <w:r>
        <w:t xml:space="preserve">@bosstjanz Hyvä, että sinulla ainakin on se. Kirkon Golanilla on taas todella pimeää.</w:t>
      </w:r>
    </w:p>
    <w:p>
      <w:r>
        <w:rPr>
          <w:b/>
          <w:u w:val="single"/>
        </w:rPr>
        <w:t xml:space="preserve">761704</w:t>
      </w:r>
    </w:p>
    <w:p>
      <w:r>
        <w:t xml:space="preserve">@GregorVirant1 Mutta ei ole karttaa, jossa slovenialaiset kuolivat fasismin, natsismin ja kansallispetturien käsissä? Minun nona sylkäisi sinua päin naamaa....</w:t>
      </w:r>
    </w:p>
    <w:p>
      <w:r>
        <w:rPr>
          <w:b/>
          <w:u w:val="single"/>
        </w:rPr>
        <w:t xml:space="preserve">761705</w:t>
      </w:r>
    </w:p>
    <w:p>
      <w:r>
        <w:t xml:space="preserve">@petra_jansa @AllBriefs Miten tätä virkamiesten harjoittamaa urheilumatkailua säännellään?</w:t>
      </w:r>
    </w:p>
    <w:p>
      <w:r>
        <w:rPr>
          <w:b/>
          <w:u w:val="single"/>
        </w:rPr>
        <w:t xml:space="preserve">761706</w:t>
      </w:r>
    </w:p>
    <w:p>
      <w:r>
        <w:t xml:space="preserve">Kyllä, tällaisten idioottien ansiosta ulosteita on todellakin enemmän... https://t.co/eeYKoTOOFp ...</w:t>
      </w:r>
    </w:p>
    <w:p>
      <w:r>
        <w:rPr>
          <w:b/>
          <w:u w:val="single"/>
        </w:rPr>
        <w:t xml:space="preserve">761707</w:t>
      </w:r>
    </w:p>
    <w:p>
      <w:r>
        <w:t xml:space="preserve">@BojanPozar Jos Milčinski olisi elossa tänään, hän kirjoittaisi Butale 2:ta alaotsikolla #ButaleB kidnapped.</w:t>
      </w:r>
    </w:p>
    <w:p>
      <w:r>
        <w:rPr>
          <w:b/>
          <w:u w:val="single"/>
        </w:rPr>
        <w:t xml:space="preserve">761708</w:t>
      </w:r>
    </w:p>
    <w:p>
      <w:r>
        <w:t xml:space="preserve">Slovenia totalitarismin vallassa. Eikö tämä uutinen kiinnosta EU:n parlamenttia? Mitä EU:n Euroopan parlamentin jäsenet tekevät? https://t.co/vZnmNa1gJ6</w:t>
      </w:r>
    </w:p>
    <w:p>
      <w:r>
        <w:rPr>
          <w:b/>
          <w:u w:val="single"/>
        </w:rPr>
        <w:t xml:space="preserve">761709</w:t>
      </w:r>
    </w:p>
    <w:p>
      <w:r>
        <w:t xml:space="preserve">Hieno kahvila, jossa ei ole jääkonetta. #slowclap (@ Maxim Ljubljanassa) https://t.co/bNw5LkTKTB https://t.co/bNw5LkTKTB</w:t>
      </w:r>
    </w:p>
    <w:p>
      <w:r>
        <w:rPr>
          <w:b/>
          <w:u w:val="single"/>
        </w:rPr>
        <w:t xml:space="preserve">761710</w:t>
      </w:r>
    </w:p>
    <w:p>
      <w:r>
        <w:t xml:space="preserve">@DC43 Ekzekli. He eivät kuvaa alastomia ihmisiä. He ovat minulle puolue 😊 Kunhan poliisi ei vain heittäydy heidän kimppuunsa kuin he olisivat mitä raaimpia rikollisia.</w:t>
      </w:r>
    </w:p>
    <w:p>
      <w:r>
        <w:rPr>
          <w:b/>
          <w:u w:val="single"/>
        </w:rPr>
        <w:t xml:space="preserve">761711</w:t>
      </w:r>
    </w:p>
    <w:p>
      <w:r>
        <w:t xml:space="preserve">@tamara80s Niin ihmettelen, miksi maata kiristetään cachetista? Pitääkö se pestä uudelleen?</w:t>
      </w:r>
    </w:p>
    <w:p>
      <w:r>
        <w:rPr>
          <w:b/>
          <w:u w:val="single"/>
        </w:rPr>
        <w:t xml:space="preserve">761712</w:t>
      </w:r>
    </w:p>
    <w:p>
      <w:r>
        <w:t xml:space="preserve">#column Seisoin pitkässä jonossa ja odotin kärsivällisesti vuoroani.</w:t>
        <w:br/>
        <w:t xml:space="preserve">https://t.co/IYXtfhj6Ww</w:t>
      </w:r>
    </w:p>
    <w:p>
      <w:r>
        <w:rPr>
          <w:b/>
          <w:u w:val="single"/>
        </w:rPr>
        <w:t xml:space="preserve">761713</w:t>
      </w:r>
    </w:p>
    <w:p>
      <w:r>
        <w:t xml:space="preserve">@CesenJeZakon Hänet kastroitiin maanantaina. Johtaja määräsi sen. http://t.co/yIJCW748OX</w:t>
      </w:r>
    </w:p>
    <w:p>
      <w:r>
        <w:rPr>
          <w:b/>
          <w:u w:val="single"/>
        </w:rPr>
        <w:t xml:space="preserve">761714</w:t>
      </w:r>
    </w:p>
    <w:p>
      <w:r>
        <w:t xml:space="preserve">Hän myi hodarivettä ja todisti, että ihmiset ovat hölmöjä! - NAROBESVET https://t.co/GO30nhXAHb</w:t>
      </w:r>
    </w:p>
    <w:p>
      <w:r>
        <w:rPr>
          <w:b/>
          <w:u w:val="single"/>
        </w:rPr>
        <w:t xml:space="preserve">761715</w:t>
      </w:r>
    </w:p>
    <w:p>
      <w:r>
        <w:t xml:space="preserve">@MarkoPavlisic Jokainen, jolla on enemmän kuin muutama rupla "meidän pankeissamme", voi syyttää itseään, kun he varastavat kaiken.</w:t>
      </w:r>
    </w:p>
    <w:p>
      <w:r>
        <w:rPr>
          <w:b/>
          <w:u w:val="single"/>
        </w:rPr>
        <w:t xml:space="preserve">761716</w:t>
      </w:r>
    </w:p>
    <w:p>
      <w:r>
        <w:t xml:space="preserve">20191026 RISING PRIMORSKA GODBA CERKNO ŽPZ IRIS VS LIRA REVEALING OBEL... https://t.co/nydxM4lacV via @YouTube</w:t>
      </w:r>
    </w:p>
    <w:p>
      <w:r>
        <w:rPr>
          <w:b/>
          <w:u w:val="single"/>
        </w:rPr>
        <w:t xml:space="preserve">761717</w:t>
      </w:r>
    </w:p>
    <w:p>
      <w:r>
        <w:t xml:space="preserve">@MitjaIrsic Seuraava hallitus jatkaa samaa politiikkaa, jos Sarec jatkaa. En näe valoa tunnelin päässä -</w:t>
      </w:r>
    </w:p>
    <w:p>
      <w:r>
        <w:rPr>
          <w:b/>
          <w:u w:val="single"/>
        </w:rPr>
        <w:t xml:space="preserve">761718</w:t>
      </w:r>
    </w:p>
    <w:p>
      <w:r>
        <w:t xml:space="preserve">Jokainen, joka päästää tällaisen henkilön vapaaksi 75 rikosoikeudenkäynnin jälkeen, pitäisi vangita. https://t.co/bTuAU6SF9Y.</w:t>
      </w:r>
    </w:p>
    <w:p>
      <w:r>
        <w:rPr>
          <w:b/>
          <w:u w:val="single"/>
        </w:rPr>
        <w:t xml:space="preserve">761719</w:t>
      </w:r>
    </w:p>
    <w:p>
      <w:r>
        <w:t xml:space="preserve">@uros_m huuhteli rauhallisesti koko sienen. Hevosenkengän rapu ei tiedä sitä. Et voi leikata 0,5 cm päärynän varren alapuolelta vahingoittamatta puuta.</w:t>
      </w:r>
    </w:p>
    <w:p>
      <w:r>
        <w:rPr>
          <w:b/>
          <w:u w:val="single"/>
        </w:rPr>
        <w:t xml:space="preserve">761720</w:t>
      </w:r>
    </w:p>
    <w:p>
      <w:r>
        <w:t xml:space="preserve">[Kuva] Kabul? Ei! Tältä näyttää italialainen Tržič, juuri Slovenian rajan takana, ramadanin lopussa 2019! https://t.co/VPNSoMb3Gh</w:t>
      </w:r>
    </w:p>
    <w:p>
      <w:r>
        <w:rPr>
          <w:b/>
          <w:u w:val="single"/>
        </w:rPr>
        <w:t xml:space="preserve">761721</w:t>
      </w:r>
    </w:p>
    <w:p>
      <w:r>
        <w:t xml:space="preserve">Luetko hyviä novelleja netistä?</w:t>
        <w:br/>
        <w:br/>
        <w:t xml:space="preserve">Tämä on yksi suosikkiesimerkkini vanhasta kunnon Tšehovin aseesta:</w:t>
        <w:br/>
        <w:t xml:space="preserve">https://t.co/jfC3X2mYgk</w:t>
      </w:r>
    </w:p>
    <w:p>
      <w:r>
        <w:rPr>
          <w:b/>
          <w:u w:val="single"/>
        </w:rPr>
        <w:t xml:space="preserve">761722</w:t>
      </w:r>
    </w:p>
    <w:p>
      <w:r>
        <w:t xml:space="preserve">FBI julkaisee tietokoneella otettuja kuvia terroristeista. Miltä näyttää harmaahiuksinen Osama bin Laden? Katso http://www.rewardsforjustice.net/</w:t>
      </w:r>
    </w:p>
    <w:p>
      <w:r>
        <w:rPr>
          <w:b/>
          <w:u w:val="single"/>
        </w:rPr>
        <w:t xml:space="preserve">761723</w:t>
      </w:r>
    </w:p>
    <w:p>
      <w:r>
        <w:t xml:space="preserve">@vinkovasle1 Hän puhuu asiassa, jossa hänellä ja hänen työnantajallaan on eturistiriita.</w:t>
      </w:r>
    </w:p>
    <w:p>
      <w:r>
        <w:rPr>
          <w:b/>
          <w:u w:val="single"/>
        </w:rPr>
        <w:t xml:space="preserve">761724</w:t>
      </w:r>
    </w:p>
    <w:p>
      <w:r>
        <w:t xml:space="preserve">@romunov @adelinawrites Ma kyllä, ja hän halusi heittää bayta ilman kellaria. Missä säilytetään puolet suksista. Entä perunat?</w:t>
      </w:r>
    </w:p>
    <w:p>
      <w:r>
        <w:rPr>
          <w:b/>
          <w:u w:val="single"/>
        </w:rPr>
        <w:t xml:space="preserve">761725</w:t>
      </w:r>
    </w:p>
    <w:p>
      <w:r>
        <w:t xml:space="preserve">@altPaulin @mcanzutti @penzionist12 @KlemenZbacnik @irinkapan vallankaappaus ja näittekö myös mustat maahanmuuttajat, jotka auttoivat hallituksen kaatamisessa?</w:t>
      </w:r>
    </w:p>
    <w:p>
      <w:r>
        <w:rPr>
          <w:b/>
          <w:u w:val="single"/>
        </w:rPr>
        <w:t xml:space="preserve">761726</w:t>
      </w:r>
    </w:p>
    <w:p>
      <w:r>
        <w:t xml:space="preserve">@karfjolca @jolandab88 @vonTanzberg @StrankaSMC Suurin ongelma on se, että idiootit eivät tee idiootteja, vaan he ovat.</w:t>
      </w:r>
    </w:p>
    <w:p>
      <w:r>
        <w:rPr>
          <w:b/>
          <w:u w:val="single"/>
        </w:rPr>
        <w:t xml:space="preserve">761727</w:t>
      </w:r>
    </w:p>
    <w:p>
      <w:r>
        <w:t xml:space="preserve">On sunnuntai. Cavazzan poikaystävät ja yksinäinen lintu, illalla on aika masturboida #järvi #gnus</w:t>
      </w:r>
    </w:p>
    <w:p>
      <w:r>
        <w:rPr>
          <w:b/>
          <w:u w:val="single"/>
        </w:rPr>
        <w:t xml:space="preserve">761728</w:t>
      </w:r>
    </w:p>
    <w:p>
      <w:r>
        <w:t xml:space="preserve">Kuinka ihmeellisessä maassa me elämmekään. Kaikista suurin rikollinen ja roisto vietti puoli tuntia popovkassa julistamassa syyttömyyttään. Se saa minut oksentamaan!</w:t>
      </w:r>
    </w:p>
    <w:p>
      <w:r>
        <w:rPr>
          <w:b/>
          <w:u w:val="single"/>
        </w:rPr>
        <w:t xml:space="preserve">761729</w:t>
      </w:r>
    </w:p>
    <w:p>
      <w:r>
        <w:t xml:space="preserve">@_aney Etkö voi hankkia sieniä tuohon? DM-hytissä? Ne näyttävät minusta niin valkoisilta.... 4 kappaletta paketissa...</w:t>
      </w:r>
    </w:p>
    <w:p>
      <w:r>
        <w:rPr>
          <w:b/>
          <w:u w:val="single"/>
        </w:rPr>
        <w:t xml:space="preserve">761730</w:t>
      </w:r>
    </w:p>
    <w:p>
      <w:r>
        <w:t xml:space="preserve">Voit estää minut vasemmalle, oikealle, ulkomaalaisille, ...... En anna kenenkään muuttaa mielipidettäni.</w:t>
      </w:r>
    </w:p>
    <w:p>
      <w:r>
        <w:rPr>
          <w:b/>
          <w:u w:val="single"/>
        </w:rPr>
        <w:t xml:space="preserve">761731</w:t>
      </w:r>
    </w:p>
    <w:p>
      <w:r>
        <w:t xml:space="preserve">Tomaz Končan hyvästelee teini-ikänsä. Toivotamme sinulle kaikkea hyvää, nuori mies. ... https://t.co/5kk4RZ6HjB</w:t>
      </w:r>
    </w:p>
    <w:p>
      <w:r>
        <w:rPr>
          <w:b/>
          <w:u w:val="single"/>
        </w:rPr>
        <w:t xml:space="preserve">761732</w:t>
      </w:r>
    </w:p>
    <w:p>
      <w:r>
        <w:t xml:space="preserve">@MiranStajerc Mene nukkumaan nopeasti, huomenna syleile nyytit, ota päiväunet ja parane pian.</w:t>
      </w:r>
    </w:p>
    <w:p>
      <w:r>
        <w:rPr>
          <w:b/>
          <w:u w:val="single"/>
        </w:rPr>
        <w:t xml:space="preserve">761733</w:t>
      </w:r>
    </w:p>
    <w:p>
      <w:r>
        <w:t xml:space="preserve">Minun täytyi juoda vain litra vettä syömisen jälkeen ja joogani oli niin märkä, että se oli kuin kylpyammeessa kastuminen😱.</w:t>
      </w:r>
    </w:p>
    <w:p>
      <w:r>
        <w:rPr>
          <w:b/>
          <w:u w:val="single"/>
        </w:rPr>
        <w:t xml:space="preserve">761734</w:t>
      </w:r>
    </w:p>
    <w:p>
      <w:r>
        <w:t xml:space="preserve">Nämä ovat lapsettomia! Seehunde. Ja minä vain elin nähdäkseni ne. #Nordsee https://t.co/df73s8nLHf</w:t>
      </w:r>
    </w:p>
    <w:p>
      <w:r>
        <w:rPr>
          <w:b/>
          <w:u w:val="single"/>
        </w:rPr>
        <w:t xml:space="preserve">761735</w:t>
      </w:r>
    </w:p>
    <w:p>
      <w:r>
        <w:t xml:space="preserve">@IAComenius Uskonnollisilla veljillämme ei ole mitään tekemistä maahanmuuttajien tekemien raiskausten kanssa @DamirCrncec @RevijaReporteri</w:t>
      </w:r>
    </w:p>
    <w:p>
      <w:r>
        <w:rPr>
          <w:b/>
          <w:u w:val="single"/>
        </w:rPr>
        <w:t xml:space="preserve">761736</w:t>
      </w:r>
    </w:p>
    <w:p>
      <w:r>
        <w:t xml:space="preserve">@tamejhna Istun Šmarnassa, kellot soivat korvissani, olut paastossa ja pehmeys sielussani. 💓</w:t>
      </w:r>
    </w:p>
    <w:p>
      <w:r>
        <w:rPr>
          <w:b/>
          <w:u w:val="single"/>
        </w:rPr>
        <w:t xml:space="preserve">761737</w:t>
      </w:r>
    </w:p>
    <w:p>
      <w:r>
        <w:t xml:space="preserve">Menen taivuttamaan polveani hieman. Olkaa ahkeria. Eikä mitään hölynpölyä huomenna tien päällä.</w:t>
      </w:r>
    </w:p>
    <w:p>
      <w:r>
        <w:rPr>
          <w:b/>
          <w:u w:val="single"/>
        </w:rPr>
        <w:t xml:space="preserve">761738</w:t>
      </w:r>
    </w:p>
    <w:p>
      <w:r>
        <w:t xml:space="preserve">10' Lipuscek laukoo vaarallisen pääpallon, mutta Obradovic on paikalla.</w:t>
        <w:t xml:space="preserve">#plts</w:t>
        <w:br/>
        <w:br/>
        <w:t xml:space="preserve">@NDGorica 0-0 @nsmura_ms</w:t>
      </w:r>
    </w:p>
    <w:p>
      <w:r>
        <w:rPr>
          <w:b/>
          <w:u w:val="single"/>
        </w:rPr>
        <w:t xml:space="preserve">761739</w:t>
      </w:r>
    </w:p>
    <w:p>
      <w:r>
        <w:t xml:space="preserve">@gorska_koza @ErjavecKarl @Slovenskavojska Kengät on tehty ratsastavaa armeijaa varten. Kuka kävelee vielä nykyään (paitsi Afrikassa)?</w:t>
      </w:r>
    </w:p>
    <w:p>
      <w:r>
        <w:rPr>
          <w:b/>
          <w:u w:val="single"/>
        </w:rPr>
        <w:t xml:space="preserve">761740</w:t>
      </w:r>
    </w:p>
    <w:p>
      <w:r>
        <w:t xml:space="preserve">@zaslovenijo2 @dreychee Kyllä! Joukkoja rajoille, kuten vanhassa Jugoslaviassa! Ensin estääkseen terroristeja tulemasta ja sitten estääkseen meitä lähtemästä!😜</w:t>
      </w:r>
    </w:p>
    <w:p>
      <w:r>
        <w:rPr>
          <w:b/>
          <w:u w:val="single"/>
        </w:rPr>
        <w:t xml:space="preserve">761741</w:t>
      </w:r>
    </w:p>
    <w:p>
      <w:r>
        <w:t xml:space="preserve">Mariborin vastustaja kolmannella kierroksella on jälleen skotlantilainen Rangers, joka pudotti kroatialaisen Osijekin. #uel #maribor</w:t>
      </w:r>
    </w:p>
    <w:p>
      <w:r>
        <w:rPr>
          <w:b/>
          <w:u w:val="single"/>
        </w:rPr>
        <w:t xml:space="preserve">761742</w:t>
      </w:r>
    </w:p>
    <w:p>
      <w:r>
        <w:t xml:space="preserve">@AjdaGorenc @tyschew Rakkaat ystäväni....Tänä päivänä maanviljelijän asema on jo erittäin arvostettu...pitäkää pieni tauko...Siitä tulee vielä enemmän.</w:t>
      </w:r>
    </w:p>
    <w:p>
      <w:r>
        <w:rPr>
          <w:b/>
          <w:u w:val="single"/>
        </w:rPr>
        <w:t xml:space="preserve">761743</w:t>
      </w:r>
    </w:p>
    <w:p>
      <w:r>
        <w:t xml:space="preserve">@JosipBroz18 @JozeBiscak @JansaRetweets @strankaSDS Et ole sanonut mitään uutta pullosta,...profiilisi ja poistumisesi kertoo kaiken,....</w:t>
      </w:r>
    </w:p>
    <w:p>
      <w:r>
        <w:rPr>
          <w:b/>
          <w:u w:val="single"/>
        </w:rPr>
        <w:t xml:space="preserve">761744</w:t>
      </w:r>
    </w:p>
    <w:p>
      <w:r>
        <w:t xml:space="preserve">@LolekTheGreat Anteeksipyyntö hyväksytty. En sanonut mitään sellaista. BTW, mitä sinä tekisit?</w:t>
      </w:r>
    </w:p>
    <w:p>
      <w:r>
        <w:rPr>
          <w:b/>
          <w:u w:val="single"/>
        </w:rPr>
        <w:t xml:space="preserve">761745</w:t>
      </w:r>
    </w:p>
    <w:p>
      <w:r>
        <w:t xml:space="preserve">Seitsemän kuumaa puutarhatrendiä, jotka eivät lähde muodista lähiaikoina https://t.co/aVH7Z2QHCK</w:t>
      </w:r>
    </w:p>
    <w:p>
      <w:r>
        <w:rPr>
          <w:b/>
          <w:u w:val="single"/>
        </w:rPr>
        <w:t xml:space="preserve">761746</w:t>
      </w:r>
    </w:p>
    <w:p>
      <w:r>
        <w:t xml:space="preserve">Kuukautishygieniatuotteet ennen ja nyt https://t.co/GWx5ZYdHbx https://t.co/FAxxBU0KRJ https://t.co/FAxxBU0KRJ</w:t>
      </w:r>
    </w:p>
    <w:p>
      <w:r>
        <w:rPr>
          <w:b/>
          <w:u w:val="single"/>
        </w:rPr>
        <w:t xml:space="preserve">761747</w:t>
      </w:r>
    </w:p>
    <w:p>
      <w:r>
        <w:t xml:space="preserve">@marjanpodlogar Silloin luulet, että sinut pakotetaan ulos. Sitten ekologi tulee paikalle ja antaa sinulle tintoa juotavaksi.</w:t>
      </w:r>
    </w:p>
    <w:p>
      <w:r>
        <w:rPr>
          <w:b/>
          <w:u w:val="single"/>
        </w:rPr>
        <w:t xml:space="preserve">761748</w:t>
      </w:r>
    </w:p>
    <w:p>
      <w:r>
        <w:t xml:space="preserve">@mrevlje Olet pilannut uneni hieman tällä narsistisella häirinnällä. Hyvää yötä.</w:t>
      </w:r>
    </w:p>
    <w:p>
      <w:r>
        <w:rPr>
          <w:b/>
          <w:u w:val="single"/>
        </w:rPr>
        <w:t xml:space="preserve">761749</w:t>
      </w:r>
    </w:p>
    <w:p>
      <w:r>
        <w:t xml:space="preserve">Amerikkalaisten cowboyjen tappamat intiaanit ovat lastenleikkiä verrattuna puolueen vallankumouksellisten johtamiin sissitaisteluihin.</w:t>
      </w:r>
    </w:p>
    <w:p>
      <w:r>
        <w:rPr>
          <w:b/>
          <w:u w:val="single"/>
        </w:rPr>
        <w:t xml:space="preserve">761750</w:t>
      </w:r>
    </w:p>
    <w:p>
      <w:r>
        <w:t xml:space="preserve">Miksi #kauppojen pitäisi olla kiinni sunnuntaisin, jotkut ihmiset ovat niin kiireisiä, että he voivat tehdä ostoksia vain sunnuntaisin.</w:t>
      </w:r>
    </w:p>
    <w:p>
      <w:r>
        <w:rPr>
          <w:b/>
          <w:u w:val="single"/>
        </w:rPr>
        <w:t xml:space="preserve">761751</w:t>
      </w:r>
    </w:p>
    <w:p>
      <w:r>
        <w:t xml:space="preserve">@kundrava outoa, minulle se tapahtuu yleensä päinvastoin, kun se haisee, haluan vaihtaa sen uudelleen, kaikki tiptop-työt. #htc #quick_ti_crkne</w:t>
      </w:r>
    </w:p>
    <w:p>
      <w:r>
        <w:rPr>
          <w:b/>
          <w:u w:val="single"/>
        </w:rPr>
        <w:t xml:space="preserve">761752</w:t>
      </w:r>
    </w:p>
    <w:p>
      <w:r>
        <w:t xml:space="preserve">Paljonko maksaisi potkia kommunisti Kozinaa perseeseen?</w:t>
        <w:br/>
        <w:t xml:space="preserve"> Se korruptoitunut syyttäjä?</w:t>
      </w:r>
    </w:p>
    <w:p>
      <w:r>
        <w:rPr>
          <w:b/>
          <w:u w:val="single"/>
        </w:rPr>
        <w:t xml:space="preserve">761753</w:t>
      </w:r>
    </w:p>
    <w:p>
      <w:r>
        <w:t xml:space="preserve">Mutta voisiko joku teistä painaa punaista nappia ja nussia tätä planeettaa?</w:t>
        <w:br/>
        <w:t xml:space="preserve"> Kiitos.</w:t>
        <w:t xml:space="preserve">#jesuisregrat</w:t>
        <w:br/>
        <w:br/>
        <w:t xml:space="preserve">https://t.co/Juy0auWekm</w:t>
      </w:r>
    </w:p>
    <w:p>
      <w:r>
        <w:rPr>
          <w:b/>
          <w:u w:val="single"/>
        </w:rPr>
        <w:t xml:space="preserve">761754</w:t>
      </w:r>
    </w:p>
    <w:p>
      <w:r>
        <w:t xml:space="preserve">Gynekologi sanoo, että poika on pikkulapsi ja joutuu poistumaan kohdusta ennenaikaisesti.</w:t>
      </w:r>
    </w:p>
    <w:p>
      <w:r>
        <w:rPr>
          <w:b/>
          <w:u w:val="single"/>
        </w:rPr>
        <w:t xml:space="preserve">761755</w:t>
      </w:r>
    </w:p>
    <w:p>
      <w:r>
        <w:t xml:space="preserve">Kurzin jodlerit sotkevat Slovenian tiet, koska he harjoittavat tiukkaa grenckontrollia, eivät meidän Darsimme ja tullivirkailijamme. #kehitys #transport</w:t>
      </w:r>
    </w:p>
    <w:p>
      <w:r>
        <w:rPr>
          <w:b/>
          <w:u w:val="single"/>
        </w:rPr>
        <w:t xml:space="preserve">761756</w:t>
      </w:r>
    </w:p>
    <w:p>
      <w:r>
        <w:t xml:space="preserve">@DavidVidmar Kun kerrot heille, kuinka paljon työtä siihen liittyy, he kalpenevat. Koska he eivät tekisi niin. Heidän olisi nähtävä se itse. Ullakolta ulos.</w:t>
      </w:r>
    </w:p>
    <w:p>
      <w:r>
        <w:rPr>
          <w:b/>
          <w:u w:val="single"/>
        </w:rPr>
        <w:t xml:space="preserve">761757</w:t>
      </w:r>
    </w:p>
    <w:p>
      <w:r>
        <w:t xml:space="preserve">VIDEO: Näin hän toi kottikärryllä veropennosia verotoimistoon. Oletko nähnyt tällaista ennen :O https://t.co/wOgykP0YVo https://t.co/wOgykP0YVo</w:t>
      </w:r>
    </w:p>
    <w:p>
      <w:r>
        <w:rPr>
          <w:b/>
          <w:u w:val="single"/>
        </w:rPr>
        <w:t xml:space="preserve">761758</w:t>
      </w:r>
    </w:p>
    <w:p>
      <w:r>
        <w:t xml:space="preserve">@armeni_janez @JoAnnaOfArc1 En ole varma, mutta luulen, että he purkivat tuon rakennuksen ja rakentavat jotain uutta... No en ole varma...</w:t>
      </w:r>
    </w:p>
    <w:p>
      <w:r>
        <w:rPr>
          <w:b/>
          <w:u w:val="single"/>
        </w:rPr>
        <w:t xml:space="preserve">761759</w:t>
      </w:r>
    </w:p>
    <w:p>
      <w:r>
        <w:t xml:space="preserve">@petrasovdat @MatjazJazbar @mobile_de kaikki loppuu dinaariin, en anna itseni huijata. tulee muitakin tilaisuuksia, älä huoli :*</w:t>
      </w:r>
    </w:p>
    <w:p>
      <w:r>
        <w:rPr>
          <w:b/>
          <w:u w:val="single"/>
        </w:rPr>
        <w:t xml:space="preserve">761760</w:t>
      </w:r>
    </w:p>
    <w:p>
      <w:r>
        <w:t xml:space="preserve">Haen Tamaugin päiväkodista ja näen hänet itkevän opettajan sylissä.</w:t>
        <w:br/>
        <w:t xml:space="preserve"> Silti kylmä sydämeni särkyy😭😭😭😭😭</w:t>
      </w:r>
    </w:p>
    <w:p>
      <w:r>
        <w:rPr>
          <w:b/>
          <w:u w:val="single"/>
        </w:rPr>
        <w:t xml:space="preserve">761761</w:t>
      </w:r>
    </w:p>
    <w:p>
      <w:r>
        <w:t xml:space="preserve">@MatevzNovak @Margu501 Ja tämä kauhu on hallituksessa tappiosta huolimatta ja jatkaa hölynpölyä!</w:t>
      </w:r>
    </w:p>
    <w:p>
      <w:r>
        <w:rPr>
          <w:b/>
          <w:u w:val="single"/>
        </w:rPr>
        <w:t xml:space="preserve">761762</w:t>
      </w:r>
    </w:p>
    <w:p>
      <w:r>
        <w:t xml:space="preserve">Näin hän sanoo aina, mitä hän on niin täynnä paskaa. Ja hän osaa, todella osaa sumuttaa sumua. #Zuckerberg</w:t>
      </w:r>
    </w:p>
    <w:p>
      <w:r>
        <w:rPr>
          <w:b/>
          <w:u w:val="single"/>
        </w:rPr>
        <w:t xml:space="preserve">761763</w:t>
      </w:r>
    </w:p>
    <w:p>
      <w:r>
        <w:t xml:space="preserve">83' Sorčan torjuu loistavasti Celjanovin pääpallon jälkeen!</w:t>
        <w:br/>
        <w:br/>
        <w:t xml:space="preserve"> #plts #GORCEL 2-1</w:t>
      </w:r>
    </w:p>
    <w:p>
      <w:r>
        <w:rPr>
          <w:b/>
          <w:u w:val="single"/>
        </w:rPr>
        <w:t xml:space="preserve">761764</w:t>
      </w:r>
    </w:p>
    <w:p>
      <w:r>
        <w:t xml:space="preserve">Trooppinen myrsky Harvey on palannut mereltä maalle: Louisianaa uhkaa nyt lisää sadetta.</w:t>
      </w:r>
    </w:p>
    <w:p>
      <w:r>
        <w:rPr>
          <w:b/>
          <w:u w:val="single"/>
        </w:rPr>
        <w:t xml:space="preserve">761765</w:t>
      </w:r>
    </w:p>
    <w:p>
      <w:r>
        <w:t xml:space="preserve">Martin Prašničkin kirjoittama War Lancers 1914-1918 julkaistu e-kirjana http://t.co/bbDJZbbVdy</w:t>
      </w:r>
    </w:p>
    <w:p>
      <w:r>
        <w:rPr>
          <w:b/>
          <w:u w:val="single"/>
        </w:rPr>
        <w:t xml:space="preserve">761766</w:t>
      </w:r>
    </w:p>
    <w:p>
      <w:r>
        <w:t xml:space="preserve">buffetissa meillä kaikilla on kassit kahvilasta. jos jotakuta kiinnostaa, miksi haluamme niin paljon leipää ja maitoa.</w:t>
      </w:r>
    </w:p>
    <w:p>
      <w:r>
        <w:rPr>
          <w:b/>
          <w:u w:val="single"/>
        </w:rPr>
        <w:t xml:space="preserve">761767</w:t>
      </w:r>
    </w:p>
    <w:p>
      <w:r>
        <w:t xml:space="preserve">Beşiktaş joutuu myymään parhaan pelaajansa tyhjän kassan takia #jalkapallo #jalkapallo #ligaprvakov - http://t.co/8EYTgNmw</w:t>
      </w:r>
    </w:p>
    <w:p>
      <w:r>
        <w:rPr>
          <w:b/>
          <w:u w:val="single"/>
        </w:rPr>
        <w:t xml:space="preserve">761768</w:t>
      </w:r>
    </w:p>
    <w:p>
      <w:r>
        <w:t xml:space="preserve">Ranneke tai kello ei ole oikeastaan väärässä. Erityisesti 17-vuotiaille ja n. 100 €. https://t.co/fPwx0seFSy. https://t.co/fPwx0seFSy</w:t>
      </w:r>
    </w:p>
    <w:p>
      <w:r>
        <w:rPr>
          <w:b/>
          <w:u w:val="single"/>
        </w:rPr>
        <w:t xml:space="preserve">761769</w:t>
      </w:r>
    </w:p>
    <w:p>
      <w:r>
        <w:t xml:space="preserve">On surullista, että yksi trollaaja voi saada sinut niin vihaiseksi, että alat vittuilemaan... Harmi! Maailma on todella menossa helvettiin. https://t.co/1JeZTKOEht</w:t>
      </w:r>
    </w:p>
    <w:p>
      <w:r>
        <w:rPr>
          <w:b/>
          <w:u w:val="single"/>
        </w:rPr>
        <w:t xml:space="preserve">761770</w:t>
      </w:r>
    </w:p>
    <w:p>
      <w:r>
        <w:t xml:space="preserve">@strankaSDS @AnzeLog Tämä on kansallisen turvallisuuden kysymys. 300 000 ihmisen juomavesilähteen viemäröinti huutaa sabotaasia...</w:t>
      </w:r>
    </w:p>
    <w:p>
      <w:r>
        <w:rPr>
          <w:b/>
          <w:u w:val="single"/>
        </w:rPr>
        <w:t xml:space="preserve">761771</w:t>
      </w:r>
    </w:p>
    <w:p>
      <w:r>
        <w:t xml:space="preserve">@TinoMamic Tämä tekijä on kuin luc, pitkän tunnelin päässä. Ei räiskintää, suoraan silmien väliin.</w:t>
      </w:r>
    </w:p>
    <w:p>
      <w:r>
        <w:rPr>
          <w:b/>
          <w:u w:val="single"/>
        </w:rPr>
        <w:t xml:space="preserve">761772</w:t>
      </w:r>
    </w:p>
    <w:p>
      <w:r>
        <w:t xml:space="preserve">Todellinen vapaaehtoinen: On vaikeaa, kun potilaiden lohduttaminen loppuu kesken https://t.co/09q5qICk9A</w:t>
      </w:r>
    </w:p>
    <w:p>
      <w:r>
        <w:rPr>
          <w:b/>
          <w:u w:val="single"/>
        </w:rPr>
        <w:t xml:space="preserve">761773</w:t>
      </w:r>
    </w:p>
    <w:p>
      <w:r>
        <w:t xml:space="preserve">@petra_cj @jkmcnk Luulen, että hän pelkää tehdä videon ja tulla kuulluksi tuskallisena piereskelemässä. :)</w:t>
      </w:r>
    </w:p>
    <w:p>
      <w:r>
        <w:rPr>
          <w:b/>
          <w:u w:val="single"/>
        </w:rPr>
        <w:t xml:space="preserve">761774</w:t>
      </w:r>
    </w:p>
    <w:p>
      <w:r>
        <w:t xml:space="preserve">Anti-Janus-sidonnaisuus hallitusohjelman yhtenä kulmakivenä on riittämätön https://t.co/8tqimbfQGT</w:t>
      </w:r>
    </w:p>
    <w:p>
      <w:r>
        <w:rPr>
          <w:b/>
          <w:u w:val="single"/>
        </w:rPr>
        <w:t xml:space="preserve">761775</w:t>
      </w:r>
    </w:p>
    <w:p>
      <w:r>
        <w:t xml:space="preserve">@tasosedova Pelkäänpä, että sinulla on ihmisiä, jotka soittavat. Sinulla on myös sovellus amzsj:ltä sarakkeiden ja ohjaimien raportointiin.</w:t>
      </w:r>
    </w:p>
    <w:p>
      <w:r>
        <w:rPr>
          <w:b/>
          <w:u w:val="single"/>
        </w:rPr>
        <w:t xml:space="preserve">761776</w:t>
      </w:r>
    </w:p>
    <w:p>
      <w:r>
        <w:t xml:space="preserve">@karmenca1 @davey007 @bilgladen @damc13 Välitulos: toistaiseksi yksikään henkilö ei ole tullut eteeni antamaan minulle edes juotavaa.... 🤷🏻♀️</w:t>
      </w:r>
    </w:p>
    <w:p>
      <w:r>
        <w:rPr>
          <w:b/>
          <w:u w:val="single"/>
        </w:rPr>
        <w:t xml:space="preserve">761777</w:t>
      </w:r>
    </w:p>
    <w:p>
      <w:r>
        <w:t xml:space="preserve">Slovenian jalkapallomestaruuskilpailujen ensimmäinen kierros #futsal #jalkapallo #jalkapallo #ligaprvakov - http://t.co/7cEY7wGmkC</w:t>
      </w:r>
    </w:p>
    <w:p>
      <w:r>
        <w:rPr>
          <w:b/>
          <w:u w:val="single"/>
        </w:rPr>
        <w:t xml:space="preserve">761778</w:t>
      </w:r>
    </w:p>
    <w:p>
      <w:r>
        <w:t xml:space="preserve">@strankaSDS @KarolinaSemJaz @JJansaSDS @KDanijel @BorutPahor 3picture - näin se on, kun jotkut ihmiset välittävät Sloveniasta paskaakaan.</w:t>
      </w:r>
    </w:p>
    <w:p>
      <w:r>
        <w:rPr>
          <w:b/>
          <w:u w:val="single"/>
        </w:rPr>
        <w:t xml:space="preserve">761779</w:t>
      </w:r>
    </w:p>
    <w:p>
      <w:r>
        <w:t xml:space="preserve">Skaardal on idiootti. He korjaavat radan kilpailun aikana. ÄLÄ unohdeta, että Ulrike Maier tappoi itsensä GA PA:ssa. Häpeä .#FISworldcup</w:t>
      </w:r>
    </w:p>
    <w:p>
      <w:r>
        <w:rPr>
          <w:b/>
          <w:u w:val="single"/>
        </w:rPr>
        <w:t xml:space="preserve">761780</w:t>
      </w:r>
    </w:p>
    <w:p>
      <w:r>
        <w:t xml:space="preserve">OMG, mitä ylistyslauluja he jo laulavat Šarcille. "Mukava, fiksu, rehellinen, ahkera. Antakaa hänen olla pääministeri!" Mitä minä sanoin sinulle? Jos jotain, niin olkoon hän presidentti ja rauha.</w:t>
      </w:r>
    </w:p>
    <w:p>
      <w:r>
        <w:rPr>
          <w:b/>
          <w:u w:val="single"/>
        </w:rPr>
        <w:t xml:space="preserve">761781</w:t>
      </w:r>
    </w:p>
    <w:p>
      <w:r>
        <w:t xml:space="preserve">@Nightbeer44 Tervetuloa... Heillä on myös vegaanisia suklaasiilejä, raffiapalloja, vaniljakastikkeita... Minun oli vaikea päättää ☺️</w:t>
      </w:r>
    </w:p>
    <w:p>
      <w:r>
        <w:rPr>
          <w:b/>
          <w:u w:val="single"/>
        </w:rPr>
        <w:t xml:space="preserve">761782</w:t>
      </w:r>
    </w:p>
    <w:p>
      <w:r>
        <w:t xml:space="preserve">Ainakin hamstereilla on Tromblon. Päivystävä kukkomme on eläkkeellä, ja sillä on nuori isoäiti... https://t.co/RyTWwiJtWw...</w:t>
      </w:r>
    </w:p>
    <w:p>
      <w:r>
        <w:rPr>
          <w:b/>
          <w:u w:val="single"/>
        </w:rPr>
        <w:t xml:space="preserve">761783</w:t>
      </w:r>
    </w:p>
    <w:p>
      <w:r>
        <w:t xml:space="preserve">@MarliMarkez Fanit satuttivat häntä hieman buuaten häntä eilisen pelin jälkeen, vaikka he voittivat. 😏</w:t>
      </w:r>
    </w:p>
    <w:p>
      <w:r>
        <w:rPr>
          <w:b/>
          <w:u w:val="single"/>
        </w:rPr>
        <w:t xml:space="preserve">761784</w:t>
      </w:r>
    </w:p>
    <w:p>
      <w:r>
        <w:t xml:space="preserve">@steinbuch Mielenkiintoinen yökolumni. "hölmö" -&amp;gt; hieman ankara, mutta välttämätön, venttiili pudotettu... (hexenchus salute &amp;lt;- suositteli 'spare mum')</w:t>
      </w:r>
    </w:p>
    <w:p>
      <w:r>
        <w:rPr>
          <w:b/>
          <w:u w:val="single"/>
        </w:rPr>
        <w:t xml:space="preserve">761785</w:t>
      </w:r>
    </w:p>
    <w:p>
      <w:r>
        <w:t xml:space="preserve">@petra_jansa @Jaka__Dolinar @miro5ek Lykkäyksen jälkeen, kun Moderndofer alkoi taas sihistä. Kolmannen osan MMC-arkistossa</w:t>
      </w:r>
    </w:p>
    <w:p>
      <w:r>
        <w:rPr>
          <w:b/>
          <w:u w:val="single"/>
        </w:rPr>
        <w:t xml:space="preserve">761786</w:t>
      </w:r>
    </w:p>
    <w:p>
      <w:r>
        <w:t xml:space="preserve">Lintuinfluenssakriisikeskus ilmoittaa:</w:t>
        <w:br/>
        <w:t xml:space="preserve">Varokaa eläkeläisiä, sillä he kätkevät kuolleen tikun housuihinsa. https://t.co/lVHPos8zNx</w:t>
      </w:r>
    </w:p>
    <w:p>
      <w:r>
        <w:rPr>
          <w:b/>
          <w:u w:val="single"/>
        </w:rPr>
        <w:t xml:space="preserve">761787</w:t>
      </w:r>
    </w:p>
    <w:p>
      <w:r>
        <w:t xml:space="preserve">OMG, RTV raportoi taas, hammaslääkäri sekoaa, hoitaja antaa Rp:tä,.... hoidetaan Sarko ensin ja loput raporttien lopussa!</w:t>
      </w:r>
    </w:p>
    <w:p>
      <w:r>
        <w:rPr>
          <w:b/>
          <w:u w:val="single"/>
        </w:rPr>
        <w:t xml:space="preserve">761788</w:t>
      </w:r>
    </w:p>
    <w:p>
      <w:r>
        <w:t xml:space="preserve">@MarkoSket Voi Marko Marko, olet aina osannut heittää jotain typerää. Todellinen mestari. @Bond00775328617</w:t>
      </w:r>
    </w:p>
    <w:p>
      <w:r>
        <w:rPr>
          <w:b/>
          <w:u w:val="single"/>
        </w:rPr>
        <w:t xml:space="preserve">761789</w:t>
      </w:r>
    </w:p>
    <w:p>
      <w:r>
        <w:t xml:space="preserve">@Hrastnikov @JazbarMatjaz Trollailen hieman, koska tiedän, mikä ibunge oli tämän bivouacin kanssa.</w:t>
      </w:r>
    </w:p>
    <w:p>
      <w:r>
        <w:rPr>
          <w:b/>
          <w:u w:val="single"/>
        </w:rPr>
        <w:t xml:space="preserve">761790</w:t>
      </w:r>
    </w:p>
    <w:p>
      <w:r>
        <w:t xml:space="preserve">@5lamca @RLjubljana Älä viitsi, tulkitsitpa sitä miten tahansa, islantilaiset naiset eivät söisi sitä.</w:t>
      </w:r>
    </w:p>
    <w:p>
      <w:r>
        <w:rPr>
          <w:b/>
          <w:u w:val="single"/>
        </w:rPr>
        <w:t xml:space="preserve">761791</w:t>
      </w:r>
    </w:p>
    <w:p>
      <w:r>
        <w:t xml:space="preserve">REVOLUTION: ZZR odottaa, että huppupäiset Kučanovin agentit muuttavat kuuden ihmisen täysin rauhanomaisen mielenosoituksen viiden ihmisen kaaokseksi.</w:t>
      </w:r>
    </w:p>
    <w:p>
      <w:r>
        <w:rPr>
          <w:b/>
          <w:u w:val="single"/>
        </w:rPr>
        <w:t xml:space="preserve">761792</w:t>
      </w:r>
    </w:p>
    <w:p>
      <w:r>
        <w:t xml:space="preserve">Mielestäni tästä viestistä puuttuu johtopäätös: ministerin @ABratusek 🚀😉 ... ... laukaukseen 😆 https://t.co/ZelZk4jIOp https://t.co/ZelZk4jIOp</w:t>
      </w:r>
    </w:p>
    <w:p>
      <w:r>
        <w:rPr>
          <w:b/>
          <w:u w:val="single"/>
        </w:rPr>
        <w:t xml:space="preserve">761793</w:t>
      </w:r>
    </w:p>
    <w:p>
      <w:r>
        <w:t xml:space="preserve">@DKopse @Nova24TV Ja pelkään, että he lähettävät meille haluamansa roskaväen (rikolliset ja raiskaajat)! Cerar on saatava vastuuseen tästä!</w:t>
      </w:r>
    </w:p>
    <w:p>
      <w:r>
        <w:rPr>
          <w:b/>
          <w:u w:val="single"/>
        </w:rPr>
        <w:t xml:space="preserve">761794</w:t>
      </w:r>
    </w:p>
    <w:p>
      <w:r>
        <w:t xml:space="preserve">#tastes of radolce #26.10.2018 avajaisillallinen #paikalliset ruokalistat #joka marraskuu #kutsut #9 ravintolaa</w:t>
      </w:r>
    </w:p>
    <w:p>
      <w:r>
        <w:rPr>
          <w:b/>
          <w:u w:val="single"/>
        </w:rPr>
        <w:t xml:space="preserve">761795</w:t>
      </w:r>
    </w:p>
    <w:p>
      <w:r>
        <w:t xml:space="preserve">@JozeBizjak @tomltoml Vain täydellinen mediakyllästys hänen kanssaan voi murtaa tämän hulluuden.</w:t>
      </w:r>
    </w:p>
    <w:p>
      <w:r>
        <w:rPr>
          <w:b/>
          <w:u w:val="single"/>
        </w:rPr>
        <w:t xml:space="preserve">761796</w:t>
      </w:r>
    </w:p>
    <w:p>
      <w:r>
        <w:t xml:space="preserve">Veitset ja muut kylmät aseet. Ja "lääkettä anopille". #negotiable #MOS #Celje https://t.co/Atss3H6RPS https://t.co/Atss3H6RPS</w:t>
      </w:r>
    </w:p>
    <w:p>
      <w:r>
        <w:rPr>
          <w:b/>
          <w:u w:val="single"/>
        </w:rPr>
        <w:t xml:space="preserve">761797</w:t>
      </w:r>
    </w:p>
    <w:p>
      <w:r>
        <w:t xml:space="preserve">@Janez40 Annat hänelle syyn istua, jos hän haluaa istua... Polven puhkeaminen on hyvä asia...</w:t>
      </w:r>
    </w:p>
    <w:p>
      <w:r>
        <w:rPr>
          <w:b/>
          <w:u w:val="single"/>
        </w:rPr>
        <w:t xml:space="preserve">761798</w:t>
      </w:r>
    </w:p>
    <w:p>
      <w:r>
        <w:t xml:space="preserve">@MatevzNovak @Alex4aleksandra @tallshorty84 Kysy heiltä Antifan hyökkäyksistä keltaliivejä vastaan. MSM ei kerro tästä.</w:t>
      </w:r>
    </w:p>
    <w:p>
      <w:r>
        <w:rPr>
          <w:b/>
          <w:u w:val="single"/>
        </w:rPr>
        <w:t xml:space="preserve">761799</w:t>
      </w:r>
    </w:p>
    <w:p>
      <w:r>
        <w:t xml:space="preserve">@vonTanzberg Tviittasit historian kokeen.... Väärennös! Kaverit eivät tiedä, missä väärä Eurooppa on, ei niin, että he tietäisivät, kuka Zhukov oli!!!!</w:t>
      </w:r>
    </w:p>
    <w:p>
      <w:r>
        <w:rPr>
          <w:b/>
          <w:u w:val="single"/>
        </w:rPr>
        <w:t xml:space="preserve">761800</w:t>
      </w:r>
    </w:p>
    <w:p>
      <w:r>
        <w:t xml:space="preserve">@ZanaVertacnik @vecer Bmk on edelleen lähempänä minua Grazissa tai Zagrebissa. Lihava kissa nauraa, koska hän tietää jo, kuinka monta ihmistä hän aikoo suututtaa. Potilaat</w:t>
      </w:r>
    </w:p>
    <w:p>
      <w:r>
        <w:rPr>
          <w:b/>
          <w:u w:val="single"/>
        </w:rPr>
        <w:t xml:space="preserve">761801</w:t>
      </w:r>
    </w:p>
    <w:p>
      <w:r>
        <w:t xml:space="preserve">Esitys Kongressiaukiolla, jota ei kannata jättää väliin! https://t.co/qXUzyvglCq</w:t>
      </w:r>
    </w:p>
    <w:p>
      <w:r>
        <w:rPr>
          <w:b/>
          <w:u w:val="single"/>
        </w:rPr>
        <w:t xml:space="preserve">761802</w:t>
      </w:r>
    </w:p>
    <w:p>
      <w:r>
        <w:t xml:space="preserve">Muutos on ylös- ja alaspäin suuntautuva polku, ja juuri tällä polulla luodaan maailman järjestys.</w:t>
        <w:br/>
        <w:t xml:space="preserve"> Herakleitos</w:t>
      </w:r>
    </w:p>
    <w:p>
      <w:r>
        <w:rPr>
          <w:b/>
          <w:u w:val="single"/>
        </w:rPr>
        <w:t xml:space="preserve">761803</w:t>
      </w:r>
    </w:p>
    <w:p>
      <w:r>
        <w:t xml:space="preserve">@potepuski @ErikaPlaninsec jos se on hyvää makkaraa ja kotitekoisia makkaroita, se on hyvää</w:t>
      </w:r>
    </w:p>
    <w:p>
      <w:r>
        <w:rPr>
          <w:b/>
          <w:u w:val="single"/>
        </w:rPr>
        <w:t xml:space="preserve">761804</w:t>
      </w:r>
    </w:p>
    <w:p>
      <w:r>
        <w:t xml:space="preserve">Mutta on totta, että samaan hengenvetoon he väittävät, että heidän totuutensa on nyt peruuttamaton, koska ennen ei ollut slaaveja, mutta nyt on slaaveja.</w:t>
      </w:r>
    </w:p>
    <w:p>
      <w:r>
        <w:rPr>
          <w:b/>
          <w:u w:val="single"/>
        </w:rPr>
        <w:t xml:space="preserve">761805</w:t>
      </w:r>
    </w:p>
    <w:p>
      <w:r>
        <w:t xml:space="preserve">En olisi uskonut, että meidän pitäisi tuoda paskaa SLO:hon; meidän paska ei ole vielä tarpeeksi hyvää...</w:t>
      </w:r>
    </w:p>
    <w:p>
      <w:r>
        <w:rPr>
          <w:b/>
          <w:u w:val="single"/>
        </w:rPr>
        <w:t xml:space="preserve">761806</w:t>
      </w:r>
    </w:p>
    <w:p>
      <w:r>
        <w:t xml:space="preserve">@TomazLisec @DejanLevanic @ZanMahnic SDS on yksi suuri totuus. Sininen taivas, keltainen aurinko ja punainen Johannes.</w:t>
      </w:r>
    </w:p>
    <w:p>
      <w:r>
        <w:rPr>
          <w:b/>
          <w:u w:val="single"/>
        </w:rPr>
        <w:t xml:space="preserve">761807</w:t>
      </w:r>
    </w:p>
    <w:p>
      <w:r>
        <w:t xml:space="preserve">#Kirja '#Desserts from the Home Oven' vie sinut yksinkertaisten makeiden herkkujen maailmaan -- https://t.co/ryiA9oBWaR https://t.co/2mnMxoJEV4</w:t>
      </w:r>
    </w:p>
    <w:p>
      <w:r>
        <w:rPr>
          <w:b/>
          <w:u w:val="single"/>
        </w:rPr>
        <w:t xml:space="preserve">761808</w:t>
      </w:r>
    </w:p>
    <w:p>
      <w:r>
        <w:t xml:space="preserve">Koulunsa päättäneet ovat menestyneet. Monet erinomaiset ja viisi kultaista tähteä. ONNITTELUT!!!</w:t>
      </w:r>
    </w:p>
    <w:p>
      <w:r>
        <w:rPr>
          <w:b/>
          <w:u w:val="single"/>
        </w:rPr>
        <w:t xml:space="preserve">761809</w:t>
      </w:r>
    </w:p>
    <w:p>
      <w:r>
        <w:t xml:space="preserve">Mennään lumeen! Sateen pitäisi alkaa sataa kello 16.00. #giro https://t.co/Ih0pyfliSN</w:t>
      </w:r>
    </w:p>
    <w:p>
      <w:r>
        <w:rPr>
          <w:b/>
          <w:u w:val="single"/>
        </w:rPr>
        <w:t xml:space="preserve">761810</w:t>
      </w:r>
    </w:p>
    <w:p>
      <w:r>
        <w:t xml:space="preserve">Jo kolmen päivän ajan #slavegirls on tehnyt aloitteen puhuakseen lasten puolesta. Andohtjan aikana, siinä kaikki.</w:t>
        <w:br/>
        <w:t xml:space="preserve">#zaotrokegre #kengurujcki</w:t>
      </w:r>
    </w:p>
    <w:p>
      <w:r>
        <w:rPr>
          <w:b/>
          <w:u w:val="single"/>
        </w:rPr>
        <w:t xml:space="preserve">761811</w:t>
      </w:r>
    </w:p>
    <w:p>
      <w:r>
        <w:t xml:space="preserve">Nämä ovat esimerkkejä kristinuskofobiasta: Neitsyt Marian patsaiden ja ristien häpäiseminen, kirkon vandalismi, arkkipiispaan kohdistunut sanallinen hyökkäys https://t.co/D6Klezj4Dx.</w:t>
      </w:r>
    </w:p>
    <w:p>
      <w:r>
        <w:rPr>
          <w:b/>
          <w:u w:val="single"/>
        </w:rPr>
        <w:t xml:space="preserve">761812</w:t>
      </w:r>
    </w:p>
    <w:p>
      <w:r>
        <w:t xml:space="preserve">@jan_gerben @FranciKek jos olet lukutaitoinen etkä liian laiska, löydät tästä aiheesta vuoria materiaalia.</w:t>
      </w:r>
    </w:p>
    <w:p>
      <w:r>
        <w:rPr>
          <w:b/>
          <w:u w:val="single"/>
        </w:rPr>
        <w:t xml:space="preserve">761813</w:t>
      </w:r>
    </w:p>
    <w:p>
      <w:r>
        <w:t xml:space="preserve">@jozesmrekar @MatevzNovak @mgajver Ja luultavasti myös Taleban ja kurdit #o mutta kyllä</w:t>
      </w:r>
    </w:p>
    <w:p>
      <w:r>
        <w:rPr>
          <w:b/>
          <w:u w:val="single"/>
        </w:rPr>
        <w:t xml:space="preserve">761814</w:t>
      </w:r>
    </w:p>
    <w:p>
      <w:r>
        <w:t xml:space="preserve">Vierailu Euroopan parlamentissa. Kiitos ihanasta vastaanotosta @MilanZver! #SDSzate #SDS #epp https://t.co/HiIf9nEq7z</w:t>
      </w:r>
    </w:p>
    <w:p>
      <w:r>
        <w:rPr>
          <w:b/>
          <w:u w:val="single"/>
        </w:rPr>
        <w:t xml:space="preserve">761815</w:t>
      </w:r>
    </w:p>
    <w:p>
      <w:r>
        <w:t xml:space="preserve">Rautamiehet ovat edelleen ratkaisematon arvoitus Olimpijalle #video #photo https://t.co/cFZ3YetJ38 via @planettv</w:t>
      </w:r>
    </w:p>
    <w:p>
      <w:r>
        <w:rPr>
          <w:b/>
          <w:u w:val="single"/>
        </w:rPr>
        <w:t xml:space="preserve">761816</w:t>
      </w:r>
    </w:p>
    <w:p>
      <w:r>
        <w:t xml:space="preserve">MSM-toimittajat ampuivat itseään polveen kirjoituksillaan, nyt he itkevät, koska joutuvat kadulle @Delo</w:t>
      </w:r>
    </w:p>
    <w:p>
      <w:r>
        <w:rPr>
          <w:b/>
          <w:u w:val="single"/>
        </w:rPr>
        <w:t xml:space="preserve">761817</w:t>
      </w:r>
    </w:p>
    <w:p>
      <w:r>
        <w:t xml:space="preserve">@JureHrvatic Saksan karkuruus ei ole slovenialaisille sen tuhoisampi kuin Serbian karkuruuskaan.</w:t>
      </w:r>
    </w:p>
    <w:p>
      <w:r>
        <w:rPr>
          <w:b/>
          <w:u w:val="single"/>
        </w:rPr>
        <w:t xml:space="preserve">761818</w:t>
      </w:r>
    </w:p>
    <w:p>
      <w:r>
        <w:t xml:space="preserve">SPORT: Kopitar tekee maalin, mutta häviää epäonnisesti. Hän aikoo ehdottaa uutta kansanmusiikkia käsittelevää ohjelmaa kaupallisessa televisiossa.</w:t>
      </w:r>
    </w:p>
    <w:p>
      <w:r>
        <w:rPr>
          <w:b/>
          <w:u w:val="single"/>
        </w:rPr>
        <w:t xml:space="preserve">761819</w:t>
      </w:r>
    </w:p>
    <w:p>
      <w:r>
        <w:t xml:space="preserve">Pelaan parhaillaan Biathlon Maniaa. Tule mukaan ja yritä voittaa minut! http://t.co/pVZjxa6olR</w:t>
      </w:r>
    </w:p>
    <w:p>
      <w:r>
        <w:rPr>
          <w:b/>
          <w:u w:val="single"/>
        </w:rPr>
        <w:t xml:space="preserve">761820</w:t>
      </w:r>
    </w:p>
    <w:p>
      <w:r>
        <w:t xml:space="preserve">@GregorVirant1 @Svarun_K En usko. Luulen, että tällä kertaa Janšen taistelujoukko menee kaupungintalolle rukoilemaan, ettei hän juokse. :D</w:t>
      </w:r>
    </w:p>
    <w:p>
      <w:r>
        <w:rPr>
          <w:b/>
          <w:u w:val="single"/>
        </w:rPr>
        <w:t xml:space="preserve">761821</w:t>
      </w:r>
    </w:p>
    <w:p>
      <w:r>
        <w:t xml:space="preserve">@scdtwister @Nova24TV Odota, kunnes Kuckon ja Bavčarin uroteot tulevat julki.</w:t>
      </w:r>
    </w:p>
    <w:p>
      <w:r>
        <w:rPr>
          <w:b/>
          <w:u w:val="single"/>
        </w:rPr>
        <w:t xml:space="preserve">761822</w:t>
      </w:r>
    </w:p>
    <w:p>
      <w:r>
        <w:t xml:space="preserve">@Libertarec @BojanPozar Kyse on pelosta menettää epäoikeudenmukaisia etuoikeuksia ja etuisuuksia.</w:t>
      </w:r>
    </w:p>
    <w:p>
      <w:r>
        <w:rPr>
          <w:b/>
          <w:u w:val="single"/>
        </w:rPr>
        <w:t xml:space="preserve">761823</w:t>
      </w:r>
    </w:p>
    <w:p>
      <w:r>
        <w:t xml:space="preserve">Jos työnantaja noudattaa lakia, ZID:n muutos ei vaikuta siihen (A. Zorko).</w:t>
      </w:r>
    </w:p>
    <w:p>
      <w:r>
        <w:rPr>
          <w:b/>
          <w:u w:val="single"/>
        </w:rPr>
        <w:t xml:space="preserve">761824</w:t>
      </w:r>
    </w:p>
    <w:p>
      <w:r>
        <w:t xml:space="preserve">@VaneGosnik Mutta se on totta, mitä hän kirjoitti viimeisessä lauseessa - vihreä on uusi punainen. Vitun vesimelonit. 🍉</w:t>
      </w:r>
    </w:p>
    <w:p>
      <w:r>
        <w:rPr>
          <w:b/>
          <w:u w:val="single"/>
        </w:rPr>
        <w:t xml:space="preserve">761825</w:t>
      </w:r>
    </w:p>
    <w:p>
      <w:r>
        <w:t xml:space="preserve">@AntonPeinkiher @janezgecc @Jure_Bajic Peinkiher on ääliö, mutta silloin tällöin hänellä on fiksu ajatus.</w:t>
      </w:r>
    </w:p>
    <w:p>
      <w:r>
        <w:rPr>
          <w:b/>
          <w:u w:val="single"/>
        </w:rPr>
        <w:t xml:space="preserve">761826</w:t>
      </w:r>
    </w:p>
    <w:p>
      <w:r>
        <w:t xml:space="preserve">Hajdina: Pormestarin kiitos kansalaisten turvallisuudesta huolehtimisesta https://t.co/HedqAuUPoi</w:t>
      </w:r>
    </w:p>
    <w:p>
      <w:r>
        <w:rPr>
          <w:b/>
          <w:u w:val="single"/>
        </w:rPr>
        <w:t xml:space="preserve">761827</w:t>
      </w:r>
    </w:p>
    <w:p>
      <w:r>
        <w:t xml:space="preserve">Trump käyttäytyy taas kuin kiukkuinen pikkulapsi. Koska Tanska kieltäytyy myymästä Grönlantia Yhdysvalloille, hän on peruuttanut vierailunsa Tanskaan.</w:t>
      </w:r>
    </w:p>
    <w:p>
      <w:r>
        <w:rPr>
          <w:b/>
          <w:u w:val="single"/>
        </w:rPr>
        <w:t xml:space="preserve">761828</w:t>
      </w:r>
    </w:p>
    <w:p>
      <w:r>
        <w:t xml:space="preserve">@lucijausaj ..toveri Evgeny Carl etsii (hänen) syntymäpäiväänsä - mutta myös sic &amp;amp; slurs....löydät sen aikaisemmin !!!!!!!!</w:t>
      </w:r>
    </w:p>
    <w:p>
      <w:r>
        <w:rPr>
          <w:b/>
          <w:u w:val="single"/>
        </w:rPr>
        <w:t xml:space="preserve">761829</w:t>
      </w:r>
    </w:p>
    <w:p>
      <w:r>
        <w:t xml:space="preserve">Erinomainen dokumentti Idrijan ilmahyökkäyksistä! Bravo @rtvslo ! #jeklenepticenadidrijo</w:t>
      </w:r>
    </w:p>
    <w:p>
      <w:r>
        <w:rPr>
          <w:b/>
          <w:u w:val="single"/>
        </w:rPr>
        <w:t xml:space="preserve">761830</w:t>
      </w:r>
    </w:p>
    <w:p>
      <w:r>
        <w:t xml:space="preserve">Ottaa paineita pois pojiltamme... minulle he ovat voittajia! Toivon heille vain, että he nauttivat pelistä!</w:t>
      </w:r>
    </w:p>
    <w:p>
      <w:r>
        <w:rPr>
          <w:b/>
          <w:u w:val="single"/>
        </w:rPr>
        <w:t xml:space="preserve">761831</w:t>
      </w:r>
    </w:p>
    <w:p>
      <w:r>
        <w:t xml:space="preserve">Mutta se ei ole totta ... Anna varkaiden käsien kuivua. Konnat!!! https://t.co/wZfZppszwH</w:t>
      </w:r>
    </w:p>
    <w:p>
      <w:r>
        <w:rPr>
          <w:b/>
          <w:u w:val="single"/>
        </w:rPr>
        <w:t xml:space="preserve">761832</w:t>
      </w:r>
    </w:p>
    <w:p>
      <w:r>
        <w:t xml:space="preserve">Kuinka tyhmä 0:sta "kotona kuumeessa ja joku kaveri pelaa jalkapalloa telkkarissa" olet tänä perjantaina?</w:t>
      </w:r>
    </w:p>
    <w:p>
      <w:r>
        <w:rPr>
          <w:b/>
          <w:u w:val="single"/>
        </w:rPr>
        <w:t xml:space="preserve">761833</w:t>
      </w:r>
    </w:p>
    <w:p>
      <w:r>
        <w:t xml:space="preserve">@PrvaLigaSi derby on nyt ymmärrettävästi ylivoimaisesti ykkönen tv-katsojamäärissä #PLTS</w:t>
      </w:r>
    </w:p>
    <w:p>
      <w:r>
        <w:rPr>
          <w:b/>
          <w:u w:val="single"/>
        </w:rPr>
        <w:t xml:space="preserve">761834</w:t>
      </w:r>
    </w:p>
    <w:p>
      <w:r>
        <w:t xml:space="preserve">He ovat hyviä siinä. Lunastaminen. Paljon pahempaa Kolpassa. https://t.co/etIAdiSKcV</w:t>
      </w:r>
    </w:p>
    <w:p>
      <w:r>
        <w:rPr>
          <w:b/>
          <w:u w:val="single"/>
        </w:rPr>
        <w:t xml:space="preserve">761835</w:t>
      </w:r>
    </w:p>
    <w:p>
      <w:r>
        <w:t xml:space="preserve">EJ @24ur_com tuomio #patriaa kohtaan ei myöskään ole tuomio KAIKEN kansan puolesta! Ei ainakaan minun! #fakenews</w:t>
      </w:r>
    </w:p>
    <w:p>
      <w:r>
        <w:rPr>
          <w:b/>
          <w:u w:val="single"/>
        </w:rPr>
        <w:t xml:space="preserve">761836</w:t>
      </w:r>
    </w:p>
    <w:p>
      <w:r>
        <w:t xml:space="preserve">Nova24TV on aina totuuden jäljillä, mutta he eivät koskaan saa sitä kiinni. https://t.co/75q91uwr1o</w:t>
      </w:r>
    </w:p>
    <w:p>
      <w:r>
        <w:rPr>
          <w:b/>
          <w:u w:val="single"/>
        </w:rPr>
        <w:t xml:space="preserve">761837</w:t>
      </w:r>
    </w:p>
    <w:p>
      <w:r>
        <w:t xml:space="preserve">@Nova24TV G r o o o w ! Kuka tiesi, millaista maailmanloppua he valmistelivat meille. Valkoiset, ei maahanmuuttajat.Vasemmisto.</w:t>
      </w:r>
    </w:p>
    <w:p>
      <w:r>
        <w:rPr>
          <w:b/>
          <w:u w:val="single"/>
        </w:rPr>
        <w:t xml:space="preserve">761838</w:t>
      </w:r>
    </w:p>
    <w:p>
      <w:r>
        <w:t xml:space="preserve">KOLUMNI: Gašper Blažič paljastaa, että kommunismi ei ole läheskään kuollut Sloveniassa ja että se on itse asiassa SDS:n johtava ideologia.</w:t>
      </w:r>
    </w:p>
    <w:p>
      <w:r>
        <w:rPr>
          <w:b/>
          <w:u w:val="single"/>
        </w:rPr>
        <w:t xml:space="preserve">761839</w:t>
      </w:r>
    </w:p>
    <w:p>
      <w:r>
        <w:t xml:space="preserve">@MissPiggy2373 Kysy ystävältä tai naapurilta - useimmiten koirat on varustettu mikrosirulla ja omistaja löytyy heti!</w:t>
      </w:r>
    </w:p>
    <w:p>
      <w:r>
        <w:rPr>
          <w:b/>
          <w:u w:val="single"/>
        </w:rPr>
        <w:t xml:space="preserve">761840</w:t>
      </w:r>
    </w:p>
    <w:p>
      <w:r>
        <w:t xml:space="preserve">@Lara_TheCookie Joo, juuri sitä ajattelin, kun näin klipin! he tulevat meille täysin epäkypsinä!</w:t>
      </w:r>
    </w:p>
    <w:p>
      <w:r>
        <w:rPr>
          <w:b/>
          <w:u w:val="single"/>
        </w:rPr>
        <w:t xml:space="preserve">761841</w:t>
      </w:r>
    </w:p>
    <w:p>
      <w:r>
        <w:t xml:space="preserve">@vecer @judithineuropa Kuka. on tämä kana. Minua ärsyttää, että tällaiset kanat edustavat naisia politiikassa -</w:t>
      </w:r>
    </w:p>
    <w:p>
      <w:r>
        <w:rPr>
          <w:b/>
          <w:u w:val="single"/>
        </w:rPr>
        <w:t xml:space="preserve">761842</w:t>
      </w:r>
    </w:p>
    <w:p>
      <w:r>
        <w:t xml:space="preserve">Steiermarkilaiset ovat hyvin rakastava kansa. He ovat huutaneet "Rakastan, rakastan, rakastan, rakastan, rakastan sammakkoa!".</w:t>
      </w:r>
    </w:p>
    <w:p>
      <w:r>
        <w:rPr>
          <w:b/>
          <w:u w:val="single"/>
        </w:rPr>
        <w:t xml:space="preserve">761843</w:t>
      </w:r>
    </w:p>
    <w:p>
      <w:r>
        <w:t xml:space="preserve">Poliisin mukaan äärioikeistolaisuus on nopeimmin kasvava terroriuhka Britanniassa. https://t.co/41AbWk9tK7</w:t>
      </w:r>
    </w:p>
    <w:p>
      <w:r>
        <w:rPr>
          <w:b/>
          <w:u w:val="single"/>
        </w:rPr>
        <w:t xml:space="preserve">761844</w:t>
      </w:r>
    </w:p>
    <w:p>
      <w:r>
        <w:t xml:space="preserve">@VaneGosnik Todellinen hinta on 2,1 miljoonaa, Novartisin valmistama, he ottivat korkeimman arvioidun hinnan.</w:t>
      </w:r>
    </w:p>
    <w:p>
      <w:r>
        <w:rPr>
          <w:b/>
          <w:u w:val="single"/>
        </w:rPr>
        <w:t xml:space="preserve">761845</w:t>
      </w:r>
    </w:p>
    <w:p>
      <w:r>
        <w:t xml:space="preserve">@RibicTine Mitkä yhteisön normit? Mitä ne ovat? Ne ovat perustuslaillisia kaikkiruokaisia. Menkää!</w:t>
      </w:r>
    </w:p>
    <w:p>
      <w:r>
        <w:rPr>
          <w:b/>
          <w:u w:val="single"/>
        </w:rPr>
        <w:t xml:space="preserve">761846</w:t>
      </w:r>
    </w:p>
    <w:p>
      <w:r>
        <w:t xml:space="preserve">@niksipiksi @PametnaRit Nämä ovat androidin suodattimia. Vain perhosia hänen päänsä ympärillä.</w:t>
      </w:r>
    </w:p>
    <w:p>
      <w:r>
        <w:rPr>
          <w:b/>
          <w:u w:val="single"/>
        </w:rPr>
        <w:t xml:space="preserve">761847</w:t>
      </w:r>
    </w:p>
    <w:p>
      <w:r>
        <w:t xml:space="preserve">@BojanPozar voi blokata kaiken, koska se satuttaa häntä ... tiedät, että totuus satuttaa kommentteja enemmän :) @Pertinacal https://t.co/y0QLAFFjbC ....</w:t>
      </w:r>
    </w:p>
    <w:p>
      <w:r>
        <w:rPr>
          <w:b/>
          <w:u w:val="single"/>
        </w:rPr>
        <w:t xml:space="preserve">761848</w:t>
      </w:r>
    </w:p>
    <w:p>
      <w:r>
        <w:t xml:space="preserve">@reform_si Sj. Hän puristi ison takapuolensa pienen reiän läpi istuakseen parlamentissa.</w:t>
      </w:r>
    </w:p>
    <w:p>
      <w:r>
        <w:rPr>
          <w:b/>
          <w:u w:val="single"/>
        </w:rPr>
        <w:t xml:space="preserve">761849</w:t>
      </w:r>
    </w:p>
    <w:p>
      <w:r>
        <w:t xml:space="preserve">@MarkoSket @mojcav1 Sanonpa vaan, että Saudi-Arabia on myös sinun kriteereilläsi normaali ja unelmakohde!</w:t>
      </w:r>
    </w:p>
    <w:p>
      <w:r>
        <w:rPr>
          <w:b/>
          <w:u w:val="single"/>
        </w:rPr>
        <w:t xml:space="preserve">761850</w:t>
      </w:r>
    </w:p>
    <w:p>
      <w:r>
        <w:t xml:space="preserve">Karhu hyökkää naisen kimppuun Gradiščen kylässä Pijava gorican yläpuolella Nainen sairaalassa....RTV on töissä. https://t.co/Lr1f2aUkbv</w:t>
      </w:r>
    </w:p>
    <w:p>
      <w:r>
        <w:rPr>
          <w:b/>
          <w:u w:val="single"/>
        </w:rPr>
        <w:t xml:space="preserve">761851</w:t>
      </w:r>
    </w:p>
    <w:p>
      <w:r>
        <w:t xml:space="preserve">@D_Jasmina Vidva ja Stroamjer ovat outoja yhdessä. Molemmat heistä ovat niin aivovammaisia, että he pitävät hänen twiittiään hyvänä vitsinä.</w:t>
      </w:r>
    </w:p>
    <w:p>
      <w:r>
        <w:rPr>
          <w:b/>
          <w:u w:val="single"/>
        </w:rPr>
        <w:t xml:space="preserve">761852</w:t>
      </w:r>
    </w:p>
    <w:p>
      <w:r>
        <w:t xml:space="preserve">En ymmärrä hyviä ihmisiä, jotka ovat jatkuvasti myöhässä ja suuttuvat siitä, että bussi oli 8 minuuttia myöhässä.</w:t>
      </w:r>
    </w:p>
    <w:p>
      <w:r>
        <w:rPr>
          <w:b/>
          <w:u w:val="single"/>
        </w:rPr>
        <w:t xml:space="preserve">761853</w:t>
      </w:r>
    </w:p>
    <w:p>
      <w:r>
        <w:t xml:space="preserve">@MihaOresnik @NeuroVirtu @sarecmarjan Sessions, he ovat huolissaan omasta perseestään, jonain päivänä heidät on saatava ajan tasalle.</w:t>
      </w:r>
    </w:p>
    <w:p>
      <w:r>
        <w:rPr>
          <w:b/>
          <w:u w:val="single"/>
        </w:rPr>
        <w:t xml:space="preserve">761854</w:t>
      </w:r>
    </w:p>
    <w:p>
      <w:r>
        <w:t xml:space="preserve">Mutta vasemmisto on tyytymätön oikeaan liittokansleriin? Kuinka monta noista 13 vuodesta hän muuten oli SPD:n palveluksessa? https://t.co/7VpzceKl72.</w:t>
      </w:r>
    </w:p>
    <w:p>
      <w:r>
        <w:rPr>
          <w:b/>
          <w:u w:val="single"/>
        </w:rPr>
        <w:t xml:space="preserve">761855</w:t>
      </w:r>
    </w:p>
    <w:p>
      <w:r>
        <w:t xml:space="preserve">@DobrijevicKatja Ei kriisiä. Kun tuot sen takaisin, odota muutama tunti, että se lämpenee ja kaikki tiivistetty kosteus haihtuu.</w:t>
      </w:r>
    </w:p>
    <w:p>
      <w:r>
        <w:rPr>
          <w:b/>
          <w:u w:val="single"/>
        </w:rPr>
        <w:t xml:space="preserve">761856</w:t>
      </w:r>
    </w:p>
    <w:p>
      <w:r>
        <w:t xml:space="preserve">@Andrazus Pohjimmiltaan näin he tuhoavat nimensä ja "kodin" tittelin...</w:t>
        <w:br/>
        <w:br/>
        <w:t xml:space="preserve"> Kunpa ahneus ei olisi niin yleinen ajuri.</w:t>
      </w:r>
    </w:p>
    <w:p>
      <w:r>
        <w:rPr>
          <w:b/>
          <w:u w:val="single"/>
        </w:rPr>
        <w:t xml:space="preserve">761857</w:t>
      </w:r>
    </w:p>
    <w:p>
      <w:r>
        <w:t xml:space="preserve">Bogatinov: Vain yhdessä voimme menestyä - Hän siirtyi kesällä Mariboriin - https://t.co/YIfuftXx1P</w:t>
      </w:r>
    </w:p>
    <w:p>
      <w:r>
        <w:rPr>
          <w:b/>
          <w:u w:val="single"/>
        </w:rPr>
        <w:t xml:space="preserve">761858</w:t>
      </w:r>
    </w:p>
    <w:p>
      <w:r>
        <w:t xml:space="preserve">@BozidarBiscan He eivät ole vielä toipuneet siitä, mitä Štromajer opiskeli jotain heidän kanssaan... #svakoggostatridanadosta</w:t>
      </w:r>
    </w:p>
    <w:p>
      <w:r>
        <w:rPr>
          <w:b/>
          <w:u w:val="single"/>
        </w:rPr>
        <w:t xml:space="preserve">761859</w:t>
      </w:r>
    </w:p>
    <w:p>
      <w:r>
        <w:t xml:space="preserve">@KavcicTamara Ei ole vaihtoehto, koska isäntäni ei saanut keittiötä valmiiksi ja nyt voin yhdistää sen niin, että se ei ... satu 😁</w:t>
      </w:r>
    </w:p>
    <w:p>
      <w:r>
        <w:rPr>
          <w:b/>
          <w:u w:val="single"/>
        </w:rPr>
        <w:t xml:space="preserve">761860</w:t>
      </w:r>
    </w:p>
    <w:p>
      <w:r>
        <w:t xml:space="preserve">@DobraMrha kaikki on Kucanin siirtolaisten syytä, jotka käyttävät kommunismia pakottaakseen ihmiset pseudovasemmistoon :D</w:t>
      </w:r>
    </w:p>
    <w:p>
      <w:r>
        <w:rPr>
          <w:b/>
          <w:u w:val="single"/>
        </w:rPr>
        <w:t xml:space="preserve">761861</w:t>
      </w:r>
    </w:p>
    <w:p>
      <w:r>
        <w:t xml:space="preserve">@ErikaPlaninsec koska sitä pyörittävät nuoret (Titon) ihmiset itse, kutsun sitä OMladinaksi ...</w:t>
      </w:r>
    </w:p>
    <w:p>
      <w:r>
        <w:rPr>
          <w:b/>
          <w:u w:val="single"/>
        </w:rPr>
        <w:t xml:space="preserve">761862</w:t>
      </w:r>
    </w:p>
    <w:p>
      <w:r>
        <w:t xml:space="preserve">@BozoPredalic @BojanPozar @MiroCerar Mikä se kansan sanonta on; kun laiva uppoaa, rotat menevät ensin?</w:t>
      </w:r>
    </w:p>
    <w:p>
      <w:r>
        <w:rPr>
          <w:b/>
          <w:u w:val="single"/>
        </w:rPr>
        <w:t xml:space="preserve">761863</w:t>
      </w:r>
    </w:p>
    <w:p>
      <w:r>
        <w:t xml:space="preserve">Pelaan parhaillaan Biathlon Maniaa. Tule mukaan ja yritä voittaa minut! https://t.co/PKMK0Qw7rr</w:t>
      </w:r>
    </w:p>
    <w:p>
      <w:r>
        <w:rPr>
          <w:b/>
          <w:u w:val="single"/>
        </w:rPr>
        <w:t xml:space="preserve">761864</w:t>
      </w:r>
    </w:p>
    <w:p>
      <w:r>
        <w:t xml:space="preserve">Ormož: Kuudes menestyksekäs Malekin taide- ja kirjallisuussiirtola https://t.co/8kR76kkePc</w:t>
      </w:r>
    </w:p>
    <w:p>
      <w:r>
        <w:rPr>
          <w:b/>
          <w:u w:val="single"/>
        </w:rPr>
        <w:t xml:space="preserve">761865</w:t>
      </w:r>
    </w:p>
    <w:p>
      <w:r>
        <w:t xml:space="preserve">@AlexNotfake Onko Jansalla oma lehti? Avatralian sairaalan ja autotallissa olevan asekasan lisäksi tämä...  #FakeNewsMedia #Butale #pakdotoverjame</w:t>
      </w:r>
    </w:p>
    <w:p>
      <w:r>
        <w:rPr>
          <w:b/>
          <w:u w:val="single"/>
        </w:rPr>
        <w:t xml:space="preserve">761866</w:t>
      </w:r>
    </w:p>
    <w:p>
      <w:r>
        <w:t xml:space="preserve">@rokomavh @RobertSifrer @gastarbeitr @ZigaTurk Šifler kannattaa kotiarmeijaa, mutta Argentiinaan karkotetut eivät ole hänen mieleensä. :D</w:t>
      </w:r>
    </w:p>
    <w:p>
      <w:r>
        <w:rPr>
          <w:b/>
          <w:u w:val="single"/>
        </w:rPr>
        <w:t xml:space="preserve">761867</w:t>
      </w:r>
    </w:p>
    <w:p>
      <w:r>
        <w:t xml:space="preserve">Maribor - Olimpija, Razdrh haluaa pilata juhlat #fuzbol #jalkapallo #ligaprvakov - http://t.co/9k4IjfRjDl</w:t>
      </w:r>
    </w:p>
    <w:p>
      <w:r>
        <w:rPr>
          <w:b/>
          <w:u w:val="single"/>
        </w:rPr>
        <w:t xml:space="preserve">761868</w:t>
      </w:r>
    </w:p>
    <w:p>
      <w:r>
        <w:t xml:space="preserve">@daresi @mitja @FerdinandPusnik Nauroin tuolle paloiskulle. Palomiehiä on paljon, mutta käytetäänkö sprinklereitä? :)</w:t>
      </w:r>
    </w:p>
    <w:p>
      <w:r>
        <w:rPr>
          <w:b/>
          <w:u w:val="single"/>
        </w:rPr>
        <w:t xml:space="preserve">761869</w:t>
      </w:r>
    </w:p>
    <w:p>
      <w:r>
        <w:t xml:space="preserve">@MajaPeharc Instagramissa ei kuitenkaan ole puolta vähemmän pioneita ja hortensioita.</w:t>
      </w:r>
    </w:p>
    <w:p>
      <w:r>
        <w:rPr>
          <w:b/>
          <w:u w:val="single"/>
        </w:rPr>
        <w:t xml:space="preserve">761870</w:t>
      </w:r>
    </w:p>
    <w:p>
      <w:r>
        <w:t xml:space="preserve">@MihaMarkic @motobrane @lucijausaj Täytyy kytkeä aivojen oikea puoli päälle...😉</w:t>
      </w:r>
    </w:p>
    <w:p>
      <w:r>
        <w:rPr>
          <w:b/>
          <w:u w:val="single"/>
        </w:rPr>
        <w:t xml:space="preserve">761871</w:t>
      </w:r>
    </w:p>
    <w:p>
      <w:r>
        <w:t xml:space="preserve">@vinkovasle1 voisit olla hieman luova... esim. miehen sukupuolielin... ja punainen tähti sen yläpuolella...</w:t>
      </w:r>
    </w:p>
    <w:p>
      <w:r>
        <w:rPr>
          <w:b/>
          <w:u w:val="single"/>
        </w:rPr>
        <w:t xml:space="preserve">761872</w:t>
      </w:r>
    </w:p>
    <w:p>
      <w:r>
        <w:t xml:space="preserve">@Dnevnik_si SDS haluaa vapauttaa kaikki palkat. Hallituksen ainoa keino. SDS:n ehdotus voittakoon!</w:t>
      </w:r>
    </w:p>
    <w:p>
      <w:r>
        <w:rPr>
          <w:b/>
          <w:u w:val="single"/>
        </w:rPr>
        <w:t xml:space="preserve">761873</w:t>
      </w:r>
    </w:p>
    <w:p>
      <w:r>
        <w:t xml:space="preserve">Viereisen pöydän kaveri on jo kolmannen kerran huutanut tyttöystävälleen, koska tämä uskalsi kommentoida keskustelua hiljaa. #tapad #christmashead</w:t>
      </w:r>
    </w:p>
    <w:p>
      <w:r>
        <w:rPr>
          <w:b/>
          <w:u w:val="single"/>
        </w:rPr>
        <w:t xml:space="preserve">761874</w:t>
      </w:r>
    </w:p>
    <w:p>
      <w:r>
        <w:t xml:space="preserve">Epämiellyttävää hiljaisuutta siirtolaiskriisistä: vasemmistolaiset haluavat muutoksia raiskauksen määritelmään ja aborttioikeuteen https://t.co/nEfgadnwgi</w:t>
      </w:r>
    </w:p>
    <w:p>
      <w:r>
        <w:rPr>
          <w:b/>
          <w:u w:val="single"/>
        </w:rPr>
        <w:t xml:space="preserve">761875</w:t>
      </w:r>
    </w:p>
    <w:p>
      <w:r>
        <w:t xml:space="preserve">Sähkötekniikan tiedekunnan ja tietojenkäsittelytieteen ja tietotekniikan tiedekunnan opiskelijat tulevat... https://t.co/KcFRCT6eFU...</w:t>
      </w:r>
    </w:p>
    <w:p>
      <w:r>
        <w:rPr>
          <w:b/>
          <w:u w:val="single"/>
        </w:rPr>
        <w:t xml:space="preserve">761876</w:t>
      </w:r>
    </w:p>
    <w:p>
      <w:r>
        <w:t xml:space="preserve">Yhdellä viikolla vasikka kuin kukkakaali, seuraavalla viikolla lumi katkaisee omenapuun oksat.</w:t>
        <w:br/>
        <w:t xml:space="preserve"> Minulla ei ollut tällaista säätä nuorempana...</w:t>
        <w:br/>
        <w:t xml:space="preserve"> Mutta Saksaa oli kaksi!</w:t>
      </w:r>
    </w:p>
    <w:p>
      <w:r>
        <w:rPr>
          <w:b/>
          <w:u w:val="single"/>
        </w:rPr>
        <w:t xml:space="preserve">761877</w:t>
      </w:r>
    </w:p>
    <w:p>
      <w:r>
        <w:t xml:space="preserve">Yhteenveto matkasta Celjen keskustaan: kaunis, satumainen, todella fiksu. Parhaat ribsit ikinä - Old Sparkler. Suosittelen lämpimästi</w:t>
      </w:r>
    </w:p>
    <w:p>
      <w:r>
        <w:rPr>
          <w:b/>
          <w:u w:val="single"/>
        </w:rPr>
        <w:t xml:space="preserve">761878</w:t>
      </w:r>
    </w:p>
    <w:p>
      <w:r>
        <w:t xml:space="preserve">@ciro_ciril Veronmaksajieni rahat menevät myös militanttien eläkkeisiin ja kommunististen muistomerkkien ylläpitoon, mutta en valita.</w:t>
      </w:r>
    </w:p>
    <w:p>
      <w:r>
        <w:rPr>
          <w:b/>
          <w:u w:val="single"/>
        </w:rPr>
        <w:t xml:space="preserve">761879</w:t>
      </w:r>
    </w:p>
    <w:p>
      <w:r>
        <w:t xml:space="preserve">Katsokaa tätä! Uusi ominaisuus on täällä! Nyt voit muokata profiiliasi Facebook-teemojen avulla! Valitse... http://t.co/Js1r0MbESb</w:t>
      </w:r>
    </w:p>
    <w:p>
      <w:r>
        <w:rPr>
          <w:b/>
          <w:u w:val="single"/>
        </w:rPr>
        <w:t xml:space="preserve">761880</w:t>
      </w:r>
    </w:p>
    <w:p>
      <w:r>
        <w:t xml:space="preserve">Tämänpäiväisissä uutisissa Natashan tila on heikentynyt merkittävästi. Hänen snapchattinsa voivat vahingoittaa sinua ja ympärilläsi olevia ihmisiä. http://t.co/jzu2rkv96b</w:t>
      </w:r>
    </w:p>
    <w:p>
      <w:r>
        <w:rPr>
          <w:b/>
          <w:u w:val="single"/>
        </w:rPr>
        <w:t xml:space="preserve">761881</w:t>
      </w:r>
    </w:p>
    <w:p>
      <w:r>
        <w:t xml:space="preserve">1 zoga, 22 zenaa ja asunto niiden välissä. Paremmaksi ei melkein enää voi mennä 😂 https://t.co/pvpZ9gfnWu.</w:t>
      </w:r>
    </w:p>
    <w:p>
      <w:r>
        <w:rPr>
          <w:b/>
          <w:u w:val="single"/>
        </w:rPr>
        <w:t xml:space="preserve">761882</w:t>
      </w:r>
    </w:p>
    <w:p>
      <w:r>
        <w:t xml:space="preserve">@ZigaTurk Voit myös kutsua koiran päätä ja kullia jalaksi, ja koiralla on silti vain neljä jalkaa.</w:t>
      </w:r>
    </w:p>
    <w:p>
      <w:r>
        <w:rPr>
          <w:b/>
          <w:u w:val="single"/>
        </w:rPr>
        <w:t xml:space="preserve">761883</w:t>
      </w:r>
    </w:p>
    <w:p>
      <w:r>
        <w:t xml:space="preserve">Lisätään perustuslakiin oikeus katsoa julkisen palvelun yleisradiolähetyksiä.#Edina'sRuleForTheAbandonmentOfTheRTVSubsidy https://t.co/F24NFqZb6Z</w:t>
      </w:r>
    </w:p>
    <w:p>
      <w:r>
        <w:rPr>
          <w:b/>
          <w:u w:val="single"/>
        </w:rPr>
        <w:t xml:space="preserve">761884</w:t>
      </w:r>
    </w:p>
    <w:p>
      <w:r>
        <w:t xml:space="preserve">Poikamme toiminnassa valmistautumassa Best Pizza -viikonloppuun.</w:t>
        <w:t xml:space="preserve">Rautatien varrella</w:t>
        <w:br/>
        <w:br/>
        <w:t xml:space="preserve">#obzeleznici #penzionkracun #loce... https://t.co/WU7hTHMxda</w:t>
      </w:r>
    </w:p>
    <w:p>
      <w:r>
        <w:rPr>
          <w:b/>
          <w:u w:val="single"/>
        </w:rPr>
        <w:t xml:space="preserve">761885</w:t>
      </w:r>
    </w:p>
    <w:p>
      <w:r>
        <w:t xml:space="preserve">@anajud13 Jotta edes huomaisit, että hän on hävinnyt. Jos molemmat ovat kadonneet, et edes kaipaa heitä. Lisäksi stuntit haluavat olla huomion keskipisteenä.</w:t>
      </w:r>
    </w:p>
    <w:p>
      <w:r>
        <w:rPr>
          <w:b/>
          <w:u w:val="single"/>
        </w:rPr>
        <w:t xml:space="preserve">761886</w:t>
      </w:r>
    </w:p>
    <w:p>
      <w:r>
        <w:t xml:space="preserve">@AljosaSore Itse asiassa hän on oikeassa. He voivat olla kiitollisia murhaaja Brozille siitä, että hän on saanut tällaiset idiootit menestymään, mitä he eivät muuten olisi tehneet.</w:t>
      </w:r>
    </w:p>
    <w:p>
      <w:r>
        <w:rPr>
          <w:b/>
          <w:u w:val="single"/>
        </w:rPr>
        <w:t xml:space="preserve">761887</w:t>
      </w:r>
    </w:p>
    <w:p>
      <w:r>
        <w:t xml:space="preserve">Merkki on tarkoitettu keinuttamiseen edestakaisin 3 kertaa. Kun äiti sotkisi sen ja kiireesti kankaan silmien päälle. Hieno kudonta? Ehkä. https://t.co/y2GS5wi42M</w:t>
      </w:r>
    </w:p>
    <w:p>
      <w:r>
        <w:rPr>
          <w:b/>
          <w:u w:val="single"/>
        </w:rPr>
        <w:t xml:space="preserve">761888</w:t>
      </w:r>
    </w:p>
    <w:p>
      <w:r>
        <w:t xml:space="preserve">@StrankaSMC "ylläpitää yhteyksiä kansalaisyhteiskuntaan" tukemalla sen edustajien sulkemista (hän vaihtoi perustuslain vastaisesti liiton johtoa).</w:t>
      </w:r>
    </w:p>
    <w:p>
      <w:r>
        <w:rPr>
          <w:b/>
          <w:u w:val="single"/>
        </w:rPr>
        <w:t xml:space="preserve">761889</w:t>
      </w:r>
    </w:p>
    <w:p>
      <w:r>
        <w:t xml:space="preserve">@spredan @vinkovasle1 @DamirCrncec @policija_si Älä viitsi, älä ole fiksu, vie hänet parvekkeelle ja anna hänen harjoitella siellä, jos se sopii hänelle.</w:t>
      </w:r>
    </w:p>
    <w:p>
      <w:r>
        <w:rPr>
          <w:b/>
          <w:u w:val="single"/>
        </w:rPr>
        <w:t xml:space="preserve">761890</w:t>
      </w:r>
    </w:p>
    <w:p>
      <w:r>
        <w:t xml:space="preserve">@MatejKmatej42 @ciro_ciril @vecer @Dnevnik_si Črnčec on Janšan pikku ankerias ja Šarec henkilökohtaisesti takaa häntä, mitä ääriaineksia.</w:t>
      </w:r>
    </w:p>
    <w:p>
      <w:r>
        <w:rPr>
          <w:b/>
          <w:u w:val="single"/>
        </w:rPr>
        <w:t xml:space="preserve">761891</w:t>
      </w:r>
    </w:p>
    <w:p>
      <w:r>
        <w:t xml:space="preserve">@Nogavicka_Pika Olen kauhuissani - lomat ovat tulossa, ja ne sulautuvat ryhmiin - meidän tadpoles + isot sonnit = sairas odottamassa</w:t>
      </w:r>
    </w:p>
    <w:p>
      <w:r>
        <w:rPr>
          <w:b/>
          <w:u w:val="single"/>
        </w:rPr>
        <w:t xml:space="preserve">761892</w:t>
      </w:r>
    </w:p>
    <w:p>
      <w:r>
        <w:t xml:space="preserve">Arejossa suurin osa otteluista siirrettiin, aloituspotkuja laskettiin jne. Nyt luen slovenialaisten ylistävän Kultaista kettua ja ylistävän Area. Surullista.</w:t>
      </w:r>
    </w:p>
    <w:p>
      <w:r>
        <w:rPr>
          <w:b/>
          <w:u w:val="single"/>
        </w:rPr>
        <w:t xml:space="preserve">761893</w:t>
      </w:r>
    </w:p>
    <w:p>
      <w:r>
        <w:t xml:space="preserve">Koper: He esittäytyivät hierontakoneiden myyjiksi, mutta he olivatkin vain varkaita! https://t.co/xjMvQr5VGF https://t.co/tb90NmNYjZ</w:t>
      </w:r>
    </w:p>
    <w:p>
      <w:r>
        <w:rPr>
          <w:b/>
          <w:u w:val="single"/>
        </w:rPr>
        <w:t xml:space="preserve">761894</w:t>
      </w:r>
    </w:p>
    <w:p>
      <w:r>
        <w:t xml:space="preserve">@dratpirsna @YanchMb @_Almita__ Kysy @Pikowarulta, miten se on korealaisten ja palvelun kanssa. On helppoa antaa sinulle pari tuntia kusta.</w:t>
      </w:r>
    </w:p>
    <w:p>
      <w:r>
        <w:rPr>
          <w:b/>
          <w:u w:val="single"/>
        </w:rPr>
        <w:t xml:space="preserve">761895</w:t>
      </w:r>
    </w:p>
    <w:p>
      <w:r>
        <w:t xml:space="preserve">@ZigaTurk @strankaSD Ehdotan, että nämä käymälät olisi varustettava suihkuistuimilla. On monia ihmisiä, jotka eivät pääse niin korkealle.</w:t>
      </w:r>
    </w:p>
    <w:p>
      <w:r>
        <w:rPr>
          <w:b/>
          <w:u w:val="single"/>
        </w:rPr>
        <w:t xml:space="preserve">761896</w:t>
      </w:r>
    </w:p>
    <w:p>
      <w:r>
        <w:t xml:space="preserve">@potepuski Ensimmäisellä on tossut, toinen repii naista.</w:t>
        <w:br/>
        <w:t xml:space="preserve"> Toiselle sanotaan, että olet mulkku.</w:t>
      </w:r>
    </w:p>
    <w:p>
      <w:r>
        <w:rPr>
          <w:b/>
          <w:u w:val="single"/>
        </w:rPr>
        <w:t xml:space="preserve">761897</w:t>
      </w:r>
    </w:p>
    <w:p>
      <w:r>
        <w:t xml:space="preserve">@SZagorc Hän esti minut heti, kun mainitsin hänelle, että hän oli korruptoitunut jopa poliitikoksi. Nothing #you6 😎</w:t>
      </w:r>
    </w:p>
    <w:p>
      <w:r>
        <w:rPr>
          <w:b/>
          <w:u w:val="single"/>
        </w:rPr>
        <w:t xml:space="preserve">761898</w:t>
      </w:r>
    </w:p>
    <w:p>
      <w:r>
        <w:t xml:space="preserve">Ilka alussa tai Kun me kolme istumme autossa kaupan ulkopuolella ja kuuntelemme radiota, koska aikaa ei ole tarpeeksi voileivän syömiseen ja takaisin. #ilka #yhdistelmä</w:t>
      </w:r>
    </w:p>
    <w:p>
      <w:r>
        <w:rPr>
          <w:b/>
          <w:u w:val="single"/>
        </w:rPr>
        <w:t xml:space="preserve">761899</w:t>
      </w:r>
    </w:p>
    <w:p>
      <w:r>
        <w:t xml:space="preserve">@PStendler @viktor_viktorh @strankaSDS @JJansaSDS 10 % Krvavec jena ei pidä sekoittaa punaisiin.</w:t>
      </w:r>
    </w:p>
    <w:p>
      <w:r>
        <w:rPr>
          <w:b/>
          <w:u w:val="single"/>
        </w:rPr>
        <w:t xml:space="preserve">761900</w:t>
      </w:r>
    </w:p>
    <w:p>
      <w:r>
        <w:t xml:space="preserve">@iz_podzemlja @PrometejDD @YanchMb Ei. Tietenkin menen töihin vain rahan takia. Mulletit ovat vakuuksia.</w:t>
        <w:br/>
        <w:t xml:space="preserve"> Hölmö.</w:t>
      </w:r>
    </w:p>
    <w:p>
      <w:r>
        <w:rPr>
          <w:b/>
          <w:u w:val="single"/>
        </w:rPr>
        <w:t xml:space="preserve">761901</w:t>
      </w:r>
    </w:p>
    <w:p>
      <w:r>
        <w:t xml:space="preserve">Psykiatrista tukea saatavilla maahanmuuttajille </w:t>
        <w:t xml:space="preserve">🤔</w:t>
        <w:br/>
        <w:br/>
        <w:t xml:space="preserve"> https://t.co/br1B0ugy7t https://t.co/br1B0ugy7t https://t.co/br1B0ugy7t</w:t>
      </w:r>
    </w:p>
    <w:p>
      <w:r>
        <w:rPr>
          <w:b/>
          <w:u w:val="single"/>
        </w:rPr>
        <w:t xml:space="preserve">761902</w:t>
      </w:r>
    </w:p>
    <w:p>
      <w:r>
        <w:t xml:space="preserve">Goriziassa "demokraatit" eli vasemmistofasistit osoittavat mieltään fasisteja vastaan vasaroiden ja sirppien kanssa. Muuten tämä on ensimmäinen uutinen @rtvslo ...</w:t>
      </w:r>
    </w:p>
    <w:p>
      <w:r>
        <w:rPr>
          <w:b/>
          <w:u w:val="single"/>
        </w:rPr>
        <w:t xml:space="preserve">761903</w:t>
      </w:r>
    </w:p>
    <w:p>
      <w:r>
        <w:t xml:space="preserve">He eivät pesseet rahaa, he eivät antaneet luottoa omilleen.... mutta sama jengi kirjoitti 3kg painavan arkiston syytöksiä JJ:n perusteettomasta "rikastumisesta "#misery</w:t>
      </w:r>
    </w:p>
    <w:p>
      <w:r>
        <w:rPr>
          <w:b/>
          <w:u w:val="single"/>
        </w:rPr>
        <w:t xml:space="preserve">761904</w:t>
      </w:r>
    </w:p>
    <w:p>
      <w:r>
        <w:t xml:space="preserve">SUOJELUSPYHIMYKSEN JUHLA PYHÄ JOSEF SAMMAKOISSA</w:t>
        <w:br/>
        <w:t xml:space="preserve">CAMPOROSSO FESTEGGIA IL COPATRONO SAN GIUSEPPE https://t.co/hztL7IPMxx</w:t>
      </w:r>
    </w:p>
    <w:p>
      <w:r>
        <w:rPr>
          <w:b/>
          <w:u w:val="single"/>
        </w:rPr>
        <w:t xml:space="preserve">761905</w:t>
      </w:r>
    </w:p>
    <w:p>
      <w:r>
        <w:t xml:space="preserve">Pyysin Jumalalta uutta pyörää. Mutta koska tiedän, ettei Jumala toimi niin, varastin sen ja pyysin sen sijaan anteeksiantoa.</w:t>
      </w:r>
    </w:p>
    <w:p>
      <w:r>
        <w:rPr>
          <w:b/>
          <w:u w:val="single"/>
        </w:rPr>
        <w:t xml:space="preserve">761906</w:t>
      </w:r>
    </w:p>
    <w:p>
      <w:r>
        <w:t xml:space="preserve">@DKopse @DKopse @MiroCerarilla on edelleen samat ohjekanavat... Murgelin naapurilla on punainen puhelin kytketty makuuhuoneeseensa...</w:t>
      </w:r>
    </w:p>
    <w:p>
      <w:r>
        <w:rPr>
          <w:b/>
          <w:u w:val="single"/>
        </w:rPr>
        <w:t xml:space="preserve">761907</w:t>
      </w:r>
    </w:p>
    <w:p>
      <w:r>
        <w:t xml:space="preserve">Kirsikoiden poimiminen voi olla niin hauska menetelmä... Se voi nopeasti kääntyä päinvastaiseksi... https://t.co/eLbEBXCBrn ...</w:t>
      </w:r>
    </w:p>
    <w:p>
      <w:r>
        <w:rPr>
          <w:b/>
          <w:u w:val="single"/>
        </w:rPr>
        <w:t xml:space="preserve">761908</w:t>
      </w:r>
    </w:p>
    <w:p>
      <w:r>
        <w:t xml:space="preserve">@agortaa Anna heidän tanssia kuolleen miehen tangoa, kunnes he ovat poissa. He kantavat kulttuuria mukanaan!</w:t>
      </w:r>
    </w:p>
    <w:p>
      <w:r>
        <w:rPr>
          <w:b/>
          <w:u w:val="single"/>
        </w:rPr>
        <w:t xml:space="preserve">761909</w:t>
      </w:r>
    </w:p>
    <w:p>
      <w:r>
        <w:t xml:space="preserve">@tomltoml Kaikki puolueet on ammuttu läpi Slo typeryyden ja paskanjauhanta, jopa DOM tulee olemaan, mutta me voitamme, koska he ovat ilman kotia ja Slo sielu.</w:t>
      </w:r>
    </w:p>
    <w:p>
      <w:r>
        <w:rPr>
          <w:b/>
          <w:u w:val="single"/>
        </w:rPr>
        <w:t xml:space="preserve">761910</w:t>
      </w:r>
    </w:p>
    <w:p>
      <w:r>
        <w:t xml:space="preserve">@nejkom Samasta syystä, koska jotkut ihmiset saavat orgasmin biiseistä, mutta eivät osaa pyörittää niitä itse. He tekevät samoin kuolleille. He kaikki ovat vain nörttifaneja.</w:t>
      </w:r>
    </w:p>
    <w:p>
      <w:r>
        <w:rPr>
          <w:b/>
          <w:u w:val="single"/>
        </w:rPr>
        <w:t xml:space="preserve">761911</w:t>
      </w:r>
    </w:p>
    <w:p>
      <w:r>
        <w:t xml:space="preserve">@MatejZZ @ZigaTurk Se hullu katanan kanssa tapasi Mozinan ETV:n edessä ja uhkasi häntä.</w:t>
      </w:r>
    </w:p>
    <w:p>
      <w:r>
        <w:rPr>
          <w:b/>
          <w:u w:val="single"/>
        </w:rPr>
        <w:t xml:space="preserve">761912</w:t>
      </w:r>
    </w:p>
    <w:p>
      <w:r>
        <w:t xml:space="preserve">@peterjancic Olet hieman harhaanjohtava, menin tarkistamaan, koska pidin tarinaa niin uskomattomana....</w:t>
      </w:r>
    </w:p>
    <w:p>
      <w:r>
        <w:rPr>
          <w:b/>
          <w:u w:val="single"/>
        </w:rPr>
        <w:t xml:space="preserve">761913</w:t>
      </w:r>
    </w:p>
    <w:p>
      <w:r>
        <w:t xml:space="preserve">@petrasovdat @powersmoothie Ja sinä olet junassa? Oletko kokeillut NW:tä? Raiteen 2 esivalmistelut</w:t>
      </w:r>
    </w:p>
    <w:p>
      <w:r>
        <w:rPr>
          <w:b/>
          <w:u w:val="single"/>
        </w:rPr>
        <w:t xml:space="preserve">761914</w:t>
      </w:r>
    </w:p>
    <w:p>
      <w:r>
        <w:t xml:space="preserve">Jos voin kehua jotakin, se on Idrijan yläpuolella sijaitseva Black Peak. Todella merkittävä koti, jossa on vielä merkittävämpi henkilökunta.</w:t>
      </w:r>
    </w:p>
    <w:p>
      <w:r>
        <w:rPr>
          <w:b/>
          <w:u w:val="single"/>
        </w:rPr>
        <w:t xml:space="preserve">761915</w:t>
      </w:r>
    </w:p>
    <w:p>
      <w:r>
        <w:t xml:space="preserve">@madpixel @embalaza @novax81 @KatarinaDbr Kissa, btw, näyttää siltä, että se on juonut ainakin tuopin.</w:t>
      </w:r>
    </w:p>
    <w:p>
      <w:r>
        <w:rPr>
          <w:b/>
          <w:u w:val="single"/>
        </w:rPr>
        <w:t xml:space="preserve">761916</w:t>
      </w:r>
    </w:p>
    <w:p>
      <w:r>
        <w:t xml:space="preserve">@JozeBiscak @JJansaSDS Tietääkö kukaan, häpeävätkö vanhemmat, jotka rohkaisevat lapsiaan tällaiseen aivopesuun? 🕵🏻♂️</w:t>
      </w:r>
    </w:p>
    <w:p>
      <w:r>
        <w:rPr>
          <w:b/>
          <w:u w:val="single"/>
        </w:rPr>
        <w:t xml:space="preserve">761917</w:t>
      </w:r>
    </w:p>
    <w:p>
      <w:r>
        <w:t xml:space="preserve">@siskaberry Emme vastaa provosoiviin kysymyksiin katsojien määrästä. #jalkapallo #derby</w:t>
      </w:r>
    </w:p>
    <w:p>
      <w:r>
        <w:rPr>
          <w:b/>
          <w:u w:val="single"/>
        </w:rPr>
        <w:t xml:space="preserve">761918</w:t>
      </w:r>
    </w:p>
    <w:p>
      <w:r>
        <w:t xml:space="preserve">@JakaDolinar2 @JJansaSDS Kommunistit osaavat tehdä sen, he osoittivat sen aiemmin, kun he tekivät uuden sosialistisen miehen.</w:t>
      </w:r>
    </w:p>
    <w:p>
      <w:r>
        <w:rPr>
          <w:b/>
          <w:u w:val="single"/>
        </w:rPr>
        <w:t xml:space="preserve">761919</w:t>
      </w:r>
    </w:p>
    <w:p>
      <w:r>
        <w:t xml:space="preserve">@MarkoMiko1 @Libertarec Mene takaisin Venezuelaan, luuletko, että kaikki, jotka eivät ulvo Janšalle, ovat kommunisteja?</w:t>
      </w:r>
    </w:p>
    <w:p>
      <w:r>
        <w:rPr>
          <w:b/>
          <w:u w:val="single"/>
        </w:rPr>
        <w:t xml:space="preserve">761920</w:t>
      </w:r>
    </w:p>
    <w:p>
      <w:r>
        <w:t xml:space="preserve">Mutta elävätkö kaikki slovenialaiset pormestarit, joilla on estetty TRR-ohjelma, Karitasin ja sosiaaliturvan varassa? Paitsi Popot, joka selvästi elää kultaisesta äidistä.</w:t>
      </w:r>
    </w:p>
    <w:p>
      <w:r>
        <w:rPr>
          <w:b/>
          <w:u w:val="single"/>
        </w:rPr>
        <w:t xml:space="preserve">761921</w:t>
      </w:r>
    </w:p>
    <w:p>
      <w:r>
        <w:t xml:space="preserve">Gorenje on edelleen tehoton haltuunoton jälkeen, varoittavat ammattiyhdistysaktiivit https://t.co/IiyAKfz6sn via @SiolNEWS</w:t>
      </w:r>
    </w:p>
    <w:p>
      <w:r>
        <w:rPr>
          <w:b/>
          <w:u w:val="single"/>
        </w:rPr>
        <w:t xml:space="preserve">761922</w:t>
      </w:r>
    </w:p>
    <w:p>
      <w:r>
        <w:t xml:space="preserve">Luokkatoveri toi lämmitysöljyä alakoulusta. "Voi hyvänen aika, sinä olet yhä kauniimpi ja nuorempi!" hän tervehti. Siisti kaveri, ei mikään iso juttu! 😜😉😊</w:t>
      </w:r>
    </w:p>
    <w:p>
      <w:r>
        <w:rPr>
          <w:b/>
          <w:u w:val="single"/>
        </w:rPr>
        <w:t xml:space="preserve">761923</w:t>
      </w:r>
    </w:p>
    <w:p>
      <w:r>
        <w:t xml:space="preserve">@JasaLorencic @RTV_Slovenija Ukko ei ole ollut pitkään aikaan hyvä eikä hauska.</w:t>
        <w:br/>
        <w:t xml:space="preserve"> Hänen yllyttämisensä (hyppäämisen yhteydessä) on vastenmielistä.</w:t>
      </w:r>
    </w:p>
    <w:p>
      <w:r>
        <w:rPr>
          <w:b/>
          <w:u w:val="single"/>
        </w:rPr>
        <w:t xml:space="preserve">761924</w:t>
      </w:r>
    </w:p>
    <w:p>
      <w:r>
        <w:t xml:space="preserve">Rikollinen kommunistinen etujoukko on johtanut Sloveniaa 70 vuotta https://t.co/NkKAi0aoPG https://t.co/NkKAi0aoPG</w:t>
      </w:r>
    </w:p>
    <w:p>
      <w:r>
        <w:rPr>
          <w:b/>
          <w:u w:val="single"/>
        </w:rPr>
        <w:t xml:space="preserve">761925</w:t>
      </w:r>
    </w:p>
    <w:p>
      <w:r>
        <w:t xml:space="preserve">@potepuski Ooooooooo ei ei ei ei...Slovenian vaalilampaat vapisevat......kommunismi ikuisesti! https://t.co/3pqf1cRTyF</w:t>
      </w:r>
    </w:p>
    <w:p>
      <w:r>
        <w:rPr>
          <w:b/>
          <w:u w:val="single"/>
        </w:rPr>
        <w:t xml:space="preserve">761926</w:t>
      </w:r>
    </w:p>
    <w:p>
      <w:r>
        <w:t xml:space="preserve">Nova KBM, "tekninen" virhe ja miljoonan euron sakko, joka ei... https://t.co/TbV1BXjkoc via @Dnevnik_si</w:t>
      </w:r>
    </w:p>
    <w:p>
      <w:r>
        <w:rPr>
          <w:b/>
          <w:u w:val="single"/>
        </w:rPr>
        <w:t xml:space="preserve">761927</w:t>
      </w:r>
    </w:p>
    <w:p>
      <w:r>
        <w:t xml:space="preserve">@publictransport @GCerinsek @Pizama Mestarillisesti naamioitu panache. Omalla tavallaan on todella surullista, että Murč ei enää tee stand upia.</w:t>
      </w:r>
    </w:p>
    <w:p>
      <w:r>
        <w:rPr>
          <w:b/>
          <w:u w:val="single"/>
        </w:rPr>
        <w:t xml:space="preserve">761928</w:t>
      </w:r>
    </w:p>
    <w:p>
      <w:r>
        <w:t xml:space="preserve">Kissansilmän planeettasumun halo. Yleensä näytetään vain keskiosa. https://t.co/pNAqD4g4CG</w:t>
      </w:r>
    </w:p>
    <w:p>
      <w:r>
        <w:rPr>
          <w:b/>
          <w:u w:val="single"/>
        </w:rPr>
        <w:t xml:space="preserve">761929</w:t>
      </w:r>
    </w:p>
    <w:p>
      <w:r>
        <w:t xml:space="preserve">@MatevzNovak @prgadp @vladaRS @sarecmarjan Dereguloi lääkemarkkinat ainakin itsehoitolääkkeiden osalta!</w:t>
      </w:r>
    </w:p>
    <w:p>
      <w:r>
        <w:rPr>
          <w:b/>
          <w:u w:val="single"/>
        </w:rPr>
        <w:t xml:space="preserve">761930</w:t>
      </w:r>
    </w:p>
    <w:p>
      <w:r>
        <w:t xml:space="preserve">@Radio1SLO:n aamuohjelma on oikeasti idiooteille...., mutta et voi siirtää radioasemaa, koska kollegoiden mielestä se on siistiä....</w:t>
      </w:r>
    </w:p>
    <w:p>
      <w:r>
        <w:rPr>
          <w:b/>
          <w:u w:val="single"/>
        </w:rPr>
        <w:t xml:space="preserve">761931</w:t>
      </w:r>
    </w:p>
    <w:p>
      <w:r>
        <w:t xml:space="preserve">@MiranStajerc @leaathenatabako Mutta minun ei tarvitse vetää ylös puhtaasti, koska luulen, että hän heittää sen minulle uudelleen, jos haluan vetää ylös puhtaasti...</w:t>
      </w:r>
    </w:p>
    <w:p>
      <w:r>
        <w:rPr>
          <w:b/>
          <w:u w:val="single"/>
        </w:rPr>
        <w:t xml:space="preserve">761932</w:t>
      </w:r>
    </w:p>
    <w:p>
      <w:r>
        <w:t xml:space="preserve">@radioPrvi Bravo Andraž Teršek! Miten olisi, jos kutsuisitte klo 17.00 studioon sellaiset rajamailla olevat henkilöt kuin katolinen hullu ja sovinisti Andrej Capuder!</w:t>
      </w:r>
    </w:p>
    <w:p>
      <w:r>
        <w:rPr>
          <w:b/>
          <w:u w:val="single"/>
        </w:rPr>
        <w:t xml:space="preserve">761933</w:t>
      </w:r>
    </w:p>
    <w:p>
      <w:r>
        <w:t xml:space="preserve">Metallinen jalanjälkitarjotin MML0010 Montessori https://t.co/OPEEevb4jW</w:t>
      </w:r>
    </w:p>
    <w:p>
      <w:r>
        <w:rPr>
          <w:b/>
          <w:u w:val="single"/>
        </w:rPr>
        <w:t xml:space="preserve">761934</w:t>
      </w:r>
    </w:p>
    <w:p>
      <w:r>
        <w:t xml:space="preserve">Miehet ovat paikoillaan. Kuka järkkyy? Tietokilpailu alkakoon. #bitkaparov https://t.co/BY52p9pIQ0</w:t>
      </w:r>
    </w:p>
    <w:p>
      <w:r>
        <w:rPr>
          <w:b/>
          <w:u w:val="single"/>
        </w:rPr>
        <w:t xml:space="preserve">761935</w:t>
      </w:r>
    </w:p>
    <w:p>
      <w:r>
        <w:t xml:space="preserve">@cesenj se on aina muiden vika ja se sattuu aina meidän perseeseemme.</w:t>
        <w:br/>
        <w:t xml:space="preserve">me emme selvästikään tee jotain oikein!!!!</w:t>
      </w:r>
    </w:p>
    <w:p>
      <w:r>
        <w:rPr>
          <w:b/>
          <w:u w:val="single"/>
        </w:rPr>
        <w:t xml:space="preserve">761936</w:t>
      </w:r>
    </w:p>
    <w:p>
      <w:r>
        <w:t xml:space="preserve">@D_Jasmina ...seuraavaan kertaan asti, kun Han taas moittii heitä ylhäältä käsin, kuin pikkutäplät, joilla ei ole aavistustakaan mistään...</w:t>
      </w:r>
    </w:p>
    <w:p>
      <w:r>
        <w:rPr>
          <w:b/>
          <w:u w:val="single"/>
        </w:rPr>
        <w:t xml:space="preserve">761937</w:t>
      </w:r>
    </w:p>
    <w:p>
      <w:r>
        <w:t xml:space="preserve">Bataatti - vahvaa immuunijärjestelmää - Ženska.si https://t.co/oszDCSQDAN</w:t>
      </w:r>
    </w:p>
    <w:p>
      <w:r>
        <w:rPr>
          <w:b/>
          <w:u w:val="single"/>
        </w:rPr>
        <w:t xml:space="preserve">761938</w:t>
      </w:r>
    </w:p>
    <w:p>
      <w:r>
        <w:t xml:space="preserve">Kaksi Airbus lähtee VLM:ltä, viisi Fokkersia ja reitti Maribor-München-Antwerpen ovat (edelleen) https://t.co/aOFaACBDdb.</w:t>
      </w:r>
    </w:p>
    <w:p>
      <w:r>
        <w:rPr>
          <w:b/>
          <w:u w:val="single"/>
        </w:rPr>
        <w:t xml:space="preserve">761939</w:t>
      </w:r>
    </w:p>
    <w:p>
      <w:r>
        <w:t xml:space="preserve">@StezinarDrago @prgadp Tiedän, että Slovenian tasavallan korruptoitunut hallitus tekee kompromisseja, jotta karu totuus Slovenian tasavallan rikollisuudesta ei paljastuisi.</w:t>
      </w:r>
    </w:p>
    <w:p>
      <w:r>
        <w:rPr>
          <w:b/>
          <w:u w:val="single"/>
        </w:rPr>
        <w:t xml:space="preserve">761940</w:t>
      </w:r>
    </w:p>
    <w:p>
      <w:r>
        <w:t xml:space="preserve">Energiaa ennen suurta finaalia Ljubljanan energiakeskuksessa #OurLjubljana @ Ljubljana, Slovenia https://t.co/RVRLA7tImj</w:t>
      </w:r>
    </w:p>
    <w:p>
      <w:r>
        <w:rPr>
          <w:b/>
          <w:u w:val="single"/>
        </w:rPr>
        <w:t xml:space="preserve">761941</w:t>
      </w:r>
    </w:p>
    <w:p>
      <w:r>
        <w:t xml:space="preserve">@BernardBrscic Isänmaallinen puolue???? Brščić. onko teillä kokkareilla jo oma puolue??????</w:t>
      </w:r>
    </w:p>
    <w:p>
      <w:r>
        <w:rPr>
          <w:b/>
          <w:u w:val="single"/>
        </w:rPr>
        <w:t xml:space="preserve">761942</w:t>
      </w:r>
    </w:p>
    <w:p>
      <w:r>
        <w:t xml:space="preserve">#NaDanasnjiDan</w:t>
        <w:br/>
        <w:br/>
        <w:t xml:space="preserve">Vuonna 2005 moottoritie A1 Šentilj - Ljubljana - Koper valmistui, kun Trojanen tunneli valmistui</w:t>
      </w:r>
    </w:p>
    <w:p>
      <w:r>
        <w:rPr>
          <w:b/>
          <w:u w:val="single"/>
        </w:rPr>
        <w:t xml:space="preserve">761943</w:t>
      </w:r>
    </w:p>
    <w:p>
      <w:r>
        <w:t xml:space="preserve">Lapset I. Celje ja Štore ovat juuri lähteneet kotiin! @ Baška Krk https://t.co/u6rskKeJS9</w:t>
      </w:r>
    </w:p>
    <w:p>
      <w:r>
        <w:rPr>
          <w:b/>
          <w:u w:val="single"/>
        </w:rPr>
        <w:t xml:space="preserve">761944</w:t>
      </w:r>
    </w:p>
    <w:p>
      <w:r>
        <w:t xml:space="preserve">@Andrazus Olen pohtinut tätä asiaa edestakaisin, ja ainoa asia, joka tulee mieleen, on se, että rasvaisemmilla ruiskuilla ei saada graffiteja, vaan graffatteja.</w:t>
      </w:r>
    </w:p>
    <w:p>
      <w:r>
        <w:rPr>
          <w:b/>
          <w:u w:val="single"/>
        </w:rPr>
        <w:t xml:space="preserve">761945</w:t>
      </w:r>
    </w:p>
    <w:p>
      <w:r>
        <w:t xml:space="preserve">Lentopallon kansalliset ja kansainväliset pelaajat loistavat edelleen ulkomaisissa seuroissa https://t.co/xn7dh9FmFD #cev #ozs</w:t>
      </w:r>
    </w:p>
    <w:p>
      <w:r>
        <w:rPr>
          <w:b/>
          <w:u w:val="single"/>
        </w:rPr>
        <w:t xml:space="preserve">761946</w:t>
      </w:r>
    </w:p>
    <w:p>
      <w:r>
        <w:t xml:space="preserve">@bmz9453 @IvankaKoprivc Rouva Nussdorfer ja rouva Makovec eivät valitettavasti tiedä sitä.#halo_for_the_par_drop_of_burnt_water.</w:t>
      </w:r>
    </w:p>
    <w:p>
      <w:r>
        <w:rPr>
          <w:b/>
          <w:u w:val="single"/>
        </w:rPr>
        <w:t xml:space="preserve">761947</w:t>
      </w:r>
    </w:p>
    <w:p>
      <w:r>
        <w:t xml:space="preserve">@l4ndm1ne Näin tehdään kuvia, ei kylän butthurt-selfieitä ja beckieitä ja en tiedä mitä muuta. Taide 😀</w:t>
      </w:r>
    </w:p>
    <w:p>
      <w:r>
        <w:rPr>
          <w:b/>
          <w:u w:val="single"/>
        </w:rPr>
        <w:t xml:space="preserve">761948</w:t>
      </w:r>
    </w:p>
    <w:p>
      <w:r>
        <w:t xml:space="preserve">"Koska olen kanssasi, minä lennän!"</w:t>
        <w:br/>
        <w:t xml:space="preserve"> "Mutta olen huolissani laskeutumisesta ..."</w:t>
        <w:br/>
        <w:t xml:space="preserve"> "Jos linnut etsisivät laskeutumista, ne eivät koskaan lähtisi lentoon."</w:t>
        <w:br/>
        <w:t xml:space="preserve"> #r2017</w:t>
      </w:r>
    </w:p>
    <w:p>
      <w:r>
        <w:rPr>
          <w:b/>
          <w:u w:val="single"/>
        </w:rPr>
        <w:t xml:space="preserve">761949</w:t>
      </w:r>
    </w:p>
    <w:p>
      <w:r>
        <w:t xml:space="preserve">@andr33j @bdarja @vinkovasle1 Nuorille j....., he saavat vettä puhelimestaan!</w:t>
      </w:r>
    </w:p>
    <w:p>
      <w:r>
        <w:rPr>
          <w:b/>
          <w:u w:val="single"/>
        </w:rPr>
        <w:t xml:space="preserve">761950</w:t>
      </w:r>
    </w:p>
    <w:p>
      <w:r>
        <w:t xml:space="preserve">Vuzenicassa tulvi 30 taloa ja päiväkoti, Mutissa tulvi kymmeniä taloja https://t.co/f7ZqTT3Nma https://t.co/K6wiJUrXoP https://t.co/K6wiJUrXoP</w:t>
      </w:r>
    </w:p>
    <w:p>
      <w:r>
        <w:rPr>
          <w:b/>
          <w:u w:val="single"/>
        </w:rPr>
        <w:t xml:space="preserve">761951</w:t>
      </w:r>
    </w:p>
    <w:p>
      <w:r>
        <w:t xml:space="preserve">@slavkoarh8 @DarkoMrso @PrinasalkaZlata En halua puolustaa häntä, mutta tämä on ammattilaiseksi itseään luulevan valokuvaajan pelleilyä 😂😂</w:t>
      </w:r>
    </w:p>
    <w:p>
      <w:r>
        <w:rPr>
          <w:b/>
          <w:u w:val="single"/>
        </w:rPr>
        <w:t xml:space="preserve">761952</w:t>
      </w:r>
    </w:p>
    <w:p>
      <w:r>
        <w:t xml:space="preserve">Uskomatonta! Euroopan yhteisöjen tuomioistuimen mukaan väkivaltaisia maahanmuuttajia ei saa heittää ulos turvapaikkataloista | Nova24TV https://t.co/Jwe9FOhKMy</w:t>
      </w:r>
    </w:p>
    <w:p>
      <w:r>
        <w:rPr>
          <w:b/>
          <w:u w:val="single"/>
        </w:rPr>
        <w:t xml:space="preserve">761953</w:t>
      </w:r>
    </w:p>
    <w:p>
      <w:r>
        <w:t xml:space="preserve">Tällaisten jalojen isoisien vuoksi jatkakaamme eteenpäin.Paino "vielä" https://t.co/mdroo9efT1 https://t.co/mdroo9efT1</w:t>
      </w:r>
    </w:p>
    <w:p>
      <w:r>
        <w:rPr>
          <w:b/>
          <w:u w:val="single"/>
        </w:rPr>
        <w:t xml:space="preserve">761954</w:t>
      </w:r>
    </w:p>
    <w:p>
      <w:r>
        <w:t xml:space="preserve">#forUTD on "game changer", avain muutokseen, muutoksen lakmustestaus, muutoksen katalysaattori https://t.co/lo0aKfzAQU</w:t>
      </w:r>
    </w:p>
    <w:p>
      <w:r>
        <w:rPr>
          <w:b/>
          <w:u w:val="single"/>
        </w:rPr>
        <w:t xml:space="preserve">761955</w:t>
      </w:r>
    </w:p>
    <w:p>
      <w:r>
        <w:t xml:space="preserve">Olen nyt hieman tasaisemmalla tasolla ja näen, missä valkoisen paitani hiha loppuu ja missä käsivarteni alkaa.</w:t>
      </w:r>
    </w:p>
    <w:p>
      <w:r>
        <w:rPr>
          <w:b/>
          <w:u w:val="single"/>
        </w:rPr>
        <w:t xml:space="preserve">761956</w:t>
      </w:r>
    </w:p>
    <w:p>
      <w:r>
        <w:t xml:space="preserve">@jdamijan, kiitos tuestasi!</w:t>
        <w:t xml:space="preserve">Nyt on aika estää 4 kertaa suurempi asehulluus kuin patrian ostaminen.</w:t>
        <w:br/>
        <w:br/>
        <w:t xml:space="preserve">https://t.co/ous9RYTV7t</w:t>
      </w:r>
    </w:p>
    <w:p>
      <w:r>
        <w:rPr>
          <w:b/>
          <w:u w:val="single"/>
        </w:rPr>
        <w:t xml:space="preserve">761957</w:t>
      </w:r>
    </w:p>
    <w:p>
      <w:r>
        <w:t xml:space="preserve">@potepuski @hladnikp @Nova24TV Agrokor vittuilee hänelle, ja hän etsii uutta työtä valkotukkaisen ponin kanssa.</w:t>
      </w:r>
    </w:p>
    <w:p>
      <w:r>
        <w:rPr>
          <w:b/>
          <w:u w:val="single"/>
        </w:rPr>
        <w:t xml:space="preserve">761958</w:t>
      </w:r>
    </w:p>
    <w:p>
      <w:r>
        <w:t xml:space="preserve">Ormož: Ilman päätöstä ainakin 30 lasta jäisi päiväkotien ovelle https://t.co/sUjRB1aB6w</w:t>
      </w:r>
    </w:p>
    <w:p>
      <w:r>
        <w:rPr>
          <w:b/>
          <w:u w:val="single"/>
        </w:rPr>
        <w:t xml:space="preserve">761959</w:t>
      </w:r>
    </w:p>
    <w:p>
      <w:r>
        <w:t xml:space="preserve">Koira on nuollut tassuaan puoli tuntia, ihan noin vain, ilman syytä, luulisin. Myönnän, että alan olla hieman kyllästynyt tähän suunsoittoon, -</w:t>
      </w:r>
    </w:p>
    <w:p>
      <w:r>
        <w:rPr>
          <w:b/>
          <w:u w:val="single"/>
        </w:rPr>
        <w:t xml:space="preserve">761960</w:t>
      </w:r>
    </w:p>
    <w:p>
      <w:r>
        <w:t xml:space="preserve">@vmatijevec @Svarun_K Minua ärsyttää, kun he jankuttavat, eivät tee itse mitään ja odottavat muiden mukautuvan heidän tapoihinsa.</w:t>
      </w:r>
    </w:p>
    <w:p>
      <w:r>
        <w:rPr>
          <w:b/>
          <w:u w:val="single"/>
        </w:rPr>
        <w:t xml:space="preserve">761961</w:t>
      </w:r>
    </w:p>
    <w:p>
      <w:r>
        <w:t xml:space="preserve">"Matka tuntemattomaan" Melos Vocal Groupin kanssa oli menestys! #melos #legenda #acapella #ptuj #slovenia https://t.co/GlCLBKl3k2</w:t>
      </w:r>
    </w:p>
    <w:p>
      <w:r>
        <w:rPr>
          <w:b/>
          <w:u w:val="single"/>
        </w:rPr>
        <w:t xml:space="preserve">761962</w:t>
      </w:r>
    </w:p>
    <w:p>
      <w:r>
        <w:t xml:space="preserve">@lucijausaj Lucija, sinun on parasta naida kunnolla ensin tai hankkia itsellesi dildo. Ja kuka on pomosi? Haukka. Lohko</w:t>
      </w:r>
    </w:p>
    <w:p>
      <w:r>
        <w:rPr>
          <w:b/>
          <w:u w:val="single"/>
        </w:rPr>
        <w:t xml:space="preserve">761963</w:t>
      </w:r>
    </w:p>
    <w:p>
      <w:r>
        <w:t xml:space="preserve">Mitä sanottavaa sipartalaisilla, bosnialaisilla ja muilla ei-serbialaisilla Chefurjadilla on serbian kielen käyttöönotosta kouluissa?</w:t>
      </w:r>
    </w:p>
    <w:p>
      <w:r>
        <w:rPr>
          <w:b/>
          <w:u w:val="single"/>
        </w:rPr>
        <w:t xml:space="preserve">761964</w:t>
      </w:r>
    </w:p>
    <w:p>
      <w:r>
        <w:t xml:space="preserve">Poika, oletko jo keittänyt kananmunan?</w:t>
        <w:br/>
        <w:t xml:space="preserve">-En vielä. Se on kypsennetty kaksi tuntia, ja se on yhä kovaa.</w:t>
      </w:r>
    </w:p>
    <w:p>
      <w:r>
        <w:rPr>
          <w:b/>
          <w:u w:val="single"/>
        </w:rPr>
        <w:t xml:space="preserve">761965</w:t>
      </w:r>
    </w:p>
    <w:p>
      <w:r>
        <w:t xml:space="preserve">@paberkovalka snuggie on hieno. mutta tarvitset ehdottomasti hanskat, koska kädet ovat edelleen kylmät.</w:t>
      </w:r>
    </w:p>
    <w:p>
      <w:r>
        <w:rPr>
          <w:b/>
          <w:u w:val="single"/>
        </w:rPr>
        <w:t xml:space="preserve">761966</w:t>
      </w:r>
    </w:p>
    <w:p>
      <w:r>
        <w:t xml:space="preserve">Näin ei ole enää kauan! Tällainen näennäiskansallinen politikointi on lopetettava. #soon https://t.co/TvpCy5doKP</w:t>
      </w:r>
    </w:p>
    <w:p>
      <w:r>
        <w:rPr>
          <w:b/>
          <w:u w:val="single"/>
        </w:rPr>
        <w:t xml:space="preserve">761967</w:t>
      </w:r>
    </w:p>
    <w:p>
      <w:r>
        <w:t xml:space="preserve">Herra CERAR on pedofiili, mikä hän on. FAJONOVA, joka tukee ja puolustaa islamin pedofiliaa?</w:t>
      </w:r>
    </w:p>
    <w:p>
      <w:r>
        <w:rPr>
          <w:b/>
          <w:u w:val="single"/>
        </w:rPr>
        <w:t xml:space="preserve">761968</w:t>
      </w:r>
    </w:p>
    <w:p>
      <w:r>
        <w:t xml:space="preserve">@NovakBozidar @2pir_a @UrosEsih Älä nolaa itseäsi koko Slovenian yleisön edessä! Sinun ei todellakaan tarvitse.</w:t>
      </w:r>
    </w:p>
    <w:p>
      <w:r>
        <w:rPr>
          <w:b/>
          <w:u w:val="single"/>
        </w:rPr>
        <w:t xml:space="preserve">761969</w:t>
      </w:r>
    </w:p>
    <w:p>
      <w:r>
        <w:t xml:space="preserve">@bolfenk Dej Bolfnek, mene pubiin ja vietä sosiaalinen #boboljezavse 🙄🙄🙄🙄</w:t>
      </w:r>
    </w:p>
    <w:p>
      <w:r>
        <w:rPr>
          <w:b/>
          <w:u w:val="single"/>
        </w:rPr>
        <w:t xml:space="preserve">761970</w:t>
      </w:r>
    </w:p>
    <w:p>
      <w:r>
        <w:t xml:space="preserve">Matrvola, mutta voiko mistään muualta ostaa tavallista villatakkia! Sellainen, jossa on nappi jossain, joka peittää munuaiset 😩.</w:t>
      </w:r>
    </w:p>
    <w:p>
      <w:r>
        <w:rPr>
          <w:b/>
          <w:u w:val="single"/>
        </w:rPr>
        <w:t xml:space="preserve">761971</w:t>
      </w:r>
    </w:p>
    <w:p>
      <w:r>
        <w:t xml:space="preserve">@RTV_Slovenija "Deb tel-pummit tietävät itse, miten paljon meille merkitsee kuulla sloveeniaa, kun olemme ulkomailla"</w:t>
        <w:br/>
        <w:t xml:space="preserve">-Chauffeur Behind the</w:t>
      </w:r>
    </w:p>
    <w:p>
      <w:r>
        <w:rPr>
          <w:b/>
          <w:u w:val="single"/>
        </w:rPr>
        <w:t xml:space="preserve">761972</w:t>
      </w:r>
    </w:p>
    <w:p>
      <w:r>
        <w:t xml:space="preserve">KESÄ: Kroatian matkailuministeri: "Kroatia ei ole liian kallis, jos jää kotiin</w:t>
      </w:r>
    </w:p>
    <w:p>
      <w:r>
        <w:rPr>
          <w:b/>
          <w:u w:val="single"/>
        </w:rPr>
        <w:t xml:space="preserve">761973</w:t>
      </w:r>
    </w:p>
    <w:p>
      <w:r>
        <w:t xml:space="preserve">@ATBeatris @vinkovasle1 Miten voisit olla tekemättä?!! Meidät kiidätettiin ulos elokuvateatterista kesken elokuvan. En ole vieläkään saanut rahojani takaisin!!!!</w:t>
      </w:r>
    </w:p>
    <w:p>
      <w:r>
        <w:rPr>
          <w:b/>
          <w:u w:val="single"/>
        </w:rPr>
        <w:t xml:space="preserve">761974</w:t>
      </w:r>
    </w:p>
    <w:p>
      <w:r>
        <w:t xml:space="preserve">Voi vittu. Virhe! Vaihdan SLO3:een ja näen taas siniset Janek, Krivic, Kordis... Tälläkään ei ole mitään tekemistä rauhallisen unen kanssa.</w:t>
      </w:r>
    </w:p>
    <w:p>
      <w:r>
        <w:rPr>
          <w:b/>
          <w:u w:val="single"/>
        </w:rPr>
        <w:t xml:space="preserve">761975</w:t>
      </w:r>
    </w:p>
    <w:p>
      <w:r>
        <w:t xml:space="preserve">UBI on jälleen yksi "parannuskeino" sosialismin lehmän elvyttämiseksi, joka on teurastettu sata kertaa.</w:t>
        <w:br/>
        <w:t xml:space="preserve">Raha ei kasva puissa!</w:t>
        <w:br/>
        <w:t xml:space="preserve">https://t.co/2OOqvMZPpR</w:t>
      </w:r>
    </w:p>
    <w:p>
      <w:r>
        <w:rPr>
          <w:b/>
          <w:u w:val="single"/>
        </w:rPr>
        <w:t xml:space="preserve">761976</w:t>
      </w:r>
    </w:p>
    <w:p>
      <w:r>
        <w:t xml:space="preserve">Kaikki virtuaalikynttilät on myyty. Odotamme uutta virtuaalivahan lähettäjää.  Sitten aloitamme virtuaalisen kynttilän tuotannon välittömästi. Kiitos ja Lp.</w:t>
      </w:r>
    </w:p>
    <w:p>
      <w:r>
        <w:rPr>
          <w:b/>
          <w:u w:val="single"/>
        </w:rPr>
        <w:t xml:space="preserve">761977</w:t>
      </w:r>
    </w:p>
    <w:p>
      <w:r>
        <w:t xml:space="preserve">@SpletnaMladina Panic at Mladina..... ja solmu perseessä? Pelkäätkö, että sinut suljetaan 😂😂😂😂😂</w:t>
      </w:r>
    </w:p>
    <w:p>
      <w:r>
        <w:rPr>
          <w:b/>
          <w:u w:val="single"/>
        </w:rPr>
        <w:t xml:space="preserve">761978</w:t>
      </w:r>
    </w:p>
    <w:p>
      <w:r>
        <w:t xml:space="preserve">ICE-innovaatiot ja niiden tulevaisuus... Konseptipyörät on piilotettu verkon taakse, joten kuvat ovat sumuisia....</w:t>
      </w:r>
    </w:p>
    <w:p>
      <w:r>
        <w:rPr>
          <w:b/>
          <w:u w:val="single"/>
        </w:rPr>
        <w:t xml:space="preserve">761979</w:t>
      </w:r>
    </w:p>
    <w:p>
      <w:r>
        <w:t xml:space="preserve">Kuolema metsässä: puuta sahatessaan tukki osui häntä päähän ja pudotti hänet vedellä täytettyyn ojaan https://t.co/Py0njeSYNF https://t.co/IZAXQ5VBPx</w:t>
      </w:r>
    </w:p>
    <w:p>
      <w:r>
        <w:rPr>
          <w:b/>
          <w:u w:val="single"/>
        </w:rPr>
        <w:t xml:space="preserve">761980</w:t>
      </w:r>
    </w:p>
    <w:p>
      <w:r>
        <w:t xml:space="preserve">@Bojana61654450 Mikä vika populisteissa on?!</w:t>
        <w:br/>
        <w:t xml:space="preserve"> Populus = kansa!</w:t>
        <w:br/>
        <w:t xml:space="preserve"> Vihdoinkin!</w:t>
        <w:br/>
        <w:t xml:space="preserve"> Nämä ovat niitä, jotka työskentelevät ihmisten hyväksi!</w:t>
      </w:r>
    </w:p>
    <w:p>
      <w:r>
        <w:rPr>
          <w:b/>
          <w:u w:val="single"/>
        </w:rPr>
        <w:t xml:space="preserve">761981</w:t>
      </w:r>
    </w:p>
    <w:p>
      <w:r>
        <w:t xml:space="preserve">@suklje @smolnikar Ma eikös se nyt ole niin, että aion myydä autoni, jotta voin ostaa uuden puhelimen 😬</w:t>
      </w:r>
    </w:p>
    <w:p>
      <w:r>
        <w:rPr>
          <w:b/>
          <w:u w:val="single"/>
        </w:rPr>
        <w:t xml:space="preserve">761982</w:t>
      </w:r>
    </w:p>
    <w:p>
      <w:r>
        <w:t xml:space="preserve">Ranskassa kryptovaluuttoja myydään lehtimyymälöissä https://t.co/bdcDBPF1zd.</w:t>
      </w:r>
    </w:p>
    <w:p>
      <w:r>
        <w:rPr>
          <w:b/>
          <w:u w:val="single"/>
        </w:rPr>
        <w:t xml:space="preserve">761983</w:t>
      </w:r>
    </w:p>
    <w:p>
      <w:r>
        <w:t xml:space="preserve">#videoday</w:t>
        <w:br/>
        <w:t xml:space="preserve">NASAn hurrikaani- ja aerosolisimulaatio</w:t>
        <w:br/>
        <w:t xml:space="preserve">https://t.co/XOCvGdTwhP https://t.co/OlnYet6jMo https://t.co/XOCvGdTwhP https://t.co/OlnYet6jMo</w:t>
      </w:r>
    </w:p>
    <w:p>
      <w:r>
        <w:rPr>
          <w:b/>
          <w:u w:val="single"/>
        </w:rPr>
        <w:t xml:space="preserve">761984</w:t>
      </w:r>
    </w:p>
    <w:p>
      <w:r>
        <w:t xml:space="preserve">@ZigaTurk @petracj @ZmagoPlemeniti Ja kuka idiootti tuntee itsensä loukatuksi, kun Jelincic kutsuu häntä idiootiksi?</w:t>
      </w:r>
    </w:p>
    <w:p>
      <w:r>
        <w:rPr>
          <w:b/>
          <w:u w:val="single"/>
        </w:rPr>
        <w:t xml:space="preserve">761985</w:t>
      </w:r>
    </w:p>
    <w:p>
      <w:r>
        <w:t xml:space="preserve">@EPameten Partizan Leo on jo kannattanut sinua, ja sen jälkeen kaikki vasemmistolaiset roskaväki ! Yäk!</w:t>
      </w:r>
    </w:p>
    <w:p>
      <w:r>
        <w:rPr>
          <w:b/>
          <w:u w:val="single"/>
        </w:rPr>
        <w:t xml:space="preserve">761986</w:t>
      </w:r>
    </w:p>
    <w:p>
      <w:r>
        <w:t xml:space="preserve">Maribor voitti CB24 Tabor Sežanan 4:2 (1:1) ensimmäisen Telekom Slovenijen liigan 5. kierroksella. https://t.co/d2qyBcyRL2</w:t>
      </w:r>
    </w:p>
    <w:p>
      <w:r>
        <w:rPr>
          <w:b/>
          <w:u w:val="single"/>
        </w:rPr>
        <w:t xml:space="preserve">761987</w:t>
      </w:r>
    </w:p>
    <w:p>
      <w:r>
        <w:t xml:space="preserve">Etsi joku, joka puhuu sinusta niin kuin rikkaista puhutaan 24h-ohjelmassa https://t.co/pzuIqzcVXf.</w:t>
      </w:r>
    </w:p>
    <w:p>
      <w:r>
        <w:rPr>
          <w:b/>
          <w:u w:val="single"/>
        </w:rPr>
        <w:t xml:space="preserve">761988</w:t>
      </w:r>
    </w:p>
    <w:p>
      <w:r>
        <w:t xml:space="preserve">Mielenkiintoinen huomautus pistokehybrideistä. Nämä ovat ajoneuvoja, joissa on perinteinen bensiini- tai dieselmoottori ja akku... https://t.co/l1n3AtGZKi...</w:t>
      </w:r>
    </w:p>
    <w:p>
      <w:r>
        <w:rPr>
          <w:b/>
          <w:u w:val="single"/>
        </w:rPr>
        <w:t xml:space="preserve">761989</w:t>
      </w:r>
    </w:p>
    <w:p>
      <w:r>
        <w:t xml:space="preserve">@uros_m @srdjan @huaweimobilesi Selfieiden ottamisen sijaan tuo yksi Huawei takaisin ja arpaa se @Apgrejd-sivustolla.</w:t>
      </w:r>
    </w:p>
    <w:p>
      <w:r>
        <w:rPr>
          <w:b/>
          <w:u w:val="single"/>
        </w:rPr>
        <w:t xml:space="preserve">761990</w:t>
      </w:r>
    </w:p>
    <w:p>
      <w:r>
        <w:t xml:space="preserve">@ZmagoPlemeniti Vasemmiston satelliittipuolue, kun he tarvitsevat sinua, sinä tuet heitä. Maahanmuuttajat ovat naamiointia naiiveille äänestäjille.</w:t>
      </w:r>
    </w:p>
    <w:p>
      <w:r>
        <w:rPr>
          <w:b/>
          <w:u w:val="single"/>
        </w:rPr>
        <w:t xml:space="preserve">761991</w:t>
      </w:r>
    </w:p>
    <w:p>
      <w:r>
        <w:t xml:space="preserve">@ArcanSimona @BorutPahor Kommunistia ei vain räjäytetä noin vain - ehkä taifuuni.</w:t>
      </w:r>
    </w:p>
    <w:p>
      <w:r>
        <w:rPr>
          <w:b/>
          <w:u w:val="single"/>
        </w:rPr>
        <w:t xml:space="preserve">761992</w:t>
      </w:r>
    </w:p>
    <w:p>
      <w:r>
        <w:t xml:space="preserve">@ZanMahnic Kommunististen RIKOLLISTEN fanit ja puolustajat, jotka moralisoivat ihmisoikeuksista....</w:t>
      </w:r>
    </w:p>
    <w:p>
      <w:r>
        <w:rPr>
          <w:b/>
          <w:u w:val="single"/>
        </w:rPr>
        <w:t xml:space="preserve">761993</w:t>
      </w:r>
    </w:p>
    <w:p>
      <w:r>
        <w:t xml:space="preserve">Kurz takaa yhteisen turvallisuutemme vastustamalla maahanmuuttajia, sanoo Itävallan entinen suurlähettiläs</w:t>
        <w:br/>
        <w:t xml:space="preserve">Juontaja kiittää häntä selvennyksistä</w:t>
      </w:r>
    </w:p>
    <w:p>
      <w:r>
        <w:rPr>
          <w:b/>
          <w:u w:val="single"/>
        </w:rPr>
        <w:t xml:space="preserve">761994</w:t>
      </w:r>
    </w:p>
    <w:p>
      <w:r>
        <w:t xml:space="preserve">METULUKSEN TARINA</w:t>
        <w:br/>
        <w:br/>
        <w:t xml:space="preserve">"Eräänä päivänä buboon ilmestyi pieni aukko. Mies istui ja katseli perhosta... https://t.co/PaW2p8sJsu...</w:t>
      </w:r>
    </w:p>
    <w:p>
      <w:r>
        <w:rPr>
          <w:b/>
          <w:u w:val="single"/>
        </w:rPr>
        <w:t xml:space="preserve">761995</w:t>
      </w:r>
    </w:p>
    <w:p>
      <w:r>
        <w:t xml:space="preserve">Siksi en myöskään tule enää koskaan Blediin https://t.co/XRN7tkrc5S #vtaknitesiganekam</w:t>
      </w:r>
    </w:p>
    <w:p>
      <w:r>
        <w:rPr>
          <w:b/>
          <w:u w:val="single"/>
        </w:rPr>
        <w:t xml:space="preserve">761996</w:t>
      </w:r>
    </w:p>
    <w:p>
      <w:r>
        <w:t xml:space="preserve">FURS ilmoittaa tiukemmasta valvonnasta vuonna 2020! Tarkista, miten vältät sakot!</w:t>
        <w:t xml:space="preserve">#yrittäjyys</w:t>
        <w:br/>
        <w:br/>
        <w:t xml:space="preserve">https://t.co/PDBHzL1pvv</w:t>
      </w:r>
    </w:p>
    <w:p>
      <w:r>
        <w:rPr>
          <w:b/>
          <w:u w:val="single"/>
        </w:rPr>
        <w:t xml:space="preserve">761997</w:t>
      </w:r>
    </w:p>
    <w:p>
      <w:r>
        <w:t xml:space="preserve">Pentagon aikoo käyttää Krkin lentokenttää logistiikkatukikohtana</w:t>
        <w:br/>
        <w:t xml:space="preserve">https://t.co/waooIiFxRr https://t.co/c3o3zUZoh2</w:t>
      </w:r>
    </w:p>
    <w:p>
      <w:r>
        <w:rPr>
          <w:b/>
          <w:u w:val="single"/>
        </w:rPr>
        <w:t xml:space="preserve">761998</w:t>
      </w:r>
    </w:p>
    <w:p>
      <w:r>
        <w:t xml:space="preserve">@RevijaReporter ... sinä laulat Internationaalia yhdessä SD:n internationalistien/kommunistien kanssa ...</w:t>
      </w:r>
    </w:p>
    <w:p>
      <w:r>
        <w:rPr>
          <w:b/>
          <w:u w:val="single"/>
        </w:rPr>
        <w:t xml:space="preserve">761999</w:t>
      </w:r>
    </w:p>
    <w:p>
      <w:r>
        <w:t xml:space="preserve">Bedene puristaa Budapestin puolivälieriin, jossa hän saa yllättävän vastustajan https://t.co/K2SKyS8pbo https://t.co/3yEMVIlS6V https://t.co/3yEMVIlS6V</w:t>
      </w:r>
    </w:p>
    <w:p>
      <w:r>
        <w:rPr>
          <w:b/>
          <w:u w:val="single"/>
        </w:rPr>
        <w:t xml:space="preserve">762000</w:t>
      </w:r>
    </w:p>
    <w:p>
      <w:r>
        <w:t xml:space="preserve">@Bond00775328617 --&amp;gt; koska Piranin lahdella EI ole Kroatian puolta !!!!!!!!!!!!!!!!!!!!!!!!!!!!!!!!!!!!!!!!!!!!!!!!!!</w:t>
      </w:r>
    </w:p>
    <w:p>
      <w:r>
        <w:rPr>
          <w:b/>
          <w:u w:val="single"/>
        </w:rPr>
        <w:t xml:space="preserve">762001</w:t>
      </w:r>
    </w:p>
    <w:p>
      <w:r>
        <w:t xml:space="preserve">@DobraMrha @Tevilevi @EmmeEsseEsse @ciro_ciril @nejkom Kukaan ei estä heitä. Antakaa heidän nostaa siviilikanne tekijää vastaan ja todistaa teko.</w:t>
      </w:r>
    </w:p>
    <w:p>
      <w:r>
        <w:rPr>
          <w:b/>
          <w:u w:val="single"/>
        </w:rPr>
        <w:t xml:space="preserve">762002</w:t>
      </w:r>
    </w:p>
    <w:p>
      <w:r>
        <w:t xml:space="preserve">Vagina. Hän näytti emättimensä.</w:t>
        <w:br/>
        <w:br/>
        <w:t xml:space="preserve"> Slovenian uutisissa ei ole niitä (KUVAT)!!!</w:t>
        <w:br/>
        <w:br/>
        <w:t xml:space="preserve"> Aivot. https://t.co/bb34zGslGd</w:t>
      </w:r>
    </w:p>
    <w:p>
      <w:r>
        <w:rPr>
          <w:b/>
          <w:u w:val="single"/>
        </w:rPr>
        <w:t xml:space="preserve">762003</w:t>
      </w:r>
    </w:p>
    <w:p>
      <w:r>
        <w:t xml:space="preserve">Grosupljen Miha Škodalla on Škoda veressä, hän elvytti sen tunnuksen vuodelta 1938 https://t.co/4a8LBRzJNz</w:t>
      </w:r>
    </w:p>
    <w:p>
      <w:r>
        <w:rPr>
          <w:b/>
          <w:u w:val="single"/>
        </w:rPr>
        <w:t xml:space="preserve">762004</w:t>
      </w:r>
    </w:p>
    <w:p>
      <w:r>
        <w:t xml:space="preserve">@Tevilevi @MihaMarkic @zpsslo Olen hieman ymmälläni siitä, kuka ja miten tämä on koottu.</w:t>
      </w:r>
    </w:p>
    <w:p>
      <w:r>
        <w:rPr>
          <w:b/>
          <w:u w:val="single"/>
        </w:rPr>
        <w:t xml:space="preserve">762005</w:t>
      </w:r>
    </w:p>
    <w:p>
      <w:r>
        <w:t xml:space="preserve">@iCinober @NusaZajc Aloin pelätä, että MF on lääketieteellinen tiedekunta. Olen valmis vasikkahulluille.</w:t>
      </w:r>
    </w:p>
    <w:p>
      <w:r>
        <w:rPr>
          <w:b/>
          <w:u w:val="single"/>
        </w:rPr>
        <w:t xml:space="preserve">762006</w:t>
      </w:r>
    </w:p>
    <w:p>
      <w:r>
        <w:t xml:space="preserve">@Fantomski @StrankaSMC @strankaSD Ne olivat ennen gulassin vieressä. Mikä on parasta varastettua naudanlihaa. He pitivät enimmäkseen kiinni tästä reseptistä!</w:t>
      </w:r>
    </w:p>
    <w:p>
      <w:r>
        <w:rPr>
          <w:b/>
          <w:u w:val="single"/>
        </w:rPr>
        <w:t xml:space="preserve">762007</w:t>
      </w:r>
    </w:p>
    <w:p>
      <w:r>
        <w:t xml:space="preserve">Angelca toisti kaikki iskulauseet 20 sekunnissa - perheet, lapset, abortit. En ikävöi häntä. Anna hänen mennä takaisin keittiöön ja leipoa kakku. #vaalit</w:t>
      </w:r>
    </w:p>
    <w:p>
      <w:r>
        <w:rPr>
          <w:b/>
          <w:u w:val="single"/>
        </w:rPr>
        <w:t xml:space="preserve">762008</w:t>
      </w:r>
    </w:p>
    <w:p>
      <w:r>
        <w:t xml:space="preserve">Ainoa asia, jonka ostin tänään, on toiset 3 kiloa paahdettuja paprikoita Portalista. Tänään on kuitenkin viimeinen päivä. Mä aion kuoria ja pussittaa kampaajan kuppikakun 🤓.</w:t>
      </w:r>
    </w:p>
    <w:p>
      <w:r>
        <w:rPr>
          <w:b/>
          <w:u w:val="single"/>
        </w:rPr>
        <w:t xml:space="preserve">762009</w:t>
      </w:r>
    </w:p>
    <w:p>
      <w:r>
        <w:t xml:space="preserve">@BojanDobovsek Ja ihmiset tukevat edelleen udbo-forum21:n rikollisia :) Tällä slovenialaisten subalpiinisella heimolla on todella tyhjä pää.</w:t>
      </w:r>
    </w:p>
    <w:p>
      <w:r>
        <w:rPr>
          <w:b/>
          <w:u w:val="single"/>
        </w:rPr>
        <w:t xml:space="preserve">762010</w:t>
      </w:r>
    </w:p>
    <w:p>
      <w:r>
        <w:t xml:space="preserve">Hei. FBI julistaa antifan terroristiksi. Vasemmistolaiset pysyvät hiljaa. https://t.co/eY39n97Em5</w:t>
      </w:r>
    </w:p>
    <w:p>
      <w:r>
        <w:rPr>
          <w:b/>
          <w:u w:val="single"/>
        </w:rPr>
        <w:t xml:space="preserve">762011</w:t>
      </w:r>
    </w:p>
    <w:p>
      <w:r>
        <w:t xml:space="preserve">Naiset kaatuvat naamalleen, miehet keksivät. Koska on helpompaa saada hyvä tanssi kuin saada järki käteen.</w:t>
      </w:r>
    </w:p>
    <w:p>
      <w:r>
        <w:rPr>
          <w:b/>
          <w:u w:val="single"/>
        </w:rPr>
        <w:t xml:space="preserve">762012</w:t>
      </w:r>
    </w:p>
    <w:p>
      <w:r>
        <w:t xml:space="preserve">Jos minulla ei olisi ollut niin kovia kipuja, olisin luullut olevani kuollut. Ja sitten nurkan takana odottaa maanantai 😁.</w:t>
      </w:r>
    </w:p>
    <w:p>
      <w:r>
        <w:rPr>
          <w:b/>
          <w:u w:val="single"/>
        </w:rPr>
        <w:t xml:space="preserve">762013</w:t>
      </w:r>
    </w:p>
    <w:p>
      <w:r>
        <w:t xml:space="preserve">Kuten luvattu, koska olemme saavuttaneet 3000 tykkääjää, tässä on arvonta, kiitoksena kaikille niille, jotka lahjoittavat ahkerasti... https://t.co/CuCchNhj3g...</w:t>
      </w:r>
    </w:p>
    <w:p>
      <w:r>
        <w:rPr>
          <w:b/>
          <w:u w:val="single"/>
        </w:rPr>
        <w:t xml:space="preserve">762014</w:t>
      </w:r>
    </w:p>
    <w:p>
      <w:r>
        <w:t xml:space="preserve">@DavidNovak17 Kuten kommunismin vanhoina aikoina, jolloin kommunistit agitoivat talonpoikien kollektivisointia.</w:t>
      </w:r>
    </w:p>
    <w:p>
      <w:r>
        <w:rPr>
          <w:b/>
          <w:u w:val="single"/>
        </w:rPr>
        <w:t xml:space="preserve">762015</w:t>
      </w:r>
    </w:p>
    <w:p>
      <w:r>
        <w:t xml:space="preserve">Koko FB on täynnä kuvia jouluaattona tapahtuneista vasemmistolaisten jouluaterian ahmimisista. Se on hulvatonta. Epäaito tervehdys on tekopyhyyden huippu... Degutantti.</w:t>
      </w:r>
    </w:p>
    <w:p>
      <w:r>
        <w:rPr>
          <w:b/>
          <w:u w:val="single"/>
        </w:rPr>
        <w:t xml:space="preserve">762016</w:t>
      </w:r>
    </w:p>
    <w:p>
      <w:r>
        <w:t xml:space="preserve">@vinkovasle1 @jdamijan Huomaan, että tämä roisto on muuttanut vain sprogs ja loput on idiotismia kaksi elämää etukäteen! #PODEN</w:t>
      </w:r>
    </w:p>
    <w:p>
      <w:r>
        <w:rPr>
          <w:b/>
          <w:u w:val="single"/>
        </w:rPr>
        <w:t xml:space="preserve">762017</w:t>
      </w:r>
    </w:p>
    <w:p>
      <w:r>
        <w:t xml:space="preserve">Ennen #nofilter-kiertueen päättymistä raportti suurimman rockbändin hiljaisen kumppanin kanssa @RollingStones-museossa Luciassa https://t.co/Tdx5HUxio9</w:t>
      </w:r>
    </w:p>
    <w:p>
      <w:r>
        <w:rPr>
          <w:b/>
          <w:u w:val="single"/>
        </w:rPr>
        <w:t xml:space="preserve">762018</w:t>
      </w:r>
    </w:p>
    <w:p>
      <w:r>
        <w:t xml:space="preserve">Kaiken lisäksi he tuhosivat 99 prosenttia arkistoista ja estivät pääsyn jäljelle jääneisiin arkistoihin! Ilmeisesti se on todella "KAIKKI JUTUT" #ZKYU standardien mukaan https://t.co/SSzgH8PskE</w:t>
      </w:r>
    </w:p>
    <w:p>
      <w:r>
        <w:rPr>
          <w:b/>
          <w:u w:val="single"/>
        </w:rPr>
        <w:t xml:space="preserve">762019</w:t>
      </w:r>
    </w:p>
    <w:p>
      <w:r>
        <w:t xml:space="preserve">Tyttö sinisessä mekossa Golden Globes -gaalassa, josta kaikki puhuvat 😮👗 https://t.co/DzSorqc5L0 https://t.co/ENvDJZOaZD</w:t>
      </w:r>
    </w:p>
    <w:p>
      <w:r>
        <w:rPr>
          <w:b/>
          <w:u w:val="single"/>
        </w:rPr>
        <w:t xml:space="preserve">762020</w:t>
      </w:r>
    </w:p>
    <w:p>
      <w:r>
        <w:t xml:space="preserve">@armeni_janez @Alex4Alexandra Itak. Se on ohjelma Euroopan tuhoamiseksi, eikä sodilla ole mitään tekemistä sen kanssa.</w:t>
      </w:r>
    </w:p>
    <w:p>
      <w:r>
        <w:rPr>
          <w:b/>
          <w:u w:val="single"/>
        </w:rPr>
        <w:t xml:space="preserve">762021</w:t>
      </w:r>
    </w:p>
    <w:p>
      <w:r>
        <w:t xml:space="preserve">Eurooppalaiset idässä yllättyisivät monista asioista, jos he vain kääntäisivät päänsä ja katsoisivat.</w:t>
        <w:br/>
        <w:br/>
        <w:t xml:space="preserve">https://t.co/OwjErtWgBy</w:t>
      </w:r>
    </w:p>
    <w:p>
      <w:r>
        <w:rPr>
          <w:b/>
          <w:u w:val="single"/>
        </w:rPr>
        <w:t xml:space="preserve">762022</w:t>
      </w:r>
    </w:p>
    <w:p>
      <w:r>
        <w:t xml:space="preserve">@borisvoncina tili ei ole tilapäisesti käytettävissä, koska se rikkoo Twitterin mediakäytäntöä. Lue lisää.</w:t>
      </w:r>
    </w:p>
    <w:p>
      <w:r>
        <w:rPr>
          <w:b/>
          <w:u w:val="single"/>
        </w:rPr>
        <w:t xml:space="preserve">762023</w:t>
      </w:r>
    </w:p>
    <w:p>
      <w:r>
        <w:t xml:space="preserve">Ranskalaistytön salaperäinen katoamistapaus: Poliisi vapauttaa molemmat epäillyt, pelkäävät tytön joutuneen kidnapatuksi https://t.co/SnyJUII4WN</w:t>
      </w:r>
    </w:p>
    <w:p>
      <w:r>
        <w:rPr>
          <w:b/>
          <w:u w:val="single"/>
        </w:rPr>
        <w:t xml:space="preserve">762024</w:t>
      </w:r>
    </w:p>
    <w:p>
      <w:r>
        <w:t xml:space="preserve">Mikä siirtymä. Kansakunnan turmeltuminen amerikkalaistumisen ja äärimmäisen uusliberalistisen - kleptokratian pohjalta !</w:t>
        <w:br/>
        <w:t xml:space="preserve"> Byrokraattien ja ääliöiden maa</w:t>
      </w:r>
    </w:p>
    <w:p>
      <w:r>
        <w:rPr>
          <w:b/>
          <w:u w:val="single"/>
        </w:rPr>
        <w:t xml:space="preserve">762025</w:t>
      </w:r>
    </w:p>
    <w:p>
      <w:r>
        <w:t xml:space="preserve">@Progresivec S🙃Me idiootit voimme vihata Janšaa tärkeämpää kuin oma terveytemme ja omaisuutemme</w:t>
      </w:r>
    </w:p>
    <w:p>
      <w:r>
        <w:rPr>
          <w:b/>
          <w:u w:val="single"/>
        </w:rPr>
        <w:t xml:space="preserve">762026</w:t>
      </w:r>
    </w:p>
    <w:p>
      <w:r>
        <w:t xml:space="preserve">Koska mustan perjantain alennuksia ei ole saatavilla edes kiinteistöalalla, en ostanut tänään yhtään mitään. Vielä kerran. #househunting</w:t>
      </w:r>
    </w:p>
    <w:p>
      <w:r>
        <w:rPr>
          <w:b/>
          <w:u w:val="single"/>
        </w:rPr>
        <w:t xml:space="preserve">762027</w:t>
      </w:r>
    </w:p>
    <w:p>
      <w:r>
        <w:t xml:space="preserve">@lucijausaj Bergoliot ei tule Sloveniaan. Jos niin käy, hän tulee käymään Lažgošessa tai Pohorjessa kunnioittamassa häntä......</w:t>
      </w:r>
    </w:p>
    <w:p>
      <w:r>
        <w:rPr>
          <w:b/>
          <w:u w:val="single"/>
        </w:rPr>
        <w:t xml:space="preserve">762028</w:t>
      </w:r>
    </w:p>
    <w:p>
      <w:r>
        <w:t xml:space="preserve">@xmp125a @zaslovenijo2 @strankalevica Dobin pidätetyt ovat menestyneitä poliitikkoja. Yksi johtaa jopa puoluetta. #dob on nykypäivän Lepoglava.</w:t>
      </w:r>
    </w:p>
    <w:p>
      <w:r>
        <w:rPr>
          <w:b/>
          <w:u w:val="single"/>
        </w:rPr>
        <w:t xml:space="preserve">762029</w:t>
      </w:r>
    </w:p>
    <w:p>
      <w:r>
        <w:t xml:space="preserve">Kauhu Pohjois-Sloveniassa - supersolamyrsky tuhoaa kaiken alta https://t.co/FGCHlIaZxU</w:t>
      </w:r>
    </w:p>
    <w:p>
      <w:r>
        <w:rPr>
          <w:b/>
          <w:u w:val="single"/>
        </w:rPr>
        <w:t xml:space="preserve">762030</w:t>
      </w:r>
    </w:p>
    <w:p>
      <w:r>
        <w:t xml:space="preserve">@mrevlje @ZigaTurk Ei, kirjoitit epärealistisia lukuja. Jos Adrialla ei olisi kakkaa, asiakkaat huutaisivat sen perään.</w:t>
      </w:r>
    </w:p>
    <w:p>
      <w:r>
        <w:rPr>
          <w:b/>
          <w:u w:val="single"/>
        </w:rPr>
        <w:t xml:space="preserve">762031</w:t>
      </w:r>
    </w:p>
    <w:p>
      <w:r>
        <w:t xml:space="preserve">@ZigaTurk Tappavien tappovälineiden täyskielto on suuri mahdollisuus maamme ...  #kamionenverbot #2tir #63tir #lovadokrova #lovadokrova</w:t>
      </w:r>
    </w:p>
    <w:p>
      <w:r>
        <w:rPr>
          <w:b/>
          <w:u w:val="single"/>
        </w:rPr>
        <w:t xml:space="preserve">762032</w:t>
      </w:r>
    </w:p>
    <w:p>
      <w:r>
        <w:t xml:space="preserve">@MisaVugrinec 100% Slovensk. Onhan se aika pöhköä maksaa passatista. Mitä naapurit sanovat, jos he ostavat sen.</w:t>
      </w:r>
    </w:p>
    <w:p>
      <w:r>
        <w:rPr>
          <w:b/>
          <w:u w:val="single"/>
        </w:rPr>
        <w:t xml:space="preserve">762033</w:t>
      </w:r>
    </w:p>
    <w:p>
      <w:r>
        <w:t xml:space="preserve">Palo- ja pelastusharjoitus Grosupljen vanhainkodissa: https://t.co/oKgG1gqzRB https://t.co/pfqfeKX8Gd</w:t>
      </w:r>
    </w:p>
    <w:p>
      <w:r>
        <w:rPr>
          <w:b/>
          <w:u w:val="single"/>
        </w:rPr>
        <w:t xml:space="preserve">762034</w:t>
      </w:r>
    </w:p>
    <w:p>
      <w:r>
        <w:t xml:space="preserve">#Celje palaa voittojen tielle https://t.co/9IHH7DuJgG https://t.co/5qukw1mvuS https://t.co/5qukw1mvuS</w:t>
      </w:r>
    </w:p>
    <w:p>
      <w:r>
        <w:rPr>
          <w:b/>
          <w:u w:val="single"/>
        </w:rPr>
        <w:t xml:space="preserve">762035</w:t>
      </w:r>
    </w:p>
    <w:p>
      <w:r>
        <w:t xml:space="preserve">@LapSaso ei ole mikään ihme, että hänen hiuksensa kasvavat, koska hän saa palkkaa klikkiporukalta, jota lampaat pitävät</w:t>
      </w:r>
    </w:p>
    <w:p>
      <w:r>
        <w:rPr>
          <w:b/>
          <w:u w:val="single"/>
        </w:rPr>
        <w:t xml:space="preserve">762036</w:t>
      </w:r>
    </w:p>
    <w:p>
      <w:r>
        <w:t xml:space="preserve">Kyllä, räjäytetään kaikki tämä protektionismi, lobbaukset, verkostot, klikit, varjo-"establishment" kerran....!!!</w:t>
        <w:br/>
        <w:br/>
        <w:t xml:space="preserve">https://t.co/i8oIWPcfK2</w:t>
      </w:r>
    </w:p>
    <w:p>
      <w:r>
        <w:rPr>
          <w:b/>
          <w:u w:val="single"/>
        </w:rPr>
        <w:t xml:space="preserve">762037</w:t>
      </w:r>
    </w:p>
    <w:p>
      <w:r>
        <w:t xml:space="preserve">Mistä poliittinen korruptio alkaa?</w:t>
        <w:t xml:space="preserve">Kahvin ja gulassin kanssa!</w:t>
        <w:br/>
        <w:t xml:space="preserve">https://t.co/HTkKDWpePM</w:t>
      </w:r>
    </w:p>
    <w:p>
      <w:r>
        <w:rPr>
          <w:b/>
          <w:u w:val="single"/>
        </w:rPr>
        <w:t xml:space="preserve">762038</w:t>
      </w:r>
    </w:p>
    <w:p>
      <w:r>
        <w:t xml:space="preserve">@_MegWhite_ @mladafeminist Korjaus... tästä kaverista on vain yksi salo... kotikutoinen spektaakkeli...</w:t>
      </w:r>
    </w:p>
    <w:p>
      <w:r>
        <w:rPr>
          <w:b/>
          <w:u w:val="single"/>
        </w:rPr>
        <w:t xml:space="preserve">762039</w:t>
      </w:r>
    </w:p>
    <w:p>
      <w:r>
        <w:t xml:space="preserve">@juretepina @SuzanaP24ur On sairasta vastustaa raiskaajien kuolemanrangaistusta ja tukea samalla heidän viattomien lastensa teloitusta = aborttia.</w:t>
      </w:r>
    </w:p>
    <w:p>
      <w:r>
        <w:rPr>
          <w:b/>
          <w:u w:val="single"/>
        </w:rPr>
        <w:t xml:space="preserve">762040</w:t>
      </w:r>
    </w:p>
    <w:p>
      <w:r>
        <w:t xml:space="preserve">Autoradiosta kuultavien uutisten merkitys on kääntäen verrannollinen etäisyyteen tunneliin, jossa radio ei vedä. #murphy</w:t>
      </w:r>
    </w:p>
    <w:p>
      <w:r>
        <w:rPr>
          <w:b/>
          <w:u w:val="single"/>
        </w:rPr>
        <w:t xml:space="preserve">762041</w:t>
      </w:r>
    </w:p>
    <w:p>
      <w:r>
        <w:t xml:space="preserve">@Jaka__Dolinar ota se kotiin ja laita se puutarhaan kepin sijasta pitämään etanat poissa.</w:t>
      </w:r>
    </w:p>
    <w:p>
      <w:r>
        <w:rPr>
          <w:b/>
          <w:u w:val="single"/>
        </w:rPr>
        <w:t xml:space="preserve">762042</w:t>
      </w:r>
    </w:p>
    <w:p>
      <w:r>
        <w:t xml:space="preserve">Čadikovskýn pyhiinvaellusmatka slovenialaisiin seuroihin, tällä kertaa Domžale #fuzbal #jalkapallo #jalkapallo #jalkapallo #ligaprvakov - http://t.co/nGITBVol</w:t>
      </w:r>
    </w:p>
    <w:p>
      <w:r>
        <w:rPr>
          <w:b/>
          <w:u w:val="single"/>
        </w:rPr>
        <w:t xml:space="preserve">762043</w:t>
      </w:r>
    </w:p>
    <w:p>
      <w:r>
        <w:t xml:space="preserve">@ZigaTurk Slovenian sillanrakentajat ovat jatkuvasti jääneet vajaiksi. Ja niin on tälläkin kertaa.</w:t>
      </w:r>
    </w:p>
    <w:p>
      <w:r>
        <w:rPr>
          <w:b/>
          <w:u w:val="single"/>
        </w:rPr>
        <w:t xml:space="preserve">762044</w:t>
      </w:r>
    </w:p>
    <w:p>
      <w:r>
        <w:t xml:space="preserve">Jo(k)e Biden...</w:t>
        <w:br/>
        <w:t xml:space="preserve"> Trumpolin vääntää jo käsiään, jos tämä fossiili asetetaan hänen ehdokkaakseen... https://t.co/mXzt0ZzJPj...</w:t>
      </w:r>
    </w:p>
    <w:p>
      <w:r>
        <w:rPr>
          <w:b/>
          <w:u w:val="single"/>
        </w:rPr>
        <w:t xml:space="preserve">762045</w:t>
      </w:r>
    </w:p>
    <w:p>
      <w:r>
        <w:t xml:space="preserve">Decanader - laite ylimääräisen veden poistamiseksi. Kuten: "Zadarissa he olisivat voineet tarvita toisen dekaanin, mutta he investoivat vain kanadereihin.".</w:t>
      </w:r>
    </w:p>
    <w:p>
      <w:r>
        <w:rPr>
          <w:b/>
          <w:u w:val="single"/>
        </w:rPr>
        <w:t xml:space="preserve">762046</w:t>
      </w:r>
    </w:p>
    <w:p>
      <w:r>
        <w:t xml:space="preserve">Tuomarit ovat ilmeisesti Iisan sukulaisia.</w:t>
        <w:br/>
        <w:t xml:space="preserve"> He haluavat velvoittaa häntä väliaikaisilla määräyksillä.</w:t>
      </w:r>
    </w:p>
    <w:p>
      <w:r>
        <w:rPr>
          <w:b/>
          <w:u w:val="single"/>
        </w:rPr>
        <w:t xml:space="preserve">762047</w:t>
      </w:r>
    </w:p>
    <w:p>
      <w:r>
        <w:t xml:space="preserve">EPALE-tiimi kuvaa... Mitä me teemme tällä kertaa? Seuraa meitä, niin paljastamme pian lisää! #epale2016 #recording https://t.co/04ugvn4LDk</w:t>
      </w:r>
    </w:p>
    <w:p>
      <w:r>
        <w:rPr>
          <w:b/>
          <w:u w:val="single"/>
        </w:rPr>
        <w:t xml:space="preserve">762048</w:t>
      </w:r>
    </w:p>
    <w:p>
      <w:r>
        <w:t xml:space="preserve">Keuhkosyöpä, jossa oli etäpesäkkeitä, parani Fenbendatsolilla!</w:t>
        <w:br/>
        <w:t xml:space="preserve"> (Eläinten loishoito) https://t.co/EyaXN8RPsC</w:t>
      </w:r>
    </w:p>
    <w:p>
      <w:r>
        <w:rPr>
          <w:b/>
          <w:u w:val="single"/>
        </w:rPr>
        <w:t xml:space="preserve">762049</w:t>
      </w:r>
    </w:p>
    <w:p>
      <w:r>
        <w:t xml:space="preserve">@DanielKalan Kuukausi sitten sanoit kyllä rabs... siellä on hyvin vähän.... uusia elokuun lopulla</w:t>
      </w:r>
    </w:p>
    <w:p>
      <w:r>
        <w:rPr>
          <w:b/>
          <w:u w:val="single"/>
        </w:rPr>
        <w:t xml:space="preserve">762050</w:t>
      </w:r>
    </w:p>
    <w:p>
      <w:r>
        <w:t xml:space="preserve">@MiranStajerc Melkein kuin pizdari aamulla Lublania vastaan ja iltapäivällä Štajerskaa vastaan 😝😝</w:t>
      </w:r>
    </w:p>
    <w:p>
      <w:r>
        <w:rPr>
          <w:b/>
          <w:u w:val="single"/>
        </w:rPr>
        <w:t xml:space="preserve">762051</w:t>
      </w:r>
    </w:p>
    <w:p>
      <w:r>
        <w:t xml:space="preserve">Erinomainen laulu, erinomainen laulu, erinomainen esitys #EurovisionChoirissa . Täydellinen ja sielua varten. Olen syönyt pari kanan nahkaa tässä välissä. #lightend</w:t>
      </w:r>
    </w:p>
    <w:p>
      <w:r>
        <w:rPr>
          <w:b/>
          <w:u w:val="single"/>
        </w:rPr>
        <w:t xml:space="preserve">762052</w:t>
      </w:r>
    </w:p>
    <w:p>
      <w:r>
        <w:t xml:space="preserve">Keskipäivällä hän kieltäytyi menemästä nukkumaan. Hän nukahti puhuessaan isoäitinsä kanssa. https://t.co/Hd6W6Il2fU</w:t>
      </w:r>
    </w:p>
    <w:p>
      <w:r>
        <w:rPr>
          <w:b/>
          <w:u w:val="single"/>
        </w:rPr>
        <w:t xml:space="preserve">762053</w:t>
      </w:r>
    </w:p>
    <w:p>
      <w:r>
        <w:t xml:space="preserve">@EPameten @Max970 @zaslovenijo2 Tyypillistä, se on kaikkien muiden vika, mutta vuonna 1999 Amerikka pysäytti Balkanin kaaoksen pommeilla.</w:t>
      </w:r>
    </w:p>
    <w:p>
      <w:r>
        <w:rPr>
          <w:b/>
          <w:u w:val="single"/>
        </w:rPr>
        <w:t xml:space="preserve">762054</w:t>
      </w:r>
    </w:p>
    <w:p>
      <w:r>
        <w:t xml:space="preserve">@UrosPetohleb on kuumakalle kuin olisi tullut päiväkodista ja seisoo aidan toisella puolella, kun taas Matoz melkein nauraa ääneen...</w:t>
      </w:r>
    </w:p>
    <w:p>
      <w:r>
        <w:rPr>
          <w:b/>
          <w:u w:val="single"/>
        </w:rPr>
        <w:t xml:space="preserve">762055</w:t>
      </w:r>
    </w:p>
    <w:p>
      <w:r>
        <w:t xml:space="preserve">Slovenokusci, onko näiden parien välillä mitään merkityksen vivahteita?</w:t>
        <w:br/>
        <w:t xml:space="preserve">ropoche / robota</w:t>
        <w:br/>
        <w:t xml:space="preserve">klokotche / klokota</w:t>
        <w:br/>
        <w:t xml:space="preserve">rezgeče / rezgeta</w:t>
      </w:r>
    </w:p>
    <w:p>
      <w:r>
        <w:rPr>
          <w:b/>
          <w:u w:val="single"/>
        </w:rPr>
        <w:t xml:space="preserve">762056</w:t>
      </w:r>
    </w:p>
    <w:p>
      <w:r>
        <w:t xml:space="preserve">One Transistor on tuskin ohi, ja odotan jo seuraavaa. Vinkkinä oli, että seuraavalla kerralla mennään Novo Mestoon. 🤔 #tranzistorium #marsowci</w:t>
      </w:r>
    </w:p>
    <w:p>
      <w:r>
        <w:rPr>
          <w:b/>
          <w:u w:val="single"/>
        </w:rPr>
        <w:t xml:space="preserve">762057</w:t>
      </w:r>
    </w:p>
    <w:p>
      <w:r>
        <w:t xml:space="preserve">@vinkovasle1 Mutta tiedätkö, mikä on kaiken huipentuma? He ovat myös hylänneet Jordanin. Hän vain kaatoi heidät.</w:t>
      </w:r>
    </w:p>
    <w:p>
      <w:r>
        <w:rPr>
          <w:b/>
          <w:u w:val="single"/>
        </w:rPr>
        <w:t xml:space="preserve">762058</w:t>
      </w:r>
    </w:p>
    <w:p>
      <w:r>
        <w:t xml:space="preserve">:D Eikö olekin kaunis tämä kevät maalla? Harmi, että maa tuhoutui prosessissa! Onneksi ne eivät voi lähteä! https://t.co/s2BIfrMqg2</w:t>
      </w:r>
    </w:p>
    <w:p>
      <w:r>
        <w:rPr>
          <w:b/>
          <w:u w:val="single"/>
        </w:rPr>
        <w:t xml:space="preserve">762059</w:t>
      </w:r>
    </w:p>
    <w:p>
      <w:r>
        <w:t xml:space="preserve">Palomiehet puuttuvat Šempeterin asunnossa: Kuollut henkilö löytyi https://t.co/3VhCAWUGwu</w:t>
      </w:r>
    </w:p>
    <w:p>
      <w:r>
        <w:rPr>
          <w:b/>
          <w:u w:val="single"/>
        </w:rPr>
        <w:t xml:space="preserve">762060</w:t>
      </w:r>
    </w:p>
    <w:p>
      <w:r>
        <w:t xml:space="preserve">Olin ahkera istuttaja. basilika, vaikka se on mini, tuoksuu silti hyvältä https://t.co/ZErD9dGd1A</w:t>
      </w:r>
    </w:p>
    <w:p>
      <w:r>
        <w:rPr>
          <w:b/>
          <w:u w:val="single"/>
        </w:rPr>
        <w:t xml:space="preserve">762061</w:t>
      </w:r>
    </w:p>
    <w:p>
      <w:r>
        <w:t xml:space="preserve">@antigravitypill Heineken pelkäsi jäävänsä Laškon varjoon, mutta he ostivat ja tuhosivat paratiisin. Ja he vievät vesemme pysähdyksissä...</w:t>
      </w:r>
    </w:p>
    <w:p>
      <w:r>
        <w:rPr>
          <w:b/>
          <w:u w:val="single"/>
        </w:rPr>
        <w:t xml:space="preserve">762062</w:t>
      </w:r>
    </w:p>
    <w:p>
      <w:r>
        <w:t xml:space="preserve">Nousin ylös täynnä energiaa ja treenasin jo dans. Dick: "Ensi viikolla aloitan". Älä huoli. 💪🏻</w:t>
      </w:r>
    </w:p>
    <w:p>
      <w:r>
        <w:rPr>
          <w:b/>
          <w:u w:val="single"/>
        </w:rPr>
        <w:t xml:space="preserve">762063</w:t>
      </w:r>
    </w:p>
    <w:p>
      <w:r>
        <w:t xml:space="preserve">Eräs Rabbit sanoo, että vasemmistolaiset laskevat auringon lämpötilaa 1,5 astetta, mutta he tarvitsevat siihen pari sataa miljoonaa joka vuosi.</w:t>
      </w:r>
    </w:p>
    <w:p>
      <w:r>
        <w:rPr>
          <w:b/>
          <w:u w:val="single"/>
        </w:rPr>
        <w:t xml:space="preserve">762064</w:t>
      </w:r>
    </w:p>
    <w:p>
      <w:r>
        <w:t xml:space="preserve">pojat ovat ostaneet kattovalaisimen, jossa on bluetooth-kaiutin. ... nyt he pelaavat jääkiekkoa lahdella ac/dc:n kanssa.</w:t>
      </w:r>
    </w:p>
    <w:p>
      <w:r>
        <w:rPr>
          <w:b/>
          <w:u w:val="single"/>
        </w:rPr>
        <w:t xml:space="preserve">762065</w:t>
      </w:r>
    </w:p>
    <w:p>
      <w:r>
        <w:t xml:space="preserve">@viktor_viktorh @NIP44258070 häpeä kirjoittaa mitä? että säälittävä petturiveli?</w:t>
      </w:r>
    </w:p>
    <w:p>
      <w:r>
        <w:rPr>
          <w:b/>
          <w:u w:val="single"/>
        </w:rPr>
        <w:t xml:space="preserve">762066</w:t>
      </w:r>
    </w:p>
    <w:p>
      <w:r>
        <w:t xml:space="preserve">@DobraMrha KKP ei ollut demokraattinen puolue, vaan totalitaarisen organisaation seuraaja! Näin ollen sen ei olisi pitänyt olla ehdokkaana alun alkaenkaan!</w:t>
      </w:r>
    </w:p>
    <w:p>
      <w:r>
        <w:rPr>
          <w:b/>
          <w:u w:val="single"/>
        </w:rPr>
        <w:t xml:space="preserve">762067</w:t>
      </w:r>
    </w:p>
    <w:p>
      <w:r>
        <w:t xml:space="preserve">@apocalypsemaan Jotenkin tämä yritys ei tee mitään vaikutusta trollausyrityksen lisäksi. Ne ovat surullisia.</w:t>
      </w:r>
    </w:p>
    <w:p>
      <w:r>
        <w:rPr>
          <w:b/>
          <w:u w:val="single"/>
        </w:rPr>
        <w:t xml:space="preserve">762068</w:t>
      </w:r>
    </w:p>
    <w:p>
      <w:r>
        <w:t xml:space="preserve">Onneksi emme ottaneet ketään mukaan Wienin tiedustelumatkalle, sillä pikkuinen sai kuumeen heti, kun pääsimme sinne.</w:t>
      </w:r>
    </w:p>
    <w:p>
      <w:r>
        <w:rPr>
          <w:b/>
          <w:u w:val="single"/>
        </w:rPr>
        <w:t xml:space="preserve">762069</w:t>
      </w:r>
    </w:p>
    <w:p>
      <w:r>
        <w:t xml:space="preserve">@pjarc Ma mercury olivat pentuja. Nyt ruikutan aiheuttaakseni ballistisen ohjuksen.</w:t>
      </w:r>
    </w:p>
    <w:p>
      <w:r>
        <w:rPr>
          <w:b/>
          <w:u w:val="single"/>
        </w:rPr>
        <w:t xml:space="preserve">762070</w:t>
      </w:r>
    </w:p>
    <w:p>
      <w:r>
        <w:t xml:space="preserve">@BojanPozar @sarecmarjan @vladaRS @MZZRS Kyllä, hän on tavallinen hölmö, joka tykkää paisutella itseään lyhyillä twiiteillä, jotka sanovat vielä vähemmän.</w:t>
      </w:r>
    </w:p>
    <w:p>
      <w:r>
        <w:rPr>
          <w:b/>
          <w:u w:val="single"/>
        </w:rPr>
        <w:t xml:space="preserve">762071</w:t>
      </w:r>
    </w:p>
    <w:p>
      <w:r>
        <w:t xml:space="preserve">#Domžale ja ympäristö. Loistava hieronta #KonopKo hamppuöljyllä #FREEYA Domžalessa! Lue lisää: https://t.co/kBjQv1EyZB https://t.co/FPCQIBf6VW</w:t>
      </w:r>
    </w:p>
    <w:p>
      <w:r>
        <w:rPr>
          <w:b/>
          <w:u w:val="single"/>
        </w:rPr>
        <w:t xml:space="preserve">762072</w:t>
      </w:r>
    </w:p>
    <w:p>
      <w:r>
        <w:t xml:space="preserve">Kuka voisi unohtaa kauniisti tehtyä Nana-pikkuapinaa tai sitä, miten hauskaa on kiivetä alas Dinosauruksen huipulta! https://t.co/SF3lK1kED9</w:t>
      </w:r>
    </w:p>
    <w:p>
      <w:r>
        <w:rPr>
          <w:b/>
          <w:u w:val="single"/>
        </w:rPr>
        <w:t xml:space="preserve">762073</w:t>
      </w:r>
    </w:p>
    <w:p>
      <w:r>
        <w:t xml:space="preserve">Furs korvaa tämän vasenkätisen lähestymistavan ennakoivilla työkaluilla ja tekoälyllä 🤣 https://t.co/XosKOcL05C https://t.co/XosKOcL05C.</w:t>
      </w:r>
    </w:p>
    <w:p>
      <w:r>
        <w:rPr>
          <w:b/>
          <w:u w:val="single"/>
        </w:rPr>
        <w:t xml:space="preserve">762074</w:t>
      </w:r>
    </w:p>
    <w:p>
      <w:r>
        <w:t xml:space="preserve">Tänään pakkasin radion ja television ja vien ne seurakunnan papille ripittäytymään, koska nämä paskiaiset valehtelevat niin paljon, ettei se enää johda mihinkään.</w:t>
      </w:r>
    </w:p>
    <w:p>
      <w:r>
        <w:rPr>
          <w:b/>
          <w:u w:val="single"/>
        </w:rPr>
        <w:t xml:space="preserve">762075</w:t>
      </w:r>
    </w:p>
    <w:p>
      <w:r>
        <w:t xml:space="preserve">@MajaRatej FdV:ssä ei tarvita tällaisia taitoja. Yksikään lammas ei osaa ajatella loogisesti, mutta niitä on helpompi leikata.</w:t>
      </w:r>
    </w:p>
    <w:p>
      <w:r>
        <w:rPr>
          <w:b/>
          <w:u w:val="single"/>
        </w:rPr>
        <w:t xml:space="preserve">762076</w:t>
      </w:r>
    </w:p>
    <w:p>
      <w:r>
        <w:t xml:space="preserve">@SamoGlavan Jokaisen menestymättömän miehen takana on butch, naimisissa, kova, kova, kova, tekoblondi.</w:t>
      </w:r>
    </w:p>
    <w:p>
      <w:r>
        <w:rPr>
          <w:b/>
          <w:u w:val="single"/>
        </w:rPr>
        <w:t xml:space="preserve">762077</w:t>
      </w:r>
    </w:p>
    <w:p>
      <w:r>
        <w:t xml:space="preserve">Mariborin NKBM menettää työpaikkoja, Arsenovic saa 5 miljoonaa tänä vuonna! https://t.co/JyzqYIF52x via @Nova24TV</w:t>
      </w:r>
    </w:p>
    <w:p>
      <w:r>
        <w:rPr>
          <w:b/>
          <w:u w:val="single"/>
        </w:rPr>
        <w:t xml:space="preserve">762078</w:t>
      </w:r>
    </w:p>
    <w:p>
      <w:r>
        <w:t xml:space="preserve">Beşiktaş joutuu myymään parhaan pelaajansa tyhjän kassan takia #jalkapallo #jalkapallo #ligaprvakov - http://t.co/8EYTgNmw</w:t>
      </w:r>
    </w:p>
    <w:p>
      <w:r>
        <w:rPr>
          <w:b/>
          <w:u w:val="single"/>
        </w:rPr>
        <w:t xml:space="preserve">762079</w:t>
      </w:r>
    </w:p>
    <w:p>
      <w:r>
        <w:t xml:space="preserve">Ota Zaphotos, hän voittaa aina sanalliset kaksintaistelut. Ja apuna Zavac, kun sanat eivät tartu. #radiobattleSI</w:t>
      </w:r>
    </w:p>
    <w:p>
      <w:r>
        <w:rPr>
          <w:b/>
          <w:u w:val="single"/>
        </w:rPr>
        <w:t xml:space="preserve">762080</w:t>
      </w:r>
    </w:p>
    <w:p>
      <w:r>
        <w:t xml:space="preserve">@Pertinacal @BojanPozar @NeuroVirtu @MiroCerar @StrankaSMC #VVFactor @TV3_SI A #TijanaMunisic alias #Arih serbialaisista mafiosoista on PV-neuvonantaja</w:t>
      </w:r>
    </w:p>
    <w:p>
      <w:r>
        <w:rPr>
          <w:b/>
          <w:u w:val="single"/>
        </w:rPr>
        <w:t xml:space="preserve">762081</w:t>
      </w:r>
    </w:p>
    <w:p>
      <w:r>
        <w:t xml:space="preserve">@petrasovdat Jos siellä olisi pelimerkkejä. Avaa. Miehen salaliitto. https://t.co/lp1nrkxR5a</w:t>
      </w:r>
    </w:p>
    <w:p>
      <w:r>
        <w:rPr>
          <w:b/>
          <w:u w:val="single"/>
        </w:rPr>
        <w:t xml:space="preserve">762082</w:t>
      </w:r>
    </w:p>
    <w:p>
      <w:r>
        <w:t xml:space="preserve">@bjakeb Sanon sen tässä: jos en ole saanut sinua johonkin näistä internetin kusipäistä, minun ei tarvitse lähettää sinulle tekstiviestiä.</w:t>
      </w:r>
    </w:p>
    <w:p>
      <w:r>
        <w:rPr>
          <w:b/>
          <w:u w:val="single"/>
        </w:rPr>
        <w:t xml:space="preserve">762083</w:t>
      </w:r>
    </w:p>
    <w:p>
      <w:r>
        <w:t xml:space="preserve">"Islamilaisista maista tulevan maahanmuuton "monipolviset seuraukset".... https://t.co/bFQjUoG3FI https://t.co/bFQjUoG3FI</w:t>
      </w:r>
    </w:p>
    <w:p>
      <w:r>
        <w:rPr>
          <w:b/>
          <w:u w:val="single"/>
        </w:rPr>
        <w:t xml:space="preserve">762084</w:t>
      </w:r>
    </w:p>
    <w:p>
      <w:r>
        <w:t xml:space="preserve">Siirtolaisreitti TUR:sta Mustanmeren yli ROM:iin on kasvava kysymys. Kaksi siirtolaisvenettä takavarikoitiin viime viikonloppuna. https://t.co/Ii0xAnbwko</w:t>
      </w:r>
    </w:p>
    <w:p>
      <w:r>
        <w:rPr>
          <w:b/>
          <w:u w:val="single"/>
        </w:rPr>
        <w:t xml:space="preserve">762085</w:t>
      </w:r>
    </w:p>
    <w:p>
      <w:r>
        <w:t xml:space="preserve">Pipistrelin vetypolttokennolentokoneen ensilento!</w:t>
        <w:br/>
        <w:t xml:space="preserve">https://t.co/9xRwsRoJs8 https://t.co/9xRwsRoJs8</w:t>
      </w:r>
    </w:p>
    <w:p>
      <w:r>
        <w:rPr>
          <w:b/>
          <w:u w:val="single"/>
        </w:rPr>
        <w:t xml:space="preserve">762086</w:t>
      </w:r>
    </w:p>
    <w:p>
      <w:r>
        <w:t xml:space="preserve">@RevijaReporter Ei, hän ei ole vasemmistolainen. On kuitenkin historiallinen tosiasia, että kun musta ja punainen kohtaavat, seuraa katastrofi.</w:t>
      </w:r>
    </w:p>
    <w:p>
      <w:r>
        <w:rPr>
          <w:b/>
          <w:u w:val="single"/>
        </w:rPr>
        <w:t xml:space="preserve">762087</w:t>
      </w:r>
    </w:p>
    <w:p>
      <w:r>
        <w:t xml:space="preserve">@MORiS4ever @GregorVirant1 saa jopa komeaa palkkaa serbien mielten suolaamisesta 🤣</w:t>
      </w:r>
    </w:p>
    <w:p>
      <w:r>
        <w:rPr>
          <w:b/>
          <w:u w:val="single"/>
        </w:rPr>
        <w:t xml:space="preserve">762088</w:t>
      </w:r>
    </w:p>
    <w:p>
      <w:r>
        <w:t xml:space="preserve">@dusankocevar1 Prostituoitu on ammatti, joten vertailusi ei pidä paikkaansa. Prostituoidut ovat toinen.</w:t>
      </w:r>
    </w:p>
    <w:p>
      <w:r>
        <w:rPr>
          <w:b/>
          <w:u w:val="single"/>
        </w:rPr>
        <w:t xml:space="preserve">762089</w:t>
      </w:r>
    </w:p>
    <w:p>
      <w:r>
        <w:t xml:space="preserve">Kaikki saudeille aseiden myyjät ovat siis hyökänneet Jemeniin. https://t.co/yVS2BrnKlB ...</w:t>
      </w:r>
    </w:p>
    <w:p>
      <w:r>
        <w:rPr>
          <w:b/>
          <w:u w:val="single"/>
        </w:rPr>
        <w:t xml:space="preserve">762090</w:t>
      </w:r>
    </w:p>
    <w:p>
      <w:r>
        <w:t xml:space="preserve">@Johnny91667311 @jelka_godec @vladaRS Kommunistit ovat hallinneet meitä 22 vuotta itsenäisyyden jälkeen.</w:t>
      </w:r>
    </w:p>
    <w:p>
      <w:r>
        <w:rPr>
          <w:b/>
          <w:u w:val="single"/>
        </w:rPr>
        <w:t xml:space="preserve">762091</w:t>
      </w:r>
    </w:p>
    <w:p>
      <w:r>
        <w:t xml:space="preserve">Hollantilaisia rannalla keskellä paahtavaa iltapäivää. #summerprice https://t.co/lMUXgpu4Ak</w:t>
      </w:r>
    </w:p>
    <w:p>
      <w:r>
        <w:rPr>
          <w:b/>
          <w:u w:val="single"/>
        </w:rPr>
        <w:t xml:space="preserve">762092</w:t>
      </w:r>
    </w:p>
    <w:p>
      <w:r>
        <w:t xml:space="preserve">@bilgladen @lukavalas @t_celestina voisit käyttää gyrokopteria tähän https://t.co/Qj22XsvkgO</w:t>
      </w:r>
    </w:p>
    <w:p>
      <w:r>
        <w:rPr>
          <w:b/>
          <w:u w:val="single"/>
        </w:rPr>
        <w:t xml:space="preserve">762093</w:t>
      </w:r>
    </w:p>
    <w:p>
      <w:r>
        <w:t xml:space="preserve">@EvaobAdamu En tiedä, olisiko lentäminen liian matalalla, mutta muuten ei todellakaan koskaan tiedä, mitä he muistavat tuhota sen.</w:t>
      </w:r>
    </w:p>
    <w:p>
      <w:r>
        <w:rPr>
          <w:b/>
          <w:u w:val="single"/>
        </w:rPr>
        <w:t xml:space="preserve">762094</w:t>
      </w:r>
    </w:p>
    <w:p>
      <w:r>
        <w:t xml:space="preserve">Hameiden ja mekkojen käyttämisen parantava voima https://t.co/0TK65xUSVN https://t.co/gUQzFwC0mk</w:t>
      </w:r>
    </w:p>
    <w:p>
      <w:r>
        <w:rPr>
          <w:b/>
          <w:u w:val="single"/>
        </w:rPr>
        <w:t xml:space="preserve">762095</w:t>
      </w:r>
    </w:p>
    <w:p>
      <w:r>
        <w:t xml:space="preserve">@vladaRS:n jumalaisen vahakabinetin sijaan saimme turkkilaista limonadia ja yksin kotiin. Sammuta.</w:t>
      </w:r>
    </w:p>
    <w:p>
      <w:r>
        <w:rPr>
          <w:b/>
          <w:u w:val="single"/>
        </w:rPr>
        <w:t xml:space="preserve">762096</w:t>
      </w:r>
    </w:p>
    <w:p>
      <w:r>
        <w:t xml:space="preserve">Tietenkin... fasismin suhteellistaminen, mitä muuta voimme odottaa... https://t.co/ZzIjzzvDox...</w:t>
      </w:r>
    </w:p>
    <w:p>
      <w:r>
        <w:rPr>
          <w:b/>
          <w:u w:val="single"/>
        </w:rPr>
        <w:t xml:space="preserve">762097</w:t>
      </w:r>
    </w:p>
    <w:p>
      <w:r>
        <w:t xml:space="preserve">Uskotko, että tämänpäiväinen sade onnistuu sammuttamaan Hellboyn? OH HELL NO! 🔥 https://t.co/PCQ9LFMgPK https://t.co/PCQ9LFMgPK</w:t>
      </w:r>
    </w:p>
    <w:p>
      <w:r>
        <w:rPr>
          <w:b/>
          <w:u w:val="single"/>
        </w:rPr>
        <w:t xml:space="preserve">762098</w:t>
      </w:r>
    </w:p>
    <w:p>
      <w:r>
        <w:t xml:space="preserve">@Nova24TV Ekososialistit ovat todella roskaväkeä, korruptoijia,... Ne tuhoavat perusarvot, elämän arvon,...</w:t>
      </w:r>
    </w:p>
    <w:p>
      <w:r>
        <w:rPr>
          <w:b/>
          <w:u w:val="single"/>
        </w:rPr>
        <w:t xml:space="preserve">762099</w:t>
      </w:r>
    </w:p>
    <w:p>
      <w:r>
        <w:t xml:space="preserve">Lisäämme uusia valuuttoja ostosetelisi ostoihin, jotta voit olla entistäkin joustavampi.</w:t>
      </w:r>
    </w:p>
    <w:p>
      <w:r>
        <w:rPr>
          <w:b/>
          <w:u w:val="single"/>
        </w:rPr>
        <w:t xml:space="preserve">762100</w:t>
      </w:r>
    </w:p>
    <w:p>
      <w:r>
        <w:t xml:space="preserve">@FliserB ... kun Grosupljen lehtimyyjä epäonnistuu, hänen lampaansa ilmestyvät näkymättömien pelkojen kanssa... #oyoy</w:t>
      </w:r>
    </w:p>
    <w:p>
      <w:r>
        <w:rPr>
          <w:b/>
          <w:u w:val="single"/>
        </w:rPr>
        <w:t xml:space="preserve">762101</w:t>
      </w:r>
    </w:p>
    <w:p>
      <w:r>
        <w:t xml:space="preserve">Kaikille Ferrarin epäilijöille tiedoksi, että Sebastian Vettel on tänään lähtöruudussa aikataulun mukaisesti, kun taas Renault testaa uutta etuvakaajan profiilia.</w:t>
      </w:r>
    </w:p>
    <w:p>
      <w:r>
        <w:rPr>
          <w:b/>
          <w:u w:val="single"/>
        </w:rPr>
        <w:t xml:space="preserve">762102</w:t>
      </w:r>
    </w:p>
    <w:p>
      <w:r>
        <w:t xml:space="preserve">Sietämätön toivo siitä, että Macronit pystyvät peittämään tulipalon. https://t.co/9VOFBDv5Uw</w:t>
      </w:r>
    </w:p>
    <w:p>
      <w:r>
        <w:rPr>
          <w:b/>
          <w:u w:val="single"/>
        </w:rPr>
        <w:t xml:space="preserve">762103</w:t>
      </w:r>
    </w:p>
    <w:p>
      <w:r>
        <w:t xml:space="preserve">Ja kuka väittää, etteivät faksimme opeta meille mitään?</w:t>
        <w:br/>
        <w:br/>
        <w:t xml:space="preserve"> Puheita 10:lle! https://t.co/obhTltkiDz</w:t>
      </w:r>
    </w:p>
    <w:p>
      <w:r>
        <w:rPr>
          <w:b/>
          <w:u w:val="single"/>
        </w:rPr>
        <w:t xml:space="preserve">762104</w:t>
      </w:r>
    </w:p>
    <w:p>
      <w:r>
        <w:t xml:space="preserve">Mutta tämä lievä baritoni, kun on juonut muutaman alkoholijuoman liikaa, on varsin kiehtova. Ja hänen tuntemattomien kielten osaamisensa on sujuvaa. #gluglu</w:t>
      </w:r>
    </w:p>
    <w:p>
      <w:r>
        <w:rPr>
          <w:b/>
          <w:u w:val="single"/>
        </w:rPr>
        <w:t xml:space="preserve">762105</w:t>
      </w:r>
    </w:p>
    <w:p>
      <w:r>
        <w:t xml:space="preserve">Palontorjuntakilpailu kovimmassa helteessä, täydet varusteet, kypärä kuumana kuin kuuma hiili, kilpajuoksu kelloa vastaan, mutta me veteraanit kestämme. Me emme luovuta</w:t>
      </w:r>
    </w:p>
    <w:p>
      <w:r>
        <w:rPr>
          <w:b/>
          <w:u w:val="single"/>
        </w:rPr>
        <w:t xml:space="preserve">762106</w:t>
      </w:r>
    </w:p>
    <w:p>
      <w:r>
        <w:t xml:space="preserve">@DrzavljanK 😂😂 Plavi ratsasti taas!!!! Millaisia hölmöjä te olette, että hän on huijannut teitä 26 vuotta?</w:t>
      </w:r>
    </w:p>
    <w:p>
      <w:r>
        <w:rPr>
          <w:b/>
          <w:u w:val="single"/>
        </w:rPr>
        <w:t xml:space="preserve">762107</w:t>
      </w:r>
    </w:p>
    <w:p>
      <w:r>
        <w:t xml:space="preserve">@tyschew Milloin lopetamme teiden suolaamisen ja kehotamme ihmisiä ostamaan kunnon renkaat/kengät ja opettelemaan ajamaan/kävelyä?</w:t>
      </w:r>
    </w:p>
    <w:p>
      <w:r>
        <w:rPr>
          <w:b/>
          <w:u w:val="single"/>
        </w:rPr>
        <w:t xml:space="preserve">762108</w:t>
      </w:r>
    </w:p>
    <w:p>
      <w:r>
        <w:t xml:space="preserve">@zeljko_novak Eikö tuo ole se kaveri, joka pyöri haalareissa ympäri parlamenttia? #modalevice</w:t>
      </w:r>
    </w:p>
    <w:p>
      <w:r>
        <w:rPr>
          <w:b/>
          <w:u w:val="single"/>
        </w:rPr>
        <w:t xml:space="preserve">762109</w:t>
      </w:r>
    </w:p>
    <w:p>
      <w:r>
        <w:t xml:space="preserve">@Bojana61654450 Sillä ei ole väliä. Kysymys kertoo kaiken. Kyse on siitä, että hän on kokki.</w:t>
      </w:r>
    </w:p>
    <w:p>
      <w:r>
        <w:rPr>
          <w:b/>
          <w:u w:val="single"/>
        </w:rPr>
        <w:t xml:space="preserve">762110</w:t>
      </w:r>
    </w:p>
    <w:p>
      <w:r>
        <w:t xml:space="preserve">Radanin "Maher" taitaa näyttää jopa hieman amatöörimäiseltä tämän raskaan sarjan rinnalla.</w:t>
        <w:br/>
        <w:br/>
        <w:t xml:space="preserve">https://t.co/sJTGehZ9Zr</w:t>
      </w:r>
    </w:p>
    <w:p>
      <w:r>
        <w:rPr>
          <w:b/>
          <w:u w:val="single"/>
        </w:rPr>
        <w:t xml:space="preserve">762111</w:t>
      </w:r>
    </w:p>
    <w:p>
      <w:r>
        <w:t xml:space="preserve">Juventini ottaa kiinni päästänne. Ronaldo ja vuoden 2009 raiskaus on palannut: https://t.co/cnXg3sudnR via @SPIEGELONLINE</w:t>
      </w:r>
    </w:p>
    <w:p>
      <w:r>
        <w:rPr>
          <w:b/>
          <w:u w:val="single"/>
        </w:rPr>
        <w:t xml:space="preserve">762112</w:t>
      </w:r>
    </w:p>
    <w:p>
      <w:r>
        <w:t xml:space="preserve">Hän:Mitä tehdä Jatalle. Minä: sekoita se ja sulje se.Hän: sekoita se, peitä se talouskannella ja laita se päälle 9.</w:t>
      </w:r>
    </w:p>
    <w:p>
      <w:r>
        <w:rPr>
          <w:b/>
          <w:u w:val="single"/>
        </w:rPr>
        <w:t xml:space="preserve">762113</w:t>
      </w:r>
    </w:p>
    <w:p>
      <w:r>
        <w:t xml:space="preserve">Sananlaskut:</w:t>
        <w:br/>
        <w:br/>
        <w:t xml:space="preserve">- Minkälainen sää onkaan pikkumessun (08.09.) aikaan, se pysyy mielellään kaksi kuukautta.</w:t>
        <w:br/>
        <w:t xml:space="preserve">- Joka pikkumessun (08.09.) jälkeen ruokailee, kuivuu lieden taakse.</w:t>
      </w:r>
    </w:p>
    <w:p>
      <w:r>
        <w:rPr>
          <w:b/>
          <w:u w:val="single"/>
        </w:rPr>
        <w:t xml:space="preserve">762114</w:t>
      </w:r>
    </w:p>
    <w:p>
      <w:r>
        <w:t xml:space="preserve">Blanc, kokki, jolla on kolme mignonettea, laittaa jauhot kastikkeeseen. Voisimmeko kuitenkin lopettaa tämän mokkulan vastaisen mantran?</w:t>
      </w:r>
    </w:p>
    <w:p>
      <w:r>
        <w:rPr>
          <w:b/>
          <w:u w:val="single"/>
        </w:rPr>
        <w:t xml:space="preserve">762115</w:t>
      </w:r>
    </w:p>
    <w:p>
      <w:r>
        <w:t xml:space="preserve">@KatarinaDbr Niin minäkin. Ja että he eivät tee mitään ja antavat heidän nussia itseään perseeseen.</w:t>
      </w:r>
    </w:p>
    <w:p>
      <w:r>
        <w:rPr>
          <w:b/>
          <w:u w:val="single"/>
        </w:rPr>
        <w:t xml:space="preserve">762116</w:t>
      </w:r>
    </w:p>
    <w:p>
      <w:r>
        <w:t xml:space="preserve">@Medeja_7 @vinkovasle1 @JJansaSDS @InfoTVSLO @RTV_Slovenija Tuolloin muut tv-asemat eivät lähetä lainkaan, vain rtv slo 1.</w:t>
      </w:r>
    </w:p>
    <w:p>
      <w:r>
        <w:rPr>
          <w:b/>
          <w:u w:val="single"/>
        </w:rPr>
        <w:t xml:space="preserve">762117</w:t>
      </w:r>
    </w:p>
    <w:p>
      <w:r>
        <w:t xml:space="preserve">@BostjanAnzin @rtvslo Sitten ne pitäisi litistää paskaansa...</w:t>
      </w:r>
    </w:p>
    <w:p>
      <w:r>
        <w:rPr>
          <w:b/>
          <w:u w:val="single"/>
        </w:rPr>
        <w:t xml:space="preserve">762118</w:t>
      </w:r>
    </w:p>
    <w:p>
      <w:r>
        <w:t xml:space="preserve">@Libertarec @BSkelaSavic "Julkiset pohjat yksityisomistuksessa".mutta sinä et ole normaali.</w:t>
      </w:r>
    </w:p>
    <w:p>
      <w:r>
        <w:rPr>
          <w:b/>
          <w:u w:val="single"/>
        </w:rPr>
        <w:t xml:space="preserve">762119</w:t>
      </w:r>
    </w:p>
    <w:p>
      <w:r>
        <w:t xml:space="preserve">Nukkuu kuin tukevasti ja ilmeisesti näkee unta, tällä hetkellä heiluttaa häntäänsä iloisesti :-) #Dona Just what and how they dreaming ... #PsiSpouse</w:t>
      </w:r>
    </w:p>
    <w:p>
      <w:r>
        <w:rPr>
          <w:b/>
          <w:u w:val="single"/>
        </w:rPr>
        <w:t xml:space="preserve">762120</w:t>
      </w:r>
    </w:p>
    <w:p>
      <w:r>
        <w:t xml:space="preserve">Wi-Fi-verkot haavoittuvia, Android-laitteet kärsivät eniten https://t.co/0mhkMngdOk</w:t>
      </w:r>
    </w:p>
    <w:p>
      <w:r>
        <w:rPr>
          <w:b/>
          <w:u w:val="single"/>
        </w:rPr>
        <w:t xml:space="preserve">762121</w:t>
      </w:r>
    </w:p>
    <w:p>
      <w:r>
        <w:t xml:space="preserve">@JankoMarin @CZCBZ Kanglerin pillut. Jos sinulla on 100 tonnin paalit, tiedät mitä porsaat ovat 🙈.</w:t>
      </w:r>
    </w:p>
    <w:p>
      <w:r>
        <w:rPr>
          <w:b/>
          <w:u w:val="single"/>
        </w:rPr>
        <w:t xml:space="preserve">762122</w:t>
      </w:r>
    </w:p>
    <w:p>
      <w:r>
        <w:t xml:space="preserve">"Taustalta tulevalla sedällä" voi olla myös hyvin konkreettinen "painoarvo" johtuen siitä terrorista, jota tällä hetkellä "jäädytetty" SKP on salaa harjoittanut ja harjoittaa edelleen !</w:t>
      </w:r>
    </w:p>
    <w:p>
      <w:r>
        <w:rPr>
          <w:b/>
          <w:u w:val="single"/>
        </w:rPr>
        <w:t xml:space="preserve">762123</w:t>
      </w:r>
    </w:p>
    <w:p>
      <w:r>
        <w:t xml:space="preserve">@stanejagergmaio @karfjolca Pidä heidät iloisena päästämällä heidät BiH:iin, niin he eivät kyllästy.</w:t>
      </w:r>
    </w:p>
    <w:p>
      <w:r>
        <w:rPr>
          <w:b/>
          <w:u w:val="single"/>
        </w:rPr>
        <w:t xml:space="preserve">762124</w:t>
      </w:r>
    </w:p>
    <w:p>
      <w:r>
        <w:t xml:space="preserve">Tietenkin aika vei mennessään, kuten @petrasovdat sanoo, sillä he olivat jumissa 45:ssä #butale https://t.co/vTwXqGtJLm</w:t>
      </w:r>
    </w:p>
    <w:p>
      <w:r>
        <w:rPr>
          <w:b/>
          <w:u w:val="single"/>
        </w:rPr>
        <w:t xml:space="preserve">762125</w:t>
      </w:r>
    </w:p>
    <w:p>
      <w:r>
        <w:t xml:space="preserve">@SpelaVovk @RT_Erdogan @BorutPahor Missä mielessä? Joten, jälleen kerran epävirallisesti - se on tulossa?!</w:t>
      </w:r>
    </w:p>
    <w:p>
      <w:r>
        <w:rPr>
          <w:b/>
          <w:u w:val="single"/>
        </w:rPr>
        <w:t xml:space="preserve">762126</w:t>
      </w:r>
    </w:p>
    <w:p>
      <w:r>
        <w:t xml:space="preserve">Hölmöjä on aina ollut olemassa, mutta silloin ei vain ollut internetiä, joka olisi levittänyt heidän ääntään. Vain lähisukulaiset ja ensimmäiset naapurit ovat kärsineet. 🤗</w:t>
      </w:r>
    </w:p>
    <w:p>
      <w:r>
        <w:rPr>
          <w:b/>
          <w:u w:val="single"/>
        </w:rPr>
        <w:t xml:space="preserve">762127</w:t>
      </w:r>
    </w:p>
    <w:p>
      <w:r>
        <w:t xml:space="preserve">@smolnikar @24UR ...kun tutkivan journalismin ylilyöntejä lisää STA-artikkeli...</w:t>
      </w:r>
    </w:p>
    <w:p>
      <w:r>
        <w:rPr>
          <w:b/>
          <w:u w:val="single"/>
        </w:rPr>
        <w:t xml:space="preserve">762128</w:t>
      </w:r>
    </w:p>
    <w:p>
      <w:r>
        <w:t xml:space="preserve">@MetkaSmole @BojankaStern @ArtGotar Mitä etelämmäksi mennään, sitä vähemmän sopimuksista pidetään kiinni #ovojebalkan</w:t>
      </w:r>
    </w:p>
    <w:p>
      <w:r>
        <w:rPr>
          <w:b/>
          <w:u w:val="single"/>
        </w:rPr>
        <w:t xml:space="preserve">762129</w:t>
      </w:r>
    </w:p>
    <w:p>
      <w:r>
        <w:t xml:space="preserve">Harkittavaksi ennen vaaleja !!!</w:t>
        <w:br/>
        <w:br/>
        <w:t xml:space="preserve">Kansakunta, joka valitsee turmeltujia, petkuttajia, roistoja ja pettureita, ei ole uhri vaan rikoskumppani."</w:t>
        <w:br/>
        <w:t xml:space="preserve">- George Orwell</w:t>
      </w:r>
    </w:p>
    <w:p>
      <w:r>
        <w:rPr>
          <w:b/>
          <w:u w:val="single"/>
        </w:rPr>
        <w:t xml:space="preserve">762130</w:t>
      </w:r>
    </w:p>
    <w:p>
      <w:r>
        <w:t xml:space="preserve">@Druga_mladost @pongiSLO @intelenktualka @MatejZZ Heillä ei ole munaa puhua, he mieluummin tuhoavat jotain.</w:t>
      </w:r>
    </w:p>
    <w:p>
      <w:r>
        <w:rPr>
          <w:b/>
          <w:u w:val="single"/>
        </w:rPr>
        <w:t xml:space="preserve">762131</w:t>
      </w:r>
    </w:p>
    <w:p>
      <w:r>
        <w:t xml:space="preserve">En ole luonteeltani pessimisti, mutta tämän nukkehallituksen myötä uhkaavat myrskypilvet kerääntyvät kauniin maamme ylle. 🤔</w:t>
      </w:r>
    </w:p>
    <w:p>
      <w:r>
        <w:rPr>
          <w:b/>
          <w:u w:val="single"/>
        </w:rPr>
        <w:t xml:space="preserve">762132</w:t>
      </w:r>
    </w:p>
    <w:p>
      <w:r>
        <w:t xml:space="preserve">Militaristi V.Putin, Kremlin tsaari, tuo KAIKILLA VOIMILLA ja VOIMILLA RAUHAN, VIHAN, HÄIRIÖN ja HÄIRIÖN koko... https://t.co/PpPRynW6hf</w:t>
      </w:r>
    </w:p>
    <w:p>
      <w:r>
        <w:rPr>
          <w:b/>
          <w:u w:val="single"/>
        </w:rPr>
        <w:t xml:space="preserve">762133</w:t>
      </w:r>
    </w:p>
    <w:p>
      <w:r>
        <w:t xml:space="preserve">@DrzavljanD @policija_si tutkia tarkemmin muuten, jos joku poliisi tietää enemmän tästä asiasta.</w:t>
      </w:r>
    </w:p>
    <w:p>
      <w:r>
        <w:rPr>
          <w:b/>
          <w:u w:val="single"/>
        </w:rPr>
        <w:t xml:space="preserve">762134</w:t>
      </w:r>
    </w:p>
    <w:p>
      <w:r>
        <w:t xml:space="preserve">"Mutta et kai aio sammuttaa herätyskelloa?", meinasin tukehtua mozaan tänä aamuna, sitten tajusin, että herätyskelloni soi ja että tänään ei ole lauantai.</w:t>
        <w:br/>
        <w:t xml:space="preserve"> 👎</w:t>
      </w:r>
    </w:p>
    <w:p>
      <w:r>
        <w:rPr>
          <w:b/>
          <w:u w:val="single"/>
        </w:rPr>
        <w:t xml:space="preserve">762135</w:t>
      </w:r>
    </w:p>
    <w:p>
      <w:r>
        <w:t xml:space="preserve">Oppositio pysäyttää Šarčin interventionistiset sakot Šiškan sammakoille https://t.co/3EMzoIlRGr via @Nova24TV</w:t>
      </w:r>
    </w:p>
    <w:p>
      <w:r>
        <w:rPr>
          <w:b/>
          <w:u w:val="single"/>
        </w:rPr>
        <w:t xml:space="preserve">762136</w:t>
      </w:r>
    </w:p>
    <w:p>
      <w:r>
        <w:t xml:space="preserve">Katson jotain scifiä pop-ohjelmassa.</w:t>
        <w:br/>
        <w:t xml:space="preserve">eräs muija menee Bauhausiin ja yksi työntekijöistä jopa auttaa häntä ostamaan sen</w:t>
      </w:r>
    </w:p>
    <w:p>
      <w:r>
        <w:rPr>
          <w:b/>
          <w:u w:val="single"/>
        </w:rPr>
        <w:t xml:space="preserve">762137</w:t>
      </w:r>
    </w:p>
    <w:p>
      <w:r>
        <w:t xml:space="preserve">@lucijausaj Kielletään muslimeilta pääsy ja oleskelu Sloveniassa! Ja karkottakaa eri Porilaiset armotta!</w:t>
      </w:r>
    </w:p>
    <w:p>
      <w:r>
        <w:rPr>
          <w:b/>
          <w:u w:val="single"/>
        </w:rPr>
        <w:t xml:space="preserve">762138</w:t>
      </w:r>
    </w:p>
    <w:p>
      <w:r>
        <w:t xml:space="preserve">Mutta Katičová meni töihin vasta tänään? Lehdistötilaisuudesta päätellen hän ei edes arvannut, että hän oli @Slovenskavojska johdossa vasta pari päivää sitten.</w:t>
      </w:r>
    </w:p>
    <w:p>
      <w:r>
        <w:rPr>
          <w:b/>
          <w:u w:val="single"/>
        </w:rPr>
        <w:t xml:space="preserve">762139</w:t>
      </w:r>
    </w:p>
    <w:p>
      <w:r>
        <w:t xml:space="preserve">@KlavdyOp @strankaSDS @vladaRS @sarecmarjan Kun peilisi säätyy, itketään ja noustaan puuhun 😂😂😂😂</w:t>
      </w:r>
    </w:p>
    <w:p>
      <w:r>
        <w:rPr>
          <w:b/>
          <w:u w:val="single"/>
        </w:rPr>
        <w:t xml:space="preserve">762140</w:t>
      </w:r>
    </w:p>
    <w:p>
      <w:r>
        <w:t xml:space="preserve">@Nova24TV Ja juuri tällaiset mielen rampat johtavat Britanniaa - eivät vain karakit! Kuka äänesti pakistanilaista pormestaria Lontoossa?</w:t>
      </w:r>
    </w:p>
    <w:p>
      <w:r>
        <w:rPr>
          <w:b/>
          <w:u w:val="single"/>
        </w:rPr>
        <w:t xml:space="preserve">762141</w:t>
      </w:r>
    </w:p>
    <w:p>
      <w:r>
        <w:t xml:space="preserve">Ilmaiset iltapäivälehdet ovat Israelin myydyimpiä! 😂 #nebulozenove24tv https://t.co/S62lAqxcTt</w:t>
      </w:r>
    </w:p>
    <w:p>
      <w:r>
        <w:rPr>
          <w:b/>
          <w:u w:val="single"/>
        </w:rPr>
        <w:t xml:space="preserve">762142</w:t>
      </w:r>
    </w:p>
    <w:p>
      <w:r>
        <w:t xml:space="preserve">Kaiken koripalloneroutensa lisäksi hän on myös ystävällinen. Sitä ei voi ostaa. https://t.co/zrvVb5CqBk</w:t>
      </w:r>
    </w:p>
    <w:p>
      <w:r>
        <w:rPr>
          <w:b/>
          <w:u w:val="single"/>
        </w:rPr>
        <w:t xml:space="preserve">762143</w:t>
      </w:r>
    </w:p>
    <w:p>
      <w:r>
        <w:t xml:space="preserve">@Eva24ur näki sen isoäitini luona. lue täältä: http://cl.ly/7Eft ja älä unohda syttymisvaaraa, räjähdystä!</w:t>
      </w:r>
    </w:p>
    <w:p>
      <w:r>
        <w:rPr>
          <w:b/>
          <w:u w:val="single"/>
        </w:rPr>
        <w:t xml:space="preserve">762144</w:t>
      </w:r>
    </w:p>
    <w:p>
      <w:r>
        <w:t xml:space="preserve">Watrok vakuuttaa minulle, ettei hän keskustele oppituntien aikana. Huomenna kysytään samalta Watrokilta, koska hän juttelee tunnilla. Tämä on jaettu totuus.</w:t>
      </w:r>
    </w:p>
    <w:p>
      <w:r>
        <w:rPr>
          <w:b/>
          <w:u w:val="single"/>
        </w:rPr>
        <w:t xml:space="preserve">762145</w:t>
      </w:r>
    </w:p>
    <w:p>
      <w:r>
        <w:t xml:space="preserve">@JernejPikalo Tietenkin 👍</w:t>
        <w:br/>
        <w:t xml:space="preserve">Mutta historiaa väärennetään ja totuus vaietaan.</w:t>
        <w:br/>
        <w:t xml:space="preserve"> Tämä on sitten punainen kirja?</w:t>
        <w:br/>
        <w:t xml:space="preserve"> Tietenkincommunismpress</w:t>
      </w:r>
    </w:p>
    <w:p>
      <w:r>
        <w:rPr>
          <w:b/>
          <w:u w:val="single"/>
        </w:rPr>
        <w:t xml:space="preserve">762146</w:t>
      </w:r>
    </w:p>
    <w:p>
      <w:r>
        <w:t xml:space="preserve">@lukavalas Juoksen ympyrää Kranjskassa. Ja saamme lipun asuntoon, joten se on aina sen arvoista.</w:t>
      </w:r>
    </w:p>
    <w:p>
      <w:r>
        <w:rPr>
          <w:b/>
          <w:u w:val="single"/>
        </w:rPr>
        <w:t xml:space="preserve">762147</w:t>
      </w:r>
    </w:p>
    <w:p>
      <w:r>
        <w:t xml:space="preserve">@MartinaKenda @BogiSpanec Penkki penkiltä.</w:t>
        <w:br/>
        <w:t xml:space="preserve"> Kana kävelee tien yli. Tämä on minulle vaikeinta!</w:t>
        <w:br/>
        <w:t xml:space="preserve"> Ježcestä tien yli Stožceen, josta saat kukkia.</w:t>
      </w:r>
    </w:p>
    <w:p>
      <w:r>
        <w:rPr>
          <w:b/>
          <w:u w:val="single"/>
        </w:rPr>
        <w:t xml:space="preserve">762148</w:t>
      </w:r>
    </w:p>
    <w:p>
      <w:r>
        <w:t xml:space="preserve">@protislovje Ei ole 2. mutta on 1. 😁</w:t>
        <w:br/>
        <w:br/>
        <w:t xml:space="preserve">2. he istuvat niinooooooooooo kaukana, että on vaikea vilkuttaa #cistajeba heille, saati sitten raapustaa muistiinpanojaan. 😀 https://t.co/v3uz5NnSzu</w:t>
      </w:r>
    </w:p>
    <w:p>
      <w:r>
        <w:rPr>
          <w:b/>
          <w:u w:val="single"/>
        </w:rPr>
        <w:t xml:space="preserve">762149</w:t>
      </w:r>
    </w:p>
    <w:p>
      <w:r>
        <w:t xml:space="preserve">@steinbuch Sinä keksit sen...saksalainen kertoi hänelle, että hän on homo Steinbuch.</w:t>
      </w:r>
    </w:p>
    <w:p>
      <w:r>
        <w:rPr>
          <w:b/>
          <w:u w:val="single"/>
        </w:rPr>
        <w:t xml:space="preserve">762150</w:t>
      </w:r>
    </w:p>
    <w:p>
      <w:r>
        <w:t xml:space="preserve">Vittu pommeja ja en tiedä mitä kaikkea. Olin helvetin hermostunut. #Bodyguard</w:t>
      </w:r>
    </w:p>
    <w:p>
      <w:r>
        <w:rPr>
          <w:b/>
          <w:u w:val="single"/>
        </w:rPr>
        <w:t xml:space="preserve">762151</w:t>
      </w:r>
    </w:p>
    <w:p>
      <w:r>
        <w:t xml:space="preserve">@MarjeticaM WTF on demokraattinen koordinointi? Nämä ihmiset ovat kirjaimellisesti kusessa. Kuka äänestää tätä...😨</w:t>
      </w:r>
    </w:p>
    <w:p>
      <w:r>
        <w:rPr>
          <w:b/>
          <w:u w:val="single"/>
        </w:rPr>
        <w:t xml:space="preserve">762152</w:t>
      </w:r>
    </w:p>
    <w:p>
      <w:r>
        <w:t xml:space="preserve">@kundrava En ole yllättynyt. naapurin bokseri silpoi useita orbitteja (tawny-pakkauksessa), ferrero rochereita (foliolla) jne.</w:t>
      </w:r>
    </w:p>
    <w:p>
      <w:r>
        <w:rPr>
          <w:b/>
          <w:u w:val="single"/>
        </w:rPr>
        <w:t xml:space="preserve">762153</w:t>
      </w:r>
    </w:p>
    <w:p>
      <w:r>
        <w:t xml:space="preserve">@lucijausaj Ja että petojen on päästävä pois metsästä, koska metsästäjät ovat syöneet ne kaikki!</w:t>
      </w:r>
    </w:p>
    <w:p>
      <w:r>
        <w:rPr>
          <w:b/>
          <w:u w:val="single"/>
        </w:rPr>
        <w:t xml:space="preserve">762154</w:t>
      </w:r>
    </w:p>
    <w:p>
      <w:r>
        <w:t xml:space="preserve">@Panonska_ kaikki vesiletkut tekevät ihmeitä. ne ovat rumia, mutta puolet niistä ei pistä sinua.</w:t>
      </w:r>
    </w:p>
    <w:p>
      <w:r>
        <w:rPr>
          <w:b/>
          <w:u w:val="single"/>
        </w:rPr>
        <w:t xml:space="preserve">762155</w:t>
      </w:r>
    </w:p>
    <w:p>
      <w:r>
        <w:t xml:space="preserve">@pikapoka_jelen @PKocbek Ihminen voi olla tyhmä, mutta häneltä ei poisteta äänioikeutta.</w:t>
      </w:r>
    </w:p>
    <w:p>
      <w:r>
        <w:rPr>
          <w:b/>
          <w:u w:val="single"/>
        </w:rPr>
        <w:t xml:space="preserve">762156</w:t>
      </w:r>
    </w:p>
    <w:p>
      <w:r>
        <w:t xml:space="preserve">@gorska_koza @sebastiankurz @sarecmarjan @vladaRS Itävaltalaiset ovat kansakuntana spartalainen kansa.</w:t>
      </w:r>
    </w:p>
    <w:p>
      <w:r>
        <w:rPr>
          <w:b/>
          <w:u w:val="single"/>
        </w:rPr>
        <w:t xml:space="preserve">762157</w:t>
      </w:r>
    </w:p>
    <w:p>
      <w:r>
        <w:t xml:space="preserve">@KarolinaSemJaz Jonkun pitäisi soittaa poliisille tai tarkastajille, te typerät Ljubljanan ihmiset, itkeä yksin täällä</w:t>
      </w:r>
    </w:p>
    <w:p>
      <w:r>
        <w:rPr>
          <w:b/>
          <w:u w:val="single"/>
        </w:rPr>
        <w:t xml:space="preserve">762158</w:t>
      </w:r>
    </w:p>
    <w:p>
      <w:r>
        <w:t xml:space="preserve">@yrennia1 @IgorPribac Ai, ja sovellat tätä yksilöä koko väestöön? Ovatko kaikki kristityt sitten pedofiilejä vai mitä?</w:t>
      </w:r>
    </w:p>
    <w:p>
      <w:r>
        <w:rPr>
          <w:b/>
          <w:u w:val="single"/>
        </w:rPr>
        <w:t xml:space="preserve">762159</w:t>
      </w:r>
    </w:p>
    <w:p>
      <w:r>
        <w:t xml:space="preserve">COPER POLIISIHALLITUS: YHTÄÄN laittomia maahanmuuttajia ei palauteta https://t.co/0lFvYFlgLH via @Primorska24</w:t>
      </w:r>
    </w:p>
    <w:p>
      <w:r>
        <w:rPr>
          <w:b/>
          <w:u w:val="single"/>
        </w:rPr>
        <w:t xml:space="preserve">762160</w:t>
      </w:r>
    </w:p>
    <w:p>
      <w:r>
        <w:t xml:space="preserve">@JureBrankovic Sen ei tarvitse olla kuumaa. Danten helvetissä - mitä syvemmällä olet, sitä kylmemmäksi käy. Syvimmässä kohdassa Lucifer itse on hautautunut jäihin.</w:t>
      </w:r>
    </w:p>
    <w:p>
      <w:r>
        <w:rPr>
          <w:b/>
          <w:u w:val="single"/>
        </w:rPr>
        <w:t xml:space="preserve">762161</w:t>
      </w:r>
    </w:p>
    <w:p>
      <w:r>
        <w:t xml:space="preserve">Petra: Hei @Marko_24ur, mene ja raportoi bayten eteen, 30 metrin päähän studiosta, se näyttää todella siistiltä @24UR.</w:t>
      </w:r>
    </w:p>
    <w:p>
      <w:r>
        <w:rPr>
          <w:b/>
          <w:u w:val="single"/>
        </w:rPr>
        <w:t xml:space="preserve">762162</w:t>
      </w:r>
    </w:p>
    <w:p>
      <w:r>
        <w:t xml:space="preserve">Lidl tarjoaa korkeampaa palkkaa myyjille maaliskuusta alkaen https://t.co/NPI3oMCRsh</w:t>
      </w:r>
    </w:p>
    <w:p>
      <w:r>
        <w:rPr>
          <w:b/>
          <w:u w:val="single"/>
        </w:rPr>
        <w:t xml:space="preserve">762163</w:t>
      </w:r>
    </w:p>
    <w:p>
      <w:r>
        <w:t xml:space="preserve">@medeja Kun olet sairas, pysy kotona äläkä mene töihin. Tervehtikää loppua...</w:t>
      </w:r>
    </w:p>
    <w:p>
      <w:r>
        <w:rPr>
          <w:b/>
          <w:u w:val="single"/>
        </w:rPr>
        <w:t xml:space="preserve">762164</w:t>
      </w:r>
    </w:p>
    <w:p>
      <w:r>
        <w:t xml:space="preserve">@petrasovdat @karmenca1 @MKavscek @Nogavicka_Pika @Mauhlerca @Urskitka Olen lähettänyt sinulle pyynnön nähdä, jos lisäät kunkin mono.</w:t>
      </w:r>
    </w:p>
    <w:p>
      <w:r>
        <w:rPr>
          <w:b/>
          <w:u w:val="single"/>
        </w:rPr>
        <w:t xml:space="preserve">762165</w:t>
      </w:r>
    </w:p>
    <w:p>
      <w:r>
        <w:t xml:space="preserve">Niille teistä, jotka etsivät "vähemmän rasvaisia" versioita karnevaaleille ... kiitos @SiolTRENDI https://t.co/8ogDLOc6G7 https://t.co/8ogDLOc6G7</w:t>
      </w:r>
    </w:p>
    <w:p>
      <w:r>
        <w:rPr>
          <w:b/>
          <w:u w:val="single"/>
        </w:rPr>
        <w:t xml:space="preserve">762166</w:t>
      </w:r>
    </w:p>
    <w:p>
      <w:r>
        <w:t xml:space="preserve">*poliisi pysäyttää hänet*</w:t>
        <w:br/>
        <w:t xml:space="preserve">*hän joutuu venesatamaan*</w:t>
        <w:br/>
        <w:t xml:space="preserve">"Sir, turvavyö kiinni."</w:t>
        <w:br/>
        <w:t xml:space="preserve"> "Ah, mutta ehkä siellä ei ole poliiseja."</w:t>
        <w:br/>
        <w:br/>
        <w:t xml:space="preserve"> (Oletettavasti totta)</w:t>
      </w:r>
    </w:p>
    <w:p>
      <w:r>
        <w:rPr>
          <w:b/>
          <w:u w:val="single"/>
        </w:rPr>
        <w:t xml:space="preserve">762167</w:t>
      </w:r>
    </w:p>
    <w:p>
      <w:r>
        <w:t xml:space="preserve">@pdarja2000 Slapnik, hylätty kylä Brdassa, kunnostetaan todellisuusohjelman avulla, https://t.co/FfUsL1O0e4.</w:t>
      </w:r>
    </w:p>
    <w:p>
      <w:r>
        <w:rPr>
          <w:b/>
          <w:u w:val="single"/>
        </w:rPr>
        <w:t xml:space="preserve">762168</w:t>
      </w:r>
    </w:p>
    <w:p>
      <w:r>
        <w:t xml:space="preserve">Ponkovcin palomiehet pitävät suuren paloharjoituksen paloturvallisuuskuukauden aikana https://t.co/ICEkkDFCSw</w:t>
      </w:r>
    </w:p>
    <w:p>
      <w:r>
        <w:rPr>
          <w:b/>
          <w:u w:val="single"/>
        </w:rPr>
        <w:t xml:space="preserve">762169</w:t>
      </w:r>
    </w:p>
    <w:p>
      <w:r>
        <w:t xml:space="preserve">AC:ssä on jo tungosta, kaikki mulkut ovat lähteneet ulos aikaisemmin, vaikka ovat olleet kotona koko viikon...</w:t>
      </w:r>
    </w:p>
    <w:p>
      <w:r>
        <w:rPr>
          <w:b/>
          <w:u w:val="single"/>
        </w:rPr>
        <w:t xml:space="preserve">762170</w:t>
      </w:r>
    </w:p>
    <w:p>
      <w:r>
        <w:t xml:space="preserve">Vaimoni on aina oikeassa, mutta hän ei odota juhlapyhiin asti, vaan minä luen sen ensin, koska en voi lopettaa lukemista, ja mieheni katsoo minua oudosti, miksi olen järjestelmässä.</w:t>
      </w:r>
    </w:p>
    <w:p>
      <w:r>
        <w:rPr>
          <w:b/>
          <w:u w:val="single"/>
        </w:rPr>
        <w:t xml:space="preserve">762171</w:t>
      </w:r>
    </w:p>
    <w:p>
      <w:r>
        <w:t xml:space="preserve">Mutta eikö Barbicalle ole kerrottu, että "Erasmuksen ja vaeltajan" löytäminen on mahdoton tehtävä? Ja sellaista.</w:t>
      </w:r>
    </w:p>
    <w:p>
      <w:r>
        <w:rPr>
          <w:b/>
          <w:u w:val="single"/>
        </w:rPr>
        <w:t xml:space="preserve">762172</w:t>
      </w:r>
    </w:p>
    <w:p>
      <w:r>
        <w:t xml:space="preserve">@Mojca84655391 Ja huomaan, että "ne harvat heistä, jotka pystyvät", mulkoilevat Slapšakovaa. Sammutan Twitterin.</w:t>
      </w:r>
    </w:p>
    <w:p>
      <w:r>
        <w:rPr>
          <w:b/>
          <w:u w:val="single"/>
        </w:rPr>
        <w:t xml:space="preserve">762173</w:t>
      </w:r>
    </w:p>
    <w:p>
      <w:r>
        <w:t xml:space="preserve">Olisi parempi, jos tuomarit olisivat edelleen lakossa. 😮 #liganovakbm #potnistroski</w:t>
      </w:r>
    </w:p>
    <w:p>
      <w:r>
        <w:rPr>
          <w:b/>
          <w:u w:val="single"/>
        </w:rPr>
        <w:t xml:space="preserve">762174</w:t>
      </w:r>
    </w:p>
    <w:p>
      <w:r>
        <w:t xml:space="preserve">@strankaSDS @KDanijel Totta, mutta millä tavalla, ette luultavasti koskaan pääse yhteisymmärrykseen parlamentissa ja se on tavanomaista toimintaa😀.</w:t>
      </w:r>
    </w:p>
    <w:p>
      <w:r>
        <w:rPr>
          <w:b/>
          <w:u w:val="single"/>
        </w:rPr>
        <w:t xml:space="preserve">762175</w:t>
      </w:r>
    </w:p>
    <w:p>
      <w:r>
        <w:t xml:space="preserve">@HeliosSuns Lausunto @Val202: "Kuulostaa hassulta - Domžale koripallon pääkaupunki." Vain naurettava lilliputti voi sanoa noin. #primitivismi</w:t>
      </w:r>
    </w:p>
    <w:p>
      <w:r>
        <w:rPr>
          <w:b/>
          <w:u w:val="single"/>
        </w:rPr>
        <w:t xml:space="preserve">762176</w:t>
      </w:r>
    </w:p>
    <w:p>
      <w:r>
        <w:t xml:space="preserve">Silmiini sattuu niin paljon, että pystyn tuskin katsomaan. Menisin nukkumaan, mutta herään taas puoli yötä kahteen mennessä. #nikolprav</w:t>
      </w:r>
    </w:p>
    <w:p>
      <w:r>
        <w:rPr>
          <w:b/>
          <w:u w:val="single"/>
        </w:rPr>
        <w:t xml:space="preserve">762177</w:t>
      </w:r>
    </w:p>
    <w:p>
      <w:r>
        <w:t xml:space="preserve">FdV = täysin hyödytöntä roskaa. 10 miljoonaa euroa vuonna 2018 pelkästään palkkoihin ja pysyvään mediavalmiiseen FdV:n henkilökuntaan.</w:t>
        <w:br/>
        <w:t xml:space="preserve">https://t.co/n0yhpw6ebc</w:t>
      </w:r>
    </w:p>
    <w:p>
      <w:r>
        <w:rPr>
          <w:b/>
          <w:u w:val="single"/>
        </w:rPr>
        <w:t xml:space="preserve">762178</w:t>
      </w:r>
    </w:p>
    <w:p>
      <w:r>
        <w:t xml:space="preserve">Metal insultti: "Ma olet ääliö provo kuin Testamentin viiden ensimmäisen puolen tuotanto" ;) #Metal #Testament #totuus #mittaaminen</w:t>
      </w:r>
    </w:p>
    <w:p>
      <w:r>
        <w:rPr>
          <w:b/>
          <w:u w:val="single"/>
        </w:rPr>
        <w:t xml:space="preserve">762179</w:t>
      </w:r>
    </w:p>
    <w:p>
      <w:r>
        <w:t xml:space="preserve">@EPameten @butalskipolicaj Yllättävän selvä, jos jätämme syrjään odotetun kansantajuisen pelottelun uusliberalismista.</w:t>
      </w:r>
    </w:p>
    <w:p>
      <w:r>
        <w:rPr>
          <w:b/>
          <w:u w:val="single"/>
        </w:rPr>
        <w:t xml:space="preserve">762180</w:t>
      </w:r>
    </w:p>
    <w:p>
      <w:r>
        <w:t xml:space="preserve">@ViktorKirn @IgorZavrsnik Piknik piknikille, sinun täytyy kääriä sika cote, mutta on kellari, jossa joukko vanhoja punaisia faneja on, ja hän tulee prou.</w:t>
      </w:r>
    </w:p>
    <w:p>
      <w:r>
        <w:rPr>
          <w:b/>
          <w:u w:val="single"/>
        </w:rPr>
        <w:t xml:space="preserve">762181</w:t>
      </w:r>
    </w:p>
    <w:p>
      <w:r>
        <w:t xml:space="preserve">@janponiz @TooBigEgo @strankalevica Me soitamme kelloa, jotta pikku bingistäsi kasvaa iso bongi.</w:t>
        <w:br/>
        <w:br/>
        <w:t xml:space="preserve"> Bong</w:t>
      </w:r>
    </w:p>
    <w:p>
      <w:r>
        <w:rPr>
          <w:b/>
          <w:u w:val="single"/>
        </w:rPr>
        <w:t xml:space="preserve">762182</w:t>
      </w:r>
    </w:p>
    <w:p>
      <w:r>
        <w:t xml:space="preserve">Kirottu nykyteknologia, vasemmistolaisten avulla se on lakkautettava, se tekee niin paljon virheitä. https://t.co/67vzRIn35k</w:t>
      </w:r>
    </w:p>
    <w:p>
      <w:r>
        <w:rPr>
          <w:b/>
          <w:u w:val="single"/>
        </w:rPr>
        <w:t xml:space="preserve">762183</w:t>
      </w:r>
    </w:p>
    <w:p>
      <w:r>
        <w:t xml:space="preserve">@blazlovsin @MihaMarkic @Matej_Klaric ei ymmärrä, mitä yrität sanoa. Se potkii seinää kommunikoida näiden kanssa.</w:t>
      </w:r>
    </w:p>
    <w:p>
      <w:r>
        <w:rPr>
          <w:b/>
          <w:u w:val="single"/>
        </w:rPr>
        <w:t xml:space="preserve">762184</w:t>
      </w:r>
    </w:p>
    <w:p>
      <w:r>
        <w:t xml:space="preserve">@ZCernac Postojnan luonnonkatastrofi osoittaa, että voimme... Slovenialaiset...🇸🇮🇮</w:t>
      </w:r>
    </w:p>
    <w:p>
      <w:r>
        <w:rPr>
          <w:b/>
          <w:u w:val="single"/>
        </w:rPr>
        <w:t xml:space="preserve">762185</w:t>
      </w:r>
    </w:p>
    <w:p>
      <w:r>
        <w:t xml:space="preserve">@petrasovdat @KatarinaDbr Täällä ei tehdä vain ruokaa. On vähän hankalaa mennä rajan yli hakemaan hot dogia :/</w:t>
      </w:r>
    </w:p>
    <w:p>
      <w:r>
        <w:rPr>
          <w:b/>
          <w:u w:val="single"/>
        </w:rPr>
        <w:t xml:space="preserve">762186</w:t>
      </w:r>
    </w:p>
    <w:p>
      <w:r>
        <w:t xml:space="preserve">@lucijausaj ..toveri Evgeny Carl etsii (hänen) syntymäpäiväänsä - mutta myös sic &amp;amp; slurs....löydät sen aikaisemmin !!!!!!!!</w:t>
      </w:r>
    </w:p>
    <w:p>
      <w:r>
        <w:rPr>
          <w:b/>
          <w:u w:val="single"/>
        </w:rPr>
        <w:t xml:space="preserve">762187</w:t>
      </w:r>
    </w:p>
    <w:p>
      <w:r>
        <w:t xml:space="preserve">Aitoja pystytetään ympäri Eurooppaa...jopa siellä missä Orbanille buuattiin...#Hynians https://t.co/5DBuNxIFsw</w:t>
      </w:r>
    </w:p>
    <w:p>
      <w:r>
        <w:rPr>
          <w:b/>
          <w:u w:val="single"/>
        </w:rPr>
        <w:t xml:space="preserve">762188</w:t>
      </w:r>
    </w:p>
    <w:p>
      <w:r>
        <w:t xml:space="preserve">@illegall_blonde Jos hän on fiksu, hän on jo lähettänyt osoitteisiin, jotka pommittavat sinua takaisin.</w:t>
      </w:r>
    </w:p>
    <w:p>
      <w:r>
        <w:rPr>
          <w:b/>
          <w:u w:val="single"/>
        </w:rPr>
        <w:t xml:space="preserve">762189</w:t>
      </w:r>
    </w:p>
    <w:p>
      <w:r>
        <w:t xml:space="preserve">@ZCernac Heidän pitäisi mennä rajan yli Italian A4-tielle Palmanovan ja Portgruaron välille katsomaan, miten 3-kaistainen tie toteutetaan.</w:t>
      </w:r>
    </w:p>
    <w:p>
      <w:r>
        <w:rPr>
          <w:b/>
          <w:u w:val="single"/>
        </w:rPr>
        <w:t xml:space="preserve">762190</w:t>
      </w:r>
    </w:p>
    <w:p>
      <w:r>
        <w:t xml:space="preserve">Barcelonan pelaajat toivottavat kaikkea hyvää vuonna 2013 #jalkapallo #jalkapallo #ligaprvakov - http://t.co/ZpXT6pVc</w:t>
      </w:r>
    </w:p>
    <w:p>
      <w:r>
        <w:rPr>
          <w:b/>
          <w:u w:val="single"/>
        </w:rPr>
        <w:t xml:space="preserve">762191</w:t>
      </w:r>
    </w:p>
    <w:p>
      <w:r>
        <w:t xml:space="preserve">@umijosek Älä huijaa itseäsi, meillä ei ole tarpeeksi lääkkeitä, jotta voisimme sietää hormonaalista rengasrokkoa ja tuhoa, kun se tekee CLICKin.</w:t>
      </w:r>
    </w:p>
    <w:p>
      <w:r>
        <w:rPr>
          <w:b/>
          <w:u w:val="single"/>
        </w:rPr>
        <w:t xml:space="preserve">762192</w:t>
      </w:r>
    </w:p>
    <w:p>
      <w:r>
        <w:t xml:space="preserve">@MatevzNovak @LottaS10 @Kombinatke Ziher he eivät kuuntele lainkaan. Playback voi nykyään tehdä monia asioita.</w:t>
      </w:r>
    </w:p>
    <w:p>
      <w:r>
        <w:rPr>
          <w:b/>
          <w:u w:val="single"/>
        </w:rPr>
        <w:t xml:space="preserve">762193</w:t>
      </w:r>
    </w:p>
    <w:p>
      <w:r>
        <w:t xml:space="preserve">@jirikocica @mitjairsicTyypillinen esimerkki perustamisesta orkestroitu polkuja köyhyyteen.Hoito ulkomaalaisia, tulevaisuuden äänestäjäpohja 75 vuoden pohja?</w:t>
      </w:r>
    </w:p>
    <w:p>
      <w:r>
        <w:rPr>
          <w:b/>
          <w:u w:val="single"/>
        </w:rPr>
        <w:t xml:space="preserve">762194</w:t>
      </w:r>
    </w:p>
    <w:p>
      <w:r>
        <w:t xml:space="preserve">Tämä hedelmätarha elää yhä muistissani: uudet muistot ja oivallukset kasaantuvat joskus siihen. #slovoodloga #abraham</w:t>
      </w:r>
    </w:p>
    <w:p>
      <w:r>
        <w:rPr>
          <w:b/>
          <w:u w:val="single"/>
        </w:rPr>
        <w:t xml:space="preserve">762195</w:t>
      </w:r>
    </w:p>
    <w:p>
      <w:r>
        <w:t xml:space="preserve">Tosiasia on, että nämä puhelimien suuret näytöt aiheuttavat minulle sianlihakipua vasemman käden peukalon ja etusormen välissä #phoneinjury</w:t>
      </w:r>
    </w:p>
    <w:p>
      <w:r>
        <w:rPr>
          <w:b/>
          <w:u w:val="single"/>
        </w:rPr>
        <w:t xml:space="preserve">762196</w:t>
      </w:r>
    </w:p>
    <w:p>
      <w:r>
        <w:t xml:space="preserve">@JJansaSDS olkaa fiksuja ja tukekaa BP:tä kolmannen kerran. Ehkä tämä on tapa viedä jotain eteenpäin.</w:t>
      </w:r>
    </w:p>
    <w:p>
      <w:r>
        <w:rPr>
          <w:b/>
          <w:u w:val="single"/>
        </w:rPr>
        <w:t xml:space="preserve">762197</w:t>
      </w:r>
    </w:p>
    <w:p>
      <w:r>
        <w:t xml:space="preserve">Nyt hän kieltäytyy allekirjoittamasta sopimusta edes yhdeksi vuodeksi. Ja Šarec rakentaisi vankilan 100 miljoonalla! https://t.co/Htk23siHEy</w:t>
      </w:r>
    </w:p>
    <w:p>
      <w:r>
        <w:rPr>
          <w:b/>
          <w:u w:val="single"/>
        </w:rPr>
        <w:t xml:space="preserve">762198</w:t>
      </w:r>
    </w:p>
    <w:p>
      <w:r>
        <w:t xml:space="preserve">@SpelaNovak @nejkom Folk on uskomatonta. Et voisi olla typerämpi. Eikä koskaan voi tietää, miten pitkälle kaikki tämä neculture voi mennä.</w:t>
      </w:r>
    </w:p>
    <w:p>
      <w:r>
        <w:rPr>
          <w:b/>
          <w:u w:val="single"/>
        </w:rPr>
        <w:t xml:space="preserve">762199</w:t>
      </w:r>
    </w:p>
    <w:p>
      <w:r>
        <w:t xml:space="preserve">Mutta #drugitir ratkaisee kaiken, vai miten??!!!!!! #tiet #guužva #zaznoret #turismi #ihmiset #ifeelslovenianeveragain #acprimorka</w:t>
      </w:r>
    </w:p>
    <w:p>
      <w:r>
        <w:rPr>
          <w:b/>
          <w:u w:val="single"/>
        </w:rPr>
        <w:t xml:space="preserve">762200</w:t>
      </w:r>
    </w:p>
    <w:p>
      <w:r>
        <w:t xml:space="preserve">Paikka, jossa kaikki kirjoittamattomat hörhöt odottavat hiljaisuuden loppua 😂 https://t.co/5BbYiMYy0l https://t.co/5BbYiMYy0l</w:t>
      </w:r>
    </w:p>
    <w:p>
      <w:r>
        <w:rPr>
          <w:b/>
          <w:u w:val="single"/>
        </w:rPr>
        <w:t xml:space="preserve">762201</w:t>
      </w:r>
    </w:p>
    <w:p>
      <w:r>
        <w:t xml:space="preserve">@VLuckza @DavidNovak17 @gcuzak @had Painu vittuun täältä, käytän sinua edelleen! https://t.co/bir5aJiZf2</w:t>
      </w:r>
    </w:p>
    <w:p>
      <w:r>
        <w:rPr>
          <w:b/>
          <w:u w:val="single"/>
        </w:rPr>
        <w:t xml:space="preserve">762202</w:t>
      </w:r>
    </w:p>
    <w:p>
      <w:r>
        <w:t xml:space="preserve">@sgsonjasg @PrinasalkaZlata @altSaulin @vinkovasle1 @Skolobrinski Mitä olet nähnyt elämässäsi?</w:t>
      </w:r>
    </w:p>
    <w:p>
      <w:r>
        <w:rPr>
          <w:b/>
          <w:u w:val="single"/>
        </w:rPr>
        <w:t xml:space="preserve">762203</w:t>
      </w:r>
    </w:p>
    <w:p>
      <w:r>
        <w:t xml:space="preserve">@omerzelandrej Se ei tee vasemmistosta yhtään suurempaa... ja puolet tyhjästä tilasta vievät "uudet kasvot" ja "nykyaikaiset keskukset".</w:t>
      </w:r>
    </w:p>
    <w:p>
      <w:r>
        <w:rPr>
          <w:b/>
          <w:u w:val="single"/>
        </w:rPr>
        <w:t xml:space="preserve">762204</w:t>
      </w:r>
    </w:p>
    <w:p>
      <w:r>
        <w:t xml:space="preserve">@TinaMaze Olet loistava EUsp:ssä Asun NL: ssä, mutta jos voisit selventää NL Espin toimittajalle, että CATER ei ole KATER-macak NL: n kielellä ja että A.Bucik ei ole Busic.</w:t>
      </w:r>
    </w:p>
    <w:p>
      <w:r>
        <w:rPr>
          <w:b/>
          <w:u w:val="single"/>
        </w:rPr>
        <w:t xml:space="preserve">762205</w:t>
      </w:r>
    </w:p>
    <w:p>
      <w:r>
        <w:t xml:space="preserve">Palmusunnuntai oliivinoksilla, vihreällä ja värikkäillä nauhoilla https://t.co/unNNp75lU1</w:t>
      </w:r>
    </w:p>
    <w:p>
      <w:r>
        <w:rPr>
          <w:b/>
          <w:u w:val="single"/>
        </w:rPr>
        <w:t xml:space="preserve">762206</w:t>
      </w:r>
    </w:p>
    <w:p>
      <w:r>
        <w:t xml:space="preserve">@BozidarBiscan He luulevat, että toinen maailmansota on yhä käynnissä ja he voivat tappaa ilman tuomiota!</w:t>
      </w:r>
    </w:p>
    <w:p>
      <w:r>
        <w:rPr>
          <w:b/>
          <w:u w:val="single"/>
        </w:rPr>
        <w:t xml:space="preserve">762207</w:t>
      </w:r>
    </w:p>
    <w:p>
      <w:r>
        <w:t xml:space="preserve">@OranjeSwaeltjie @Libertarec Kurdi tai ei - TAISTELE - älä juokse !!!!</w:t>
        <w:br/>
        <w:t xml:space="preserve"> Jätät lapsesi ja vaimosi - kuolemaan !!!!</w:t>
      </w:r>
    </w:p>
    <w:p>
      <w:r>
        <w:rPr>
          <w:b/>
          <w:u w:val="single"/>
        </w:rPr>
        <w:t xml:space="preserve">762208</w:t>
      </w:r>
    </w:p>
    <w:p>
      <w:r>
        <w:t xml:space="preserve">@zostko Juuri kun luulee, että he ovat päässeet sosialismin aivopesusta... https://t.co/ro36VbKhxc ...</w:t>
      </w:r>
    </w:p>
    <w:p>
      <w:r>
        <w:rPr>
          <w:b/>
          <w:u w:val="single"/>
        </w:rPr>
        <w:t xml:space="preserve">762209</w:t>
      </w:r>
    </w:p>
    <w:p>
      <w:r>
        <w:t xml:space="preserve">He tulevat Vrhnikaan, eikä kukaan huomaa heitä????.</w:t>
        <w:br/>
        <w:br/>
        <w:t xml:space="preserve"> Tärkeintä on, että olemme turvassa!!! Eikö niin, Poklukar? https://t.co/qf8E7xmKLe</w:t>
      </w:r>
    </w:p>
    <w:p>
      <w:r>
        <w:rPr>
          <w:b/>
          <w:u w:val="single"/>
        </w:rPr>
        <w:t xml:space="preserve">762210</w:t>
      </w:r>
    </w:p>
    <w:p>
      <w:r>
        <w:t xml:space="preserve">Tällä viikolla ND:ssä: Joulujuhla odottaa sinua Nedeljskissä - Perinteinen kampanja: lukijat lähettävät kupongin ja joulupukki saattaa tehdä heidät onnellisiksi.</w:t>
      </w:r>
    </w:p>
    <w:p>
      <w:r>
        <w:rPr>
          <w:b/>
          <w:u w:val="single"/>
        </w:rPr>
        <w:t xml:space="preserve">762211</w:t>
      </w:r>
    </w:p>
    <w:p>
      <w:r>
        <w:t xml:space="preserve">Kerran on aloitettava uudelleen, vaikka se ei ole hieno tai heiluva pieni nenäliina, sano sinä minulle.</w:t>
        <w:br/>
        <w:br/>
        <w:t xml:space="preserve"> #musklfiberdrugidan</w:t>
      </w:r>
    </w:p>
    <w:p>
      <w:r>
        <w:rPr>
          <w:b/>
          <w:u w:val="single"/>
        </w:rPr>
        <w:t xml:space="preserve">762212</w:t>
      </w:r>
    </w:p>
    <w:p>
      <w:r>
        <w:t xml:space="preserve">@SillyInnerVoice @NinaGray_ @Tjasek7 @LazarjevPolzek Kokeile kalaa :) kun elimistö saa tarpeeksi auringosta, se lopettaa sen tuottamisen.</w:t>
      </w:r>
    </w:p>
    <w:p>
      <w:r>
        <w:rPr>
          <w:b/>
          <w:u w:val="single"/>
        </w:rPr>
        <w:t xml:space="preserve">762213</w:t>
      </w:r>
    </w:p>
    <w:p>
      <w:r>
        <w:t xml:space="preserve">@MaksimiljanFras @AllBriefs Meillä ei ole rakenteellisia uudistuksia, vaan systeemisiä uudistuksia. Järjestelmän mukaan: kirjoita kuči, propalo...</w:t>
      </w:r>
    </w:p>
    <w:p>
      <w:r>
        <w:rPr>
          <w:b/>
          <w:u w:val="single"/>
        </w:rPr>
        <w:t xml:space="preserve">762214</w:t>
      </w:r>
    </w:p>
    <w:p>
      <w:r>
        <w:t xml:space="preserve">@publictransport @LeOnaJeOna @slozeleznice @A1Slovenija Pyydetty virittämään @tehnozvezde.</w:t>
      </w:r>
    </w:p>
    <w:p>
      <w:r>
        <w:rPr>
          <w:b/>
          <w:u w:val="single"/>
        </w:rPr>
        <w:t xml:space="preserve">762215</w:t>
      </w:r>
    </w:p>
    <w:p>
      <w:r>
        <w:t xml:space="preserve">Kuka saa laskun autonpesusta? Koska kukaan ei nai minua! #saharskipesek</w:t>
      </w:r>
    </w:p>
    <w:p>
      <w:r>
        <w:rPr>
          <w:b/>
          <w:u w:val="single"/>
        </w:rPr>
        <w:t xml:space="preserve">762216</w:t>
      </w:r>
    </w:p>
    <w:p>
      <w:r>
        <w:t xml:space="preserve">@anitandrensek @MladenPrajdic Tänä vuonna pakkasvaari toi minulle kaksi porttia. Kaksi! Pahempaa ei juuri ole :)</w:t>
      </w:r>
    </w:p>
    <w:p>
      <w:r>
        <w:rPr>
          <w:b/>
          <w:u w:val="single"/>
        </w:rPr>
        <w:t xml:space="preserve">762217</w:t>
      </w:r>
    </w:p>
    <w:p>
      <w:r>
        <w:t xml:space="preserve">@A1Slovenija ...löysin Samsungin matkapuhelimen mustassa kannessa tiellä MB:ssä...valitettavasti tuhoutunut,</w:t>
        <w:br/>
        <w:t xml:space="preserve">mutta Micro SIM A1 -kortti on ehjä. Mitä tehdä?</w:t>
      </w:r>
    </w:p>
    <w:p>
      <w:r>
        <w:rPr>
          <w:b/>
          <w:u w:val="single"/>
        </w:rPr>
        <w:t xml:space="preserve">762218</w:t>
      </w:r>
    </w:p>
    <w:p>
      <w:r>
        <w:t xml:space="preserve">'markan likvidoima, koska he luopuivat vallankumouksellisesta kommunismista' NOB:n taistelijoiden liitto, mutta ei mitään siitä!? https://t.co/7mNBgHGF2w</w:t>
      </w:r>
    </w:p>
    <w:p>
      <w:r>
        <w:rPr>
          <w:b/>
          <w:u w:val="single"/>
        </w:rPr>
        <w:t xml:space="preserve">762219</w:t>
      </w:r>
    </w:p>
    <w:p>
      <w:r>
        <w:t xml:space="preserve">@DeFlasker Ja sen poliittiset johtajat ovat Espanjan huostassa! #EUhumanrights</w:t>
      </w:r>
    </w:p>
    <w:p>
      <w:r>
        <w:rPr>
          <w:b/>
          <w:u w:val="single"/>
        </w:rPr>
        <w:t xml:space="preserve">762220</w:t>
      </w:r>
    </w:p>
    <w:p>
      <w:r>
        <w:t xml:space="preserve">Hänen isoäitinsä kertoi meille, että hän voi hyvin eikä hänellä ilmeisesti ole kipuja.</w:t>
        <w:br/>
        <w:t xml:space="preserve">https://t.co/PDrgiyv6Cv</w:t>
      </w:r>
    </w:p>
    <w:p>
      <w:r>
        <w:rPr>
          <w:b/>
          <w:u w:val="single"/>
        </w:rPr>
        <w:t xml:space="preserve">762221</w:t>
      </w:r>
    </w:p>
    <w:p>
      <w:r>
        <w:t xml:space="preserve">Kauan eläköön kaikki kansat, ystävät, vince meille suloisesti Lapsi mitä Glory on tehdä sydämen selkeä ja silmä selkeä, koska meidän jälkeen kaikki te välitätte teistä ovat lukot, jotka ovat vielä kovempia heille</w:t>
      </w:r>
    </w:p>
    <w:p>
      <w:r>
        <w:rPr>
          <w:b/>
          <w:u w:val="single"/>
        </w:rPr>
        <w:t xml:space="preserve">762222</w:t>
      </w:r>
    </w:p>
    <w:p>
      <w:r>
        <w:t xml:space="preserve">#MirrorReflex #valokamerat #MEGABITE verkkokaupassa - tietokoneet ja tietokonetarvikkeet. Nopea toimitus. https://t.co/Casq90Ueep</w:t>
      </w:r>
    </w:p>
    <w:p>
      <w:r>
        <w:rPr>
          <w:b/>
          <w:u w:val="single"/>
        </w:rPr>
        <w:t xml:space="preserve">762223</w:t>
      </w:r>
    </w:p>
    <w:p>
      <w:r>
        <w:t xml:space="preserve">@KovacRebeka @NeuroVirtu @LahovnikMatej En näe missä he näkevät oikeistopuolueen SLO:ssa ja he takovat jonkinlaista oikeistopuoluetta, joka ei ole sitä</w:t>
      </w:r>
    </w:p>
    <w:p>
      <w:r>
        <w:rPr>
          <w:b/>
          <w:u w:val="single"/>
        </w:rPr>
        <w:t xml:space="preserve">762224</w:t>
      </w:r>
    </w:p>
    <w:p>
      <w:r>
        <w:t xml:space="preserve">@JurePoglajen Pidän pavuista, syön linssejä, pidän herneistä, mutta niitä ei voi vain syödä, vaan tarvitaan vähän enemmän lihaa.Diversity-right dohtars.</w:t>
      </w:r>
    </w:p>
    <w:p>
      <w:r>
        <w:rPr>
          <w:b/>
          <w:u w:val="single"/>
        </w:rPr>
        <w:t xml:space="preserve">762225</w:t>
      </w:r>
    </w:p>
    <w:p>
      <w:r>
        <w:t xml:space="preserve">Ninamedia aloittaa saman prosessin toisen vaiheen. Ensimmäisten mielipidemittausten mukaan kaikki ovat tasapisteissä, ja vähän ennen vaaleja SDS johtaa "pelottavalla" tavalla.</w:t>
      </w:r>
    </w:p>
    <w:p>
      <w:r>
        <w:rPr>
          <w:b/>
          <w:u w:val="single"/>
        </w:rPr>
        <w:t xml:space="preserve">762226</w:t>
      </w:r>
    </w:p>
    <w:p>
      <w:r>
        <w:t xml:space="preserve">@andrej_kmetic He eivät voi haastaa maahanmuuttajia oikeuteen, koska heillä ei ole rahaa...eivätkä he uskalla...</w:t>
      </w:r>
    </w:p>
    <w:p>
      <w:r>
        <w:rPr>
          <w:b/>
          <w:u w:val="single"/>
        </w:rPr>
        <w:t xml:space="preserve">762227</w:t>
      </w:r>
    </w:p>
    <w:p>
      <w:r>
        <w:t xml:space="preserve">@lucijausaj Yksityinen vakuutus ratkaisee kaiken. Miksi muuten työnantajan on nyt maksettava ensimmäiset 30 päivää sairauslomaa?</w:t>
      </w:r>
    </w:p>
    <w:p>
      <w:r>
        <w:rPr>
          <w:b/>
          <w:u w:val="single"/>
        </w:rPr>
        <w:t xml:space="preserve">762228</w:t>
      </w:r>
    </w:p>
    <w:p>
      <w:r>
        <w:t xml:space="preserve">@peterleandrej @Matej_Klaric Suunnilleen yhtä menestyksekäs kuin Mermal, Šešok, Rigelnik...</w:t>
      </w:r>
    </w:p>
    <w:p>
      <w:r>
        <w:rPr>
          <w:b/>
          <w:u w:val="single"/>
        </w:rPr>
        <w:t xml:space="preserve">762229</w:t>
      </w:r>
    </w:p>
    <w:p>
      <w:r>
        <w:t xml:space="preserve">@DesaLevstek @stanka_d @SafetAlibeg Sama Budalan kieli kuin @vitaminC_si ja GalG.</w:t>
      </w:r>
    </w:p>
    <w:p>
      <w:r>
        <w:rPr>
          <w:b/>
          <w:u w:val="single"/>
        </w:rPr>
        <w:t xml:space="preserve">762230</w:t>
      </w:r>
    </w:p>
    <w:p>
      <w:r>
        <w:t xml:space="preserve">Mutta TANSSIJAT# ovat kaikki kuolleet sukupuuttoon vuoteen 2018 mennessä vai miten ????!!!!??????</w:t>
        <w:br/>
        <w:t xml:space="preserve"> Onko vielä elossa ?????</w:t>
      </w:r>
    </w:p>
    <w:p>
      <w:r>
        <w:rPr>
          <w:b/>
          <w:u w:val="single"/>
        </w:rPr>
        <w:t xml:space="preserve">762231</w:t>
      </w:r>
    </w:p>
    <w:p>
      <w:r>
        <w:t xml:space="preserve">@TomTrampus @BlogSlovenija Jos he eivät tapa häntä Pliberskopoljessa tai jossain metsässä!</w:t>
      </w:r>
    </w:p>
    <w:p>
      <w:r>
        <w:rPr>
          <w:b/>
          <w:u w:val="single"/>
        </w:rPr>
        <w:t xml:space="preserve">762232</w:t>
      </w:r>
    </w:p>
    <w:p>
      <w:r>
        <w:t xml:space="preserve">@dialogos_si Eh, kukkula (niin me kutsumme... kukkuloita)! Jonain päivänä tulen todella katsomaan. Tai piipahda Cerknicassa ja nauti kofet takapihalla.</w:t>
      </w:r>
    </w:p>
    <w:p>
      <w:r>
        <w:rPr>
          <w:b/>
          <w:u w:val="single"/>
        </w:rPr>
        <w:t xml:space="preserve">762233</w:t>
      </w:r>
    </w:p>
    <w:p>
      <w:r>
        <w:t xml:space="preserve">Tuet: miten teknologiapuistot ja yrityshautomot käyttävät 10 miljoonaa euroa https://t.co/4ERRFMDIeZ</w:t>
      </w:r>
    </w:p>
    <w:p>
      <w:r>
        <w:rPr>
          <w:b/>
          <w:u w:val="single"/>
        </w:rPr>
        <w:t xml:space="preserve">762234</w:t>
      </w:r>
    </w:p>
    <w:p>
      <w:r>
        <w:t xml:space="preserve">#Factor</w:t>
        <w:br/>
        <w:t xml:space="preserve">Brščič --&amp;gt; @governmentRS haluaa huutaa meidät alas kaikkien naapureidemme kanssa sisäpoliittisten kiistojen vuoksi</w:t>
      </w:r>
    </w:p>
    <w:p>
      <w:r>
        <w:rPr>
          <w:b/>
          <w:u w:val="single"/>
        </w:rPr>
        <w:t xml:space="preserve">762235</w:t>
      </w:r>
    </w:p>
    <w:p>
      <w:r>
        <w:t xml:space="preserve">Tänään katolisen kirkon ensimmäinen mies kunnioittaa suuren slovenialaisen elämäntyötä! #PapaFrancesco #pedroopeka</w:t>
      </w:r>
    </w:p>
    <w:p>
      <w:r>
        <w:rPr>
          <w:b/>
          <w:u w:val="single"/>
        </w:rPr>
        <w:t xml:space="preserve">762236</w:t>
      </w:r>
    </w:p>
    <w:p>
      <w:r>
        <w:t xml:space="preserve">@Caspersek @TviterusaMarusa Yksi iso huone vuokrataan pian osoitteessa Topniska 43, jos satut olemaan @TviterusaMarusa naapuri.</w:t>
      </w:r>
    </w:p>
    <w:p>
      <w:r>
        <w:rPr>
          <w:b/>
          <w:u w:val="single"/>
        </w:rPr>
        <w:t xml:space="preserve">762237</w:t>
      </w:r>
    </w:p>
    <w:p>
      <w:r>
        <w:t xml:space="preserve">Ja sunnuntaisin kiinni, hyvät kauppiaat! Jos uskallat! Ei siksi, että kirjoittamasi laki sanoo niin. https://t.co/qnE9PDH1NL.</w:t>
      </w:r>
    </w:p>
    <w:p>
      <w:r>
        <w:rPr>
          <w:b/>
          <w:u w:val="single"/>
        </w:rPr>
        <w:t xml:space="preserve">762238</w:t>
      </w:r>
    </w:p>
    <w:p>
      <w:r>
        <w:t xml:space="preserve">@MazzoVanKlein Tule turvataloon, jos ehdit huomenna oluelle, senkin kusipää!</w:t>
      </w:r>
    </w:p>
    <w:p>
      <w:r>
        <w:rPr>
          <w:b/>
          <w:u w:val="single"/>
        </w:rPr>
        <w:t xml:space="preserve">762239</w:t>
      </w:r>
    </w:p>
    <w:p>
      <w:r>
        <w:t xml:space="preserve">@stanka_d Ei aavistustakaan, kuka allekirjoitti. He eivät pystyneet tulkitsemaan sitä, koska allekirjoitus oli raapustettu.</w:t>
      </w:r>
    </w:p>
    <w:p>
      <w:r>
        <w:rPr>
          <w:b/>
          <w:u w:val="single"/>
        </w:rPr>
        <w:t xml:space="preserve">762240</w:t>
      </w:r>
    </w:p>
    <w:p>
      <w:r>
        <w:t xml:space="preserve">@xxx242424241454 @VaneGosnik @StojanPovh Tällä oli kova taistelu tyttöjen kanssa!?? Muuten ansioitunut lutka!</w:t>
      </w:r>
    </w:p>
    <w:p>
      <w:r>
        <w:rPr>
          <w:b/>
          <w:u w:val="single"/>
        </w:rPr>
        <w:t xml:space="preserve">762241</w:t>
      </w:r>
    </w:p>
    <w:p>
      <w:r>
        <w:t xml:space="preserve">@kumrova @KaiaLiab .. fino. Meidän aikanamme mikä lahja. Mutta ajat ovat muuttumassa🤗.</w:t>
      </w:r>
    </w:p>
    <w:p>
      <w:r>
        <w:rPr>
          <w:b/>
          <w:u w:val="single"/>
        </w:rPr>
        <w:t xml:space="preserve">762242</w:t>
      </w:r>
    </w:p>
    <w:p>
      <w:r>
        <w:t xml:space="preserve">Paras liikeidea: Optikot, joissa voit testata silmälaseja viikon ajan ennen kuin ostat ne https://t.co/PTejoTFqSv</w:t>
      </w:r>
    </w:p>
    <w:p>
      <w:r>
        <w:rPr>
          <w:b/>
          <w:u w:val="single"/>
        </w:rPr>
        <w:t xml:space="preserve">762243</w:t>
      </w:r>
    </w:p>
    <w:p>
      <w:r>
        <w:t xml:space="preserve">(Kuvagalleria) Tohtori Milko Novic vapautui vankilasta: Se oli kuin salama kirkkaalta taivaalta https://t.co/BnI5Qeh5oG https://t.co/UuzPydAlBQ</w:t>
      </w:r>
    </w:p>
    <w:p>
      <w:r>
        <w:rPr>
          <w:b/>
          <w:u w:val="single"/>
        </w:rPr>
        <w:t xml:space="preserve">762244</w:t>
      </w:r>
    </w:p>
    <w:p>
      <w:r>
        <w:t xml:space="preserve">@lucijausaj Lucija Ensi kerralla tulen Ljubljanaan puhaltimen kanssa puhaltamaan kaiken tämän rikollisen pahuuden historian roskakoriin.</w:t>
      </w:r>
    </w:p>
    <w:p>
      <w:r>
        <w:rPr>
          <w:b/>
          <w:u w:val="single"/>
        </w:rPr>
        <w:t xml:space="preserve">762245</w:t>
      </w:r>
    </w:p>
    <w:p>
      <w:r>
        <w:t xml:space="preserve">Glyfosaatti, uusi pala ihmisen DNA:ta</w:t>
        <w:br/>
        <w:t xml:space="preserve">Joulukuun puolivälissä selviää, onko syöpää aiheuttavaksi väitetty rikkaruohomyrkky todella "liian suuri... https://t.co/3bJpq3Yw8x</w:t>
      </w:r>
    </w:p>
    <w:p>
      <w:r>
        <w:rPr>
          <w:b/>
          <w:u w:val="single"/>
        </w:rPr>
        <w:t xml:space="preserve">762246</w:t>
      </w:r>
    </w:p>
    <w:p>
      <w:r>
        <w:t xml:space="preserve">@Mateja_Rose @EPameten kaikki junalla Unkariin... tai paljaalle saarelle töihin, jotta heillä ei olisi aikaa kirjoittaa hölynpölyä... ;)</w:t>
      </w:r>
    </w:p>
    <w:p>
      <w:r>
        <w:rPr>
          <w:b/>
          <w:u w:val="single"/>
        </w:rPr>
        <w:t xml:space="preserve">762247</w:t>
      </w:r>
    </w:p>
    <w:p>
      <w:r>
        <w:t xml:space="preserve">Kylmät päivät ovat täydellisiä kuuman teekupin nauttimiseen. Siitä tulee vieläkin parempaa, jos lisäät siihen ripauksen... https://t.co/3KY9HLVRPn</w:t>
      </w:r>
    </w:p>
    <w:p>
      <w:r>
        <w:rPr>
          <w:b/>
          <w:u w:val="single"/>
        </w:rPr>
        <w:t xml:space="preserve">762248</w:t>
      </w:r>
    </w:p>
    <w:p>
      <w:r>
        <w:t xml:space="preserve">@tasosedova Otit sen halvalla. Minua on kerran huijattu, ja nytkin minulle tarjotaan toisinaan isompia rintaliivejä.</w:t>
      </w:r>
    </w:p>
    <w:p>
      <w:r>
        <w:rPr>
          <w:b/>
          <w:u w:val="single"/>
        </w:rPr>
        <w:t xml:space="preserve">762249</w:t>
      </w:r>
    </w:p>
    <w:p>
      <w:r>
        <w:t xml:space="preserve">@suzana_suzy17 @StrankaLMS @Je_rca Haha, haravointi on ohjelmoitu geeneihin.</w:t>
      </w:r>
    </w:p>
    <w:p>
      <w:r>
        <w:rPr>
          <w:b/>
          <w:u w:val="single"/>
        </w:rPr>
        <w:t xml:space="preserve">762250</w:t>
      </w:r>
    </w:p>
    <w:p>
      <w:r>
        <w:t xml:space="preserve">@lukavalas @MarkoPavlisic Nämä maahanmuuttajat ovat outoja. Kreikassa jopa juostaan Schengenistä ulos päästäkseen Schengeniin!</w:t>
      </w:r>
    </w:p>
    <w:p>
      <w:r>
        <w:rPr>
          <w:b/>
          <w:u w:val="single"/>
        </w:rPr>
        <w:t xml:space="preserve">762251</w:t>
      </w:r>
    </w:p>
    <w:p>
      <w:r>
        <w:t xml:space="preserve">Se käyttää lyijyä profetoidakseen ja puhdistaakseen sinut nagatiivisista energioista https://t.co/CwDicXLSrH https://t.co/mrBqWJjmea</w:t>
      </w:r>
    </w:p>
    <w:p>
      <w:r>
        <w:rPr>
          <w:b/>
          <w:u w:val="single"/>
        </w:rPr>
        <w:t xml:space="preserve">762252</w:t>
      </w:r>
    </w:p>
    <w:p>
      <w:r>
        <w:t xml:space="preserve">@Fitzroy1985 Hänen aiemmista esityksistään. Se on sisällöltään liian tyhjä. Tämä tulisi selvemmin esiin EU:n parlamentissa.</w:t>
      </w:r>
    </w:p>
    <w:p>
      <w:r>
        <w:rPr>
          <w:b/>
          <w:u w:val="single"/>
        </w:rPr>
        <w:t xml:space="preserve">762253</w:t>
      </w:r>
    </w:p>
    <w:p>
      <w:r>
        <w:t xml:space="preserve">Meidän rakkaamme.</w:t>
        <w:br/>
        <w:t xml:space="preserve"> Lomat lähestyvät. Emme jätä mitään sattuman varaan ja paketoimme jo lahjoja. Olkoon sinun... https://t.co/vvA9LXVC20</w:t>
      </w:r>
    </w:p>
    <w:p>
      <w:r>
        <w:rPr>
          <w:b/>
          <w:u w:val="single"/>
        </w:rPr>
        <w:t xml:space="preserve">762254</w:t>
      </w:r>
    </w:p>
    <w:p>
      <w:r>
        <w:t xml:space="preserve">@Centrifusion Olen edelleen puhdas harrastaja ja käytän mielelläni hiihtokenkiä joka päivä.</w:t>
      </w:r>
    </w:p>
    <w:p>
      <w:r>
        <w:rPr>
          <w:b/>
          <w:u w:val="single"/>
        </w:rPr>
        <w:t xml:space="preserve">762255</w:t>
      </w:r>
    </w:p>
    <w:p>
      <w:r>
        <w:t xml:space="preserve">yritys tuottaa kurjuutta, mutta kyllä, puolet ajasta menen burekille ja se on setäni bob #plug #plplane</w:t>
      </w:r>
    </w:p>
    <w:p>
      <w:r>
        <w:rPr>
          <w:b/>
          <w:u w:val="single"/>
        </w:rPr>
        <w:t xml:space="preserve">762256</w:t>
      </w:r>
    </w:p>
    <w:p>
      <w:r>
        <w:t xml:space="preserve">Vähennetään jätteiden määrää - käytetään luonnon raaka-aineita - eikä hajoamatonta jätettä synny... https://t.co/qLBf9ikw6N...</w:t>
      </w:r>
    </w:p>
    <w:p>
      <w:r>
        <w:rPr>
          <w:b/>
          <w:u w:val="single"/>
        </w:rPr>
        <w:t xml:space="preserve">762257</w:t>
      </w:r>
    </w:p>
    <w:p>
      <w:r>
        <w:t xml:space="preserve">Uusi eläinten kidutustapaus Mariborin lähellä: kissa ammuttiin nuolella https://t.co/i15XD1zyUS</w:t>
      </w:r>
    </w:p>
    <w:p>
      <w:r>
        <w:rPr>
          <w:b/>
          <w:u w:val="single"/>
        </w:rPr>
        <w:t xml:space="preserve">762258</w:t>
      </w:r>
    </w:p>
    <w:p>
      <w:r>
        <w:t xml:space="preserve">Miksi käyttää yhtä tuotetta, kun voit käyttää kahta? Se on kalliimpaa.  Laitan toisen tuotteen sinne, minne olen jo laittanut 2. Peittääkseni ne 😂😂😂😂.</w:t>
      </w:r>
    </w:p>
    <w:p>
      <w:r>
        <w:rPr>
          <w:b/>
          <w:u w:val="single"/>
        </w:rPr>
        <w:t xml:space="preserve">762259</w:t>
      </w:r>
    </w:p>
    <w:p>
      <w:r>
        <w:t xml:space="preserve">Kun soitan, pizzalähetys on perillä 5 minuutissa.</w:t>
        <w:br/>
        <w:br/>
        <w:t xml:space="preserve"> No, on totta, että veljeni viereisestä kerrostalosta lähettää sen, mutta silti.</w:t>
      </w:r>
    </w:p>
    <w:p>
      <w:r>
        <w:rPr>
          <w:b/>
          <w:u w:val="single"/>
        </w:rPr>
        <w:t xml:space="preserve">762260</w:t>
      </w:r>
    </w:p>
    <w:p>
      <w:r>
        <w:t xml:space="preserve">@lucijausaj @KPKeye he ottavat hollantilaisen tiheyden ja kertovat sen meidän neliöllämme. perunat viihtyvät kallioilla.</w:t>
      </w:r>
    </w:p>
    <w:p>
      <w:r>
        <w:rPr>
          <w:b/>
          <w:u w:val="single"/>
        </w:rPr>
        <w:t xml:space="preserve">762261</w:t>
      </w:r>
    </w:p>
    <w:p>
      <w:r>
        <w:br/>
        <w:t xml:space="preserve">Median manipuloinnin ainoa tavoite on tuhota ihmisten terve järki https://t.co/7BtbdTK20d</w:t>
      </w:r>
    </w:p>
    <w:p>
      <w:r>
        <w:rPr>
          <w:b/>
          <w:u w:val="single"/>
        </w:rPr>
        <w:t xml:space="preserve">762262</w:t>
      </w:r>
    </w:p>
    <w:p>
      <w:r>
        <w:t xml:space="preserve">Kun vasemmistopuolueen uudet kasvot puhuvat humanitaarisuudesta syynä liittymiselle vasemmistopuolueeseen, Kordišilla on kulissien takana iso möykky kurkussa.</w:t>
      </w:r>
    </w:p>
    <w:p>
      <w:r>
        <w:rPr>
          <w:b/>
          <w:u w:val="single"/>
        </w:rPr>
        <w:t xml:space="preserve">762263</w:t>
      </w:r>
    </w:p>
    <w:p>
      <w:r>
        <w:t xml:space="preserve">Ja mitä helvettiä nämä yhteiskuntatieteilijät tekevät taas viittaamalla vuoteen 1833!!! https://t.co/w6g3W3sLC9</w:t>
      </w:r>
    </w:p>
    <w:p>
      <w:r>
        <w:rPr>
          <w:b/>
          <w:u w:val="single"/>
        </w:rPr>
        <w:t xml:space="preserve">762264</w:t>
      </w:r>
    </w:p>
    <w:p>
      <w:r>
        <w:t xml:space="preserve">Kuvia keskeltä aromaterapiatyöpajaa ennen ensimmäistä OIV-viikkoa GCC:ssä :) Nauti viikonlopusta!</w:t>
      </w:r>
    </w:p>
    <w:p>
      <w:r>
        <w:rPr>
          <w:b/>
          <w:u w:val="single"/>
        </w:rPr>
        <w:t xml:space="preserve">762265</w:t>
      </w:r>
    </w:p>
    <w:p>
      <w:r>
        <w:t xml:space="preserve">@ciro_ciril @JozeBiscak @JJansaSDS Johdonmukainen toiminta säästä riippumatta päivällä tai yöllä lämpöä tai kylmää ja vuodenajasta riippumatta.</w:t>
      </w:r>
    </w:p>
    <w:p>
      <w:r>
        <w:rPr>
          <w:b/>
          <w:u w:val="single"/>
        </w:rPr>
        <w:t xml:space="preserve">762266</w:t>
      </w:r>
    </w:p>
    <w:p>
      <w:r>
        <w:t xml:space="preserve">@DiMatkovic Luulin, että tällä vuosisadalla Staffordit olivat kaikkien niiden koirien "valinta", jotka halusivat saada koiran näyttämään aseelta.</w:t>
      </w:r>
    </w:p>
    <w:p>
      <w:r>
        <w:rPr>
          <w:b/>
          <w:u w:val="single"/>
        </w:rPr>
        <w:t xml:space="preserve">762267</w:t>
      </w:r>
    </w:p>
    <w:p>
      <w:r>
        <w:t xml:space="preserve">@crico111 Luoja tietää, mistä tämä on peräisin... mutta tiedän, että kasvatat tätä roskaväkeä vielä pitkään ja keräät korkkeja omille lapsillesi.</w:t>
      </w:r>
    </w:p>
    <w:p>
      <w:r>
        <w:rPr>
          <w:b/>
          <w:u w:val="single"/>
        </w:rPr>
        <w:t xml:space="preserve">762268</w:t>
      </w:r>
    </w:p>
    <w:p>
      <w:r>
        <w:t xml:space="preserve">Keräämme korkkeja ostaaksemme tiedustelutietoa herra presidentille</w:t>
        <w:br/>
        <w:br/>
        <w:t xml:space="preserve">https://t.co/g5C0Gamfml</w:t>
      </w:r>
    </w:p>
    <w:p>
      <w:r>
        <w:rPr>
          <w:b/>
          <w:u w:val="single"/>
        </w:rPr>
        <w:t xml:space="preserve">762269</w:t>
      </w:r>
    </w:p>
    <w:p>
      <w:r>
        <w:t xml:space="preserve">@Stavenskovovovrhski @SpletnaMladina Jätä se Jugoslavian vaakuna jonnekin...et voi sietää totuutta, vai mitä? 😳😏</w:t>
      </w:r>
    </w:p>
    <w:p>
      <w:r>
        <w:rPr>
          <w:b/>
          <w:u w:val="single"/>
        </w:rPr>
        <w:t xml:space="preserve">762270</w:t>
      </w:r>
    </w:p>
    <w:p>
      <w:r>
        <w:t xml:space="preserve">@BozidarBiscan @vinkovasle1 @JJansaSDS Puolueen vallankaappaus NSi❗️ Ei vielä uhreja, mutta ne ovat mahdollisia!</w:t>
      </w:r>
    </w:p>
    <w:p>
      <w:r>
        <w:rPr>
          <w:b/>
          <w:u w:val="single"/>
        </w:rPr>
        <w:t xml:space="preserve">762271</w:t>
      </w:r>
    </w:p>
    <w:p>
      <w:r>
        <w:t xml:space="preserve">Jos kirjoittaisin, että isoisäni oli teurastaja, joka joutui antamaan lihaa sekä partisaaneille että kotiarmeijalle, kasvissyöjät hyökkäisivät todennäköisesti kimppuuni.</w:t>
      </w:r>
    </w:p>
    <w:p>
      <w:r>
        <w:rPr>
          <w:b/>
          <w:u w:val="single"/>
        </w:rPr>
        <w:t xml:space="preserve">762272</w:t>
      </w:r>
    </w:p>
    <w:p>
      <w:r>
        <w:t xml:space="preserve">@leaathenatabako @DanielKalan Turpa kiinni, olet säälittävä paskiainen, kun olet niin tuhma lauantaina🤨😉.</w:t>
      </w:r>
    </w:p>
    <w:p>
      <w:r>
        <w:rPr>
          <w:b/>
          <w:u w:val="single"/>
        </w:rPr>
        <w:t xml:space="preserve">762273</w:t>
      </w:r>
    </w:p>
    <w:p>
      <w:r>
        <w:t xml:space="preserve">@gnila_slovenija Kommunistien ja valepukuisten kommunistien osuus on siellä häviävän pieni!</w:t>
      </w:r>
    </w:p>
    <w:p>
      <w:r>
        <w:rPr>
          <w:b/>
          <w:u w:val="single"/>
        </w:rPr>
        <w:t xml:space="preserve">762274</w:t>
      </w:r>
    </w:p>
    <w:p>
      <w:r>
        <w:t xml:space="preserve">@JiriKocica @protoreakcionar Jos hän voisi lunastaa 1 000 euroa, hän ei tehnyt mitään ilmaiseksi.</w:t>
      </w:r>
    </w:p>
    <w:p>
      <w:r>
        <w:rPr>
          <w:b/>
          <w:u w:val="single"/>
        </w:rPr>
        <w:t xml:space="preserve">762275</w:t>
      </w:r>
    </w:p>
    <w:p>
      <w:r>
        <w:t xml:space="preserve">Buksel, perse täynnä paskaa ... hän on täynnä paskaa ... hänellä ei ole mitään käsitystä https://t.co/X3cz2wXW0m</w:t>
      </w:r>
    </w:p>
    <w:p>
      <w:r>
        <w:rPr>
          <w:b/>
          <w:u w:val="single"/>
        </w:rPr>
        <w:t xml:space="preserve">762276</w:t>
      </w:r>
    </w:p>
    <w:p>
      <w:r>
        <w:t xml:space="preserve">@nadkaku @Marjan_Podobnik typeryys tai naiivius ei tunne rajoja. podobnik on toinen virant...</w:t>
      </w:r>
    </w:p>
    <w:p>
      <w:r>
        <w:rPr>
          <w:b/>
          <w:u w:val="single"/>
        </w:rPr>
        <w:t xml:space="preserve">762277</w:t>
      </w:r>
    </w:p>
    <w:p>
      <w:r>
        <w:t xml:space="preserve">Milan ei halunnut ottaa Chielliniä 4 miljoonalla eurolla #jalkapallo #jalkapallo #ligaprvakov - http://t.co/J9epxnb61h</w:t>
      </w:r>
    </w:p>
    <w:p>
      <w:r>
        <w:rPr>
          <w:b/>
          <w:u w:val="single"/>
        </w:rPr>
        <w:t xml:space="preserve">762278</w:t>
      </w:r>
    </w:p>
    <w:p>
      <w:r>
        <w:t xml:space="preserve">@drVinkoGorenak @ciro_ciril @Pertinacal Huuto asiaan perehtymättömille: chivkaria on merkitty tikittävä kello.</w:t>
      </w:r>
    </w:p>
    <w:p>
      <w:r>
        <w:rPr>
          <w:b/>
          <w:u w:val="single"/>
        </w:rPr>
        <w:t xml:space="preserve">762279</w:t>
      </w:r>
    </w:p>
    <w:p>
      <w:r>
        <w:t xml:space="preserve">@BozoPredalic @JJansaSDS Käsi sydämellä... ne näyttävät paljon paremmilta kuin Shishkebabin McDonald'sin kaverit 😂😂</w:t>
      </w:r>
    </w:p>
    <w:p>
      <w:r>
        <w:rPr>
          <w:b/>
          <w:u w:val="single"/>
        </w:rPr>
        <w:t xml:space="preserve">762280</w:t>
      </w:r>
    </w:p>
    <w:p>
      <w:r>
        <w:t xml:space="preserve">@RTV_Slovenija Kadunc: Meillä ei ole varaa tuhlailevasti loistaviin ohjelmiin</w:t>
        <w:br/>
        <w:t xml:space="preserve">Hyvä, että teillä on varaa kalliiseen RTV:n rahoitusosuuteen tätä surua varten</w:t>
      </w:r>
    </w:p>
    <w:p>
      <w:r>
        <w:rPr>
          <w:b/>
          <w:u w:val="single"/>
        </w:rPr>
        <w:t xml:space="preserve">762281</w:t>
      </w:r>
    </w:p>
    <w:p>
      <w:r>
        <w:t xml:space="preserve">Virant on tasaisesti nousemassa Slovenian politiikan kaikkien aikojen suurimpien nössöjen listan kärkeen. Mitä helvettiä ...</w:t>
      </w:r>
    </w:p>
    <w:p>
      <w:r>
        <w:rPr>
          <w:b/>
          <w:u w:val="single"/>
        </w:rPr>
        <w:t xml:space="preserve">762282</w:t>
      </w:r>
    </w:p>
    <w:p>
      <w:r>
        <w:t xml:space="preserve">julkisen hyvän voimaannuttaminen voi pelastaa sivilisaation, sanoo Janez Markeš @sobotna-kolumnissa</w:t>
        <w:br/>
        <w:t xml:space="preserve">https://t.co/R3AIX5ofpZ</w:t>
      </w:r>
    </w:p>
    <w:p>
      <w:r>
        <w:rPr>
          <w:b/>
          <w:u w:val="single"/>
        </w:rPr>
        <w:t xml:space="preserve">762283</w:t>
      </w:r>
    </w:p>
    <w:p>
      <w:r>
        <w:t xml:space="preserve">@davorvrban Jotkut heistä ovat hyviä keräämään lahjoituksia jäseniltä ja tukijoilta. Koska me, veronmaksajat, olemme lahjoittaneet heille jo vuosia!</w:t>
      </w:r>
    </w:p>
    <w:p>
      <w:r>
        <w:rPr>
          <w:b/>
          <w:u w:val="single"/>
        </w:rPr>
        <w:t xml:space="preserve">762284</w:t>
      </w:r>
    </w:p>
    <w:p>
      <w:r>
        <w:t xml:space="preserve">ja ainoa salakuljettajien poukama, jossa merirosvolaiva ajoi karille ;)</w:t>
        <w:br/>
        <w:br/>
        <w:t xml:space="preserve">Tarkista tarjous ja rekisteröidy osoitteessa:... http://t.co/t8sVTQPp0n</w:t>
      </w:r>
    </w:p>
    <w:p>
      <w:r>
        <w:rPr>
          <w:b/>
          <w:u w:val="single"/>
        </w:rPr>
        <w:t xml:space="preserve">762285</w:t>
      </w:r>
    </w:p>
    <w:p>
      <w:r>
        <w:t xml:space="preserve">@MartinKrpan4 @scdtwister Ja köyhät, jotka joutuvat kuuntelemaan häntä parlamentissa,</w:t>
      </w:r>
    </w:p>
    <w:p>
      <w:r>
        <w:rPr>
          <w:b/>
          <w:u w:val="single"/>
        </w:rPr>
        <w:t xml:space="preserve">762286</w:t>
      </w:r>
    </w:p>
    <w:p>
      <w:r>
        <w:t xml:space="preserve">#MModernseminar: Vuodesta 2018 on tulossa monien oikeudellisten innovaatioiden vuosi.</w:t>
        <w:t xml:space="preserve">Tiedätkö, mitä se tarkoittaa?</w:t>
        <w:br/>
        <w:t xml:space="preserve">https://t.co/CLhXBuHeFJ</w:t>
      </w:r>
    </w:p>
    <w:p>
      <w:r>
        <w:rPr>
          <w:b/>
          <w:u w:val="single"/>
        </w:rPr>
        <w:t xml:space="preserve">762287</w:t>
      </w:r>
    </w:p>
    <w:p>
      <w:r>
        <w:t xml:space="preserve">@StendlerBostjan Jos minulla olisi oma uuni, maatilaa ei enää olisi olemassa. Kun olet enemmän kömpelö, kaikki palaisi.</w:t>
      </w:r>
    </w:p>
    <w:p>
      <w:r>
        <w:rPr>
          <w:b/>
          <w:u w:val="single"/>
        </w:rPr>
        <w:t xml:space="preserve">762288</w:t>
      </w:r>
    </w:p>
    <w:p>
      <w:r>
        <w:t xml:space="preserve">@miran_lipovec @BozoPredalic Mistä sait tohtorintutkinnon? Jambrekissä? Lyön sinua munille ja pyöritän sinua ympäri.</w:t>
      </w:r>
    </w:p>
    <w:p>
      <w:r>
        <w:rPr>
          <w:b/>
          <w:u w:val="single"/>
        </w:rPr>
        <w:t xml:space="preserve">762289</w:t>
      </w:r>
    </w:p>
    <w:p>
      <w:r>
        <w:t xml:space="preserve">@lucijausaj He eivät saa ruiskuttaa EU:n ja myrkyllisten aineiden osalta. Mutta tämä on hullu. Ensinnäkin niitä on ympärilläsi 50 kappaletta. Käy osoitteessa</w:t>
      </w:r>
    </w:p>
    <w:p>
      <w:r>
        <w:rPr>
          <w:b/>
          <w:u w:val="single"/>
        </w:rPr>
        <w:t xml:space="preserve">762290</w:t>
      </w:r>
    </w:p>
    <w:p>
      <w:r>
        <w:t xml:space="preserve">Oletko yksi niistä Facebook-häviäjistä, joihin äskettäinen hakkerointihyökkäys vaikutti? https://t.co/QmWg0T47rw https://t.co/fLW0prVdFS</w:t>
      </w:r>
    </w:p>
    <w:p>
      <w:r>
        <w:rPr>
          <w:b/>
          <w:u w:val="single"/>
        </w:rPr>
        <w:t xml:space="preserve">762291</w:t>
      </w:r>
    </w:p>
    <w:p>
      <w:r>
        <w:t xml:space="preserve">Suurten maiden poliisit varoittavat yleisöä! Jos kuulet nämä 4 sanaa puhelinsoiton jälkeen, katkaise puhelu välittömästi! - Megasvet https://t.co/c8vkmkLvVJ</w:t>
      </w:r>
    </w:p>
    <w:p>
      <w:r>
        <w:rPr>
          <w:b/>
          <w:u w:val="single"/>
        </w:rPr>
        <w:t xml:space="preserve">762292</w:t>
      </w:r>
    </w:p>
    <w:p>
      <w:r>
        <w:t xml:space="preserve">@slozeleznice Onko Stadlerin uusissa matkustajajunissa myös juomavesiannostelijoita? #julkinen liikenne</w:t>
      </w:r>
    </w:p>
    <w:p>
      <w:r>
        <w:rPr>
          <w:b/>
          <w:u w:val="single"/>
        </w:rPr>
        <w:t xml:space="preserve">762293</w:t>
      </w:r>
    </w:p>
    <w:p>
      <w:r>
        <w:t xml:space="preserve">...Bavecin idioottimaisuutta. EUROOPPALAISET FRIENDIT EIVÄT ansainneet tätä... Toivottavasti fanien näkemys auttoi sinua hieman selviytymään riehumisesta... 2/2</w:t>
      </w:r>
    </w:p>
    <w:p>
      <w:r>
        <w:rPr>
          <w:b/>
          <w:u w:val="single"/>
        </w:rPr>
        <w:t xml:space="preserve">762294</w:t>
      </w:r>
    </w:p>
    <w:p>
      <w:r>
        <w:t xml:space="preserve">@madpixel Meitä seurataan huonosti. Tämä on korjattava. Viimeistään vuoteen 2030 mennessä.</w:t>
      </w:r>
    </w:p>
    <w:p>
      <w:r>
        <w:rPr>
          <w:b/>
          <w:u w:val="single"/>
        </w:rPr>
        <w:t xml:space="preserve">762295</w:t>
      </w:r>
    </w:p>
    <w:p>
      <w:r>
        <w:t xml:space="preserve">Kerran eräs mies juopui varastossa. Hän puhalsi. Erotettu. Lähdet lomalle @RTV_Sloveniaan, ja sitten haastattelet entistä pääministeriä. #slovenistan</w:t>
      </w:r>
    </w:p>
    <w:p>
      <w:r>
        <w:rPr>
          <w:b/>
          <w:u w:val="single"/>
        </w:rPr>
        <w:t xml:space="preserve">762296</w:t>
      </w:r>
    </w:p>
    <w:p>
      <w:r>
        <w:t xml:space="preserve">@Libertarec Cover: Kroatian jalkapalloilijat yhdistävät slovenialaiset ja kroatialaiset kalastajat.  Yhdessä he hurraavat, juovat olutta ja kalastavat</w:t>
      </w:r>
    </w:p>
    <w:p>
      <w:r>
        <w:rPr>
          <w:b/>
          <w:u w:val="single"/>
        </w:rPr>
        <w:t xml:space="preserve">762297</w:t>
      </w:r>
    </w:p>
    <w:p>
      <w:r>
        <w:t xml:space="preserve">Kaunis, lähes olympiaparaati vanhojen hiihtäjien paraatissa Škofja Lokassa #oldtime #skiiers #Slovenia #škofjaloka https://t.co/YtY1OHR66r</w:t>
      </w:r>
    </w:p>
    <w:p>
      <w:r>
        <w:rPr>
          <w:b/>
          <w:u w:val="single"/>
        </w:rPr>
        <w:t xml:space="preserve">762298</w:t>
      </w:r>
    </w:p>
    <w:p>
      <w:r>
        <w:t xml:space="preserve">@Trdosrcnez Kun muut vieraat alkavat tilata ruokaa, on luultavasti aika lähteä pois täältä.</w:t>
      </w:r>
    </w:p>
    <w:p>
      <w:r>
        <w:rPr>
          <w:b/>
          <w:u w:val="single"/>
        </w:rPr>
        <w:t xml:space="preserve">762299</w:t>
      </w:r>
    </w:p>
    <w:p>
      <w:r>
        <w:t xml:space="preserve">@AfneGunca16 @MiranOrnik ...uskon sinuun puhtaasti...hyökkäys on paras puolustus....😛😛😛😛</w:t>
      </w:r>
    </w:p>
    <w:p>
      <w:r>
        <w:rPr>
          <w:b/>
          <w:u w:val="single"/>
        </w:rPr>
        <w:t xml:space="preserve">762300</w:t>
      </w:r>
    </w:p>
    <w:p>
      <w:r>
        <w:t xml:space="preserve">UKCL:ssä on enemmän lastenlääkäreitä kuin kardiologeja ja tehohoitolääkäreitä yhteensä. https://t.co/3WidUxATC6.</w:t>
      </w:r>
    </w:p>
    <w:p>
      <w:r>
        <w:rPr>
          <w:b/>
          <w:u w:val="single"/>
        </w:rPr>
        <w:t xml:space="preserve">762301</w:t>
      </w:r>
    </w:p>
    <w:p>
      <w:r>
        <w:t xml:space="preserve">KOLUMNI: Tohtori Štuhec paljastaa, miten Jeesus ratsasti Jerusalemiin velociraptorilla ja miten kommunistit todella ristiinnaulitsivat hänet.</w:t>
      </w:r>
    </w:p>
    <w:p>
      <w:r>
        <w:rPr>
          <w:b/>
          <w:u w:val="single"/>
        </w:rPr>
        <w:t xml:space="preserve">762302</w:t>
      </w:r>
    </w:p>
    <w:p>
      <w:r>
        <w:t xml:space="preserve">CHICAGO PNEUMATIC VIBRO PLATE MV 52</w:t>
        <w:br/>
        <w:br/>
        <w:t xml:space="preserve">#vibroplate #vibroplate #vibro CP Srb Pneumaattinen</w:t>
        <w:br/>
        <w:br/>
        <w:t xml:space="preserve">Lisätietoja.... https://t.co/iuEu9GKU5m</w:t>
      </w:r>
    </w:p>
    <w:p>
      <w:r>
        <w:rPr>
          <w:b/>
          <w:u w:val="single"/>
        </w:rPr>
        <w:t xml:space="preserve">762303</w:t>
      </w:r>
    </w:p>
    <w:p>
      <w:r>
        <w:t xml:space="preserve">@petracj @BigWhale Olet yksinkertaisesti liikaa keskitetyn Slovenian lapsi ja suuntaudut liikaa Ljubljanaan. Ihmiset elävät troijalaisten tuolla puolen.</w:t>
      </w:r>
    </w:p>
    <w:p>
      <w:r>
        <w:rPr>
          <w:b/>
          <w:u w:val="single"/>
        </w:rPr>
        <w:t xml:space="preserve">762304</w:t>
      </w:r>
    </w:p>
    <w:p>
      <w:r>
        <w:t xml:space="preserve">Mitä eroa on haaskaajalla ja anopilla?</w:t>
        <w:br/>
        <w:t xml:space="preserve"> Haaskalintu menee maksaan vasta kuoleman jälkeen.</w:t>
      </w:r>
    </w:p>
    <w:p>
      <w:r>
        <w:rPr>
          <w:b/>
          <w:u w:val="single"/>
        </w:rPr>
        <w:t xml:space="preserve">762305</w:t>
      </w:r>
    </w:p>
    <w:p>
      <w:r>
        <w:t xml:space="preserve">@MitjaIrsic Hei. Nuoremmalle sukupolvelle: Makaev oli kommunismin turpiin.</w:t>
      </w:r>
    </w:p>
    <w:p>
      <w:r>
        <w:rPr>
          <w:b/>
          <w:u w:val="single"/>
        </w:rPr>
        <w:t xml:space="preserve">762306</w:t>
      </w:r>
    </w:p>
    <w:p>
      <w:r>
        <w:t xml:space="preserve">Maailmassa ei ole oikeudenmukaisuutta, sanotaan, että naiset kantavat talon kolmea kulmaa, mutta kukaan ei sano, että mies kantaa naisen kulmaa. https://t.co/b9dBjI1Gg0.</w:t>
      </w:r>
    </w:p>
    <w:p>
      <w:r>
        <w:rPr>
          <w:b/>
          <w:u w:val="single"/>
        </w:rPr>
        <w:t xml:space="preserve">762307</w:t>
      </w:r>
    </w:p>
    <w:p>
      <w:r>
        <w:t xml:space="preserve">Lapset ovat valmiita juhlimaan. #1Maypicnic https://t.co/TJnsL0nIla</w:t>
      </w:r>
    </w:p>
    <w:p>
      <w:r>
        <w:rPr>
          <w:b/>
          <w:u w:val="single"/>
        </w:rPr>
        <w:t xml:space="preserve">762308</w:t>
      </w:r>
    </w:p>
    <w:p>
      <w:r>
        <w:t xml:space="preserve">#nkmaribor Jos Mejač saisi pelata vain hyökkäävissä tehtävissä, Maribor pelaisi keväällä Mestarien liigaa. Kaikissa neljässä maalissa on hänen leimansa.</w:t>
      </w:r>
    </w:p>
    <w:p>
      <w:r>
        <w:rPr>
          <w:b/>
          <w:u w:val="single"/>
        </w:rPr>
        <w:t xml:space="preserve">762309</w:t>
      </w:r>
    </w:p>
    <w:p>
      <w:r>
        <w:t xml:space="preserve">@PStendler Et ole normaali. Mutta jos he ajavat SLO:n kautta, saavatko yrityksemme rahat? Mikä uusliberalistinen sekopää.</w:t>
      </w:r>
    </w:p>
    <w:p>
      <w:r>
        <w:rPr>
          <w:b/>
          <w:u w:val="single"/>
        </w:rPr>
        <w:t xml:space="preserve">762310</w:t>
      </w:r>
    </w:p>
    <w:p>
      <w:r>
        <w:t xml:space="preserve">Ormožissa ja Ptujissa on tänä vuonna ilmennyt lisää sienimyrkytystapauksia https://t.co/LycIyPPP16</w:t>
      </w:r>
    </w:p>
    <w:p>
      <w:r>
        <w:rPr>
          <w:b/>
          <w:u w:val="single"/>
        </w:rPr>
        <w:t xml:space="preserve">762311</w:t>
      </w:r>
    </w:p>
    <w:p>
      <w:r>
        <w:t xml:space="preserve">@pengovsky Siitä, miten hän vetää sikaria kuvassa, hän olisi todella pitänyt siitä.</w:t>
      </w:r>
    </w:p>
    <w:p>
      <w:r>
        <w:rPr>
          <w:b/>
          <w:u w:val="single"/>
        </w:rPr>
        <w:t xml:space="preserve">762312</w:t>
      </w:r>
    </w:p>
    <w:p>
      <w:r>
        <w:t xml:space="preserve">@dvladar ja savupiippu. ja kaljuja nuoria miehiä ja pulleita tyttöjä. ja postikortti, jossa on kaikki tämä ja teksti Kaunis on sosialistinen kotimaamme.</w:t>
      </w:r>
    </w:p>
    <w:p>
      <w:r>
        <w:rPr>
          <w:b/>
          <w:u w:val="single"/>
        </w:rPr>
        <w:t xml:space="preserve">762313</w:t>
      </w:r>
    </w:p>
    <w:p>
      <w:r>
        <w:t xml:space="preserve">@zasledovalec70 @Stanisl15592752 niin kauan kuin hän syö vesimeloneita ja juo limonadia, ei tule ammuskelua 🤨🤨🤨</w:t>
      </w:r>
    </w:p>
    <w:p>
      <w:r>
        <w:rPr>
          <w:b/>
          <w:u w:val="single"/>
        </w:rPr>
        <w:t xml:space="preserve">762314</w:t>
      </w:r>
    </w:p>
    <w:p>
      <w:r>
        <w:t xml:space="preserve">@sarecmarjan mitkä ovat NOB-arvot? Viattomien ihmisten tappaminen? Tiedät sen varmasti.</w:t>
      </w:r>
    </w:p>
    <w:p>
      <w:r>
        <w:rPr>
          <w:b/>
          <w:u w:val="single"/>
        </w:rPr>
        <w:t xml:space="preserve">762315</w:t>
      </w:r>
    </w:p>
    <w:p>
      <w:r>
        <w:t xml:space="preserve">@SodjaMitja @Matej_Klaric Valitettavasti niin on, mutta mielestäni meidän ei pitäisi vajota tällaiselle tasolle. Mutta en aio olla fiksu, koska se ei ole minun alaani 🙄.</w:t>
      </w:r>
    </w:p>
    <w:p>
      <w:r>
        <w:rPr>
          <w:b/>
          <w:u w:val="single"/>
        </w:rPr>
        <w:t xml:space="preserve">762316</w:t>
      </w:r>
    </w:p>
    <w:p>
      <w:r>
        <w:t xml:space="preserve">@MetkaSmole Jospa Franca tulisi Bogovičin haloon ja mieltymyksillä. Halo.</w:t>
      </w:r>
    </w:p>
    <w:p>
      <w:r>
        <w:rPr>
          <w:b/>
          <w:u w:val="single"/>
        </w:rPr>
        <w:t xml:space="preserve">762317</w:t>
      </w:r>
    </w:p>
    <w:p>
      <w:r>
        <w:t xml:space="preserve">Poliisi varoittaa ulkomaalaisryhmistä, jotka esiintyvät kuuroina ja mykkinä https://t.co/lNz2u31O8U</w:t>
      </w:r>
    </w:p>
    <w:p>
      <w:r>
        <w:rPr>
          <w:b/>
          <w:u w:val="single"/>
        </w:rPr>
        <w:t xml:space="preserve">762318</w:t>
      </w:r>
    </w:p>
    <w:p>
      <w:r>
        <w:t xml:space="preserve">Olen pahoillani, mutta tämä on skandaali! Tutkijat voivat iskeä vain Bhutalassa! #ASmoButale?!</w:t>
      </w:r>
    </w:p>
    <w:p>
      <w:r>
        <w:rPr>
          <w:b/>
          <w:u w:val="single"/>
        </w:rPr>
        <w:t xml:space="preserve">762319</w:t>
      </w:r>
    </w:p>
    <w:p>
      <w:r>
        <w:t xml:space="preserve">@PStendler @viktor_viktorh @strankaSDS @JanezPogorelec Olen nähnyt sinut ennenkin, tartun solmioosi ja kuset housuihisi.</w:t>
      </w:r>
    </w:p>
    <w:p>
      <w:r>
        <w:rPr>
          <w:b/>
          <w:u w:val="single"/>
        </w:rPr>
        <w:t xml:space="preserve">762320</w:t>
      </w:r>
    </w:p>
    <w:p>
      <w:r>
        <w:t xml:space="preserve">Rakas Luks, vaikka olet poissa, muistosi elää ❤ #neverforget #luks #lukatavčar https://t.co/vkAZbfhB7m</w:t>
      </w:r>
    </w:p>
    <w:p>
      <w:r>
        <w:rPr>
          <w:b/>
          <w:u w:val="single"/>
        </w:rPr>
        <w:t xml:space="preserve">762321</w:t>
      </w:r>
    </w:p>
    <w:p>
      <w:r>
        <w:t xml:space="preserve">@Maxova68 Jos se ei mene alas, älä heitä sitä pois. Voit nukkua hänen kanssaan 😁.</w:t>
      </w:r>
    </w:p>
    <w:p>
      <w:r>
        <w:rPr>
          <w:b/>
          <w:u w:val="single"/>
        </w:rPr>
        <w:t xml:space="preserve">762322</w:t>
      </w:r>
    </w:p>
    <w:p>
      <w:r>
        <w:t xml:space="preserve">(ATTACK) Irakissa sijaitsevat sotilastukikohdat, joissa on Yhdysvaltain joukkoja, ovat olleet viime viikkoina useaan otteeseen samanlaisten iskujen kohteena. https://t.co/7k5uHzGXAX.</w:t>
      </w:r>
    </w:p>
    <w:p>
      <w:r>
        <w:rPr>
          <w:b/>
          <w:u w:val="single"/>
        </w:rPr>
        <w:t xml:space="preserve">762323</w:t>
      </w:r>
    </w:p>
    <w:p>
      <w:r>
        <w:t xml:space="preserve">Jankovic on saanut jo 29 000 000 euroa velkaansa anteeksi, mutta typerät slovenialaiset ovat hiljaa ja keräävät...</w:t>
      </w:r>
    </w:p>
    <w:p>
      <w:r>
        <w:rPr>
          <w:b/>
          <w:u w:val="single"/>
        </w:rPr>
        <w:t xml:space="preserve">762324</w:t>
      </w:r>
    </w:p>
    <w:p>
      <w:r>
        <w:t xml:space="preserve">@krtmen Ej...kordiš prev, että he ovat Pohjois-Koreasta...punaisen ristin vaatteet ja että...he vain upposi yksi blej liftari...</w:t>
      </w:r>
    </w:p>
    <w:p>
      <w:r>
        <w:rPr>
          <w:b/>
          <w:u w:val="single"/>
        </w:rPr>
        <w:t xml:space="preserve">762325</w:t>
      </w:r>
    </w:p>
    <w:p>
      <w:r>
        <w:t xml:space="preserve">@dreychee Mutta sinä tiedät, että 99% homoista on vasemmistolaisia ja sinä olet se kuvassa oleva 🤣😂🤣😂</w:t>
      </w:r>
    </w:p>
    <w:p>
      <w:r>
        <w:rPr>
          <w:b/>
          <w:u w:val="single"/>
        </w:rPr>
        <w:t xml:space="preserve">762326</w:t>
      </w:r>
    </w:p>
    <w:p>
      <w:r>
        <w:t xml:space="preserve">Eivätkö korealaiset olekin ihan perseestä? Itkevät diktaattoria, joka tuhosi heidän elämänsä?#madworld</w:t>
      </w:r>
    </w:p>
    <w:p>
      <w:r>
        <w:rPr>
          <w:b/>
          <w:u w:val="single"/>
        </w:rPr>
        <w:t xml:space="preserve">762327</w:t>
      </w:r>
    </w:p>
    <w:p>
      <w:r>
        <w:t xml:space="preserve">@SamoGlavan @NovakBozidar ....a be, a be............ 6..., kyllä 6, 6 heistä on minun koliakolukalicija.</w:t>
      </w:r>
    </w:p>
    <w:p>
      <w:r>
        <w:rPr>
          <w:b/>
          <w:u w:val="single"/>
        </w:rPr>
        <w:t xml:space="preserve">762328</w:t>
      </w:r>
    </w:p>
    <w:p>
      <w:r>
        <w:t xml:space="preserve">@MitjaIrsic @TVEvents Pahempaa. Se tapahtui A-kanavalla. Trebusak-u hölmö uutisjuontajana. Rosvita on muutenkin kunnioitettavampi.</w:t>
      </w:r>
    </w:p>
    <w:p>
      <w:r>
        <w:rPr>
          <w:b/>
          <w:u w:val="single"/>
        </w:rPr>
        <w:t xml:space="preserve">762329</w:t>
      </w:r>
    </w:p>
    <w:p>
      <w:r>
        <w:t xml:space="preserve">Syntymäpäiväkeksejä töihin (miehelleni, ei minulle). Keksien pääainesosa: Nutella! http://t.co/YJhgy7vo</w:t>
      </w:r>
    </w:p>
    <w:p>
      <w:r>
        <w:rPr>
          <w:b/>
          <w:u w:val="single"/>
        </w:rPr>
        <w:t xml:space="preserve">762330</w:t>
      </w:r>
    </w:p>
    <w:p>
      <w:r>
        <w:t xml:space="preserve">#sirikt @bogomir33 : Innovative Pedagogy Collaborative -hankkeessa olemme juuri päässeet sumun läpi ja näemme hieman, mutta nyt se on ohi! Tarvitsemme lisää</w:t>
      </w:r>
    </w:p>
    <w:p>
      <w:r>
        <w:rPr>
          <w:b/>
          <w:u w:val="single"/>
        </w:rPr>
        <w:t xml:space="preserve">762331</w:t>
      </w:r>
    </w:p>
    <w:p>
      <w:r>
        <w:t xml:space="preserve">Kyllä, todellakin, rakas (mutta loukkaantunut) virkamies, savukkeiden vähittäismyynnissä voidaan tehdä paljon rahaa.</w:t>
      </w:r>
    </w:p>
    <w:p>
      <w:r>
        <w:rPr>
          <w:b/>
          <w:u w:val="single"/>
        </w:rPr>
        <w:t xml:space="preserve">762332</w:t>
      </w:r>
    </w:p>
    <w:p>
      <w:r>
        <w:t xml:space="preserve">Faktanpaljastimet RTV Sloveniassa https://t.co/PQyix7rFpD via @insloveniaonly</w:t>
      </w:r>
    </w:p>
    <w:p>
      <w:r>
        <w:rPr>
          <w:b/>
          <w:u w:val="single"/>
        </w:rPr>
        <w:t xml:space="preserve">762333</w:t>
      </w:r>
    </w:p>
    <w:p>
      <w:r>
        <w:t xml:space="preserve">Olen ylpeä siitä, etten lankea Adidaksen pedaalien kaltaiseen surkeaan muotiin. #bohemian #nafukanci</w:t>
      </w:r>
    </w:p>
    <w:p>
      <w:r>
        <w:rPr>
          <w:b/>
          <w:u w:val="single"/>
        </w:rPr>
        <w:t xml:space="preserve">762334</w:t>
      </w:r>
    </w:p>
    <w:p>
      <w:r>
        <w:t xml:space="preserve">Ryntäys italialaisessa diskossa: alaikäinen laukaisee kyynelkaasua https://t.co/T1eiDfgnRC</w:t>
      </w:r>
    </w:p>
    <w:p>
      <w:r>
        <w:rPr>
          <w:b/>
          <w:u w:val="single"/>
        </w:rPr>
        <w:t xml:space="preserve">762335</w:t>
      </w:r>
    </w:p>
    <w:p>
      <w:r>
        <w:t xml:space="preserve">Toteutuuko kahdesti vuodessa tapahtuvan kellonajan poistaminen koskaan https://t.co/n7mUjPz8om https://t.co/n7mUjPz8om</w:t>
      </w:r>
    </w:p>
    <w:p>
      <w:r>
        <w:rPr>
          <w:b/>
          <w:u w:val="single"/>
        </w:rPr>
        <w:t xml:space="preserve">762336</w:t>
      </w:r>
    </w:p>
    <w:p>
      <w:r>
        <w:t xml:space="preserve">@MarkoFerluga Ollaan optimistisia. Ehkä ohitamme kaikki väliteknologiat ja laskeudumme suoraan #magleviin 😉.</w:t>
      </w:r>
    </w:p>
    <w:p>
      <w:r>
        <w:rPr>
          <w:b/>
          <w:u w:val="single"/>
        </w:rPr>
        <w:t xml:space="preserve">762337</w:t>
      </w:r>
    </w:p>
    <w:p>
      <w:r>
        <w:t xml:space="preserve">@lukalojk Kööpenhamina. Hienoa. Ja olet hyvin lähellä (tietenkin autolla) Bron/Broenia.</w:t>
      </w:r>
    </w:p>
    <w:p>
      <w:r>
        <w:rPr>
          <w:b/>
          <w:u w:val="single"/>
        </w:rPr>
        <w:t xml:space="preserve">762338</w:t>
      </w:r>
    </w:p>
    <w:p>
      <w:r>
        <w:t xml:space="preserve">@strankaSD @ZidanDejan Se puhuu kuin ohjelmoitu robotti, paitsi että syötetyt koodit ovat ristiriitaisia ja tekopyhiä.</w:t>
      </w:r>
    </w:p>
    <w:p>
      <w:r>
        <w:rPr>
          <w:b/>
          <w:u w:val="single"/>
        </w:rPr>
        <w:t xml:space="preserve">762339</w:t>
      </w:r>
    </w:p>
    <w:p>
      <w:r>
        <w:t xml:space="preserve">@AljosaNovakovic Oli hienoa katsella..nuoret pelasivat tänään hienosti, mutta osa pelaajista oli täysin pois rytmistä...</w:t>
      </w:r>
    </w:p>
    <w:p>
      <w:r>
        <w:rPr>
          <w:b/>
          <w:u w:val="single"/>
        </w:rPr>
        <w:t xml:space="preserve">762340</w:t>
      </w:r>
    </w:p>
    <w:p>
      <w:r>
        <w:t xml:space="preserve">Miten tämä nainen johtaa @Elections17 @RTV_Slovenij. hyppäämällä sisään, antamalla vastauksia..... Täydellinen "podn"</w:t>
      </w:r>
    </w:p>
    <w:p>
      <w:r>
        <w:rPr>
          <w:b/>
          <w:u w:val="single"/>
        </w:rPr>
        <w:t xml:space="preserve">762341</w:t>
      </w:r>
    </w:p>
    <w:p>
      <w:r>
        <w:t xml:space="preserve">ETA LED-lamppu 8W, E27 lämpimän valkoinen https://t.co/1PusuCDYOn https://t.co/BI1dWDbMh7</w:t>
      </w:r>
    </w:p>
    <w:p>
      <w:r>
        <w:rPr>
          <w:b/>
          <w:u w:val="single"/>
        </w:rPr>
        <w:t xml:space="preserve">762342</w:t>
      </w:r>
    </w:p>
    <w:p>
      <w:r>
        <w:t xml:space="preserve">@SamoGlavan Kyllä, hän oli erikoisjoukko maahanmuuttajien metsästyksessä, olet onnekas, ettei hän ampunut sinua, senkin harhainen hölmö 😋😎</w:t>
      </w:r>
    </w:p>
    <w:p>
      <w:r>
        <w:rPr>
          <w:b/>
          <w:u w:val="single"/>
        </w:rPr>
        <w:t xml:space="preserve">762343</w:t>
      </w:r>
    </w:p>
    <w:p>
      <w:r>
        <w:t xml:space="preserve">@packica @strankaSDS Älä seiso tässä ja ole vähän karomio @packica. Kaikki Mona(liza) ei ole TW:tä varten, varsinkaan jos hän piilottaa oikeat kasvonsa.</w:t>
      </w:r>
    </w:p>
    <w:p>
      <w:r>
        <w:rPr>
          <w:b/>
          <w:u w:val="single"/>
        </w:rPr>
        <w:t xml:space="preserve">762344</w:t>
      </w:r>
    </w:p>
    <w:p>
      <w:r>
        <w:t xml:space="preserve">@HanzaVon @askerc2 Raja muutettiin väkisin. Sitä kutsutaan miehitykseksi.</w:t>
      </w:r>
    </w:p>
    <w:p>
      <w:r>
        <w:rPr>
          <w:b/>
          <w:u w:val="single"/>
        </w:rPr>
        <w:t xml:space="preserve">762345</w:t>
      </w:r>
    </w:p>
    <w:p>
      <w:r>
        <w:t xml:space="preserve">@SlovenijaVsrcu Voi herran tähden, mutta he eivät "lajittele jätteitä"... Siksi "kunta" ei vie niitä pois... 🤔🙄</w:t>
      </w:r>
    </w:p>
    <w:p>
      <w:r>
        <w:rPr>
          <w:b/>
          <w:u w:val="single"/>
        </w:rPr>
        <w:t xml:space="preserve">762346</w:t>
      </w:r>
    </w:p>
    <w:p>
      <w:r>
        <w:t xml:space="preserve">@Markodraxler @Matej_Klaric haiseva oikeistosiipi haluaisi tavata henkilökohtaisesti, haluaisitko sinäkin tavata minut?</w:t>
      </w:r>
    </w:p>
    <w:p>
      <w:r>
        <w:rPr>
          <w:b/>
          <w:u w:val="single"/>
        </w:rPr>
        <w:t xml:space="preserve">762347</w:t>
      </w:r>
    </w:p>
    <w:p>
      <w:r>
        <w:t xml:space="preserve">Jossain on 19 000 kannattajaa, mikä on hieno viilaus. @piratskastranka lepää, ajattele, jatka eteenpäin! :) Uusi päivä.</w:t>
      </w:r>
    </w:p>
    <w:p>
      <w:r>
        <w:rPr>
          <w:b/>
          <w:u w:val="single"/>
        </w:rPr>
        <w:t xml:space="preserve">762348</w:t>
      </w:r>
    </w:p>
    <w:p>
      <w:r>
        <w:t xml:space="preserve">@AfneGunca16 Tämä on täällä antaa, käydä suihkussa ja sitten juoda. Vodka.</w:t>
        <w:br/>
        <w:t xml:space="preserve"> Tiedät kaiken, jos vieressäsi istuva henkilö kumartuu hieman ja katsoo puhelintaan....</w:t>
      </w:r>
    </w:p>
    <w:p>
      <w:r>
        <w:rPr>
          <w:b/>
          <w:u w:val="single"/>
        </w:rPr>
        <w:t xml:space="preserve">762349</w:t>
      </w:r>
    </w:p>
    <w:p>
      <w:r>
        <w:t xml:space="preserve">Maailma ei ole koskaan nähnyt mitään vastaavaa 27 kilometrin pituisella radalla! Ainakin he ottivat ryhmäkuvan KPK:ta varten. https://t.co/DCTjlUcjSG.</w:t>
      </w:r>
    </w:p>
    <w:p>
      <w:r>
        <w:rPr>
          <w:b/>
          <w:u w:val="single"/>
        </w:rPr>
        <w:t xml:space="preserve">762350</w:t>
      </w:r>
    </w:p>
    <w:p>
      <w:r>
        <w:t xml:space="preserve">@zostko Poistettu ja poistettu sovelluksista. Tapahtuu, jos klikkaat jotain roskaa.</w:t>
      </w:r>
    </w:p>
    <w:p>
      <w:r>
        <w:rPr>
          <w:b/>
          <w:u w:val="single"/>
        </w:rPr>
        <w:t xml:space="preserve">762351</w:t>
      </w:r>
    </w:p>
    <w:p>
      <w:r>
        <w:t xml:space="preserve">LIVE: 15. lasten euroviisukilpailu, jossa esiintyvät 9-14-vuotiaat nuoret laulajat, on täällä!... https://t.co/s7QrFuU88e</w:t>
      </w:r>
    </w:p>
    <w:p>
      <w:r>
        <w:rPr>
          <w:b/>
          <w:u w:val="single"/>
        </w:rPr>
        <w:t xml:space="preserve">762352</w:t>
      </w:r>
    </w:p>
    <w:p>
      <w:r>
        <w:t xml:space="preserve">@Tevilen janšistit ovat laiskoja, joutavia ja lampaita, jotka eivät osaa ajatella järjellä.</w:t>
      </w:r>
    </w:p>
    <w:p>
      <w:r>
        <w:rPr>
          <w:b/>
          <w:u w:val="single"/>
        </w:rPr>
        <w:t xml:space="preserve">762353</w:t>
      </w:r>
    </w:p>
    <w:p>
      <w:r>
        <w:t xml:space="preserve">Neljä ihmistä vietiin sairaalaan tulipalon sytyttyä vanhainkodissa Črnomeljissa https://t.co/LfmQvhnyZ7</w:t>
      </w:r>
    </w:p>
    <w:p>
      <w:r>
        <w:rPr>
          <w:b/>
          <w:u w:val="single"/>
        </w:rPr>
        <w:t xml:space="preserve">762354</w:t>
      </w:r>
    </w:p>
    <w:p>
      <w:r>
        <w:t xml:space="preserve">Yhdysvaltain ja Etelä-Korean sotilaat harjoittelevat sotaharjoituksia lumessa. Tina Maze of Montenegro voitti heidät kaikki!</w:t>
      </w:r>
    </w:p>
    <w:p>
      <w:r>
        <w:rPr>
          <w:b/>
          <w:u w:val="single"/>
        </w:rPr>
        <w:t xml:space="preserve">762355</w:t>
      </w:r>
    </w:p>
    <w:p>
      <w:r>
        <w:t xml:space="preserve">@Alex4Aleksandra Jotkut ihmiset ovat hyvin rohkeita ja vieraanvaraisia, kunhan se ei ole heidän oma perseensä.</w:t>
      </w:r>
    </w:p>
    <w:p>
      <w:r>
        <w:rPr>
          <w:b/>
          <w:u w:val="single"/>
        </w:rPr>
        <w:t xml:space="preserve">762356</w:t>
      </w:r>
    </w:p>
    <w:p>
      <w:r>
        <w:t xml:space="preserve">Kardelin pojanpoika pelasti päivän, puolalaiset lavastivat hänet. https://t.co/ghTD6NIXNd</w:t>
      </w:r>
    </w:p>
    <w:p>
      <w:r>
        <w:rPr>
          <w:b/>
          <w:u w:val="single"/>
        </w:rPr>
        <w:t xml:space="preserve">762357</w:t>
      </w:r>
    </w:p>
    <w:p>
      <w:r>
        <w:t xml:space="preserve">Kommentti, @jurijsimac: Raide 2 tai miten historia toistaa itseään https://t.co/6gIlWIqQtl https://t.co/PJOzfrXJyo https://t.co/PJOzfrXJyo</w:t>
      </w:r>
    </w:p>
    <w:p>
      <w:r>
        <w:rPr>
          <w:b/>
          <w:u w:val="single"/>
        </w:rPr>
        <w:t xml:space="preserve">762358</w:t>
      </w:r>
    </w:p>
    <w:p>
      <w:r>
        <w:t xml:space="preserve">@schoo666 @zanimiva Se on sanottava - nukke on kasvanut, mutta mekko on sama🤣🤣🤣🤣</w:t>
      </w:r>
    </w:p>
    <w:p>
      <w:r>
        <w:rPr>
          <w:b/>
          <w:u w:val="single"/>
        </w:rPr>
        <w:t xml:space="preserve">762359</w:t>
      </w:r>
    </w:p>
    <w:p>
      <w:r>
        <w:t xml:space="preserve">@hrastelj @rokschuster @nejkom @JelenaJal Ei väliä</w:t>
        <w:br/>
        <w:t xml:space="preserve">"räjähtää"</w:t>
        <w:br/>
        <w:t xml:space="preserve">Entä korppikotkat, ne syövät hedelmäpuita mutta peurat syövät papuja ja lehtikaalia?</w:t>
      </w:r>
    </w:p>
    <w:p>
      <w:r>
        <w:rPr>
          <w:b/>
          <w:u w:val="single"/>
        </w:rPr>
        <w:t xml:space="preserve">762360</w:t>
      </w:r>
    </w:p>
    <w:p>
      <w:r>
        <w:t xml:space="preserve">@Zigggmund En tiedä... En ole koskaan ennen käyttänyt niitä, ja kun käytin, ei ollut älypuhelimia eikä normaalia internetiä :)</w:t>
      </w:r>
    </w:p>
    <w:p>
      <w:r>
        <w:rPr>
          <w:b/>
          <w:u w:val="single"/>
        </w:rPr>
        <w:t xml:space="preserve">762361</w:t>
      </w:r>
    </w:p>
    <w:p>
      <w:r>
        <w:t xml:space="preserve">Serdican ilmakivääriammuntakilpailu - https://t.co/H7JwaUC0rV https://t.co/o884paMx7u</w:t>
      </w:r>
    </w:p>
    <w:p>
      <w:r>
        <w:rPr>
          <w:b/>
          <w:u w:val="single"/>
        </w:rPr>
        <w:t xml:space="preserve">762362</w:t>
      </w:r>
    </w:p>
    <w:p>
      <w:r>
        <w:t xml:space="preserve">bourdainin ohella luen ja suunnittelen ravintolavierailuja New Yorkissa ... se on se tasapainoinen juttu.</w:t>
      </w:r>
    </w:p>
    <w:p>
      <w:r>
        <w:rPr>
          <w:b/>
          <w:u w:val="single"/>
        </w:rPr>
        <w:t xml:space="preserve">762363</w:t>
      </w:r>
    </w:p>
    <w:p>
      <w:r>
        <w:t xml:space="preserve">Snoop Dogg haluaa viedä Celticin Juventukseen lastensa kanssa #jalkapallo #jalkapallo #liiga #liigavarsat - http://t.co/JWGglOBU</w:t>
      </w:r>
    </w:p>
    <w:p>
      <w:r>
        <w:rPr>
          <w:b/>
          <w:u w:val="single"/>
        </w:rPr>
        <w:t xml:space="preserve">762364</w:t>
      </w:r>
    </w:p>
    <w:p>
      <w:r>
        <w:t xml:space="preserve">Huuhtelin yhden tuborgin alas refoscolla.</w:t>
        <w:br/>
        <w:t xml:space="preserve">äiti, missä ovat ne ajat, jolloin en tuntenut mitään tällaisen huuhtelun jälkeen.</w:t>
      </w:r>
    </w:p>
    <w:p>
      <w:r>
        <w:rPr>
          <w:b/>
          <w:u w:val="single"/>
        </w:rPr>
        <w:t xml:space="preserve">762365</w:t>
      </w:r>
    </w:p>
    <w:p>
      <w:r>
        <w:t xml:space="preserve">Sähkölasku: maksat kaiken tämän sähkölaskun lisäksi https://t.co/qw8lTNzSOv.</w:t>
      </w:r>
    </w:p>
    <w:p>
      <w:r>
        <w:rPr>
          <w:b/>
          <w:u w:val="single"/>
        </w:rPr>
        <w:t xml:space="preserve">762366</w:t>
      </w:r>
    </w:p>
    <w:p>
      <w:r>
        <w:t xml:space="preserve">@novax81 @JernejVerbic @PrometejDD Niin on. Itse rintamamerkit tulevat Phoenixista eivätkä mdfa:lta.</w:t>
      </w:r>
    </w:p>
    <w:p>
      <w:r>
        <w:rPr>
          <w:b/>
          <w:u w:val="single"/>
        </w:rPr>
        <w:t xml:space="preserve">762367</w:t>
      </w:r>
    </w:p>
    <w:p>
      <w:r>
        <w:t xml:space="preserve">Katso, miten Werner heiluttaa lanteitaan Tanssii tähtien kanssa -ohjelmassa https://t.co/TgBw2t8Mf7 https://t.co/AJfbfceALi https://t.co/AJfbfceALi</w:t>
      </w:r>
    </w:p>
    <w:p>
      <w:r>
        <w:rPr>
          <w:b/>
          <w:u w:val="single"/>
        </w:rPr>
        <w:t xml:space="preserve">762368</w:t>
      </w:r>
    </w:p>
    <w:p>
      <w:r>
        <w:t xml:space="preserve">@Che27Che @GeorgLesev Typerä on äitisi väärennös Jankovicin asianajaja toivottavasti he ainakin maksaa sinulle</w:t>
      </w:r>
    </w:p>
    <w:p>
      <w:r>
        <w:rPr>
          <w:b/>
          <w:u w:val="single"/>
        </w:rPr>
        <w:t xml:space="preserve">762369</w:t>
      </w:r>
    </w:p>
    <w:p>
      <w:r>
        <w:t xml:space="preserve">Osa äitini puutarhan tomaateista ja paprikoista. Lokakuun lopussa. En aio kiintyä. https://t.co/2Efq3ru7Jw</w:t>
      </w:r>
    </w:p>
    <w:p>
      <w:r>
        <w:rPr>
          <w:b/>
          <w:u w:val="single"/>
        </w:rPr>
        <w:t xml:space="preserve">762370</w:t>
      </w:r>
    </w:p>
    <w:p>
      <w:r>
        <w:t xml:space="preserve">@MitjaIrsic @p_zoran @bojan_krajnc Ensin oli bolshevikkikommunismi, natsismi ja fasismi ovat reaktioita siihen.</w:t>
      </w:r>
    </w:p>
    <w:p>
      <w:r>
        <w:rPr>
          <w:b/>
          <w:u w:val="single"/>
        </w:rPr>
        <w:t xml:space="preserve">762371</w:t>
      </w:r>
    </w:p>
    <w:p>
      <w:r>
        <w:t xml:space="preserve">Ovatko älykkyys ja luovuus vastakkaisia prosesseja? #sspsi #zz http://t.co/VJUdFBfk</w:t>
      </w:r>
    </w:p>
    <w:p>
      <w:r>
        <w:rPr>
          <w:b/>
          <w:u w:val="single"/>
        </w:rPr>
        <w:t xml:space="preserve">762372</w:t>
      </w:r>
    </w:p>
    <w:p>
      <w:r>
        <w:t xml:space="preserve">Voimme todellakin poistaa ohituskaistan. Teemme sillä edelleen 90 tuntia tunnissa.</w:t>
        <w:br/>
        <w:t xml:space="preserve"> Minulla on riksan ajokortti - TÄMÄ ON KOTI</w:t>
      </w:r>
    </w:p>
    <w:p>
      <w:r>
        <w:rPr>
          <w:b/>
          <w:u w:val="single"/>
        </w:rPr>
        <w:t xml:space="preserve">762373</w:t>
      </w:r>
    </w:p>
    <w:p>
      <w:r>
        <w:t xml:space="preserve">@MilanTarlac Jotenkin en voi tehdä tilausta... näyttää siltä, että minun on ostettava näyttö Sloveniasta.</w:t>
      </w:r>
    </w:p>
    <w:p>
      <w:r>
        <w:rPr>
          <w:b/>
          <w:u w:val="single"/>
        </w:rPr>
        <w:t xml:space="preserve">762374</w:t>
      </w:r>
    </w:p>
    <w:p>
      <w:r>
        <w:t xml:space="preserve">@KLaznik @tomltoml Emme halua kommunistista, islamistista, LGBTQ-Sloveniaa! Emme seisoneet barrikadeilla sen puolesta vuonna 1991.</w:t>
      </w:r>
    </w:p>
    <w:p>
      <w:r>
        <w:rPr>
          <w:b/>
          <w:u w:val="single"/>
        </w:rPr>
        <w:t xml:space="preserve">762375</w:t>
      </w:r>
    </w:p>
    <w:p>
      <w:r>
        <w:t xml:space="preserve">@crnkovic @MiroCerar Bedasto. Atomipommeja ei voi "heittää" minnekään.</w:t>
      </w:r>
    </w:p>
    <w:p>
      <w:r>
        <w:rPr>
          <w:b/>
          <w:u w:val="single"/>
        </w:rPr>
        <w:t xml:space="preserve">762376</w:t>
      </w:r>
    </w:p>
    <w:p>
      <w:r>
        <w:t xml:space="preserve">@Moving @usefulpage @petermohorcic Scistis itsenäinen osio puhelimen levyllä. Sovellukset eivät liity tähän.</w:t>
      </w:r>
    </w:p>
    <w:p>
      <w:r>
        <w:rPr>
          <w:b/>
          <w:u w:val="single"/>
        </w:rPr>
        <w:t xml:space="preserve">762377</w:t>
      </w:r>
    </w:p>
    <w:p>
      <w:r>
        <w:t xml:space="preserve">@Kristina_Hacin @MiroCerar @MajaMakovec @BorutPahor Lentäminen Mariborin lentokentältä.9</w:t>
      </w:r>
    </w:p>
    <w:p>
      <w:r>
        <w:rPr>
          <w:b/>
          <w:u w:val="single"/>
        </w:rPr>
        <w:t xml:space="preserve">762378</w:t>
      </w:r>
    </w:p>
    <w:p>
      <w:r>
        <w:t xml:space="preserve">Kansa antoi Slovenialle itsenäisyyden.  Slovenialaisia sotilaita oli myös JNA:ssa.</w:t>
        <w:t xml:space="preserve">eivät</w:t>
        <w:t xml:space="preserve">miehittäjiä !!!</w:t>
        <w:br/>
        <w:t xml:space="preserve">https://t.co/jS24Z52qQ3</w:t>
      </w:r>
    </w:p>
    <w:p>
      <w:r>
        <w:rPr>
          <w:b/>
          <w:u w:val="single"/>
        </w:rPr>
        <w:t xml:space="preserve">762379</w:t>
      </w:r>
    </w:p>
    <w:p>
      <w:r>
        <w:t xml:space="preserve">@JoAnnaOfArT Ma fak no.</w:t>
        <w:br/>
        <w:t xml:space="preserve"> Mutta naisilla kaikki on joka tapauksessa huuhdeltu pois.</w:t>
        <w:br/>
        <w:t xml:space="preserve"> Keilailu ei ole mikään alkukantainen vetovoima.</w:t>
        <w:br/>
        <w:t xml:space="preserve"> Se on vielä enemmän lampaiden kaltainen.</w:t>
      </w:r>
    </w:p>
    <w:p>
      <w:r>
        <w:rPr>
          <w:b/>
          <w:u w:val="single"/>
        </w:rPr>
        <w:t xml:space="preserve">762380</w:t>
      </w:r>
    </w:p>
    <w:p>
      <w:r>
        <w:t xml:space="preserve">Mahdollisuudet syksyn 🍁 ja talven ❄️ sup-retkiin lähestyvät. ☝️ Varmista, ettet unohda pakata jotain. https://t.co/fwYupO9eKn</w:t>
      </w:r>
    </w:p>
    <w:p>
      <w:r>
        <w:rPr>
          <w:b/>
          <w:u w:val="single"/>
        </w:rPr>
        <w:t xml:space="preserve">762381</w:t>
      </w:r>
    </w:p>
    <w:p>
      <w:r>
        <w:t xml:space="preserve">@JazbarMatjaz 1:1 lähes nolla laukausta maalia kohti ? Abramba loppuun asti , tulkaa nyt edes Modric teki rangaistuspotkun ...😜</w:t>
      </w:r>
    </w:p>
    <w:p>
      <w:r>
        <w:rPr>
          <w:b/>
          <w:u w:val="single"/>
        </w:rPr>
        <w:t xml:space="preserve">762382</w:t>
      </w:r>
    </w:p>
    <w:p>
      <w:r>
        <w:t xml:space="preserve">Valokuvia lauantain tapahtumista Nova Goricassa.</w:t>
        <w:br/>
        <w:br/>
        <w:t xml:space="preserve">Fofo: David Verlic</w:t>
        <w:br/>
        <w:br/>
        <w:t xml:space="preserve">#novagorica #palo #bevkov #efronta http://t.co/mMjzFse4fA</w:t>
      </w:r>
    </w:p>
    <w:p>
      <w:r>
        <w:rPr>
          <w:b/>
          <w:u w:val="single"/>
        </w:rPr>
        <w:t xml:space="preserve">762383</w:t>
      </w:r>
    </w:p>
    <w:p>
      <w:r>
        <w:t xml:space="preserve">@CZCBZ Karkotetaan älykkyys ja verotetaan tyhmyys. Elämme kuin paratiisissa.</w:t>
        <w:br/>
        <w:t xml:space="preserve"> Slovenian säännöt ovat samat kaikille.</w:t>
      </w:r>
    </w:p>
    <w:p>
      <w:r>
        <w:rPr>
          <w:b/>
          <w:u w:val="single"/>
        </w:rPr>
        <w:t xml:space="preserve">762384</w:t>
      </w:r>
    </w:p>
    <w:p>
      <w:r>
        <w:t xml:space="preserve">@JJansaSDS @vinkovasle1 Ja sitähän "kelluva" edelleen tekee,säilyttääkseen hyvän eläkkeensä ja etuoikeutensa!</w:t>
        <w:br/>
        <w:t xml:space="preserve">lp❗️</w:t>
      </w:r>
    </w:p>
    <w:p>
      <w:r>
        <w:rPr>
          <w:b/>
          <w:u w:val="single"/>
        </w:rPr>
        <w:t xml:space="preserve">762385</w:t>
      </w:r>
    </w:p>
    <w:p>
      <w:r>
        <w:t xml:space="preserve">Luojan kiitos korkeimmassa... Ei sillä, että uskoisin hyypiöitä, mutta jonkun olisi kiireesti julkistettava tämä. https://t.co/WjcPaczkIh.</w:t>
      </w:r>
    </w:p>
    <w:p>
      <w:r>
        <w:rPr>
          <w:b/>
          <w:u w:val="single"/>
        </w:rPr>
        <w:t xml:space="preserve">762386</w:t>
      </w:r>
    </w:p>
    <w:p>
      <w:r>
        <w:t xml:space="preserve">Laihduttaminen on vaikeaa - laihduttaminen on paljon vaikeampaa https://t.co/CPanRXKYRX https://t.co/JFF7556cd7</w:t>
      </w:r>
    </w:p>
    <w:p>
      <w:r>
        <w:rPr>
          <w:b/>
          <w:u w:val="single"/>
        </w:rPr>
        <w:t xml:space="preserve">762387</w:t>
      </w:r>
    </w:p>
    <w:p>
      <w:r>
        <w:t xml:space="preserve">Bulceva harkitsee pyrkivänsä Slovenian tasavallan presidentiksi, kun Pahorin kausi päättyy. https://t.co/2J4ylnMK4n</w:t>
      </w:r>
    </w:p>
    <w:p>
      <w:r>
        <w:rPr>
          <w:b/>
          <w:u w:val="single"/>
        </w:rPr>
        <w:t xml:space="preserve">762388</w:t>
      </w:r>
    </w:p>
    <w:p>
      <w:r>
        <w:t xml:space="preserve">@DiMatkovic Libertarians, ei liberaalit :) Mielestäni paras paikka aloittaa on lukea Finance.</w:t>
      </w:r>
    </w:p>
    <w:p>
      <w:r>
        <w:rPr>
          <w:b/>
          <w:u w:val="single"/>
        </w:rPr>
        <w:t xml:space="preserve">762389</w:t>
      </w:r>
    </w:p>
    <w:p>
      <w:r>
        <w:t xml:space="preserve">ZARES: Golobičin alamaailman jumala ja pahamaineinen bloggaaja Slovenian uutisissa https://t.co/XBS2UbVavM via @Nova24TV</w:t>
      </w:r>
    </w:p>
    <w:p>
      <w:r>
        <w:rPr>
          <w:b/>
          <w:u w:val="single"/>
        </w:rPr>
        <w:t xml:space="preserve">762390</w:t>
      </w:r>
    </w:p>
    <w:p>
      <w:r>
        <w:t xml:space="preserve">@l4ndm1ne Odotan aina loppuun asti. En edes nouse ylös ennen sitä. Sitten he odottavat sukkulabussissa ahtautuneina, että me nousemme viimeisinä. Amatöörit</w:t>
      </w:r>
    </w:p>
    <w:p>
      <w:r>
        <w:rPr>
          <w:b/>
          <w:u w:val="single"/>
        </w:rPr>
        <w:t xml:space="preserve">762391</w:t>
      </w:r>
    </w:p>
    <w:p>
      <w:r>
        <w:t xml:space="preserve">Epäilyttävät tuontielintarvikkeet, ulkomaisia tuotteita kalliimmat tuontituotteet, minimaaliset eläkekorotukset, hallituksen ruikutus uudistuksista ja paljon muuta.</w:t>
      </w:r>
    </w:p>
    <w:p>
      <w:r>
        <w:rPr>
          <w:b/>
          <w:u w:val="single"/>
        </w:rPr>
        <w:t xml:space="preserve">762392</w:t>
      </w:r>
    </w:p>
    <w:p>
      <w:r>
        <w:t xml:space="preserve">Komissio perustettiin tunnetun rahoittajan Modeldolfetin kanssa "lrangate"-tapauksen vuoksi Nyt makkaraa on vain SDS-lainasta.</w:t>
      </w:r>
    </w:p>
    <w:p>
      <w:r>
        <w:rPr>
          <w:b/>
          <w:u w:val="single"/>
        </w:rPr>
        <w:t xml:space="preserve">762393</w:t>
      </w:r>
    </w:p>
    <w:p>
      <w:r>
        <w:t xml:space="preserve">Ne pitkät sekunnit, kun ohjelma alkaa jauhaa, etkä tiedä, tuleeko se sinulle, ja yrität muistaa, milloin viimeksi painoit tallennusta.</w:t>
      </w:r>
    </w:p>
    <w:p>
      <w:r>
        <w:rPr>
          <w:b/>
          <w:u w:val="single"/>
        </w:rPr>
        <w:t xml:space="preserve">762394</w:t>
      </w:r>
    </w:p>
    <w:p>
      <w:r>
        <w:t xml:space="preserve">KULTTUURI: Kroatialainen tutkija Marjan Podobnik julkaisee kirjan nimeltä Oh, What to Do with Them? Ennakkomyynti on jo käynnissä.</w:t>
      </w:r>
    </w:p>
    <w:p>
      <w:r>
        <w:rPr>
          <w:b/>
          <w:u w:val="single"/>
        </w:rPr>
        <w:t xml:space="preserve">762395</w:t>
      </w:r>
    </w:p>
    <w:p>
      <w:r>
        <w:t xml:space="preserve">@MatevzNovak @Max970 Mielenkiintoisinta on se, että yritys, jossa hän työskentelee, on yksityistetty, niin sanotusti vedetty ulos paskasta.....</w:t>
      </w:r>
    </w:p>
    <w:p>
      <w:r>
        <w:rPr>
          <w:b/>
          <w:u w:val="single"/>
        </w:rPr>
        <w:t xml:space="preserve">762396</w:t>
      </w:r>
    </w:p>
    <w:p>
      <w:r>
        <w:t xml:space="preserve">Juuri kun puhelimeni sammuu, Dunajska-katua pitkin ajaa musta C3, joka on täynnä naisia ja jonka katolla on liekki.</w:t>
      </w:r>
    </w:p>
    <w:p>
      <w:r>
        <w:rPr>
          <w:b/>
          <w:u w:val="single"/>
        </w:rPr>
        <w:t xml:space="preserve">762397</w:t>
      </w:r>
    </w:p>
    <w:p>
      <w:r>
        <w:t xml:space="preserve">Päivä 439: Virallisen kristityn manaajan harhat: https://t.co/QSA7EQM9Pr via @YouTube</w:t>
      </w:r>
    </w:p>
    <w:p>
      <w:r>
        <w:rPr>
          <w:b/>
          <w:u w:val="single"/>
        </w:rPr>
        <w:t xml:space="preserve">762398</w:t>
      </w:r>
    </w:p>
    <w:p>
      <w:r>
        <w:t xml:space="preserve">@polikarbonat Kampaamo In - Anja Jug s.p Deskle - Et tule katumaan matkaa sinne!</w:t>
      </w:r>
    </w:p>
    <w:p>
      <w:r>
        <w:rPr>
          <w:b/>
          <w:u w:val="single"/>
        </w:rPr>
        <w:t xml:space="preserve">762399</w:t>
      </w:r>
    </w:p>
    <w:p>
      <w:r>
        <w:t xml:space="preserve">Pasta-, kesäkurpitsa- ja makkaralevite https://t.co/t8Xgv6En9M https://t.co/XGWxBJuRDk https://t.co/XGWxBJuRDk</w:t>
      </w:r>
    </w:p>
    <w:p>
      <w:r>
        <w:rPr>
          <w:b/>
          <w:u w:val="single"/>
        </w:rPr>
        <w:t xml:space="preserve">762400</w:t>
      </w:r>
    </w:p>
    <w:p>
      <w:r>
        <w:t xml:space="preserve">@Bojan__Bozic @tomltoml Seinän rappauksen hankaaminen. Ja käännös: kolmas kerros verkostoissa.</w:t>
      </w:r>
    </w:p>
    <w:p>
      <w:r>
        <w:rPr>
          <w:b/>
          <w:u w:val="single"/>
        </w:rPr>
        <w:t xml:space="preserve">762401</w:t>
      </w:r>
    </w:p>
    <w:p>
      <w:r>
        <w:t xml:space="preserve">@Agathung Hänessä on jotain pientä.</w:t>
        <w:br/>
        <w:t xml:space="preserve"> Ensin teimme laivan lattian, sitten kalanruotoparketin.</w:t>
      </w:r>
    </w:p>
    <w:p>
      <w:r>
        <w:rPr>
          <w:b/>
          <w:u w:val="single"/>
        </w:rPr>
        <w:t xml:space="preserve">762402</w:t>
      </w:r>
    </w:p>
    <w:p>
      <w:r>
        <w:t xml:space="preserve">Useita moottoripyöräonnettomuuksia Posočjessa. Aliarvioivatko ulkomaalaiset meidän tiemme? https://t.co/Cy63V2I2mb</w:t>
      </w:r>
    </w:p>
    <w:p>
      <w:r>
        <w:rPr>
          <w:b/>
          <w:u w:val="single"/>
        </w:rPr>
        <w:t xml:space="preserve">762403</w:t>
      </w:r>
    </w:p>
    <w:p>
      <w:r>
        <w:t xml:space="preserve">@MarjeticaM @JureBrankovic Jos pelkäät ulkomaalaista, koska hän on muukalaisvihamielinen, muukalaisvihasi on oikeutettua. Simpl!</w:t>
      </w:r>
    </w:p>
    <w:p>
      <w:r>
        <w:rPr>
          <w:b/>
          <w:u w:val="single"/>
        </w:rPr>
        <w:t xml:space="preserve">762404</w:t>
      </w:r>
    </w:p>
    <w:p>
      <w:r>
        <w:t xml:space="preserve">Kun aivot ovat oppineet materiaalin, ne vaihtavat vaihteen alaspäin ja suorittavat toiminnan paljon vähemmällä vaivalla kuin... https://t.co/XxlcVtwrZs...</w:t>
      </w:r>
    </w:p>
    <w:p>
      <w:r>
        <w:rPr>
          <w:b/>
          <w:u w:val="single"/>
        </w:rPr>
        <w:t xml:space="preserve">762405</w:t>
      </w:r>
    </w:p>
    <w:p>
      <w:r>
        <w:t xml:space="preserve">on ilmeistä, että kolikon muotoilu ei ole desurrectionistien tekemä, koska se ei ole podn https://t.co/CxYt5pS64t</w:t>
      </w:r>
    </w:p>
    <w:p>
      <w:r>
        <w:rPr>
          <w:b/>
          <w:u w:val="single"/>
        </w:rPr>
        <w:t xml:space="preserve">762406</w:t>
      </w:r>
    </w:p>
    <w:p>
      <w:r>
        <w:t xml:space="preserve">@leaathenatabut niin tapahtuu meille kaikille. he katoavat maagisesti jonkun N-ulottuvuuteen. tc nc kriu</w:t>
      </w:r>
    </w:p>
    <w:p>
      <w:r>
        <w:rPr>
          <w:b/>
          <w:u w:val="single"/>
        </w:rPr>
        <w:t xml:space="preserve">762407</w:t>
      </w:r>
    </w:p>
    <w:p>
      <w:r>
        <w:t xml:space="preserve">@Je_rca Olet LMŠ:n jäsen ja yksi niistä 52 kommunistisesta parlamentin jäsenestä, jotka jatkavat Slovenian tuhoamista. #action</w:t>
      </w:r>
    </w:p>
    <w:p>
      <w:r>
        <w:rPr>
          <w:b/>
          <w:u w:val="single"/>
        </w:rPr>
        <w:t xml:space="preserve">762408</w:t>
      </w:r>
    </w:p>
    <w:p>
      <w:r>
        <w:t xml:space="preserve">@meteoriterain @Tevilevi Joo itaq että kaikki nobelperseet tarvitsevat armeijan, niin aivottomia... mutta eikö olekin hienoa, että meillä on palkkasotureita.....</w:t>
      </w:r>
    </w:p>
    <w:p>
      <w:r>
        <w:rPr>
          <w:b/>
          <w:u w:val="single"/>
        </w:rPr>
        <w:t xml:space="preserve">762409</w:t>
      </w:r>
    </w:p>
    <w:p>
      <w:r>
        <w:t xml:space="preserve">@BozoPredalic @vesnam16 @JJansaSDS Pelle, onko hänet jo potkittu ulos NL:stä? Siellä ei tarvita laiskoja ihmisiä!</w:t>
      </w:r>
    </w:p>
    <w:p>
      <w:r>
        <w:rPr>
          <w:b/>
          <w:u w:val="single"/>
        </w:rPr>
        <w:t xml:space="preserve">762410</w:t>
      </w:r>
    </w:p>
    <w:p>
      <w:r>
        <w:t xml:space="preserve">@MiroCerar @EP_Slovenija 😆😆😆😆 päästäkää hänet, päästäkää hänet, Šarc. Rakas Miro on ottanut paikkasi pääministerinä, hän on valeopiskelija ja koomikko.</w:t>
      </w:r>
    </w:p>
    <w:p>
      <w:r>
        <w:rPr>
          <w:b/>
          <w:u w:val="single"/>
        </w:rPr>
        <w:t xml:space="preserve">762411</w:t>
      </w:r>
    </w:p>
    <w:p>
      <w:r>
        <w:t xml:space="preserve">@strankaSLOGA @JJansaSDS @24UR @RTV_Slovenija Vähän idioottimaista, JJ:n pitäisi repiä miljardeja vasemmistolta. Sitä suuret tekevät.</w:t>
      </w:r>
    </w:p>
    <w:p>
      <w:r>
        <w:rPr>
          <w:b/>
          <w:u w:val="single"/>
        </w:rPr>
        <w:t xml:space="preserve">762412</w:t>
      </w:r>
    </w:p>
    <w:p>
      <w:r>
        <w:t xml:space="preserve">Darsin symboleina ovat meluesteet, purjeet.</w:t>
        <w:br/>
        <w:t xml:space="preserve"> Jokaista merirosvoa kohden on ainakin yksi.</w:t>
      </w:r>
    </w:p>
    <w:p>
      <w:r>
        <w:rPr>
          <w:b/>
          <w:u w:val="single"/>
        </w:rPr>
        <w:t xml:space="preserve">762413</w:t>
      </w:r>
    </w:p>
    <w:p>
      <w:r>
        <w:t xml:space="preserve">@Beyond_ pommielokuva...</w:t>
        <w:t xml:space="preserve">Ja Bowie on kuin viini, joka paranee ja paranee, aina loppuun asti... toiseksi viimeiseltä levyltä https://t.co/kdqP4EmQ3m</w:t>
        <w:br/>
        <w:t xml:space="preserve"/>
      </w:r>
    </w:p>
    <w:p>
      <w:r>
        <w:rPr>
          <w:b/>
          <w:u w:val="single"/>
        </w:rPr>
        <w:t xml:space="preserve">762414</w:t>
      </w:r>
    </w:p>
    <w:p>
      <w:r>
        <w:t xml:space="preserve">Toinen slovenialainen ruokalaji: kurji wurst. Kanahodari (Pivka) ketsupin ja curryn kera. #kurjiwurst</w:t>
      </w:r>
    </w:p>
    <w:p>
      <w:r>
        <w:rPr>
          <w:b/>
          <w:u w:val="single"/>
        </w:rPr>
        <w:t xml:space="preserve">762415</w:t>
      </w:r>
    </w:p>
    <w:p>
      <w:r>
        <w:t xml:space="preserve">@Pika_So Ok. Tarjoile niitä LGBT:n yhtiökokouksessa 😜 Vannomme osteriassamme strutsien ja puhvelien nimeen 😂</w:t>
      </w:r>
    </w:p>
    <w:p>
      <w:r>
        <w:rPr>
          <w:b/>
          <w:u w:val="single"/>
        </w:rPr>
        <w:t xml:space="preserve">762416</w:t>
      </w:r>
    </w:p>
    <w:p>
      <w:r>
        <w:t xml:space="preserve">@tadejtadej @LazarjevPolzek Voi olla jopa 3 kiinteää vuoden mittaisen uudelleenjohdotuksen jälkeen, mutta ne on kytkettävä pois päältä suurimman osan ajasta.</w:t>
      </w:r>
    </w:p>
    <w:p>
      <w:r>
        <w:rPr>
          <w:b/>
          <w:u w:val="single"/>
        </w:rPr>
        <w:t xml:space="preserve">762417</w:t>
      </w:r>
    </w:p>
    <w:p>
      <w:r>
        <w:t xml:space="preserve">@JelenaJal @JernejStromajer Kyllä, mutta agitpropissa puhuttiin porvaristosta, riistäjistä, kapitalisteista, kulakeista ja muusta vastaavasta roskasta ... 😂😂</w:t>
      </w:r>
    </w:p>
    <w:p>
      <w:r>
        <w:rPr>
          <w:b/>
          <w:u w:val="single"/>
        </w:rPr>
        <w:t xml:space="preserve">762418</w:t>
      </w:r>
    </w:p>
    <w:p>
      <w:r>
        <w:t xml:space="preserve">@R_Rakus @NovakBozidar Se bols so paclni (Koron nimi hurjimmille kuiville päille), mutta rengas on suoristettu ulos.</w:t>
      </w:r>
    </w:p>
    <w:p>
      <w:r>
        <w:rPr>
          <w:b/>
          <w:u w:val="single"/>
        </w:rPr>
        <w:t xml:space="preserve">762419</w:t>
      </w:r>
    </w:p>
    <w:p>
      <w:r>
        <w:t xml:space="preserve">@Komar4442 Liian kapea pylväs ja niin "korkea", että se voi helposti horjua tai jopa kaatua.</w:t>
      </w:r>
    </w:p>
    <w:p>
      <w:r>
        <w:rPr>
          <w:b/>
          <w:u w:val="single"/>
        </w:rPr>
        <w:t xml:space="preserve">762420</w:t>
      </w:r>
    </w:p>
    <w:p>
      <w:r>
        <w:t xml:space="preserve">Sijoitus uudelle kaudelle. #zaplesizaljo #dancesocedame #tinalatina @Dance with Aljo https://t.co/0woG2Uiz9c</w:t>
      </w:r>
    </w:p>
    <w:p>
      <w:r>
        <w:rPr>
          <w:b/>
          <w:u w:val="single"/>
        </w:rPr>
        <w:t xml:space="preserve">762421</w:t>
      </w:r>
    </w:p>
    <w:p>
      <w:r>
        <w:t xml:space="preserve">@77777777777Marko @uros_sinko ...älä loukkaa oikeita kommunisteja...tarkoitit varmaan "kommunistiksi kääntynyttä".....</w:t>
      </w:r>
    </w:p>
    <w:p>
      <w:r>
        <w:rPr>
          <w:b/>
          <w:u w:val="single"/>
        </w:rPr>
        <w:t xml:space="preserve">762422</w:t>
      </w:r>
    </w:p>
    <w:p>
      <w:r>
        <w:t xml:space="preserve">@AntonPeinkiher janos osti tämän kuvamateriaalin venäläisiltä cheerleadereilta, jotka ovat taitavia väärentämään videoita... ;)</w:t>
      </w:r>
    </w:p>
    <w:p>
      <w:r>
        <w:rPr>
          <w:b/>
          <w:u w:val="single"/>
        </w:rPr>
        <w:t xml:space="preserve">762423</w:t>
      </w:r>
    </w:p>
    <w:p>
      <w:r>
        <w:t xml:space="preserve">@gajmirtic Tiedän... Jossain määrin se on totta. Mutta nämä tyypit eivät luultavasti osaa kutistaa moduulia. He rakentavat optiikkaa 5 sukupolvea varten</w:t>
      </w:r>
    </w:p>
    <w:p>
      <w:r>
        <w:rPr>
          <w:b/>
          <w:u w:val="single"/>
        </w:rPr>
        <w:t xml:space="preserve">762424</w:t>
      </w:r>
    </w:p>
    <w:p>
      <w:r>
        <w:t xml:space="preserve">@MuriMursic halvimmat työskentelevät suosikille, erotus menee humanitaarisiin tarkoituksiin.</w:t>
      </w:r>
    </w:p>
    <w:p>
      <w:r>
        <w:rPr>
          <w:b/>
          <w:u w:val="single"/>
        </w:rPr>
        <w:t xml:space="preserve">762425</w:t>
      </w:r>
    </w:p>
    <w:p>
      <w:r>
        <w:t xml:space="preserve">#daninnovativnosti (2/2) ... vaikuttava aine candesartan cilexetil. Lue lisää: https://t.co/2TXAYXFpKk https://t.co/S7IuezsNiC</w:t>
      </w:r>
    </w:p>
    <w:p>
      <w:r>
        <w:rPr>
          <w:b/>
          <w:u w:val="single"/>
        </w:rPr>
        <w:t xml:space="preserve">762426</w:t>
      </w:r>
    </w:p>
    <w:p>
      <w:r>
        <w:t xml:space="preserve">Kun valtiollinen televisio keskeyttää presidenttiä vastaan puhuvan kommentaattorin mainoksilla. Vitut Yhdysvalloista. https://t.co/GobZIhCqQJ</w:t>
      </w:r>
    </w:p>
    <w:p>
      <w:r>
        <w:rPr>
          <w:b/>
          <w:u w:val="single"/>
        </w:rPr>
        <w:t xml:space="preserve">762427</w:t>
      </w:r>
    </w:p>
    <w:p>
      <w:r>
        <w:t xml:space="preserve">@crico111 Minulle twiittaajamme Peter keräsi yhden ison lahjapussin. Yksi herne painoi 1960 g. Sen verran se painoi vyötäröllä.🤣🤣🤣</w:t>
      </w:r>
    </w:p>
    <w:p>
      <w:r>
        <w:rPr>
          <w:b/>
          <w:u w:val="single"/>
        </w:rPr>
        <w:t xml:space="preserve">762428</w:t>
      </w:r>
    </w:p>
    <w:p>
      <w:r>
        <w:t xml:space="preserve">Olen rasisti, enkä tunnusta, että murhatut ovat täysivaltaisia jäseniä ihmisrodussa. Loppu! https://t.co/Xphqh64I58</w:t>
      </w:r>
    </w:p>
    <w:p>
      <w:r>
        <w:rPr>
          <w:b/>
          <w:u w:val="single"/>
        </w:rPr>
        <w:t xml:space="preserve">762429</w:t>
      </w:r>
    </w:p>
    <w:p>
      <w:r>
        <w:t xml:space="preserve">@PetraGreiner Mutta sinä puristat hampaitasi, eikö niin?! Koska "oppilaasi" eivät pääse kolmanteen kerrokseen asti haha</w:t>
      </w:r>
    </w:p>
    <w:p>
      <w:r>
        <w:rPr>
          <w:b/>
          <w:u w:val="single"/>
        </w:rPr>
        <w:t xml:space="preserve">762430</w:t>
      </w:r>
    </w:p>
    <w:p>
      <w:r>
        <w:t xml:space="preserve">@petrasovdat Ihmiset ajavat kolme tuntia järvelle ja kääntyvät takaisin, koska se on täynnä enemmän tai vähemmän naurettavia taloja. Balaton.</w:t>
      </w:r>
    </w:p>
    <w:p>
      <w:r>
        <w:rPr>
          <w:b/>
          <w:u w:val="single"/>
        </w:rPr>
        <w:t xml:space="preserve">762431</w:t>
      </w:r>
    </w:p>
    <w:p>
      <w:r>
        <w:t xml:space="preserve">@hrastelj @PeterSvetina Kuka valvoo laattojen asettajia, ohjeita... Ravintoloitsijat ja kauppiaat "rypistävät" aina otsa kurtussa".</w:t>
      </w:r>
    </w:p>
    <w:p>
      <w:r>
        <w:rPr>
          <w:b/>
          <w:u w:val="single"/>
        </w:rPr>
        <w:t xml:space="preserve">762432</w:t>
      </w:r>
    </w:p>
    <w:p>
      <w:r>
        <w:t xml:space="preserve">Hyödyllistä tietoa tilanteissa, joissa esimerkiksi terroristit myrkyttävät vesistöjämme.</w:t>
        <w:br/>
        <w:t xml:space="preserve">https://t.co/9iegGoSyO0</w:t>
      </w:r>
    </w:p>
    <w:p>
      <w:r>
        <w:rPr>
          <w:b/>
          <w:u w:val="single"/>
        </w:rPr>
        <w:t xml:space="preserve">762433</w:t>
      </w:r>
    </w:p>
    <w:p>
      <w:r>
        <w:t xml:space="preserve">@alojztetickovi3 @staneskufca @5RA_5RA_5RA_5RA @Nova24TV ..no,tämä ! set .... eikä vain machetes !</w:t>
      </w:r>
    </w:p>
    <w:p>
      <w:r>
        <w:rPr>
          <w:b/>
          <w:u w:val="single"/>
        </w:rPr>
        <w:t xml:space="preserve">762434</w:t>
      </w:r>
    </w:p>
    <w:p>
      <w:r>
        <w:t xml:space="preserve">@DamjanTo @scdtwister @Slovenskavojska @AndrejaKatic Militarisointi ja bolsevisointi</w:t>
      </w:r>
    </w:p>
    <w:p>
      <w:r>
        <w:rPr>
          <w:b/>
          <w:u w:val="single"/>
        </w:rPr>
        <w:t xml:space="preserve">762435</w:t>
      </w:r>
    </w:p>
    <w:p>
      <w:r>
        <w:t xml:space="preserve">@Medeja_7 @FrenkMate ... on taas vanhojen kasvojen aika. Jotkut pukeutuvat kääpiöksi, toiset kyyhkyksi, toiset ...</w:t>
      </w:r>
    </w:p>
    <w:p>
      <w:r>
        <w:rPr>
          <w:b/>
          <w:u w:val="single"/>
        </w:rPr>
        <w:t xml:space="preserve">762436</w:t>
      </w:r>
    </w:p>
    <w:p>
      <w:r>
        <w:t xml:space="preserve">@GabrijelPersin @JakaDolinar2 @Bond00775328617 @ZigaTurk Luet liikaa kommunistien kirjoittamaa historiaa.</w:t>
      </w:r>
    </w:p>
    <w:p>
      <w:r>
        <w:rPr>
          <w:b/>
          <w:u w:val="single"/>
        </w:rPr>
        <w:t xml:space="preserve">762437</w:t>
      </w:r>
    </w:p>
    <w:p>
      <w:r>
        <w:t xml:space="preserve">@Miran7777 @DMShinratensei Neuvostoliittolaiset käyttivät Cyclone B12 -teknologiaa tasapainottaakseen omaa etnopoliittista kuvaa CCCP:stä.</w:t>
      </w:r>
    </w:p>
    <w:p>
      <w:r>
        <w:rPr>
          <w:b/>
          <w:u w:val="single"/>
        </w:rPr>
        <w:t xml:space="preserve">762438</w:t>
      </w:r>
    </w:p>
    <w:p>
      <w:r>
        <w:t xml:space="preserve">Näin sosialisti Macron toimii kansansa kanssa. Ja valtamediamme on hiljaa... https://t.co/SVf14UJJTO...</w:t>
      </w:r>
    </w:p>
    <w:p>
      <w:r>
        <w:rPr>
          <w:b/>
          <w:u w:val="single"/>
        </w:rPr>
        <w:t xml:space="preserve">762439</w:t>
      </w:r>
    </w:p>
    <w:p>
      <w:r>
        <w:t xml:space="preserve">MYYTÄVISSÄ HETKELLÄ 4 MAKUUHUONEISTON ASUNTO, JOSSA ON SUURI PARVEKE NÄKYMÄT MARIBORIN VUORISTOLLE - Nova vas... http://t.co/RiEtN4xzDt</w:t>
      </w:r>
    </w:p>
    <w:p>
      <w:r>
        <w:rPr>
          <w:b/>
          <w:u w:val="single"/>
        </w:rPr>
        <w:t xml:space="preserve">762440</w:t>
      </w:r>
    </w:p>
    <w:p>
      <w:r>
        <w:t xml:space="preserve">@powersmoothie Mutta oletko katsonut netistä ?  Mutta se ei ole kaupassa ? Haen tyylini shuschassa torilta, vannon Ribkoffin nimeen #schuscha</w:t>
      </w:r>
    </w:p>
    <w:p>
      <w:r>
        <w:rPr>
          <w:b/>
          <w:u w:val="single"/>
        </w:rPr>
        <w:t xml:space="preserve">762441</w:t>
      </w:r>
    </w:p>
    <w:p>
      <w:r>
        <w:t xml:space="preserve">@Primoz_Kovacic Ja se tulee kylmemmäksi, säämies sanoi juuri. #dolgegate #lämpö</w:t>
      </w:r>
    </w:p>
    <w:p>
      <w:r>
        <w:rPr>
          <w:b/>
          <w:u w:val="single"/>
        </w:rPr>
        <w:t xml:space="preserve">762442</w:t>
      </w:r>
    </w:p>
    <w:p>
      <w:r>
        <w:t xml:space="preserve">@STA_news Kommunistiset roistot eivät edes tunnustaneet vanhempien sairausvakuutusta uskonnollisten koulujen oppilaille sodan jälkeen.</w:t>
      </w:r>
    </w:p>
    <w:p>
      <w:r>
        <w:rPr>
          <w:b/>
          <w:u w:val="single"/>
        </w:rPr>
        <w:t xml:space="preserve">762443</w:t>
      </w:r>
    </w:p>
    <w:p>
      <w:r>
        <w:t xml:space="preserve">@ATBeatris Se voi kytkeä rahanpesukoneen päälle, mutta se ei löydä pois päältä -näppäintä.</w:t>
      </w:r>
    </w:p>
    <w:p>
      <w:r>
        <w:rPr>
          <w:b/>
          <w:u w:val="single"/>
        </w:rPr>
        <w:t xml:space="preserve">762444</w:t>
      </w:r>
    </w:p>
    <w:p>
      <w:r>
        <w:t xml:space="preserve">@matjazg Bajé,teemme koirille vääryyttä "koirakuumeella". Kesän kuumin osa on nimetty Koiran tähdistön mukaan.</w:t>
      </w:r>
    </w:p>
    <w:p>
      <w:r>
        <w:rPr>
          <w:b/>
          <w:u w:val="single"/>
        </w:rPr>
        <w:t xml:space="preserve">762445</w:t>
      </w:r>
    </w:p>
    <w:p>
      <w:r>
        <w:t xml:space="preserve">Mitä yhteistä on poliiseilla ja naisilla?</w:t>
        <w:br/>
        <w:t xml:space="preserve"> Molemmat katsovat taaksepäin, milloin teit jotain väärin ☺</w:t>
      </w:r>
    </w:p>
    <w:p>
      <w:r>
        <w:rPr>
          <w:b/>
          <w:u w:val="single"/>
        </w:rPr>
        <w:t xml:space="preserve">762446</w:t>
      </w:r>
    </w:p>
    <w:p>
      <w:r>
        <w:t xml:space="preserve">@vinkovasle1 Puolue-äiti on aina pitänyt huolta sotilaistaan, sotureistaan ja myös henkilökuljettajistaan.</w:t>
        <w:br/>
        <w:br/>
        <w:t xml:space="preserve"> 🇨🇺🙋♀️🙋♂️🇰🇵</w:t>
      </w:r>
    </w:p>
    <w:p>
      <w:r>
        <w:rPr>
          <w:b/>
          <w:u w:val="single"/>
        </w:rPr>
        <w:t xml:space="preserve">762447</w:t>
      </w:r>
    </w:p>
    <w:p>
      <w:r>
        <w:t xml:space="preserve">@IvanJakovcic Plenkovic mokasi kaiken, kun hän kertoi kaloille, että ne voivat jatkaa kalastusta Slovenian merellä...sinun on kunnioitettava välimiesmenettelyä...</w:t>
      </w:r>
    </w:p>
    <w:p>
      <w:r>
        <w:rPr>
          <w:b/>
          <w:u w:val="single"/>
        </w:rPr>
        <w:t xml:space="preserve">762448</w:t>
      </w:r>
    </w:p>
    <w:p>
      <w:r>
        <w:t xml:space="preserve">@KatarinaJenko Nähdään koripallossa jälleen sunnuntaina. Tuot hyvää onnea. No, ehkä ei, mutta miksi ottaa riski. Sipsit ja rinkelit lähetetään kotiisi.</w:t>
      </w:r>
    </w:p>
    <w:p>
      <w:r>
        <w:rPr>
          <w:b/>
          <w:u w:val="single"/>
        </w:rPr>
        <w:t xml:space="preserve">762449</w:t>
      </w:r>
    </w:p>
    <w:p>
      <w:r>
        <w:t xml:space="preserve">Jos maksat talletuksen NKBM:lle tai Addikolle (entinen Hypo), tiedot menevät suoraan lammen toiselle puolelle, kuten omistajat käskevät heidän tehdä https://t.co/SLJ37R7RzU.</w:t>
      </w:r>
    </w:p>
    <w:p>
      <w:r>
        <w:rPr>
          <w:b/>
          <w:u w:val="single"/>
        </w:rPr>
        <w:t xml:space="preserve">762450</w:t>
      </w:r>
    </w:p>
    <w:p>
      <w:r>
        <w:t xml:space="preserve">Kollega toi bolognaisea siht.</w:t>
        <w:br/>
        <w:t xml:space="preserve"> Toooo hyvä, join 4 drinkkiä. Nomz.</w:t>
      </w:r>
    </w:p>
    <w:p>
      <w:r>
        <w:rPr>
          <w:b/>
          <w:u w:val="single"/>
        </w:rPr>
        <w:t xml:space="preserve">762451</w:t>
      </w:r>
    </w:p>
    <w:p>
      <w:r>
        <w:t xml:space="preserve">Muistin ottaa kuvan. Ne ovat hullun hyviä munien kanssa. #sita https://t.co/IP8uiAiRvZ</w:t>
      </w:r>
    </w:p>
    <w:p>
      <w:r>
        <w:rPr>
          <w:b/>
          <w:u w:val="single"/>
        </w:rPr>
        <w:t xml:space="preserve">762452</w:t>
      </w:r>
    </w:p>
    <w:p>
      <w:r>
        <w:t xml:space="preserve">@verified: Robotit tuovat mukanaan paljon työpaikkoja tieto- ja viestintätekniikka-alalle. https://t.co/egaOvsMmAb.</w:t>
      </w:r>
    </w:p>
    <w:p>
      <w:r>
        <w:rPr>
          <w:b/>
          <w:u w:val="single"/>
        </w:rPr>
        <w:t xml:space="preserve">762453</w:t>
      </w:r>
    </w:p>
    <w:p>
      <w:r>
        <w:t xml:space="preserve">@MarTin98766959 @MervicVanda @DominikaSvarc Yksinkertaisesti sanottuna: jokainen paskapää ei voi vääntää paskaansa mielensä mukaan.</w:t>
      </w:r>
    </w:p>
    <w:p>
      <w:r>
        <w:rPr>
          <w:b/>
          <w:u w:val="single"/>
        </w:rPr>
        <w:t xml:space="preserve">762454</w:t>
      </w:r>
    </w:p>
    <w:p>
      <w:r>
        <w:t xml:space="preserve">Näin käy, kun annat Ajdov-yhtiön rakentaa kerrostalon Nova Goricaan. Vähän vasemmalle, vähän oikealle. Mutta on tärkeää, että se pysyy pystyssä. https://t.co/ti3aGcK3gM</w:t>
      </w:r>
    </w:p>
    <w:p>
      <w:r>
        <w:rPr>
          <w:b/>
          <w:u w:val="single"/>
        </w:rPr>
        <w:t xml:space="preserve">762455</w:t>
      </w:r>
    </w:p>
    <w:p>
      <w:r>
        <w:t xml:space="preserve">Luoti osui siirtolaiseen otsaan, luolaan ruumiin piilottanut tekijä tunnustaa tapon https://t.co/DbCqnhkxBH</w:t>
      </w:r>
    </w:p>
    <w:p>
      <w:r>
        <w:rPr>
          <w:b/>
          <w:u w:val="single"/>
        </w:rPr>
        <w:t xml:space="preserve">762456</w:t>
      </w:r>
    </w:p>
    <w:p>
      <w:r>
        <w:t xml:space="preserve">@Tomi15627447 ... historiallinen virhe jj. Hänet olisi pitänyt jättää Mercatoriin mätänemään halpaan tuontisalaattiinsa.</w:t>
      </w:r>
    </w:p>
    <w:p>
      <w:r>
        <w:rPr>
          <w:b/>
          <w:u w:val="single"/>
        </w:rPr>
        <w:t xml:space="preserve">762457</w:t>
      </w:r>
    </w:p>
    <w:p>
      <w:r>
        <w:t xml:space="preserve">Kysyn opiskelijalta:" Juotko paljon?"</w:t>
        <w:br/>
        <w:t xml:space="preserve"> Opiskelija: "Ei, en enää niinkään, en jaksa enää."</w:t>
        <w:br/>
        <w:t xml:space="preserve"> Minä: "Kuinka vanha sinä olet?"</w:t>
        <w:br/>
        <w:t xml:space="preserve"> Opiskelija: "24!"</w:t>
        <w:br/>
        <w:t xml:space="preserve"> 😀</w:t>
      </w:r>
    </w:p>
    <w:p>
      <w:r>
        <w:rPr>
          <w:b/>
          <w:u w:val="single"/>
        </w:rPr>
        <w:t xml:space="preserve">762458</w:t>
      </w:r>
    </w:p>
    <w:p>
      <w:r>
        <w:t xml:space="preserve">@MatejTonin @NovaSlovenija Jos taistelet vasemmistoa vastaan, ensi kerralla olet 1/2% yksin vaaleissa.</w:t>
      </w:r>
    </w:p>
    <w:p>
      <w:r>
        <w:rPr>
          <w:b/>
          <w:u w:val="single"/>
        </w:rPr>
        <w:t xml:space="preserve">762459</w:t>
      </w:r>
    </w:p>
    <w:p>
      <w:r>
        <w:t xml:space="preserve">Una, kun kaiken hölynpölyn keskellä hän löytää itsensä laulamasta yhtä laulua? Kuten aina, EU on toisenlaisen musiikin vallassa. #betoni #botrebadelat #bratusek #bratusek</w:t>
      </w:r>
    </w:p>
    <w:p>
      <w:r>
        <w:rPr>
          <w:b/>
          <w:u w:val="single"/>
        </w:rPr>
        <w:t xml:space="preserve">762460</w:t>
      </w:r>
    </w:p>
    <w:p>
      <w:r>
        <w:t xml:space="preserve">@petrasovdat Ainoastaan Pahorista tuli hyvin sotaisa NOVA TV:n esityksen aikana. Kun hän tunsi lopun olevan lähellä, hänestä tuli aggressiivinen.</w:t>
      </w:r>
    </w:p>
    <w:p>
      <w:r>
        <w:rPr>
          <w:b/>
          <w:u w:val="single"/>
        </w:rPr>
        <w:t xml:space="preserve">762461</w:t>
      </w:r>
    </w:p>
    <w:p>
      <w:r>
        <w:t xml:space="preserve">@Martina15120109 @AnjaKopacMrak @RomanaTomc @strankaSD Kommunistit maksavat äänestäjilleen etukäteen meidän rahoillamme.</w:t>
      </w:r>
    </w:p>
    <w:p>
      <w:r>
        <w:rPr>
          <w:b/>
          <w:u w:val="single"/>
        </w:rPr>
        <w:t xml:space="preserve">762462</w:t>
      </w:r>
    </w:p>
    <w:p>
      <w:r>
        <w:t xml:space="preserve">Mutta minä ja jatkuvasti palava kylpyhuoneen valaisimeni voitimme! Poliisi sanoi, että kylpyhuoneeseen pitäisi aina jättää valo päälle! 🙆😊😁</w:t>
      </w:r>
    </w:p>
    <w:p>
      <w:r>
        <w:rPr>
          <w:b/>
          <w:u w:val="single"/>
        </w:rPr>
        <w:t xml:space="preserve">762463</w:t>
      </w:r>
    </w:p>
    <w:p>
      <w:r>
        <w:t xml:space="preserve">@uporabnastran @petrasovdat @Andrazus @vahlc bluetooth kasettisoitin, anna minun ottaa aikaa ja ajatella pitkään 🤔</w:t>
      </w:r>
    </w:p>
    <w:p>
      <w:r>
        <w:rPr>
          <w:b/>
          <w:u w:val="single"/>
        </w:rPr>
        <w:t xml:space="preserve">762464</w:t>
      </w:r>
    </w:p>
    <w:p>
      <w:r>
        <w:t xml:space="preserve">@JasaLorencic @RTV_Slovenija ohjaaja katsoo liikaa amerikkalaisia rikosdraamoja. siellä paikalliset ja liittovaltion poliisit hyppäävät toistensa...</w:t>
      </w:r>
    </w:p>
    <w:p>
      <w:r>
        <w:rPr>
          <w:b/>
          <w:u w:val="single"/>
        </w:rPr>
        <w:t xml:space="preserve">762465</w:t>
      </w:r>
    </w:p>
    <w:p>
      <w:r>
        <w:t xml:space="preserve">@JureHrvatic Saksan karkuruus ei ole slovenialaisille sen tuhoisampi kuin Serbian karkuruuskaan.</w:t>
      </w:r>
    </w:p>
    <w:p>
      <w:r>
        <w:rPr>
          <w:b/>
          <w:u w:val="single"/>
        </w:rPr>
        <w:t xml:space="preserve">762466</w:t>
      </w:r>
    </w:p>
    <w:p>
      <w:r>
        <w:t xml:space="preserve">@Jaka__Dolinar ei pidä paikkaansa, äitini oli tuomari, isäni insinööri-johtaja, ei koskaan puolueessa. puolue meni huonoille kavereille tai uranuurtajille.</w:t>
      </w:r>
    </w:p>
    <w:p>
      <w:r>
        <w:rPr>
          <w:b/>
          <w:u w:val="single"/>
        </w:rPr>
        <w:t xml:space="preserve">762467</w:t>
      </w:r>
    </w:p>
    <w:p>
      <w:r>
        <w:t xml:space="preserve">Ei, herra poliisi...kuljettaja kieltäytyy antamasta minulle kuponkeja sisältävää vakuutuskorttia...hän väittää, että peruutin... https://t.co/piWabOdBuo...</w:t>
      </w:r>
    </w:p>
    <w:p>
      <w:r>
        <w:rPr>
          <w:b/>
          <w:u w:val="single"/>
        </w:rPr>
        <w:t xml:space="preserve">762468</w:t>
      </w:r>
    </w:p>
    <w:p>
      <w:r>
        <w:t xml:space="preserve">@matejzalar Koska me toimitamme heille osia minimipalkalla ja svabit raapivat kerman pois.</w:t>
      </w:r>
    </w:p>
    <w:p>
      <w:r>
        <w:rPr>
          <w:b/>
          <w:u w:val="single"/>
        </w:rPr>
        <w:t xml:space="preserve">762469</w:t>
      </w:r>
    </w:p>
    <w:p>
      <w:r>
        <w:t xml:space="preserve">@tik_lev @Helena_6666 Lapset leikkivät sotilaita...😂 Olen ollut 4vuotta Stasissa, tiedän miten tilanne on St.. 🤔</w:t>
      </w:r>
    </w:p>
    <w:p>
      <w:r>
        <w:rPr>
          <w:b/>
          <w:u w:val="single"/>
        </w:rPr>
        <w:t xml:space="preserve">762470</w:t>
      </w:r>
    </w:p>
    <w:p>
      <w:r>
        <w:t xml:space="preserve">KRONIKA: Keski-ikäinen nainen löydetään kuolleena kuuluisan muurin alta Rogatecissa. Todistajien mukaan se on Estero-täti.</w:t>
      </w:r>
    </w:p>
    <w:p>
      <w:r>
        <w:rPr>
          <w:b/>
          <w:u w:val="single"/>
        </w:rPr>
        <w:t xml:space="preserve">762471</w:t>
      </w:r>
    </w:p>
    <w:p>
      <w:r>
        <w:t xml:space="preserve">@vladaRS Entä joulu?Eikö se tule suustasi?Jopa puolueelliset teurastajat</w:t>
        <w:br/>
        <w:t xml:space="preserve">tekivät sinulle onnittelukortin https://t.co/xRuO9xez21šo laita onnittelukorttisi jonnekin</w:t>
      </w:r>
    </w:p>
    <w:p>
      <w:r>
        <w:rPr>
          <w:b/>
          <w:u w:val="single"/>
        </w:rPr>
        <w:t xml:space="preserve">762472</w:t>
      </w:r>
    </w:p>
    <w:p>
      <w:r>
        <w:t xml:space="preserve">@Mauhlerca Jos tämä ihme kaatuu, sinun täytyy soittaa matkapuhelinoperaattorillesi, jotta se tulee korjaamaan sen 😳.</w:t>
      </w:r>
    </w:p>
    <w:p>
      <w:r>
        <w:rPr>
          <w:b/>
          <w:u w:val="single"/>
        </w:rPr>
        <w:t xml:space="preserve">762473</w:t>
      </w:r>
    </w:p>
    <w:p>
      <w:r>
        <w:t xml:space="preserve">@AlHarlamov Harlamovin pitäisi sitten antaa mitä hänellä on korkea. Jos häntä nolottaa. Se on ainoa oikea tapa toimia.</w:t>
      </w:r>
    </w:p>
    <w:p>
      <w:r>
        <w:rPr>
          <w:b/>
          <w:u w:val="single"/>
        </w:rPr>
        <w:t xml:space="preserve">762474</w:t>
      </w:r>
    </w:p>
    <w:p>
      <w:r>
        <w:t xml:space="preserve">Muut älymystöläiset paheksuvat totuuden jälkeistä aikakautta, mutta minä iloitsen siitä, että olen kasvattanut rehevät kiharani takaisin.</w:t>
      </w:r>
    </w:p>
    <w:p>
      <w:r>
        <w:rPr>
          <w:b/>
          <w:u w:val="single"/>
        </w:rPr>
        <w:t xml:space="preserve">762475</w:t>
      </w:r>
    </w:p>
    <w:p>
      <w:r>
        <w:t xml:space="preserve">Nuoret miehet, nostakaamme nyt malja itsellemme, jotka olemme kokoontuneet yhteen tätä tarkoitusta varten Ojentakaamme kaikki kätemme Antakaamme poikien olla vapaita Jokainen lyötyyn rintaan toivo herää.</w:t>
      </w:r>
    </w:p>
    <w:p>
      <w:r>
        <w:rPr>
          <w:b/>
          <w:u w:val="single"/>
        </w:rPr>
        <w:t xml:space="preserve">762476</w:t>
      </w:r>
    </w:p>
    <w:p>
      <w:r>
        <w:t xml:space="preserve">@RomanVodeb @Nacko18 @RTV_Slovenija @Delo @Dnevnik_si @vecer @Val202 Et pääse edes nova24tv:lle, ellet ole vahvistettu crn.</w:t>
      </w:r>
    </w:p>
    <w:p>
      <w:r>
        <w:rPr>
          <w:b/>
          <w:u w:val="single"/>
        </w:rPr>
        <w:t xml:space="preserve">762477</w:t>
      </w:r>
    </w:p>
    <w:p>
      <w:r>
        <w:t xml:space="preserve">@madpixel @marko_alpner mah, olen iloinen, etten ole liian ujo ... :p Olen tehnyt mukavan tasapainon kasvoille, se on mukava ja jäykkä ...</w:t>
      </w:r>
    </w:p>
    <w:p>
      <w:r>
        <w:rPr>
          <w:b/>
          <w:u w:val="single"/>
        </w:rPr>
        <w:t xml:space="preserve">762478</w:t>
      </w:r>
    </w:p>
    <w:p>
      <w:r>
        <w:t xml:space="preserve">@vinkovasle1 Opankarilla on kuitenkin lieventäviä asianhaaroja, sillä hän on antanut hänelle puolueettoman ja rehellisen asianajajan, Miho Kozinacin.</w:t>
      </w:r>
    </w:p>
    <w:p>
      <w:r>
        <w:rPr>
          <w:b/>
          <w:u w:val="single"/>
        </w:rPr>
        <w:t xml:space="preserve">762479</w:t>
      </w:r>
    </w:p>
    <w:p>
      <w:r>
        <w:t xml:space="preserve">Olen kuullut, että koko Prahan eliitti käyttää kokaiinia, erityisesti menestyneimmät taiteilijat. https://t.co/HxIkYozIkT</w:t>
      </w:r>
    </w:p>
    <w:p>
      <w:r>
        <w:rPr>
          <w:b/>
          <w:u w:val="single"/>
        </w:rPr>
        <w:t xml:space="preserve">762480</w:t>
      </w:r>
    </w:p>
    <w:p>
      <w:r>
        <w:t xml:space="preserve">@LjudmilaNovak @StudioCity_ Hän on ollut A:sta Z:hen, ainakin minulle henkilökohtaisesti, mutta tiedän aika monta ihmistä, jotka ovat samaa mieltä!!!!. Myyty sielu!!!!</w:t>
      </w:r>
    </w:p>
    <w:p>
      <w:r>
        <w:rPr>
          <w:b/>
          <w:u w:val="single"/>
        </w:rPr>
        <w:t xml:space="preserve">762481</w:t>
      </w:r>
    </w:p>
    <w:p>
      <w:r>
        <w:t xml:space="preserve">@oggctopus Kaikki riippuu siitä, millaista pizzaa haluat syödä. Minulle ei ole parempaa margheritaa slo:ssa kuin veracessa. Se, jossa on puhvelimozzarellaa.</w:t>
      </w:r>
    </w:p>
    <w:p>
      <w:r>
        <w:rPr>
          <w:b/>
          <w:u w:val="single"/>
        </w:rPr>
        <w:t xml:space="preserve">762482</w:t>
      </w:r>
    </w:p>
    <w:p>
      <w:r>
        <w:t xml:space="preserve">Rakas #lpp!</w:t>
        <w:br/>
        <w:t xml:space="preserve"> Vituttaa vähän teidän "ennustukset" trollien saapumisesta asemalle!</w:t>
      </w:r>
    </w:p>
    <w:p>
      <w:r>
        <w:rPr>
          <w:b/>
          <w:u w:val="single"/>
        </w:rPr>
        <w:t xml:space="preserve">762483</w:t>
      </w:r>
    </w:p>
    <w:p>
      <w:r>
        <w:t xml:space="preserve">@HanzaVon @DominikStrakl @JJansaSDS Sinäkin bluffaat, kuten Mate..olette kaikki samoja oikeistolaisia, jumalanpelkääjiä, katuojien asukkeja, valehtelijoita jne....</w:t>
      </w:r>
    </w:p>
    <w:p>
      <w:r>
        <w:rPr>
          <w:b/>
          <w:u w:val="single"/>
        </w:rPr>
        <w:t xml:space="preserve">762484</w:t>
      </w:r>
    </w:p>
    <w:p>
      <w:r>
        <w:t xml:space="preserve">@rehacij Mitä Septabene ansoja. Jos se jatkuu pitkään, mene lääkäriin. Ja riittävä nesteytys.</w:t>
      </w:r>
    </w:p>
    <w:p>
      <w:r>
        <w:rPr>
          <w:b/>
          <w:u w:val="single"/>
        </w:rPr>
        <w:t xml:space="preserve">762485</w:t>
      </w:r>
    </w:p>
    <w:p>
      <w:r>
        <w:t xml:space="preserve">@lucijausaj Olemme riistetty, ei ilmassa, ei merivoimien tai sukellusveneiden harhautusta. TÄMÄ EI OLE TOTTA! 😂🤣</w:t>
      </w:r>
    </w:p>
    <w:p>
      <w:r>
        <w:rPr>
          <w:b/>
          <w:u w:val="single"/>
        </w:rPr>
        <w:t xml:space="preserve">762486</w:t>
      </w:r>
    </w:p>
    <w:p>
      <w:r>
        <w:t xml:space="preserve">Uudella Slovenialla on tilaisuus kohdata slovenialaiset vasemmistolaiset heidän oman radikalisminsa kanssa https://t.co/SDDvHcUOcI</w:t>
      </w:r>
    </w:p>
    <w:p>
      <w:r>
        <w:rPr>
          <w:b/>
          <w:u w:val="single"/>
        </w:rPr>
        <w:t xml:space="preserve">762487</w:t>
      </w:r>
    </w:p>
    <w:p>
      <w:r>
        <w:t xml:space="preserve">@zasledovalec70 Luulen, että voin polttaa lisää... enkä polta #itsthatbad</w:t>
      </w:r>
    </w:p>
    <w:p>
      <w:r>
        <w:rPr>
          <w:b/>
          <w:u w:val="single"/>
        </w:rPr>
        <w:t xml:space="preserve">762488</w:t>
      </w:r>
    </w:p>
    <w:p>
      <w:r>
        <w:t xml:space="preserve">Sairas reaktio äärivasemmistolaisilta! Vasemmisto hylkäsi puolueellisesti AmChamin ystävällisen kutsun https://t.co/jK82oX64Ct via @Nova24TV</w:t>
      </w:r>
    </w:p>
    <w:p>
      <w:r>
        <w:rPr>
          <w:b/>
          <w:u w:val="single"/>
        </w:rPr>
        <w:t xml:space="preserve">762489</w:t>
      </w:r>
    </w:p>
    <w:p>
      <w:r>
        <w:t xml:space="preserve">@illegall_blonde Tänään en saa päähäni, että Katanec on edelleen tämän uuden...</w:t>
      </w:r>
    </w:p>
    <w:p>
      <w:r>
        <w:rPr>
          <w:b/>
          <w:u w:val="single"/>
        </w:rPr>
        <w:t xml:space="preserve">762490</w:t>
      </w:r>
    </w:p>
    <w:p>
      <w:r>
        <w:t xml:space="preserve">Kun saa käsiinsä automaatin, tajuaa, mikä elämässä on todella tärkeää.</w:t>
        <w:br/>
        <w:br/>
        <w:t xml:space="preserve"> Kytkin.</w:t>
      </w:r>
    </w:p>
    <w:p>
      <w:r>
        <w:rPr>
          <w:b/>
          <w:u w:val="single"/>
        </w:rPr>
        <w:t xml:space="preserve">762491</w:t>
      </w:r>
    </w:p>
    <w:p>
      <w:r>
        <w:t xml:space="preserve">@follower70 Olen kuin hyvä äiti, kun on kyse lihasta. Puolustan omaisuuttani eläville ja kuolleille 😝🤣😂</w:t>
      </w:r>
    </w:p>
    <w:p>
      <w:r>
        <w:rPr>
          <w:b/>
          <w:u w:val="single"/>
        </w:rPr>
        <w:t xml:space="preserve">762492</w:t>
      </w:r>
    </w:p>
    <w:p>
      <w:r>
        <w:t xml:space="preserve">Hanki asunto.</w:t>
        <w:br/>
        <w:br/>
        <w:t xml:space="preserve">Ja silti sanotte, että se on kansanmurha</w:t>
        <w:br/>
        <w:t xml:space="preserve">🤣🤣🤣🤣</w:t>
        <w:br/>
        <w:br/>
        <w:t xml:space="preserve">Mistä he saavat tämän selville. #umrl https://t.co/67C8BQOEST</w:t>
      </w:r>
    </w:p>
    <w:p>
      <w:r>
        <w:rPr>
          <w:b/>
          <w:u w:val="single"/>
        </w:rPr>
        <w:t xml:space="preserve">762493</w:t>
      </w:r>
    </w:p>
    <w:p>
      <w:r>
        <w:t xml:space="preserve">@RosvitaP Kuolleiden ruumiiden kanssa tekemisissä olevia kutsutaan totngrobareiksi. Sinulla on hyvä vatsa. Isännöitte kahta poliittista ruumista.</w:t>
      </w:r>
    </w:p>
    <w:p>
      <w:r>
        <w:rPr>
          <w:b/>
          <w:u w:val="single"/>
        </w:rPr>
        <w:t xml:space="preserve">762494</w:t>
      </w:r>
    </w:p>
    <w:p>
      <w:r>
        <w:t xml:space="preserve">Mikä on huonompi asia koiralle kuin lasinen tv-kaappi?</w:t>
        <w:br/>
        <w:t xml:space="preserve"> Lasinen TV-kaappi, jossa on neljä hyllyä.</w:t>
      </w:r>
    </w:p>
    <w:p>
      <w:r>
        <w:rPr>
          <w:b/>
          <w:u w:val="single"/>
        </w:rPr>
        <w:t xml:space="preserve">762495</w:t>
      </w:r>
    </w:p>
    <w:p>
      <w:r>
        <w:t xml:space="preserve">Vaivaako sinua myös turvotus, tuuli, ruoansulatushäiriöt? Tämä vinkki auttaa sinua paranemaan nopeasti :) https://t.co/W67JIMmOVR https://t.co/W67JIMmOVR</w:t>
      </w:r>
    </w:p>
    <w:p>
      <w:r>
        <w:rPr>
          <w:b/>
          <w:u w:val="single"/>
        </w:rPr>
        <w:t xml:space="preserve">762496</w:t>
      </w:r>
    </w:p>
    <w:p>
      <w:r>
        <w:t xml:space="preserve">@mgajver @MTurjan Voisin lisätä, että he siivosivat kommunisteille, eivät toisen luokan slovenialaisille. Narttu, narttu, valehtelija.</w:t>
      </w:r>
    </w:p>
    <w:p>
      <w:r>
        <w:rPr>
          <w:b/>
          <w:u w:val="single"/>
        </w:rPr>
        <w:t xml:space="preserve">762497</w:t>
      </w:r>
    </w:p>
    <w:p>
      <w:r>
        <w:t xml:space="preserve">@5RA_5RA_5RA_5RA @dr_muller Tämä on todella rahan arvoinen.En estä, mutta on totta, että hän on yksi pahimmista potilaista.</w:t>
      </w:r>
    </w:p>
    <w:p>
      <w:r>
        <w:rPr>
          <w:b/>
          <w:u w:val="single"/>
        </w:rPr>
        <w:t xml:space="preserve">762498</w:t>
      </w:r>
    </w:p>
    <w:p>
      <w:r>
        <w:t xml:space="preserve">@GregorBlog Ja 2x viski + musta kahvi per ex (kaksi kulausta) Takaan, että olet kuin uusi ;)</w:t>
      </w:r>
    </w:p>
    <w:p>
      <w:r>
        <w:rPr>
          <w:b/>
          <w:u w:val="single"/>
        </w:rPr>
        <w:t xml:space="preserve">762499</w:t>
      </w:r>
    </w:p>
    <w:p>
      <w:r>
        <w:t xml:space="preserve">@drfilomena @isoltesEP Joka tapauksessa. Hän on varmasti hyvin reagoiva Euroopan parlamentin jäsen. Kuin hammastikku grillissä...</w:t>
      </w:r>
    </w:p>
    <w:p>
      <w:r>
        <w:rPr>
          <w:b/>
          <w:u w:val="single"/>
        </w:rPr>
        <w:t xml:space="preserve">762500</w:t>
      </w:r>
    </w:p>
    <w:p>
      <w:r>
        <w:t xml:space="preserve">@BojanPozar Omat kiitokseni vierivät pöydän alla! Teslan primitiivinen tuli! @GregorVirant1 @zzTurkki</w:t>
      </w:r>
    </w:p>
    <w:p>
      <w:r>
        <w:rPr>
          <w:b/>
          <w:u w:val="single"/>
        </w:rPr>
        <w:t xml:space="preserve">762501</w:t>
      </w:r>
    </w:p>
    <w:p>
      <w:r>
        <w:t xml:space="preserve">@matjazzajec @SpelaRotar @sebastiankurz Ei kaikki meistä; jotkut meistä ovat vain "eläkeläisiä"... Useimmat meistä eivät ole etuoikeutettuja...</w:t>
      </w:r>
    </w:p>
    <w:p>
      <w:r>
        <w:rPr>
          <w:b/>
          <w:u w:val="single"/>
        </w:rPr>
        <w:t xml:space="preserve">762502</w:t>
      </w:r>
    </w:p>
    <w:p>
      <w:r>
        <w:t xml:space="preserve">@NormaMKorosec @Libertardec @ZigaTurk Lähes kaikki nykyteknologian perustana oleva matematiikka on peräisin keskiaikaisen munkin solusta.</w:t>
      </w:r>
    </w:p>
    <w:p>
      <w:r>
        <w:rPr>
          <w:b/>
          <w:u w:val="single"/>
        </w:rPr>
        <w:t xml:space="preserve">762503</w:t>
      </w:r>
    </w:p>
    <w:p>
      <w:r>
        <w:t xml:space="preserve">@TheCatLadyMD Ympyröin Golnikin ja joka päivä he tarkistavat lämpötilalehden ja arvioivat sen uudelleen ennen irtisanomista. Osallistumme gastroan vain 1x/viikko.</w:t>
      </w:r>
    </w:p>
    <w:p>
      <w:r>
        <w:rPr>
          <w:b/>
          <w:u w:val="single"/>
        </w:rPr>
        <w:t xml:space="preserve">762504</w:t>
      </w:r>
    </w:p>
    <w:p>
      <w:r>
        <w:t xml:space="preserve">Useimpien valmistajien savukkeet ovat nousseet Serbiassa keskimäärin 10 dinaaria</w:t>
        <w:br/>
        <w:t xml:space="preserve">https://t.co/gBweU4eN47</w:t>
      </w:r>
    </w:p>
    <w:p>
      <w:r>
        <w:rPr>
          <w:b/>
          <w:u w:val="single"/>
        </w:rPr>
        <w:t xml:space="preserve">762505</w:t>
      </w:r>
    </w:p>
    <w:p>
      <w:r>
        <w:t xml:space="preserve">@zakaj_pa_ne @Gospod_profesor @DC43 Mirko on siis ensimmäinen tycoon tai grebator, joka tasoitti tietä muille 🙄.</w:t>
      </w:r>
    </w:p>
    <w:p>
      <w:r>
        <w:rPr>
          <w:b/>
          <w:u w:val="single"/>
        </w:rPr>
        <w:t xml:space="preserve">762506</w:t>
      </w:r>
    </w:p>
    <w:p>
      <w:r>
        <w:t xml:space="preserve">punainen t-paita mursicin tekemä. tilauksesta. paperitavarat. https://t.co/Kb1w3ouE6k</w:t>
      </w:r>
    </w:p>
    <w:p>
      <w:r>
        <w:rPr>
          <w:b/>
          <w:u w:val="single"/>
        </w:rPr>
        <w:t xml:space="preserve">762507</w:t>
      </w:r>
    </w:p>
    <w:p>
      <w:r>
        <w:t xml:space="preserve">@MatevzTomsic Dating? Mitkä aivot "synnyttivät" tämän ainutlaatuisen sanan?😁😂😂😂🤣😃😃😄😅😆.</w:t>
      </w:r>
    </w:p>
    <w:p>
      <w:r>
        <w:rPr>
          <w:b/>
          <w:u w:val="single"/>
        </w:rPr>
        <w:t xml:space="preserve">762508</w:t>
      </w:r>
    </w:p>
    <w:p>
      <w:r>
        <w:t xml:space="preserve">@yrennia1 @JakaDolinar2 @NavadniNimda @SmiljanPurger @pergossi @strankaSDS Murgl? Kuka se on? Itse tunnen vain punaisen kappelin...🤔 ...</w:t>
      </w:r>
    </w:p>
    <w:p>
      <w:r>
        <w:rPr>
          <w:b/>
          <w:u w:val="single"/>
        </w:rPr>
        <w:t xml:space="preserve">762509</w:t>
      </w:r>
    </w:p>
    <w:p>
      <w:r>
        <w:t xml:space="preserve">@slovenskipanter @ISkapin New York ja Kalifornia ovat liukuneet älykkäimmistä maista marxilaisen diktatuurin tasolle! Häpeä!</w:t>
      </w:r>
    </w:p>
    <w:p>
      <w:r>
        <w:rPr>
          <w:b/>
          <w:u w:val="single"/>
        </w:rPr>
        <w:t xml:space="preserve">762510</w:t>
      </w:r>
    </w:p>
    <w:p>
      <w:r>
        <w:t xml:space="preserve">Kansallislippu liehuu isänmaanystävän käsissä, mutta päätyy hirsipuuhun kansallismielisen käsissä.</w:t>
      </w:r>
    </w:p>
    <w:p>
      <w:r>
        <w:rPr>
          <w:b/>
          <w:u w:val="single"/>
        </w:rPr>
        <w:t xml:space="preserve">762511</w:t>
      </w:r>
    </w:p>
    <w:p>
      <w:r>
        <w:t xml:space="preserve">The Nationalin ilmaisin ei havaitse vihapuhetta, se on enemmänkin I Know -ohjelman tyyliin.</w:t>
      </w:r>
    </w:p>
    <w:p>
      <w:r>
        <w:rPr>
          <w:b/>
          <w:u w:val="single"/>
        </w:rPr>
        <w:t xml:space="preserve">762512</w:t>
      </w:r>
    </w:p>
    <w:p>
      <w:r>
        <w:t xml:space="preserve">En todellakaan tiedä, en todellakaan tiedä, mitä minulta puuttuu?</w:t>
        <w:br/>
        <w:t xml:space="preserve"> Ehkä vene, ehkä pankki?</w:t>
        <w:br/>
        <w:t xml:space="preserve">Kaksi uutta autoa, huvila ja uima-allas</w:t>
        <w:br/>
        <w:t xml:space="preserve">Hän on ilmiö, haluan olla hänen kaltaisensa</w:t>
      </w:r>
    </w:p>
    <w:p>
      <w:r>
        <w:rPr>
          <w:b/>
          <w:u w:val="single"/>
        </w:rPr>
        <w:t xml:space="preserve">762513</w:t>
      </w:r>
    </w:p>
    <w:p>
      <w:r>
        <w:t xml:space="preserve">@mrevlje @Max970 Tietävätkö nämä ihmiset edes, mitä he juhlivat? He tappoivat kaksi paikallista siviiliä</w:t>
      </w:r>
    </w:p>
    <w:p>
      <w:r>
        <w:rPr>
          <w:b/>
          <w:u w:val="single"/>
        </w:rPr>
        <w:t xml:space="preserve">762514</w:t>
      </w:r>
    </w:p>
    <w:p>
      <w:r>
        <w:t xml:space="preserve">Maltalaiset ...; nyt olemme pelastuneet. "Jumala meitä auttakoon!", henkäisi Butalc, joka yhä muistaa entisen Jugoslaviansa... https://t.co/QiWRIdPW2C ...</w:t>
      </w:r>
    </w:p>
    <w:p>
      <w:r>
        <w:rPr>
          <w:b/>
          <w:u w:val="single"/>
        </w:rPr>
        <w:t xml:space="preserve">762515</w:t>
      </w:r>
    </w:p>
    <w:p>
      <w:r>
        <w:t xml:space="preserve">@SladkoKotLimona sähköiset kannat, sanon teille, lain mukaan.</w:t>
      </w:r>
    </w:p>
    <w:p>
      <w:r>
        <w:rPr>
          <w:b/>
          <w:u w:val="single"/>
        </w:rPr>
        <w:t xml:space="preserve">762516</w:t>
      </w:r>
    </w:p>
    <w:p>
      <w:r>
        <w:t xml:space="preserve">@slovenskipanter Mutta Merkator on kroatialainen, enkä välitä liikaa kroatialaisista "naapureista".</w:t>
      </w:r>
    </w:p>
    <w:p>
      <w:r>
        <w:rPr>
          <w:b/>
          <w:u w:val="single"/>
        </w:rPr>
        <w:t xml:space="preserve">762517</w:t>
      </w:r>
    </w:p>
    <w:p>
      <w:r>
        <w:t xml:space="preserve">@VojeNotFake Tämä on Žbatnikovin Fracl Srednga Vrhosta...hän on ollut merellä kuukauden ja hän on palanut....</w:t>
      </w:r>
    </w:p>
    <w:p>
      <w:r>
        <w:rPr>
          <w:b/>
          <w:u w:val="single"/>
        </w:rPr>
        <w:t xml:space="preserve">762518</w:t>
      </w:r>
    </w:p>
    <w:p>
      <w:r>
        <w:t xml:space="preserve">@novax81 Joo, koska mulla on jo lattia tuhkan peitossa ja vähän maissia nurkassa ja muuta :D</w:t>
      </w:r>
    </w:p>
    <w:p>
      <w:r>
        <w:rPr>
          <w:b/>
          <w:u w:val="single"/>
        </w:rPr>
        <w:t xml:space="preserve">762519</w:t>
      </w:r>
    </w:p>
    <w:p>
      <w:r>
        <w:t xml:space="preserve">@GoranBracic @24ur_com @24UR @rtvslo Ja kuka kutsui tämän ääliön studioon??? Todennäköisesti luottoa haluava toimittaja...😜😂🤑🤑🤑🤑</w:t>
      </w:r>
    </w:p>
    <w:p>
      <w:r>
        <w:rPr>
          <w:b/>
          <w:u w:val="single"/>
        </w:rPr>
        <w:t xml:space="preserve">762520</w:t>
      </w:r>
    </w:p>
    <w:p>
      <w:r>
        <w:t xml:space="preserve">@DarkoErmenc Totta. Erilaiset tosi-tv-ohjelmat, kuten "The Farm", puristavat kaikkien aivoja. Ja koulumme kaltainen koulu on aivokuolleeksi tekevä.</w:t>
      </w:r>
    </w:p>
    <w:p>
      <w:r>
        <w:rPr>
          <w:b/>
          <w:u w:val="single"/>
        </w:rPr>
        <w:t xml:space="preserve">762521</w:t>
      </w:r>
    </w:p>
    <w:p>
      <w:r>
        <w:t xml:space="preserve">@magrateja On vaikeaa ottaa kuvia, kyllä;) Onnistuit ottamaan hienoja kuvia, kunnia!</w:t>
      </w:r>
    </w:p>
    <w:p>
      <w:r>
        <w:rPr>
          <w:b/>
          <w:u w:val="single"/>
        </w:rPr>
        <w:t xml:space="preserve">762522</w:t>
      </w:r>
    </w:p>
    <w:p>
      <w:r>
        <w:t xml:space="preserve">Ketkä ääliöt antoivat meille slovenialaisille maan vuonna 1991? Heidän on täytynyt vihata meitä. https://t.co/LTYTRLqz9f</w:t>
      </w:r>
    </w:p>
    <w:p>
      <w:r>
        <w:rPr>
          <w:b/>
          <w:u w:val="single"/>
        </w:rPr>
        <w:t xml:space="preserve">762523</w:t>
      </w:r>
    </w:p>
    <w:p>
      <w:r>
        <w:t xml:space="preserve">@nejkom @PreglArjan Joka päivä ennen välipalaa käsken heitä pesemään kätensä. Kaksi, kolme per luokka.</w:t>
      </w:r>
    </w:p>
    <w:p>
      <w:r>
        <w:rPr>
          <w:b/>
          <w:u w:val="single"/>
        </w:rPr>
        <w:t xml:space="preserve">762524</w:t>
      </w:r>
    </w:p>
    <w:p>
      <w:r>
        <w:t xml:space="preserve">@vinkovasle1 @AlexNotfake Onko missään muualla maailmassa, jossa uusilla tulokkailla on merkittävä sananvalta? #ressmobutali</w:t>
      </w:r>
    </w:p>
    <w:p>
      <w:r>
        <w:rPr>
          <w:b/>
          <w:u w:val="single"/>
        </w:rPr>
        <w:t xml:space="preserve">762525</w:t>
      </w:r>
    </w:p>
    <w:p>
      <w:r>
        <w:t xml:space="preserve">@dusankocevar1 Pikkuhiljaa saamme selville kaikki SDS_:n ja Janšan temput. Sen he ovat pitäneet salassa tähän asti.</w:t>
      </w:r>
    </w:p>
    <w:p>
      <w:r>
        <w:rPr>
          <w:b/>
          <w:u w:val="single"/>
        </w:rPr>
        <w:t xml:space="preserve">762526</w:t>
      </w:r>
    </w:p>
    <w:p>
      <w:r>
        <w:t xml:space="preserve">Insight on avannut asianmukaisesti aurinkopaneelit, jotka tuottavat energiaa sen tieteelliseen työhön. https://t.co/12xB6aeUHg</w:t>
      </w:r>
    </w:p>
    <w:p>
      <w:r>
        <w:rPr>
          <w:b/>
          <w:u w:val="single"/>
        </w:rPr>
        <w:t xml:space="preserve">762527</w:t>
      </w:r>
    </w:p>
    <w:p>
      <w:r>
        <w:t xml:space="preserve">Hei, @millionaire , GnR Vienna on tällä hetkellä loppuunmyyty, ei sillä, etteikö se olisi vielä myynnissä. #radiobob</w:t>
      </w:r>
    </w:p>
    <w:p>
      <w:r>
        <w:rPr>
          <w:b/>
          <w:u w:val="single"/>
        </w:rPr>
        <w:t xml:space="preserve">762528</w:t>
      </w:r>
    </w:p>
    <w:p>
      <w:r>
        <w:t xml:space="preserve">Jalankulkijat voivat myös vaikuttaa merkittävästi näkyvyyteen tiellä! Kaksi onnettomuutta, murto ja ryöstö https://t.co/Ke1ySaoao4</w:t>
      </w:r>
    </w:p>
    <w:p>
      <w:r>
        <w:rPr>
          <w:b/>
          <w:u w:val="single"/>
        </w:rPr>
        <w:t xml:space="preserve">762529</w:t>
      </w:r>
    </w:p>
    <w:p>
      <w:r>
        <w:t xml:space="preserve">Ruotsi valmistautuu sotaan: pääministeri valmis lähettämään armeijan kieltoalueille | Nova24TV https://t.co/R2IFJxlpk7</w:t>
      </w:r>
    </w:p>
    <w:p>
      <w:r>
        <w:rPr>
          <w:b/>
          <w:u w:val="single"/>
        </w:rPr>
        <w:t xml:space="preserve">762530</w:t>
      </w:r>
    </w:p>
    <w:p>
      <w:r>
        <w:t xml:space="preserve">Olen kyllästynyt kuulemaan, kuinka tyhmä ja epäpätevä olen. Jos olisit kasvattanut minut paremmin, en ehkä olisi tällainen. Idiootti</w:t>
      </w:r>
    </w:p>
    <w:p>
      <w:r>
        <w:rPr>
          <w:b/>
          <w:u w:val="single"/>
        </w:rPr>
        <w:t xml:space="preserve">762531</w:t>
      </w:r>
    </w:p>
    <w:p>
      <w:r>
        <w:t xml:space="preserve">Ursuliinisisarten @Libertarec Ljubljanassa, ilman äänikatkoja: https://t.co/TZX7uoA1j9</w:t>
      </w:r>
    </w:p>
    <w:p>
      <w:r>
        <w:rPr>
          <w:b/>
          <w:u w:val="single"/>
        </w:rPr>
        <w:t xml:space="preserve">762532</w:t>
      </w:r>
    </w:p>
    <w:p>
      <w:r>
        <w:t xml:space="preserve">Luojan kiitos, että ilmeisesti on vielä muutamia, jotka näkevät poliittisen korrektiuden järjettömyyden ohi. https://t.co/qjY7c37gtj.</w:t>
      </w:r>
    </w:p>
    <w:p>
      <w:r>
        <w:rPr>
          <w:b/>
          <w:u w:val="single"/>
        </w:rPr>
        <w:t xml:space="preserve">762533</w:t>
      </w:r>
    </w:p>
    <w:p>
      <w:r>
        <w:t xml:space="preserve">@dejandular @Skolobrinski Sinun täytyy osata laskea! 25 X kaikkien Euroopan parlamentin jäsenten äänet. No, olet jo saanut sen peruskoulussa.</w:t>
      </w:r>
    </w:p>
    <w:p>
      <w:r>
        <w:rPr>
          <w:b/>
          <w:u w:val="single"/>
        </w:rPr>
        <w:t xml:space="preserve">762534</w:t>
      </w:r>
    </w:p>
    <w:p>
      <w:r>
        <w:t xml:space="preserve">5 TOP bleiseria Zarasta, joita fashionistat käyttävät JOKAISENA kautena https://t.co/Q4u4enSFyt https://t.co/1ohtmM5HKR</w:t>
      </w:r>
    </w:p>
    <w:p>
      <w:r>
        <w:rPr>
          <w:b/>
          <w:u w:val="single"/>
        </w:rPr>
        <w:t xml:space="preserve">762535</w:t>
      </w:r>
    </w:p>
    <w:p>
      <w:r>
        <w:t xml:space="preserve">Se, joka haluaa tehdä jotain, löytää keinon. Se, joka ei halua tehdä mitään, keksii tekosyyn. #THORK'SWISDOM</w:t>
      </w:r>
    </w:p>
    <w:p>
      <w:r>
        <w:rPr>
          <w:b/>
          <w:u w:val="single"/>
        </w:rPr>
        <w:t xml:space="preserve">762536</w:t>
      </w:r>
    </w:p>
    <w:p>
      <w:r>
        <w:t xml:space="preserve">@SiolNEWS Tiesitkö, että hän ajoi moottorikelkalla? "Koskemattomalla" slovenialaisella maaseudulla, tietenkin.</w:t>
        <w:br/>
        <w:br/>
        <w:t xml:space="preserve"> #NATUROterroristi</w:t>
      </w:r>
    </w:p>
    <w:p>
      <w:r>
        <w:rPr>
          <w:b/>
          <w:u w:val="single"/>
        </w:rPr>
        <w:t xml:space="preserve">762537</w:t>
      </w:r>
    </w:p>
    <w:p>
      <w:r>
        <w:t xml:space="preserve">@PetraGreiner Tällaiset käsityöläiset, korjaajat,... ...eivät ymmärrä, miten paljon hyötyä niistä on jätteiden vähentämisessä... 😎</w:t>
      </w:r>
    </w:p>
    <w:p>
      <w:r>
        <w:rPr>
          <w:b/>
          <w:u w:val="single"/>
        </w:rPr>
        <w:t xml:space="preserve">762538</w:t>
      </w:r>
    </w:p>
    <w:p>
      <w:r>
        <w:t xml:space="preserve">@MatijaB @KinoBezigrad @MatijaB ceb ti vedu ko enga 'hesla' je jedenga 'hesla' z jeden takim filmom</w:t>
      </w:r>
    </w:p>
    <w:p>
      <w:r>
        <w:rPr>
          <w:b/>
          <w:u w:val="single"/>
        </w:rPr>
        <w:t xml:space="preserve">762539</w:t>
      </w:r>
    </w:p>
    <w:p>
      <w:r>
        <w:t xml:space="preserve">Eräs kaveri on twiitannut koko aamun kiittäen Valu202:ta soseesta. En laske häntä mukaan.</w:t>
      </w:r>
    </w:p>
    <w:p>
      <w:r>
        <w:rPr>
          <w:b/>
          <w:u w:val="single"/>
        </w:rPr>
        <w:t xml:space="preserve">762540</w:t>
      </w:r>
    </w:p>
    <w:p>
      <w:r>
        <w:t xml:space="preserve">@2pir_a @slovenskipanter Unohditko, että Kangla Krajnčić (nigrad) heitettiin oven yli? Mb:n kunnassa ei ole koskaan ollut eikä tule koskaan olemaan suurempaa roistoa.</w:t>
      </w:r>
    </w:p>
    <w:p>
      <w:r>
        <w:rPr>
          <w:b/>
          <w:u w:val="single"/>
        </w:rPr>
        <w:t xml:space="preserve">762541</w:t>
      </w:r>
    </w:p>
    <w:p>
      <w:r>
        <w:t xml:space="preserve">En tiedä miksi, mutta aina kun näen jonkun sähköskootterilla, minulla on outo halu potkaista häntä.</w:t>
      </w:r>
    </w:p>
    <w:p>
      <w:r>
        <w:rPr>
          <w:b/>
          <w:u w:val="single"/>
        </w:rPr>
        <w:t xml:space="preserve">762542</w:t>
      </w:r>
    </w:p>
    <w:p>
      <w:r>
        <w:t xml:space="preserve">@crico111 Luulen, että on naispuolisia tekijöitä ( dominoiva äiti ). Muuten olet oikeassa.</w:t>
      </w:r>
    </w:p>
    <w:p>
      <w:r>
        <w:rPr>
          <w:b/>
          <w:u w:val="single"/>
        </w:rPr>
        <w:t xml:space="preserve">762543</w:t>
      </w:r>
    </w:p>
    <w:p>
      <w:r>
        <w:t xml:space="preserve">The Last Jedi on yksi parhaista Star Wars -elokuvista ja yksi vuoden parhaista elokuvista!</w:t>
        <w:t xml:space="preserve">Ei tietenkään spoilereita :)</w:t>
        <w:br/>
        <w:br/>
        <w:t xml:space="preserve">https://t.co/6wDVzi9jkS</w:t>
      </w:r>
    </w:p>
    <w:p>
      <w:r>
        <w:rPr>
          <w:b/>
          <w:u w:val="single"/>
        </w:rPr>
        <w:t xml:space="preserve">762544</w:t>
      </w:r>
    </w:p>
    <w:p>
      <w:r>
        <w:t xml:space="preserve">Toivon vilpittömästi, että Mariborin peliä katsoo enemmän ihmisiä kuin #PremierLeague-johtajat. Huippufutsal #PLTS</w:t>
      </w:r>
    </w:p>
    <w:p>
      <w:r>
        <w:rPr>
          <w:b/>
          <w:u w:val="single"/>
        </w:rPr>
        <w:t xml:space="preserve">762545</w:t>
      </w:r>
    </w:p>
    <w:p>
      <w:r>
        <w:t xml:space="preserve">@JJansaSDS todiste siitä, miten toimittajat saavat</w:t>
        <w:br/>
        <w:t xml:space="preserve">Tuomiot käsissään ennen syytettyä</w:t>
        <w:br/>
        <w:t xml:space="preserve">Toimittaja liittyy tuomariin, niin väittää tuomari!😨</w:t>
      </w:r>
    </w:p>
    <w:p>
      <w:r>
        <w:rPr>
          <w:b/>
          <w:u w:val="single"/>
        </w:rPr>
        <w:t xml:space="preserve">762546</w:t>
      </w:r>
    </w:p>
    <w:p>
      <w:r>
        <w:t xml:space="preserve">@JelenaJal Hän myös kiusaa päivittäin sen peruskoulun henkilökuntaa, jossa hänen tyttärensä käy. He eivät voi tehdä hänelle mitään.</w:t>
      </w:r>
    </w:p>
    <w:p>
      <w:r>
        <w:rPr>
          <w:b/>
          <w:u w:val="single"/>
        </w:rPr>
        <w:t xml:space="preserve">762547</w:t>
      </w:r>
    </w:p>
    <w:p>
      <w:r>
        <w:t xml:space="preserve">@pongiSLO Mutta onko tämä se kuuluisa reitti Berliiniin Istanbulin kautta? Se kuulostaa katastrofaaliselta, mutta olet suunnitellut sen hienosti.  🤣</w:t>
      </w:r>
    </w:p>
    <w:p>
      <w:r>
        <w:rPr>
          <w:b/>
          <w:u w:val="single"/>
        </w:rPr>
        <w:t xml:space="preserve">762548</w:t>
      </w:r>
    </w:p>
    <w:p>
      <w:r>
        <w:t xml:space="preserve">@xmp125a @steinbuch @BojanPozar slo-kaupat tuovat tomaattipaskoja hollantilaisista, ei sillä, että heillä olisi kroatialaista ja serbialaista käden ulottuvilla.</w:t>
      </w:r>
    </w:p>
    <w:p>
      <w:r>
        <w:rPr>
          <w:b/>
          <w:u w:val="single"/>
        </w:rPr>
        <w:t xml:space="preserve">762549</w:t>
      </w:r>
    </w:p>
    <w:p>
      <w:r>
        <w:t xml:space="preserve">@DarkoStrajn Strajn tehdä sanoistasi kultaisia.</w:t>
        <w:br/>
        <w:t xml:space="preserve"> Muuten olet niin tyhmä, että viisivuotiaat lapset nauravat sinulle.</w:t>
      </w:r>
    </w:p>
    <w:p>
      <w:r>
        <w:rPr>
          <w:b/>
          <w:u w:val="single"/>
        </w:rPr>
        <w:t xml:space="preserve">762550</w:t>
      </w:r>
    </w:p>
    <w:p>
      <w:r>
        <w:t xml:space="preserve">@Bodem43 Poljetaan, poljetaan, istutaan sillalla, maksetaan pankille, heilutetaan... ei mitään muuta, ja se BG:ltä... 🤷♂️🤦♂️😄🤦🤦♂️😄 ...</w:t>
      </w:r>
    </w:p>
    <w:p>
      <w:r>
        <w:rPr>
          <w:b/>
          <w:u w:val="single"/>
        </w:rPr>
        <w:t xml:space="preserve">762551</w:t>
      </w:r>
    </w:p>
    <w:p>
      <w:r>
        <w:t xml:space="preserve">Hän ei halua parlamenttipaikkaa, koska hän odottaa ministerin paikkaa. https://t.co/5hruF7I0Mr.</w:t>
      </w:r>
    </w:p>
    <w:p>
      <w:r>
        <w:rPr>
          <w:b/>
          <w:u w:val="single"/>
        </w:rPr>
        <w:t xml:space="preserve">762552</w:t>
      </w:r>
    </w:p>
    <w:p>
      <w:r>
        <w:t xml:space="preserve">@Urskitka Tietoa minusta. Mutta jopa minun vasen silmäluomeni nykii, kun oikeistolaiset alkavat heti marttyyreiksi #notsame</w:t>
      </w:r>
    </w:p>
    <w:p>
      <w:r>
        <w:rPr>
          <w:b/>
          <w:u w:val="single"/>
        </w:rPr>
        <w:t xml:space="preserve">762553</w:t>
      </w:r>
    </w:p>
    <w:p>
      <w:r>
        <w:t xml:space="preserve">Haha kusipäät, hups, mutta ei vaaleja, uusi koalitio, vittu perkele, vain pitääkseen minut ja taskuni, perseeni nuoltu, vittu vittu vittu</w:t>
      </w:r>
    </w:p>
    <w:p>
      <w:r>
        <w:rPr>
          <w:b/>
          <w:u w:val="single"/>
        </w:rPr>
        <w:t xml:space="preserve">762554</w:t>
      </w:r>
    </w:p>
    <w:p>
      <w:r>
        <w:t xml:space="preserve">Okei, ne ovat siistejä huoneita, mutta missä Mularialla on noin suuria omia huoneita? https://t.co/IcLSPrUM5I</w:t>
      </w:r>
    </w:p>
    <w:p>
      <w:r>
        <w:rPr>
          <w:b/>
          <w:u w:val="single"/>
        </w:rPr>
        <w:t xml:space="preserve">762555</w:t>
      </w:r>
    </w:p>
    <w:p>
      <w:r>
        <w:t xml:space="preserve">Voit myös selata albumia täällä ja lahjoittaa eläinten hyväksi! https://t.co/NSwCpgtAgW</w:t>
      </w:r>
    </w:p>
    <w:p>
      <w:r>
        <w:rPr>
          <w:b/>
          <w:u w:val="single"/>
        </w:rPr>
        <w:t xml:space="preserve">762556</w:t>
      </w:r>
    </w:p>
    <w:p>
      <w:r>
        <w:t xml:space="preserve">Ehkä sen ei pitäisi näyttää yhtä ystävälliseltä kuin isoisä ja isoäiti jalkapallo-ohjelmasta. https://t.co/p5HY5IsAkh.</w:t>
      </w:r>
    </w:p>
    <w:p>
      <w:r>
        <w:rPr>
          <w:b/>
          <w:u w:val="single"/>
        </w:rPr>
        <w:t xml:space="preserve">762557</w:t>
      </w:r>
    </w:p>
    <w:p>
      <w:r>
        <w:t xml:space="preserve">@Svarun_K Lomake ennen sisältöä. Loogisesti se jätetään heti, kun se on perajt. Tämä valittaminen tai odottaminen ei ole hyvä asia.</w:t>
      </w:r>
    </w:p>
    <w:p>
      <w:r>
        <w:rPr>
          <w:b/>
          <w:u w:val="single"/>
        </w:rPr>
        <w:t xml:space="preserve">762558</w:t>
      </w:r>
    </w:p>
    <w:p>
      <w:r>
        <w:t xml:space="preserve">@markodvornik @surfon @antigravitypill Käsitelty myrkky on paras vastalääke 😉</w:t>
      </w:r>
    </w:p>
    <w:p>
      <w:r>
        <w:rPr>
          <w:b/>
          <w:u w:val="single"/>
        </w:rPr>
        <w:t xml:space="preserve">762559</w:t>
      </w:r>
    </w:p>
    <w:p>
      <w:r>
        <w:t xml:space="preserve">Stojanovic sekoaa pelikiellon jälkeen. nyt ryntäys rangaistusalueen edessä #derbi</w:t>
      </w:r>
    </w:p>
    <w:p>
      <w:r>
        <w:rPr>
          <w:b/>
          <w:u w:val="single"/>
        </w:rPr>
        <w:t xml:space="preserve">762560</w:t>
      </w:r>
    </w:p>
    <w:p>
      <w:r>
        <w:t xml:space="preserve">@MiranStajerc Pelkäänpä, että saan ensi viikolla niskani naruista. Toivottavasti aikaisemmin</w:t>
      </w:r>
    </w:p>
    <w:p>
      <w:r>
        <w:rPr>
          <w:b/>
          <w:u w:val="single"/>
        </w:rPr>
        <w:t xml:space="preserve">762561</w:t>
      </w:r>
    </w:p>
    <w:p>
      <w:r>
        <w:t xml:space="preserve">Kiirehdi, elvytysnäytös alkaa klo 17:00 Vžigalica-galleriassa! https://t.co/UqyAKK3eQb</w:t>
      </w:r>
    </w:p>
    <w:p>
      <w:r>
        <w:rPr>
          <w:b/>
          <w:u w:val="single"/>
        </w:rPr>
        <w:t xml:space="preserve">762562</w:t>
      </w:r>
    </w:p>
    <w:p>
      <w:r>
        <w:t xml:space="preserve">@ArhSlavko ..joka nosti kätensä ylös, koska politiikka perustuu vapautusrintamalle ja ohjasi siirtolaisvirran taakan Eurooppaan.Yksinkertainen logiikka.</w:t>
      </w:r>
    </w:p>
    <w:p>
      <w:r>
        <w:rPr>
          <w:b/>
          <w:u w:val="single"/>
        </w:rPr>
        <w:t xml:space="preserve">762563</w:t>
      </w:r>
    </w:p>
    <w:p>
      <w:r>
        <w:t xml:space="preserve">Saracen, tunnettu englantilainen maastopyörävalmistaja, on saatavilla myös myymälässämme.</w:t>
      </w:r>
    </w:p>
    <w:p>
      <w:r>
        <w:rPr>
          <w:b/>
          <w:u w:val="single"/>
        </w:rPr>
        <w:t xml:space="preserve">762564</w:t>
      </w:r>
    </w:p>
    <w:p>
      <w:r>
        <w:t xml:space="preserve">@Libertarec 3/4 äänestäjistä äänesti pitääkseen äärioikeiston primitiivisen politiikan poissa vallasta.</w:t>
      </w:r>
    </w:p>
    <w:p>
      <w:r>
        <w:rPr>
          <w:b/>
          <w:u w:val="single"/>
        </w:rPr>
        <w:t xml:space="preserve">762565</w:t>
      </w:r>
    </w:p>
    <w:p>
      <w:r>
        <w:t xml:space="preserve">@FrenkMate @tomltoml Surkeaan loppuun. Heidän eronaan on se, että Slovenian idiootit ihailevat yhä toista rikollista ja toista eivät.</w:t>
      </w:r>
    </w:p>
    <w:p>
      <w:r>
        <w:rPr>
          <w:b/>
          <w:u w:val="single"/>
        </w:rPr>
        <w:t xml:space="preserve">762566</w:t>
      </w:r>
    </w:p>
    <w:p>
      <w:r>
        <w:t xml:space="preserve">Muissa euroalueen maissa palkat nousevat, kun taas Slovenian palkat laskevat.</w:t>
        <w:t xml:space="preserve">#QuoVadisSlovenia</w:t>
        <w:br/>
        <w:t xml:space="preserve">https://t.co/zcxQZFstVU https://t.co/zcxQZFstVU</w:t>
      </w:r>
    </w:p>
    <w:p>
      <w:r>
        <w:rPr>
          <w:b/>
          <w:u w:val="single"/>
        </w:rPr>
        <w:t xml:space="preserve">762567</w:t>
      </w:r>
    </w:p>
    <w:p>
      <w:r>
        <w:t xml:space="preserve">@tfajon @strankaSDS Mene Mkd:hen antamaan fiksuja neuvoja, jotkut uskoivat sinua siellä ja sinä tuhosit heidät, aivan kuten Mkd. Onko sinulla peiliä?</w:t>
      </w:r>
    </w:p>
    <w:p>
      <w:r>
        <w:rPr>
          <w:b/>
          <w:u w:val="single"/>
        </w:rPr>
        <w:t xml:space="preserve">762568</w:t>
      </w:r>
    </w:p>
    <w:p>
      <w:r>
        <w:t xml:space="preserve">Kaksi pientä lasta on tehnyt lumiukon ja haluaa laittaa sen pakastimeen. Jätin isäni hoitamaan homman :) @kamenko</w:t>
      </w:r>
    </w:p>
    <w:p>
      <w:r>
        <w:rPr>
          <w:b/>
          <w:u w:val="single"/>
        </w:rPr>
        <w:t xml:space="preserve">762569</w:t>
      </w:r>
    </w:p>
    <w:p>
      <w:r>
        <w:t xml:space="preserve">@BojanPozar Olet todella paniikissa, olet tulossa hulluksi. En ole tekemisissä kaltaistesi negatiivisten ihmisten kanssa, olit CCP:n pääjohtajan paikalla ja kirjoitit ohjelmat!</w:t>
      </w:r>
    </w:p>
    <w:p>
      <w:r>
        <w:rPr>
          <w:b/>
          <w:u w:val="single"/>
        </w:rPr>
        <w:t xml:space="preserve">762570</w:t>
      </w:r>
    </w:p>
    <w:p>
      <w:r>
        <w:t xml:space="preserve">Katalonialaiset ovat opiskelleet Slovenian itsenäisyyttä yhden viikunan ajan.Kuvitelkaa 300K ihmistä lj:ssä itsenäisyyttä vastaan 1991! https://t.co/gda9M43X4E</w:t>
      </w:r>
    </w:p>
    <w:p>
      <w:r>
        <w:rPr>
          <w:b/>
          <w:u w:val="single"/>
        </w:rPr>
        <w:t xml:space="preserve">762571</w:t>
      </w:r>
    </w:p>
    <w:p>
      <w:r>
        <w:t xml:space="preserve">Kaikki varastavat, me tarvitsemme sitä korruption liikennevirrat ohittavat meidät Et voi päättää sillä perusteella Paljonko m Semeringin tunneli maksaa?</w:t>
      </w:r>
    </w:p>
    <w:p>
      <w:r>
        <w:rPr>
          <w:b/>
          <w:u w:val="single"/>
        </w:rPr>
        <w:t xml:space="preserve">762572</w:t>
      </w:r>
    </w:p>
    <w:p>
      <w:r>
        <w:t xml:space="preserve">@staneC @drfilomena @lukavalas mutta on mukavaa, että kaikki ovat huolissaan Uberin (puhtaasti yksityisen) liiketoimintamallin kestävyydestä.</w:t>
      </w:r>
    </w:p>
    <w:p>
      <w:r>
        <w:rPr>
          <w:b/>
          <w:u w:val="single"/>
        </w:rPr>
        <w:t xml:space="preserve">762573</w:t>
      </w:r>
    </w:p>
    <w:p>
      <w:r>
        <w:t xml:space="preserve">@luksuz Viimeksi kummitäti pelästyi häntä pusikossa, luuli häntä ketutukseksi 😂</w:t>
      </w:r>
    </w:p>
    <w:p>
      <w:r>
        <w:rPr>
          <w:b/>
          <w:u w:val="single"/>
        </w:rPr>
        <w:t xml:space="preserve">762574</w:t>
      </w:r>
    </w:p>
    <w:p>
      <w:r>
        <w:t xml:space="preserve">VAHVISTETTU!</w:t>
        <w:br/>
        <w:br/>
        <w:t xml:space="preserve">SLOVENIA : UNKARI on Arena Bonifika</w:t>
        <w:br/>
        <w:br/>
        <w:t xml:space="preserve">toinen spektaakkeli, jonka Koper ansaitsee https://t.co/UNYAHiaoTE</w:t>
      </w:r>
    </w:p>
    <w:p>
      <w:r>
        <w:rPr>
          <w:b/>
          <w:u w:val="single"/>
        </w:rPr>
        <w:t xml:space="preserve">762575</w:t>
      </w:r>
    </w:p>
    <w:p>
      <w:r>
        <w:t xml:space="preserve">@had @ZdruzenaDesnica OK, nyt olen saanut sinusta tarpeekseni. Sinä olet mahtava. Ja te olette hiljaa kuin hauta vasemmiston hölynpölystä. Ja sinä pidät itseäsi puolueettomana? #block</w:t>
      </w:r>
    </w:p>
    <w:p>
      <w:r>
        <w:rPr>
          <w:b/>
          <w:u w:val="single"/>
        </w:rPr>
        <w:t xml:space="preserve">762576</w:t>
      </w:r>
    </w:p>
    <w:p>
      <w:r>
        <w:t xml:space="preserve">Neljän tunnin terapian, liikunnan ja kuntoilun jälkeen olin ulkona. Olisipa joku vetänyt kaapelin irti. #kuntoutus #kuntoutus #rikki</w:t>
      </w:r>
    </w:p>
    <w:p>
      <w:r>
        <w:rPr>
          <w:b/>
          <w:u w:val="single"/>
        </w:rPr>
        <w:t xml:space="preserve">762577</w:t>
      </w:r>
    </w:p>
    <w:p>
      <w:r>
        <w:t xml:space="preserve">Aivoruokaa, joka on kätevää tenttiaikana https://t.co/sJ3VNkazJ8 https://t.co/aBcZj2WC9D</w:t>
      </w:r>
    </w:p>
    <w:p>
      <w:r>
        <w:rPr>
          <w:b/>
          <w:u w:val="single"/>
        </w:rPr>
        <w:t xml:space="preserve">762578</w:t>
      </w:r>
    </w:p>
    <w:p>
      <w:r>
        <w:t xml:space="preserve">Maailman on kolminkertaistettava ponnistelunsa päästöjen vähentämiseksi tai kohdattava katastrofaaliset seuraukset https://t.co/Y1klH7YAnY</w:t>
      </w:r>
    </w:p>
    <w:p>
      <w:r>
        <w:rPr>
          <w:b/>
          <w:u w:val="single"/>
        </w:rPr>
        <w:t xml:space="preserve">762579</w:t>
      </w:r>
    </w:p>
    <w:p>
      <w:r>
        <w:t xml:space="preserve">Vielä yksi oranki mandaatti ja kamelit ottavat haltuunsa ihmisten ravistelun, joten ei kannata bussi rihtat https://t.co/f5kITgid4l</w:t>
      </w:r>
    </w:p>
    <w:p>
      <w:r>
        <w:rPr>
          <w:b/>
          <w:u w:val="single"/>
        </w:rPr>
        <w:t xml:space="preserve">762580</w:t>
      </w:r>
    </w:p>
    <w:p>
      <w:r>
        <w:t xml:space="preserve">Palomiehet etsivät sairasta henkilöä, joka löydettiin kuolleena ladosta https://t.co/cOVgkpbnkk</w:t>
      </w:r>
    </w:p>
    <w:p>
      <w:r>
        <w:rPr>
          <w:b/>
          <w:u w:val="single"/>
        </w:rPr>
        <w:t xml:space="preserve">762581</w:t>
      </w:r>
    </w:p>
    <w:p>
      <w:r>
        <w:t xml:space="preserve">Slovenian poliisin pysäyttämä tennisässä https://t.co/pyC57w0Rpy https://t.co/1CDQ5a1qfv</w:t>
      </w:r>
    </w:p>
    <w:p>
      <w:r>
        <w:rPr>
          <w:b/>
          <w:u w:val="single"/>
        </w:rPr>
        <w:t xml:space="preserve">762582</w:t>
      </w:r>
    </w:p>
    <w:p>
      <w:r>
        <w:t xml:space="preserve">Mikseivät he voineet estää sitä? Miksi häntä ei pidätetty? Milloin he vihdoinkin asettavat fyysisiä esteitä tällaisten omankädenoikeuden harjoittajien tielle?</w:t>
      </w:r>
    </w:p>
    <w:p>
      <w:r>
        <w:rPr>
          <w:b/>
          <w:u w:val="single"/>
        </w:rPr>
        <w:t xml:space="preserve">762583</w:t>
      </w:r>
    </w:p>
    <w:p>
      <w:r>
        <w:t xml:space="preserve">@Pertinacal @sarecmarjan Emme tiedä, miten maata johdetaan. Vain yläpuolellamme oleva yliopisto tietää, mihin tämä johtaa.</w:t>
      </w:r>
    </w:p>
    <w:p>
      <w:r>
        <w:rPr>
          <w:b/>
          <w:u w:val="single"/>
        </w:rPr>
        <w:t xml:space="preserve">762584</w:t>
      </w:r>
    </w:p>
    <w:p>
      <w:r>
        <w:t xml:space="preserve">Annihilation olisi voinut olla parempi elokuva. Alku on liian hidas. https://t.co/KyT0C1EtlN</w:t>
      </w:r>
    </w:p>
    <w:p>
      <w:r>
        <w:rPr>
          <w:b/>
          <w:u w:val="single"/>
        </w:rPr>
        <w:t xml:space="preserve">762585</w:t>
      </w:r>
    </w:p>
    <w:p>
      <w:r>
        <w:t xml:space="preserve">@VasjaSabeder Tietenkin! Siksi en edes vaivautunut. Itse en ole koskaan kannattanut pelaajien selustan peittämistä. Heille maksetaan liikaa...</w:t>
      </w:r>
    </w:p>
    <w:p>
      <w:r>
        <w:rPr>
          <w:b/>
          <w:u w:val="single"/>
        </w:rPr>
        <w:t xml:space="preserve">762586</w:t>
      </w:r>
    </w:p>
    <w:p>
      <w:r>
        <w:t xml:space="preserve">MIMOBEANIN NAISTEN LINGUISTISTA</w:t>
        <w:br/>
        <w:br/>
        <w:t xml:space="preserve">"Livingossa ei voi mitenkään käydä kusikilpailua."</w:t>
        <w:br/>
        <w:br/>
        <w:t xml:space="preserve"> ((Mutta nämä maahanmuuttajat todella tuhoavat kulttuurimme jne.)))</w:t>
      </w:r>
    </w:p>
    <w:p>
      <w:r>
        <w:rPr>
          <w:b/>
          <w:u w:val="single"/>
        </w:rPr>
        <w:t xml:space="preserve">762587</w:t>
      </w:r>
    </w:p>
    <w:p>
      <w:r>
        <w:t xml:space="preserve">Kunnianosoitus kaikille kuolleille. Valitettavasti @RTV_Slovenia, kommunismin uhreiksi kuolleet eivät ole tämän kunnianosoituksen arvoisia. Häpeä.</w:t>
      </w:r>
    </w:p>
    <w:p>
      <w:r>
        <w:rPr>
          <w:b/>
          <w:u w:val="single"/>
        </w:rPr>
        <w:t xml:space="preserve">762588</w:t>
      </w:r>
    </w:p>
    <w:p>
      <w:r>
        <w:t xml:space="preserve">Normaaleissa demokratioissa vanha valtaistuin väistyy. Maassamme myyrät pysyvät. https://t.co/NuyTLdhokm</w:t>
      </w:r>
    </w:p>
    <w:p>
      <w:r>
        <w:rPr>
          <w:b/>
          <w:u w:val="single"/>
        </w:rPr>
        <w:t xml:space="preserve">762589</w:t>
      </w:r>
    </w:p>
    <w:p>
      <w:r>
        <w:t xml:space="preserve">... vai Big Brother -huijaus, joka on aivopessyt valkoiset valheellisella solidaarisuudella ja pelkurimaisella säälillä?</w:t>
      </w:r>
    </w:p>
    <w:p>
      <w:r>
        <w:rPr>
          <w:b/>
          <w:u w:val="single"/>
        </w:rPr>
        <w:t xml:space="preserve">762590</w:t>
      </w:r>
    </w:p>
    <w:p>
      <w:r>
        <w:t xml:space="preserve">Mutta tiedättehän, että hän häpeää nyt hieman mennä eteläisten naapureidemme luokse. Takanani he osoittavat: 'olet jätkä, slovenialainen, tyhmä paskiainen'.""</w:t>
      </w:r>
    </w:p>
    <w:p>
      <w:r>
        <w:rPr>
          <w:b/>
          <w:u w:val="single"/>
        </w:rPr>
        <w:t xml:space="preserve">762591</w:t>
      </w:r>
    </w:p>
    <w:p>
      <w:r>
        <w:t xml:space="preserve">@FrancBreznikSDS Ei! Tämä kansanmurha on seurausta kaltaisistanne ääliöistä, jotka luulevat voivansa tehdä mitä tahansa ilman seurauksia.</w:t>
      </w:r>
    </w:p>
    <w:p>
      <w:r>
        <w:rPr>
          <w:b/>
          <w:u w:val="single"/>
        </w:rPr>
        <w:t xml:space="preserve">762592</w:t>
      </w:r>
    </w:p>
    <w:p>
      <w:r>
        <w:t xml:space="preserve">Vitut turkiksista ja vitut maasta! Muistutukset eivät ole enää pakollisia, vaan ne lähetetään sinulle vain kerran, ensimmäisen kerran, kun olet velkaa, ja puolet ajasta ei enää koskaan! Toipuminen on välitöntä.</w:t>
      </w:r>
    </w:p>
    <w:p>
      <w:r>
        <w:rPr>
          <w:b/>
          <w:u w:val="single"/>
        </w:rPr>
        <w:t xml:space="preserve">762593</w:t>
      </w:r>
    </w:p>
    <w:p>
      <w:r>
        <w:t xml:space="preserve">@Pika_So @karfjolca Huonoja uutisia, paikallisvaalit tänään, Sorosin palkanmaksajat kaikkialla, Yhdysvaltain suurlähettiläs kampanjoi vasemmiston puolesta 😤</w:t>
      </w:r>
    </w:p>
    <w:p>
      <w:r>
        <w:rPr>
          <w:b/>
          <w:u w:val="single"/>
        </w:rPr>
        <w:t xml:space="preserve">762594</w:t>
      </w:r>
    </w:p>
    <w:p>
      <w:r>
        <w:t xml:space="preserve">@petra_jansa @Democracija1 Kerro vähän Vatikaanin pedofiileistä ja homoseksuaaleista</w:t>
        <w:br/>
        <w:t xml:space="preserve">mikä mielen horisontti heillä on</w:t>
      </w:r>
    </w:p>
    <w:p>
      <w:r>
        <w:rPr>
          <w:b/>
          <w:u w:val="single"/>
        </w:rPr>
        <w:t xml:space="preserve">762595</w:t>
      </w:r>
    </w:p>
    <w:p>
      <w:r>
        <w:t xml:space="preserve">Olen kuullut molemmat kappaleet. Toisessa laulussa teeskentelen kaaosta, toisessa laulan itselleni.</w:t>
        <w:br/>
        <w:t xml:space="preserve"> Kun nussit heitä.</w:t>
      </w:r>
    </w:p>
    <w:p>
      <w:r>
        <w:rPr>
          <w:b/>
          <w:u w:val="single"/>
        </w:rPr>
        <w:t xml:space="preserve">762596</w:t>
      </w:r>
    </w:p>
    <w:p>
      <w:r>
        <w:t xml:space="preserve">Määritä juoksu....Se ei ole kovin vaikeaa. Se ei ole kuin me idioottimaisesti heittää LOS alueelle ja tehdä 3 ja outs. Vittu.... https://t.co/vwdDWjwHyG</w:t>
      </w:r>
    </w:p>
    <w:p>
      <w:r>
        <w:rPr>
          <w:b/>
          <w:u w:val="single"/>
        </w:rPr>
        <w:t xml:space="preserve">762597</w:t>
      </w:r>
    </w:p>
    <w:p>
      <w:r>
        <w:t xml:space="preserve">Isot idiootit hallitsevat meitä!!!!....big!!!!...@vladaRS.</w:t>
        <w:br/>
        <w:br/>
        <w:t xml:space="preserve">https://t.co/OjpKrn4sRC</w:t>
      </w:r>
    </w:p>
    <w:p>
      <w:r>
        <w:rPr>
          <w:b/>
          <w:u w:val="single"/>
        </w:rPr>
        <w:t xml:space="preserve">762598</w:t>
      </w:r>
    </w:p>
    <w:p>
      <w:r>
        <w:t xml:space="preserve">Onko kenelläkään muulla huonompi tai hieman vanhempi ajoneuvo!!!? Tiet ovat täynnä kalliita "jättiläisiä"... Blitz and misery.. #destruction</w:t>
      </w:r>
    </w:p>
    <w:p>
      <w:r>
        <w:rPr>
          <w:b/>
          <w:u w:val="single"/>
        </w:rPr>
        <w:t xml:space="preserve">762599</w:t>
      </w:r>
    </w:p>
    <w:p>
      <w:r>
        <w:t xml:space="preserve">Sohvat patjalla https://t.co/rpQsiXqHci https://t.co/vtP7zxfiHH https://t.co/vtP7zxfiHH</w:t>
      </w:r>
    </w:p>
    <w:p>
      <w:r>
        <w:rPr>
          <w:b/>
          <w:u w:val="single"/>
        </w:rPr>
        <w:t xml:space="preserve">762600</w:t>
      </w:r>
    </w:p>
    <w:p>
      <w:r>
        <w:t xml:space="preserve">@JJansaSDS @RTV_Slovenija @policija_si Punaiset khmerit eivät ymmärrä, että ehkä joku ajattelee eri tavalla.</w:t>
      </w:r>
    </w:p>
    <w:p>
      <w:r>
        <w:rPr>
          <w:b/>
          <w:u w:val="single"/>
        </w:rPr>
        <w:t xml:space="preserve">762601</w:t>
      </w:r>
    </w:p>
    <w:p>
      <w:r>
        <w:t xml:space="preserve">Niin kauan kuin syyttäjiä johtavat tällaiset ihmiset, vain munavarkaita ja @JJansaSDS:ää rangaistaan.</w:t>
      </w:r>
    </w:p>
    <w:p>
      <w:r>
        <w:rPr>
          <w:b/>
          <w:u w:val="single"/>
        </w:rPr>
        <w:t xml:space="preserve">762602</w:t>
      </w:r>
    </w:p>
    <w:p>
      <w:r>
        <w:t xml:space="preserve">@1RTM @vinkovasle1 @sarecmarjan Jopa osa kokoomuksen kukkien kantajista sharcin takaa ei tiedä etikettiä...</w:t>
      </w:r>
    </w:p>
    <w:p>
      <w:r>
        <w:rPr>
          <w:b/>
          <w:u w:val="single"/>
        </w:rPr>
        <w:t xml:space="preserve">762603</w:t>
      </w:r>
    </w:p>
    <w:p>
      <w:r>
        <w:t xml:space="preserve">Sain puhelun unkarilaiselta autonkuljettajalta. Menen harjoittelemaan trukin käyttöä hieman enemmän, koska tänään minun on purettava kannabiskanisteri. #hempcrete</w:t>
      </w:r>
    </w:p>
    <w:p>
      <w:r>
        <w:rPr>
          <w:b/>
          <w:u w:val="single"/>
        </w:rPr>
        <w:t xml:space="preserve">762604</w:t>
      </w:r>
    </w:p>
    <w:p>
      <w:r>
        <w:t xml:space="preserve">Ruokasooda voi myös auttaa sinua laihtumaan nopeammin. Kokeiletko tätä vinkkiä? https://t.co/CtPTlq0Lak</w:t>
      </w:r>
    </w:p>
    <w:p>
      <w:r>
        <w:rPr>
          <w:b/>
          <w:u w:val="single"/>
        </w:rPr>
        <w:t xml:space="preserve">762605</w:t>
      </w:r>
    </w:p>
    <w:p>
      <w:r>
        <w:t xml:space="preserve">Trumpetoimme: Dr. Jure Simčič: Quadrupole Mass Spectrometer for Space Exploration https://t.co/0BBOvBfzCS https://t.co/x9Yh4i44EP https://t.co/x9Yh4i44EP</w:t>
      </w:r>
    </w:p>
    <w:p>
      <w:r>
        <w:rPr>
          <w:b/>
          <w:u w:val="single"/>
        </w:rPr>
        <w:t xml:space="preserve">762606</w:t>
      </w:r>
    </w:p>
    <w:p>
      <w:r>
        <w:t xml:space="preserve">@mikaela_wkr @Alex4Aleksandra Olen samaa mieltä tästä, kuinka paljon on varalla, kuinka paljon painolastia roikkuu talousarviossa.</w:t>
      </w:r>
    </w:p>
    <w:p>
      <w:r>
        <w:rPr>
          <w:b/>
          <w:u w:val="single"/>
        </w:rPr>
        <w:t xml:space="preserve">762607</w:t>
      </w:r>
    </w:p>
    <w:p>
      <w:r>
        <w:t xml:space="preserve">"Surffaus on eräänlaista meditaatiota. Unohdat kaiken, olet yhtä luonnon kanssa."</w:t>
        <w:t xml:space="preserve">#WhenYouSurf</w:t>
        <w:br/>
        <w:br/>
        <w:t xml:space="preserve">- Nina Dodlek</w:t>
      </w:r>
    </w:p>
    <w:p>
      <w:r>
        <w:rPr>
          <w:b/>
          <w:u w:val="single"/>
        </w:rPr>
        <w:t xml:space="preserve">762608</w:t>
      </w:r>
    </w:p>
    <w:p>
      <w:r>
        <w:t xml:space="preserve">Kello 12:30 lounastatte isoäitinne luona ja klo 14:00 poseeraatte valokuvassa. https://t.co/Ty6dJvMt46</w:t>
      </w:r>
    </w:p>
    <w:p>
      <w:r>
        <w:rPr>
          <w:b/>
          <w:u w:val="single"/>
        </w:rPr>
        <w:t xml:space="preserve">762609</w:t>
      </w:r>
    </w:p>
    <w:p>
      <w:r>
        <w:t xml:space="preserve">Kyllä, me kaikki haluamme tietää, mitä valitsija sanoi Slovenian uuden vaisun esityksen ja uuden tappion jälkeen? 🧐 https://t.co/NM3WisA1IN #srcbije #novzagon</w:t>
      </w:r>
    </w:p>
    <w:p>
      <w:r>
        <w:rPr>
          <w:b/>
          <w:u w:val="single"/>
        </w:rPr>
        <w:t xml:space="preserve">762610</w:t>
      </w:r>
    </w:p>
    <w:p>
      <w:r>
        <w:t xml:space="preserve">MRS! Samaan aikaan kun maailmanmarkkinahinnat laskevat http://t.co/Hy6s0c6V he hierovat silmiämme "hinnat nousevat maailman olosuhteiden vuoksi". http://t.co/ggXY958N @24ur_com</w:t>
      </w:r>
    </w:p>
    <w:p>
      <w:r>
        <w:rPr>
          <w:b/>
          <w:u w:val="single"/>
        </w:rPr>
        <w:t xml:space="preserve">762611</w:t>
      </w:r>
    </w:p>
    <w:p>
      <w:r>
        <w:t xml:space="preserve">@STA_news Jos haluat olla voittaja, sinun pitäisi tehdä omat lennokit. Ne korvaisivat aseet ankarimmissa olosuhteissa, -</w:t>
      </w:r>
    </w:p>
    <w:p>
      <w:r>
        <w:rPr>
          <w:b/>
          <w:u w:val="single"/>
        </w:rPr>
        <w:t xml:space="preserve">762612</w:t>
      </w:r>
    </w:p>
    <w:p>
      <w:r>
        <w:t xml:space="preserve">Slovenialaiset pysyvät mukana mitalitaistelussa! Hyvin tehty meidän käsipallotaistelijoillemme! Onnittelut! Te olette kuninkaita! Jatkakaa hyvää työtä! Olemme kanssanne ja kannustamme teitä!</w:t>
      </w:r>
    </w:p>
    <w:p>
      <w:r>
        <w:rPr>
          <w:b/>
          <w:u w:val="single"/>
        </w:rPr>
        <w:t xml:space="preserve">762613</w:t>
      </w:r>
    </w:p>
    <w:p>
      <w:r>
        <w:t xml:space="preserve">@peterjancic @Stavenskovovovrhski Vain epäsuorasti, koska osallistumme hänen maailmanpoliisioperaatioihinsa.</w:t>
      </w:r>
    </w:p>
    <w:p>
      <w:r>
        <w:rPr>
          <w:b/>
          <w:u w:val="single"/>
        </w:rPr>
        <w:t xml:space="preserve">762614</w:t>
      </w:r>
    </w:p>
    <w:p>
      <w:r>
        <w:t xml:space="preserve">Jos löydätte paketteja arkusta ...</w:t>
        <w:t xml:space="preserve">;)</w:t>
        <w:br/>
        <w:br/>
        <w:t xml:space="preserve">#gustpikasi https://t.co/PopEI2oPsK</w:t>
      </w:r>
    </w:p>
    <w:p>
      <w:r>
        <w:rPr>
          <w:b/>
          <w:u w:val="single"/>
        </w:rPr>
        <w:t xml:space="preserve">762615</w:t>
      </w:r>
    </w:p>
    <w:p>
      <w:r>
        <w:t xml:space="preserve">Merkelille ja kaikille muille, jotka sanovat, ettei troikalle ole vaihtoehtoa, joka vastustaa tuhoa ja säästötoimia. Me olemme täällä. D. Heilig Die Linke</w:t>
      </w:r>
    </w:p>
    <w:p>
      <w:r>
        <w:rPr>
          <w:b/>
          <w:u w:val="single"/>
        </w:rPr>
        <w:t xml:space="preserve">762616</w:t>
      </w:r>
    </w:p>
    <w:p>
      <w:r>
        <w:t xml:space="preserve">@vinkovasle1 Vielä, sytytin poistettu, pommi odottaa räjäytystä https://t.co/Vs3X2KjbyG</w:t>
      </w:r>
    </w:p>
    <w:p>
      <w:r>
        <w:rPr>
          <w:b/>
          <w:u w:val="single"/>
        </w:rPr>
        <w:t xml:space="preserve">762617</w:t>
      </w:r>
    </w:p>
    <w:p>
      <w:r>
        <w:t xml:space="preserve">Kokoomus ja oppositio äänestivät kurinalaisesti alv:n alentamisesta kriisiä edeltävälle tasolle, vähemmistö välissä https://t.co/0zGd8JHtsG</w:t>
      </w:r>
    </w:p>
    <w:p>
      <w:r>
        <w:rPr>
          <w:b/>
          <w:u w:val="single"/>
        </w:rPr>
        <w:t xml:space="preserve">762618</w:t>
      </w:r>
    </w:p>
    <w:p>
      <w:r>
        <w:t xml:space="preserve">-Halkaisin itse kokonaisen reunapurkin, tiedätkö millaisia lihaksia minulla oli suussani?</w:t>
        <w:br/>
        <w:t xml:space="preserve">-Joo, se sattuu!</w:t>
      </w:r>
    </w:p>
    <w:p>
      <w:r>
        <w:rPr>
          <w:b/>
          <w:u w:val="single"/>
        </w:rPr>
        <w:t xml:space="preserve">762619</w:t>
      </w:r>
    </w:p>
    <w:p>
      <w:r>
        <w:t xml:space="preserve">Näin paljon he tienasivat vuokraamalla turistikiinteistöjä #furs #airbnb #vuokraus #kiinteistövuokraus https://t.co/pG7WGJC0MY</w:t>
      </w:r>
    </w:p>
    <w:p>
      <w:r>
        <w:rPr>
          <w:b/>
          <w:u w:val="single"/>
        </w:rPr>
        <w:t xml:space="preserve">762620</w:t>
      </w:r>
    </w:p>
    <w:p>
      <w:r>
        <w:t xml:space="preserve">@ZanaVertacnik @vecer Bmk on edelleen lähempänä minua Grazissa tai Zagrebissa. Lihava kissa nauraa, koska hän tietää jo, kuinka monta ihmistä hän aikoo suututtaa. Potilaat</w:t>
      </w:r>
    </w:p>
    <w:p>
      <w:r>
        <w:rPr>
          <w:b/>
          <w:u w:val="single"/>
        </w:rPr>
        <w:t xml:space="preserve">762621</w:t>
      </w:r>
    </w:p>
    <w:p>
      <w:r>
        <w:t xml:space="preserve">@medeja Hieno valinta, mutta olet hieman edellä helmikuuta. Nyt on masennuksen, melankolian, vainoharhaisuuden ja vastaavien blockbustereiden aika :)</w:t>
      </w:r>
    </w:p>
    <w:p>
      <w:r>
        <w:rPr>
          <w:b/>
          <w:u w:val="single"/>
        </w:rPr>
        <w:t xml:space="preserve">762622</w:t>
      </w:r>
    </w:p>
    <w:p>
      <w:r>
        <w:t xml:space="preserve">...jälleen yksi hyvä vuosi taikomista, eikä taaskaan mitään. Joidenkin sääntöjen mukaan käyrän pitäisi sitten laskea alaspäin. Haloooooo https://t.co/dEao2iY0Mm</w:t>
      </w:r>
    </w:p>
    <w:p>
      <w:r>
        <w:rPr>
          <w:b/>
          <w:u w:val="single"/>
        </w:rPr>
        <w:t xml:space="preserve">762623</w:t>
      </w:r>
    </w:p>
    <w:p>
      <w:r>
        <w:t xml:space="preserve">@Bojana64786987 @dreychee Haluaisin vetää Janšan paskaa tämän paskan sijaan...</w:t>
      </w:r>
    </w:p>
    <w:p>
      <w:r>
        <w:rPr>
          <w:b/>
          <w:u w:val="single"/>
        </w:rPr>
        <w:t xml:space="preserve">762624</w:t>
      </w:r>
    </w:p>
    <w:p>
      <w:r>
        <w:t xml:space="preserve">@strankalevica Tuetko lakkoa, kun nuoret protestoivat teitä, kapitalisteja vastaan, jotka olette kusettaneet heitä?</w:t>
      </w:r>
    </w:p>
    <w:p>
      <w:r>
        <w:rPr>
          <w:b/>
          <w:u w:val="single"/>
        </w:rPr>
        <w:t xml:space="preserve">762625</w:t>
      </w:r>
    </w:p>
    <w:p>
      <w:r>
        <w:t xml:space="preserve">@anitandrensek @iztokX Vitut siitä, puolet ajasta kävelet ulos rakko yhä täynnä ja kädet likaiset ;)</w:t>
      </w:r>
    </w:p>
    <w:p>
      <w:r>
        <w:rPr>
          <w:b/>
          <w:u w:val="single"/>
        </w:rPr>
        <w:t xml:space="preserve">762626</w:t>
      </w:r>
    </w:p>
    <w:p>
      <w:r>
        <w:t xml:space="preserve">@annianni246 Mafiosot purkavat itsensä, koska he eivät enää ole tarpeeksi homoja varastamaan isoja summia, ja he saavat jo nyt panttivankeja niinkin pienistä summista.</w:t>
      </w:r>
    </w:p>
    <w:p>
      <w:r>
        <w:rPr>
          <w:b/>
          <w:u w:val="single"/>
        </w:rPr>
        <w:t xml:space="preserve">762627</w:t>
      </w:r>
    </w:p>
    <w:p>
      <w:r>
        <w:t xml:space="preserve">Tadej Golob kertoo uudessa kolumnissaan vinkkejä kirjailijaksi ryhtymiseen :) https://t.co/5EvQGVLXza https://t.co/5EvQGVLXza</w:t>
      </w:r>
    </w:p>
    <w:p>
      <w:r>
        <w:rPr>
          <w:b/>
          <w:u w:val="single"/>
        </w:rPr>
        <w:t xml:space="preserve">762628</w:t>
      </w:r>
    </w:p>
    <w:p>
      <w:r>
        <w:t xml:space="preserve">@mladafeminist Feminismiä on se, kun olet samaan aikaan sekä lutka että naimaton. 🤷🏻♀️</w:t>
      </w:r>
    </w:p>
    <w:p>
      <w:r>
        <w:rPr>
          <w:b/>
          <w:u w:val="single"/>
        </w:rPr>
        <w:t xml:space="preserve">762629</w:t>
      </w:r>
    </w:p>
    <w:p>
      <w:r>
        <w:t xml:space="preserve">Jugonostalgia, titolaisuus ja SFRJ:n valittaminen on slovenialaisen sosiopatologian ilmiö https://t.co/ZftiXSETFM</w:t>
      </w:r>
    </w:p>
    <w:p>
      <w:r>
        <w:rPr>
          <w:b/>
          <w:u w:val="single"/>
        </w:rPr>
        <w:t xml:space="preserve">762630</w:t>
      </w:r>
    </w:p>
    <w:p>
      <w:r>
        <w:t xml:space="preserve">Pakolaisia Belgradista kuljettavat bussit jonottavat Šidissä. Myös viereisellä Ilincin risteyksellä on suuri ruuhka. @Zurnal_24</w:t>
      </w:r>
    </w:p>
    <w:p>
      <w:r>
        <w:rPr>
          <w:b/>
          <w:u w:val="single"/>
        </w:rPr>
        <w:t xml:space="preserve">762631</w:t>
      </w:r>
    </w:p>
    <w:p>
      <w:r>
        <w:t xml:space="preserve">Toinen ruumis nostetaan vedestä haaksirikon jälkeen: haiden uskotaan hyökänneen.</w:t>
        <w:br/>
        <w:t xml:space="preserve">https://t.co/T6Rorr8Qgx</w:t>
      </w:r>
    </w:p>
    <w:p>
      <w:r>
        <w:rPr>
          <w:b/>
          <w:u w:val="single"/>
        </w:rPr>
        <w:t xml:space="preserve">762632</w:t>
      </w:r>
    </w:p>
    <w:p>
      <w:r>
        <w:t xml:space="preserve">Älä pelkää vanhenemista... voimme yhä tehdä kaikenlaisia typeriä asioita... mutta hitaammin... mutta vain... nyökkää kummisetä.......</w:t>
      </w:r>
    </w:p>
    <w:p>
      <w:r>
        <w:rPr>
          <w:b/>
          <w:u w:val="single"/>
        </w:rPr>
        <w:t xml:space="preserve">762633</w:t>
      </w:r>
    </w:p>
    <w:p>
      <w:r>
        <w:t xml:space="preserve">Ruman kommunismin aikana heidän piti kokoontua kapakoissa. https://t.co/IMdJnj2jm8.</w:t>
      </w:r>
    </w:p>
    <w:p>
      <w:r>
        <w:rPr>
          <w:b/>
          <w:u w:val="single"/>
        </w:rPr>
        <w:t xml:space="preserve">762634</w:t>
      </w:r>
    </w:p>
    <w:p>
      <w:r>
        <w:t xml:space="preserve">@Dr_Eclectic Ei vielä enojen nimiä, mutta kaikki poliitikkomme ovat yksi tädeistä rintamalta..podn</w:t>
      </w:r>
    </w:p>
    <w:p>
      <w:r>
        <w:rPr>
          <w:b/>
          <w:u w:val="single"/>
        </w:rPr>
        <w:t xml:space="preserve">762635</w:t>
      </w:r>
    </w:p>
    <w:p>
      <w:r>
        <w:t xml:space="preserve">Jos menet koalitiomatkoille shortseissa, et yksinkertaisesti ole uskottava... vitut siitä! :P #slovenska_politik</w:t>
      </w:r>
    </w:p>
    <w:p>
      <w:r>
        <w:rPr>
          <w:b/>
          <w:u w:val="single"/>
        </w:rPr>
        <w:t xml:space="preserve">762636</w:t>
      </w:r>
    </w:p>
    <w:p>
      <w:r>
        <w:t xml:space="preserve">@Japreva Setäni vahingoittaa 1000 MB punainen musta katto. Näissä autoissa oli sielu. ;)</w:t>
      </w:r>
    </w:p>
    <w:p>
      <w:r>
        <w:rPr>
          <w:b/>
          <w:u w:val="single"/>
        </w:rPr>
        <w:t xml:space="preserve">762637</w:t>
      </w:r>
    </w:p>
    <w:p>
      <w:r>
        <w:t xml:space="preserve">Keitä ovat #Valaat - Missä ne elävät - Miten ne hengittävät ... tapaa valaita, lempeitä jättiläisiä, salaperäisiä laulajia ja maailmanmatkaajia https://t.co/YOs35tXzIK</w:t>
      </w:r>
    </w:p>
    <w:p>
      <w:r>
        <w:rPr>
          <w:b/>
          <w:u w:val="single"/>
        </w:rPr>
        <w:t xml:space="preserve">762638</w:t>
      </w:r>
    </w:p>
    <w:p>
      <w:r>
        <w:t xml:space="preserve">@jelka_godec Tushartsille "talous" on politiikkaa tärkeämpää. Hän tarvitsee työpaikan, joka mahdollistaa iltapäivän tai "palvelusten välisen" suihinoton.</w:t>
      </w:r>
    </w:p>
    <w:p>
      <w:r>
        <w:rPr>
          <w:b/>
          <w:u w:val="single"/>
        </w:rPr>
        <w:t xml:space="preserve">762639</w:t>
      </w:r>
    </w:p>
    <w:p>
      <w:r>
        <w:t xml:space="preserve">Kun lapset olivat vetäytyneet, he saapuivat laskettelurinteeseen:</w:t>
        <w:br/>
        <w:t xml:space="preserve">http://t.co/WOgd4lLBCj http://t.co/tkljLPHGjV</w:t>
      </w:r>
    </w:p>
    <w:p>
      <w:r>
        <w:rPr>
          <w:b/>
          <w:u w:val="single"/>
        </w:rPr>
        <w:t xml:space="preserve">762640</w:t>
      </w:r>
    </w:p>
    <w:p>
      <w:r>
        <w:t xml:space="preserve">@steinbuch Joo, se oli hyvin outoa, koska henkilötiedot eivät ole vain twiittaamista varten edes kiireessä.</w:t>
      </w:r>
    </w:p>
    <w:p>
      <w:r>
        <w:rPr>
          <w:b/>
          <w:u w:val="single"/>
        </w:rPr>
        <w:t xml:space="preserve">762641</w:t>
      </w:r>
    </w:p>
    <w:p>
      <w:r>
        <w:t xml:space="preserve">Sano hyvästit epävarmuudelle suhteessasi.</w:t>
        <w:br/>
        <w:t xml:space="preserve"> Uudistakaa suhteenne, kun vielä voitte, ainutlaatuisilla TAROT-tietämyksillä. https://t.co/fPhSIVUtdY</w:t>
      </w:r>
    </w:p>
    <w:p>
      <w:r>
        <w:rPr>
          <w:b/>
          <w:u w:val="single"/>
        </w:rPr>
        <w:t xml:space="preserve">762642</w:t>
      </w:r>
    </w:p>
    <w:p>
      <w:r>
        <w:t xml:space="preserve">@MiroCerar kyllä. Murgeljista parlamenttiin sateessa piikkien kanssa. mutta jos se ei ole tarpeeksi suora, se on vähän enemmän Trnovon kautta.</w:t>
      </w:r>
    </w:p>
    <w:p>
      <w:r>
        <w:rPr>
          <w:b/>
          <w:u w:val="single"/>
        </w:rPr>
        <w:t xml:space="preserve">762643</w:t>
      </w:r>
    </w:p>
    <w:p>
      <w:r>
        <w:t xml:space="preserve">Dick, olen tehnyt jotain oikein elämässäni, minulla on mukavia ja fiksuja lapsia, osaan tehdä kovasti töitä enkä ole mikään köyhä apinamulkku.</w:t>
      </w:r>
    </w:p>
    <w:p>
      <w:r>
        <w:rPr>
          <w:b/>
          <w:u w:val="single"/>
        </w:rPr>
        <w:t xml:space="preserve">762644</w:t>
      </w:r>
    </w:p>
    <w:p>
      <w:r>
        <w:t xml:space="preserve">@apocalypsedone Hallitsijat ovat tietoisia tästä, minkä vuoksi internet on pian sensuroitu.</w:t>
      </w:r>
    </w:p>
    <w:p>
      <w:r>
        <w:rPr>
          <w:b/>
          <w:u w:val="single"/>
        </w:rPr>
        <w:t xml:space="preserve">762645</w:t>
      </w:r>
    </w:p>
    <w:p>
      <w:r>
        <w:t xml:space="preserve">@brutopir PRS suurimmassa matkailutapahtumassa Notranje Goricen vanhustenkeskuksessa.</w:t>
      </w:r>
    </w:p>
    <w:p>
      <w:r>
        <w:rPr>
          <w:b/>
          <w:u w:val="single"/>
        </w:rPr>
        <w:t xml:space="preserve">762646</w:t>
      </w:r>
    </w:p>
    <w:p>
      <w:r>
        <w:t xml:space="preserve">Nadalilla oli hieman enemmän tekemistä vain ensimmäisessä sarjassa, sade huuhtoi suurimman osan otteluista - https://t.co/kdrPgJtLBy https://t.co/DrFnANqqPs</w:t>
      </w:r>
    </w:p>
    <w:p>
      <w:r>
        <w:rPr>
          <w:b/>
          <w:u w:val="single"/>
        </w:rPr>
        <w:t xml:space="preserve">762647</w:t>
      </w:r>
    </w:p>
    <w:p>
      <w:r>
        <w:t xml:space="preserve">@silvopovse @dialogos_si Hyvä Omićille ja Prepeličille. 7 pistettä Krampelilta ei ole ylimääräinen saavutus.</w:t>
      </w:r>
    </w:p>
    <w:p>
      <w:r>
        <w:rPr>
          <w:b/>
          <w:u w:val="single"/>
        </w:rPr>
        <w:t xml:space="preserve">762648</w:t>
      </w:r>
    </w:p>
    <w:p>
      <w:r>
        <w:t xml:space="preserve">@crnkovic Sveitsiläiset laittoivat rahaa rautateihin, me laitamme rahaa 2TDK:hon ja kultaisiin "smoothieihin"❗️.</w:t>
      </w:r>
    </w:p>
    <w:p>
      <w:r>
        <w:rPr>
          <w:b/>
          <w:u w:val="single"/>
        </w:rPr>
        <w:t xml:space="preserve">762649</w:t>
      </w:r>
    </w:p>
    <w:p>
      <w:r>
        <w:t xml:space="preserve">Sitten on varoja sotilaille, poliiseille..., Se kannustaa tekemään pahempaa #novzacetek</w:t>
      </w:r>
    </w:p>
    <w:p>
      <w:r>
        <w:rPr>
          <w:b/>
          <w:u w:val="single"/>
        </w:rPr>
        <w:t xml:space="preserve">762650</w:t>
      </w:r>
    </w:p>
    <w:p>
      <w:r>
        <w:t xml:space="preserve">@stanka_d @davorvrban Mutta pystyykö hän lopettamaan hölynpölyä, huonoja huumeita?</w:t>
      </w:r>
    </w:p>
    <w:p>
      <w:r>
        <w:rPr>
          <w:b/>
          <w:u w:val="single"/>
        </w:rPr>
        <w:t xml:space="preserve">762651</w:t>
      </w:r>
    </w:p>
    <w:p>
      <w:r>
        <w:t xml:space="preserve">@MiranOrnik @jezerska Myös tarjoilijat. He eivät enää palvele hemmoteltuja kakaroita, jotka eivät halua tehdä itselleen ruokaa sunnuntaisin.</w:t>
      </w:r>
    </w:p>
    <w:p>
      <w:r>
        <w:rPr>
          <w:b/>
          <w:u w:val="single"/>
        </w:rPr>
        <w:t xml:space="preserve">762652</w:t>
      </w:r>
    </w:p>
    <w:p>
      <w:r>
        <w:t xml:space="preserve">Liberaalit käyttäytyvät kuin Trump tappaisi kaikki homot, laillistaisi orjuuden ja poistaisi naisten oikeudet.</w:t>
        <w:br/>
        <w:t xml:space="preserve"> Hän ei ole muslimi... @rtvslo</w:t>
      </w:r>
    </w:p>
    <w:p>
      <w:r>
        <w:rPr>
          <w:b/>
          <w:u w:val="single"/>
        </w:rPr>
        <w:t xml:space="preserve">762653</w:t>
      </w:r>
    </w:p>
    <w:p>
      <w:r>
        <w:t xml:space="preserve">Vitut tuosta hallituksesta, ei ole sen arvoista, että koira nussii, häpeä heille, ehkä heidän pitäisi mennä imemään lisää. https://t.co/NUAJjsuW74</w:t>
      </w:r>
    </w:p>
    <w:p>
      <w:r>
        <w:rPr>
          <w:b/>
          <w:u w:val="single"/>
        </w:rPr>
        <w:t xml:space="preserve">762654</w:t>
      </w:r>
    </w:p>
    <w:p>
      <w:r>
        <w:t xml:space="preserve">Kun törmäät siistiin vloggaajaan YT:ssä, ja sitten kun olet vähän googlettanut, saat selville, että hän työskentelee Herbalifelle.</w:t>
      </w:r>
    </w:p>
    <w:p>
      <w:r>
        <w:rPr>
          <w:b/>
          <w:u w:val="single"/>
        </w:rPr>
        <w:t xml:space="preserve">762655</w:t>
      </w:r>
    </w:p>
    <w:p>
      <w:r>
        <w:t xml:space="preserve">@policija_si @sarecmarjan @vladaRS Entä näiden vartijoiden jäsenten lehdistölausunnot, joiden mukaan he ampuivat kivääreillä? Tutkitaanko sitä?</w:t>
      </w:r>
    </w:p>
    <w:p>
      <w:r>
        <w:rPr>
          <w:b/>
          <w:u w:val="single"/>
        </w:rPr>
        <w:t xml:space="preserve">762656</w:t>
      </w:r>
    </w:p>
    <w:p>
      <w:r>
        <w:t xml:space="preserve">No, Wolters melkein rikkoo Kastratin forecheckissä ja normaali fouli, Curry kyyristelee Lazicia hieman ja se on epäurheilijamainen...</w:t>
      </w:r>
    </w:p>
    <w:p>
      <w:r>
        <w:rPr>
          <w:b/>
          <w:u w:val="single"/>
        </w:rPr>
        <w:t xml:space="preserve">762657</w:t>
      </w:r>
    </w:p>
    <w:p>
      <w:r>
        <w:t xml:space="preserve">@Goran_Dragic Pidä hauskaa lammen toisella puolella ja käytä miljonäärejäsi fiksusti, ne kestävät niin kauan kuin tarvitset niitä. Onnea ja kiitos kaikesta.</w:t>
      </w:r>
    </w:p>
    <w:p>
      <w:r>
        <w:rPr>
          <w:b/>
          <w:u w:val="single"/>
        </w:rPr>
        <w:t xml:space="preserve">762658</w:t>
      </w:r>
    </w:p>
    <w:p>
      <w:r>
        <w:t xml:space="preserve">@xmp125a @MarjeticaM Omaksi parhaaksesi. Luultavasti joku hölmö yritti linnunpoikasena olla tulematta vaihdetuksi.</w:t>
      </w:r>
    </w:p>
    <w:p>
      <w:r>
        <w:rPr>
          <w:b/>
          <w:u w:val="single"/>
        </w:rPr>
        <w:t xml:space="preserve">762659</w:t>
      </w:r>
    </w:p>
    <w:p>
      <w:r>
        <w:t xml:space="preserve">Parempi olisi kieltää vihan, pelon ja populistisen paskan kylväminen, jota @strankaSDS ja hänen bevskalonsa @drVinkoGorenak puuhailevat.</w:t>
      </w:r>
    </w:p>
    <w:p>
      <w:r>
        <w:rPr>
          <w:b/>
          <w:u w:val="single"/>
        </w:rPr>
        <w:t xml:space="preserve">762660</w:t>
      </w:r>
    </w:p>
    <w:p>
      <w:r>
        <w:t xml:space="preserve">Suurin menestys on se, että yhtään pankkiiria ja monia muita roistoja ei ole toistaiseksi vangittu. https://t.co/VqcUJLXAsP</w:t>
      </w:r>
    </w:p>
    <w:p>
      <w:r>
        <w:rPr>
          <w:b/>
          <w:u w:val="single"/>
        </w:rPr>
        <w:t xml:space="preserve">762661</w:t>
      </w:r>
    </w:p>
    <w:p>
      <w:r>
        <w:t xml:space="preserve">Tämä on Orbanin asenne Euroopan elämän vartijoita ja terroristien maahantuojia kohtaan. #sdszate @strankaSDS https://t.co/OURKApoOpy https://t.co/OURKApoOpy</w:t>
      </w:r>
    </w:p>
    <w:p>
      <w:r>
        <w:rPr>
          <w:b/>
          <w:u w:val="single"/>
        </w:rPr>
        <w:t xml:space="preserve">762662</w:t>
      </w:r>
    </w:p>
    <w:p>
      <w:r>
        <w:t xml:space="preserve">Jack Daniels banana split Celjessä Sloveniassa #desert #bananadesert #visitCelje for gourmets https://t.co/h2fMyBrTHv</w:t>
      </w:r>
    </w:p>
    <w:p>
      <w:r>
        <w:rPr>
          <w:b/>
          <w:u w:val="single"/>
        </w:rPr>
        <w:t xml:space="preserve">762663</w:t>
      </w:r>
    </w:p>
    <w:p>
      <w:r>
        <w:t xml:space="preserve">@dialogos_si Yikes, se on vaikea olla osumatta vapaaheittoja, he tietävät, miten peittää että</w:t>
      </w:r>
    </w:p>
    <w:p>
      <w:r>
        <w:rPr>
          <w:b/>
          <w:u w:val="single"/>
        </w:rPr>
        <w:t xml:space="preserve">762664</w:t>
      </w:r>
    </w:p>
    <w:p>
      <w:r>
        <w:t xml:space="preserve">@JelenaJal mitä muuta odotat, jos heillä ei ole mitään innostusta ennen uutta poof 2bn, NLBIrangate, Zoki 16mio, rahanpesu PROPlus</w:t>
      </w:r>
    </w:p>
    <w:p>
      <w:r>
        <w:rPr>
          <w:b/>
          <w:u w:val="single"/>
        </w:rPr>
        <w:t xml:space="preserve">762665</w:t>
      </w:r>
    </w:p>
    <w:p>
      <w:r>
        <w:t xml:space="preserve">Ei riittänyt, että hän pystyi hädin tuskin vetämään sukkahousut pyllynsä yli, nyt ne ovat revenneet 😱 #strongprincess</w:t>
      </w:r>
    </w:p>
    <w:p>
      <w:r>
        <w:rPr>
          <w:b/>
          <w:u w:val="single"/>
        </w:rPr>
        <w:t xml:space="preserve">762666</w:t>
      </w:r>
    </w:p>
    <w:p>
      <w:r>
        <w:t xml:space="preserve">@boris_kovacic Olemme nyt jotain erityistä, melkein kapinallisia, kaukana hikimatkailijoiden valtavirrasta!</w:t>
      </w:r>
    </w:p>
    <w:p>
      <w:r>
        <w:rPr>
          <w:b/>
          <w:u w:val="single"/>
        </w:rPr>
        <w:t xml:space="preserve">762667</w:t>
      </w:r>
    </w:p>
    <w:p>
      <w:r>
        <w:t xml:space="preserve">@KatarinaDbr Katsot naapurin ostoskärryyn ja muistat, mitä unohdit kirjoittaa ostoslipukkeeseen😊.</w:t>
      </w:r>
    </w:p>
    <w:p>
      <w:r>
        <w:rPr>
          <w:b/>
          <w:u w:val="single"/>
        </w:rPr>
        <w:t xml:space="preserve">762668</w:t>
      </w:r>
    </w:p>
    <w:p>
      <w:r>
        <w:t xml:space="preserve">@MatevzTomsic Kuinka kauan voitte toistella yhden jäsenen yhtä loukkaantunutta lausuntoa ja ihmetellä suosionosoitusten puutetta?</w:t>
      </w:r>
    </w:p>
    <w:p>
      <w:r>
        <w:rPr>
          <w:b/>
          <w:u w:val="single"/>
        </w:rPr>
        <w:t xml:space="preserve">762669</w:t>
      </w:r>
    </w:p>
    <w:p>
      <w:r>
        <w:t xml:space="preserve">Samaan aikaan uusliberalistiset rystyset. Sitten he ovat yllättyneitä siitä, että kukaan ei halua enää lukea niitä... https://t.co/8WHPxN2YXE</w:t>
      </w:r>
    </w:p>
    <w:p>
      <w:r>
        <w:rPr>
          <w:b/>
          <w:u w:val="single"/>
        </w:rPr>
        <w:t xml:space="preserve">762670</w:t>
      </w:r>
    </w:p>
    <w:p>
      <w:r>
        <w:t xml:space="preserve">@Shaftan @Leon48303573 Anna kätilön päättää.Seksi vuosien takaa on kuin viime vuoden lumi.</w:t>
      </w:r>
    </w:p>
    <w:p>
      <w:r>
        <w:rPr>
          <w:b/>
          <w:u w:val="single"/>
        </w:rPr>
        <w:t xml:space="preserve">762671</w:t>
      </w:r>
    </w:p>
    <w:p>
      <w:r>
        <w:t xml:space="preserve">#jamstvozamlade sammuttaa paloa, joka on ollut Sloveniassa jo jonkin aikaa, 8 miljardia ei riitä, mutta olemme valmiita yhteistyöhön @TeaJarc @MSS_news</w:t>
      </w:r>
    </w:p>
    <w:p>
      <w:r>
        <w:rPr>
          <w:b/>
          <w:u w:val="single"/>
        </w:rPr>
        <w:t xml:space="preserve">762672</w:t>
      </w:r>
    </w:p>
    <w:p>
      <w:r>
        <w:t xml:space="preserve">@simon_kuzma @martinvalic Yksi niistä sekaannuksista, jotka ovat oudon huhtikuun ja koiramaisen heinäkuun välillä.</w:t>
      </w:r>
    </w:p>
    <w:p>
      <w:r>
        <w:rPr>
          <w:b/>
          <w:u w:val="single"/>
        </w:rPr>
        <w:t xml:space="preserve">762673</w:t>
      </w:r>
    </w:p>
    <w:p>
      <w:r>
        <w:t xml:space="preserve">TOIMINTA: Ensimmäiset NLB-sopimukset Ljubljanassa +8 %, Lontoossa +10 % https://t.co/114YQeaWGR https://t.co/114YQeaWGR</w:t>
      </w:r>
    </w:p>
    <w:p>
      <w:r>
        <w:rPr>
          <w:b/>
          <w:u w:val="single"/>
        </w:rPr>
        <w:t xml:space="preserve">762674</w:t>
      </w:r>
    </w:p>
    <w:p>
      <w:r>
        <w:t xml:space="preserve">@KovacRebeka @PreglArjan Kaikkia kunnioituksen arvoisia mustamaalataan. Todella outoja ihmisiä.</w:t>
      </w:r>
    </w:p>
    <w:p>
      <w:r>
        <w:rPr>
          <w:b/>
          <w:u w:val="single"/>
        </w:rPr>
        <w:t xml:space="preserve">762675</w:t>
      </w:r>
    </w:p>
    <w:p>
      <w:r>
        <w:t xml:space="preserve">@stanka_d Syytteen nostaminen Slovenian Newsin päätoimittajaa vastaan. Niin kauan kuin valtavirran tiedotusvälineet jatkavat fasistien lausuntojen julkaisemista, meistä ei ole apua.</w:t>
      </w:r>
    </w:p>
    <w:p>
      <w:r>
        <w:rPr>
          <w:b/>
          <w:u w:val="single"/>
        </w:rPr>
        <w:t xml:space="preserve">762676</w:t>
      </w:r>
    </w:p>
    <w:p>
      <w:r>
        <w:t xml:space="preserve">@janezgecc Nedolzen, se on niin kuiva. Nyt kerätään äidit yhteen ja tuodaan heidät oikeuteen sormet narussa palkkioksi.</w:t>
      </w:r>
    </w:p>
    <w:p>
      <w:r>
        <w:rPr>
          <w:b/>
          <w:u w:val="single"/>
        </w:rPr>
        <w:t xml:space="preserve">762677</w:t>
      </w:r>
    </w:p>
    <w:p>
      <w:r>
        <w:t xml:space="preserve">@MarkoFratnik On naisia, jotka väittävät, että heidän miehensä on Mariborin paras pano.</w:t>
      </w:r>
    </w:p>
    <w:p>
      <w:r>
        <w:rPr>
          <w:b/>
          <w:u w:val="single"/>
        </w:rPr>
        <w:t xml:space="preserve">762678</w:t>
      </w:r>
    </w:p>
    <w:p>
      <w:r>
        <w:t xml:space="preserve">@StendlerBostjan Pizdun sinä hemmoteltu mätä, mitä aiot puolustaa mätä, laiska perse virallisesti alkaa kirjoittaa työhakemuksia</w:t>
      </w:r>
    </w:p>
    <w:p>
      <w:r>
        <w:rPr>
          <w:b/>
          <w:u w:val="single"/>
        </w:rPr>
        <w:t xml:space="preserve">762679</w:t>
      </w:r>
    </w:p>
    <w:p>
      <w:r>
        <w:t xml:space="preserve">@VeraKozmik Aivan kuten kukaan ei mennyt Veliko Kladušaan ennen vaaleja. Paitsi Nova24TV.</w:t>
      </w:r>
    </w:p>
    <w:p>
      <w:r>
        <w:rPr>
          <w:b/>
          <w:u w:val="single"/>
        </w:rPr>
        <w:t xml:space="preserve">762680</w:t>
      </w:r>
    </w:p>
    <w:p>
      <w:r>
        <w:t xml:space="preserve">Jos pankki lainaa sinulle hammastikkua, tee selväksi, että sinun on maksettava takaisin claftro...</w:t>
      </w:r>
    </w:p>
    <w:p>
      <w:r>
        <w:rPr>
          <w:b/>
          <w:u w:val="single"/>
        </w:rPr>
        <w:t xml:space="preserve">762681</w:t>
      </w:r>
    </w:p>
    <w:p>
      <w:r>
        <w:t xml:space="preserve">Milan ottaa tänään Repesan, tarjoaa Bagatskista tuplasti enemmän kuin Maccabi, Repesa menee Maccabiin ja sirkus Euroopassa jatkuu 😂</w:t>
      </w:r>
    </w:p>
    <w:p>
      <w:r>
        <w:rPr>
          <w:b/>
          <w:u w:val="single"/>
        </w:rPr>
        <w:t xml:space="preserve">762682</w:t>
      </w:r>
    </w:p>
    <w:p>
      <w:r>
        <w:t xml:space="preserve">Palkitsimme parhaan opiskelijan ja parhaan opiskelijan.</w:t>
        <w:br/>
        <w:t xml:space="preserve"> Onnittelut Meta Štuhecille ja David Opaličille!</w:t>
      </w:r>
    </w:p>
    <w:p>
      <w:r>
        <w:rPr>
          <w:b/>
          <w:u w:val="single"/>
        </w:rPr>
        <w:t xml:space="preserve">762683</w:t>
      </w:r>
    </w:p>
    <w:p>
      <w:r>
        <w:t xml:space="preserve">Ehkä slovenialaiset erotuomarit näkevät, miten erotuomari keskeytti pelin heti, kun epäiltiin päävammaa. #plts #totaja</w:t>
      </w:r>
    </w:p>
    <w:p>
      <w:r>
        <w:rPr>
          <w:b/>
          <w:u w:val="single"/>
        </w:rPr>
        <w:t xml:space="preserve">762684</w:t>
      </w:r>
    </w:p>
    <w:p>
      <w:r>
        <w:t xml:space="preserve">💄BEAUTY</w:t>
        <w:br/>
        <w:br/>
        <w:t xml:space="preserve">Nämä ovat 3️⃣️ loistavia niksejä, joilla voit käyttää meikkivoidetta kesäpäivinä ja silti säilyttää luonnollisen ja säteilevän ilmeen 😍 https://t.co/eZazdFV0cx</w:t>
      </w:r>
    </w:p>
    <w:p>
      <w:r>
        <w:rPr>
          <w:b/>
          <w:u w:val="single"/>
        </w:rPr>
        <w:t xml:space="preserve">762685</w:t>
      </w:r>
    </w:p>
    <w:p>
      <w:r>
        <w:t xml:space="preserve">@Jernej_Z @peterleandrej @JoeBlack444 Back saa rahaa valtionyhtiöiden mainonnasta. Annamme siis sammakosta perseeseen!</w:t>
      </w:r>
    </w:p>
    <w:p>
      <w:r>
        <w:rPr>
          <w:b/>
          <w:u w:val="single"/>
        </w:rPr>
        <w:t xml:space="preserve">762686</w:t>
      </w:r>
    </w:p>
    <w:p>
      <w:r>
        <w:t xml:space="preserve">@300kosmatih @El_Messija @strankalevica Tämä on liian lihava tunteakseen häpeää.</w:t>
      </w:r>
    </w:p>
    <w:p>
      <w:r>
        <w:rPr>
          <w:b/>
          <w:u w:val="single"/>
        </w:rPr>
        <w:t xml:space="preserve">762687</w:t>
      </w:r>
    </w:p>
    <w:p>
      <w:r>
        <w:t xml:space="preserve">@Europarl_EN Maahanmuuttajat on vapautettu, he eivät tarvitse muita asiakirjoja kuin opitun sanan turvapaikka.</w:t>
      </w:r>
    </w:p>
    <w:p>
      <w:r>
        <w:rPr>
          <w:b/>
          <w:u w:val="single"/>
        </w:rPr>
        <w:t xml:space="preserve">762688</w:t>
      </w:r>
    </w:p>
    <w:p>
      <w:r>
        <w:t xml:space="preserve">@PureDestiny Pisamia on kuorittu! (Minä kylvän munia, me pidämme aina siitä, mitä meillä ei ole :)))))</w:t>
      </w:r>
    </w:p>
    <w:p>
      <w:r>
        <w:rPr>
          <w:b/>
          <w:u w:val="single"/>
        </w:rPr>
        <w:t xml:space="preserve">762689</w:t>
      </w:r>
    </w:p>
    <w:p>
      <w:r>
        <w:t xml:space="preserve">Abi falafelilla on loistava anti-toimitusstrategia: 8€ kehätien sisäpuolelle!</w:t>
        <w:br/>
        <w:br/>
        <w:t xml:space="preserve"> Kehätietä varten?</w:t>
        <w:br/>
        <w:t xml:space="preserve"> KAHDENKYMMENTÄ EUROA!</w:t>
      </w:r>
    </w:p>
    <w:p>
      <w:r>
        <w:rPr>
          <w:b/>
          <w:u w:val="single"/>
        </w:rPr>
        <w:t xml:space="preserve">762690</w:t>
      </w:r>
    </w:p>
    <w:p>
      <w:r>
        <w:t xml:space="preserve">Startap-aloite järjestää toisen Startap-illan, ja tällä kertaa puhujavieraana on Andraž Tori. Lisätietoja tapahtumasta ja vieraista... https://t.co/epSbrtrUZE...</w:t>
      </w:r>
    </w:p>
    <w:p>
      <w:r>
        <w:rPr>
          <w:b/>
          <w:u w:val="single"/>
        </w:rPr>
        <w:t xml:space="preserve">762691</w:t>
      </w:r>
    </w:p>
    <w:p>
      <w:r>
        <w:t xml:space="preserve">@ZAsocializem on pahempaa, että tällaisen hyökkäyksen ammattiyhdistysaktivisteja vastaan tekivät DeSUSin ministerit Erjavec ja Majcnova, ja he istuvat tässä "eettisessä" hallituksessa!</w:t>
      </w:r>
    </w:p>
    <w:p>
      <w:r>
        <w:rPr>
          <w:b/>
          <w:u w:val="single"/>
        </w:rPr>
        <w:t xml:space="preserve">762692</w:t>
      </w:r>
    </w:p>
    <w:p>
      <w:r>
        <w:t xml:space="preserve">@MSrebre @TadejaII ... teiltä puuttuu vain yksi uusi Fuerer. Mutta olet lähellä. Haluatteko aloittaa taas uuden veljessodan, natsit?</w:t>
      </w:r>
    </w:p>
    <w:p>
      <w:r>
        <w:rPr>
          <w:b/>
          <w:u w:val="single"/>
        </w:rPr>
        <w:t xml:space="preserve">762693</w:t>
      </w:r>
    </w:p>
    <w:p>
      <w:r>
        <w:t xml:space="preserve">Jos isäsi on ääliö, se ei ole sinun vikasi. jos appiukkosi on ääliö, se on sinun vikasi https://t.co/s3wtPG7ftv via @Nova24TV</w:t>
      </w:r>
    </w:p>
    <w:p>
      <w:r>
        <w:rPr>
          <w:b/>
          <w:u w:val="single"/>
        </w:rPr>
        <w:t xml:space="preserve">762694</w:t>
      </w:r>
    </w:p>
    <w:p>
      <w:r>
        <w:t xml:space="preserve">@lucijausaj Nuoriso on kuin shity-studio - epäuskottava, kiihottava ja... lukukelvoton.</w:t>
      </w:r>
    </w:p>
    <w:p>
      <w:r>
        <w:rPr>
          <w:b/>
          <w:u w:val="single"/>
        </w:rPr>
        <w:t xml:space="preserve">762695</w:t>
      </w:r>
    </w:p>
    <w:p>
      <w:r>
        <w:t xml:space="preserve">@jolandab88 Sanon ikuisesti päästä eroon hänestä! Heillä on se luissaan, he eivät voi nukkua !</w:t>
      </w:r>
    </w:p>
    <w:p>
      <w:r>
        <w:rPr>
          <w:b/>
          <w:u w:val="single"/>
        </w:rPr>
        <w:t xml:space="preserve">762696</w:t>
      </w:r>
    </w:p>
    <w:p>
      <w:r>
        <w:t xml:space="preserve">@MervicVanda @SpletnaMladina Jopa entinen syyttäjä, jonka lapset hän toi, on SDS-kaaderi, mutta ei mitään. Outo tämä juttu.</w:t>
      </w:r>
    </w:p>
    <w:p>
      <w:r>
        <w:rPr>
          <w:b/>
          <w:u w:val="single"/>
        </w:rPr>
        <w:t xml:space="preserve">762697</w:t>
      </w:r>
    </w:p>
    <w:p>
      <w:r>
        <w:t xml:space="preserve">Bileet!</w:t>
        <w:br/>
        <w:br/>
        <w:t xml:space="preserve"> Puoluetta ei enää ole, Pučnik sanoisi.</w:t>
        <w:br/>
        <w:t xml:space="preserve"> He ovat liian alttiita, heillä on liikaa voita päässään... https://t.co/kDPPIFCfem...</w:t>
      </w:r>
    </w:p>
    <w:p>
      <w:r>
        <w:rPr>
          <w:b/>
          <w:u w:val="single"/>
        </w:rPr>
        <w:t xml:space="preserve">762698</w:t>
      </w:r>
    </w:p>
    <w:p>
      <w:r>
        <w:t xml:space="preserve">@Matino667 @davidkovic Jos mulkussasi on termostaatti, ei kannata heittää itse liian kuumaksi, niin lämmitys toimii taas 😂😂😂😂</w:t>
      </w:r>
    </w:p>
    <w:p>
      <w:r>
        <w:rPr>
          <w:b/>
          <w:u w:val="single"/>
        </w:rPr>
        <w:t xml:space="preserve">762699</w:t>
      </w:r>
    </w:p>
    <w:p>
      <w:r>
        <w:t xml:space="preserve">Ah, sanotte, että venäläiset valehtelevat ja huijaavat jakaakseen ja heikentääkseen meitä. Mutta se on totuus. https://t.co/xbFiYyJ4B5</w:t>
      </w:r>
    </w:p>
    <w:p>
      <w:r>
        <w:rPr>
          <w:b/>
          <w:u w:val="single"/>
        </w:rPr>
        <w:t xml:space="preserve">762700</w:t>
      </w:r>
    </w:p>
    <w:p>
      <w:r>
        <w:t xml:space="preserve">Mutta @Delon päätoimittaja saa luultavasti jälleen yhden lannistavan tekstiviestin mediamaiseman vartijoilta.</w:t>
      </w:r>
    </w:p>
    <w:p>
      <w:r>
        <w:rPr>
          <w:b/>
          <w:u w:val="single"/>
        </w:rPr>
        <w:t xml:space="preserve">762701</w:t>
      </w:r>
    </w:p>
    <w:p>
      <w:r>
        <w:t xml:space="preserve">Saamme jo nuoret mielet kutkuttelemaan :-).Olet lämpimästi tervetullut vuoden 2018 TVU:n oppimisen paraatiin Tuulimyllylle.</w:t>
      </w:r>
    </w:p>
    <w:p>
      <w:r>
        <w:rPr>
          <w:b/>
          <w:u w:val="single"/>
        </w:rPr>
        <w:t xml:space="preserve">762702</w:t>
      </w:r>
    </w:p>
    <w:p>
      <w:r>
        <w:t xml:space="preserve">@PametnaRit @loobadar Mutta onko kahvi koodi suihinotolle? Koska anoppini ei ole puhaltanut mitään, tunnen itseni poltetuksi.</w:t>
      </w:r>
    </w:p>
    <w:p>
      <w:r>
        <w:rPr>
          <w:b/>
          <w:u w:val="single"/>
        </w:rPr>
        <w:t xml:space="preserve">762703</w:t>
      </w:r>
    </w:p>
    <w:p>
      <w:r>
        <w:t xml:space="preserve">Perinteinen lasten ja Stane-kuoron laulajien tapaaminen järjestettiin tänäkin vuonna Češminin tiloissa... https://t.co/EikaAdj8lN...</w:t>
      </w:r>
    </w:p>
    <w:p>
      <w:r>
        <w:rPr>
          <w:b/>
          <w:u w:val="single"/>
        </w:rPr>
        <w:t xml:space="preserve">762704</w:t>
      </w:r>
    </w:p>
    <w:p>
      <w:r>
        <w:t xml:space="preserve">@RupnikFranci @strankaSDS Uskon, että he olivat pöyristyneet. Että ihmiset tuhoavat kansallissankareiden patsaita tuolla tavalla.</w:t>
      </w:r>
    </w:p>
    <w:p>
      <w:r>
        <w:rPr>
          <w:b/>
          <w:u w:val="single"/>
        </w:rPr>
        <w:t xml:space="preserve">762705</w:t>
      </w:r>
    </w:p>
    <w:p>
      <w:r>
        <w:t xml:space="preserve">@KlemenRobnik @KatarinaJenko Puhallan sateenkaaria perseestäni, mutta mitä sitten, kun kukaan ei näe sitä :'(</w:t>
      </w:r>
    </w:p>
    <w:p>
      <w:r>
        <w:rPr>
          <w:b/>
          <w:u w:val="single"/>
        </w:rPr>
        <w:t xml:space="preserve">762706</w:t>
      </w:r>
    </w:p>
    <w:p>
      <w:r>
        <w:t xml:space="preserve">@potepuski @e Bravo Balazic Tälle puolueelliselle naamioinnille on tehtävä loppu...!</w:t>
      </w:r>
    </w:p>
    <w:p>
      <w:r>
        <w:rPr>
          <w:b/>
          <w:u w:val="single"/>
        </w:rPr>
        <w:t xml:space="preserve">762707</w:t>
      </w:r>
    </w:p>
    <w:p>
      <w:r>
        <w:t xml:space="preserve">@BojanPozar @vladaRS @sarecmarjan @MZZRS Erittäin kehittynyt itsesuojeluvaisto. Poliittinen nero, poliittisen kurjuuden Slo.</w:t>
      </w:r>
    </w:p>
    <w:p>
      <w:r>
        <w:rPr>
          <w:b/>
          <w:u w:val="single"/>
        </w:rPr>
        <w:t xml:space="preserve">762708</w:t>
      </w:r>
    </w:p>
    <w:p>
      <w:r>
        <w:t xml:space="preserve">@rokschuster Sama täällä, tarvitsen hitsauspiikkejä, jotta aurinko ei sokaise minua. https://t.co/a8F4Mox3Lz</w:t>
      </w:r>
    </w:p>
    <w:p>
      <w:r>
        <w:rPr>
          <w:b/>
          <w:u w:val="single"/>
        </w:rPr>
        <w:t xml:space="preserve">762709</w:t>
      </w:r>
    </w:p>
    <w:p>
      <w:r>
        <w:t xml:space="preserve">@MKlacom @meteoriterain Demokratia kapitalismissa on farssi, kun sitä lypsävät yhä tietämättömämmät lampaat, kuten .....</w:t>
        <w:br/>
        <w:t xml:space="preserve"> Aah, en jaksa enää jatkaa</w:t>
      </w:r>
    </w:p>
    <w:p>
      <w:r>
        <w:rPr>
          <w:b/>
          <w:u w:val="single"/>
        </w:rPr>
        <w:t xml:space="preserve">762710</w:t>
      </w:r>
    </w:p>
    <w:p>
      <w:r>
        <w:t xml:space="preserve">Lukemisen arvoinen!!!</w:t>
        <w:br/>
        <w:br/>
        <w:t xml:space="preserve"> Jugonostalgikot ovat kaviaarisosialistisia yksiprosenttisia https://t.co/scQUziwFTZ via @Nova24TV</w:t>
      </w:r>
    </w:p>
    <w:p>
      <w:r>
        <w:rPr>
          <w:b/>
          <w:u w:val="single"/>
        </w:rPr>
        <w:t xml:space="preserve">762711</w:t>
      </w:r>
    </w:p>
    <w:p>
      <w:r>
        <w:t xml:space="preserve">@gref70 @uporabnastran Mutta tuo ravintola myy hampurilaisensa samoilla ehdoilla. Asiakkaat häviävät joka tapauksessa.</w:t>
      </w:r>
    </w:p>
    <w:p>
      <w:r>
        <w:rPr>
          <w:b/>
          <w:u w:val="single"/>
        </w:rPr>
        <w:t xml:space="preserve">762712</w:t>
      </w:r>
    </w:p>
    <w:p>
      <w:r>
        <w:t xml:space="preserve">Niin sydäntä särkevää on sen hauraus, jonka on oltava vahvin sairaan ihmisen rinnalla.</w:t>
      </w:r>
    </w:p>
    <w:p>
      <w:r>
        <w:rPr>
          <w:b/>
          <w:u w:val="single"/>
        </w:rPr>
        <w:t xml:space="preserve">762713</w:t>
      </w:r>
    </w:p>
    <w:p>
      <w:r>
        <w:t xml:space="preserve">@DRprlek Nyt tehdään vain video, kuten vanha tohtori, kun hän pistää pisteitä kaikkialle ja laulaa itsekseen ennen pisteitä. 😁</w:t>
      </w:r>
    </w:p>
    <w:p>
      <w:r>
        <w:rPr>
          <w:b/>
          <w:u w:val="single"/>
        </w:rPr>
        <w:t xml:space="preserve">762714</w:t>
      </w:r>
    </w:p>
    <w:p>
      <w:r>
        <w:t xml:space="preserve">@slovenskipanter sähköistäminen on todennäköistä, he liittävät niitä ahkerasti verkkoon.</w:t>
      </w:r>
    </w:p>
    <w:p>
      <w:r>
        <w:rPr>
          <w:b/>
          <w:u w:val="single"/>
        </w:rPr>
        <w:t xml:space="preserve">762715</w:t>
      </w:r>
    </w:p>
    <w:p>
      <w:r>
        <w:t xml:space="preserve">@ECinSlovenia @EU_Commission Vain budjettileikkauksilla voidaan varmistaa tulevat alijäämät ja minimipalkan poistamisella voidaan varmistaa talouskasvu!</w:t>
      </w:r>
    </w:p>
    <w:p>
      <w:r>
        <w:rPr>
          <w:b/>
          <w:u w:val="single"/>
        </w:rPr>
        <w:t xml:space="preserve">762716</w:t>
      </w:r>
    </w:p>
    <w:p>
      <w:r>
        <w:t xml:space="preserve">Isoäiti: "Minulla olisi ollut lapsenlapsia, mutta katselin lastenvaunuja, ja isoisä tulee ja moittii minua, että mitä roskaa minä katselen." Siksi isoisäni on minun fejvritini.</w:t>
      </w:r>
    </w:p>
    <w:p>
      <w:r>
        <w:rPr>
          <w:b/>
          <w:u w:val="single"/>
        </w:rPr>
        <w:t xml:space="preserve">762717</w:t>
      </w:r>
    </w:p>
    <w:p>
      <w:r>
        <w:t xml:space="preserve">@VaneGosnik Todellinen hinta on 2,1 miljoonaa, Novartisin valmistama, he ottivat korkeimman arvioidun hinnan.</w:t>
      </w:r>
    </w:p>
    <w:p>
      <w:r>
        <w:rPr>
          <w:b/>
          <w:u w:val="single"/>
        </w:rPr>
        <w:t xml:space="preserve">762718</w:t>
      </w:r>
    </w:p>
    <w:p>
      <w:r>
        <w:t xml:space="preserve">@BozoPredalic @Alex4aleksandra @sarecmarjan Kommunistit halusivat rakentaa TET3:n myös Trbovljeen, mutta kieltäydyimme siitä kansanäänestyksessä.</w:t>
      </w:r>
    </w:p>
    <w:p>
      <w:r>
        <w:rPr>
          <w:b/>
          <w:u w:val="single"/>
        </w:rPr>
        <w:t xml:space="preserve">762719</w:t>
      </w:r>
    </w:p>
    <w:p>
      <w:r>
        <w:t xml:space="preserve">Ja 4 tuntia myöhemmin he myönsivät ja vahvistivat tapauksen. Ja sinä taas myit valheen totuuden nimissä... https://t.co/klbFTMoXlQ...</w:t>
      </w:r>
    </w:p>
    <w:p>
      <w:r>
        <w:rPr>
          <w:b/>
          <w:u w:val="single"/>
        </w:rPr>
        <w:t xml:space="preserve">762720</w:t>
      </w:r>
    </w:p>
    <w:p>
      <w:r>
        <w:t xml:space="preserve">@Chuppacadabra Se on hyvä, ole hyvä.</w:t>
        <w:br/>
        <w:t xml:space="preserve"> Mutta todellisuudessa edes väärennetyt lausunnot eivät voi olla niin butthurtteja kuin Jeanin... 😄</w:t>
      </w:r>
    </w:p>
    <w:p>
      <w:r>
        <w:rPr>
          <w:b/>
          <w:u w:val="single"/>
        </w:rPr>
        <w:t xml:space="preserve">762721</w:t>
      </w:r>
    </w:p>
    <w:p>
      <w:r>
        <w:t xml:space="preserve">@medeja Kataja on ongelma naisille niin kauan kuin on 2 sukupuolta, niin se on erilainen.</w:t>
      </w:r>
    </w:p>
    <w:p>
      <w:r>
        <w:rPr>
          <w:b/>
          <w:u w:val="single"/>
        </w:rPr>
        <w:t xml:space="preserve">762722</w:t>
      </w:r>
    </w:p>
    <w:p>
      <w:r>
        <w:t xml:space="preserve">@AlanOrlic @staneC @CrtSeusek Ehkä ei. Ymmärrän, miten niitä käsitellään koulussamme, mutta minulla ei todellakaan ole siitä kokemusta.</w:t>
      </w:r>
    </w:p>
    <w:p>
      <w:r>
        <w:rPr>
          <w:b/>
          <w:u w:val="single"/>
        </w:rPr>
        <w:t xml:space="preserve">762723</w:t>
      </w:r>
    </w:p>
    <w:p>
      <w:r>
        <w:t xml:space="preserve">@JernejSmajdek @MatejTonin @NovaSlovenia Vitut näistä idiooteista Australia ja Kanada ovat maailman huippuja.</w:t>
      </w:r>
    </w:p>
    <w:p>
      <w:r>
        <w:rPr>
          <w:b/>
          <w:u w:val="single"/>
        </w:rPr>
        <w:t xml:space="preserve">762724</w:t>
      </w:r>
    </w:p>
    <w:p>
      <w:r>
        <w:t xml:space="preserve">Tähän asti olemme tunteneet vaaleanpunaisen tytöille ja sinisen pojille.</w:t>
        <w:br/>
        <w:t xml:space="preserve"> Sukupuoliteorian mukaan kullakin sukupuolella on oma sävynsä, ja hämmentyneillä on sateenkaari.</w:t>
      </w:r>
    </w:p>
    <w:p>
      <w:r>
        <w:rPr>
          <w:b/>
          <w:u w:val="single"/>
        </w:rPr>
        <w:t xml:space="preserve">762725</w:t>
      </w:r>
    </w:p>
    <w:p>
      <w:r>
        <w:t xml:space="preserve">Korkeamman tunneälykkyystason omaavat toimihenkilöt tekivät keskimäärin kaksi kertaa enemmän voittoa kuin matalamman tason omaavat toimihenkilöt. https://t.co/FWrgGXy2rK.</w:t>
      </w:r>
    </w:p>
    <w:p>
      <w:r>
        <w:rPr>
          <w:b/>
          <w:u w:val="single"/>
        </w:rPr>
        <w:t xml:space="preserve">762726</w:t>
      </w:r>
    </w:p>
    <w:p>
      <w:r>
        <w:t xml:space="preserve">@crnkovic @BorutPahor @JJansaSDS Rtv on ollut koko ajan vasemmistovaihtoehdon huumeiden varassa, ja he varastavat rahojamme. Miten ette ole häpeissänne, herra @crnkovic?</w:t>
      </w:r>
    </w:p>
    <w:p>
      <w:r>
        <w:rPr>
          <w:b/>
          <w:u w:val="single"/>
        </w:rPr>
        <w:t xml:space="preserve">762727</w:t>
      </w:r>
    </w:p>
    <w:p>
      <w:r>
        <w:t xml:space="preserve">IUS-INFO - IUS Columns - Valtiosääntöoikeuden pysyvä ja horjumaton perusta - Dr. Matej Avbelj https://t.co/Miq4484qSB</w:t>
      </w:r>
    </w:p>
    <w:p>
      <w:r>
        <w:rPr>
          <w:b/>
          <w:u w:val="single"/>
        </w:rPr>
        <w:t xml:space="preserve">762728</w:t>
      </w:r>
    </w:p>
    <w:p>
      <w:r>
        <w:t xml:space="preserve">@VanjaPirc @GledalisceGlej Suoratoistoa ei järjestetä, mutta tallennus on saatavilla ensi viikolla myöhästyneitä varten.</w:t>
      </w:r>
    </w:p>
    <w:p>
      <w:r>
        <w:rPr>
          <w:b/>
          <w:u w:val="single"/>
        </w:rPr>
        <w:t xml:space="preserve">762729</w:t>
      </w:r>
    </w:p>
    <w:p>
      <w:r>
        <w:t xml:space="preserve">@Jo_AnnaOfArt Vanha pelle: kun teet jotain lokakuussa, olet vankilassa ja lämpimässä kevääseen asti.</w:t>
      </w:r>
    </w:p>
    <w:p>
      <w:r>
        <w:rPr>
          <w:b/>
          <w:u w:val="single"/>
        </w:rPr>
        <w:t xml:space="preserve">762730</w:t>
      </w:r>
    </w:p>
    <w:p>
      <w:r>
        <w:t xml:space="preserve">@MartinValic Ljubljanan pyöräilijät ovat joukko aivottomia, itsekkäitä paskoja kahdella pyörällä!</w:t>
      </w:r>
    </w:p>
    <w:p>
      <w:r>
        <w:rPr>
          <w:b/>
          <w:u w:val="single"/>
        </w:rPr>
        <w:t xml:space="preserve">762731</w:t>
      </w:r>
    </w:p>
    <w:p>
      <w:r>
        <w:t xml:space="preserve">@kokochannel12 Kyllä, tietenkin, kiitos paljon sellaisesta maasta, joka polvistuu Demokracijan ja Nova 24 TV:n "johtamien" JJ:n paskiaisten edessä.</w:t>
      </w:r>
    </w:p>
    <w:p>
      <w:r>
        <w:rPr>
          <w:b/>
          <w:u w:val="single"/>
        </w:rPr>
        <w:t xml:space="preserve">762732</w:t>
      </w:r>
    </w:p>
    <w:p>
      <w:r>
        <w:t xml:space="preserve">Voi, se on niin täynnä heitä! gorka,franko ja svetlana! #tango #zvezdeplesejo</w:t>
      </w:r>
    </w:p>
    <w:p>
      <w:r>
        <w:rPr>
          <w:b/>
          <w:u w:val="single"/>
        </w:rPr>
        <w:t xml:space="preserve">762733</w:t>
      </w:r>
    </w:p>
    <w:p>
      <w:r>
        <w:t xml:space="preserve">Huomenna kommunistien pitäisi juhlia yhteistyöpäivää miehittäjän kanssa. Tämä vastaisi historiallisia tosiasioita. https://t.co/LgoiNsbzlz</w:t>
      </w:r>
    </w:p>
    <w:p>
      <w:r>
        <w:rPr>
          <w:b/>
          <w:u w:val="single"/>
        </w:rPr>
        <w:t xml:space="preserve">762734</w:t>
      </w:r>
    </w:p>
    <w:p>
      <w:r>
        <w:t xml:space="preserve">Taistelijaliitolla on lyhyt muisto: tänään rannalla Turšek kuvattiin iloisesti kotijoukkojen luiden pienen idolin, Barbican, kanssa.</w:t>
      </w:r>
    </w:p>
    <w:p>
      <w:r>
        <w:rPr>
          <w:b/>
          <w:u w:val="single"/>
        </w:rPr>
        <w:t xml:space="preserve">762735</w:t>
      </w:r>
    </w:p>
    <w:p>
      <w:r>
        <w:t xml:space="preserve">@petrasovdat Res. Valtion liikalihavuus ja korkeat verot vaikeuttavat hengittämistä.... Silti.</w:t>
      </w:r>
    </w:p>
    <w:p>
      <w:r>
        <w:rPr>
          <w:b/>
          <w:u w:val="single"/>
        </w:rPr>
        <w:t xml:space="preserve">762736</w:t>
      </w:r>
    </w:p>
    <w:p>
      <w:r>
        <w:t xml:space="preserve">@butalskipolicaj @IgorPribac @ZigaTurk Naisia eivät raiskaa muslimit vaan miehet. Tämän vastauksen tietää jokainen hyvä edistysmielinen.</w:t>
      </w:r>
    </w:p>
    <w:p>
      <w:r>
        <w:rPr>
          <w:b/>
          <w:u w:val="single"/>
        </w:rPr>
        <w:t xml:space="preserve">762737</w:t>
      </w:r>
    </w:p>
    <w:p>
      <w:r>
        <w:t xml:space="preserve">@_wupe kun pukee lumpenproletariaatin kookoskanavaan, ei ole kehittänyt heidän analyyttistä ajatteluaan ja logiikkaansa.</w:t>
      </w:r>
    </w:p>
    <w:p>
      <w:r>
        <w:rPr>
          <w:b/>
          <w:u w:val="single"/>
        </w:rPr>
        <w:t xml:space="preserve">762738</w:t>
      </w:r>
    </w:p>
    <w:p>
      <w:r>
        <w:t xml:space="preserve">Hän nousi tähteyteen tähtiroolinsa ansiosta elokuvassa The Poor Millionaire (Köyhä miljonääri). Tällä kertaa hän esiintyy kameroiden edessä... https://t.co/jad2AzLqzU...</w:t>
      </w:r>
    </w:p>
    <w:p>
      <w:r>
        <w:rPr>
          <w:b/>
          <w:u w:val="single"/>
        </w:rPr>
        <w:t xml:space="preserve">762739</w:t>
      </w:r>
    </w:p>
    <w:p>
      <w:r>
        <w:t xml:space="preserve">TOMINŠEK - tenttijä (slovenian kieli, tenttikysymykset) https://t.co/AIOfXTu5em #mladiucitelj #opettaja #teacher</w:t>
      </w:r>
    </w:p>
    <w:p>
      <w:r>
        <w:rPr>
          <w:b/>
          <w:u w:val="single"/>
        </w:rPr>
        <w:t xml:space="preserve">762740</w:t>
      </w:r>
    </w:p>
    <w:p>
      <w:r>
        <w:t xml:space="preserve">@Gen_ID_SLO Mitä sinä teit lapioimalla rättejä roskiksesta ja ottamalla kuvia. Typerä foorumi. Sinun on parasta siivota roskat.</w:t>
      </w:r>
    </w:p>
    <w:p>
      <w:r>
        <w:rPr>
          <w:b/>
          <w:u w:val="single"/>
        </w:rPr>
        <w:t xml:space="preserve">762741</w:t>
      </w:r>
    </w:p>
    <w:p>
      <w:r>
        <w:t xml:space="preserve">Paljon lupaavaa tekniikkaa paperilla faceliftatussa Passatissa.</w:t>
        <w:br/>
        <w:t xml:space="preserve">https://t.co/QqiKNOVmro https://t.co/QqiKNOVmro</w:t>
      </w:r>
    </w:p>
    <w:p>
      <w:r>
        <w:rPr>
          <w:b/>
          <w:u w:val="single"/>
        </w:rPr>
        <w:t xml:space="preserve">762742</w:t>
      </w:r>
    </w:p>
    <w:p>
      <w:r>
        <w:t xml:space="preserve">@petrasovdat Väitätkö, että slovenialaiset eivät ole niin idiootteja, että he menevät sänkyyn lainarahalla?</w:t>
      </w:r>
    </w:p>
    <w:p>
      <w:r>
        <w:rPr>
          <w:b/>
          <w:u w:val="single"/>
        </w:rPr>
        <w:t xml:space="preserve">762743</w:t>
      </w:r>
    </w:p>
    <w:p>
      <w:r>
        <w:t xml:space="preserve">@Penkalis Ennen kuuntelin häntä mielelläni, mutta sitten tajusin, että hän on pohjimmiltaan bluffaaja.</w:t>
      </w:r>
    </w:p>
    <w:p>
      <w:r>
        <w:rPr>
          <w:b/>
          <w:u w:val="single"/>
        </w:rPr>
        <w:t xml:space="preserve">762744</w:t>
      </w:r>
    </w:p>
    <w:p>
      <w:r>
        <w:t xml:space="preserve">Kommunisteille sellaiset käsitteet kuin tuomioistuinten kunnioittaminen ja oikeusvaltio eivät toimi käytännössä. https://t.co/7pEfVZXDGi.</w:t>
      </w:r>
    </w:p>
    <w:p>
      <w:r>
        <w:rPr>
          <w:b/>
          <w:u w:val="single"/>
        </w:rPr>
        <w:t xml:space="preserve">762745</w:t>
      </w:r>
    </w:p>
    <w:p>
      <w:r>
        <w:t xml:space="preserve">@viktor_viktorh @BojanPozar @kizidor Aivopankkiutuneita ei voi tuomita.</w:t>
      </w:r>
    </w:p>
    <w:p>
      <w:r>
        <w:rPr>
          <w:b/>
          <w:u w:val="single"/>
        </w:rPr>
        <w:t xml:space="preserve">762746</w:t>
      </w:r>
    </w:p>
    <w:p>
      <w:r>
        <w:t xml:space="preserve">Pidän @YouTube-videosta https://t.co/zGPHDDgVC0 Kasvualusta taimien kasvattamiseen</w:t>
      </w:r>
    </w:p>
    <w:p>
      <w:r>
        <w:rPr>
          <w:b/>
          <w:u w:val="single"/>
        </w:rPr>
        <w:t xml:space="preserve">762747</w:t>
      </w:r>
    </w:p>
    <w:p>
      <w:r>
        <w:t xml:space="preserve">@finance_si @petrasovdat @simonatoplak mutta voit helposti löytää enemmän butch vertailu</w:t>
      </w:r>
    </w:p>
    <w:p>
      <w:r>
        <w:rPr>
          <w:b/>
          <w:u w:val="single"/>
        </w:rPr>
        <w:t xml:space="preserve">762748</w:t>
      </w:r>
    </w:p>
    <w:p>
      <w:r>
        <w:t xml:space="preserve">Joukkue valmiina. Nähdään iltapäivällä Mariborin lentokentällä ja Ptujissa. http://t.co/B7E32MPbrU.</w:t>
      </w:r>
    </w:p>
    <w:p>
      <w:r>
        <w:rPr>
          <w:b/>
          <w:u w:val="single"/>
        </w:rPr>
        <w:t xml:space="preserve">762749</w:t>
      </w:r>
    </w:p>
    <w:p>
      <w:r>
        <w:t xml:space="preserve">Tämä hurrikaani Irman tarkkailu on jo kuin urheiluottelu. "kolme on jo kuollut, odotamme lisätietoja; #live, "lisää on tulossa""" ...tappaa Jumalan</w:t>
      </w:r>
    </w:p>
    <w:p>
      <w:r>
        <w:rPr>
          <w:b/>
          <w:u w:val="single"/>
        </w:rPr>
        <w:t xml:space="preserve">762750</w:t>
      </w:r>
    </w:p>
    <w:p>
      <w:r>
        <w:t xml:space="preserve">Kävin kassalla seitsemän kertaa, koska löysin joka kerta jotain uutta. Kaikki on kuitenkin roskaa... #primark</w:t>
      </w:r>
    </w:p>
    <w:p>
      <w:r>
        <w:rPr>
          <w:b/>
          <w:u w:val="single"/>
        </w:rPr>
        <w:t xml:space="preserve">762751</w:t>
      </w:r>
    </w:p>
    <w:p>
      <w:r>
        <w:t xml:space="preserve">Tarjoukset: Myynti ja markkinointi #työ stressaavin ja epäkiitollisin työ taantumassa. Muut fiksut tarjoukset vähissä #sham #slovenia</w:t>
      </w:r>
    </w:p>
    <w:p>
      <w:r>
        <w:rPr>
          <w:b/>
          <w:u w:val="single"/>
        </w:rPr>
        <w:t xml:space="preserve">762752</w:t>
      </w:r>
    </w:p>
    <w:p>
      <w:r>
        <w:t xml:space="preserve">@karmenca1 @DZnid No, kyllä, ne näyttivät hieman valkaistulta aamuvalossa...</w:t>
        <w:br/>
        <w:t xml:space="preserve">#mybad</w:t>
      </w:r>
    </w:p>
    <w:p>
      <w:r>
        <w:rPr>
          <w:b/>
          <w:u w:val="single"/>
        </w:rPr>
        <w:t xml:space="preserve">762753</w:t>
      </w:r>
    </w:p>
    <w:p>
      <w:r>
        <w:t xml:space="preserve">@magrateja @KatarinaJenko Miten voit syödä puoli banaania. Kun se aukeaa, se on ohi</w:t>
      </w:r>
    </w:p>
    <w:p>
      <w:r>
        <w:rPr>
          <w:b/>
          <w:u w:val="single"/>
        </w:rPr>
        <w:t xml:space="preserve">762754</w:t>
      </w:r>
    </w:p>
    <w:p>
      <w:r>
        <w:t xml:space="preserve">HAASTATTELU: Andreja Valič Zver paljastaa yksinoikeudella, mitä sukunimeä hän häpeää enemmän ja minkä Tito-lauseen mukaan hän elää.</w:t>
      </w:r>
    </w:p>
    <w:p>
      <w:r>
        <w:rPr>
          <w:b/>
          <w:u w:val="single"/>
        </w:rPr>
        <w:t xml:space="preserve">762755</w:t>
      </w:r>
    </w:p>
    <w:p>
      <w:r>
        <w:t xml:space="preserve">Näette näitä populisteja. Mitä he eivät tee äänien vuoksi. https://t.co/APH1yRjW4A</w:t>
      </w:r>
    </w:p>
    <w:p>
      <w:r>
        <w:rPr>
          <w:b/>
          <w:u w:val="single"/>
        </w:rPr>
        <w:t xml:space="preserve">762756</w:t>
      </w:r>
    </w:p>
    <w:p>
      <w:r>
        <w:t xml:space="preserve">@RobertHrovat Kroatialaiset haukkuvat ja valehtelevat, mutta me emme tiedä sitä ? Kohl, kohl, anna minulle piste.</w:t>
      </w:r>
    </w:p>
    <w:p>
      <w:r>
        <w:rPr>
          <w:b/>
          <w:u w:val="single"/>
        </w:rPr>
        <w:t xml:space="preserve">762757</w:t>
      </w:r>
    </w:p>
    <w:p>
      <w:r>
        <w:t xml:space="preserve">Varastotilaa kellarissa 35.000 € http://t.co/cmm3XlKm3W #huutokauppa #varasto</w:t>
      </w:r>
    </w:p>
    <w:p>
      <w:r>
        <w:rPr>
          <w:b/>
          <w:u w:val="single"/>
        </w:rPr>
        <w:t xml:space="preserve">762758</w:t>
      </w:r>
    </w:p>
    <w:p>
      <w:r>
        <w:t xml:space="preserve">Kyllä, jos vasemmistolaiset idiootit ja ääliöt EU:n ja SLO:n ympärillä tuovat maahan laumoittain niitä, ne tulevat olemaan lapsenlapsiesi jälkeläisiä... https://t.co/UaTIQFVTRt...</w:t>
      </w:r>
    </w:p>
    <w:p>
      <w:r>
        <w:rPr>
          <w:b/>
          <w:u w:val="single"/>
        </w:rPr>
        <w:t xml:space="preserve">762759</w:t>
      </w:r>
    </w:p>
    <w:p>
      <w:r>
        <w:t xml:space="preserve">@borisvoncina tili ei ole tilapäisesti käytettävissä, koska se rikkoo Twitterin mediakäytäntöä. Lue lisää.</w:t>
      </w:r>
    </w:p>
    <w:p>
      <w:r>
        <w:rPr>
          <w:b/>
          <w:u w:val="single"/>
        </w:rPr>
        <w:t xml:space="preserve">762760</w:t>
      </w:r>
    </w:p>
    <w:p>
      <w:r>
        <w:t xml:space="preserve">@UrosEsih Ei ihme, sillä sen jälkeen emme ole edistyneet, olemme korkeintaan tulleet kuuliaisemmiksi. #facepalm</w:t>
      </w:r>
    </w:p>
    <w:p>
      <w:r>
        <w:rPr>
          <w:b/>
          <w:u w:val="single"/>
        </w:rPr>
        <w:t xml:space="preserve">762761</w:t>
      </w:r>
    </w:p>
    <w:p>
      <w:r>
        <w:t xml:space="preserve">@powersmoothie @kundrava Tarkoitatko, että viagra on tarkoitettu silloin, kun qrac sattuu?</w:t>
      </w:r>
    </w:p>
    <w:p>
      <w:r>
        <w:rPr>
          <w:b/>
          <w:u w:val="single"/>
        </w:rPr>
        <w:t xml:space="preserve">762762</w:t>
      </w:r>
    </w:p>
    <w:p>
      <w:r>
        <w:t xml:space="preserve">@KovacRebeka @lucijausaj Se, että saman ohjelman kommentaattorit ja analyytikot estävät toisiaan tw:ssä, vaikuttaa minusta hieman sopimattomalta.</w:t>
      </w:r>
    </w:p>
    <w:p>
      <w:r>
        <w:rPr>
          <w:b/>
          <w:u w:val="single"/>
        </w:rPr>
        <w:t xml:space="preserve">762763</w:t>
      </w:r>
    </w:p>
    <w:p>
      <w:r>
        <w:t xml:space="preserve">IS:n johto suunnittelee entistä monimutkaisempia terrori-iskuja eri puolilla ERA:ta nostattaakseen taistelijoidensa heikentynyttä moraalia. https://t.co/ftC3slO5MR.</w:t>
      </w:r>
    </w:p>
    <w:p>
      <w:r>
        <w:rPr>
          <w:b/>
          <w:u w:val="single"/>
        </w:rPr>
        <w:t xml:space="preserve">762764</w:t>
      </w:r>
    </w:p>
    <w:p>
      <w:r>
        <w:t xml:space="preserve">@Val202 Bunkkeria (B52 - en edes tiedä, onko sitä enää olemassa) varten on tehtävä erityisiä pinnasänkyjä.</w:t>
      </w:r>
    </w:p>
    <w:p>
      <w:r>
        <w:rPr>
          <w:b/>
          <w:u w:val="single"/>
        </w:rPr>
        <w:t xml:space="preserve">762765</w:t>
      </w:r>
    </w:p>
    <w:p>
      <w:r>
        <w:t xml:space="preserve">@crico111 @JJansaSDS Hyvä @crico111, tämä on tapahtunut sinulle säännöllisemmin kuin kuukautiset ... 🤣🤣🤣🤣🤣</w:t>
      </w:r>
    </w:p>
    <w:p>
      <w:r>
        <w:rPr>
          <w:b/>
          <w:u w:val="single"/>
        </w:rPr>
        <w:t xml:space="preserve">762766</w:t>
      </w:r>
    </w:p>
    <w:p>
      <w:r>
        <w:t xml:space="preserve">@MarjetaKuhar Marjeta hei. Ovatko alla olevat tapahtumat sinulle tuttuja? Onko mahdollista, että hallitus on johtanut meitä niin harhaan? https://t.co/XVln3VsDPT</w:t>
      </w:r>
    </w:p>
    <w:p>
      <w:r>
        <w:rPr>
          <w:b/>
          <w:u w:val="single"/>
        </w:rPr>
        <w:t xml:space="preserve">762767</w:t>
      </w:r>
    </w:p>
    <w:p>
      <w:r>
        <w:t xml:space="preserve">"Maahantuotu" roisto varasti 33 000 euroa 33-vuotiaalta naiselta City-ostoskeskuksessa Mariborissa | Politikis https://t.co/HBn0quJlBT</w:t>
      </w:r>
    </w:p>
    <w:p>
      <w:r>
        <w:rPr>
          <w:b/>
          <w:u w:val="single"/>
        </w:rPr>
        <w:t xml:space="preserve">762768</w:t>
      </w:r>
    </w:p>
    <w:p>
      <w:r>
        <w:t xml:space="preserve">@bobsparrow70 @visitljubljana @TurizemLJ Ei läpsyttelyä, vaan typerä "vartijan tyhmä". Mukavaa iltaa, emme yleensä mene naimisiin.</w:t>
      </w:r>
    </w:p>
    <w:p>
      <w:r>
        <w:rPr>
          <w:b/>
          <w:u w:val="single"/>
        </w:rPr>
        <w:t xml:space="preserve">762769</w:t>
      </w:r>
    </w:p>
    <w:p>
      <w:r>
        <w:t xml:space="preserve">Asiakas, joka puhui kanssani uudelleen kolmen vuoden jälkeen, kertoi minulle päin naamaa, ilman häpeää, että olin mokannut. #socialworker #april23</w:t>
      </w:r>
    </w:p>
    <w:p>
      <w:r>
        <w:rPr>
          <w:b/>
          <w:u w:val="single"/>
        </w:rPr>
        <w:t xml:space="preserve">762770</w:t>
      </w:r>
    </w:p>
    <w:p>
      <w:r>
        <w:t xml:space="preserve">@zasledovalec70 @rokschuster @miskasmetiska Muuten erittäin positiivinen dabest mutta HC musli saudi ympäristöstä välillä tarjouksen navel...</w:t>
        <w:br/>
        <w:t xml:space="preserve"> Niso'lhke🙃</w:t>
      </w:r>
    </w:p>
    <w:p>
      <w:r>
        <w:rPr>
          <w:b/>
          <w:u w:val="single"/>
        </w:rPr>
        <w:t xml:space="preserve">762771</w:t>
      </w:r>
    </w:p>
    <w:p>
      <w:r>
        <w:t xml:space="preserve">Juuri älymystöläisten kohdalla kylmän julkisivun takana on hiljaisten, syvien intohimojen materiaalia. Ihminen toimii aina emotionaalisesti, ei koskaan pelkästään henkisesti.</w:t>
      </w:r>
    </w:p>
    <w:p>
      <w:r>
        <w:rPr>
          <w:b/>
          <w:u w:val="single"/>
        </w:rPr>
        <w:t xml:space="preserve">762772</w:t>
      </w:r>
    </w:p>
    <w:p>
      <w:r>
        <w:t xml:space="preserve">Psykopaattinen Greta leikkaa jo suonia. No, ehkä hän on niin naulan kantaan eikä vähänkään, että ei edes ymmärrä sitä https://t.co/c3TEoGiaJu</w:t>
      </w:r>
    </w:p>
    <w:p>
      <w:r>
        <w:rPr>
          <w:b/>
          <w:u w:val="single"/>
        </w:rPr>
        <w:t xml:space="preserve">762773</w:t>
      </w:r>
    </w:p>
    <w:p>
      <w:r>
        <w:t xml:space="preserve">@pikapok38002423 Me maksamme tästä kaikesta, ja maksamme siitä erittäin komeasti. Todellisia butalilaisia, todellakin.</w:t>
      </w:r>
    </w:p>
    <w:p>
      <w:r>
        <w:rPr>
          <w:b/>
          <w:u w:val="single"/>
        </w:rPr>
        <w:t xml:space="preserve">762774</w:t>
      </w:r>
    </w:p>
    <w:p>
      <w:r>
        <w:t xml:space="preserve">Tuntemattomasta syystä hän ajautui ulos ajoradalta ja törmäsi liikennemerkkiin ja liikennevaloihin.</w:t>
        <w:br/>
        <w:t xml:space="preserve">https://t.co/QYF9VVuDBT</w:t>
      </w:r>
    </w:p>
    <w:p>
      <w:r>
        <w:rPr>
          <w:b/>
          <w:u w:val="single"/>
        </w:rPr>
        <w:t xml:space="preserve">762775</w:t>
      </w:r>
    </w:p>
    <w:p>
      <w:r>
        <w:t xml:space="preserve">@MatevzNovak Taas Podobnikin lapsellisia juttuja - kaikki julkisuuden vuoksi.Maksakoon heille munchkin, jos hän on niin hyvä. Ei ole.Vitun populismi.</w:t>
      </w:r>
    </w:p>
    <w:p>
      <w:r>
        <w:rPr>
          <w:b/>
          <w:u w:val="single"/>
        </w:rPr>
        <w:t xml:space="preserve">762776</w:t>
      </w:r>
    </w:p>
    <w:p>
      <w:r>
        <w:t xml:space="preserve">@petrasovdat @KeyserSozeSi @TurizemLJ Ehkä ne on "sammutettu" jostain syystä, jotta ryöstäminen olisi turvallisempaa.</w:t>
      </w:r>
    </w:p>
    <w:p>
      <w:r>
        <w:rPr>
          <w:b/>
          <w:u w:val="single"/>
        </w:rPr>
        <w:t xml:space="preserve">762777</w:t>
      </w:r>
    </w:p>
    <w:p>
      <w:r>
        <w:t xml:space="preserve">@MareAndi Hehe, yksi typerä liikennevalosääntö ja sinä sekoat, ja se on todella hauskaa :)</w:t>
      </w:r>
    </w:p>
    <w:p>
      <w:r>
        <w:rPr>
          <w:b/>
          <w:u w:val="single"/>
        </w:rPr>
        <w:t xml:space="preserve">762778</w:t>
      </w:r>
    </w:p>
    <w:p>
      <w:r>
        <w:t xml:space="preserve">Elämä on kuin elokuva... kun kamera sammuu, se sammuu sen mukana! https://t.co/cm7m2RFQm0 putem korisnika @httpstwittercomKrajnCapt</w:t>
      </w:r>
    </w:p>
    <w:p>
      <w:r>
        <w:rPr>
          <w:b/>
          <w:u w:val="single"/>
        </w:rPr>
        <w:t xml:space="preserve">762779</w:t>
      </w:r>
    </w:p>
    <w:p>
      <w:r>
        <w:t xml:space="preserve">@zasledovalec70 Mutta älä viitsi! En ole vielä isoäiti, koska #teini. Synttärisankarin lapsenlapsi. :D</w:t>
      </w:r>
    </w:p>
    <w:p>
      <w:r>
        <w:rPr>
          <w:b/>
          <w:u w:val="single"/>
        </w:rPr>
        <w:t xml:space="preserve">762780</w:t>
      </w:r>
    </w:p>
    <w:p>
      <w:r>
        <w:t xml:space="preserve">@JozeBiscak Jos terroristit eivät enää tarvitse sitä, ottaisin kumiverhouksen, minun on naulattava joitakin profiileja yhteen. Kiitos RT:stä.</w:t>
      </w:r>
    </w:p>
    <w:p>
      <w:r>
        <w:rPr>
          <w:b/>
          <w:u w:val="single"/>
        </w:rPr>
        <w:t xml:space="preserve">762781</w:t>
      </w:r>
    </w:p>
    <w:p>
      <w:r>
        <w:t xml:space="preserve">@JJansaSDS @tfajon @FideszEP @EP_Slovenija Ihmettelen, onko tämä nainen vain typerä vai onko hän niin korruptoitunut?</w:t>
      </w:r>
    </w:p>
    <w:p>
      <w:r>
        <w:rPr>
          <w:b/>
          <w:u w:val="single"/>
        </w:rPr>
        <w:t xml:space="preserve">762782</w:t>
      </w:r>
    </w:p>
    <w:p>
      <w:r>
        <w:t xml:space="preserve">@JurePecar Komot. Se on rakennustyömaan vieressä. Keväällä on kuitenkin tarpeen siivota hieman. 😃</w:t>
      </w:r>
    </w:p>
    <w:p>
      <w:r>
        <w:rPr>
          <w:b/>
          <w:u w:val="single"/>
        </w:rPr>
        <w:t xml:space="preserve">762783</w:t>
      </w:r>
    </w:p>
    <w:p>
      <w:r>
        <w:t xml:space="preserve">@vinkovasle1 @InfoTVSLO "Koska RTVS:n on esiteltävä tapahtumia puolueettomasti ja kaikista näkökulmista."</w:t>
      </w:r>
    </w:p>
    <w:p>
      <w:r>
        <w:rPr>
          <w:b/>
          <w:u w:val="single"/>
        </w:rPr>
        <w:t xml:space="preserve">762784</w:t>
      </w:r>
    </w:p>
    <w:p>
      <w:r>
        <w:t xml:space="preserve">@vinkovasle1 @LajnarEU @LapSaso @TVOdmevi Voimme olla iloisia, ettei hän LIVE-oksentanut. https://t.co/wKyl8MrUCk</w:t>
      </w:r>
    </w:p>
    <w:p>
      <w:r>
        <w:rPr>
          <w:b/>
          <w:u w:val="single"/>
        </w:rPr>
        <w:t xml:space="preserve">762785</w:t>
      </w:r>
    </w:p>
    <w:p>
      <w:r>
        <w:t xml:space="preserve">Kuvanveistäjä, asianajaja ja päivystävä peikko ovat yhdessä tajunneet, että olen "homojuutalainen vaikuttaja".</w:t>
        <w:br/>
        <w:br/>
        <w:t xml:space="preserve"> Luulen, että olemme löytäneet mittayksikön tyhjiölle.</w:t>
      </w:r>
    </w:p>
    <w:p>
      <w:r>
        <w:rPr>
          <w:b/>
          <w:u w:val="single"/>
        </w:rPr>
        <w:t xml:space="preserve">762786</w:t>
      </w:r>
    </w:p>
    <w:p>
      <w:r>
        <w:t xml:space="preserve">Lazio ja Milan, ulkopuolelta huipulle #jalkapallo #jalkapallo #ligaprvakov - http://t.co/3Pu2GybMMl</w:t>
      </w:r>
    </w:p>
    <w:p>
      <w:r>
        <w:rPr>
          <w:b/>
          <w:u w:val="single"/>
        </w:rPr>
        <w:t xml:space="preserve">762787</w:t>
      </w:r>
    </w:p>
    <w:p>
      <w:r>
        <w:t xml:space="preserve">Se vahvistaa aivoja, suojaa diabetekselta, säätelee ruoansulatusta ja niin edelleen :) https://t.co/FdGCjVKLuh https://t.co/FdGCjVKLuh</w:t>
      </w:r>
    </w:p>
    <w:p>
      <w:r>
        <w:rPr>
          <w:b/>
          <w:u w:val="single"/>
        </w:rPr>
        <w:t xml:space="preserve">762788</w:t>
      </w:r>
    </w:p>
    <w:p>
      <w:r>
        <w:t xml:space="preserve">@vinkovasle1 @petra_jansa @IJoveva Kuka kommunisti on koskaan häpeillyt mitään. Ei mitään!</w:t>
      </w:r>
    </w:p>
    <w:p>
      <w:r>
        <w:rPr>
          <w:b/>
          <w:u w:val="single"/>
        </w:rPr>
        <w:t xml:space="preserve">762789</w:t>
      </w:r>
    </w:p>
    <w:p>
      <w:r>
        <w:t xml:space="preserve">Sähköiset verot ja toimimattomat Firefox-liitännäiset. Plus toimintahäiriöt. Todellinen juhlaidylli. Onnea uuteen vuoteen! #Furs</w:t>
      </w:r>
    </w:p>
    <w:p>
      <w:r>
        <w:rPr>
          <w:b/>
          <w:u w:val="single"/>
        </w:rPr>
        <w:t xml:space="preserve">762790</w:t>
      </w:r>
    </w:p>
    <w:p>
      <w:r>
        <w:t xml:space="preserve">@RLjubljana Eikö sähköt ole päällä? Vai vain puhelinlinjassa?! En edes muista enää miten se tehdään 🤣🙈🙈.</w:t>
      </w:r>
    </w:p>
    <w:p>
      <w:r>
        <w:rPr>
          <w:b/>
          <w:u w:val="single"/>
        </w:rPr>
        <w:t xml:space="preserve">762791</w:t>
      </w:r>
    </w:p>
    <w:p>
      <w:r>
        <w:t xml:space="preserve">@MiranStajerc @Selestenje Luulen, että äitini on onneton, psykiatrit ovat kohdelleet häntä väärin... Alkoholi yksinään on aivan eri asia kuin unettomuus.</w:t>
      </w:r>
    </w:p>
    <w:p>
      <w:r>
        <w:rPr>
          <w:b/>
          <w:u w:val="single"/>
        </w:rPr>
        <w:t xml:space="preserve">762792</w:t>
      </w:r>
    </w:p>
    <w:p>
      <w:r>
        <w:t xml:space="preserve">@daresi @gregorkos @BojanPozar @BorutPahor @RomanaTomc ok.understood</w:t>
        <w:br/>
        <w:t xml:space="preserve">nyt on aika olla karitsan äiti.</w:t>
      </w:r>
    </w:p>
    <w:p>
      <w:r>
        <w:rPr>
          <w:b/>
          <w:u w:val="single"/>
        </w:rPr>
        <w:t xml:space="preserve">762793</w:t>
      </w:r>
    </w:p>
    <w:p>
      <w:r>
        <w:t xml:space="preserve">Hornets on muuttanut nimensä Pornetsiksi ja ottanut logokseen Pornhubin.</w:t>
        <w:br/>
        <w:t xml:space="preserve">#ThisIsSoftball</w:t>
        <w:br/>
        <w:t xml:space="preserve">#Fastpitch</w:t>
      </w:r>
    </w:p>
    <w:p>
      <w:r>
        <w:rPr>
          <w:b/>
          <w:u w:val="single"/>
        </w:rPr>
        <w:t xml:space="preserve">762794</w:t>
      </w:r>
    </w:p>
    <w:p>
      <w:r>
        <w:t xml:space="preserve">*kassalle enintään 5 tuotetta* Isoäidit ja isät täysien ostoskärryjen kanssa jonottavat. Jumala varjelkoon sinua sanomasta heille mitään.</w:t>
      </w:r>
    </w:p>
    <w:p>
      <w:r>
        <w:rPr>
          <w:b/>
          <w:u w:val="single"/>
        </w:rPr>
        <w:t xml:space="preserve">762795</w:t>
      </w:r>
    </w:p>
    <w:p>
      <w:r>
        <w:t xml:space="preserve">Oletteko huomanneet, että ne, jotka pelkäävät rokotuksia autismin vuoksi, ovat olleet hyvin äänekkäitä Krisin geneettisen parannuskeinon puolesta, vaikka sitä ei ole edes rekisteröity EU:ssa?</w:t>
      </w:r>
    </w:p>
    <w:p>
      <w:r>
        <w:rPr>
          <w:b/>
          <w:u w:val="single"/>
        </w:rPr>
        <w:t xml:space="preserve">762796</w:t>
      </w:r>
    </w:p>
    <w:p>
      <w:r>
        <w:t xml:space="preserve">@Daj_Manj Naispoliitikoilla ei ole makua. He ovat tyytyväisiä CK:n ja MK:n valheellisiin arvauksiin 😅🤣.</w:t>
      </w:r>
    </w:p>
    <w:p>
      <w:r>
        <w:rPr>
          <w:b/>
          <w:u w:val="single"/>
        </w:rPr>
        <w:t xml:space="preserve">762797</w:t>
      </w:r>
    </w:p>
    <w:p>
      <w:r>
        <w:t xml:space="preserve">marjan, varo, mustat pilaavat jo sinut, olet pilannut heidän idolinsa. kukaan ei ole kuitenkaan punainen rätti kuononsa edessä https://t.co/PROXExuGIs</w:t>
      </w:r>
    </w:p>
    <w:p>
      <w:r>
        <w:rPr>
          <w:b/>
          <w:u w:val="single"/>
        </w:rPr>
        <w:t xml:space="preserve">762798</w:t>
      </w:r>
    </w:p>
    <w:p>
      <w:r>
        <w:t xml:space="preserve">@GorencIrena Välität paljon muslimeista. Älä ole noin kiihottava. Sisällissota. Et voi lopettaa sitä.</w:t>
      </w:r>
    </w:p>
    <w:p>
      <w:r>
        <w:rPr>
          <w:b/>
          <w:u w:val="single"/>
        </w:rPr>
        <w:t xml:space="preserve">762799</w:t>
      </w:r>
    </w:p>
    <w:p>
      <w:r>
        <w:t xml:space="preserve">Amerikkalaisilla on ollut jo 307 terrori-iskua vuonna 2018.... terroristit olivat paikallisia. Eikä ISIS ja vastaavat... #realitycheck</w:t>
      </w:r>
    </w:p>
    <w:p>
      <w:r>
        <w:rPr>
          <w:b/>
          <w:u w:val="single"/>
        </w:rPr>
        <w:t xml:space="preserve">762800</w:t>
      </w:r>
    </w:p>
    <w:p>
      <w:r>
        <w:t xml:space="preserve">@maceklj @list_novi @Zvezaborcev_NOB Ah, se SDS-puolueen kommunistien joukko. Autuaita ovat sielullisesti köyhät, sillä he ovat SDS:n valtakunta...</w:t>
      </w:r>
    </w:p>
    <w:p>
      <w:r>
        <w:rPr>
          <w:b/>
          <w:u w:val="single"/>
        </w:rPr>
        <w:t xml:space="preserve">762801</w:t>
      </w:r>
    </w:p>
    <w:p>
      <w:r>
        <w:t xml:space="preserve">...ja kuuluisa Bombonera, jonka on suunnitellut slovenialainen. Juustokakkufanit sekoavat! https://t.co/474CPuRZlL</w:t>
      </w:r>
    </w:p>
    <w:p>
      <w:r>
        <w:rPr>
          <w:b/>
          <w:u w:val="single"/>
        </w:rPr>
        <w:t xml:space="preserve">762802</w:t>
      </w:r>
    </w:p>
    <w:p>
      <w:r>
        <w:t xml:space="preserve">No, tämä. Meitä hallitsevat "puolikoulutetut fahidiotit" ... #think https://t.co/dMnEYt7qK5</w:t>
      </w:r>
    </w:p>
    <w:p>
      <w:r>
        <w:rPr>
          <w:b/>
          <w:u w:val="single"/>
        </w:rPr>
        <w:t xml:space="preserve">762803</w:t>
      </w:r>
    </w:p>
    <w:p>
      <w:r>
        <w:t xml:space="preserve">Peloton Felix laskeutuu turvallisesti aavikolle - Planet http://t.co/BXmPhugf http://t.co/2g0oUZ6s http://t.co/2g0oUZ6s</w:t>
      </w:r>
    </w:p>
    <w:p>
      <w:r>
        <w:rPr>
          <w:b/>
          <w:u w:val="single"/>
        </w:rPr>
        <w:t xml:space="preserve">762804</w:t>
      </w:r>
    </w:p>
    <w:p>
      <w:r>
        <w:t xml:space="preserve">Palmeirasin fanit tuhoavat seuran omaisuutta #jalkapallo #jalkapallo #ligaprvakov - http://t.co/LGNlzMCK</w:t>
      </w:r>
    </w:p>
    <w:p>
      <w:r>
        <w:rPr>
          <w:b/>
          <w:u w:val="single"/>
        </w:rPr>
        <w:t xml:space="preserve">762805</w:t>
      </w:r>
    </w:p>
    <w:p>
      <w:r>
        <w:t xml:space="preserve">@BernardBrscic Totta, viimeinkin rasisteilla ja natseilla on idoli.</w:t>
        <w:br/>
        <w:t xml:space="preserve"> Kirottu ihmiskunta on tehnyt sen heille mahdottomaksi toisen maailmansodan jälkeen.</w:t>
      </w:r>
    </w:p>
    <w:p>
      <w:r>
        <w:rPr>
          <w:b/>
          <w:u w:val="single"/>
        </w:rPr>
        <w:t xml:space="preserve">762806</w:t>
      </w:r>
    </w:p>
    <w:p>
      <w:r>
        <w:t xml:space="preserve">Ei mitään. Minä oksennan. Kuka on seuraava? Syntiset huorat? Heidän tankkinsa on otettava pois. #orjuus</w:t>
      </w:r>
    </w:p>
    <w:p>
      <w:r>
        <w:rPr>
          <w:b/>
          <w:u w:val="single"/>
        </w:rPr>
        <w:t xml:space="preserve">762807</w:t>
      </w:r>
    </w:p>
    <w:p>
      <w:r>
        <w:t xml:space="preserve">Auringonsäteet pune</w:t>
        <w:br/>
        <w:t xml:space="preserve">mercatorissa</w:t>
        <w:br/>
        <w:t xml:space="preserve">kaksi tölkkiä tonnikalaa</w:t>
        <w:br/>
        <w:t xml:space="preserve">muninta vai puolimatka?</w:t>
        <w:br/>
        <w:t xml:space="preserve"> juuri kädessäsi vai puinen mitali? https://t.co/hucdu4oeMb</w:t>
      </w:r>
    </w:p>
    <w:p>
      <w:r>
        <w:rPr>
          <w:b/>
          <w:u w:val="single"/>
        </w:rPr>
        <w:t xml:space="preserve">762808</w:t>
      </w:r>
    </w:p>
    <w:p>
      <w:r>
        <w:t xml:space="preserve">Kolme pedofiilia saa valtiolta 425 000 puntaa (puhtaasti laillista) apua, 10 kertaa enemmän kuin heidän uhrinsa saavat. https://t.co/9usUCvsab4</w:t>
      </w:r>
    </w:p>
    <w:p>
      <w:r>
        <w:rPr>
          <w:b/>
          <w:u w:val="single"/>
        </w:rPr>
        <w:t xml:space="preserve">762809</w:t>
      </w:r>
    </w:p>
    <w:p>
      <w:r>
        <w:t xml:space="preserve">Järkyttömät kuljettajat pysähtyvät tunneleihin ja ylikulkusiltojen alle raekuurojen aikana https://t.co/xH5TGaB0FL</w:t>
      </w:r>
    </w:p>
    <w:p>
      <w:r>
        <w:rPr>
          <w:b/>
          <w:u w:val="single"/>
        </w:rPr>
        <w:t xml:space="preserve">762810</w:t>
      </w:r>
    </w:p>
    <w:p>
      <w:r>
        <w:t xml:space="preserve">@finance_si Mukavaa, että Petra @petrasovdat lähetti meille viestin ennen lomia.</w:t>
      </w:r>
    </w:p>
    <w:p>
      <w:r>
        <w:rPr>
          <w:b/>
          <w:u w:val="single"/>
        </w:rPr>
        <w:t xml:space="preserve">762811</w:t>
      </w:r>
    </w:p>
    <w:p>
      <w:r>
        <w:t xml:space="preserve">@MiroCerar Muslimit ovat nykyaikaisia, ja on nykyaikaista ylittää rajat laittomasti tämän hitin takia, nyt se on nykyaikaista. Ja kaikki ovat tulleet täysin hulluiksi.</w:t>
      </w:r>
    </w:p>
    <w:p>
      <w:r>
        <w:rPr>
          <w:b/>
          <w:u w:val="single"/>
        </w:rPr>
        <w:t xml:space="preserve">762812</w:t>
      </w:r>
    </w:p>
    <w:p>
      <w:r>
        <w:t xml:space="preserve">@po_kaplan @DominikaSvarc @DKaloh On helpompi etsiä kodinkoneiden luovuttajaa, jos sinulla on jo puuosaa, kuin koko keittiö, jossa on kodinkoneet päällä.</w:t>
      </w:r>
    </w:p>
    <w:p>
      <w:r>
        <w:rPr>
          <w:b/>
          <w:u w:val="single"/>
        </w:rPr>
        <w:t xml:space="preserve">762813</w:t>
      </w:r>
    </w:p>
    <w:p>
      <w:r>
        <w:t xml:space="preserve">Ja meillä on voittaja - tunti ja 20 minuuttia myöhässä. Ja sitten tulee kysymys: "Olenko myöhässä?" #ikidyounot</w:t>
      </w:r>
    </w:p>
    <w:p>
      <w:r>
        <w:rPr>
          <w:b/>
          <w:u w:val="single"/>
        </w:rPr>
        <w:t xml:space="preserve">762814</w:t>
      </w:r>
    </w:p>
    <w:p>
      <w:r>
        <w:t xml:space="preserve">@vmatijevec @Matej_Klaric Ammattitaitoisten teknikkojen ahkerat ja osaavat kädet eivät ole sinulle aivovuoto?</w:t>
      </w:r>
    </w:p>
    <w:p>
      <w:r>
        <w:rPr>
          <w:b/>
          <w:u w:val="single"/>
        </w:rPr>
        <w:t xml:space="preserve">762815</w:t>
      </w:r>
    </w:p>
    <w:p>
      <w:r>
        <w:t xml:space="preserve">@tokk93 Decimalka pyrkii vaikuttamaan vttis, että hanke on valmisteltu huolella.</w:t>
      </w:r>
    </w:p>
    <w:p>
      <w:r>
        <w:rPr>
          <w:b/>
          <w:u w:val="single"/>
        </w:rPr>
        <w:t xml:space="preserve">762816</w:t>
      </w:r>
    </w:p>
    <w:p>
      <w:r>
        <w:t xml:space="preserve">SDS:n lähteiden mukaan hän on kommunisti RT @Demokracija1: Mitä Virant aikoo, kun hän niputtaa Janšan ja Jankovićin yhteen?</w:t>
      </w:r>
    </w:p>
    <w:p>
      <w:r>
        <w:rPr>
          <w:b/>
          <w:u w:val="single"/>
        </w:rPr>
        <w:t xml:space="preserve">762817</w:t>
      </w:r>
    </w:p>
    <w:p>
      <w:r>
        <w:t xml:space="preserve">@Krscanski_mozje @markodvornik Yksi kauhistuttavista kuvista tämän ikuisen PAKOTTAJAN läsnäolosta Luojan suunnitelmassa!!!!.</w:t>
      </w:r>
    </w:p>
    <w:p>
      <w:r>
        <w:rPr>
          <w:b/>
          <w:u w:val="single"/>
        </w:rPr>
        <w:t xml:space="preserve">762818</w:t>
      </w:r>
    </w:p>
    <w:p>
      <w:r>
        <w:t xml:space="preserve">@_rozen @petrasovdat @ales_primc @JJansaSDS Muista, mitä hän sanoi helikopterin lentäjälle ensin. Kaveri on sairas mutta vaarallinen.</w:t>
      </w:r>
    </w:p>
    <w:p>
      <w:r>
        <w:rPr>
          <w:b/>
          <w:u w:val="single"/>
        </w:rPr>
        <w:t xml:space="preserve">762819</w:t>
      </w:r>
    </w:p>
    <w:p>
      <w:r>
        <w:t xml:space="preserve">@MitjaIrsic Heidän pitäisi tarkastella joitakin voittoa tavoittelemattomien asuntojen vastaanottajien ranking-listoja. Neurokirurgeja, insinöörejä, tietojenkäsittelytieteilijöitä...</w:t>
      </w:r>
    </w:p>
    <w:p>
      <w:r>
        <w:rPr>
          <w:b/>
          <w:u w:val="single"/>
        </w:rPr>
        <w:t xml:space="preserve">762820</w:t>
      </w:r>
    </w:p>
    <w:p>
      <w:r>
        <w:t xml:space="preserve">@FCLitija kapteeni @vrhovecgasper on loukannut vasemman polvensa ja joutuu olemaan poissa noin vuoden. #futsal @FutsalSi</w:t>
      </w:r>
    </w:p>
    <w:p>
      <w:r>
        <w:rPr>
          <w:b/>
          <w:u w:val="single"/>
        </w:rPr>
        <w:t xml:space="preserve">762821</w:t>
      </w:r>
    </w:p>
    <w:p>
      <w:r>
        <w:t xml:space="preserve">Domžalin asukkaat ja lähialueen asukkaat, jos ette halua katsella samoja "ihmisiä" yhä uudelleen ja uudelleen, päättäkää ja tukekaa toimittaja Bojan Požarin ( 15) luetteloa!</w:t>
      </w:r>
    </w:p>
    <w:p>
      <w:r>
        <w:rPr>
          <w:b/>
          <w:u w:val="single"/>
        </w:rPr>
        <w:t xml:space="preserve">762822</w:t>
      </w:r>
    </w:p>
    <w:p>
      <w:r>
        <w:t xml:space="preserve">@Nova24TV @DrMatoR Tämä on myös näköpiirissä. Kuten setäni ja heidän setänsä sanovat.</w:t>
      </w:r>
    </w:p>
    <w:p>
      <w:r>
        <w:rPr>
          <w:b/>
          <w:u w:val="single"/>
        </w:rPr>
        <w:t xml:space="preserve">762823</w:t>
      </w:r>
    </w:p>
    <w:p>
      <w:r>
        <w:t xml:space="preserve">#said about elderly</w:t>
        <w:br/>
        <w:t xml:space="preserve">Tyttäreni kertoivat minulle</w:t>
        <w:br/>
        <w:t xml:space="preserve">löytää vanhuksen</w:t>
        <w:t xml:space="preserve"> Jotta heillä olisi kolme isoäitiä.</w:t>
      </w:r>
    </w:p>
    <w:p>
      <w:r>
        <w:rPr>
          <w:b/>
          <w:u w:val="single"/>
        </w:rPr>
        <w:t xml:space="preserve">762824</w:t>
      </w:r>
    </w:p>
    <w:p>
      <w:r>
        <w:t xml:space="preserve">@ErikaPlaninsec @police_si Tulee istunto. Ehkä Musarin ystävä kirjoittaa sinulle viestin... Suhteellisuus on se... 🙂 .</w:t>
      </w:r>
    </w:p>
    <w:p>
      <w:r>
        <w:rPr>
          <w:b/>
          <w:u w:val="single"/>
        </w:rPr>
        <w:t xml:space="preserve">762825</w:t>
      </w:r>
    </w:p>
    <w:p>
      <w:r>
        <w:t xml:space="preserve">Falila ja hänen regressiivinen vasemmistolainen hullujen feministien jenginsä sitoisivat burkan takaisin päähänsä. https://t.co/zvCddkIJGA</w:t>
      </w:r>
    </w:p>
    <w:p>
      <w:r>
        <w:rPr>
          <w:b/>
          <w:u w:val="single"/>
        </w:rPr>
        <w:t xml:space="preserve">762826</w:t>
      </w:r>
    </w:p>
    <w:p>
      <w:r>
        <w:t xml:space="preserve">@leaathenatabako Sain juuri kolme hyssyttelyä. Hieron sitä konjakilla ja juon sen kanssa.</w:t>
      </w:r>
    </w:p>
    <w:p>
      <w:r>
        <w:rPr>
          <w:b/>
          <w:u w:val="single"/>
        </w:rPr>
        <w:t xml:space="preserve">762827</w:t>
      </w:r>
    </w:p>
    <w:p>
      <w:r>
        <w:t xml:space="preserve">@Stellarka @LazarjevPolzek @lovorika tuoksun näkökulmasta aggressiivisin on ehdottomasti impregnoija. sitten suihkuihin tarkoitetut tuoksuaineet ...</w:t>
      </w:r>
    </w:p>
    <w:p>
      <w:r>
        <w:rPr>
          <w:b/>
          <w:u w:val="single"/>
        </w:rPr>
        <w:t xml:space="preserve">762828</w:t>
      </w:r>
    </w:p>
    <w:p>
      <w:r>
        <w:t xml:space="preserve">Demagogien kuunteleminen saa minut aina oksentamaan. #truck #desus jne.</w:t>
      </w:r>
    </w:p>
    <w:p>
      <w:r>
        <w:rPr>
          <w:b/>
          <w:u w:val="single"/>
        </w:rPr>
        <w:t xml:space="preserve">762829</w:t>
      </w:r>
    </w:p>
    <w:p>
      <w:r>
        <w:t xml:space="preserve">Italian poliisi jälleen 17 balkanilaisen siirtolaisen ja aseiden salakuljettajan jäljillä https://t.co/ilL87tryyQ via @Primorska24</w:t>
      </w:r>
    </w:p>
    <w:p>
      <w:r>
        <w:rPr>
          <w:b/>
          <w:u w:val="single"/>
        </w:rPr>
        <w:t xml:space="preserve">762830</w:t>
      </w:r>
    </w:p>
    <w:p>
      <w:r>
        <w:t xml:space="preserve">@viktor_viktorh @NeMaramButlov On kuitenkin totta, että kiinalaiset eivät ole vielä hyökänneet kimppuumme panssarivaunujen kanssa kuten hurjat serbit.</w:t>
      </w:r>
    </w:p>
    <w:p>
      <w:r>
        <w:rPr>
          <w:b/>
          <w:u w:val="single"/>
        </w:rPr>
        <w:t xml:space="preserve">762831</w:t>
      </w:r>
    </w:p>
    <w:p>
      <w:r>
        <w:t xml:space="preserve">@Maxova68 Mutta eikö siellä ole kaksi huoltoasemaa? 120hv, mutta luulen, että jos sellainen on, se on hieman yli 170hv? Olisiko sinulla diesel?</w:t>
      </w:r>
    </w:p>
    <w:p>
      <w:r>
        <w:rPr>
          <w:b/>
          <w:u w:val="single"/>
        </w:rPr>
        <w:t xml:space="preserve">762832</w:t>
      </w:r>
    </w:p>
    <w:p>
      <w:r>
        <w:t xml:space="preserve">Ekokompostikäymälät tulevat Eurooppaan https://t.co/GfXLgiqQMJ</w:t>
      </w:r>
    </w:p>
    <w:p>
      <w:r>
        <w:rPr>
          <w:b/>
          <w:u w:val="single"/>
        </w:rPr>
        <w:t xml:space="preserve">762833</w:t>
      </w:r>
    </w:p>
    <w:p>
      <w:r>
        <w:t xml:space="preserve">@FrancTursic Mutta meillä on edelleen toreja, katuja, siltoja, maalauksia, lippuja ja tietenkin titolaisia. Mitkä paskiaiset meitä hallitsevat!</w:t>
      </w:r>
    </w:p>
    <w:p>
      <w:r>
        <w:rPr>
          <w:b/>
          <w:u w:val="single"/>
        </w:rPr>
        <w:t xml:space="preserve">762834</w:t>
      </w:r>
    </w:p>
    <w:p>
      <w:r>
        <w:t xml:space="preserve">Janković häätää Nova24TV @SpletnaMladina https://t.co/D3z0rrUcQu https://t.co/D3z0rrUcQu</w:t>
      </w:r>
    </w:p>
    <w:p>
      <w:r>
        <w:rPr>
          <w:b/>
          <w:u w:val="single"/>
        </w:rPr>
        <w:t xml:space="preserve">762835</w:t>
      </w:r>
    </w:p>
    <w:p>
      <w:r>
        <w:t xml:space="preserve">@stricmatic OK, täysin sianlihaa. Mutta oliko sen poistaminen viime vuonna niin suuri ongelma?</w:t>
      </w:r>
    </w:p>
    <w:p>
      <w:r>
        <w:rPr>
          <w:b/>
          <w:u w:val="single"/>
        </w:rPr>
        <w:t xml:space="preserve">762836</w:t>
      </w:r>
    </w:p>
    <w:p>
      <w:r>
        <w:t xml:space="preserve">Kaikki osallistujat olivat aivan haltioissaan. Kenelläkään ei ole nimeä, kasvoja... https://t.co/CWy23Dr2V5...</w:t>
      </w:r>
    </w:p>
    <w:p>
      <w:r>
        <w:rPr>
          <w:b/>
          <w:u w:val="single"/>
        </w:rPr>
        <w:t xml:space="preserve">762837</w:t>
      </w:r>
    </w:p>
    <w:p>
      <w:r>
        <w:t xml:space="preserve">@ZigaTurk @StrankaLMS Koska hallitusta hallitsee ilmeisesti "opposition" vasemmisto! He ansaitsevat VANKILAN noista sanoista!</w:t>
      </w:r>
    </w:p>
    <w:p>
      <w:r>
        <w:rPr>
          <w:b/>
          <w:u w:val="single"/>
        </w:rPr>
        <w:t xml:space="preserve">762838</w:t>
      </w:r>
    </w:p>
    <w:p>
      <w:r>
        <w:t xml:space="preserve">Tuore #Metamorfoosi!</w:t>
        <w:t xml:space="preserve">Tällä kertaa "aivastelemme" vehnän kanssa, mittaamme DNA:n pituutta sisällämme ja sukellamme fordiverin kanssa.</w:t>
        <w:br/>
        <w:br/>
        <w:t xml:space="preserve">https://t.co/TdyNeuUFXg</w:t>
      </w:r>
    </w:p>
    <w:p>
      <w:r>
        <w:rPr>
          <w:b/>
          <w:u w:val="single"/>
        </w:rPr>
        <w:t xml:space="preserve">762839</w:t>
      </w:r>
    </w:p>
    <w:p>
      <w:r>
        <w:t xml:space="preserve">Pitkän ajan kuluttua estin jälleen yhden - neljännen kerran elämässäni. Ei toisten näkemysten, ei edes valheiden, vaan mauttomuuden vuoksi.</w:t>
      </w:r>
    </w:p>
    <w:p>
      <w:r>
        <w:rPr>
          <w:b/>
          <w:u w:val="single"/>
        </w:rPr>
        <w:t xml:space="preserve">762840</w:t>
      </w:r>
    </w:p>
    <w:p>
      <w:r>
        <w:t xml:space="preserve">Uusi Mandaric-kaava:</w:t>
        <w:br/>
        <w:t xml:space="preserve">3 vuoden sopimus=</w:t>
        <w:br/>
        <w:t xml:space="preserve">3 kuukauden työ</w:t>
        <w:br/>
        <w:t xml:space="preserve">#vaihto, #olimpia, #barisicout, #mandaricevaformula</w:t>
      </w:r>
    </w:p>
    <w:p>
      <w:r>
        <w:rPr>
          <w:b/>
          <w:u w:val="single"/>
        </w:rPr>
        <w:t xml:space="preserve">762841</w:t>
      </w:r>
    </w:p>
    <w:p>
      <w:r>
        <w:t xml:space="preserve">Epävirallista: Jankovicin salakuuntelulaitteet apteekkijutussa tuhotaan https://t.co/meS26WdgVi via @SiolNEWS</w:t>
      </w:r>
    </w:p>
    <w:p>
      <w:r>
        <w:rPr>
          <w:b/>
          <w:u w:val="single"/>
        </w:rPr>
        <w:t xml:space="preserve">762842</w:t>
      </w:r>
    </w:p>
    <w:p>
      <w:r>
        <w:t xml:space="preserve">@YanchMb Mutta onko muovipurkkeja vielä olemassa? Voin kuvitella veriset lasiesineet uudenvuodenaaton juhlien jälkeen ....</w:t>
      </w:r>
    </w:p>
    <w:p>
      <w:r>
        <w:rPr>
          <w:b/>
          <w:u w:val="single"/>
        </w:rPr>
        <w:t xml:space="preserve">762843</w:t>
      </w:r>
    </w:p>
    <w:p>
      <w:r>
        <w:t xml:space="preserve">Ei sivuvaikutuksia. Kuvamateriaalia #Epsteinin "tuhoutuneesta" vankisellistä. Syökö yleisö sen? https://t.co/5BtqlDhBHt</w:t>
      </w:r>
    </w:p>
    <w:p>
      <w:r>
        <w:rPr>
          <w:b/>
          <w:u w:val="single"/>
        </w:rPr>
        <w:t xml:space="preserve">762844</w:t>
      </w:r>
    </w:p>
    <w:p>
      <w:r>
        <w:t xml:space="preserve">Joulu 2017. Konekiväärit takaavat turvallisuuden. Olen surullinen. En tunne oloani enää yhtään (epävarmemmaksi) turvalliseksi heidän seurassaan. #berlin https://t.co/DmSeK7Ve4n</w:t>
      </w:r>
    </w:p>
    <w:p>
      <w:r>
        <w:rPr>
          <w:b/>
          <w:u w:val="single"/>
        </w:rPr>
        <w:t xml:space="preserve">762845</w:t>
      </w:r>
    </w:p>
    <w:p>
      <w:r>
        <w:t xml:space="preserve">Ei riitä NLB:lle, mutta kunnioitettava määrä maksajille - @Planetsiolnet http://t.co/1Ltm2d5kei</w:t>
      </w:r>
    </w:p>
    <w:p>
      <w:r>
        <w:rPr>
          <w:b/>
          <w:u w:val="single"/>
        </w:rPr>
        <w:t xml:space="preserve">762846</w:t>
      </w:r>
    </w:p>
    <w:p>
      <w:r>
        <w:t xml:space="preserve">@dragnslyr_ds @zaslovenijo2 Hän on voittanut tähän mennessä 1x ja selvinnyt siitä 1x, kun Zoki mokasi. Siinä kaikki. Enää ei ole.</w:t>
      </w:r>
    </w:p>
    <w:p>
      <w:r>
        <w:rPr>
          <w:b/>
          <w:u w:val="single"/>
        </w:rPr>
        <w:t xml:space="preserve">762847</w:t>
      </w:r>
    </w:p>
    <w:p>
      <w:r>
        <w:t xml:space="preserve">Tänä iltana kohotan maljan finaalin kunniaksi oluen sijasta teetä. Koska kurkku.</w:t>
        <w:br/>
        <w:t xml:space="preserve"> *juo rommia kuin hakkuukirves*</w:t>
      </w:r>
    </w:p>
    <w:p>
      <w:r>
        <w:rPr>
          <w:b/>
          <w:u w:val="single"/>
        </w:rPr>
        <w:t xml:space="preserve">762848</w:t>
      </w:r>
    </w:p>
    <w:p>
      <w:r>
        <w:t xml:space="preserve">@Medeja_7 Näyttää siltä, että he haluavat nauttia "itämaisia herkkuja", mutta eivät voi hyväksyä sitä, että prioni syö heidän jo dissosioituneet aivonsa.</w:t>
      </w:r>
    </w:p>
    <w:p>
      <w:r>
        <w:rPr>
          <w:b/>
          <w:u w:val="single"/>
        </w:rPr>
        <w:t xml:space="preserve">762849</w:t>
      </w:r>
    </w:p>
    <w:p>
      <w:r>
        <w:t xml:space="preserve">Onko RTV tullut hulluksi? He mainostavat Slovenian islamisointia rahoillanne! | Nova24TV https://t.co/LWpoLZpPq4</w:t>
      </w:r>
    </w:p>
    <w:p>
      <w:r>
        <w:rPr>
          <w:b/>
          <w:u w:val="single"/>
        </w:rPr>
        <w:t xml:space="preserve">762850</w:t>
      </w:r>
    </w:p>
    <w:p>
      <w:r>
        <w:t xml:space="preserve">@KatarinaDbr @drfilomena Ei kirnupiimää. Mutta meillä on vla, joka on periaatteessa eräänlaista nestemäistä vanukasta litroittain :)</w:t>
      </w:r>
    </w:p>
    <w:p>
      <w:r>
        <w:rPr>
          <w:b/>
          <w:u w:val="single"/>
        </w:rPr>
        <w:t xml:space="preserve">762851</w:t>
      </w:r>
    </w:p>
    <w:p>
      <w:r>
        <w:t xml:space="preserve">Rikollisten pitäisi kiirehtiä, jotta toisesta vaalikierroksesta ei tule kustannuksia! https://t.co/ScjgxHitu1</w:t>
      </w:r>
    </w:p>
    <w:p>
      <w:r>
        <w:rPr>
          <w:b/>
          <w:u w:val="single"/>
        </w:rPr>
        <w:t xml:space="preserve">762852</w:t>
      </w:r>
    </w:p>
    <w:p>
      <w:r>
        <w:t xml:space="preserve">@vladaRS @sarecmarjan Janša jälleen syyllinen....idiot vasemmistolaiset epäpätevät, mutta tiedättekö te mitään muuta kuin "Janša on syyllinen"?????.</w:t>
      </w:r>
    </w:p>
    <w:p>
      <w:r>
        <w:rPr>
          <w:b/>
          <w:u w:val="single"/>
        </w:rPr>
        <w:t xml:space="preserve">762853</w:t>
      </w:r>
    </w:p>
    <w:p>
      <w:r>
        <w:t xml:space="preserve">Kastanjat alentavat veren haitallista kolesterolipitoisuutta, pitävät ihon, hiukset ja kynnet kauniina, vahvistavat luita ja hampaita... http://t.co/e7kPUAzXZn...</w:t>
      </w:r>
    </w:p>
    <w:p>
      <w:r>
        <w:rPr>
          <w:b/>
          <w:u w:val="single"/>
        </w:rPr>
        <w:t xml:space="preserve">762854</w:t>
      </w:r>
    </w:p>
    <w:p>
      <w:r>
        <w:t xml:space="preserve">@MatevzTurk @bota112 anyway.Toinen raide tulee myös olemaan samanlainen,jos vain punainen koalitio onnistuu saamaan sen käsiinsä,ja magari jalon mustan kanssa kivemman näköiseksi</w:t>
      </w:r>
    </w:p>
    <w:p>
      <w:r>
        <w:rPr>
          <w:b/>
          <w:u w:val="single"/>
        </w:rPr>
        <w:t xml:space="preserve">762855</w:t>
      </w:r>
    </w:p>
    <w:p>
      <w:r>
        <w:t xml:space="preserve">#huutokauppa Loma-asunto (102,8m2) Roglassa ja hierontahytti. Tarjoushinta = 50.880 €. https://t.co/foWzDMXoVU https://t.co/atl7fpzp3u</w:t>
      </w:r>
    </w:p>
    <w:p>
      <w:r>
        <w:rPr>
          <w:b/>
          <w:u w:val="single"/>
        </w:rPr>
        <w:t xml:space="preserve">762856</w:t>
      </w:r>
    </w:p>
    <w:p>
      <w:r>
        <w:t xml:space="preserve">Hei, #LPP, yritättekö sattumalta puhaltaa ihmisiä pois busseistanne ilmastoinnin avulla? #lppklimazapingvine</w:t>
      </w:r>
    </w:p>
    <w:p>
      <w:r>
        <w:rPr>
          <w:b/>
          <w:u w:val="single"/>
        </w:rPr>
        <w:t xml:space="preserve">762857</w:t>
      </w:r>
    </w:p>
    <w:p>
      <w:r>
        <w:t xml:space="preserve">Olin ainoa äiti leikkipuistossa lasteni kanssa. Leikkikenttä oli varjossa, ja tuuli puhalsi. Nyt en tiedä, olenko minä outo vai ovatko kaikki lomalla.</w:t>
      </w:r>
    </w:p>
    <w:p>
      <w:r>
        <w:rPr>
          <w:b/>
          <w:u w:val="single"/>
        </w:rPr>
        <w:t xml:space="preserve">762858</w:t>
      </w:r>
    </w:p>
    <w:p>
      <w:r>
        <w:t xml:space="preserve">@krentip @Istrianer Vielä ei ole aivan selvää, onko sanansaattaja... Anna Tokon kertoa, miten se on. Minulle juustoa ja paahdettua leipää. Kaakao ja marme</w:t>
      </w:r>
    </w:p>
    <w:p>
      <w:r>
        <w:rPr>
          <w:b/>
          <w:u w:val="single"/>
        </w:rPr>
        <w:t xml:space="preserve">762859</w:t>
      </w:r>
    </w:p>
    <w:p>
      <w:r>
        <w:t xml:space="preserve">@BozoPredalic @R_Rakus @Slovenskavojska @strankaSD Koska tyhjä rengas on hyvä myös driftauksessa.</w:t>
      </w:r>
    </w:p>
    <w:p>
      <w:r>
        <w:rPr>
          <w:b/>
          <w:u w:val="single"/>
        </w:rPr>
        <w:t xml:space="preserve">762860</w:t>
      </w:r>
    </w:p>
    <w:p>
      <w:r>
        <w:t xml:space="preserve">Aurinkoinen sunnuntai ja kävely miellyttävässä seurassa #pasje_mesto #novagorica https://t.co/8vMTQpj6l7</w:t>
      </w:r>
    </w:p>
    <w:p>
      <w:r>
        <w:rPr>
          <w:b/>
          <w:u w:val="single"/>
        </w:rPr>
        <w:t xml:space="preserve">762861</w:t>
      </w:r>
    </w:p>
    <w:p>
      <w:r>
        <w:t xml:space="preserve">@Onkraj_ Janša-parka. Mutta me pysymme uskollisina hänelle. Erityisesti Anže, Žan, Eva, Anja ja minä!</w:t>
      </w:r>
    </w:p>
    <w:p>
      <w:r>
        <w:rPr>
          <w:b/>
          <w:u w:val="single"/>
        </w:rPr>
        <w:t xml:space="preserve">762862</w:t>
      </w:r>
    </w:p>
    <w:p>
      <w:r>
        <w:t xml:space="preserve">Mutta tiedättehän uno, kun MF:n puheenjohtaja päättää, keitä MF estää sosiaalisissa verkostoissa. Millä nimellä he ovat kutsuneet niitä?</w:t>
      </w:r>
    </w:p>
    <w:p>
      <w:r>
        <w:rPr>
          <w:b/>
          <w:u w:val="single"/>
        </w:rPr>
        <w:t xml:space="preserve">762863</w:t>
      </w:r>
    </w:p>
    <w:p>
      <w:r>
        <w:t xml:space="preserve">@Max970 @spagetyuse Bratuškovalla on kasvot, jotka ilmoittavat melkoisesta epämiellyttävyydestä ajatuksessa jengipanosta neljän solmiovärjääjän kanssa!🥳</w:t>
      </w:r>
    </w:p>
    <w:p>
      <w:r>
        <w:rPr>
          <w:b/>
          <w:u w:val="single"/>
        </w:rPr>
        <w:t xml:space="preserve">762864</w:t>
      </w:r>
    </w:p>
    <w:p>
      <w:r>
        <w:t xml:space="preserve">@Medeja_7 Jihuu..jihuu..Masquerade ja Hladnik.... elää edelleen niissä unissa, joissa hän ilmestyi hetkeksi.... ja hänen mielensä oli sumentunut....</w:t>
      </w:r>
    </w:p>
    <w:p>
      <w:r>
        <w:rPr>
          <w:b/>
          <w:u w:val="single"/>
        </w:rPr>
        <w:t xml:space="preserve">762865</w:t>
      </w:r>
    </w:p>
    <w:p>
      <w:r>
        <w:t xml:space="preserve">@hrastelj Lukitse poikasi jonnekin varmuuden vuoksi, jos he tarjoavat sinulle juomarahaa. 😂</w:t>
      </w:r>
    </w:p>
    <w:p>
      <w:r>
        <w:rPr>
          <w:b/>
          <w:u w:val="single"/>
        </w:rPr>
        <w:t xml:space="preserve">762866</w:t>
      </w:r>
    </w:p>
    <w:p>
      <w:r>
        <w:t xml:space="preserve">@yrennia1 Emme tarvitse tätä kasarmia... se on purettava ja kiellettävä Sloveniassa.</w:t>
      </w:r>
    </w:p>
    <w:p>
      <w:r>
        <w:rPr>
          <w:b/>
          <w:u w:val="single"/>
        </w:rPr>
        <w:t xml:space="preserve">762867</w:t>
      </w:r>
    </w:p>
    <w:p>
      <w:r>
        <w:t xml:space="preserve">Jokin kertoo minulle, että Matteo Salvini tuo Euroopan takaisin Euroopan kansoille, tehkää se https://t.co/GQXaowMMbW</w:t>
      </w:r>
    </w:p>
    <w:p>
      <w:r>
        <w:rPr>
          <w:b/>
          <w:u w:val="single"/>
        </w:rPr>
        <w:t xml:space="preserve">762868</w:t>
      </w:r>
    </w:p>
    <w:p>
      <w:r>
        <w:t xml:space="preserve">Käsipallo: Slovenian juniorit nousevat Euroopan valtaistuimelle Celjessä - https://t.co/ubz0GWJ9WB https://t.co/FEfwnX0acy</w:t>
      </w:r>
    </w:p>
    <w:p>
      <w:r>
        <w:rPr>
          <w:b/>
          <w:u w:val="single"/>
        </w:rPr>
        <w:t xml:space="preserve">762869</w:t>
      </w:r>
    </w:p>
    <w:p>
      <w:r>
        <w:t xml:space="preserve">Koomikko Khan varastetusta huvilasta raahattiin #Novatv</w:t>
        <w:br/>
        <w:t xml:space="preserve">Koomikot sanovat, etteivät katso Novaa, hei he silti käyvät siellä.</w:t>
      </w:r>
    </w:p>
    <w:p>
      <w:r>
        <w:rPr>
          <w:b/>
          <w:u w:val="single"/>
        </w:rPr>
        <w:t xml:space="preserve">762870</w:t>
      </w:r>
    </w:p>
    <w:p>
      <w:r>
        <w:t xml:space="preserve">Absurdia: maahanmuuttajat majoitetaan rakennukseen, jossa heillä voi olla käytössään aseita ja ampumatarvikkeita https://t.co/okp8CRrErx</w:t>
      </w:r>
    </w:p>
    <w:p>
      <w:r>
        <w:rPr>
          <w:b/>
          <w:u w:val="single"/>
        </w:rPr>
        <w:t xml:space="preserve">762871</w:t>
      </w:r>
    </w:p>
    <w:p>
      <w:r>
        <w:t xml:space="preserve">@an_imo_pectore Totta, mutta ole hiljaa, koska se menee viemäriin ja pohjaveteen.</w:t>
      </w:r>
    </w:p>
    <w:p>
      <w:r>
        <w:rPr>
          <w:b/>
          <w:u w:val="single"/>
        </w:rPr>
        <w:t xml:space="preserve">762872</w:t>
      </w:r>
    </w:p>
    <w:p>
      <w:r>
        <w:t xml:space="preserve">Amerikkalaiset olivat juuri saamassa sieniä. Trumpin tai Hillaryn kanssa. Kapinoi hymniä ja typeryyttä vastaan rasismilla, jota tämä ei ole. Se ei voi päättyä hyvin.</w:t>
      </w:r>
    </w:p>
    <w:p>
      <w:r>
        <w:rPr>
          <w:b/>
          <w:u w:val="single"/>
        </w:rPr>
        <w:t xml:space="preserve">762873</w:t>
      </w:r>
    </w:p>
    <w:p>
      <w:r>
        <w:t xml:space="preserve">@petrasovdat @DavidToff Joka tapauksessa sinun on säilytettävä puolet standardista. Mä oon just ablubm että mulla tulee iso posti yskä :D</w:t>
      </w:r>
    </w:p>
    <w:p>
      <w:r>
        <w:rPr>
          <w:b/>
          <w:u w:val="single"/>
        </w:rPr>
        <w:t xml:space="preserve">762874</w:t>
      </w:r>
    </w:p>
    <w:p>
      <w:r>
        <w:t xml:space="preserve">@toplovodar @Val202 En tiedä...</w:t>
        <w:br/>
        <w:br/>
        <w:t xml:space="preserve"> Uskon heitä vain, jos he sanovat ostaneensa sen itse, eikä heille makseta sen mainostamisesta.</w:t>
        <w:br/>
        <w:t xml:space="preserve"> Joo. Niin se on.</w:t>
        <w:br/>
        <w:br/>
        <w:t xml:space="preserve"> #nebuloze</w:t>
      </w:r>
    </w:p>
    <w:p>
      <w:r>
        <w:rPr>
          <w:b/>
          <w:u w:val="single"/>
        </w:rPr>
        <w:t xml:space="preserve">762875</w:t>
      </w:r>
    </w:p>
    <w:p>
      <w:r>
        <w:t xml:space="preserve">@alesernecl @PStendler @ZigaTurk @RobertSifrer Olen lähempänä ateistisia ääliöitä kuin uskonnollisia ääriaineksia / hulluja 😉</w:t>
      </w:r>
    </w:p>
    <w:p>
      <w:r>
        <w:rPr>
          <w:b/>
          <w:u w:val="single"/>
        </w:rPr>
        <w:t xml:space="preserve">762876</w:t>
      </w:r>
    </w:p>
    <w:p>
      <w:r>
        <w:t xml:space="preserve">Farkkusukupolvi: farkuista matkapuhelimiin, Celjen populaarikulttuuri https://t.co/aNhgw5kuj8</w:t>
      </w:r>
    </w:p>
    <w:p>
      <w:r>
        <w:rPr>
          <w:b/>
          <w:u w:val="single"/>
        </w:rPr>
        <w:t xml:space="preserve">762877</w:t>
      </w:r>
    </w:p>
    <w:p>
      <w:r>
        <w:t xml:space="preserve">@Libertarec Sloveniassa on liikaa näitä Karbeja! He myisivät oman äitinsä vastasyntyneen vuoksi.</w:t>
      </w:r>
    </w:p>
    <w:p>
      <w:r>
        <w:rPr>
          <w:b/>
          <w:u w:val="single"/>
        </w:rPr>
        <w:t xml:space="preserve">762878</w:t>
      </w:r>
    </w:p>
    <w:p>
      <w:r>
        <w:t xml:space="preserve">@symru @Libertarec Propaanibutaani. Tietenkin se on metafora. Toivon, että metaforien käyttö on edelleen sallittua.</w:t>
      </w:r>
    </w:p>
    <w:p>
      <w:r>
        <w:rPr>
          <w:b/>
          <w:u w:val="single"/>
        </w:rPr>
        <w:t xml:space="preserve">762879</w:t>
      </w:r>
    </w:p>
    <w:p>
      <w:r>
        <w:t xml:space="preserve">Ymmärtäkää, jos voitte. Ha, ha. Olen iloinen, että LGBT-jäsenet suhtautuvat myötämielisesti islamiin.</w:t>
        <w:br/>
        <w:t xml:space="preserve"> Islamistit heittelevät heitä pilvenpiirtäjistä!!! "Osittain Twittistä!"</w:t>
      </w:r>
    </w:p>
    <w:p>
      <w:r>
        <w:rPr>
          <w:b/>
          <w:u w:val="single"/>
        </w:rPr>
        <w:t xml:space="preserve">762880</w:t>
      </w:r>
    </w:p>
    <w:p>
      <w:r>
        <w:t xml:space="preserve">Stefani, sienikastike, mannasuurimot (schnitzel, caimac, parmesaani), krutonit, salaatti. Jälkiruokaa varten minulta on loppunut energia...:)</w:t>
      </w:r>
    </w:p>
    <w:p>
      <w:r>
        <w:rPr>
          <w:b/>
          <w:u w:val="single"/>
        </w:rPr>
        <w:t xml:space="preserve">762881</w:t>
      </w:r>
    </w:p>
    <w:p>
      <w:r>
        <w:t xml:space="preserve">@BojanPozar @TV3_SI @kjaklic @lucijausaj #Viktor parhaasta uutisohjelmasta menee #VVFactorille.</w:t>
      </w:r>
    </w:p>
    <w:p>
      <w:r>
        <w:rPr>
          <w:b/>
          <w:u w:val="single"/>
        </w:rPr>
        <w:t xml:space="preserve">762882</w:t>
      </w:r>
    </w:p>
    <w:p>
      <w:r>
        <w:t xml:space="preserve">@Jaka__Dolinar Lopulta slovenialaisesta postmodernismista jää jäljelle vain yksi iso kasa paskaa. Ja jättimäinen taloudellinen aukko.</w:t>
      </w:r>
    </w:p>
    <w:p>
      <w:r>
        <w:rPr>
          <w:b/>
          <w:u w:val="single"/>
        </w:rPr>
        <w:t xml:space="preserve">762883</w:t>
      </w:r>
    </w:p>
    <w:p>
      <w:r>
        <w:t xml:space="preserve">@bmz9453 Sano se vain... Kärnten on siellä... Lapsiemme, lastenlastemme, sukulaistemme, tuttavien, esi-isiemme rauhan ja hyvinvoinnin puolesta....</w:t>
      </w:r>
    </w:p>
    <w:p>
      <w:r>
        <w:rPr>
          <w:b/>
          <w:u w:val="single"/>
        </w:rPr>
        <w:t xml:space="preserve">762884</w:t>
      </w:r>
    </w:p>
    <w:p>
      <w:r>
        <w:t xml:space="preserve">@ekonomlonc jos osoitekirjasi on synkronoitu gmailin, skydriven, icloudin jne. kanssa... voit palauttaa poistetut yhteystiedot.</w:t>
      </w:r>
    </w:p>
    <w:p>
      <w:r>
        <w:rPr>
          <w:b/>
          <w:u w:val="single"/>
        </w:rPr>
        <w:t xml:space="preserve">762885</w:t>
      </w:r>
    </w:p>
    <w:p>
      <w:r>
        <w:t xml:space="preserve">@RevijaReporter @mrevlje on pidettävä silmällä maamiinoja, jotka Earthquesters on asettanut UKC:hen.</w:t>
      </w:r>
    </w:p>
    <w:p>
      <w:r>
        <w:rPr>
          <w:b/>
          <w:u w:val="single"/>
        </w:rPr>
        <w:t xml:space="preserve">762886</w:t>
      </w:r>
    </w:p>
    <w:p>
      <w:r>
        <w:t xml:space="preserve">Kaupungin pulssi: kiirehtivät väkijoukot, äänekkäät koululaiset, muusikko postitoimistossa, heitteillejätetyt tupakantumpit, ruuhkaiset kärryt, kadun kuninkaat...</w:t>
      </w:r>
    </w:p>
    <w:p>
      <w:r>
        <w:rPr>
          <w:b/>
          <w:u w:val="single"/>
        </w:rPr>
        <w:t xml:space="preserve">762887</w:t>
      </w:r>
    </w:p>
    <w:p>
      <w:r>
        <w:t xml:space="preserve">@medeja Olen hieman pettynyt. Odotin, että tässä ravintoketjussa olisi ainakin kaksi lenkkiä.</w:t>
      </w:r>
    </w:p>
    <w:p>
      <w:r>
        <w:rPr>
          <w:b/>
          <w:u w:val="single"/>
        </w:rPr>
        <w:t xml:space="preserve">762888</w:t>
      </w:r>
    </w:p>
    <w:p>
      <w:r>
        <w:t xml:space="preserve">Todellinen vaikuttaja ottaa kuvia kasvihuoneen palmujen keskellä ja lähettää kauniita terveisiä eksoottisista paikoista. #jao</w:t>
      </w:r>
    </w:p>
    <w:p>
      <w:r>
        <w:rPr>
          <w:b/>
          <w:u w:val="single"/>
        </w:rPr>
        <w:t xml:space="preserve">762889</w:t>
      </w:r>
    </w:p>
    <w:p>
      <w:r>
        <w:t xml:space="preserve">@MGregoric Niin kauan kuin nämä Yhdysvaltojen tukemat barbaarit osoittavat tietä tulevaisuuteen, planeetalle ei tapahdu mitään hyvää! Öljystä politiikkaan ja "moraaliin"!</w:t>
      </w:r>
    </w:p>
    <w:p>
      <w:r>
        <w:rPr>
          <w:b/>
          <w:u w:val="single"/>
        </w:rPr>
        <w:t xml:space="preserve">762890</w:t>
      </w:r>
    </w:p>
    <w:p>
      <w:r>
        <w:t xml:space="preserve">Maahanmuuttajat, jotka eivät pakene sota-alueilta, pitäisi lähettää takaisin selkeänä viestinä muille, että matka ei ole sen arvoinen, sanoo @nmusar. #pakolaiset</w:t>
      </w:r>
    </w:p>
    <w:p>
      <w:r>
        <w:rPr>
          <w:b/>
          <w:u w:val="single"/>
        </w:rPr>
        <w:t xml:space="preserve">762891</w:t>
      </w:r>
    </w:p>
    <w:p>
      <w:r>
        <w:t xml:space="preserve">@ErikaPlaninsec Olen laiska kyber... tänään olen niin laiska, että tuskin jaksan.</w:t>
      </w:r>
    </w:p>
    <w:p>
      <w:r>
        <w:rPr>
          <w:b/>
          <w:u w:val="single"/>
        </w:rPr>
        <w:t xml:space="preserve">762892</w:t>
      </w:r>
    </w:p>
    <w:p>
      <w:r>
        <w:t xml:space="preserve">RCC ja Home Guard toimivat aktiivisesti slovenialaisten maahanmuuttajien keskuudessa Argentiinassa.</w:t>
        <w:t xml:space="preserve">He tekevät likaista työtä !!!Maatamme vastaan !!!</w:t>
        <w:br/>
        <w:br/>
        <w:t xml:space="preserve">https://t.co/cGagG9n0pp https://t.co/cGagG9n0pp</w:t>
      </w:r>
    </w:p>
    <w:p>
      <w:r>
        <w:rPr>
          <w:b/>
          <w:u w:val="single"/>
        </w:rPr>
        <w:t xml:space="preserve">762893</w:t>
      </w:r>
    </w:p>
    <w:p>
      <w:r>
        <w:t xml:space="preserve">Ilmeisesti kyltymättömälle lääketeollisuudelle ei ole kirjoitettu tarpeeksi reseptejä.</w:t>
        <w:br/>
        <w:t xml:space="preserve">https://t.co/l0p8zUaSro</w:t>
      </w:r>
    </w:p>
    <w:p>
      <w:r>
        <w:rPr>
          <w:b/>
          <w:u w:val="single"/>
        </w:rPr>
        <w:t xml:space="preserve">762894</w:t>
      </w:r>
    </w:p>
    <w:p>
      <w:r>
        <w:t xml:space="preserve">Okei, kun päästään siihen, että lavastetussa tapahtumassa halataan tuntemattomia ihmisiä tunteiden herättämiseksi, paskanjauhamismittarini räjähtää.</w:t>
      </w:r>
    </w:p>
    <w:p>
      <w:r>
        <w:rPr>
          <w:b/>
          <w:u w:val="single"/>
        </w:rPr>
        <w:t xml:space="preserve">762895</w:t>
      </w:r>
    </w:p>
    <w:p>
      <w:r>
        <w:t xml:space="preserve">@RevijaReporter @IvanPuc Ehkä punaiset liikennevalot voisivat auttaa punaisia uudistajia?</w:t>
      </w:r>
    </w:p>
    <w:p>
      <w:r>
        <w:rPr>
          <w:b/>
          <w:u w:val="single"/>
        </w:rPr>
        <w:t xml:space="preserve">762896</w:t>
      </w:r>
    </w:p>
    <w:p>
      <w:r>
        <w:t xml:space="preserve">Miksi Euroopan parlamentin jäsenet tarvitsevat 10 metriä leveän ja erityisesti päällystetyn jalankulkijoiden ylityspaikan? Miksi seepra ei riitä? https://t.co/XsPPCXSaUI</w:t>
      </w:r>
    </w:p>
    <w:p>
      <w:r>
        <w:rPr>
          <w:b/>
          <w:u w:val="single"/>
        </w:rPr>
        <w:t xml:space="preserve">762897</w:t>
      </w:r>
    </w:p>
    <w:p>
      <w:r>
        <w:t xml:space="preserve">@Istrianer Hetkinen, mitä tämä tarkoittaa, kun hanan sulkee Bahrainiin? Johtuuko se jalostamoon tehdystä hyökkäyksestä? Ja miksi sulkea Bahrainin vesihana? #firbec #jst</w:t>
      </w:r>
    </w:p>
    <w:p>
      <w:r>
        <w:rPr>
          <w:b/>
          <w:u w:val="single"/>
        </w:rPr>
        <w:t xml:space="preserve">762898</w:t>
      </w:r>
    </w:p>
    <w:p>
      <w:r>
        <w:t xml:space="preserve">Vakuutus kattaisi myös osan kotien mukauttamisesta ja joidenkin pitkäaikaishoidon apuvälineiden hankkimisesta aiheutuvista kustannuksista.</w:t>
      </w:r>
    </w:p>
    <w:p>
      <w:r>
        <w:rPr>
          <w:b/>
          <w:u w:val="single"/>
        </w:rPr>
        <w:t xml:space="preserve">762899</w:t>
      </w:r>
    </w:p>
    <w:p>
      <w:r>
        <w:t xml:space="preserve">@vinkovasle1 Olen ollut yksin melkein 30 vuotta, mutta kuulenko vielä yhden imbesillien sanovan minulle, että olen huonosti koulutettu??? Tuottamaton pelkuri...</w:t>
      </w:r>
    </w:p>
    <w:p>
      <w:r>
        <w:rPr>
          <w:b/>
          <w:u w:val="single"/>
        </w:rPr>
        <w:t xml:space="preserve">762900</w:t>
      </w:r>
    </w:p>
    <w:p>
      <w:r>
        <w:t xml:space="preserve">He ovat esittäneet vaalilakiin muutoksen, joka saattaa tulla voimaan vasta joulukuussa. Ja he kerskuvat sillä. #butale</w:t>
      </w:r>
    </w:p>
    <w:p>
      <w:r>
        <w:rPr>
          <w:b/>
          <w:u w:val="single"/>
        </w:rPr>
        <w:t xml:space="preserve">762901</w:t>
      </w:r>
    </w:p>
    <w:p>
      <w:r>
        <w:t xml:space="preserve">@RibicTine @yrennia1 Tämä on se 30 miljardia euroa, jonka Slovenia on kiristänyt https://t.co/7wHluoJn5G ...</w:t>
      </w:r>
    </w:p>
    <w:p>
      <w:r>
        <w:rPr>
          <w:b/>
          <w:u w:val="single"/>
        </w:rPr>
        <w:t xml:space="preserve">762902</w:t>
      </w:r>
    </w:p>
    <w:p>
      <w:r>
        <w:t xml:space="preserve">@PS_DeSUS @GantarTomaz @MiroCerar Miksi tuitte ministeri 2 X: ää, kun toimitimme interpellation hänen työstään @strankaSDS: lle?</w:t>
      </w:r>
    </w:p>
    <w:p>
      <w:r>
        <w:rPr>
          <w:b/>
          <w:u w:val="single"/>
        </w:rPr>
        <w:t xml:space="preserve">762903</w:t>
      </w:r>
    </w:p>
    <w:p>
      <w:r>
        <w:t xml:space="preserve">2/2 Aseman ja kasarmien välisellä tiellä kerrostalojen välissä olevalla pölyisellä sisäpihalla muut haukkuivat kuminauhaa kömpelösti raapivaa tyttöä fasistiksi.</w:t>
      </w:r>
    </w:p>
    <w:p>
      <w:r>
        <w:rPr>
          <w:b/>
          <w:u w:val="single"/>
        </w:rPr>
        <w:t xml:space="preserve">762904</w:t>
      </w:r>
    </w:p>
    <w:p>
      <w:r>
        <w:t xml:space="preserve">Tämä on avainkysymys, kun aurinkovoimalaa perustetaan kortteliin https://t.co/ELTIj3iYOy.</w:t>
      </w:r>
    </w:p>
    <w:p>
      <w:r>
        <w:rPr>
          <w:b/>
          <w:u w:val="single"/>
        </w:rPr>
        <w:t xml:space="preserve">762905</w:t>
      </w:r>
    </w:p>
    <w:p>
      <w:r>
        <w:t xml:space="preserve">Epävirallista: DZ:tä seuraavat toimittajat keräävät tiettävästi jo allekirjoituksia vetoomukseen, jossa Weberiä kehotetaan sulattamaan ja vapauttamaan kaikki kärsimyksistään.</w:t>
      </w:r>
    </w:p>
    <w:p>
      <w:r>
        <w:rPr>
          <w:b/>
          <w:u w:val="single"/>
        </w:rPr>
        <w:t xml:space="preserve">762906</w:t>
      </w:r>
    </w:p>
    <w:p>
      <w:r>
        <w:t xml:space="preserve">Gregor Golobičin pudonneet naamiot: Nataša Briškan tapaus eli miten politiikka maksaa toimittajille kulman takaa - pozareport.si https://t.co/F09ov0A5EW</w:t>
      </w:r>
    </w:p>
    <w:p>
      <w:r>
        <w:rPr>
          <w:b/>
          <w:u w:val="single"/>
        </w:rPr>
        <w:t xml:space="preserve">762907</w:t>
      </w:r>
    </w:p>
    <w:p>
      <w:r>
        <w:t xml:space="preserve">Se on nyt virallisesti parafoitu: @partyleft on maan tärkein ja jättää äänestykset Šarcille.</w:t>
      </w:r>
    </w:p>
    <w:p>
      <w:r>
        <w:rPr>
          <w:b/>
          <w:u w:val="single"/>
        </w:rPr>
        <w:t xml:space="preserve">762908</w:t>
      </w:r>
    </w:p>
    <w:p>
      <w:r>
        <w:t xml:space="preserve">Älä huoli, he eivät soita sinulle. Siihen tarvitaan vähintään kypsän vesimelonin älykkyysosamäärä. https://t.co/yb9mfgIuWU.</w:t>
      </w:r>
    </w:p>
    <w:p>
      <w:r>
        <w:rPr>
          <w:b/>
          <w:u w:val="single"/>
        </w:rPr>
        <w:t xml:space="preserve">762909</w:t>
      </w:r>
    </w:p>
    <w:p>
      <w:r>
        <w:t xml:space="preserve">Nova Gorican suurimman cocktailvalikoiman omaava baari etsii uusia työntekijöitä &amp;gt;&amp;gt;&amp;gt;&amp;gt; http://t.co/7oYAgc55rB #Työ #Työ #Työ #Työ #Palvelu #Työ #Työt</w:t>
      </w:r>
    </w:p>
    <w:p>
      <w:r>
        <w:rPr>
          <w:b/>
          <w:u w:val="single"/>
        </w:rPr>
        <w:t xml:space="preserve">762910</w:t>
      </w:r>
    </w:p>
    <w:p>
      <w:r>
        <w:t xml:space="preserve">KOLUMNI: Uusi kolumnisti St. Turinek selittää, mitä Jeesus valmistaisi lounaaksi ja mitä tekemistä Gazalla on Mariborin hiippakunnan kanssa.</w:t>
      </w:r>
    </w:p>
    <w:p>
      <w:r>
        <w:rPr>
          <w:b/>
          <w:u w:val="single"/>
        </w:rPr>
        <w:t xml:space="preserve">762911</w:t>
      </w:r>
    </w:p>
    <w:p>
      <w:r>
        <w:t xml:space="preserve">Myyn toimivan LG-monitorin kaikkine kaapeleineen 1x virtajohto</w:t>
        <w:br/>
        <w:t xml:space="preserve">1x HDMI-kaapeli</w:t>
        <w:br/>
        <w:t xml:space="preserve">1x VGA-kaapeli</w:t>
        <w:br/>
        <w:t xml:space="preserve">Vakaville asiakkaille toimitus mahdollista.</w:t>
      </w:r>
    </w:p>
    <w:p>
      <w:r>
        <w:rPr>
          <w:b/>
          <w:u w:val="single"/>
        </w:rPr>
        <w:t xml:space="preserve">762912</w:t>
      </w:r>
    </w:p>
    <w:p>
      <w:r>
        <w:t xml:space="preserve">@Nikomus691 Minulla on aina sveitsiläinen repussani/laukussani/taskussani. Mutta minä en tuhoa puita.</w:t>
      </w:r>
    </w:p>
    <w:p>
      <w:r>
        <w:rPr>
          <w:b/>
          <w:u w:val="single"/>
        </w:rPr>
        <w:t xml:space="preserve">762913</w:t>
      </w:r>
    </w:p>
    <w:p>
      <w:r>
        <w:t xml:space="preserve">@hrastelj No tämä ... pommien sytytyslanka syttyi palamaan kuumuuden vuoksi. #onnettomuus</w:t>
      </w:r>
    </w:p>
    <w:p>
      <w:r>
        <w:rPr>
          <w:b/>
          <w:u w:val="single"/>
        </w:rPr>
        <w:t xml:space="preserve">762914</w:t>
      </w:r>
    </w:p>
    <w:p>
      <w:r>
        <w:t xml:space="preserve">#LPP - vihreämmän Ljubljanan puolesta - kaatamalla moottoriöljyä. Se on hyvin havaittavissa betonilla, mutta ei niinkään asfaltilla. https://t.co/1TyvlmnzPs.</w:t>
      </w:r>
    </w:p>
    <w:p>
      <w:r>
        <w:rPr>
          <w:b/>
          <w:u w:val="single"/>
        </w:rPr>
        <w:t xml:space="preserve">762915</w:t>
      </w:r>
    </w:p>
    <w:p>
      <w:r>
        <w:t xml:space="preserve">@Adornoisdead @jkmcnk Futsal on urheilua aina kolmanteen liigaan asti, mutta sen jälkeen se on dinaaria.</w:t>
      </w:r>
    </w:p>
    <w:p>
      <w:r>
        <w:rPr>
          <w:b/>
          <w:u w:val="single"/>
        </w:rPr>
        <w:t xml:space="preserve">762916</w:t>
      </w:r>
    </w:p>
    <w:p>
      <w:r>
        <w:t xml:space="preserve">@murekar Kansakunnalle on kerrottava, koska valtamedia ylläpitää vain vasemmistolaisen monokratian vallitsevaa tilannetta.</w:t>
      </w:r>
    </w:p>
    <w:p>
      <w:r>
        <w:rPr>
          <w:b/>
          <w:u w:val="single"/>
        </w:rPr>
        <w:t xml:space="preserve">762917</w:t>
      </w:r>
    </w:p>
    <w:p>
      <w:r>
        <w:t xml:space="preserve">@SumAndreja Hallituksen oikeuslaitoksen jälleen yksi (epäonnistunut) yritys pelotella kannattajia...</w:t>
      </w:r>
    </w:p>
    <w:p>
      <w:r>
        <w:rPr>
          <w:b/>
          <w:u w:val="single"/>
        </w:rPr>
        <w:t xml:space="preserve">762918</w:t>
      </w:r>
    </w:p>
    <w:p>
      <w:r>
        <w:t xml:space="preserve">MCerar TVS:ssä VMilekin kanssa (hyvän haastattelun saamiseksi on "nukuttava"). Ilmeisesti he eivät ole tasoissa... Hän on kiinnostunut Miro-the-manista. Hän esiintyy nimellä Cerar-PV. 1/6</w:t>
      </w:r>
    </w:p>
    <w:p>
      <w:r>
        <w:rPr>
          <w:b/>
          <w:u w:val="single"/>
        </w:rPr>
        <w:t xml:space="preserve">762919</w:t>
      </w:r>
    </w:p>
    <w:p>
      <w:r>
        <w:t xml:space="preserve">@cikibucka Rakennamme vain puolustusmuurit niiden ympärille kuten turkkilaisten hyökkäyksissä.</w:t>
      </w:r>
    </w:p>
    <w:p>
      <w:r>
        <w:rPr>
          <w:b/>
          <w:u w:val="single"/>
        </w:rPr>
        <w:t xml:space="preserve">762920</w:t>
      </w:r>
    </w:p>
    <w:p>
      <w:r>
        <w:t xml:space="preserve">@Matej_Klaric @RobertKase1 Et tappaisi pakolaisia, vaan tappaisit maanmiehiäsi innolla! Kommunistiset käytöstavat!</w:t>
      </w:r>
    </w:p>
    <w:p>
      <w:r>
        <w:rPr>
          <w:b/>
          <w:u w:val="single"/>
        </w:rPr>
        <w:t xml:space="preserve">762921</w:t>
      </w:r>
    </w:p>
    <w:p>
      <w:r>
        <w:t xml:space="preserve">@LajnarEU Eikö jokainen yksilö olisi niin fiksu, mutta tietää mikä on oikein ???? Aina on pakko mokata yksi.</w:t>
      </w:r>
    </w:p>
    <w:p>
      <w:r>
        <w:rPr>
          <w:b/>
          <w:u w:val="single"/>
        </w:rPr>
        <w:t xml:space="preserve">762922</w:t>
      </w:r>
    </w:p>
    <w:p>
      <w:r>
        <w:t xml:space="preserve">@JelenaJal Siirtymävaiheemme ei myöskään voi ylpeillä sillä, että olemme hävittäneet kommunistit.</w:t>
      </w:r>
    </w:p>
    <w:p>
      <w:r>
        <w:rPr>
          <w:b/>
          <w:u w:val="single"/>
        </w:rPr>
        <w:t xml:space="preserve">762923</w:t>
      </w:r>
    </w:p>
    <w:p>
      <w:r>
        <w:t xml:space="preserve">@AljosaDragas Jos joku kysyy minulta, kerron, että #fištra varasti "pormestarivaalit", aivan kuten JJ varasti ne #cmerarilta...</w:t>
      </w:r>
    </w:p>
    <w:p>
      <w:r>
        <w:rPr>
          <w:b/>
          <w:u w:val="single"/>
        </w:rPr>
        <w:t xml:space="preserve">762924</w:t>
      </w:r>
    </w:p>
    <w:p>
      <w:r>
        <w:t xml:space="preserve">Lääkärit voivat kertoa, että kelluvat sairaanhoitajat ovat levittäytyneet sairaaloihin. Siksi ammattiliiton on hyökättävä ja sanottava, että he ovat ylityöllistettyjä.</w:t>
      </w:r>
    </w:p>
    <w:p>
      <w:r>
        <w:rPr>
          <w:b/>
          <w:u w:val="single"/>
        </w:rPr>
        <w:t xml:space="preserve">762925</w:t>
      </w:r>
    </w:p>
    <w:p>
      <w:r>
        <w:t xml:space="preserve">Räätälöity Belanc. Opa, kaikki on menossa oikeaan suuntaan. https://t.co/PVFu8hNFZ7.</w:t>
      </w:r>
    </w:p>
    <w:p>
      <w:r>
        <w:rPr>
          <w:b/>
          <w:u w:val="single"/>
        </w:rPr>
        <w:t xml:space="preserve">762926</w:t>
      </w:r>
    </w:p>
    <w:p>
      <w:r>
        <w:t xml:space="preserve">@petrasovdat Olet varmaan oikeassa. Kuin naisen perse. Ei liikaa, ei liian vähän :)</w:t>
      </w:r>
    </w:p>
    <w:p>
      <w:r>
        <w:rPr>
          <w:b/>
          <w:u w:val="single"/>
        </w:rPr>
        <w:t xml:space="preserve">762927</w:t>
      </w:r>
    </w:p>
    <w:p>
      <w:r>
        <w:t xml:space="preserve">@darkob Häneltä ansiomitalin saaminen tai paskalla sotkettu kakku on yksi ja sama asia...</w:t>
      </w:r>
    </w:p>
    <w:p>
      <w:r>
        <w:rPr>
          <w:b/>
          <w:u w:val="single"/>
        </w:rPr>
        <w:t xml:space="preserve">762928</w:t>
      </w:r>
    </w:p>
    <w:p>
      <w:r>
        <w:t xml:space="preserve">@JozeBiscak @lucijausaj @strankaSDS Lisäsin taas jotain ! Kuten viime kuussa !</w:t>
      </w:r>
    </w:p>
    <w:p>
      <w:r>
        <w:rPr>
          <w:b/>
          <w:u w:val="single"/>
        </w:rPr>
        <w:t xml:space="preserve">762929</w:t>
      </w:r>
    </w:p>
    <w:p>
      <w:r>
        <w:t xml:space="preserve">@NenadGlucks @AnamarijaN0vak @BojanPozar @TV3_SI @SilvesterSurla @TinoMamic Miten muuten voit sensuroida suoran lähetyksen jälkikäteen?</w:t>
      </w:r>
    </w:p>
    <w:p>
      <w:r>
        <w:rPr>
          <w:b/>
          <w:u w:val="single"/>
        </w:rPr>
        <w:t xml:space="preserve">762930</w:t>
      </w:r>
    </w:p>
    <w:p>
      <w:r>
        <w:t xml:space="preserve">10' Lipuscek laukoo vaarallisen pääpallon, mutta Obradovic on paikalla.</w:t>
        <w:t xml:space="preserve">#plts</w:t>
        <w:br/>
        <w:br/>
        <w:t xml:space="preserve">@NDGorica 0-0 @nsmura_ms</w:t>
      </w:r>
    </w:p>
    <w:p>
      <w:r>
        <w:rPr>
          <w:b/>
          <w:u w:val="single"/>
        </w:rPr>
        <w:t xml:space="preserve">762931</w:t>
      </w:r>
    </w:p>
    <w:p>
      <w:r>
        <w:t xml:space="preserve">Syvä valtio, joka yhteistyössä narkomafian kanssa lavastaa sinut murhasta, pystyy luultavasti varmistamaan, että KKP:n keskusneuvoston johtaja näkee "liikenneonnettomuuden" läpi.</w:t>
      </w:r>
    </w:p>
    <w:p>
      <w:r>
        <w:rPr>
          <w:b/>
          <w:u w:val="single"/>
        </w:rPr>
        <w:t xml:space="preserve">762932</w:t>
      </w:r>
    </w:p>
    <w:p>
      <w:r>
        <w:t xml:space="preserve">Tämän viikon parhaat työpaikat - katso, kuka palkkaa juuri nyt https://t.co/V08mVOs65R #topjob</w:t>
      </w:r>
    </w:p>
    <w:p>
      <w:r>
        <w:rPr>
          <w:b/>
          <w:u w:val="single"/>
        </w:rPr>
        <w:t xml:space="preserve">762933</w:t>
      </w:r>
    </w:p>
    <w:p>
      <w:r>
        <w:t xml:space="preserve">@ciro_ciril @freefox52 Toista itsellesi juosten:</w:t>
        <w:br/>
        <w:br/>
        <w:t xml:space="preserve">"Forum21 on vasemmisto, Forum21 on suurimpien yritysten toimitusjohtajat"</w:t>
        <w:br/>
        <w:br/>
        <w:t xml:space="preserve">Ehkä ymmärrät asian.</w:t>
      </w:r>
    </w:p>
    <w:p>
      <w:r>
        <w:rPr>
          <w:b/>
          <w:u w:val="single"/>
        </w:rPr>
        <w:t xml:space="preserve">762934</w:t>
      </w:r>
    </w:p>
    <w:p>
      <w:r>
        <w:t xml:space="preserve">Alle minimipalkan. Primož Smrtnik haastaa valtion oikeuteen. Voitto syövästä. EP ei tee säästöjä. Roma ilman vettä. Pankrten aika https://t.co/AUP7yZOXcU</w:t>
      </w:r>
    </w:p>
    <w:p>
      <w:r>
        <w:rPr>
          <w:b/>
          <w:u w:val="single"/>
        </w:rPr>
        <w:t xml:space="preserve">762935</w:t>
      </w:r>
    </w:p>
    <w:p>
      <w:r>
        <w:t xml:space="preserve">Iltapäivällä olin niin väsynyt, että nukuin sikeästi parkkeeratussa pakettiautossa BTC LJ:llä lähes puolitoista tuntia. #november10.</w:t>
      </w:r>
    </w:p>
    <w:p>
      <w:r>
        <w:rPr>
          <w:b/>
          <w:u w:val="single"/>
        </w:rPr>
        <w:t xml:space="preserve">762936</w:t>
      </w:r>
    </w:p>
    <w:p>
      <w:r>
        <w:t xml:space="preserve">Nyt on vihdoin paljastunut, minkä babahahmon pohjalta Serpentinšekin "Babas gone mad" -elokuva on tehty.#Bingo https://t.co/JZKfP36OEe</w:t>
      </w:r>
    </w:p>
    <w:p>
      <w:r>
        <w:rPr>
          <w:b/>
          <w:u w:val="single"/>
        </w:rPr>
        <w:t xml:space="preserve">762937</w:t>
      </w:r>
    </w:p>
    <w:p>
      <w:r>
        <w:t xml:space="preserve">@SanjaModric @piranbay Punaiset kleptomaanit eivät varmasti hyväksy näitä lakeja, mutta mistä he sitten varastavat?!....</w:t>
      </w:r>
    </w:p>
    <w:p>
      <w:r>
        <w:rPr>
          <w:b/>
          <w:u w:val="single"/>
        </w:rPr>
        <w:t xml:space="preserve">762938</w:t>
      </w:r>
    </w:p>
    <w:p>
      <w:r>
        <w:t xml:space="preserve">"Minusta tuntui kuin olisin ollut keskellä suurta maanjäristystä, täydellistä katastrofia. Luulin, että tämä oli loppu... https://t.co/XvkKSes8wx</w:t>
      </w:r>
    </w:p>
    <w:p>
      <w:r>
        <w:rPr>
          <w:b/>
          <w:u w:val="single"/>
        </w:rPr>
        <w:t xml:space="preserve">762939</w:t>
      </w:r>
    </w:p>
    <w:p>
      <w:r>
        <w:t xml:space="preserve">Sisäministerin sijasta meillä on kylmä robotti, jolla on kivi sydämenä. #Ahmad</w:t>
      </w:r>
    </w:p>
    <w:p>
      <w:r>
        <w:rPr>
          <w:b/>
          <w:u w:val="single"/>
        </w:rPr>
        <w:t xml:space="preserve">762940</w:t>
      </w:r>
    </w:p>
    <w:p>
      <w:r>
        <w:t xml:space="preserve">Kuvassa esiintyjämme kymmenen vuotta sitten ja tänään #10yearchallenge https://t.co/vGOxY1EM2W https://t.co/Y25zYqY0dx</w:t>
      </w:r>
    </w:p>
    <w:p>
      <w:r>
        <w:rPr>
          <w:b/>
          <w:u w:val="single"/>
        </w:rPr>
        <w:t xml:space="preserve">762941</w:t>
      </w:r>
    </w:p>
    <w:p>
      <w:r>
        <w:t xml:space="preserve">@vinkovasle1 Aivan yhtä paljon paskaa kuin Slovenian media kaatoi Kroatian huonoa kautta, on valunut Žusterniin.</w:t>
      </w:r>
    </w:p>
    <w:p>
      <w:r>
        <w:rPr>
          <w:b/>
          <w:u w:val="single"/>
        </w:rPr>
        <w:t xml:space="preserve">762942</w:t>
      </w:r>
    </w:p>
    <w:p>
      <w:r>
        <w:t xml:space="preserve">Jos minulta kysytään, olen valmis tällaiseen #muuraus #talvi #talvi #belosranje</w:t>
      </w:r>
    </w:p>
    <w:p>
      <w:r>
        <w:rPr>
          <w:b/>
          <w:u w:val="single"/>
        </w:rPr>
        <w:t xml:space="preserve">762943</w:t>
      </w:r>
    </w:p>
    <w:p>
      <w:r>
        <w:t xml:space="preserve">@MazzoVanKlein Ulkomailla ihmiset järjestäytyvät ja aloittavat prosessin, koska he tietävät edut #AT #D @Dr_Eclectic</w:t>
      </w:r>
    </w:p>
    <w:p>
      <w:r>
        <w:rPr>
          <w:b/>
          <w:u w:val="single"/>
        </w:rPr>
        <w:t xml:space="preserve">762944</w:t>
      </w:r>
    </w:p>
    <w:p>
      <w:r>
        <w:t xml:space="preserve">Kolmen vuoden kuluttua he löysivät ne kaksi henkilöä, jotka halusivat</w:t>
        <w:br/>
        <w:t xml:space="preserve">työntää Jelincicin tieltä Arja vas...</w:t>
        <w:br/>
        <w:t xml:space="preserve"> Nämä kaksi roistoa ovat Jerusalemilainen ja Haloite...</w:t>
      </w:r>
    </w:p>
    <w:p>
      <w:r>
        <w:rPr>
          <w:b/>
          <w:u w:val="single"/>
        </w:rPr>
        <w:t xml:space="preserve">762945</w:t>
      </w:r>
    </w:p>
    <w:p>
      <w:r>
        <w:t xml:space="preserve">@Centrifusion @loudandwicked @vitaminC_si @Capitol täytyy katsoa tietä, kun rullalautailu</w:t>
      </w:r>
    </w:p>
    <w:p>
      <w:r>
        <w:rPr>
          <w:b/>
          <w:u w:val="single"/>
        </w:rPr>
        <w:t xml:space="preserve">762946</w:t>
      </w:r>
    </w:p>
    <w:p>
      <w:r>
        <w:t xml:space="preserve">Mitä Rauhaninstituutti, Amnesty ja muut ihmissiirtolaisjärjestöt tekevät! He sallivat miehelle vain 23 televisiokanavaa. https://t.co/irvxp9NDIl</w:t>
      </w:r>
    </w:p>
    <w:p>
      <w:r>
        <w:rPr>
          <w:b/>
          <w:u w:val="single"/>
        </w:rPr>
        <w:t xml:space="preserve">762947</w:t>
      </w:r>
    </w:p>
    <w:p>
      <w:r>
        <w:t xml:space="preserve">@BozoPredalic Nämä kuvassa näkyvät kasvot muistuttavat minua ennen sotaa, sodan aikana ja sen jälkeen eläneestä proletariaatista: kaikenlaisista marginaaleista.</w:t>
      </w:r>
    </w:p>
    <w:p>
      <w:r>
        <w:rPr>
          <w:b/>
          <w:u w:val="single"/>
        </w:rPr>
        <w:t xml:space="preserve">762948</w:t>
      </w:r>
    </w:p>
    <w:p>
      <w:r>
        <w:t xml:space="preserve">@petrasovdat Fuj pinkki. Miten rumia ne olivatkaan 😁. Jos minulla olisi kirga, lähettäisin sen sinulle heti 😇.</w:t>
      </w:r>
    </w:p>
    <w:p>
      <w:r>
        <w:rPr>
          <w:b/>
          <w:u w:val="single"/>
        </w:rPr>
        <w:t xml:space="preserve">762949</w:t>
      </w:r>
    </w:p>
    <w:p>
      <w:r>
        <w:t xml:space="preserve">@UgrizniScience tytöt näkevät tiedet</w:t>
        <w:t xml:space="preserve">tä kaikkialla! </w:t>
        <w:br/>
        <w:t xml:space="preserve"> </w:t>
        <w:t xml:space="preserve">@Allymoon</w:t>
        <w:br/>
        <w:t xml:space="preserve">@NatasaGasi https://t.co/B6Cy9uK6fN @NatasaGasi https://t.co/B6Cy9uK6fN</w:t>
      </w:r>
    </w:p>
    <w:p>
      <w:r>
        <w:rPr>
          <w:b/>
          <w:u w:val="single"/>
        </w:rPr>
        <w:t xml:space="preserve">762950</w:t>
      </w:r>
    </w:p>
    <w:p>
      <w:r>
        <w:t xml:space="preserve">Onko vaatimustenvastaisten keskuslämmitteisten puukiukaiden laillistaminen näköpiirissä? https://t.co/UKDlyRLgec</w:t>
      </w:r>
    </w:p>
    <w:p>
      <w:r>
        <w:rPr>
          <w:b/>
          <w:u w:val="single"/>
        </w:rPr>
        <w:t xml:space="preserve">762951</w:t>
      </w:r>
    </w:p>
    <w:p>
      <w:r>
        <w:t xml:space="preserve">@BlogSlovenija @Jaka__Dolinar @scdtwister Ja mitä luulit, että kusipää oli kuin pankki, kun laitat rahaa sisään, saat korkoa ulos?!!</w:t>
      </w:r>
    </w:p>
    <w:p>
      <w:r>
        <w:rPr>
          <w:b/>
          <w:u w:val="single"/>
        </w:rPr>
        <w:t xml:space="preserve">762952</w:t>
      </w:r>
    </w:p>
    <w:p>
      <w:r>
        <w:t xml:space="preserve">@ElektroLj Huipputuki (Uroš) gremonaelektrika!👍 Uusi sovellus toimii loistavasti! RFID on myös voitto. Mistä voisin lukea jotain verkkovierailuista?</w:t>
      </w:r>
    </w:p>
    <w:p>
      <w:r>
        <w:rPr>
          <w:b/>
          <w:u w:val="single"/>
        </w:rPr>
        <w:t xml:space="preserve">762953</w:t>
      </w:r>
    </w:p>
    <w:p>
      <w:r>
        <w:t xml:space="preserve">@leaathenatabako @bilgladen K-vitamiiniampulli vähän nopeammin ja pää tulee kipeäksi ja punaiseksi ennen kuin sanot keksi :)</w:t>
      </w:r>
    </w:p>
    <w:p>
      <w:r>
        <w:rPr>
          <w:b/>
          <w:u w:val="single"/>
        </w:rPr>
        <w:t xml:space="preserve">762954</w:t>
      </w:r>
    </w:p>
    <w:p>
      <w:r>
        <w:t xml:space="preserve">@hrastelj @Stanisl15592752 Yleensä tällaiset halkaisijaltaan pienet puut aiheuttavat onnettomuuksia.</w:t>
      </w:r>
    </w:p>
    <w:p>
      <w:r>
        <w:rPr>
          <w:b/>
          <w:u w:val="single"/>
        </w:rPr>
        <w:t xml:space="preserve">762955</w:t>
      </w:r>
    </w:p>
    <w:p>
      <w:r>
        <w:t xml:space="preserve">@spagetyuse Tämä on täysin ymmärrettävää, sillä sloveenin kielen taidosta päättävät Tšekurian virkamiehet.</w:t>
      </w:r>
    </w:p>
    <w:p>
      <w:r>
        <w:rPr>
          <w:b/>
          <w:u w:val="single"/>
        </w:rPr>
        <w:t xml:space="preserve">762956</w:t>
      </w:r>
    </w:p>
    <w:p>
      <w:r>
        <w:t xml:space="preserve">Käytän helvetissä vaaleanpunaisia jogurttihousuja. Kiitos teille kaikille, että olette helpottaneet päätöstäni. 😁</w:t>
      </w:r>
    </w:p>
    <w:p>
      <w:r>
        <w:rPr>
          <w:b/>
          <w:u w:val="single"/>
        </w:rPr>
        <w:t xml:space="preserve">762957</w:t>
      </w:r>
    </w:p>
    <w:p>
      <w:r>
        <w:t xml:space="preserve">Kaunis aurinkoinen aamu ja talvi-idylli Poljanskan laaksossa. 😍 #DeželaPodBlegošem https://t.co/6wP0rm8zNb</w:t>
      </w:r>
    </w:p>
    <w:p>
      <w:r>
        <w:rPr>
          <w:b/>
          <w:u w:val="single"/>
        </w:rPr>
        <w:t xml:space="preserve">762958</w:t>
      </w:r>
    </w:p>
    <w:p>
      <w:r>
        <w:t xml:space="preserve">@petra_jansa Kovimman kommunismin keskus Sloveniassa, ei ihme!Titon muistomerkin restaurointiin annettiin 100000€!</w:t>
      </w:r>
    </w:p>
    <w:p>
      <w:r>
        <w:rPr>
          <w:b/>
          <w:u w:val="single"/>
        </w:rPr>
        <w:t xml:space="preserve">762959</w:t>
      </w:r>
    </w:p>
    <w:p>
      <w:r>
        <w:t xml:space="preserve">Tomahawk-pihvitrilogia osa 2 Celjessä, Sloveniassa #gostilnaStaripisker #steaklovers #dryagedbeef for gourmets https://t.co/fvjMpFgcRT</w:t>
      </w:r>
    </w:p>
    <w:p>
      <w:r>
        <w:rPr>
          <w:b/>
          <w:u w:val="single"/>
        </w:rPr>
        <w:t xml:space="preserve">762960</w:t>
      </w:r>
    </w:p>
    <w:p>
      <w:r>
        <w:t xml:space="preserve">Abankan myynnin myötä olemme vihdoinkin vapaita udbovilaisesta pankkijärjestelmästä. Mistä verkko voisi löytää uuden virtalähteen? Veikkaan, että se ei vielä luovuta.</w:t>
      </w:r>
    </w:p>
    <w:p>
      <w:r>
        <w:rPr>
          <w:b/>
          <w:u w:val="single"/>
        </w:rPr>
        <w:t xml:space="preserve">762961</w:t>
      </w:r>
    </w:p>
    <w:p>
      <w:r>
        <w:t xml:space="preserve">@arnoyy4u Aurinko on vihdoin paistanut sieluuni. Koko kortteli huokaisi helpotuksesta, sillä kuusi oli liian lähellä korttelia, liian korkea ja vaarallinen.</w:t>
      </w:r>
    </w:p>
    <w:p>
      <w:r>
        <w:rPr>
          <w:b/>
          <w:u w:val="single"/>
        </w:rPr>
        <w:t xml:space="preserve">762962</w:t>
      </w:r>
    </w:p>
    <w:p>
      <w:r>
        <w:t xml:space="preserve">kun he kysyvät, missä idiootti piileskelee Vasemmistoliiton kongressissa. https://t.co/7i1nDO9jHr.</w:t>
      </w:r>
    </w:p>
    <w:p>
      <w:r>
        <w:rPr>
          <w:b/>
          <w:u w:val="single"/>
        </w:rPr>
        <w:t xml:space="preserve">762963</w:t>
      </w:r>
    </w:p>
    <w:p>
      <w:r>
        <w:t xml:space="preserve">@steinbuch Vaikka hän vastaisi sinulle, hän ei ole minun arvoinen. Revin vieläkin hiuksiani siitä, että äänestin häntä viisi vuotta sitten.</w:t>
      </w:r>
    </w:p>
    <w:p>
      <w:r>
        <w:rPr>
          <w:b/>
          <w:u w:val="single"/>
        </w:rPr>
        <w:t xml:space="preserve">762964</w:t>
      </w:r>
    </w:p>
    <w:p>
      <w:r>
        <w:t xml:space="preserve">@alojztetickovi3 @JazbarMatjaz Hieno tilaisuus, jonka jätit käyttämättä, jotta et näyttäisi ääliöltä. Ah, no ...</w:t>
      </w:r>
    </w:p>
    <w:p>
      <w:r>
        <w:rPr>
          <w:b/>
          <w:u w:val="single"/>
        </w:rPr>
        <w:t xml:space="preserve">762965</w:t>
      </w:r>
    </w:p>
    <w:p>
      <w:r>
        <w:t xml:space="preserve">Yksityisyyden väärinkäytöstä valittaminen Facebookissa on kuin valittaisi, jos joku tarttuu perseeseesi orgioiden aikana!🤔🙄😜</w:t>
      </w:r>
    </w:p>
    <w:p>
      <w:r>
        <w:rPr>
          <w:b/>
          <w:u w:val="single"/>
        </w:rPr>
        <w:t xml:space="preserve">762966</w:t>
      </w:r>
    </w:p>
    <w:p>
      <w:r>
        <w:t xml:space="preserve">Elokuun kuudentena ja yhdeksäntenä päivänä 1945 ihmiskunta tajusi ensimmäisen ja toisen kerran atomipommin tuhovoiman</w:t>
        <w:br/>
        <w:br/>
        <w:t xml:space="preserve">https://t.co/4c53bBSwm8 https://t.co/4c53bBSwm8</w:t>
      </w:r>
    </w:p>
    <w:p>
      <w:r>
        <w:rPr>
          <w:b/>
          <w:u w:val="single"/>
        </w:rPr>
        <w:t xml:space="preserve">762967</w:t>
      </w:r>
    </w:p>
    <w:p>
      <w:r>
        <w:t xml:space="preserve">Kehitys: Onnettomuudet, varastettu VW Golf, vanha miina ja tykin kuori löytyi Strahinjista asukkaiden toimesta https://t.co/CMFxwLJRtN</w:t>
      </w:r>
    </w:p>
    <w:p>
      <w:r>
        <w:rPr>
          <w:b/>
          <w:u w:val="single"/>
        </w:rPr>
        <w:t xml:space="preserve">762968</w:t>
      </w:r>
    </w:p>
    <w:p>
      <w:r>
        <w:t xml:space="preserve">@SandraHanzic @ManfredWeber Toivon, että hän pystyy hillitsemään jotain populismin tuhoisampaa.</w:t>
      </w:r>
    </w:p>
    <w:p>
      <w:r>
        <w:rPr>
          <w:b/>
          <w:u w:val="single"/>
        </w:rPr>
        <w:t xml:space="preserve">762969</w:t>
      </w:r>
    </w:p>
    <w:p>
      <w:r>
        <w:t xml:space="preserve">@ZigaTurk he tekevät sensaation (omasta) tragediasta. minusta tämä (ei raportointi) on hirvittävää ja vaikeasti sulatettavaa. he laskevat kuolleet dragneteiksi.</w:t>
      </w:r>
    </w:p>
    <w:p>
      <w:r>
        <w:rPr>
          <w:b/>
          <w:u w:val="single"/>
        </w:rPr>
        <w:t xml:space="preserve">762970</w:t>
      </w:r>
    </w:p>
    <w:p>
      <w:r>
        <w:t xml:space="preserve">Minulle tuottaa päänsärkyä nähdä, kun virkamies vetää persettään valehtelemalla ja väärentämällä asiakirjoja. Olemme maana todella ***** 😣.</w:t>
      </w:r>
    </w:p>
    <w:p>
      <w:r>
        <w:rPr>
          <w:b/>
          <w:u w:val="single"/>
        </w:rPr>
        <w:t xml:space="preserve">762971</w:t>
      </w:r>
    </w:p>
    <w:p>
      <w:r>
        <w:t xml:space="preserve">cerar tietää, että ahmet tuo takaisin 30 äänestäjäänsä, mutta koroška-pojat ovat vain kustannus, kun heidät on kuntoutettava.....</w:t>
      </w:r>
    </w:p>
    <w:p>
      <w:r>
        <w:rPr>
          <w:b/>
          <w:u w:val="single"/>
        </w:rPr>
        <w:t xml:space="preserve">762972</w:t>
      </w:r>
    </w:p>
    <w:p>
      <w:r>
        <w:t xml:space="preserve">Mutta tiedätkö, mikä on todella väsyttävää?</w:t>
        <w:br/>
        <w:t xml:space="preserve"> Kun käyttöjärjestelmä vaihtuu ja kaikki solmut on rakennettava uudelleen. Voi sentään.</w:t>
        <w:br/>
        <w:t xml:space="preserve"> #kripto</w:t>
      </w:r>
    </w:p>
    <w:p>
      <w:r>
        <w:rPr>
          <w:b/>
          <w:u w:val="single"/>
        </w:rPr>
        <w:t xml:space="preserve">762973</w:t>
      </w:r>
    </w:p>
    <w:p>
      <w:r>
        <w:t xml:space="preserve">Yhtenäiselle EU:lle Macron on paljon vaarallisempi suojelija kuin tuo onneton Orban. https://t.co/FFwgWRN48Z.</w:t>
      </w:r>
    </w:p>
    <w:p>
      <w:r>
        <w:rPr>
          <w:b/>
          <w:u w:val="single"/>
        </w:rPr>
        <w:t xml:space="preserve">762974</w:t>
      </w:r>
    </w:p>
    <w:p>
      <w:r>
        <w:t xml:space="preserve">Slovenia on muuttumassa poliittiseksi Siperiaksi.</w:t>
        <w:br/>
        <w:br/>
        <w:t xml:space="preserve"> Keväthenkäyksiä ei ole, paitsi SDS:ltä!</w:t>
      </w:r>
    </w:p>
    <w:p>
      <w:r>
        <w:rPr>
          <w:b/>
          <w:u w:val="single"/>
        </w:rPr>
        <w:t xml:space="preserve">762975</w:t>
      </w:r>
    </w:p>
    <w:p>
      <w:r>
        <w:t xml:space="preserve">@zaslovenijo2 @FrenkMate @BojanPozar @kizidor Hänelle todelliset sydämet voitetaan markkinoilla. Joten sillä ei ole väliä.</w:t>
      </w:r>
    </w:p>
    <w:p>
      <w:r>
        <w:rPr>
          <w:b/>
          <w:u w:val="single"/>
        </w:rPr>
        <w:t xml:space="preserve">762976</w:t>
      </w:r>
    </w:p>
    <w:p>
      <w:r>
        <w:t xml:space="preserve">@FR66 @ZigaTurk @tfajon Muuten, voit postata tuon kuvan lukkosepästä ottamassa kuvaa paavin kanssa... kirkkokommunismi :)</w:t>
      </w:r>
    </w:p>
    <w:p>
      <w:r>
        <w:rPr>
          <w:b/>
          <w:u w:val="single"/>
        </w:rPr>
        <w:t xml:space="preserve">762977</w:t>
      </w:r>
    </w:p>
    <w:p>
      <w:r>
        <w:t xml:space="preserve">Gruškovje: vielä 3 bussia jäljellä ja telttapaikka tyhjenee, poliisi: 300 hengen ryhmät voidaan helposti hallita http://t.co/ZcQC7hlYhH</w:t>
      </w:r>
    </w:p>
    <w:p>
      <w:r>
        <w:rPr>
          <w:b/>
          <w:u w:val="single"/>
        </w:rPr>
        <w:t xml:space="preserve">762978</w:t>
      </w:r>
    </w:p>
    <w:p>
      <w:r>
        <w:t xml:space="preserve">Odotin todella, että #mamiceopremiere olisi täydempi. Ainakin mitä tulee tuttuuden tasoon.</w:t>
      </w:r>
    </w:p>
    <w:p>
      <w:r>
        <w:rPr>
          <w:b/>
          <w:u w:val="single"/>
        </w:rPr>
        <w:t xml:space="preserve">762979</w:t>
      </w:r>
    </w:p>
    <w:p>
      <w:r>
        <w:t xml:space="preserve">@matejzalar Se on "sananvapaus" isänmaanystävän jälkeen. Lannan kaataminen rajattomasti. Lanta on uusi "vapaus".</w:t>
      </w:r>
    </w:p>
    <w:p>
      <w:r>
        <w:rPr>
          <w:b/>
          <w:u w:val="single"/>
        </w:rPr>
        <w:t xml:space="preserve">762980</w:t>
      </w:r>
    </w:p>
    <w:p>
      <w:r>
        <w:t xml:space="preserve">@MiranStajerc Mene nukkumaan nopeasti, huomenna syleile nyytit, ota päiväunet ja parane pian.</w:t>
      </w:r>
    </w:p>
    <w:p>
      <w:r>
        <w:rPr>
          <w:b/>
          <w:u w:val="single"/>
        </w:rPr>
        <w:t xml:space="preserve">762981</w:t>
      </w:r>
    </w:p>
    <w:p>
      <w:r>
        <w:t xml:space="preserve">@DKopse Et odota. Kutsumme niitä, jotka sanovat jotakin mutta tekevät jotakin muuta, vain "räkänokiksi".</w:t>
      </w:r>
    </w:p>
    <w:p>
      <w:r>
        <w:rPr>
          <w:b/>
          <w:u w:val="single"/>
        </w:rPr>
        <w:t xml:space="preserve">762982</w:t>
      </w:r>
    </w:p>
    <w:p>
      <w:r>
        <w:t xml:space="preserve">Jotta karnevaalit olisivat vielä suussa sulavammat, tarjoilemme huomenna lauantaina Komendan torilla tuoreita kotitekoisia munkkeja. #karnevaali #munkkeja #komenda #gruntti</w:t>
      </w:r>
    </w:p>
    <w:p>
      <w:r>
        <w:rPr>
          <w:b/>
          <w:u w:val="single"/>
        </w:rPr>
        <w:t xml:space="preserve">762983</w:t>
      </w:r>
    </w:p>
    <w:p>
      <w:r>
        <w:t xml:space="preserve">@armeni_janez @agortaa Hän sanoi televisiossa, että Ustaše-kaaderit tuotiin Mariboriin Barbara Rovasta. Suuri sikavalhe!</w:t>
      </w:r>
    </w:p>
    <w:p>
      <w:r>
        <w:rPr>
          <w:b/>
          <w:u w:val="single"/>
        </w:rPr>
        <w:t xml:space="preserve">762984</w:t>
      </w:r>
    </w:p>
    <w:p>
      <w:r>
        <w:t xml:space="preserve">@GalaAine @Ben_Badger Ota pilleri heti, kun olet cutis, että jotain on tekeillä, kun pääsi hakkaa se on paska.</w:t>
      </w:r>
    </w:p>
    <w:p>
      <w:r>
        <w:rPr>
          <w:b/>
          <w:u w:val="single"/>
        </w:rPr>
        <w:t xml:space="preserve">762985</w:t>
      </w:r>
    </w:p>
    <w:p>
      <w:r>
        <w:t xml:space="preserve">Tuomari on vihainen siitä, että media on julistanut hänet maan korruptoituneimmaksi tuomariksi. https://t.co/DS6BPuOo7O.</w:t>
      </w:r>
    </w:p>
    <w:p>
      <w:r>
        <w:rPr>
          <w:b/>
          <w:u w:val="single"/>
        </w:rPr>
        <w:t xml:space="preserve">762986</w:t>
      </w:r>
    </w:p>
    <w:p>
      <w:r>
        <w:t xml:space="preserve">@JakaDolinar2 @Pertinacal Tämä vodeb on todella tarkoitettu psykiatriaan. Hän on tyypillinen vasemmiston kannattaja ja äänestäjä.</w:t>
      </w:r>
    </w:p>
    <w:p>
      <w:r>
        <w:rPr>
          <w:b/>
          <w:u w:val="single"/>
        </w:rPr>
        <w:t xml:space="preserve">762987</w:t>
      </w:r>
    </w:p>
    <w:p>
      <w:r>
        <w:t xml:space="preserve">Uusi Punaisen kriisin ensiapukirja tuleville autoilijoille 👍👏👏👏👏 https://t.co/nCV6VDQgm8</w:t>
      </w:r>
    </w:p>
    <w:p>
      <w:r>
        <w:rPr>
          <w:b/>
          <w:u w:val="single"/>
        </w:rPr>
        <w:t xml:space="preserve">762988</w:t>
      </w:r>
    </w:p>
    <w:p>
      <w:r>
        <w:t xml:space="preserve">Psykiatriin tutustuu ensin näkemällä, miten hän kohtelee muita ihmisiä</w:t>
        <w:br/>
        <w:t xml:space="preserve">yksinkertainen</w:t>
      </w:r>
    </w:p>
    <w:p>
      <w:r>
        <w:rPr>
          <w:b/>
          <w:u w:val="single"/>
        </w:rPr>
        <w:t xml:space="preserve">762989</w:t>
      </w:r>
    </w:p>
    <w:p>
      <w:r>
        <w:t xml:space="preserve">Mutta desinfioidaanko Twitter tänään? Huomaan, että jotkut vainoavat edelleen kommunismia! Pitäisikö tämän olla tulevaisuus?</w:t>
      </w:r>
    </w:p>
    <w:p>
      <w:r>
        <w:rPr>
          <w:b/>
          <w:u w:val="single"/>
        </w:rPr>
        <w:t xml:space="preserve">762990</w:t>
      </w:r>
    </w:p>
    <w:p>
      <w:r>
        <w:t xml:space="preserve">Monet ihmiset ymmärtävät Prešerenin mukaan yleisön väärän tiedon levittämisen taidon osana kulttuuria. #Kulttuuri</w:t>
      </w:r>
    </w:p>
    <w:p>
      <w:r>
        <w:rPr>
          <w:b/>
          <w:u w:val="single"/>
        </w:rPr>
        <w:t xml:space="preserve">762991</w:t>
      </w:r>
    </w:p>
    <w:p>
      <w:r>
        <w:t xml:space="preserve">@MSrebre @petrasovdat TV-mainoksessa heidät kutsutaan eteläisellä aksentilla! #SamSpeak</w:t>
      </w:r>
    </w:p>
    <w:p>
      <w:r>
        <w:rPr>
          <w:b/>
          <w:u w:val="single"/>
        </w:rPr>
        <w:t xml:space="preserve">762992</w:t>
      </w:r>
    </w:p>
    <w:p>
      <w:r>
        <w:t xml:space="preserve">On olemassa SSD-levy, tavallinen levyke ja se, mikä minulla on: levysoitinlevy.</w:t>
        <w:br/>
        <w:t xml:space="preserve"> Helvetin nopea.</w:t>
      </w:r>
    </w:p>
    <w:p>
      <w:r>
        <w:rPr>
          <w:b/>
          <w:u w:val="single"/>
        </w:rPr>
        <w:t xml:space="preserve">762993</w:t>
      </w:r>
    </w:p>
    <w:p>
      <w:r>
        <w:t xml:space="preserve">@TeaTeaTeaTeaTea Kollegani, myös sinun vuosikertaa, ei voinut ostaa käynnistintä Meckatorissa lohkon alla...</w:t>
      </w:r>
    </w:p>
    <w:p>
      <w:r>
        <w:rPr>
          <w:b/>
          <w:u w:val="single"/>
        </w:rPr>
        <w:t xml:space="preserve">762994</w:t>
      </w:r>
    </w:p>
    <w:p>
      <w:r>
        <w:t xml:space="preserve">@5RA_5RA_5RA @StrankaLMS @sarecmarjan @strankaSD @PS_DeSUS @StrankaSMC @ABratusek Ja monet muut. Mutta te ette huomaa!</w:t>
      </w:r>
    </w:p>
    <w:p>
      <w:r>
        <w:rPr>
          <w:b/>
          <w:u w:val="single"/>
        </w:rPr>
        <w:t xml:space="preserve">762995</w:t>
      </w:r>
    </w:p>
    <w:p>
      <w:r>
        <w:t xml:space="preserve">Slovenialaiset ovat outoja ihmisiä. Lähdemme mieluummin ulkomaille työskentelemään "mädän kapitalismin" parissa kuin äänestämme kotimaassa niitä, jotka ottaisivat tällaisen järjestelmän käyttöön kotimaassa.</w:t>
      </w:r>
    </w:p>
    <w:p>
      <w:r>
        <w:rPr>
          <w:b/>
          <w:u w:val="single"/>
        </w:rPr>
        <w:t xml:space="preserve">762996</w:t>
      </w:r>
    </w:p>
    <w:p>
      <w:r>
        <w:t xml:space="preserve">@davorvrban @SafetAlibeg Toivon niin paljon ! Tämä köyhä Slovenia, jonka punaiset tuhosivat, ei selviäisi toisesta punaisesta hallituksesta !</w:t>
      </w:r>
    </w:p>
    <w:p>
      <w:r>
        <w:rPr>
          <w:b/>
          <w:u w:val="single"/>
        </w:rPr>
        <w:t xml:space="preserve">762997</w:t>
      </w:r>
    </w:p>
    <w:p>
      <w:r>
        <w:t xml:space="preserve">Grawe Insurance Company rekrytoi useita uusia työntekijöitä useille Slovenian alueille &amp;gt; http://t.co/06Xai4biQU http://t.co/g3XUsiWPM9</w:t>
      </w:r>
    </w:p>
    <w:p>
      <w:r>
        <w:rPr>
          <w:b/>
          <w:u w:val="single"/>
        </w:rPr>
        <w:t xml:space="preserve">762998</w:t>
      </w:r>
    </w:p>
    <w:p>
      <w:r>
        <w:t xml:space="preserve">@MatijaCatch @Matej_Klaric Ei ole olemassa sanakirjaa, jossa sanotaan, että veroja maksetaan säännöllisesti. Eikä sanakirjoissa ole kuvia. Joten todella buto.</w:t>
      </w:r>
    </w:p>
    <w:p>
      <w:r>
        <w:rPr>
          <w:b/>
          <w:u w:val="single"/>
        </w:rPr>
        <w:t xml:space="preserve">762999</w:t>
      </w:r>
    </w:p>
    <w:p>
      <w:r>
        <w:t xml:space="preserve">@janjakralj @vladaRS Hän ei tee mitään HYVÄÄ, hän vain suojelee korruptoituneita tuomareita ja byrokraatteja ministeriöissä!!!!.</w:t>
      </w:r>
    </w:p>
    <w:p>
      <w:r>
        <w:rPr>
          <w:b/>
          <w:u w:val="single"/>
        </w:rPr>
        <w:t xml:space="preserve">763000</w:t>
      </w:r>
    </w:p>
    <w:p>
      <w:r>
        <w:t xml:space="preserve">@PetraGreiner Jos odotat liikennevaloissa punaisissa valoissa bussia, sinun on tehtävä se huomenna!</w:t>
      </w:r>
    </w:p>
    <w:p>
      <w:r>
        <w:rPr>
          <w:b/>
          <w:u w:val="single"/>
        </w:rPr>
        <w:t xml:space="preserve">763001</w:t>
      </w:r>
    </w:p>
    <w:p>
      <w:r>
        <w:t xml:space="preserve">Janša löytää asiantuntijat johtamaan sairaaloita. Lovšin, Časar ja Bavčar ovat tiettävästi saatavilla. #novzacetek</w:t>
      </w:r>
    </w:p>
    <w:p>
      <w:r>
        <w:rPr>
          <w:b/>
          <w:u w:val="single"/>
        </w:rPr>
        <w:t xml:space="preserve">763002</w:t>
      </w:r>
    </w:p>
    <w:p>
      <w:r>
        <w:t xml:space="preserve">@tomltoml Ja @tomltoml Drgac unohti Jankovicin, seksuaalinen väkivalta on vain Yhdysvalloissa #zokicarza mojco😠</w:t>
      </w:r>
    </w:p>
    <w:p>
      <w:r>
        <w:rPr>
          <w:b/>
          <w:u w:val="single"/>
        </w:rPr>
        <w:t xml:space="preserve">763003</w:t>
      </w:r>
    </w:p>
    <w:p>
      <w:r>
        <w:t xml:space="preserve">Minulla ei ole mitään fiksua kirjoitettavaa... Haetaan vielä yksi voitto, AJDEEEEEEEEEE!!!! #myteam #EuroBasket2017</w:t>
      </w:r>
    </w:p>
    <w:p>
      <w:r>
        <w:rPr>
          <w:b/>
          <w:u w:val="single"/>
        </w:rPr>
        <w:t xml:space="preserve">763004</w:t>
      </w:r>
    </w:p>
    <w:p>
      <w:r>
        <w:t xml:space="preserve">Halvaantuneiden yhdistys haluaa mukautettuja pyörätuoleja koripalloilijoille. Koska 1 maksaa 8000 euroa, he pyytävät apua: vozicek5 at 1919. https://t.co/clYJAcE2HP.</w:t>
      </w:r>
    </w:p>
    <w:p>
      <w:r>
        <w:rPr>
          <w:b/>
          <w:u w:val="single"/>
        </w:rPr>
        <w:t xml:space="preserve">763005</w:t>
      </w:r>
    </w:p>
    <w:p>
      <w:r>
        <w:t xml:space="preserve">Koji qurac, @RTV_Slovenia? Miksi zafuq sanoo European Qualifiers englanniksi paljon studiossasi? Vitut kansallisesta televisiosta... sytyttäkää se.</w:t>
      </w:r>
    </w:p>
    <w:p>
      <w:r>
        <w:rPr>
          <w:b/>
          <w:u w:val="single"/>
        </w:rPr>
        <w:t xml:space="preserve">763006</w:t>
      </w:r>
    </w:p>
    <w:p>
      <w:r>
        <w:t xml:space="preserve">Poliisi valvoo jalankulkijoita ja autoilijoita tehostetusti tiistaiaamuna 6. helmikuuta https://t.co/FsRgE1N0OL https://t.co/FsRgE1N0OL</w:t>
      </w:r>
    </w:p>
    <w:p>
      <w:r>
        <w:rPr>
          <w:b/>
          <w:u w:val="single"/>
        </w:rPr>
        <w:t xml:space="preserve">763007</w:t>
      </w:r>
    </w:p>
    <w:p>
      <w:r>
        <w:t xml:space="preserve">marc-antoine mathieu.</w:t>
        <w:br/>
        <w:t xml:space="preserve">Todellakin, sanon teille, tänään on vain katastrofeja ja paljon kattoon tuijottamista.</w:t>
      </w:r>
    </w:p>
    <w:p>
      <w:r>
        <w:rPr>
          <w:b/>
          <w:u w:val="single"/>
        </w:rPr>
        <w:t xml:space="preserve">763008</w:t>
      </w:r>
    </w:p>
    <w:p>
      <w:r>
        <w:t xml:space="preserve">Voi luoja, join kiireessä vähän sitä kuohuvaa ja jos lapsuuden uhkauksia on uskominen, kuolen 😇 #modrostibalkana</w:t>
      </w:r>
    </w:p>
    <w:p>
      <w:r>
        <w:rPr>
          <w:b/>
          <w:u w:val="single"/>
        </w:rPr>
        <w:t xml:space="preserve">763009</w:t>
      </w:r>
    </w:p>
    <w:p>
      <w:r>
        <w:t xml:space="preserve">@Margu501 @DivnaErzen @follower70 Tuttu. Minulla oli joka kuukausi 3 päivää "puhdistautumista" vahvoista lääkkeistä, joihin liittyi kauheita päänsärkyjä ja oksentelua.</w:t>
      </w:r>
    </w:p>
    <w:p>
      <w:r>
        <w:rPr>
          <w:b/>
          <w:u w:val="single"/>
        </w:rPr>
        <w:t xml:space="preserve">763010</w:t>
      </w:r>
    </w:p>
    <w:p>
      <w:r>
        <w:t xml:space="preserve">Syvän valtion pitäisi piiloutua, mutta se vajoaa syvemmälle likakaivoon ! https://t.co/VIrBRCFOoP</w:t>
      </w:r>
    </w:p>
    <w:p>
      <w:r>
        <w:rPr>
          <w:b/>
          <w:u w:val="single"/>
        </w:rPr>
        <w:t xml:space="preserve">763011</w:t>
      </w:r>
    </w:p>
    <w:p>
      <w:r>
        <w:t xml:space="preserve">@leaathenatabako @AfneGunca16 Mitä tarkoitat... sparrauksella? Joulupukki on :) En tiedä teistä, mutta minä en ole vielä nähnyt, mitä rauha tuo tullessaan. Mene savupiipusta alas.</w:t>
      </w:r>
    </w:p>
    <w:p>
      <w:r>
        <w:rPr>
          <w:b/>
          <w:u w:val="single"/>
        </w:rPr>
        <w:t xml:space="preserve">763012</w:t>
      </w:r>
    </w:p>
    <w:p>
      <w:r>
        <w:t xml:space="preserve">@MtM68 Jos se oli salamileipä, he tietävät meistä kaiken tarvittavan.</w:t>
      </w:r>
    </w:p>
    <w:p>
      <w:r>
        <w:rPr>
          <w:b/>
          <w:u w:val="single"/>
        </w:rPr>
        <w:t xml:space="preserve">763013</w:t>
      </w:r>
    </w:p>
    <w:p>
      <w:r>
        <w:t xml:space="preserve">Yhtenäisyysliitto - pidämme siitä, että teette meistä yhtä köyhiä | Nova24TV</w:t>
        <w:br/>
        <w:t xml:space="preserve">https://t.co/GChAHT7K4l https://t.co/GChAHT7K4l</w:t>
      </w:r>
    </w:p>
    <w:p>
      <w:r>
        <w:rPr>
          <w:b/>
          <w:u w:val="single"/>
        </w:rPr>
        <w:t xml:space="preserve">763014</w:t>
      </w:r>
    </w:p>
    <w:p>
      <w:r>
        <w:t xml:space="preserve">@ToniKrum @embalaza Ja siihen liittyvä ääni tikittävästä kellosta ja tikistä, tikistä, tikistä, tikistä, tikistä, tikistä, tikistä ... ilmastointiteippiä vasten.</w:t>
      </w:r>
    </w:p>
    <w:p>
      <w:r>
        <w:rPr>
          <w:b/>
          <w:u w:val="single"/>
        </w:rPr>
        <w:t xml:space="preserve">763015</w:t>
      </w:r>
    </w:p>
    <w:p>
      <w:r>
        <w:t xml:space="preserve">@BozoPredalic @Medeja_7 @strankaSD @vladaRS Hallituksessa, jota johtaa smc ei heitä.</w:t>
      </w:r>
    </w:p>
    <w:p>
      <w:r>
        <w:rPr>
          <w:b/>
          <w:u w:val="single"/>
        </w:rPr>
        <w:t xml:space="preserve">763016</w:t>
      </w:r>
    </w:p>
    <w:p>
      <w:r>
        <w:t xml:space="preserve">@Stane55 Hm...horenjc sanoit...lej, pidän suuni kiinni, en sano mitään 😄😉😂😂</w:t>
        <w:br/>
        <w:t xml:space="preserve">Tunnen pari näistä horenjc ihmisistä 👍</w:t>
      </w:r>
    </w:p>
    <w:p>
      <w:r>
        <w:rPr>
          <w:b/>
          <w:u w:val="single"/>
        </w:rPr>
        <w:t xml:space="preserve">763017</w:t>
      </w:r>
    </w:p>
    <w:p>
      <w:r>
        <w:t xml:space="preserve">@Tevilevi @petra_jansa @JJansaSDS JNA joutui puolustautumaan? Mutta tarkoitatko JNA:n tankkien ampumista siviilikohteisiin? G. Radgona, K forest</w:t>
      </w:r>
    </w:p>
    <w:p>
      <w:r>
        <w:rPr>
          <w:b/>
          <w:u w:val="single"/>
        </w:rPr>
        <w:t xml:space="preserve">763018</w:t>
      </w:r>
    </w:p>
    <w:p>
      <w:r>
        <w:t xml:space="preserve">Niitä pieniä aamutärähdyksiä, jotka iskevät sinuun, kun huomaat autossa, että olet levittänyt ripsiväriä vain yhden silmän ripsiin.</w:t>
      </w:r>
    </w:p>
    <w:p>
      <w:r>
        <w:rPr>
          <w:b/>
          <w:u w:val="single"/>
        </w:rPr>
        <w:t xml:space="preserve">763019</w:t>
      </w:r>
    </w:p>
    <w:p>
      <w:r>
        <w:t xml:space="preserve">5 vaginaa. 10 tissiä. 5 aasia. Hemmottele meitä!</w:t>
        <w:t xml:space="preserve">Lauantaina klo 20.00. rezervacije@glej.si</w:t>
        <w:br/>
        <w:t xml:space="preserve">https://t.co/ee14RfYGKd https://t.co/JovETERGI1</w:t>
      </w:r>
    </w:p>
    <w:p>
      <w:r>
        <w:rPr>
          <w:b/>
          <w:u w:val="single"/>
        </w:rPr>
        <w:t xml:space="preserve">763020</w:t>
      </w:r>
    </w:p>
    <w:p>
      <w:r>
        <w:t xml:space="preserve">Voisiko Unkari (symbolisesti) miehittää tämän idioleftistisen slofurian? https://t.co/mWUTEc5Rx0</w:t>
      </w:r>
    </w:p>
    <w:p>
      <w:r>
        <w:rPr>
          <w:b/>
          <w:u w:val="single"/>
        </w:rPr>
        <w:t xml:space="preserve">763021</w:t>
      </w:r>
    </w:p>
    <w:p>
      <w:r>
        <w:t xml:space="preserve">Pelaan parhaillaan Biathlon Maniaa. Tule mukaan ja yritä voittaa minut! https://t.co/PKMK0Qw7rr</w:t>
      </w:r>
    </w:p>
    <w:p>
      <w:r>
        <w:rPr>
          <w:b/>
          <w:u w:val="single"/>
        </w:rPr>
        <w:t xml:space="preserve">763022</w:t>
      </w:r>
    </w:p>
    <w:p>
      <w:r>
        <w:t xml:space="preserve">@leaathenatabako Olet fanaatikko! Sinä viliset ympäriinsä jo ennen puoli seitsemää. Älkää radikalisoiko naapureita!</w:t>
      </w:r>
    </w:p>
    <w:p>
      <w:r>
        <w:rPr>
          <w:b/>
          <w:u w:val="single"/>
        </w:rPr>
        <w:t xml:space="preserve">763023</w:t>
      </w:r>
    </w:p>
    <w:p>
      <w:r>
        <w:t xml:space="preserve">Kiitospäivän kortit -tapahtuma on saatavilla myös mobiiliversiossa! Pidä hauskaa! https://t.co/YXMCRyna1c</w:t>
      </w:r>
    </w:p>
    <w:p>
      <w:r>
        <w:rPr>
          <w:b/>
          <w:u w:val="single"/>
        </w:rPr>
        <w:t xml:space="preserve">763024</w:t>
      </w:r>
    </w:p>
    <w:p>
      <w:r>
        <w:t xml:space="preserve">@JozeBizjak @PreglArjan Arjanilta ei kuitenkaan voi odottaa muuta kuin mitättömiä provokaatioita.</w:t>
      </w:r>
    </w:p>
    <w:p>
      <w:r>
        <w:rPr>
          <w:b/>
          <w:u w:val="single"/>
        </w:rPr>
        <w:t xml:space="preserve">763025</w:t>
      </w:r>
    </w:p>
    <w:p>
      <w:r>
        <w:t xml:space="preserve">Potku syöttö rystylyöntiin, tällä kertaa deuce-puolelle, ja upea lyhennetty syöttö toiseen viimeistelyyn. Mutta sitten virhe. 7:7.</w:t>
      </w:r>
    </w:p>
    <w:p>
      <w:r>
        <w:rPr>
          <w:b/>
          <w:u w:val="single"/>
        </w:rPr>
        <w:t xml:space="preserve">763026</w:t>
      </w:r>
    </w:p>
    <w:p>
      <w:r>
        <w:t xml:space="preserve">@Dailan_J @GustiGorizia @GustiFrontiera mitä heillä on tarjottavanaan Case Poundin ständillä.</w:t>
      </w:r>
    </w:p>
    <w:p>
      <w:r>
        <w:rPr>
          <w:b/>
          <w:u w:val="single"/>
        </w:rPr>
        <w:t xml:space="preserve">763027</w:t>
      </w:r>
    </w:p>
    <w:p>
      <w:r>
        <w:t xml:space="preserve">@petrasovdat Ihan kuin meidät olisi hävitetty fossiileista omissa riveissämme 🤷♂️</w:t>
      </w:r>
    </w:p>
    <w:p>
      <w:r>
        <w:rPr>
          <w:b/>
          <w:u w:val="single"/>
        </w:rPr>
        <w:t xml:space="preserve">763028</w:t>
      </w:r>
    </w:p>
    <w:p>
      <w:r>
        <w:t xml:space="preserve">@EdvardKardelj Edi,</w:t>
        <w:br/>
        <w:t xml:space="preserve">Minäpä kerron:</w:t>
        <w:br/>
        <w:t xml:space="preserve">"Pepca oli vähän outo, mutta sinä olit siisti..</w:t>
      </w:r>
    </w:p>
    <w:p>
      <w:r>
        <w:rPr>
          <w:b/>
          <w:u w:val="single"/>
        </w:rPr>
        <w:t xml:space="preserve">763029</w:t>
      </w:r>
    </w:p>
    <w:p>
      <w:r>
        <w:t xml:space="preserve">FIT - erittäin addiktoiva mobiilipeli aivojumppaa varten. Tsekkaa se!🎮📱 &amp;gt;&amp;gt; https://t.co/Z7Flf3ORT6</w:t>
      </w:r>
    </w:p>
    <w:p>
      <w:r>
        <w:rPr>
          <w:b/>
          <w:u w:val="single"/>
        </w:rPr>
        <w:t xml:space="preserve">763030</w:t>
      </w:r>
    </w:p>
    <w:p>
      <w:r>
        <w:t xml:space="preserve">Aleksander Lah</w:t>
        <w:br/>
        <w:br/>
        <w:t xml:space="preserve">T</w:t>
        <w:t xml:space="preserve">antrinen hieronta workshop</w:t>
        <w:br/>
        <w:t xml:space="preserve">Tantrista hierontaa voidaan käyttää</w:t>
        <w:t xml:space="preserve">parantumiseen ja henkiseen... https://t.co/F75vc69qkc</w:t>
      </w:r>
    </w:p>
    <w:p>
      <w:r>
        <w:rPr>
          <w:b/>
          <w:u w:val="single"/>
        </w:rPr>
        <w:t xml:space="preserve">763031</w:t>
      </w:r>
    </w:p>
    <w:p>
      <w:r>
        <w:t xml:space="preserve">@boriscipot1 @Alex4Aleksandra @KanglerFranc Olen samaa mieltä. Mariborin ja Ljubljanan asukkaat ovat niitä typeriä eläimiä (perustuu löyhästi Seko Condeen).</w:t>
      </w:r>
    </w:p>
    <w:p>
      <w:r>
        <w:rPr>
          <w:b/>
          <w:u w:val="single"/>
        </w:rPr>
        <w:t xml:space="preserve">763032</w:t>
      </w:r>
    </w:p>
    <w:p>
      <w:r>
        <w:t xml:space="preserve">@Istefan1975 @TomazLisec @p_zoran Hänen lausuntoaan ei pidä ottaa vakavasti! Pikku toimittajaparka, jota luetaan vuosi vuodelta vähemmän!</w:t>
      </w:r>
    </w:p>
    <w:p>
      <w:r>
        <w:rPr>
          <w:b/>
          <w:u w:val="single"/>
        </w:rPr>
        <w:t xml:space="preserve">763033</w:t>
      </w:r>
    </w:p>
    <w:p>
      <w:r>
        <w:t xml:space="preserve">Antetokounmposta tulee vasta kolmas eurooppalainen, joka tekee 50 tai enemmän pisteitä https://t.co/JpafTZtv0M #nba #giannisantetokounmpo #koripallo #koripallo</w:t>
      </w:r>
    </w:p>
    <w:p>
      <w:r>
        <w:rPr>
          <w:b/>
          <w:u w:val="single"/>
        </w:rPr>
        <w:t xml:space="preserve">763034</w:t>
      </w:r>
    </w:p>
    <w:p>
      <w:r>
        <w:t xml:space="preserve">@MorskaKvacka Sanoisin, että tiedämme toisen köyhän kaverin mustassa Audissa, joka joutuu korvaamaan :P</w:t>
      </w:r>
    </w:p>
    <w:p>
      <w:r>
        <w:rPr>
          <w:b/>
          <w:u w:val="single"/>
        </w:rPr>
        <w:t xml:space="preserve">763035</w:t>
      </w:r>
    </w:p>
    <w:p>
      <w:r>
        <w:t xml:space="preserve">@meteoriterain @gregarepovz @SpletnaMladina Tämä meidän pitäisi sanoa niille muslimeille, jotka opettavat lapsille, että vääräuskoiset on tapettava.</w:t>
      </w:r>
    </w:p>
    <w:p>
      <w:r>
        <w:rPr>
          <w:b/>
          <w:u w:val="single"/>
        </w:rPr>
        <w:t xml:space="preserve">763036</w:t>
      </w:r>
    </w:p>
    <w:p>
      <w:r>
        <w:t xml:space="preserve">@Mordacitas Jääkaapissani se ansaitsee usein gratiinin jalolla muotilla.</w:t>
      </w:r>
    </w:p>
    <w:p>
      <w:r>
        <w:rPr>
          <w:b/>
          <w:u w:val="single"/>
        </w:rPr>
        <w:t xml:space="preserve">763037</w:t>
      </w:r>
    </w:p>
    <w:p>
      <w:r>
        <w:t xml:space="preserve">Koko viikon ajan he voivat tehdä ostoksia maanantaina, keskiviikkona ja perjantaina kello 8.00-8.30 ja tiistaina, torstaina ja lauantaina kello 11.30-11.30... https://t.co/qkXet2DpOh...</w:t>
      </w:r>
    </w:p>
    <w:p>
      <w:r>
        <w:rPr>
          <w:b/>
          <w:u w:val="single"/>
        </w:rPr>
        <w:t xml:space="preserve">763038</w:t>
      </w:r>
    </w:p>
    <w:p>
      <w:r>
        <w:t xml:space="preserve">Jernej opettaa meille tanssiaskeleita ja aina on arvonta, jossa voimme voittaa vinjetin palkintoa varten.... https://t.co/uUHcLxOVsf</w:t>
      </w:r>
    </w:p>
    <w:p>
      <w:r>
        <w:rPr>
          <w:b/>
          <w:u w:val="single"/>
        </w:rPr>
        <w:t xml:space="preserve">763039</w:t>
      </w:r>
    </w:p>
    <w:p>
      <w:r>
        <w:t xml:space="preserve">Heynckes karjui jäähyväiset Bundesliigalle, video #jalkapallo #jalkapallo #ligaprvakov - http://t.co/nSv3Tfgst0</w:t>
      </w:r>
    </w:p>
    <w:p>
      <w:r>
        <w:rPr>
          <w:b/>
          <w:u w:val="single"/>
        </w:rPr>
        <w:t xml:space="preserve">763040</w:t>
      </w:r>
    </w:p>
    <w:p>
      <w:r>
        <w:t xml:space="preserve">Tanja Fajon kutsui maahanmuuttajat ja Cerarin hallitus asetti heidät ylellisiin asuntoihin, joissa oli LCD-televisiot. https://t.co/lMfPycIM9N</w:t>
      </w:r>
    </w:p>
    <w:p>
      <w:r>
        <w:rPr>
          <w:b/>
          <w:u w:val="single"/>
        </w:rPr>
        <w:t xml:space="preserve">763041</w:t>
      </w:r>
    </w:p>
    <w:p>
      <w:r>
        <w:t xml:space="preserve">Adrianmeren moottoritie suljettu tulipalon vuoksi Omišin lähellä, Mimica ilman sähköä https://t.co/LrlunoYIEM https://t.co/fkFXlUeSlX</w:t>
      </w:r>
    </w:p>
    <w:p>
      <w:r>
        <w:rPr>
          <w:b/>
          <w:u w:val="single"/>
        </w:rPr>
        <w:t xml:space="preserve">763042</w:t>
      </w:r>
    </w:p>
    <w:p>
      <w:r>
        <w:t xml:space="preserve">Hän pakeni pelkurimaisesti Syyrian taisteluista, nyt hänestä tulee taistelija Sloveniassa. https://t.co/iDEIZxmvDi</w:t>
      </w:r>
    </w:p>
    <w:p>
      <w:r>
        <w:rPr>
          <w:b/>
          <w:u w:val="single"/>
        </w:rPr>
        <w:t xml:space="preserve">763043</w:t>
      </w:r>
    </w:p>
    <w:p>
      <w:r>
        <w:t xml:space="preserve">Lahjoitus Mashalle: kaksi kuolemansairaan pojan vanhempaa auttaa https://t.co/ylCr0NpwFH.</w:t>
      </w:r>
    </w:p>
    <w:p>
      <w:r>
        <w:rPr>
          <w:b/>
          <w:u w:val="single"/>
        </w:rPr>
        <w:t xml:space="preserve">763044</w:t>
      </w:r>
    </w:p>
    <w:p>
      <w:r>
        <w:t xml:space="preserve">@lektoricna Olisin kirjoittanut sen tänne, olen vain hieman ujompi kuin sinä, etten jättäisi jotain huomaamatta kieliopissa.</w:t>
      </w:r>
    </w:p>
    <w:p>
      <w:r>
        <w:rPr>
          <w:b/>
          <w:u w:val="single"/>
        </w:rPr>
        <w:t xml:space="preserve">763045</w:t>
      </w:r>
    </w:p>
    <w:p>
      <w:r>
        <w:t xml:space="preserve">@MStrovs Ilmoita asiasta asianomaisille viranomaisille, jos se on sinun juttusi. Kukaan ei puolusta sinua.</w:t>
      </w:r>
    </w:p>
    <w:p>
      <w:r>
        <w:rPr>
          <w:b/>
          <w:u w:val="single"/>
        </w:rPr>
        <w:t xml:space="preserve">763046</w:t>
      </w:r>
    </w:p>
    <w:p>
      <w:r>
        <w:t xml:space="preserve">@IvanSimi3 Ja tämän sanoo henkilö, joka on aina ja kaikkialla ollut kaukalossa. Se on Janšan vika, mutta se on marsilaisten vika...</w:t>
      </w:r>
    </w:p>
    <w:p>
      <w:r>
        <w:rPr>
          <w:b/>
          <w:u w:val="single"/>
        </w:rPr>
        <w:t xml:space="preserve">763047</w:t>
      </w:r>
    </w:p>
    <w:p>
      <w:r>
        <w:t xml:space="preserve">Olkoon tämä adventti odotuksen, katumuksen, anteeksiannon, rukouksen, valon ja toivon aikaa https://t.co/HVU7OgaTH2 via @Nova24TV</w:t>
      </w:r>
    </w:p>
    <w:p>
      <w:r>
        <w:rPr>
          <w:b/>
          <w:u w:val="single"/>
        </w:rPr>
        <w:t xml:space="preserve">763048</w:t>
      </w:r>
    </w:p>
    <w:p>
      <w:r>
        <w:t xml:space="preserve">@TimHarford @ChuckWendig @doctorow Tässä sitä ollaan. Lähetä Battery5 osoitteeseen 1919, ja me täytämme akkusi 5 %:lla. #theseday</w:t>
      </w:r>
    </w:p>
    <w:p>
      <w:r>
        <w:rPr>
          <w:b/>
          <w:u w:val="single"/>
        </w:rPr>
        <w:t xml:space="preserve">763049</w:t>
      </w:r>
    </w:p>
    <w:p>
      <w:r>
        <w:t xml:space="preserve">Kunnioitan vasemmiston jäseniä. He ovat älykkäitä, he tuntevat uusimmat trendit, heillä on tietoa. https://t.co/zTvXiV4nsE.</w:t>
      </w:r>
    </w:p>
    <w:p>
      <w:r>
        <w:rPr>
          <w:b/>
          <w:u w:val="single"/>
        </w:rPr>
        <w:t xml:space="preserve">763050</w:t>
      </w:r>
    </w:p>
    <w:p>
      <w:r>
        <w:t xml:space="preserve">Jambrek: Saksalaiset eivät maksa Slovenian korruptioskandaaleista terveydenhuollossa https://t.co/QUbKHvHdiO</w:t>
      </w:r>
    </w:p>
    <w:p>
      <w:r>
        <w:rPr>
          <w:b/>
          <w:u w:val="single"/>
        </w:rPr>
        <w:t xml:space="preserve">763051</w:t>
      </w:r>
    </w:p>
    <w:p>
      <w:r>
        <w:t xml:space="preserve">Pakistanilaisia ja nigerialaisia "salakuljetetaan" Slovenian kautta - tuomari vangitsi kaksi salakuljettajaa https://t.co/I76grM5qPa</w:t>
      </w:r>
    </w:p>
    <w:p>
      <w:r>
        <w:rPr>
          <w:b/>
          <w:u w:val="single"/>
        </w:rPr>
        <w:t xml:space="preserve">763052</w:t>
      </w:r>
    </w:p>
    <w:p>
      <w:r>
        <w:t xml:space="preserve">Anna ihollesi Uriage-lämpövettä. Tilaa osoitteesta: https://t.co/F5PiXLEF9v https://t.co/F5PiXLEF9v</w:t>
      </w:r>
    </w:p>
    <w:p>
      <w:r>
        <w:rPr>
          <w:b/>
          <w:u w:val="single"/>
        </w:rPr>
        <w:t xml:space="preserve">763053</w:t>
      </w:r>
    </w:p>
    <w:p>
      <w:r>
        <w:t xml:space="preserve">Tietosuojavaltuutettu on tutkinut 1. huhtikuuta lähtien henkilötietojamme sisältävän vetoomuksen välittämistä propagandamediaan.</w:t>
      </w:r>
    </w:p>
    <w:p>
      <w:r>
        <w:rPr>
          <w:b/>
          <w:u w:val="single"/>
        </w:rPr>
        <w:t xml:space="preserve">763054</w:t>
      </w:r>
    </w:p>
    <w:p>
      <w:r>
        <w:t xml:space="preserve">@APodobnik Voit löytää itsesi päivystyksestä, jossa heillä on usein banaaneja, kurkkuja ja porkkanoita irti 🤣.</w:t>
      </w:r>
    </w:p>
    <w:p>
      <w:r>
        <w:rPr>
          <w:b/>
          <w:u w:val="single"/>
        </w:rPr>
        <w:t xml:space="preserve">763055</w:t>
      </w:r>
    </w:p>
    <w:p>
      <w:r>
        <w:t xml:space="preserve">@tyschew @z8_LJ Ei, se osuu häntä käsivarteen, hän osuu häntä käsivarteen. Jatketaan eteenpäin, jatketaan jalkapallon katsomista.</w:t>
      </w:r>
    </w:p>
    <w:p>
      <w:r>
        <w:rPr>
          <w:b/>
          <w:u w:val="single"/>
        </w:rPr>
        <w:t xml:space="preserve">763056</w:t>
      </w:r>
    </w:p>
    <w:p>
      <w:r>
        <w:t xml:space="preserve">@Mateja_Rose @bilgladen Mutta sosiaalisesti heikommassa asemassa olevat varastavat lailliset tulonsa? Vitut tällaisesta populismista.</w:t>
      </w:r>
    </w:p>
    <w:p>
      <w:r>
        <w:rPr>
          <w:b/>
          <w:u w:val="single"/>
        </w:rPr>
        <w:t xml:space="preserve">763057</w:t>
      </w:r>
    </w:p>
    <w:p>
      <w:r>
        <w:t xml:space="preserve">Vartija sanoo vangeille: "Siivoa sellit hyvin, oikeusministeri on tulossa vierailulle".</w:t>
        <w:br/>
        <w:t xml:space="preserve"> "He saivat hänet vihdoin kiinni!" sanoo yksi vangeista.</w:t>
      </w:r>
    </w:p>
    <w:p>
      <w:r>
        <w:rPr>
          <w:b/>
          <w:u w:val="single"/>
        </w:rPr>
        <w:t xml:space="preserve">763058</w:t>
      </w:r>
    </w:p>
    <w:p>
      <w:r>
        <w:t xml:space="preserve">@davorvrban se kaikki kasvaa takaisin sinulle, mutta puhelin ei ihmeellisesti käynnisty itsestään 😭</w:t>
      </w:r>
    </w:p>
    <w:p>
      <w:r>
        <w:rPr>
          <w:b/>
          <w:u w:val="single"/>
        </w:rPr>
        <w:t xml:space="preserve">763059</w:t>
      </w:r>
    </w:p>
    <w:p>
      <w:r>
        <w:t xml:space="preserve">Ha, ha..... hän hävisi EU-vaalit viime vaaleissa ja tässä hän on.... ja hän menee butaaliin ministeriksi..... https://t.co/V0Xi3UaCK7.</w:t>
      </w:r>
    </w:p>
    <w:p>
      <w:r>
        <w:rPr>
          <w:b/>
          <w:u w:val="single"/>
        </w:rPr>
        <w:t xml:space="preserve">763060</w:t>
      </w:r>
    </w:p>
    <w:p>
      <w:r>
        <w:t xml:space="preserve">@AlesKristan ja sitten he ihmettelevät, että työntekijät kaikkialla länsimaissa kääntyvät oikealle. Vasemmiston valitsevat vain sosiaaliset ongelmat ja JS.</w:t>
      </w:r>
    </w:p>
    <w:p>
      <w:r>
        <w:rPr>
          <w:b/>
          <w:u w:val="single"/>
        </w:rPr>
        <w:t xml:space="preserve">763061</w:t>
      </w:r>
    </w:p>
    <w:p>
      <w:r>
        <w:t xml:space="preserve">@tedvanet P.s. Kentällä olevan miehen pitäisi ensin esittäytyä ja tunnistaa itsensä ja sanoa olevansa T-2:sta.</w:t>
      </w:r>
    </w:p>
    <w:p>
      <w:r>
        <w:rPr>
          <w:b/>
          <w:u w:val="single"/>
        </w:rPr>
        <w:t xml:space="preserve">763062</w:t>
      </w:r>
    </w:p>
    <w:p>
      <w:r>
        <w:t xml:space="preserve">@MATJAUEK @BojanPozar @petra_jansa @RTV_Slovenija Ilmeisesti heillä ei ole yhtään 2000 työntekijää, jotka voisivat kysyä tyhmiä kysymyksiä.</w:t>
      </w:r>
    </w:p>
    <w:p>
      <w:r>
        <w:rPr>
          <w:b/>
          <w:u w:val="single"/>
        </w:rPr>
        <w:t xml:space="preserve">763063</w:t>
      </w:r>
    </w:p>
    <w:p>
      <w:r>
        <w:t xml:space="preserve">Tulokset monisairaiden henkilöiden DP:stä joukkueen keilailussa 2017 #lidlslovenija #zavarovalnicatriglav https://t.co/I2ggDmhwbJ</w:t>
      </w:r>
    </w:p>
    <w:p>
      <w:r>
        <w:rPr>
          <w:b/>
          <w:u w:val="single"/>
        </w:rPr>
        <w:t xml:space="preserve">763064</w:t>
      </w:r>
    </w:p>
    <w:p>
      <w:r>
        <w:t xml:space="preserve">@STA_news Vasemmistolaiset taas töissä!!!! He eivät pysty huolehtimaan slovenialaisista ympäri maailmaa, jotka pyysivät heiltä AZILia. Korruptoitunut joukko !!!!</w:t>
      </w:r>
    </w:p>
    <w:p>
      <w:r>
        <w:rPr>
          <w:b/>
          <w:u w:val="single"/>
        </w:rPr>
        <w:t xml:space="preserve">763065</w:t>
      </w:r>
    </w:p>
    <w:p>
      <w:r>
        <w:t xml:space="preserve">Slovenian matkailijayhdistys palkitsee innovatiivisia ja omaperäisiä valokuvia, jotka on otettu t-paidassa, jossa on yhdistyksen logo</w:t>
        <w:br/>
        <w:br/>
        <w:t xml:space="preserve">https://t.co/YxfKc2gNt2</w:t>
      </w:r>
    </w:p>
    <w:p>
      <w:r>
        <w:rPr>
          <w:b/>
          <w:u w:val="single"/>
        </w:rPr>
        <w:t xml:space="preserve">763066</w:t>
      </w:r>
    </w:p>
    <w:p>
      <w:r>
        <w:t xml:space="preserve">#mb_jupa Kun suuri lentoyhtiö saapuu lentoasemalleen limusiinilla, se joko pelkää lentämistä tai sillä ei ole lentokonetta, jolla on lentämiseen tarvittavat paperit.</w:t>
      </w:r>
    </w:p>
    <w:p>
      <w:r>
        <w:rPr>
          <w:b/>
          <w:u w:val="single"/>
        </w:rPr>
        <w:t xml:space="preserve">763067</w:t>
      </w:r>
    </w:p>
    <w:p>
      <w:r>
        <w:t xml:space="preserve">@YanchMb @schoo666 @PreglArjan @ProfAljosa Ei pidä paikkaansa. Hinkuyskä on bakteeritauti, keuhkoputkentulehdus on virustauti.</w:t>
      </w:r>
    </w:p>
    <w:p>
      <w:r>
        <w:rPr>
          <w:b/>
          <w:u w:val="single"/>
        </w:rPr>
        <w:t xml:space="preserve">763068</w:t>
      </w:r>
    </w:p>
    <w:p>
      <w:r>
        <w:t xml:space="preserve">Kuubalaiset voivat syyttää itseään. Kommunistimme kuvittelevat kulttuurin rikastuttamisen olevan puoliksi elävien saarten heittämistä kuiluun...</w:t>
      </w:r>
    </w:p>
    <w:p>
      <w:r>
        <w:rPr>
          <w:b/>
          <w:u w:val="single"/>
        </w:rPr>
        <w:t xml:space="preserve">763069</w:t>
      </w:r>
    </w:p>
    <w:p>
      <w:r>
        <w:t xml:space="preserve">Kun sää antaa sinulle sitruunoita... tee teetä ja tarjoa sen kanssa suklaata ja maapähkinöitä.</w:t>
        <w:br/>
        <w:t xml:space="preserve"> #survival #itstheonlyway https://t.co/R4PWRX6NKu</w:t>
      </w:r>
    </w:p>
    <w:p>
      <w:r>
        <w:rPr>
          <w:b/>
          <w:u w:val="single"/>
        </w:rPr>
        <w:t xml:space="preserve">763070</w:t>
      </w:r>
    </w:p>
    <w:p>
      <w:r>
        <w:t xml:space="preserve">@lucijausaj jp, kunnallislautakunnissa ei tapahdu mitään joko.... pelkäämme, että olemme alkaneet ampua paukkupatruunoita.</w:t>
      </w:r>
    </w:p>
    <w:p>
      <w:r>
        <w:rPr>
          <w:b/>
          <w:u w:val="single"/>
        </w:rPr>
        <w:t xml:space="preserve">763071</w:t>
      </w:r>
    </w:p>
    <w:p>
      <w:r>
        <w:t xml:space="preserve">Kesäkipinä 2016 - Vipava-laakson hulluimmat elektronisen musiikin bileet ovat tulossa.</w:t>
        <w:br/>
        <w:t xml:space="preserve">https://t.co/UmDxwhyouM https://t.co/tpvALQavJB</w:t>
      </w:r>
    </w:p>
    <w:p>
      <w:r>
        <w:rPr>
          <w:b/>
          <w:u w:val="single"/>
        </w:rPr>
        <w:t xml:space="preserve">763072</w:t>
      </w:r>
    </w:p>
    <w:p>
      <w:r>
        <w:t xml:space="preserve">@vecer @MatijaStepisnik @rtvslo Huono juontaja. Vaihdettu 5 minuutin jälkeen, hän on yksinkertaisesti sulamaton.</w:t>
      </w:r>
    </w:p>
    <w:p>
      <w:r>
        <w:rPr>
          <w:b/>
          <w:u w:val="single"/>
        </w:rPr>
        <w:t xml:space="preserve">763073</w:t>
      </w:r>
    </w:p>
    <w:p>
      <w:r>
        <w:t xml:space="preserve">@Boris_Veliki @UrskaZala Mutta he eivät ole "meidän terassillamme" tänä vuonna. Minulla ei ole mitään "rabutattavaa"! 😁</w:t>
      </w:r>
    </w:p>
    <w:p>
      <w:r>
        <w:rPr>
          <w:b/>
          <w:u w:val="single"/>
        </w:rPr>
        <w:t xml:space="preserve">763074</w:t>
      </w:r>
    </w:p>
    <w:p>
      <w:r>
        <w:t xml:space="preserve">@SamoGlavan Ihon väri. Me olemme siis myös syyllisiä butlasiin. Tämä menee liian pitkälle.....</w:t>
      </w:r>
    </w:p>
    <w:p>
      <w:r>
        <w:rPr>
          <w:b/>
          <w:u w:val="single"/>
        </w:rPr>
        <w:t xml:space="preserve">763075</w:t>
      </w:r>
    </w:p>
    <w:p>
      <w:r>
        <w:t xml:space="preserve">@Svet_KanalA @sarecmarjan @strankaSDS mutta naapuri ruohonleikkurin kanssa tekee melua, huomenna linnoittaudun 2 metrin muurilla.</w:t>
      </w:r>
    </w:p>
    <w:p>
      <w:r>
        <w:rPr>
          <w:b/>
          <w:u w:val="single"/>
        </w:rPr>
        <w:t xml:space="preserve">763076</w:t>
      </w:r>
    </w:p>
    <w:p>
      <w:r>
        <w:t xml:space="preserve">Green Racer jättää huomenna hyvästit. Kiitos, että olet ajanut minua 12 vuotta, Karlos! https://t.co/U8LfJKpebc.</w:t>
      </w:r>
    </w:p>
    <w:p>
      <w:r>
        <w:rPr>
          <w:b/>
          <w:u w:val="single"/>
        </w:rPr>
        <w:t xml:space="preserve">763077</w:t>
      </w:r>
    </w:p>
    <w:p>
      <w:r>
        <w:t xml:space="preserve">@krtmen @t_andrej @lbna69 @tomltoml @ZigaTurk bučar oli vain tiedottaja #recall</w:t>
      </w:r>
    </w:p>
    <w:p>
      <w:r>
        <w:rPr>
          <w:b/>
          <w:u w:val="single"/>
        </w:rPr>
        <w:t xml:space="preserve">763078</w:t>
      </w:r>
    </w:p>
    <w:p>
      <w:r>
        <w:t xml:space="preserve">@rtvslo Sitä ei kutsuta "tukokseksi", vaan valtimon hyytymäksi tai valtimon kliinisesti merkittäväksi ahtaumaksi.</w:t>
      </w:r>
    </w:p>
    <w:p>
      <w:r>
        <w:rPr>
          <w:b/>
          <w:u w:val="single"/>
        </w:rPr>
        <w:t xml:space="preserve">763079</w:t>
      </w:r>
    </w:p>
    <w:p>
      <w:r>
        <w:t xml:space="preserve">Mutta eivätkö he tosiaankaan tee kahvia kansalaisillemme missään päin maailmaa, joten he vain menevät aina Balkanille? https://t.co/MNP3qkIVr9</w:t>
      </w:r>
    </w:p>
    <w:p>
      <w:r>
        <w:rPr>
          <w:b/>
          <w:u w:val="single"/>
        </w:rPr>
        <w:t xml:space="preserve">763080</w:t>
      </w:r>
    </w:p>
    <w:p>
      <w:r>
        <w:t xml:space="preserve">Kun Pahor puhuu hylätystä perinnöstä, yksi uusi TEŠ6 kasvaa ja yksi uusi VSO-tyyppi liittyy matkamiehen tai heinäsirkan joukkoon.</w:t>
      </w:r>
    </w:p>
    <w:p>
      <w:r>
        <w:rPr>
          <w:b/>
          <w:u w:val="single"/>
        </w:rPr>
        <w:t xml:space="preserve">763081</w:t>
      </w:r>
    </w:p>
    <w:p>
      <w:r>
        <w:t xml:space="preserve">@kizidor Puuttuu: tuoreita kuorittuja tomaatteja, paprikapaloja, muutama viipale kuivasalamia, pepperonia, oliiveja, smetanaa, sieniä, kananmunaa, oreganoa.</w:t>
      </w:r>
    </w:p>
    <w:p>
      <w:r>
        <w:rPr>
          <w:b/>
          <w:u w:val="single"/>
        </w:rPr>
        <w:t xml:space="preserve">763082</w:t>
      </w:r>
    </w:p>
    <w:p>
      <w:r>
        <w:t xml:space="preserve">@_noben Kaikkialla, materiaaleista ja rungon muodosta lähtien. Jos tähän lisätään valitun nykyinen arvoaste, se on kuin avaruusalus.</w:t>
      </w:r>
    </w:p>
    <w:p>
      <w:r>
        <w:rPr>
          <w:b/>
          <w:u w:val="single"/>
        </w:rPr>
        <w:t xml:space="preserve">763083</w:t>
      </w:r>
    </w:p>
    <w:p>
      <w:r>
        <w:t xml:space="preserve">Vihaan niitä myyviä (ja mainostavia) jälleenmyyjiä jopa enemmän kuin itse ilotulitteita. Ääliöt.</w:t>
      </w:r>
    </w:p>
    <w:p>
      <w:r>
        <w:rPr>
          <w:b/>
          <w:u w:val="single"/>
        </w:rPr>
        <w:t xml:space="preserve">763084</w:t>
      </w:r>
    </w:p>
    <w:p>
      <w:r>
        <w:t xml:space="preserve">@kamenko @freeeky Olette hallinneet sen ja odotan jo innolla, kun pyökki tulee tuoreena ja viattomana 🤪</w:t>
      </w:r>
    </w:p>
    <w:p>
      <w:r>
        <w:rPr>
          <w:b/>
          <w:u w:val="single"/>
        </w:rPr>
        <w:t xml:space="preserve">763085</w:t>
      </w:r>
    </w:p>
    <w:p>
      <w:r>
        <w:t xml:space="preserve">Tanssiaiset hotelli- ja matkailualan toisen asteen opiskelijoille Radenci ⬇️💃🕺 https://t.co/maeyLvnsiK</w:t>
      </w:r>
    </w:p>
    <w:p>
      <w:r>
        <w:rPr>
          <w:b/>
          <w:u w:val="single"/>
        </w:rPr>
        <w:t xml:space="preserve">763086</w:t>
      </w:r>
    </w:p>
    <w:p>
      <w:r>
        <w:t xml:space="preserve">@mrevlje @wildduckMb Klagenfurtissa on lomien aikana enemmän slovenialaista tunnelmaa kuin Prešerenin alla #vivalatrubaci</w:t>
      </w:r>
    </w:p>
    <w:p>
      <w:r>
        <w:rPr>
          <w:b/>
          <w:u w:val="single"/>
        </w:rPr>
        <w:t xml:space="preserve">763087</w:t>
      </w:r>
    </w:p>
    <w:p>
      <w:r>
        <w:t xml:space="preserve">@ZenskiforumSD @strankaSD En voi uskoa, että naiset ovat niin tyhmiä, että he ovat Slovenian tyhmimmässä vasemmistopuolueessa. FUJ</w:t>
      </w:r>
    </w:p>
    <w:p>
      <w:r>
        <w:rPr>
          <w:b/>
          <w:u w:val="single"/>
        </w:rPr>
        <w:t xml:space="preserve">763088</w:t>
      </w:r>
    </w:p>
    <w:p>
      <w:r>
        <w:t xml:space="preserve">@NovakBozidar @BRajgelj Useimmat teistä ovat "kiinni" vuosissa, mutta kukaan ei kysy, kuinka paljon miehen täytyy "painaa" ollakseen hyvinvoiva!</w:t>
      </w:r>
    </w:p>
    <w:p>
      <w:r>
        <w:rPr>
          <w:b/>
          <w:u w:val="single"/>
        </w:rPr>
        <w:t xml:space="preserve">763089</w:t>
      </w:r>
    </w:p>
    <w:p>
      <w:r>
        <w:t xml:space="preserve">@PureDestiny En itkenyt!:) mutta joka tapauksessa, se ei ollut puoliksikaan niin paha kuin he pelottelivat minua. Taivaan pistos sattuu kaikista pahiten. @NinaGray_</w:t>
      </w:r>
    </w:p>
    <w:p>
      <w:r>
        <w:rPr>
          <w:b/>
          <w:u w:val="single"/>
        </w:rPr>
        <w:t xml:space="preserve">763090</w:t>
      </w:r>
    </w:p>
    <w:p>
      <w:r>
        <w:t xml:space="preserve">Mitä on tekeillä? Opiskelija Vanesa katosi Mariborissa | Nova24TV https://t.co/LHrzmGtSQI https://t.co/LHrzmGtSQI</w:t>
      </w:r>
    </w:p>
    <w:p>
      <w:r>
        <w:rPr>
          <w:b/>
          <w:u w:val="single"/>
        </w:rPr>
        <w:t xml:space="preserve">763091</w:t>
      </w:r>
    </w:p>
    <w:p>
      <w:r>
        <w:t xml:space="preserve">Ei suuta, vaan silmät on pidettävä kiinni hampaita pestessä, jos et halua heittää tahnaa silmiin. Jätetään hiukset, mutta kyynärpäät, polvet jne. jätetään.</w:t>
      </w:r>
    </w:p>
    <w:p>
      <w:r>
        <w:rPr>
          <w:b/>
          <w:u w:val="single"/>
        </w:rPr>
        <w:t xml:space="preserve">763092</w:t>
      </w:r>
    </w:p>
    <w:p>
      <w:r>
        <w:t xml:space="preserve">Klobasarna Ljubljana Enter Point Slovenia: https://t.co/agcLnbJrAV via @YouTube</w:t>
      </w:r>
    </w:p>
    <w:p>
      <w:r>
        <w:rPr>
          <w:b/>
          <w:u w:val="single"/>
        </w:rPr>
        <w:t xml:space="preserve">763093</w:t>
      </w:r>
    </w:p>
    <w:p>
      <w:r>
        <w:t xml:space="preserve">@savicdomen Ja se nykii... jos se ei toimi, niin hanki CPC ja tarkista, onko hänellä lääkärintarkastus ja myöhäinen turvallisuustarkastus #beenthere</w:t>
      </w:r>
    </w:p>
    <w:p>
      <w:r>
        <w:rPr>
          <w:b/>
          <w:u w:val="single"/>
        </w:rPr>
        <w:t xml:space="preserve">763094</w:t>
      </w:r>
    </w:p>
    <w:p>
      <w:r>
        <w:t xml:space="preserve">@xxx24241454 Mutta monien on pakko, kun he menettävät mandaattinsa. Euroopan parlamentin jäseniä on vaikea rekrytoida</w:t>
      </w:r>
    </w:p>
    <w:p>
      <w:r>
        <w:rPr>
          <w:b/>
          <w:u w:val="single"/>
        </w:rPr>
        <w:t xml:space="preserve">763095</w:t>
      </w:r>
    </w:p>
    <w:p>
      <w:r>
        <w:t xml:space="preserve">pommitimme heidän kyliään rauhanomaisesti.</w:t>
        <w:br/>
        <w:t xml:space="preserve">he hyökkäsivät kimppuumme salakavalasti. https://t.co/JyINFZ8Tm4</w:t>
      </w:r>
    </w:p>
    <w:p>
      <w:r>
        <w:rPr>
          <w:b/>
          <w:u w:val="single"/>
        </w:rPr>
        <w:t xml:space="preserve">763096</w:t>
      </w:r>
    </w:p>
    <w:p>
      <w:r>
        <w:t xml:space="preserve">CEPEC ŠAREC..... hyppää altaaseen ilman vettä. https://t.co/gX07rv2W2m</w:t>
      </w:r>
    </w:p>
    <w:p>
      <w:r>
        <w:rPr>
          <w:b/>
          <w:u w:val="single"/>
        </w:rPr>
        <w:t xml:space="preserve">763097</w:t>
      </w:r>
    </w:p>
    <w:p>
      <w:r>
        <w:t xml:space="preserve">@tasosedova @Stellarka @mat3ja Suodattimet ja meikki. He käyvät samassa esteettisessä keskuksessa kuin äitini.</w:t>
      </w:r>
    </w:p>
    <w:p>
      <w:r>
        <w:rPr>
          <w:b/>
          <w:u w:val="single"/>
        </w:rPr>
        <w:t xml:space="preserve">763098</w:t>
      </w:r>
    </w:p>
    <w:p>
      <w:r>
        <w:t xml:space="preserve">@Bodem43 @MazzoVanKlein Sijoittaja pyysi nimenomaan : "ei työvoimaa Troijan toiselta puolelta".</w:t>
      </w:r>
    </w:p>
    <w:p>
      <w:r>
        <w:rPr>
          <w:b/>
          <w:u w:val="single"/>
        </w:rPr>
        <w:t xml:space="preserve">763099</w:t>
      </w:r>
    </w:p>
    <w:p>
      <w:r>
        <w:t xml:space="preserve">@majatutaja Voit kysyä lisää. Olet hiljainen. Sinä kuuntelet. Pohdit ja teet yhteenvedon. Älä vain moralisoi, arvioi, vähättele jne.</w:t>
      </w:r>
    </w:p>
    <w:p>
      <w:r>
        <w:rPr>
          <w:b/>
          <w:u w:val="single"/>
        </w:rPr>
        <w:t xml:space="preserve">763100</w:t>
      </w:r>
    </w:p>
    <w:p>
      <w:r>
        <w:t xml:space="preserve">@AlexNotfake @Medeja_7 paljonko tämä tunnelirajoitettu kaveri saa kuukaudessa tällaisesta latauksesta? 200, 300 ja ilmaiset käyttövesilaskut......</w:t>
      </w:r>
    </w:p>
    <w:p>
      <w:r>
        <w:rPr>
          <w:b/>
          <w:u w:val="single"/>
        </w:rPr>
        <w:t xml:space="preserve">763101</w:t>
      </w:r>
    </w:p>
    <w:p>
      <w:r>
        <w:t xml:space="preserve">Fakimg kaksi tuntia Lj https://t.co/F3lEEiY3Gd takaisin!!!! Bemti svet,folk,korruptoituneet kusipäät,käyttäkäämme,kr je se tacga!!! #razpizdenadoamena</w:t>
      </w:r>
    </w:p>
    <w:p>
      <w:r>
        <w:rPr>
          <w:b/>
          <w:u w:val="single"/>
        </w:rPr>
        <w:t xml:space="preserve">763102</w:t>
      </w:r>
    </w:p>
    <w:p>
      <w:r>
        <w:t xml:space="preserve">Tuli, perse ja käärmeet eivät ole leluja varten -kirja on saanut jatko-osan, mehukkaan luettavan kirjan isoäitien salaisesta elämästä,... https://t.co/7TdJDctEDs ...</w:t>
      </w:r>
    </w:p>
    <w:p>
      <w:r>
        <w:rPr>
          <w:b/>
          <w:u w:val="single"/>
        </w:rPr>
        <w:t xml:space="preserve">763103</w:t>
      </w:r>
    </w:p>
    <w:p>
      <w:r>
        <w:t xml:space="preserve">Luonnonlääketieteellisiä vinkkejä terveisiin ja vahvoihin hiuksiin https://t.co/VGoTM22RUr https://t.co/bb44EcdznQ https://t.co/bb44EcdznQ</w:t>
      </w:r>
    </w:p>
    <w:p>
      <w:r>
        <w:rPr>
          <w:b/>
          <w:u w:val="single"/>
        </w:rPr>
        <w:t xml:space="preserve">763104</w:t>
      </w:r>
    </w:p>
    <w:p>
      <w:r>
        <w:t xml:space="preserve">@MitjaZakelj @MajdaSirca Jotta ihmiset näkisivät, kuinka syvällä kommunismissa olimme vielä vuonna 1985!</w:t>
      </w:r>
    </w:p>
    <w:p>
      <w:r>
        <w:rPr>
          <w:b/>
          <w:u w:val="single"/>
        </w:rPr>
        <w:t xml:space="preserve">763105</w:t>
      </w:r>
    </w:p>
    <w:p>
      <w:r>
        <w:t xml:space="preserve">Nastat heitetään varmasti pois, kun ne katkeavat.</w:t>
        <w:br/>
        <w:t xml:space="preserve"> Nastat on ajeltu.</w:t>
        <w:br/>
        <w:t xml:space="preserve"> Ja kiillotettu.</w:t>
        <w:br/>
        <w:t xml:space="preserve"> Liisterin kanssa.</w:t>
        <w:br/>
        <w:t xml:space="preserve"> Käpyrauhasille.</w:t>
      </w:r>
    </w:p>
    <w:p>
      <w:r>
        <w:rPr>
          <w:b/>
          <w:u w:val="single"/>
        </w:rPr>
        <w:t xml:space="preserve">763106</w:t>
      </w:r>
    </w:p>
    <w:p>
      <w:r>
        <w:t xml:space="preserve">@p_zoran @KatarinaJenko Täällä ei ole ruutuja! Perheestä on huolehdittava, ei roikkua perseessä 24/7.</w:t>
      </w:r>
    </w:p>
    <w:p>
      <w:r>
        <w:rPr>
          <w:b/>
          <w:u w:val="single"/>
        </w:rPr>
        <w:t xml:space="preserve">763107</w:t>
      </w:r>
    </w:p>
    <w:p>
      <w:r>
        <w:t xml:space="preserve">@davey007 Olen, mutta kuinka kauan sen pitäisi kestää? Koska hetken kuluttua hän heilutti häntäänsä...</w:t>
      </w:r>
    </w:p>
    <w:p>
      <w:r>
        <w:rPr>
          <w:b/>
          <w:u w:val="single"/>
        </w:rPr>
        <w:t xml:space="preserve">763108</w:t>
      </w:r>
    </w:p>
    <w:p>
      <w:r>
        <w:t xml:space="preserve">ANJA PETKOVIĆ TIETEEN PELIIN: Math Puzzle The Token Game https://t.co/SutoVQXe4L via @YouTube</w:t>
      </w:r>
    </w:p>
    <w:p>
      <w:r>
        <w:rPr>
          <w:b/>
          <w:u w:val="single"/>
        </w:rPr>
        <w:t xml:space="preserve">763109</w:t>
      </w:r>
    </w:p>
    <w:p>
      <w:r>
        <w:t xml:space="preserve">Psykopaatit eivät aina ole niitä murhanhimoisia suurmiehiä, joita olemme tottuneet näkemään elokuvissa. https://t.co/LuoLHya0xP</w:t>
      </w:r>
    </w:p>
    <w:p>
      <w:r>
        <w:rPr>
          <w:b/>
          <w:u w:val="single"/>
        </w:rPr>
        <w:t xml:space="preserve">763110</w:t>
      </w:r>
    </w:p>
    <w:p>
      <w:r>
        <w:t xml:space="preserve">Bitencin apteekki on hiljattain lopettanut toimintansa. Vielä ei tiedetä, mitä perustuslakituomioistuimen päätöksen jälkeen tapahtuu. https://t.co/wmwqlzo6SF.</w:t>
      </w:r>
    </w:p>
    <w:p>
      <w:r>
        <w:rPr>
          <w:b/>
          <w:u w:val="single"/>
        </w:rPr>
        <w:t xml:space="preserve">763111</w:t>
      </w:r>
    </w:p>
    <w:p>
      <w:r>
        <w:t xml:space="preserve">@BojanPozar @ZigaTurk @ales_primc @AngelcaLikovic Tämä toimii hieman narsistisesti minulle, anteeksi.</w:t>
      </w:r>
    </w:p>
    <w:p>
      <w:r>
        <w:rPr>
          <w:b/>
          <w:u w:val="single"/>
        </w:rPr>
        <w:t xml:space="preserve">763112</w:t>
      </w:r>
    </w:p>
    <w:p>
      <w:r>
        <w:t xml:space="preserve">Uskomaton maali jatkoajan viimeisellä sekunnilla. Härkäpotku Toffolille ja boom voittajalle vain puolessa sekunnissa. #NHLslo https://t.co/Bbqlgbyqd5</w:t>
      </w:r>
    </w:p>
    <w:p>
      <w:r>
        <w:rPr>
          <w:b/>
          <w:u w:val="single"/>
        </w:rPr>
        <w:t xml:space="preserve">763113</w:t>
      </w:r>
    </w:p>
    <w:p>
      <w:r>
        <w:t xml:space="preserve">Kun toiset lepäävät ja toiset taistelevat, toiset taistelevat (jälleen). Ja sitten he tietysti pitelevät toisiaan hapanimeläisesti :).</w:t>
      </w:r>
    </w:p>
    <w:p>
      <w:r>
        <w:rPr>
          <w:b/>
          <w:u w:val="single"/>
        </w:rPr>
        <w:t xml:space="preserve">763114</w:t>
      </w:r>
    </w:p>
    <w:p>
      <w:r>
        <w:t xml:space="preserve">@ZigaTurk Onko ympyrä valmis, kun tuomarit raahataan ulos oikeussaleista ja "tuomitaan" kadulla "epäoikeudenmukaisuuden" tukemisesta?</w:t>
      </w:r>
    </w:p>
    <w:p>
      <w:r>
        <w:rPr>
          <w:b/>
          <w:u w:val="single"/>
        </w:rPr>
        <w:t xml:space="preserve">763115</w:t>
      </w:r>
    </w:p>
    <w:p>
      <w:r>
        <w:t xml:space="preserve">@MitjaIrsic Tänään on miehittäjien vastarinnan päivä. Radio Slovenian ensimmäisessä ohjelmassa kuulemme ylistyslaulun miehittäjälle. Tämä ei ole normaalia !!!</w:t>
      </w:r>
    </w:p>
    <w:p>
      <w:r>
        <w:rPr>
          <w:b/>
          <w:u w:val="single"/>
        </w:rPr>
        <w:t xml:space="preserve">763116</w:t>
      </w:r>
    </w:p>
    <w:p>
      <w:r>
        <w:t xml:space="preserve">Politiikkaa tekevät henkilöt taustalla, kun heillä ei ole merkitystä ihmisille, ja politiikkaa tekevät henkilöt, kun ihmiset tekevät heistä naiivista syistä tärkeitä!</w:t>
      </w:r>
    </w:p>
    <w:p>
      <w:r>
        <w:rPr>
          <w:b/>
          <w:u w:val="single"/>
        </w:rPr>
        <w:t xml:space="preserve">763117</w:t>
      </w:r>
    </w:p>
    <w:p>
      <w:r>
        <w:t xml:space="preserve">@jinaver @MiranOrnik Kyllä, tuo loinen. Hän esti minut sillä hetkellä, mutta kun tapaamme, hän tervehtii minua.</w:t>
      </w:r>
    </w:p>
    <w:p>
      <w:r>
        <w:rPr>
          <w:b/>
          <w:u w:val="single"/>
        </w:rPr>
        <w:t xml:space="preserve">763118</w:t>
      </w:r>
    </w:p>
    <w:p>
      <w:r>
        <w:t xml:space="preserve">Eläkeläisviisaus nro 2: "Helvetissä heitä on paljon ja he työskentelevät vain yhden tunnin päivässä, mutta taivaassa heitä on vähän ja he joutuvat työskentelemään 16 tuntia." #heavenhell</w:t>
      </w:r>
    </w:p>
    <w:p>
      <w:r>
        <w:rPr>
          <w:b/>
          <w:u w:val="single"/>
        </w:rPr>
        <w:t xml:space="preserve">763119</w:t>
      </w:r>
    </w:p>
    <w:p>
      <w:r>
        <w:t xml:space="preserve">@annianni246 koska cmera ei hallitse itseään, hän ei uskalla lähteä kotoa ilman #float-komentoa.</w:t>
      </w:r>
    </w:p>
    <w:p>
      <w:r>
        <w:rPr>
          <w:b/>
          <w:u w:val="single"/>
        </w:rPr>
        <w:t xml:space="preserve">763120</w:t>
      </w:r>
    </w:p>
    <w:p>
      <w:r>
        <w:t xml:space="preserve">@MarjeticaM Uskomatonta, mitä ääliöitä. Nauroimme tälle sosialistipaskiaiselleni.</w:t>
      </w:r>
    </w:p>
    <w:p>
      <w:r>
        <w:rPr>
          <w:b/>
          <w:u w:val="single"/>
        </w:rPr>
        <w:t xml:space="preserve">763121</w:t>
      </w:r>
    </w:p>
    <w:p>
      <w:r>
        <w:t xml:space="preserve">@JakaDolinar2 @BasedPoland Nuorilla nokkosilla alastomilla perseillään, joita he rakastavat näyttää.</w:t>
      </w:r>
    </w:p>
    <w:p>
      <w:r>
        <w:rPr>
          <w:b/>
          <w:u w:val="single"/>
        </w:rPr>
        <w:t xml:space="preserve">763122</w:t>
      </w:r>
    </w:p>
    <w:p>
      <w:r>
        <w:t xml:space="preserve">@NenadGlucks @JJansaSDS Mikä ylimielinen Jankovič teeskenteli olevansa Logarin komission edessä , olisi luullut, että kaikki oli kunnossa.</w:t>
      </w:r>
    </w:p>
    <w:p>
      <w:r>
        <w:rPr>
          <w:b/>
          <w:u w:val="single"/>
        </w:rPr>
        <w:t xml:space="preserve">763123</w:t>
      </w:r>
    </w:p>
    <w:p>
      <w:r>
        <w:t xml:space="preserve">Auton koon ja kiveksen koon välillä on kääntäen verrannollinen korrelaatio. #nebulosis</w:t>
      </w:r>
    </w:p>
    <w:p>
      <w:r>
        <w:rPr>
          <w:b/>
          <w:u w:val="single"/>
        </w:rPr>
        <w:t xml:space="preserve">763124</w:t>
      </w:r>
    </w:p>
    <w:p>
      <w:r>
        <w:t xml:space="preserve">@MartinaKenda Jos se on totta! En olisi kysynyt tuota, jos olisin viettänyt viikon ompelukoneen ääressä -</w:t>
      </w:r>
    </w:p>
    <w:p>
      <w:r>
        <w:rPr>
          <w:b/>
          <w:u w:val="single"/>
        </w:rPr>
        <w:t xml:space="preserve">763125</w:t>
      </w:r>
    </w:p>
    <w:p>
      <w:r>
        <w:t xml:space="preserve">@Zvezaborcev_NOB @Tevilevi vihdoin! jos ette kansainvälistä Ustašen, Domobranin ja muiden kollaboraattoreiden kurjuutta, se syö teidät.</w:t>
      </w:r>
    </w:p>
    <w:p>
      <w:r>
        <w:rPr>
          <w:b/>
          <w:u w:val="single"/>
        </w:rPr>
        <w:t xml:space="preserve">763126</w:t>
      </w:r>
    </w:p>
    <w:p>
      <w:r>
        <w:t xml:space="preserve">@frelih_igor @FPlevnik @dragnslyr_ds @AntonZmavc @Ferch_Pech Kristityt ovat kuin homoja.</w:t>
      </w:r>
    </w:p>
    <w:p>
      <w:r>
        <w:rPr>
          <w:b/>
          <w:u w:val="single"/>
        </w:rPr>
        <w:t xml:space="preserve">763127</w:t>
      </w:r>
    </w:p>
    <w:p>
      <w:r>
        <w:t xml:space="preserve">Kommunistit olivat täynnä ideoita, mutta Jugoslavia romahti ennen heitä...</w:t>
        <w:br/>
        <w:t xml:space="preserve">Hija, ja he ottivat Slovenian haltuunsa🐥🐣</w:t>
      </w:r>
    </w:p>
    <w:p>
      <w:r>
        <w:rPr>
          <w:b/>
          <w:u w:val="single"/>
        </w:rPr>
        <w:t xml:space="preserve">763128</w:t>
      </w:r>
    </w:p>
    <w:p>
      <w:r>
        <w:t xml:space="preserve">Ihmiset häpeävät sitä, että he eivät voi ostaa puhelinta tuomaristolle. He eivät häpeä seistä jonossa ja käyttää euroa puhelimeen. #bizarka</w:t>
      </w:r>
    </w:p>
    <w:p>
      <w:r>
        <w:rPr>
          <w:b/>
          <w:u w:val="single"/>
        </w:rPr>
        <w:t xml:space="preserve">763129</w:t>
      </w:r>
    </w:p>
    <w:p>
      <w:r>
        <w:t xml:space="preserve">@Urska_ Tänä aamuna junassa oli suomalainen sauna. Mutta kun ihmiset pääsivät sisälle, se oli turkkilainen sauna, jossa oli pöpöjä. 😷</w:t>
      </w:r>
    </w:p>
    <w:p>
      <w:r>
        <w:rPr>
          <w:b/>
          <w:u w:val="single"/>
        </w:rPr>
        <w:t xml:space="preserve">763130</w:t>
      </w:r>
    </w:p>
    <w:p>
      <w:r>
        <w:t xml:space="preserve">KESÄLUKEMISTA ALOITTAVILLE YRITYKSILLE - Aloittavasta yrityksestä brändiksi? Löydät vastaukset SBFunnelin uusimmasta kirjasta... http://t.co/3KrM6dVumi ...</w:t>
      </w:r>
    </w:p>
    <w:p>
      <w:r>
        <w:rPr>
          <w:b/>
          <w:u w:val="single"/>
        </w:rPr>
        <w:t xml:space="preserve">763131</w:t>
      </w:r>
    </w:p>
    <w:p>
      <w:r>
        <w:t xml:space="preserve">@DominikaSvarc @petrasovdat @PrometejDD @C_Mirkic @ZidanDejan @strankaSD Miksi et pyydä minulta tulkintaa?</w:t>
      </w:r>
    </w:p>
    <w:p>
      <w:r>
        <w:rPr>
          <w:b/>
          <w:u w:val="single"/>
        </w:rPr>
        <w:t xml:space="preserve">763132</w:t>
      </w:r>
    </w:p>
    <w:p>
      <w:r>
        <w:t xml:space="preserve">No comment needed, eikö sinusta @EPameten .....hope you get it this time?</w:t>
        <w:br/>
        <w:t xml:space="preserve">https://t.co/mDQ9T4GBhV via @Nova24TV</w:t>
      </w:r>
    </w:p>
    <w:p>
      <w:r>
        <w:rPr>
          <w:b/>
          <w:u w:val="single"/>
        </w:rPr>
        <w:t xml:space="preserve">763133</w:t>
      </w:r>
    </w:p>
    <w:p>
      <w:r>
        <w:t xml:space="preserve">Tuhoamaton venäläinen: Mies putosi 9. kerroksesta, selvisi hengissä ja jatkoi juomista</w:t>
        <w:br/>
        <w:t xml:space="preserve">https://t.co/PUSWTmlggQ 😂😂😂</w:t>
      </w:r>
    </w:p>
    <w:p>
      <w:r>
        <w:rPr>
          <w:b/>
          <w:u w:val="single"/>
        </w:rPr>
        <w:t xml:space="preserve">763134</w:t>
      </w:r>
    </w:p>
    <w:p>
      <w:r>
        <w:t xml:space="preserve">@had Amm... ananas on toinen eufemismi ruoholle nuorten keskuudessa internetissä.  Ei sellaista, jota lehmät syövät.</w:t>
      </w:r>
    </w:p>
    <w:p>
      <w:r>
        <w:rPr>
          <w:b/>
          <w:u w:val="single"/>
        </w:rPr>
        <w:t xml:space="preserve">763135</w:t>
      </w:r>
    </w:p>
    <w:p>
      <w:r>
        <w:t xml:space="preserve">Olen käyttänyt jo niin monta nenäliinaa tähän flunssaani, että yksi kuusi yksinään olisi voinut olla minulle ansa. Voi helvetti.</w:t>
      </w:r>
    </w:p>
    <w:p>
      <w:r>
        <w:rPr>
          <w:b/>
          <w:u w:val="single"/>
        </w:rPr>
        <w:t xml:space="preserve">763136</w:t>
      </w:r>
    </w:p>
    <w:p>
      <w:r>
        <w:t xml:space="preserve">Kapitalismi loppuu, kun ymmärrämme, että rahan lainaaminen korkoa vastaan on epäinhimillistä. Aivan kuten on epäinhimillistä orjuuttaa ihmisiä.</w:t>
      </w:r>
    </w:p>
    <w:p>
      <w:r>
        <w:rPr>
          <w:b/>
          <w:u w:val="single"/>
        </w:rPr>
        <w:t xml:space="preserve">763137</w:t>
      </w:r>
    </w:p>
    <w:p>
      <w:r>
        <w:t xml:space="preserve">@miss0MFGspot @Nogavicka_Pika Drosera homepatske - cudez todella, en uskonut sitä. Ja kotitekoista laakerisiirappia. Ja kosteus, ehkä myös hengittäminen.</w:t>
      </w:r>
    </w:p>
    <w:p>
      <w:r>
        <w:rPr>
          <w:b/>
          <w:u w:val="single"/>
        </w:rPr>
        <w:t xml:space="preserve">763138</w:t>
      </w:r>
    </w:p>
    <w:p>
      <w:r>
        <w:t xml:space="preserve">@zaslovenijo2 Kyllä, kova ydin pysyy: Lucy, Voje, drVinko, kolme hovimestaria ja sinä. ✌️#vinceremo</w:t>
      </w:r>
    </w:p>
    <w:p>
      <w:r>
        <w:rPr>
          <w:b/>
          <w:u w:val="single"/>
        </w:rPr>
        <w:t xml:space="preserve">763139</w:t>
      </w:r>
    </w:p>
    <w:p>
      <w:r>
        <w:t xml:space="preserve">Pieni toimittaja Mrs. Pašek Šetinc ja Gabrovon suuri manipulointi yksityisestä koulutuksesta #weeklyssä @RTV_Slovenija</w:t>
      </w:r>
    </w:p>
    <w:p>
      <w:r>
        <w:rPr>
          <w:b/>
          <w:u w:val="single"/>
        </w:rPr>
        <w:t xml:space="preserve">763140</w:t>
      </w:r>
    </w:p>
    <w:p>
      <w:r>
        <w:t xml:space="preserve">@Tevilevi @peterjancic @neza_ks @2pir_a sama jengi tappoi heidät, samat symbolit, joita he käyttivät.</w:t>
      </w:r>
    </w:p>
    <w:p>
      <w:r>
        <w:rPr>
          <w:b/>
          <w:u w:val="single"/>
        </w:rPr>
        <w:t xml:space="preserve">763141</w:t>
      </w:r>
    </w:p>
    <w:p>
      <w:r>
        <w:t xml:space="preserve">@5RA_5RA_5RA_5RA @JernejStromajer He aikovat korvata väestön. Tottelevaiset lampaat</w:t>
      </w:r>
    </w:p>
    <w:p>
      <w:r>
        <w:rPr>
          <w:b/>
          <w:u w:val="single"/>
        </w:rPr>
        <w:t xml:space="preserve">763142</w:t>
      </w:r>
    </w:p>
    <w:p>
      <w:r>
        <w:t xml:space="preserve">@tomltoml he käyttävät rahaa... ja he muokkaavat tai täyttävät freelance-kulttuurityöntekijöiden tietueita.</w:t>
      </w:r>
    </w:p>
    <w:p>
      <w:r>
        <w:rPr>
          <w:b/>
          <w:u w:val="single"/>
        </w:rPr>
        <w:t xml:space="preserve">763143</w:t>
      </w:r>
    </w:p>
    <w:p>
      <w:r>
        <w:t xml:space="preserve">5. toukokuuta 1945 Ajdovščina</w:t>
        <w:br/>
        <w:t xml:space="preserve">Bolshevikit perustivat hallituksen</w:t>
        <w:br/>
        <w:t xml:space="preserve">Ilman vaaleja ja teurastamalla kaikki opposition jäsenet</w:t>
      </w:r>
    </w:p>
    <w:p>
      <w:r>
        <w:rPr>
          <w:b/>
          <w:u w:val="single"/>
        </w:rPr>
        <w:t xml:space="preserve">763144</w:t>
      </w:r>
    </w:p>
    <w:p>
      <w:r>
        <w:t xml:space="preserve">he mainostavat näitä bitcoineja, mutta täällä ei ole vaikeaa olla kojootti, teet töitä kuin kojootti, saat palkkaa kuin kojootti, syöt kuin kojootti, elät kuin kojootti... 😜</w:t>
      </w:r>
    </w:p>
    <w:p>
      <w:r>
        <w:rPr>
          <w:b/>
          <w:u w:val="single"/>
        </w:rPr>
        <w:t xml:space="preserve">763145</w:t>
      </w:r>
    </w:p>
    <w:p>
      <w:r>
        <w:t xml:space="preserve">@AlHarlamov Koska ne eivät riittäisi edes paperimuodossa pyyhkimään persettäsi. Tai niin he sanovat.</w:t>
      </w:r>
    </w:p>
    <w:p>
      <w:r>
        <w:rPr>
          <w:b/>
          <w:u w:val="single"/>
        </w:rPr>
        <w:t xml:space="preserve">763146</w:t>
      </w:r>
    </w:p>
    <w:p>
      <w:r>
        <w:t xml:space="preserve">Koulunsa päättäneet ovat menestyneet. Monet erinomaiset ja viisi kultaista tähteä. ONNITTELUT!!!</w:t>
      </w:r>
    </w:p>
    <w:p>
      <w:r>
        <w:rPr>
          <w:b/>
          <w:u w:val="single"/>
        </w:rPr>
        <w:t xml:space="preserve">763147</w:t>
      </w:r>
    </w:p>
    <w:p>
      <w:r>
        <w:t xml:space="preserve">Tällä viikolla ND:ssä: Hiihtoraveja ja koripalloilijan perseilyä - Zlatko Zahovićin verbaalinen purkaus toi mieleen muitakin tapauksia</w:t>
      </w:r>
    </w:p>
    <w:p>
      <w:r>
        <w:rPr>
          <w:b/>
          <w:u w:val="single"/>
        </w:rPr>
        <w:t xml:space="preserve">763148</w:t>
      </w:r>
    </w:p>
    <w:p>
      <w:r>
        <w:t xml:space="preserve">Koska älykkäät ihmiset kuuntelevat älykkäämpiä ihmisiä, voimme "loogisesti" päätellä, että hölmöt kuuntelevat älykkäitä ihmisiä.... Valitettavasti näin ei ole, vaan he kuuntelevat suurempia hölmöjä...</w:t>
      </w:r>
    </w:p>
    <w:p>
      <w:r>
        <w:rPr>
          <w:b/>
          <w:u w:val="single"/>
        </w:rPr>
        <w:t xml:space="preserve">763149</w:t>
      </w:r>
    </w:p>
    <w:p>
      <w:r>
        <w:t xml:space="preserve">@PreglArjan Sinä todella mokasit. 😀 Se on kuin sanoisin, että annan vain lyhytnäköisen kirurgin korjata dioptriani.</w:t>
      </w:r>
    </w:p>
    <w:p>
      <w:r>
        <w:rPr>
          <w:b/>
          <w:u w:val="single"/>
        </w:rPr>
        <w:t xml:space="preserve">763150</w:t>
      </w:r>
    </w:p>
    <w:p>
      <w:r>
        <w:t xml:space="preserve">Kollega kadotti Fujifilm X-T100 -kameransa, S/N 44M09039, nahkakotelossa. Kaikki tiedot olisivat tervetulleita. (RT)</w:t>
      </w:r>
    </w:p>
    <w:p>
      <w:r>
        <w:rPr>
          <w:b/>
          <w:u w:val="single"/>
        </w:rPr>
        <w:t xml:space="preserve">763151</w:t>
      </w:r>
    </w:p>
    <w:p>
      <w:r>
        <w:t xml:space="preserve">@toplovodar @Val202 Antakaa heidän tulla meille terapiaan. Klo #metaldays 🤭 Ne paranee kaikista nebuloosista viikossa.</w:t>
      </w:r>
    </w:p>
    <w:p>
      <w:r>
        <w:rPr>
          <w:b/>
          <w:u w:val="single"/>
        </w:rPr>
        <w:t xml:space="preserve">763152</w:t>
      </w:r>
    </w:p>
    <w:p>
      <w:r>
        <w:t xml:space="preserve">@Pertinacal @TV3_SI @NovakBozidar @m_bostjan Punainen hemeroidi toukokuun juhlissa!😀</w:t>
      </w:r>
    </w:p>
    <w:p>
      <w:r>
        <w:rPr>
          <w:b/>
          <w:u w:val="single"/>
        </w:rPr>
        <w:t xml:space="preserve">763153</w:t>
      </w:r>
    </w:p>
    <w:p>
      <w:r>
        <w:t xml:space="preserve">@GregorKos @Pertinacal ei ole suurempaa typeryyttä kuin kieltää ehdokkaita äänestämästä itseään vaaleissa</w:t>
      </w:r>
    </w:p>
    <w:p>
      <w:r>
        <w:rPr>
          <w:b/>
          <w:u w:val="single"/>
        </w:rPr>
        <w:t xml:space="preserve">763154</w:t>
      </w:r>
    </w:p>
    <w:p>
      <w:r>
        <w:t xml:space="preserve">@KajzerFranc Dohters voi mennä minne haluaa. Episodi Slovenian sosialistinen "vapaa on oltava" koulunkäynti suositaan.</w:t>
      </w:r>
    </w:p>
    <w:p>
      <w:r>
        <w:rPr>
          <w:b/>
          <w:u w:val="single"/>
        </w:rPr>
        <w:t xml:space="preserve">763155</w:t>
      </w:r>
    </w:p>
    <w:p>
      <w:r>
        <w:t xml:space="preserve">@57clen @StrankaSAB @MasaKociper @vladaRS Anna hänen soittaa!Näytämme hänelle, miten isosta ympyrästä tehdään pieni❗️</w:t>
      </w:r>
    </w:p>
    <w:p>
      <w:r>
        <w:rPr>
          <w:b/>
          <w:u w:val="single"/>
        </w:rPr>
        <w:t xml:space="preserve">763156</w:t>
      </w:r>
    </w:p>
    <w:p>
      <w:r>
        <w:t xml:space="preserve">Rahan heittäminen lisää tehottomalle valtiolle ei ole koskaan eikä missään osoittautunut positiiviseksi</w:t>
        <w:br/>
        <w:t xml:space="preserve">https://t.co/n4e5HUM0er</w:t>
      </w:r>
    </w:p>
    <w:p>
      <w:r>
        <w:rPr>
          <w:b/>
          <w:u w:val="single"/>
        </w:rPr>
        <w:t xml:space="preserve">763157</w:t>
      </w:r>
    </w:p>
    <w:p>
      <w:r>
        <w:t xml:space="preserve">@JozeMozina Minulle kerrottiin SG:n nuorisokirjasta, että he olivat tilanneet sen ja että minun pitäisi soittaa minulle. Toivottavasti minua ei vedetty pois ja että toimitus tulee.</w:t>
      </w:r>
    </w:p>
    <w:p>
      <w:r>
        <w:rPr>
          <w:b/>
          <w:u w:val="single"/>
        </w:rPr>
        <w:t xml:space="preserve">763158</w:t>
      </w:r>
    </w:p>
    <w:p>
      <w:r>
        <w:t xml:space="preserve">@ZerjavicDelo Rikollisen Titon aikana oli käsky ampua, jopa toukokuussa 1991 tšekkiläistä perhettä ammuttiin !</w:t>
      </w:r>
    </w:p>
    <w:p>
      <w:r>
        <w:rPr>
          <w:b/>
          <w:u w:val="single"/>
        </w:rPr>
        <w:t xml:space="preserve">763159</w:t>
      </w:r>
    </w:p>
    <w:p>
      <w:r>
        <w:t xml:space="preserve">Kaikki, jotka eivät noudata ohjetta olla kotona juhlapyhinä, syövät voileipiä ja tomaatteja, jotka on tehty raketista. https://t.co/QygUsJztbu.</w:t>
      </w:r>
    </w:p>
    <w:p>
      <w:r>
        <w:rPr>
          <w:b/>
          <w:u w:val="single"/>
        </w:rPr>
        <w:t xml:space="preserve">763160</w:t>
      </w:r>
    </w:p>
    <w:p>
      <w:r>
        <w:t xml:space="preserve">Jälleen kerran valtion huijarit leikkaavat paketteja ja tarjoavat tarpeettomia asioita tai asioita, jotka eivät maksa heille mitään vastineeksi.</w:t>
        <w:br/>
        <w:br/>
        <w:t xml:space="preserve">https://t.co/jtoMHWNtX2</w:t>
      </w:r>
    </w:p>
    <w:p>
      <w:r>
        <w:rPr>
          <w:b/>
          <w:u w:val="single"/>
        </w:rPr>
        <w:t xml:space="preserve">763161</w:t>
      </w:r>
    </w:p>
    <w:p>
      <w:r>
        <w:t xml:space="preserve">@KatarinaJenko @PrometejDD @MatjazJazbar @jkmcnk istunnot joten kylvyn jälkeen hän vaelteli ympäri asuntoa, kun hän riisui hameensa :D #zanalašč</w:t>
      </w:r>
    </w:p>
    <w:p>
      <w:r>
        <w:rPr>
          <w:b/>
          <w:u w:val="single"/>
        </w:rPr>
        <w:t xml:space="preserve">763162</w:t>
      </w:r>
    </w:p>
    <w:p>
      <w:r>
        <w:t xml:space="preserve">@Medeja_7 @jelka_godec @JJansaSDS @MinZdravje Medvedova pyytää anteeksi ja peittää itsensä tuhkalla. Kuka uskoo, vitut pummeista!🥴😋😋</w:t>
      </w:r>
    </w:p>
    <w:p>
      <w:r>
        <w:rPr>
          <w:b/>
          <w:u w:val="single"/>
        </w:rPr>
        <w:t xml:space="preserve">763163</w:t>
      </w:r>
    </w:p>
    <w:p>
      <w:r>
        <w:t xml:space="preserve">Gabrovec: Kaikkien on osallistuttava Gorizian lentokentän kehittämiseen!</w:t>
        <w:br/>
        <w:t xml:space="preserve">https://t.co/2hjkOxrCXs https://t.co/tVChWOLd5U</w:t>
      </w:r>
    </w:p>
    <w:p>
      <w:r>
        <w:rPr>
          <w:b/>
          <w:u w:val="single"/>
        </w:rPr>
        <w:t xml:space="preserve">763164</w:t>
      </w:r>
    </w:p>
    <w:p>
      <w:r>
        <w:t xml:space="preserve">@spomincicaSi:llä on ständi Kongressiaukiolla, käy vierailulla! #ParadaLearning #TVU2017 #TVUSlo https://t.co/0HgjxHZ5T8</w:t>
      </w:r>
    </w:p>
    <w:p>
      <w:r>
        <w:rPr>
          <w:b/>
          <w:u w:val="single"/>
        </w:rPr>
        <w:t xml:space="preserve">763165</w:t>
      </w:r>
    </w:p>
    <w:p>
      <w:r>
        <w:t xml:space="preserve">@GregorBlog Myrkytys tarkoittaa, että et tiedä, missä se kaatui. Ja sitten mätänevä ruumis. Mikä on pahin mahdollinen skenaario.</w:t>
      </w:r>
    </w:p>
    <w:p>
      <w:r>
        <w:rPr>
          <w:b/>
          <w:u w:val="single"/>
        </w:rPr>
        <w:t xml:space="preserve">763166</w:t>
      </w:r>
    </w:p>
    <w:p>
      <w:r>
        <w:t xml:space="preserve">@kricac @dolenand @BokiNachbar @GasperBergant @anzet Olette kamalia spoilerien lähettämisessä, joten teidät pitäisi joka tapauksessa jättää huomiotta.</w:t>
      </w:r>
    </w:p>
    <w:p>
      <w:r>
        <w:rPr>
          <w:b/>
          <w:u w:val="single"/>
        </w:rPr>
        <w:t xml:space="preserve">763167</w:t>
      </w:r>
    </w:p>
    <w:p>
      <w:r>
        <w:t xml:space="preserve">Minä jalka kylmään vessa-altaaseen, ja Ljubljanan valot ovat päällä. Matr, tunnen olevani täysin sivussa 😢.</w:t>
      </w:r>
    </w:p>
    <w:p>
      <w:r>
        <w:rPr>
          <w:b/>
          <w:u w:val="single"/>
        </w:rPr>
        <w:t xml:space="preserve">763168</w:t>
      </w:r>
    </w:p>
    <w:p>
      <w:r>
        <w:t xml:space="preserve">@MatijaStepisnik @vecer Sardiinit ovat kalalaji mitään suurempaa hulluutta eivät militantit vasemmistolaiset voi keksiä.</w:t>
      </w:r>
    </w:p>
    <w:p>
      <w:r>
        <w:rPr>
          <w:b/>
          <w:u w:val="single"/>
        </w:rPr>
        <w:t xml:space="preserve">763169</w:t>
      </w:r>
    </w:p>
    <w:p>
      <w:r>
        <w:t xml:space="preserve">@andrejLac @tviterBOSS Mikä vahvistaa, että RTV:n on järjestettävä psykiatrinen ensiapu yhteenottoja varten. Eikä vain kuristaa Kozjekia.</w:t>
      </w:r>
    </w:p>
    <w:p>
      <w:r>
        <w:rPr>
          <w:b/>
          <w:u w:val="single"/>
        </w:rPr>
        <w:t xml:space="preserve">763170</w:t>
      </w:r>
    </w:p>
    <w:p>
      <w:r>
        <w:t xml:space="preserve">Tänä iltana olemme mukana konsertissa 13-vuotiaalle Tonjalle, joka taistelee vakavaa sairautta vastaan. Vuosina, jolloin hänen pitäisi... https://t.co/OsI3F2LhAj...</w:t>
      </w:r>
    </w:p>
    <w:p>
      <w:r>
        <w:rPr>
          <w:b/>
          <w:u w:val="single"/>
        </w:rPr>
        <w:t xml:space="preserve">763171</w:t>
      </w:r>
    </w:p>
    <w:p>
      <w:r>
        <w:t xml:space="preserve">Tämä #bobletin on melko täynnä populismia, hieman kehityksen suuntaan (vaikka alkuperäinen tarkoitus on päinvastainen: yhteiskuntakritiikki).</w:t>
      </w:r>
    </w:p>
    <w:p>
      <w:r>
        <w:rPr>
          <w:b/>
          <w:u w:val="single"/>
        </w:rPr>
        <w:t xml:space="preserve">763172</w:t>
      </w:r>
    </w:p>
    <w:p>
      <w:r>
        <w:t xml:space="preserve">@JernejaJF Ennen Orbania oli hunajaa ja maitoa, pakkomielle Orbaneihin, Trumpeihin ja vastaaviin on kiehtovaa...</w:t>
      </w:r>
    </w:p>
    <w:p>
      <w:r>
        <w:rPr>
          <w:b/>
          <w:u w:val="single"/>
        </w:rPr>
        <w:t xml:space="preserve">763173</w:t>
      </w:r>
    </w:p>
    <w:p>
      <w:r>
        <w:t xml:space="preserve">@FPlevnik @RevijaReporter Franc et ymmärrä. Hän on töissä. Kylän vartijat!</w:t>
      </w:r>
    </w:p>
    <w:p>
      <w:r>
        <w:rPr>
          <w:b/>
          <w:u w:val="single"/>
        </w:rPr>
        <w:t xml:space="preserve">763174</w:t>
      </w:r>
    </w:p>
    <w:p>
      <w:r>
        <w:t xml:space="preserve">@BojanPozar @BernardBrscic Jugoslavian kommunistien seuraava liike on kutsua puna-armeija Sloveniaan; Bryssel on nähnyt sen.</w:t>
      </w:r>
    </w:p>
    <w:p>
      <w:r>
        <w:rPr>
          <w:b/>
          <w:u w:val="single"/>
        </w:rPr>
        <w:t xml:space="preserve">763175</w:t>
      </w:r>
    </w:p>
    <w:p>
      <w:r>
        <w:t xml:space="preserve">@Plavalka Näin kävi hiljattain eräälle kollegalle, ja nyt yritän vakuuttaa hänelle, että joku muija teki hänelle jotenkin palveluksen. @KlemenRobnik</w:t>
      </w:r>
    </w:p>
    <w:p>
      <w:r>
        <w:rPr>
          <w:b/>
          <w:u w:val="single"/>
        </w:rPr>
        <w:t xml:space="preserve">763176</w:t>
      </w:r>
    </w:p>
    <w:p>
      <w:r>
        <w:t xml:space="preserve">O Pojbic, kultaketjut, valtavat korvakorut, kalliit autot, se on nenässäsi, mutta entä kassakaappisi?</w:t>
      </w:r>
    </w:p>
    <w:p>
      <w:r>
        <w:rPr>
          <w:b/>
          <w:u w:val="single"/>
        </w:rPr>
        <w:t xml:space="preserve">763177</w:t>
      </w:r>
    </w:p>
    <w:p>
      <w:r>
        <w:t xml:space="preserve">@nkolimpija jalkapalloilijat Kidričevo oli suuri lipsahdus ja hävisi 6:2! #plts https://t.co/pLfKh5taSX</w:t>
      </w:r>
    </w:p>
    <w:p>
      <w:r>
        <w:rPr>
          <w:b/>
          <w:u w:val="single"/>
        </w:rPr>
        <w:t xml:space="preserve">763178</w:t>
      </w:r>
    </w:p>
    <w:p>
      <w:r>
        <w:t xml:space="preserve">@Centrifusion Takaisin lentokentällä, osta orkideoita asematasolle. Ne ovat 100 kertaa halvempia. Voit kuljettaa niitä laukussasi.</w:t>
      </w:r>
    </w:p>
    <w:p>
      <w:r>
        <w:rPr>
          <w:b/>
          <w:u w:val="single"/>
        </w:rPr>
        <w:t xml:space="preserve">763179</w:t>
      </w:r>
    </w:p>
    <w:p>
      <w:r>
        <w:t xml:space="preserve">@powersmoothie Tervehdys #rimini-diskosta , jossa huijaan valmistuvia opiskelijoitamme. 😟</w:t>
      </w:r>
    </w:p>
    <w:p>
      <w:r>
        <w:rPr>
          <w:b/>
          <w:u w:val="single"/>
        </w:rPr>
        <w:t xml:space="preserve">763180</w:t>
      </w:r>
    </w:p>
    <w:p>
      <w:r>
        <w:t xml:space="preserve">Liput ovat jo myynnissä TRUGA Shopissa, Orto Barissa, Bum bum banana -kulttuuritaideyhdistyksen kautta ja... https://t.co/H6F4C863pR</w:t>
      </w:r>
    </w:p>
    <w:p>
      <w:r>
        <w:rPr>
          <w:b/>
          <w:u w:val="single"/>
        </w:rPr>
        <w:t xml:space="preserve">763181</w:t>
      </w:r>
    </w:p>
    <w:p>
      <w:r>
        <w:t xml:space="preserve">@dialogos_si Päivystys. Erikoislääkärin peruspalkka 1800 eur netto, apulaisprofessorin 2100. Mutta heillä on opintopisteitä, vuokrasopimuksia ....Ja he ovat...</w:t>
      </w:r>
    </w:p>
    <w:p>
      <w:r>
        <w:rPr>
          <w:b/>
          <w:u w:val="single"/>
        </w:rPr>
        <w:t xml:space="preserve">763182</w:t>
      </w:r>
    </w:p>
    <w:p>
      <w:r>
        <w:t xml:space="preserve">Uusi ISO-ympäristöstandardi: uusi ISO-standardi painotuotesektorin hiilidioksidipäästöjen kompensoinnista hyväksyttiin hiljattain.... http://t.co/ygMOAHhTzi</w:t>
      </w:r>
    </w:p>
    <w:p>
      <w:r>
        <w:rPr>
          <w:b/>
          <w:u w:val="single"/>
        </w:rPr>
        <w:t xml:space="preserve">763183</w:t>
      </w:r>
    </w:p>
    <w:p>
      <w:r>
        <w:t xml:space="preserve">@petrasovdat Hankittujen aineellisten hyödykkeiden määrä ei ole osoitus ihmisen mielenterveydestä ja koulutustasosta. Se on vain inhimillisten rajoitusten valepuku.</w:t>
      </w:r>
    </w:p>
    <w:p>
      <w:r>
        <w:rPr>
          <w:b/>
          <w:u w:val="single"/>
        </w:rPr>
        <w:t xml:space="preserve">763184</w:t>
      </w:r>
    </w:p>
    <w:p>
      <w:r>
        <w:t xml:space="preserve">@LajnarEU @sarecmarjan ehkä he pelkäävät, että viimeisten kuukausien aikana toinen rutto tulee meidän päällemme.</w:t>
      </w:r>
    </w:p>
    <w:p>
      <w:r>
        <w:rPr>
          <w:b/>
          <w:u w:val="single"/>
        </w:rPr>
        <w:t xml:space="preserve">763185</w:t>
      </w:r>
    </w:p>
    <w:p>
      <w:r>
        <w:t xml:space="preserve">@MajaGaspari @poliisi_si Mutta koirapommit ovat sallittuja. Ymmärsin, että ruumiit, jotka on suunniteltu vain popsimaan, eivät ole.</w:t>
      </w:r>
    </w:p>
    <w:p>
      <w:r>
        <w:rPr>
          <w:b/>
          <w:u w:val="single"/>
        </w:rPr>
        <w:t xml:space="preserve">763186</w:t>
      </w:r>
    </w:p>
    <w:p>
      <w:r>
        <w:t xml:space="preserve">Opin jotain uutta joka päivä. Eilen huomasin, että 19 donitsin jälkeen minulla on ripuli. Tänään huomasin, että 18 jälkeen minulla on paljon ripulia.</w:t>
      </w:r>
    </w:p>
    <w:p>
      <w:r>
        <w:rPr>
          <w:b/>
          <w:u w:val="single"/>
        </w:rPr>
        <w:t xml:space="preserve">763187</w:t>
      </w:r>
    </w:p>
    <w:p>
      <w:r>
        <w:t xml:space="preserve">@surfon @strankaSD @StrankaSMC @markobandelli @PS_DeSUS @sarecmarjan @strankalevica Parasta mennä kieltoon viisi rottaa .... 😂</w:t>
      </w:r>
    </w:p>
    <w:p>
      <w:r>
        <w:rPr>
          <w:b/>
          <w:u w:val="single"/>
        </w:rPr>
        <w:t xml:space="preserve">763188</w:t>
      </w:r>
    </w:p>
    <w:p>
      <w:r>
        <w:t xml:space="preserve">Uusia jaksoja ¨Jaka ga namaka¨ -sarjasta on jo valmisteilla, samoin kuin ensimmäisen keittokirjani uusintapainos, joka on tulossa pian... https://t.co/mB2Z8up1kC</w:t>
      </w:r>
    </w:p>
    <w:p>
      <w:r>
        <w:rPr>
          <w:b/>
          <w:u w:val="single"/>
        </w:rPr>
        <w:t xml:space="preserve">763189</w:t>
      </w:r>
    </w:p>
    <w:p>
      <w:r>
        <w:t xml:space="preserve">Itä-Slovenian kriisi saa uusia ulottuvuuksia: murtovaras on murtautunut humanitaarisen järjestön tiloihin. Tämä... https://t.co/UYSawvRyDv</w:t>
      </w:r>
    </w:p>
    <w:p>
      <w:r>
        <w:rPr>
          <w:b/>
          <w:u w:val="single"/>
        </w:rPr>
        <w:t xml:space="preserve">763190</w:t>
      </w:r>
    </w:p>
    <w:p>
      <w:r>
        <w:t xml:space="preserve">Bravo Rainbow Warriors Institute - ADHD 🌈</w:t>
        <w:br/>
        <w:t xml:space="preserve">Lasten kommentit - olet sanaton.</w:t>
        <w:br/>
        <w:t xml:space="preserve">https://t.co/7wZ9tgGnI6</w:t>
      </w:r>
    </w:p>
    <w:p>
      <w:r>
        <w:rPr>
          <w:b/>
          <w:u w:val="single"/>
        </w:rPr>
        <w:t xml:space="preserve">763191</w:t>
      </w:r>
    </w:p>
    <w:p>
      <w:r>
        <w:t xml:space="preserve">@Civk1 @BojanPozar Älä huoli, hän ei ole siellä. Lokassa on myös paljon sivistymättömiä ihmisiä.</w:t>
      </w:r>
    </w:p>
    <w:p>
      <w:r>
        <w:rPr>
          <w:b/>
          <w:u w:val="single"/>
        </w:rPr>
        <w:t xml:space="preserve">763192</w:t>
      </w:r>
    </w:p>
    <w:p>
      <w:r>
        <w:t xml:space="preserve">En tiedä, mitä he tekevät näille myrkytetyille lokkeille Ptujin lähellä. On selvää, että venäläiset ovat syyllisiä.</w:t>
      </w:r>
    </w:p>
    <w:p>
      <w:r>
        <w:rPr>
          <w:b/>
          <w:u w:val="single"/>
        </w:rPr>
        <w:t xml:space="preserve">763193</w:t>
      </w:r>
    </w:p>
    <w:p>
      <w:r>
        <w:t xml:space="preserve">Hajdina: Pormestarin kiitos kansalaisten turvallisuudesta huolehtimisesta https://t.co/HedqAuUPoi</w:t>
      </w:r>
    </w:p>
    <w:p>
      <w:r>
        <w:rPr>
          <w:b/>
          <w:u w:val="single"/>
        </w:rPr>
        <w:t xml:space="preserve">763194</w:t>
      </w:r>
    </w:p>
    <w:p>
      <w:r>
        <w:t xml:space="preserve">@BojanDobovsek #gremonavollection ...mahdollisimman pian, viisastutaan kaikki ja valitaan @DobraDrzava</w:t>
      </w:r>
    </w:p>
    <w:p>
      <w:r>
        <w:rPr>
          <w:b/>
          <w:u w:val="single"/>
        </w:rPr>
        <w:t xml:space="preserve">763195</w:t>
      </w:r>
    </w:p>
    <w:p>
      <w:r>
        <w:t xml:space="preserve">@dusankocevar1 Olette yksityisten päiväkotien vihaajia ja nämä poikkeamat johtuisivat yksityisistä toimijoista. Tunnemme säälittävän mentaliteettinne.</w:t>
      </w:r>
    </w:p>
    <w:p>
      <w:r>
        <w:rPr>
          <w:b/>
          <w:u w:val="single"/>
        </w:rPr>
        <w:t xml:space="preserve">763196</w:t>
      </w:r>
    </w:p>
    <w:p>
      <w:r>
        <w:t xml:space="preserve">@SpletnaMladina joten Slo sotilaat kotiin ja te kommunistit Iraniin puolustamaan hallintoa ? onko se oikein ?</w:t>
      </w:r>
    </w:p>
    <w:p>
      <w:r>
        <w:rPr>
          <w:b/>
          <w:u w:val="single"/>
        </w:rPr>
        <w:t xml:space="preserve">763197</w:t>
      </w:r>
    </w:p>
    <w:p>
      <w:r>
        <w:t xml:space="preserve">@mropret Luulen, että Mediapedin 4G-juttu ei ole verkkotuki, vaan muistin koko ;)</w:t>
      </w:r>
    </w:p>
    <w:p>
      <w:r>
        <w:rPr>
          <w:b/>
          <w:u w:val="single"/>
        </w:rPr>
        <w:t xml:space="preserve">763198</w:t>
      </w:r>
    </w:p>
    <w:p>
      <w:r>
        <w:t xml:space="preserve">@borutmekina @KarmenPonikvar @FranciKek En halua puhua rasismista, koska otimme seuraavien vuosien aikana vastaan 70 000 pakolaista etelästä ja huolehdimme heistä.</w:t>
      </w:r>
    </w:p>
    <w:p>
      <w:r>
        <w:rPr>
          <w:b/>
          <w:u w:val="single"/>
        </w:rPr>
        <w:t xml:space="preserve">763199</w:t>
      </w:r>
    </w:p>
    <w:p>
      <w:r>
        <w:t xml:space="preserve">[Eksklusiivinen] Niin paljon siirtolaisia, että metsästyskamerat ovat napanneet niitä metsissä ja riistan ruokintapaikoilla https://t.co/5mmOBG0hsc via @Nova24TV</w:t>
      </w:r>
    </w:p>
    <w:p>
      <w:r>
        <w:rPr>
          <w:b/>
          <w:u w:val="single"/>
        </w:rPr>
        <w:t xml:space="preserve">763200</w:t>
      </w:r>
    </w:p>
    <w:p>
      <w:r>
        <w:t xml:space="preserve">@meteoriterain Poista sitten "Bryssel" ja twiittisi on oikea 😉 Ilman Brysseliä se olisi vielä pahempi, usko pois.</w:t>
      </w:r>
    </w:p>
    <w:p>
      <w:r>
        <w:rPr>
          <w:b/>
          <w:u w:val="single"/>
        </w:rPr>
        <w:t xml:space="preserve">763201</w:t>
      </w:r>
    </w:p>
    <w:p>
      <w:r>
        <w:t xml:space="preserve">@LottaS10 @DKopse Tämä on kollektiivinen itsemurha. Nyt he aikovat antaa aseet heidän käsiinsä. Hyvästi järki.</w:t>
      </w:r>
    </w:p>
    <w:p>
      <w:r>
        <w:rPr>
          <w:b/>
          <w:u w:val="single"/>
        </w:rPr>
        <w:t xml:space="preserve">763202</w:t>
      </w:r>
    </w:p>
    <w:p>
      <w:r>
        <w:t xml:space="preserve">jos Hammers pelaa paskaa toisella puoliajalla tätä kolmanneksi sijoittunutta joukkuetta vastaan, olen todella masentunut ... #NothingFromNothing</w:t>
      </w:r>
    </w:p>
    <w:p>
      <w:r>
        <w:rPr>
          <w:b/>
          <w:u w:val="single"/>
        </w:rPr>
        <w:t xml:space="preserve">763203</w:t>
      </w:r>
    </w:p>
    <w:p>
      <w:r>
        <w:t xml:space="preserve">Ivan Okuka kerää jo evästeitä. Kuiskaajat sanovat, että hänen pitäisi iskeä "mediaimperiumiin"! #klosarecbrezcontent https://t.co/zYHAmc9l3K</w:t>
      </w:r>
    </w:p>
    <w:p>
      <w:r>
        <w:rPr>
          <w:b/>
          <w:u w:val="single"/>
        </w:rPr>
        <w:t xml:space="preserve">763204</w:t>
      </w:r>
    </w:p>
    <w:p>
      <w:r>
        <w:t xml:space="preserve">Jep, vahaus tehty, hiukset värjätty ja kylpyvesi huuhdeltu 💪 #homealone</w:t>
      </w:r>
    </w:p>
    <w:p>
      <w:r>
        <w:rPr>
          <w:b/>
          <w:u w:val="single"/>
        </w:rPr>
        <w:t xml:space="preserve">763205</w:t>
      </w:r>
    </w:p>
    <w:p>
      <w:r>
        <w:t xml:space="preserve">@freewiseguy @mrevlje @MinHealth Täydellä perseellä hän voi paskoa... 300e-ihmisille se on paljon...</w:t>
      </w:r>
    </w:p>
    <w:p>
      <w:r>
        <w:rPr>
          <w:b/>
          <w:u w:val="single"/>
        </w:rPr>
        <w:t xml:space="preserve">763206</w:t>
      </w:r>
    </w:p>
    <w:p>
      <w:r>
        <w:t xml:space="preserve">Pohorjen ja Dravan yli Kapla na Kozjakuun saavuttaessasi Gradišče na Kozjakun tiellä sinua saattaa joukko hanhenpoikia ja haukkoja.</w:t>
      </w:r>
    </w:p>
    <w:p>
      <w:r>
        <w:rPr>
          <w:b/>
          <w:u w:val="single"/>
        </w:rPr>
        <w:t xml:space="preserve">763207</w:t>
      </w:r>
    </w:p>
    <w:p>
      <w:r>
        <w:t xml:space="preserve">Ja siitä veronmaksajien pitäisi maksaa. Katastrofi! https://t.co/C0IBiYdlKO</w:t>
      </w:r>
    </w:p>
    <w:p>
      <w:r>
        <w:rPr>
          <w:b/>
          <w:u w:val="single"/>
        </w:rPr>
        <w:t xml:space="preserve">763208</w:t>
      </w:r>
    </w:p>
    <w:p>
      <w:r>
        <w:t xml:space="preserve">@ApaceCoki @spelahorvat @Trdosrcnez Jos sinulla ei ole kuumetta ja systeemisiä infektion merkkejä, yikes. 😃</w:t>
      </w:r>
    </w:p>
    <w:p>
      <w:r>
        <w:rPr>
          <w:b/>
          <w:u w:val="single"/>
        </w:rPr>
        <w:t xml:space="preserve">763209</w:t>
      </w:r>
    </w:p>
    <w:p>
      <w:r>
        <w:t xml:space="preserve">@Firbec Kaikki on pysähtynyt.... roskia ei haeta, ravintolat eivät toimita ruokaa, junat eivät kulje.....🤦♀️</w:t>
      </w:r>
    </w:p>
    <w:p>
      <w:r>
        <w:rPr>
          <w:b/>
          <w:u w:val="single"/>
        </w:rPr>
        <w:t xml:space="preserve">763210</w:t>
      </w:r>
    </w:p>
    <w:p>
      <w:r>
        <w:t xml:space="preserve">Ei enää paperireseptejä marraskuussa. Lääkkeen noutamiseen tarvitsemme vain terveyskortin #resepti</w:t>
      </w:r>
    </w:p>
    <w:p>
      <w:r>
        <w:rPr>
          <w:b/>
          <w:u w:val="single"/>
        </w:rPr>
        <w:t xml:space="preserve">763211</w:t>
      </w:r>
    </w:p>
    <w:p>
      <w:r>
        <w:t xml:space="preserve">Ole varovainen, mitä tilaat slovenialaisista konditorioista. Varsinkin jos olet allerginen mille tahansa. https://t.co/YehC4sVQBt.</w:t>
      </w:r>
    </w:p>
    <w:p>
      <w:r>
        <w:rPr>
          <w:b/>
          <w:u w:val="single"/>
        </w:rPr>
        <w:t xml:space="preserve">763212</w:t>
      </w:r>
    </w:p>
    <w:p>
      <w:r>
        <w:t xml:space="preserve">Nämä 5 ZARA:n vaatekappaletta saavat "lookisi" näyttämään paljon kalliimmalta kuin se todellisuudessa on https://t.co/qhwazBZiu3 https://t.co/ibrEIaVRab</w:t>
      </w:r>
    </w:p>
    <w:p>
      <w:r>
        <w:rPr>
          <w:b/>
          <w:u w:val="single"/>
        </w:rPr>
        <w:t xml:space="preserve">763213</w:t>
      </w:r>
    </w:p>
    <w:p>
      <w:r>
        <w:t xml:space="preserve">@AntonPeinkiher @vagaja_boris Haha. Teillä on vakavia asiakirjoja. Sinä todella olet potilas🐁🐁🐁🐁</w:t>
      </w:r>
    </w:p>
    <w:p>
      <w:r>
        <w:rPr>
          <w:b/>
          <w:u w:val="single"/>
        </w:rPr>
        <w:t xml:space="preserve">763214</w:t>
      </w:r>
    </w:p>
    <w:p>
      <w:r>
        <w:t xml:space="preserve">@MiranStajerc Pakkosteriloinnit 14-vuotiaana. Ja nämä ihmiset eivät ole vankiloissa!</w:t>
      </w:r>
    </w:p>
    <w:p>
      <w:r>
        <w:rPr>
          <w:b/>
          <w:u w:val="single"/>
        </w:rPr>
        <w:t xml:space="preserve">763215</w:t>
      </w:r>
    </w:p>
    <w:p>
      <w:r>
        <w:t xml:space="preserve">Chef Ramsey: Kanasi on niin alikypsää, että eläinlääkäri voi jopa pelastaa sen :)) http://t.co/knSXh9YT http://t.co/knSXh9YT</w:t>
      </w:r>
    </w:p>
    <w:p>
      <w:r>
        <w:rPr>
          <w:b/>
          <w:u w:val="single"/>
        </w:rPr>
        <w:t xml:space="preserve">763216</w:t>
      </w:r>
    </w:p>
    <w:p>
      <w:r>
        <w:t xml:space="preserve">Markkinat täyttyvät. Jopa joitakin hyvin pieniä lapsia on täällä. Vain päiväkodin roiskimiseksi.</w:t>
        <w:br/>
        <w:t xml:space="preserve"> #päivähoito</w:t>
      </w:r>
    </w:p>
    <w:p>
      <w:r>
        <w:rPr>
          <w:b/>
          <w:u w:val="single"/>
        </w:rPr>
        <w:t xml:space="preserve">763217</w:t>
      </w:r>
    </w:p>
    <w:p>
      <w:r>
        <w:t xml:space="preserve">@tiskraba Kyllä. M800 on todella hyvä, mutta se ei ole halpa. Suosittelen sinulle agp pro from kranje. Heillä on kaikkea ja kaveri osaa neuvoa.</w:t>
      </w:r>
    </w:p>
    <w:p>
      <w:r>
        <w:rPr>
          <w:b/>
          <w:u w:val="single"/>
        </w:rPr>
        <w:t xml:space="preserve">763218</w:t>
      </w:r>
    </w:p>
    <w:p>
      <w:r>
        <w:t xml:space="preserve">@butalskipolicaj @frelih_igor @ZalaG_as Joka sunnuntai ja jopa välillä pappi uhkaa helvetillä ja ikuisella kidutuksella.</w:t>
      </w:r>
    </w:p>
    <w:p>
      <w:r>
        <w:rPr>
          <w:b/>
          <w:u w:val="single"/>
        </w:rPr>
        <w:t xml:space="preserve">763219</w:t>
      </w:r>
    </w:p>
    <w:p>
      <w:r>
        <w:t xml:space="preserve">Mitä Trzin IOC:ssa tapahtuu? Joukko poliiseja koirien kanssa meni metsään. Etsintäoperaatio?</w:t>
      </w:r>
    </w:p>
    <w:p>
      <w:r>
        <w:rPr>
          <w:b/>
          <w:u w:val="single"/>
        </w:rPr>
        <w:t xml:space="preserve">763220</w:t>
      </w:r>
    </w:p>
    <w:p>
      <w:r>
        <w:t xml:space="preserve">@penzionist12 @vinkovasle1 @Nova24TV Brglez käyttäytyy RS:n parlamentissa kuin hän olisi uuden Kominternin puheenjohtaja !</w:t>
      </w:r>
    </w:p>
    <w:p>
      <w:r>
        <w:rPr>
          <w:b/>
          <w:u w:val="single"/>
        </w:rPr>
        <w:t xml:space="preserve">763221</w:t>
      </w:r>
    </w:p>
    <w:p>
      <w:r>
        <w:t xml:space="preserve">@PerkoBenjamin @JJansaSDS @Libertarec Mutta he nostavat minimipalkkaa... kaikki yhtä köyhyydessä 😊</w:t>
      </w:r>
    </w:p>
    <w:p>
      <w:r>
        <w:rPr>
          <w:b/>
          <w:u w:val="single"/>
        </w:rPr>
        <w:t xml:space="preserve">763222</w:t>
      </w:r>
    </w:p>
    <w:p>
      <w:r>
        <w:t xml:space="preserve">@JozeBiscak @JJansaSDS Henkisesti tuhoutunut:viimeksi kun he olivat kanssamme, heidän piti jonottaa ruokaa stat...</w:t>
      </w:r>
    </w:p>
    <w:p>
      <w:r>
        <w:rPr>
          <w:b/>
          <w:u w:val="single"/>
        </w:rPr>
        <w:t xml:space="preserve">763223</w:t>
      </w:r>
    </w:p>
    <w:p>
      <w:r>
        <w:t xml:space="preserve">Te miehet olette todella yhden luukun kauppa. Kiitos nokkelista vastauksistanne, mutta ne eivät auta minua suojelemaan appiukkoani. Olen pahoillani.</w:t>
      </w:r>
    </w:p>
    <w:p>
      <w:r>
        <w:rPr>
          <w:b/>
          <w:u w:val="single"/>
        </w:rPr>
        <w:t xml:space="preserve">763224</w:t>
      </w:r>
    </w:p>
    <w:p>
      <w:r>
        <w:t xml:space="preserve">@TitPetric Niin, loistava vaihtoehto. Ja pysähdytään välillä matkatavaroiden kanssa ja niin edelleen.</w:t>
      </w:r>
    </w:p>
    <w:p>
      <w:r>
        <w:rPr>
          <w:b/>
          <w:u w:val="single"/>
        </w:rPr>
        <w:t xml:space="preserve">763225</w:t>
      </w:r>
    </w:p>
    <w:p>
      <w:r>
        <w:t xml:space="preserve">Keilailu: Spiral pitää kiinni niukasta mutta ratkaisevasta edusta https://t.co/GqXVGLRn6Y</w:t>
      </w:r>
    </w:p>
    <w:p>
      <w:r>
        <w:rPr>
          <w:b/>
          <w:u w:val="single"/>
        </w:rPr>
        <w:t xml:space="preserve">763226</w:t>
      </w:r>
    </w:p>
    <w:p>
      <w:r>
        <w:t xml:space="preserve">@zasledovalec70 Tässä sinulle mallia, huomenna ei luolaa #ajevredi... https://t.co/T2Il18vqnM</w:t>
      </w:r>
    </w:p>
    <w:p>
      <w:r>
        <w:rPr>
          <w:b/>
          <w:u w:val="single"/>
        </w:rPr>
        <w:t xml:space="preserve">763227</w:t>
      </w:r>
    </w:p>
    <w:p>
      <w:r>
        <w:t xml:space="preserve">Raiskaus, 81 prosenttia väestöstä.</w:t>
        <w:t xml:space="preserve">Bihaćin asukkaista 81 prosenttia ei enää tunne oloaan turvalliseksi kaupungissaan.</w:t>
        <w:br/>
        <w:t xml:space="preserve">https://t.co/kWPdriW7kF</w:t>
      </w:r>
    </w:p>
    <w:p>
      <w:r>
        <w:rPr>
          <w:b/>
          <w:u w:val="single"/>
        </w:rPr>
        <w:t xml:space="preserve">763228</w:t>
      </w:r>
    </w:p>
    <w:p>
      <w:r>
        <w:t xml:space="preserve">Luuydin #gostilnaStaripisker Celje Slovenia #steakhouse #bonemarrow for gourmets https://t.co/RbBp31nsoM</w:t>
      </w:r>
    </w:p>
    <w:p>
      <w:r>
        <w:rPr>
          <w:b/>
          <w:u w:val="single"/>
        </w:rPr>
        <w:t xml:space="preserve">763229</w:t>
      </w:r>
    </w:p>
    <w:p>
      <w:r>
        <w:t xml:space="preserve">Jos julkaisisin kuvan joka kerta, kun käyn Šmarkassa, olisin sinun kyrpäsi. Tarkoitan, että asia on päinvastoin. Kiitos harkinnastanne.</w:t>
      </w:r>
    </w:p>
    <w:p>
      <w:r>
        <w:rPr>
          <w:b/>
          <w:u w:val="single"/>
        </w:rPr>
        <w:t xml:space="preserve">763230</w:t>
      </w:r>
    </w:p>
    <w:p>
      <w:r>
        <w:t xml:space="preserve">Pelkäänpä, että heillä ei ole sitä kovinkaan usein kädessään, eivätkä he siksi voi ottaa sillä kuvia. https://t.co/FUYkCUY2Lq.</w:t>
      </w:r>
    </w:p>
    <w:p>
      <w:r>
        <w:rPr>
          <w:b/>
          <w:u w:val="single"/>
        </w:rPr>
        <w:t xml:space="preserve">763231</w:t>
      </w:r>
    </w:p>
    <w:p>
      <w:r>
        <w:t xml:space="preserve">Cupcake - AINESOSAT: * 1/2 banaania (n. 50 g) * 1 keskikokoinen kananmuna * 2 kuohkeaa ruokalusikallistahttp://t.co/4uejvtDC4d.</w:t>
      </w:r>
    </w:p>
    <w:p>
      <w:r>
        <w:rPr>
          <w:b/>
          <w:u w:val="single"/>
        </w:rPr>
        <w:t xml:space="preserve">763232</w:t>
      </w:r>
    </w:p>
    <w:p>
      <w:r>
        <w:t xml:space="preserve">Epsonin EH-LS100:n kaltaiset ultralyhytheittoiset laserprojektorit ovat hyvä ostos kotiteatteriin. https://t.co/N2RuAqupDE</w:t>
      </w:r>
    </w:p>
    <w:p>
      <w:r>
        <w:rPr>
          <w:b/>
          <w:u w:val="single"/>
        </w:rPr>
        <w:t xml:space="preserve">763233</w:t>
      </w:r>
    </w:p>
    <w:p>
      <w:r>
        <w:t xml:space="preserve">Kotouttaminen mahdollistaa maahanmuuttajien integroitumisen yhteiskuntaan säilyttäen samalla heidän kulttuurisen monimuotoisuutensa (kieli, kulttuuri...) #eusiti</w:t>
      </w:r>
    </w:p>
    <w:p>
      <w:r>
        <w:rPr>
          <w:b/>
          <w:u w:val="single"/>
        </w:rPr>
        <w:t xml:space="preserve">763234</w:t>
      </w:r>
    </w:p>
    <w:p>
      <w:r>
        <w:t xml:space="preserve">Avajaispuheessaan ulkoministeri #Erjavec esittelee viime vuoden saavutuksia ja Slovenian diplomatian tulevia tehtäviä tulevaisuudessa.</w:t>
        <w:br/>
        <w:t xml:space="preserve"> #FutureEU #turvallisuus</w:t>
      </w:r>
    </w:p>
    <w:p>
      <w:r>
        <w:rPr>
          <w:b/>
          <w:u w:val="single"/>
        </w:rPr>
        <w:t xml:space="preserve">763235</w:t>
      </w:r>
    </w:p>
    <w:p>
      <w:r>
        <w:t xml:space="preserve">Kommunistit ovat kuitenkin vain vahingoniloisia, koska se viittaa Slovenian JNA:han.</w:t>
        <w:br/>
        <w:t xml:space="preserve"> Eläviä butaloja ja suolasato...</w:t>
      </w:r>
    </w:p>
    <w:p>
      <w:r>
        <w:rPr>
          <w:b/>
          <w:u w:val="single"/>
        </w:rPr>
        <w:t xml:space="preserve">763236</w:t>
      </w:r>
    </w:p>
    <w:p>
      <w:r>
        <w:t xml:space="preserve">@petracj Toki, mutta jos he eivät tiedä perusasioita, he paskovat jotain kehittynyttä hölynpölyä. Et uskoisi sitä, ellet olisi nähnyt sitä itse DZ:ssä ja muistikirjoissa.</w:t>
      </w:r>
    </w:p>
    <w:p>
      <w:r>
        <w:rPr>
          <w:b/>
          <w:u w:val="single"/>
        </w:rPr>
        <w:t xml:space="preserve">763237</w:t>
      </w:r>
    </w:p>
    <w:p>
      <w:r>
        <w:t xml:space="preserve">@MojcaOblacom @sladkakotmed Odota, näyttää siltä, että hän on ollut testissä niin kauan, että hän on niin sairas, että hän ei voi tulla tänne vielä.... Meillä on niin huono tuuri 😉</w:t>
      </w:r>
    </w:p>
    <w:p>
      <w:r>
        <w:rPr>
          <w:b/>
          <w:u w:val="single"/>
        </w:rPr>
        <w:t xml:space="preserve">763238</w:t>
      </w:r>
    </w:p>
    <w:p>
      <w:r>
        <w:t xml:space="preserve">Varmista, että sinulla on sairausvakuutus ennen lomaa. https://t.co/OzoeApfS4y.</w:t>
      </w:r>
    </w:p>
    <w:p>
      <w:r>
        <w:rPr>
          <w:b/>
          <w:u w:val="single"/>
        </w:rPr>
        <w:t xml:space="preserve">763239</w:t>
      </w:r>
    </w:p>
    <w:p>
      <w:r>
        <w:t xml:space="preserve">@FrenkMate @PrinasalkaZlata @marijanli @lucijausaj Tämä on mahdollista vain, jos noudatat Đerđinskin akatemian kommunistisia aksioomia!</w:t>
      </w:r>
    </w:p>
    <w:p>
      <w:r>
        <w:rPr>
          <w:b/>
          <w:u w:val="single"/>
        </w:rPr>
        <w:t xml:space="preserve">763240</w:t>
      </w:r>
    </w:p>
    <w:p>
      <w:r>
        <w:t xml:space="preserve">Kun vihdoin tapaat @MatejSpehar henkilökohtaisesti ja he eivät juo olutta. :(</w:t>
        <w:br/>
        <w:t xml:space="preserve">Toivotan teille molemmille hyvää matkaa Troijan yli @marko_alpner. ;)</w:t>
      </w:r>
    </w:p>
    <w:p>
      <w:r>
        <w:rPr>
          <w:b/>
          <w:u w:val="single"/>
        </w:rPr>
        <w:t xml:space="preserve">763241</w:t>
      </w:r>
    </w:p>
    <w:p>
      <w:r>
        <w:t xml:space="preserve">En ole varma, onko nainen värisokea vai käyttikö hän ruskeaa tuubivoidetta puuterin sijasta.</w:t>
      </w:r>
    </w:p>
    <w:p>
      <w:r>
        <w:rPr>
          <w:b/>
          <w:u w:val="single"/>
        </w:rPr>
        <w:t xml:space="preserve">763242</w:t>
      </w:r>
    </w:p>
    <w:p>
      <w:r>
        <w:t xml:space="preserve">Älä missaa näitä huutokauppoja marraskuussa! https://t.co/ObQNSL8zJt https://t.co/2f7GntO1Ng</w:t>
      </w:r>
    </w:p>
    <w:p>
      <w:r>
        <w:rPr>
          <w:b/>
          <w:u w:val="single"/>
        </w:rPr>
        <w:t xml:space="preserve">763243</w:t>
      </w:r>
    </w:p>
    <w:p>
      <w:r>
        <w:t xml:space="preserve">@crnkovic Pettureilla on jo joukko muistomerkkejä Sloveniassa. Suurin niistä jopa kaikkein eliittipaikalla.</w:t>
      </w:r>
    </w:p>
    <w:p>
      <w:r>
        <w:rPr>
          <w:b/>
          <w:u w:val="single"/>
        </w:rPr>
        <w:t xml:space="preserve">763244</w:t>
      </w:r>
    </w:p>
    <w:p>
      <w:r>
        <w:t xml:space="preserve">@MarkoPavlisic Voit aina noudattaa finanssipoliittista sääntöä nostamalla veroja.</w:t>
      </w:r>
    </w:p>
    <w:p>
      <w:r>
        <w:rPr>
          <w:b/>
          <w:u w:val="single"/>
        </w:rPr>
        <w:t xml:space="preserve">763245</w:t>
      </w:r>
    </w:p>
    <w:p>
      <w:r>
        <w:t xml:space="preserve">Mariborin mies Ljubljanassa aivan sekaisin....</w:t>
        <w:br/>
        <w:t xml:space="preserve">60 km/h kehätiellä https://t.co/KyA5sVMajH https://t.co/KyA5sVMajH</w:t>
      </w:r>
    </w:p>
    <w:p>
      <w:r>
        <w:rPr>
          <w:b/>
          <w:u w:val="single"/>
        </w:rPr>
        <w:t xml:space="preserve">763246</w:t>
      </w:r>
    </w:p>
    <w:p>
      <w:r>
        <w:t xml:space="preserve">Yksivuotias lapseni on varmistanut, että voin juoda viiniä, johon on sekoitettu haavan desinfiointiainetta. En luultavasti sairastu.</w:t>
      </w:r>
    </w:p>
    <w:p>
      <w:r>
        <w:rPr>
          <w:b/>
          <w:u w:val="single"/>
        </w:rPr>
        <w:t xml:space="preserve">763247</w:t>
      </w:r>
    </w:p>
    <w:p>
      <w:r>
        <w:t xml:space="preserve">@t_andrej Miksi hän sitten nosti heidän palkkojaan?!!</w:t>
        <w:br/>
        <w:t xml:space="preserve">Ah, äänestäjät🤷♂️</w:t>
        <w:br/>
        <w:br/>
        <w:t xml:space="preserve">No, he ovat riittävän päteviä tehtävään, emmekä me sulje silmiämme🙄</w:t>
      </w:r>
    </w:p>
    <w:p>
      <w:r>
        <w:rPr>
          <w:b/>
          <w:u w:val="single"/>
        </w:rPr>
        <w:t xml:space="preserve">763248</w:t>
      </w:r>
    </w:p>
    <w:p>
      <w:r>
        <w:t xml:space="preserve">"E-kuljetus : E-kulkuneuvojen mitoitus ammatillisissa oppilaitoksissa - pyörätuolit" -hankkeen käynnistäminen https://t.co/N16ACTnGO5 https://t.co/ShMtTmfxbP https://t.co/ShMtTmfxbP</w:t>
      </w:r>
    </w:p>
    <w:p>
      <w:r>
        <w:rPr>
          <w:b/>
          <w:u w:val="single"/>
        </w:rPr>
        <w:t xml:space="preserve">763249</w:t>
      </w:r>
    </w:p>
    <w:p>
      <w:r>
        <w:t xml:space="preserve">Alastomuus alttarilla. SDS rikkoo pukeutumissääntöjä kirkossa. https://t.co/ElatsSsDJP #Mladinamit #Mladina35</w:t>
      </w:r>
    </w:p>
    <w:p>
      <w:r>
        <w:rPr>
          <w:b/>
          <w:u w:val="single"/>
        </w:rPr>
        <w:t xml:space="preserve">763250</w:t>
      </w:r>
    </w:p>
    <w:p>
      <w:r>
        <w:t xml:space="preserve">Älkää pelästykö, mutta tältä näyttävät Valkoisten Karpaattien metsät. https://t.co/6Np9tIHRl7</w:t>
      </w:r>
    </w:p>
    <w:p>
      <w:r>
        <w:rPr>
          <w:b/>
          <w:u w:val="single"/>
        </w:rPr>
        <w:t xml:space="preserve">763251</w:t>
      </w:r>
    </w:p>
    <w:p>
      <w:r>
        <w:t xml:space="preserve">Btw, kun joku kaatuu, et halua olla sellaisten ihmisten seurassa, jotka ovat oeganisoineet jotain elämässään.</w:t>
      </w:r>
    </w:p>
    <w:p>
      <w:r>
        <w:rPr>
          <w:b/>
          <w:u w:val="single"/>
        </w:rPr>
        <w:t xml:space="preserve">763252</w:t>
      </w:r>
    </w:p>
    <w:p>
      <w:r>
        <w:t xml:space="preserve">Kauheaa: Kuuluisa venäläinen bloggaaja löytyi kuolleena matkalaukusta viiltohaava kaulassaan | Nova24TV https://t.co/ivauYezs3M</w:t>
      </w:r>
    </w:p>
    <w:p>
      <w:r>
        <w:rPr>
          <w:b/>
          <w:u w:val="single"/>
        </w:rPr>
        <w:t xml:space="preserve">763253</w:t>
      </w:r>
    </w:p>
    <w:p>
      <w:r>
        <w:t xml:space="preserve">@PreglArjan @Tevilevi Valitettavasti jotkut slovenialaiset ovat niin tyhmiä, että he luottavat. #sadomazo variantti se on.</w:t>
      </w:r>
    </w:p>
    <w:p>
      <w:r>
        <w:rPr>
          <w:b/>
          <w:u w:val="single"/>
        </w:rPr>
        <w:t xml:space="preserve">763254</w:t>
      </w:r>
    </w:p>
    <w:p>
      <w:r>
        <w:t xml:space="preserve">Olympia ja Jesenice mainitaan keskustelussa, joka koskee syytteen nostamista.... #serious</w:t>
      </w:r>
    </w:p>
    <w:p>
      <w:r>
        <w:rPr>
          <w:b/>
          <w:u w:val="single"/>
        </w:rPr>
        <w:t xml:space="preserve">763255</w:t>
      </w:r>
    </w:p>
    <w:p>
      <w:r>
        <w:t xml:space="preserve">LOLITVE: Voittaja on Pakkasukko, joka piilottaa Pyhän Nikolauksen hatun sohvan alle. Hänen takanaan joulupukki vetää hiljaa naruista.</w:t>
      </w:r>
    </w:p>
    <w:p>
      <w:r>
        <w:rPr>
          <w:b/>
          <w:u w:val="single"/>
        </w:rPr>
        <w:t xml:space="preserve">763256</w:t>
      </w:r>
    </w:p>
    <w:p>
      <w:r>
        <w:t xml:space="preserve">@PrimozValher Huomaan yhä useammin, että viestintämoduuli on tärkeämpi kuin kaikki vuosiluokat yhteensä. Kohtelet useimpia potilaita kommunikatiivisesti.</w:t>
      </w:r>
    </w:p>
    <w:p>
      <w:r>
        <w:rPr>
          <w:b/>
          <w:u w:val="single"/>
        </w:rPr>
        <w:t xml:space="preserve">763257</w:t>
      </w:r>
    </w:p>
    <w:p>
      <w:r>
        <w:t xml:space="preserve">@KatarinaDbr Ubistvulla on hyvä sodanjälkeinen turvallisuus. Koska vain yksi auto syttyi tuleen eikä palo levinnyt muihin ajoneuvoihin tai rakennuksen ympärille.</w:t>
      </w:r>
    </w:p>
    <w:p>
      <w:r>
        <w:rPr>
          <w:b/>
          <w:u w:val="single"/>
        </w:rPr>
        <w:t xml:space="preserve">763258</w:t>
      </w:r>
    </w:p>
    <w:p>
      <w:r>
        <w:t xml:space="preserve">@BlogSlovenija :D Voi luoja, mitä amatöörejä nämä asianajajat ovat! Lähettäjän asianajaja luuli voivansa periä rahani vakuutusyhtiöltä TR</w:t>
      </w:r>
    </w:p>
    <w:p>
      <w:r>
        <w:rPr>
          <w:b/>
          <w:u w:val="single"/>
        </w:rPr>
        <w:t xml:space="preserve">763259</w:t>
      </w:r>
    </w:p>
    <w:p>
      <w:r>
        <w:t xml:space="preserve">Urša Zabukovecin mukaan sotilaskarkuruus ei suinkaan liity armeijaan. Ja hän on oikeassa.</w:t>
        <w:t xml:space="preserve">@Delo</w:t>
        <w:br/>
        <w:t xml:space="preserve">https://t.co/u1ESTSYArS</w:t>
      </w:r>
    </w:p>
    <w:p>
      <w:r>
        <w:rPr>
          <w:b/>
          <w:u w:val="single"/>
        </w:rPr>
        <w:t xml:space="preserve">763260</w:t>
      </w:r>
    </w:p>
    <w:p>
      <w:r>
        <w:t xml:space="preserve">@radiostudent kommentti Kočevjen vandalismista on vain tietämättömän henkilön kommentti.</w:t>
      </w:r>
    </w:p>
    <w:p>
      <w:r>
        <w:rPr>
          <w:b/>
          <w:u w:val="single"/>
        </w:rPr>
        <w:t xml:space="preserve">763261</w:t>
      </w:r>
    </w:p>
    <w:p>
      <w:r>
        <w:t xml:space="preserve">@Centrifusion Megakysymykset, kiitos! Voin tarjoilla päivällisen keskiviikkona klo 20:05! Sama minä, samassa ohjelmassa 😄.</w:t>
      </w:r>
    </w:p>
    <w:p>
      <w:r>
        <w:rPr>
          <w:b/>
          <w:u w:val="single"/>
        </w:rPr>
        <w:t xml:space="preserve">763262</w:t>
      </w:r>
    </w:p>
    <w:p>
      <w:r>
        <w:t xml:space="preserve">@Denarju @t_celestina Hei Tina. Nyt kun minulla on taas kaikki siipieni alla..... hyvää yötä. Mukava kuulla sinusta!</w:t>
      </w:r>
    </w:p>
    <w:p>
      <w:r>
        <w:rPr>
          <w:b/>
          <w:u w:val="single"/>
        </w:rPr>
        <w:t xml:space="preserve">763263</w:t>
      </w:r>
    </w:p>
    <w:p>
      <w:r>
        <w:t xml:space="preserve">@bolfenk1 Hei, puolustaja, olen hukannut viestiketjun. Etkö ole SDS:n kannattaja? Tai enemmän oikealle kuin vasemmalle. Olen hukannut langan, kusipäät.</w:t>
      </w:r>
    </w:p>
    <w:p>
      <w:r>
        <w:rPr>
          <w:b/>
          <w:u w:val="single"/>
        </w:rPr>
        <w:t xml:space="preserve">763264</w:t>
      </w:r>
    </w:p>
    <w:p>
      <w:r>
        <w:t xml:space="preserve">... kuulemme koko kuukauden ajan joka päivä elektropopetiinista, josta Fakin väitteli muutama vuosi sitten.</w:t>
      </w:r>
    </w:p>
    <w:p>
      <w:r>
        <w:rPr>
          <w:b/>
          <w:u w:val="single"/>
        </w:rPr>
        <w:t xml:space="preserve">763265</w:t>
      </w:r>
    </w:p>
    <w:p>
      <w:r>
        <w:t xml:space="preserve">FA Cup on vihdoin alkanut. Nyt on saatava Gaal ja se siitä. Tulemme takaisin vahvempina ensi kaudella.  #FACupFinaali #ManUtd</w:t>
      </w:r>
    </w:p>
    <w:p>
      <w:r>
        <w:rPr>
          <w:b/>
          <w:u w:val="single"/>
        </w:rPr>
        <w:t xml:space="preserve">763266</w:t>
      </w:r>
    </w:p>
    <w:p>
      <w:r>
        <w:t xml:space="preserve">@JozeJos @KatarinaUrankar Jep, tämän valtavan valikoiman (70+) kanssa on todella vaikea määrittää sukupuolta, kun on niin vähän aivoja.</w:t>
      </w:r>
    </w:p>
    <w:p>
      <w:r>
        <w:rPr>
          <w:b/>
          <w:u w:val="single"/>
        </w:rPr>
        <w:t xml:space="preserve">763267</w:t>
      </w:r>
    </w:p>
    <w:p>
      <w:r>
        <w:t xml:space="preserve">@lotussuzy @YouTube Oletko sinä se, joka ei osaa laulaa #slovenijaimatalent? Parempi pitää kiinni liedestä!</w:t>
      </w:r>
    </w:p>
    <w:p>
      <w:r>
        <w:rPr>
          <w:b/>
          <w:u w:val="single"/>
        </w:rPr>
        <w:t xml:space="preserve">763268</w:t>
      </w:r>
    </w:p>
    <w:p>
      <w:r>
        <w:t xml:space="preserve">15.8.2014 teidät kutsutaan Jasenjeen Gozd Martuljkon yläpuolelle Ingotin hirsimökkiin "pääsiäispiknikille"! http://t.co/2Ty8oNms5w</w:t>
      </w:r>
    </w:p>
    <w:p>
      <w:r>
        <w:rPr>
          <w:b/>
          <w:u w:val="single"/>
        </w:rPr>
        <w:t xml:space="preserve">763269</w:t>
      </w:r>
    </w:p>
    <w:p>
      <w:r>
        <w:t xml:space="preserve">PGD Šentjurin ja PGD Lokarjen palomiehet sammuttivat tulipalon Vrbnossa https://t.co/5LxkXgWZtk</w:t>
      </w:r>
    </w:p>
    <w:p>
      <w:r>
        <w:rPr>
          <w:b/>
          <w:u w:val="single"/>
        </w:rPr>
        <w:t xml:space="preserve">763270</w:t>
      </w:r>
    </w:p>
    <w:p>
      <w:r>
        <w:t xml:space="preserve">@mrevlje @AllBriefs Juuri ennen rajaa on pian aavikko, jossa on muutamia yksityisiä keitaita korkeiden aitojen takana!</w:t>
      </w:r>
    </w:p>
    <w:p>
      <w:r>
        <w:rPr>
          <w:b/>
          <w:u w:val="single"/>
        </w:rPr>
        <w:t xml:space="preserve">763271</w:t>
      </w:r>
    </w:p>
    <w:p>
      <w:r>
        <w:t xml:space="preserve">@JoAnnaOfArc1 Ongelma tämän mulkeron kanssa on se, että hän etsii aina porsaanreikiä laissa. Kun hän rullaa itsensä kuoppaan, niin minä 👏👏👏👏</w:t>
      </w:r>
    </w:p>
    <w:p>
      <w:r>
        <w:rPr>
          <w:b/>
          <w:u w:val="single"/>
        </w:rPr>
        <w:t xml:space="preserve">763272</w:t>
      </w:r>
    </w:p>
    <w:p>
      <w:r>
        <w:t xml:space="preserve">@MATJADRAKSLER Se ei varmaan ole halpaa, säälin sinuakin, olisit voinut kerätä muutaman korkin, jumalat😠Jengi on varastettavissa😠😠😠😠😠</w:t>
      </w:r>
    </w:p>
    <w:p>
      <w:r>
        <w:rPr>
          <w:b/>
          <w:u w:val="single"/>
        </w:rPr>
        <w:t xml:space="preserve">763273</w:t>
      </w:r>
    </w:p>
    <w:p>
      <w:r>
        <w:t xml:space="preserve">miten voitan kuumeen ilman suun kautta otettavia lääkkeitä? jääpakkaukset ja kylmään veteen kylpeminen eivät myöskään ole vaihtoehto. 🙏🏼🙏🏼🙏🏼</w:t>
      </w:r>
    </w:p>
    <w:p>
      <w:r>
        <w:rPr>
          <w:b/>
          <w:u w:val="single"/>
        </w:rPr>
        <w:t xml:space="preserve">763274</w:t>
      </w:r>
    </w:p>
    <w:p>
      <w:r>
        <w:t xml:space="preserve">@PSlajnar Onko se niin paljon kovaa puuta, vai näitkö betonia, vai onko se moottoripyörä jauhaa</w:t>
      </w:r>
    </w:p>
    <w:p>
      <w:r>
        <w:rPr>
          <w:b/>
          <w:u w:val="single"/>
        </w:rPr>
        <w:t xml:space="preserve">763275</w:t>
      </w:r>
    </w:p>
    <w:p>
      <w:r>
        <w:t xml:space="preserve">@mladafeminist Olen hymyillyt suopeasti tällaisille lausunnoille 15 vuotta ja ajatellut: sinulla on ryppyjä!</w:t>
      </w:r>
    </w:p>
    <w:p>
      <w:r>
        <w:rPr>
          <w:b/>
          <w:u w:val="single"/>
        </w:rPr>
        <w:t xml:space="preserve">763276</w:t>
      </w:r>
    </w:p>
    <w:p>
      <w:r>
        <w:t xml:space="preserve">@LottaS10 TILA EI KOSKAAN SAA VASEMMISTON TAISTELUA ...........</w:t>
        <w:br/>
        <w:t xml:space="preserve"> TÄMÄ ON JO VIHAPUHETTA. TUONTIA RIITTÄÄ MYÖS</w:t>
      </w:r>
    </w:p>
    <w:p>
      <w:r>
        <w:rPr>
          <w:b/>
          <w:u w:val="single"/>
        </w:rPr>
        <w:t xml:space="preserve">763277</w:t>
      </w:r>
    </w:p>
    <w:p>
      <w:r>
        <w:t xml:space="preserve">@Urskitka @karmennovak Entä hyväntahdon tuottaminen?</w:t>
        <w:br/>
        <w:br/>
        <w:t xml:space="preserve"> Eikö sitä lasketa?</w:t>
        <w:br/>
        <w:br/>
        <w:t xml:space="preserve"> Ma kyllä, on vaikea tehdä tilannekatsausta.</w:t>
      </w:r>
    </w:p>
    <w:p>
      <w:r>
        <w:rPr>
          <w:b/>
          <w:u w:val="single"/>
        </w:rPr>
        <w:t xml:space="preserve">763278</w:t>
      </w:r>
    </w:p>
    <w:p>
      <w:r>
        <w:t xml:space="preserve">Isoäitimme ei tiennyt, kuka oli maan presidentti.</w:t>
        <w:br/>
        <w:t xml:space="preserve"> Sanon hänelle ''Borut Pahor'' ja hän sanoo ''Kuolema fasismille!'' 😀 ...</w:t>
      </w:r>
    </w:p>
    <w:p>
      <w:r>
        <w:rPr>
          <w:b/>
          <w:u w:val="single"/>
        </w:rPr>
        <w:t xml:space="preserve">763279</w:t>
      </w:r>
    </w:p>
    <w:p>
      <w:r>
        <w:t xml:space="preserve">Kappas vain. Karnevaali ei ole vielä edes ohi, ja meitä raiskataan jo ystävänpäivällä. #bizurnik #kapitalismi</w:t>
      </w:r>
    </w:p>
    <w:p>
      <w:r>
        <w:rPr>
          <w:b/>
          <w:u w:val="single"/>
        </w:rPr>
        <w:t xml:space="preserve">763280</w:t>
      </w:r>
    </w:p>
    <w:p>
      <w:r>
        <w:t xml:space="preserve">@Matino667 Oikea isoisä pysäköi sivuttain pimeässä kuunnellakseen, samalla kun hän hyssyttelee matkustajaansa sujuvasti! :P</w:t>
      </w:r>
    </w:p>
    <w:p>
      <w:r>
        <w:rPr>
          <w:b/>
          <w:u w:val="single"/>
        </w:rPr>
        <w:t xml:space="preserve">763281</w:t>
      </w:r>
    </w:p>
    <w:p>
      <w:r>
        <w:t xml:space="preserve">Kristittyihin kohdistuva väkivalta: Kristityksi muuttunut opiskelija pidätettiin! https://t.co/ZrGUdqWkJ0 https://t.co/r043207uJs https://t.co/r043207uJs</w:t>
      </w:r>
    </w:p>
    <w:p>
      <w:r>
        <w:rPr>
          <w:b/>
          <w:u w:val="single"/>
        </w:rPr>
        <w:t xml:space="preserve">763282</w:t>
      </w:r>
    </w:p>
    <w:p>
      <w:r>
        <w:t xml:space="preserve">Mitä kommunistit juhlivat Dražgošessa? He itse sanovat tulevansa kunnioittamaan uhreja. Mitkä uhrit? Luultavasti kaatuneet natsit 😜</w:t>
      </w:r>
    </w:p>
    <w:p>
      <w:r>
        <w:rPr>
          <w:b/>
          <w:u w:val="single"/>
        </w:rPr>
        <w:t xml:space="preserve">763283</w:t>
      </w:r>
    </w:p>
    <w:p>
      <w:r>
        <w:t xml:space="preserve">@cashkee ajebela.. mutta olin fiksu yläkerrassa :/. onnea vaimollesi pian tulossa!</w:t>
      </w:r>
    </w:p>
    <w:p>
      <w:r>
        <w:rPr>
          <w:b/>
          <w:u w:val="single"/>
        </w:rPr>
        <w:t xml:space="preserve">763284</w:t>
      </w:r>
    </w:p>
    <w:p>
      <w:r>
        <w:t xml:space="preserve">Kamppailetko sinäkin selluliitin kanssa päivästä toiseen etkä tiedä, miten päästä siitä eroon?</w:t>
        <w:br/>
        <w:br/>
        <w:t xml:space="preserve"> Medeya Regeneration Centre... https://t.co/wECom6ccP7 ...</w:t>
      </w:r>
    </w:p>
    <w:p>
      <w:r>
        <w:rPr>
          <w:b/>
          <w:u w:val="single"/>
        </w:rPr>
        <w:t xml:space="preserve">763285</w:t>
      </w:r>
    </w:p>
    <w:p>
      <w:r>
        <w:t xml:space="preserve">@MarkoPavlisic Sam, UKC:ltä ei tule mitään raporttia, että joku olisi taas myrkytetty.</w:t>
      </w:r>
    </w:p>
    <w:p>
      <w:r>
        <w:rPr>
          <w:b/>
          <w:u w:val="single"/>
        </w:rPr>
        <w:t xml:space="preserve">763286</w:t>
      </w:r>
    </w:p>
    <w:p>
      <w:r>
        <w:t xml:space="preserve">Kyllä, ramen on hyvä asia. Mutta kotitekoista naudanlihaa nuudeleilla ja halutessasi kananmunalla. Milina! https://t.co/LE9lwH09gg</w:t>
      </w:r>
    </w:p>
    <w:p>
      <w:r>
        <w:rPr>
          <w:b/>
          <w:u w:val="single"/>
        </w:rPr>
        <w:t xml:space="preserve">763287</w:t>
      </w:r>
    </w:p>
    <w:p>
      <w:r>
        <w:t xml:space="preserve">Geneettisesti muunnetut puut voivat sitoa jopa 4000 kertaa enemmän hiilidioksidia ja tuottaa sähköä.</w:t>
      </w:r>
    </w:p>
    <w:p>
      <w:r>
        <w:rPr>
          <w:b/>
          <w:u w:val="single"/>
        </w:rPr>
        <w:t xml:space="preserve">763288</w:t>
      </w:r>
    </w:p>
    <w:p>
      <w:r>
        <w:t xml:space="preserve">Ei ole väliä, kuinka myöhään tai unisena tulen kotiin... Jos koira haluaa kärryn, se saa kärryn.</w:t>
      </w:r>
    </w:p>
    <w:p>
      <w:r>
        <w:rPr>
          <w:b/>
          <w:u w:val="single"/>
        </w:rPr>
        <w:t xml:space="preserve">763289</w:t>
      </w:r>
    </w:p>
    <w:p>
      <w:r>
        <w:t xml:space="preserve">@NovicaMihajlo Tuolla "nopeudella" et ole vaarassa joutua heiteltäväksi bussin ympäri kuin perunasäkki.</w:t>
      </w:r>
    </w:p>
    <w:p>
      <w:r>
        <w:rPr>
          <w:b/>
          <w:u w:val="single"/>
        </w:rPr>
        <w:t xml:space="preserve">763290</w:t>
      </w:r>
    </w:p>
    <w:p>
      <w:r>
        <w:t xml:space="preserve">Me paukuttelemme edelleen TW:ssä ja FB:ssä sen sijaan, että olisimme kadulla.Mikään ei liiku itsestään.Meidän on päästävä pois mukavuusalueeltamme! https://t.co/5LBf74rtue</w:t>
      </w:r>
    </w:p>
    <w:p>
      <w:r>
        <w:rPr>
          <w:b/>
          <w:u w:val="single"/>
        </w:rPr>
        <w:t xml:space="preserve">763291</w:t>
      </w:r>
    </w:p>
    <w:p>
      <w:r>
        <w:t xml:space="preserve">Planeettaamme koettelevat vielä monet hurrikaanien Irma ja Harvey kaltaiset kauheat sääilmiöt. https://t.co/IuRLuZccqG. https://t.co/IuRLuZccqG</w:t>
      </w:r>
    </w:p>
    <w:p>
      <w:r>
        <w:rPr>
          <w:b/>
          <w:u w:val="single"/>
        </w:rPr>
        <w:t xml:space="preserve">763292</w:t>
      </w:r>
    </w:p>
    <w:p>
      <w:r>
        <w:t xml:space="preserve">@jozesket68 @tomltoml Floridan tornadot ovat pienempi riski kuin Slovenian hallitus.</w:t>
      </w:r>
    </w:p>
    <w:p>
      <w:r>
        <w:rPr>
          <w:b/>
          <w:u w:val="single"/>
        </w:rPr>
        <w:t xml:space="preserve">763293</w:t>
      </w:r>
    </w:p>
    <w:p>
      <w:r>
        <w:t xml:space="preserve">@DanielKalan @MiranStajerc kaada heille qurbe... jotkut heistä viettävät koko ajan vain jutellen, twiittaillen, twiittaillen ja twiittaillen 😂😂😂😂</w:t>
      </w:r>
    </w:p>
    <w:p>
      <w:r>
        <w:rPr>
          <w:b/>
          <w:u w:val="single"/>
        </w:rPr>
        <w:t xml:space="preserve">763294</w:t>
      </w:r>
    </w:p>
    <w:p>
      <w:r>
        <w:t xml:space="preserve">Primorjen asukkaat ovat kuin luotu metalli-skeneen, mutta miksi metallipäät eivät rauhallisen Tolminin sijaan ravaa Luka KP:ssä, Zasavjessa, Velenjessä (anteeksi @NusaZajc)?</w:t>
      </w:r>
    </w:p>
    <w:p>
      <w:r>
        <w:rPr>
          <w:b/>
          <w:u w:val="single"/>
        </w:rPr>
        <w:t xml:space="preserve">763295</w:t>
      </w:r>
    </w:p>
    <w:p>
      <w:r>
        <w:t xml:space="preserve">@Democracy1 Vojebin mukaan: Laskuvarjojääkäreiden kystinen kastraatio.</w:t>
        <w:br/>
        <w:t xml:space="preserve"> Kyllä, hän oli jo aiemmin valinta. .</w:t>
      </w:r>
    </w:p>
    <w:p>
      <w:r>
        <w:rPr>
          <w:b/>
          <w:u w:val="single"/>
        </w:rPr>
        <w:t xml:space="preserve">763296</w:t>
      </w:r>
    </w:p>
    <w:p>
      <w:r>
        <w:t xml:space="preserve">@UrosPetohleb Lääkärit pitäisi jo erottaa. Kykyinen PV olisi pysäyttänyt lumivyöryn juuri siihen paikkaan.</w:t>
      </w:r>
    </w:p>
    <w:p>
      <w:r>
        <w:rPr>
          <w:b/>
          <w:u w:val="single"/>
        </w:rPr>
        <w:t xml:space="preserve">763297</w:t>
      </w:r>
    </w:p>
    <w:p>
      <w:r>
        <w:t xml:space="preserve">@SpletnaMladina Panic at Mladina..... ja solmu perseessä? Pelkäätkö, että sinut suljetaan 😂😂😂😂😂</w:t>
      </w:r>
    </w:p>
    <w:p>
      <w:r>
        <w:rPr>
          <w:b/>
          <w:u w:val="single"/>
        </w:rPr>
        <w:t xml:space="preserve">763298</w:t>
      </w:r>
    </w:p>
    <w:p>
      <w:r>
        <w:t xml:space="preserve">@DC43 Top Gun -elokuvaklassikon toisen osan statisti ja hänen nononsa, joka ei ole aivan varma, mitä vuotta elämme.</w:t>
      </w:r>
    </w:p>
    <w:p>
      <w:r>
        <w:rPr>
          <w:b/>
          <w:u w:val="single"/>
        </w:rPr>
        <w:t xml:space="preserve">763299</w:t>
      </w:r>
    </w:p>
    <w:p>
      <w:r>
        <w:t xml:space="preserve">@ATBeatris @cesenj @alojztetickovi3 Jos Schengenin soveltaminen keskeytettäisiin, itävaltalaiset olisivat varmistaneet asemansa jo aiemmin, mutta Schengeniä ei voida keskeyttää.</w:t>
      </w:r>
    </w:p>
    <w:p>
      <w:r>
        <w:rPr>
          <w:b/>
          <w:u w:val="single"/>
        </w:rPr>
        <w:t xml:space="preserve">763300</w:t>
      </w:r>
    </w:p>
    <w:p>
      <w:r>
        <w:t xml:space="preserve">@YanchMb Al alakerrassa on 2 metrin keihäs, mutta he ovat erehtyneet pitämään sitä Ww2-pommina.</w:t>
        <w:br/>
        <w:t xml:space="preserve">Mutta kirjoitin aiemmin hyvin vakavan tosiasian.</w:t>
      </w:r>
    </w:p>
    <w:p>
      <w:r>
        <w:rPr>
          <w:b/>
          <w:u w:val="single"/>
        </w:rPr>
        <w:t xml:space="preserve">763301</w:t>
      </w:r>
    </w:p>
    <w:p>
      <w:r>
        <w:t xml:space="preserve">@GPreac @RGapari Ilman kristinuskoa olisitte yhä keihäitä heiluttavia villisikoja.</w:t>
      </w:r>
    </w:p>
    <w:p>
      <w:r>
        <w:rPr>
          <w:b/>
          <w:u w:val="single"/>
        </w:rPr>
        <w:t xml:space="preserve">763302</w:t>
      </w:r>
    </w:p>
    <w:p>
      <w:r>
        <w:t xml:space="preserve">Tänään ajoin yhden pienen Peugeotin (206 tai 207) perässä, jota oli todella hauska ajaa! Dynaaminen kuljettaja. Kaikki tapahtuu ensimmäistä kertaa. 😮👏</w:t>
      </w:r>
    </w:p>
    <w:p>
      <w:r>
        <w:rPr>
          <w:b/>
          <w:u w:val="single"/>
        </w:rPr>
        <w:t xml:space="preserve">763303</w:t>
      </w:r>
    </w:p>
    <w:p>
      <w:r>
        <w:t xml:space="preserve">Pelaan parhaillaan Biathlon Maniaa. Tule mukaan ja yritä voittaa minut! http://t.co/pVZjxa6olR</w:t>
      </w:r>
    </w:p>
    <w:p>
      <w:r>
        <w:rPr>
          <w:b/>
          <w:u w:val="single"/>
        </w:rPr>
        <w:t xml:space="preserve">763304</w:t>
      </w:r>
    </w:p>
    <w:p>
      <w:r>
        <w:t xml:space="preserve">@TheArtemida Siksi pakkaat päivää aikaisemmin, koska aamut ovat lehdistöä ja autopilottia varten, eikä se tiedä mitä lenkkareita tarvitset :)</w:t>
      </w:r>
    </w:p>
    <w:p>
      <w:r>
        <w:rPr>
          <w:b/>
          <w:u w:val="single"/>
        </w:rPr>
        <w:t xml:space="preserve">763305</w:t>
      </w:r>
    </w:p>
    <w:p>
      <w:r>
        <w:t xml:space="preserve">SPORT: Kopitar tekee maalin, mutta häviää epäonnisesti. Hän aikoo ehdottaa uutta kansanmusiikkia käsittelevää ohjelmaa kaupallisessa televisiossa.</w:t>
      </w:r>
    </w:p>
    <w:p>
      <w:r>
        <w:rPr>
          <w:b/>
          <w:u w:val="single"/>
        </w:rPr>
        <w:t xml:space="preserve">763306</w:t>
      </w:r>
    </w:p>
    <w:p>
      <w:r>
        <w:t xml:space="preserve">Täältä tulee Pioneer! 😂 Pöly nousee, Komunajzer hakee hunajaa https://t.co/XxLgVC0BJ9</w:t>
      </w:r>
    </w:p>
    <w:p>
      <w:r>
        <w:rPr>
          <w:b/>
          <w:u w:val="single"/>
        </w:rPr>
        <w:t xml:space="preserve">763307</w:t>
      </w:r>
    </w:p>
    <w:p>
      <w:r>
        <w:t xml:space="preserve">@BineTraven @FrancHimelrajh Parempi olla diktaattori paidassa kuin poliittinen ääliö!</w:t>
      </w:r>
    </w:p>
    <w:p>
      <w:r>
        <w:rPr>
          <w:b/>
          <w:u w:val="single"/>
        </w:rPr>
        <w:t xml:space="preserve">763308</w:t>
      </w:r>
    </w:p>
    <w:p>
      <w:r>
        <w:t xml:space="preserve">Kun ihmiset ymmärtävät, mitä SD-puolueen edeltäjät tekivät, asiat eivät ole enää koskaan entisellään.Nuoria ei voi enää manipuloida.</w:t>
      </w:r>
    </w:p>
    <w:p>
      <w:r>
        <w:rPr>
          <w:b/>
          <w:u w:val="single"/>
        </w:rPr>
        <w:t xml:space="preserve">763309</w:t>
      </w:r>
    </w:p>
    <w:p>
      <w:r>
        <w:t xml:space="preserve">@tomltoml Odota, tuo on melkein vihapuhe, katso jos et saisi Peace Institutionalistien fasaw:ta kyttyräselkään.</w:t>
      </w:r>
    </w:p>
    <w:p>
      <w:r>
        <w:rPr>
          <w:b/>
          <w:u w:val="single"/>
        </w:rPr>
        <w:t xml:space="preserve">763310</w:t>
      </w:r>
    </w:p>
    <w:p>
      <w:r>
        <w:t xml:space="preserve">Kopačka on styrialainen tapa sanoa. Se oli ampiaispesä. Missä on hallitsijoita, siellä on myös teuraskoiria. https://t.co/KMb0VDi1Uz.</w:t>
      </w:r>
    </w:p>
    <w:p>
      <w:r>
        <w:rPr>
          <w:b/>
          <w:u w:val="single"/>
        </w:rPr>
        <w:t xml:space="preserve">763311</w:t>
      </w:r>
    </w:p>
    <w:p>
      <w:r>
        <w:t xml:space="preserve">@janezvajkard @JozeBiscak Pian slovenialaiset kommunistit liittyvät innokkaasti joukkoonne : Se on juutalaisten vika, ei MEIDÄN !!!!</w:t>
      </w:r>
    </w:p>
    <w:p>
      <w:r>
        <w:rPr>
          <w:b/>
          <w:u w:val="single"/>
        </w:rPr>
        <w:t xml:space="preserve">763312</w:t>
      </w:r>
    </w:p>
    <w:p>
      <w:r>
        <w:t xml:space="preserve">Sairaat aivot nykytaiteen museossa https://t.co/AccFW2xxjB via @wordpressdotcom</w:t>
      </w:r>
    </w:p>
    <w:p>
      <w:r>
        <w:rPr>
          <w:b/>
          <w:u w:val="single"/>
        </w:rPr>
        <w:t xml:space="preserve">763313</w:t>
      </w:r>
    </w:p>
    <w:p>
      <w:r>
        <w:t xml:space="preserve">@rafzih Niinkö? Mutta voisin todella seurustella toisen naapurin kalun kanssa kahden vuoron panoa varten. 😜</w:t>
      </w:r>
    </w:p>
    <w:p>
      <w:r>
        <w:rPr>
          <w:b/>
          <w:u w:val="single"/>
        </w:rPr>
        <w:t xml:space="preserve">763314</w:t>
      </w:r>
    </w:p>
    <w:p>
      <w:r>
        <w:t xml:space="preserve">... kun tuntuu, että juustokakkusi edessä oleva myyjä pitää todennäköisesti donitsia hansikkaalla kädessään 😂😂😂😂 #mixokusov</w:t>
      </w:r>
    </w:p>
    <w:p>
      <w:r>
        <w:rPr>
          <w:b/>
          <w:u w:val="single"/>
        </w:rPr>
        <w:t xml:space="preserve">763315</w:t>
      </w:r>
    </w:p>
    <w:p>
      <w:r>
        <w:t xml:space="preserve">@xxx24241454 Ryhdy maahanmuuttajaksi (olet maahanmuuttajia vastaan, etkö olekin?) Mutta Venezuelaa tarjoat tai pelkäät vain sinä, etkä kukaan muu. Pois päältä.</w:t>
      </w:r>
    </w:p>
    <w:p>
      <w:r>
        <w:rPr>
          <w:b/>
          <w:u w:val="single"/>
        </w:rPr>
        <w:t xml:space="preserve">763316</w:t>
      </w:r>
    </w:p>
    <w:p>
      <w:r>
        <w:t xml:space="preserve">Me suojelemme Sloveniaa muurilla, ja ulkomaalaiset maksavat sen. #zate #laina #mexicoisgonnapayforit</w:t>
      </w:r>
    </w:p>
    <w:p>
      <w:r>
        <w:rPr>
          <w:b/>
          <w:u w:val="single"/>
        </w:rPr>
        <w:t xml:space="preserve">763317</w:t>
      </w:r>
    </w:p>
    <w:p>
      <w:r>
        <w:t xml:space="preserve">Armeija ei enää puolusta rajoja, poliisi ei enää taistele rikollisuutta vastaan, vaan ainoastaan omaa väestöään vastaan.</w:t>
      </w:r>
    </w:p>
    <w:p>
      <w:r>
        <w:rPr>
          <w:b/>
          <w:u w:val="single"/>
        </w:rPr>
        <w:t xml:space="preserve">763318</w:t>
      </w:r>
    </w:p>
    <w:p>
      <w:r>
        <w:t xml:space="preserve">29-vuotias mies törmäsi naisen ja koiran päälle jalankulkijoiden risteyksessä: koira kuoli paikalle, 27-vuotias nainen loukkaantui vakavasti https://t.co/aiBKM7X0Mr</w:t>
      </w:r>
    </w:p>
    <w:p>
      <w:r>
        <w:rPr>
          <w:b/>
          <w:u w:val="single"/>
        </w:rPr>
        <w:t xml:space="preserve">763319</w:t>
      </w:r>
    </w:p>
    <w:p>
      <w:r>
        <w:t xml:space="preserve">@atomicxx ej.... pieni mekaaninen näppäimistö (ei numeronäppäimistöä), jossa on äänettömät näppäimet (toimistoa varten).</w:t>
        <w:br/>
        <w:t xml:space="preserve"> Onko sinulla mitään ehdotuksia päässäsi? :)</w:t>
      </w:r>
    </w:p>
    <w:p>
      <w:r>
        <w:rPr>
          <w:b/>
          <w:u w:val="single"/>
        </w:rPr>
        <w:t xml:space="preserve">763320</w:t>
      </w:r>
    </w:p>
    <w:p>
      <w:r>
        <w:t xml:space="preserve">@NeuroVirtu @NovaSlovenija Ja te olette onnistuneet tekemään keväästä kommunismi 2.0:n kaikkine tekopyhyyksineen ja toivottomuuksineen.</w:t>
      </w:r>
    </w:p>
    <w:p>
      <w:r>
        <w:rPr>
          <w:b/>
          <w:u w:val="single"/>
        </w:rPr>
        <w:t xml:space="preserve">763321</w:t>
      </w:r>
    </w:p>
    <w:p>
      <w:r>
        <w:t xml:space="preserve">@tfajon @strankaSD ... he tulivat kertomaan Velenjen asukkaille, että kaivosteollisuus on niin turhaa, että TES suljetaan..... Ja kansa lauloi innokkaasti.</w:t>
      </w:r>
    </w:p>
    <w:p>
      <w:r>
        <w:rPr>
          <w:b/>
          <w:u w:val="single"/>
        </w:rPr>
        <w:t xml:space="preserve">763322</w:t>
      </w:r>
    </w:p>
    <w:p>
      <w:r>
        <w:t xml:space="preserve">@ivanfilip3 @freewiseguy @BojanPozar Sillä, mitä mieltä olet, ei ole väliä. Ja minä todella haluan, toisin kuin sinä, pikku rapu.</w:t>
      </w:r>
    </w:p>
    <w:p>
      <w:r>
        <w:rPr>
          <w:b/>
          <w:u w:val="single"/>
        </w:rPr>
        <w:t xml:space="preserve">763323</w:t>
      </w:r>
    </w:p>
    <w:p>
      <w:r>
        <w:t xml:space="preserve">@OranjeSwaeltjie @Libertarec Opsala, ei painosta riippuvainen, keuhkofunktiosta riippuvainen, mutta olen melko perehtynyt pulmonologiaan 20 vuoden jälkeen.</w:t>
      </w:r>
    </w:p>
    <w:p>
      <w:r>
        <w:rPr>
          <w:b/>
          <w:u w:val="single"/>
        </w:rPr>
        <w:t xml:space="preserve">763324</w:t>
      </w:r>
    </w:p>
    <w:p>
      <w:r>
        <w:t xml:space="preserve">Satasen draama, slovenialaisten joukkuemenestys, Shiffrinova jälleen ulkona #Kronplatz</w:t>
        <w:br/>
        <w:t xml:space="preserve">https://t.co/OsC4QThD1t https://t.co/OsC4QThD1t</w:t>
      </w:r>
    </w:p>
    <w:p>
      <w:r>
        <w:rPr>
          <w:b/>
          <w:u w:val="single"/>
        </w:rPr>
        <w:t xml:space="preserve">763325</w:t>
      </w:r>
    </w:p>
    <w:p>
      <w:r>
        <w:t xml:space="preserve">@Bojana61654450 ...juuri niin... he tienasivat rahaa nacionalkalla, aivan kuten nytkin...</w:t>
      </w:r>
    </w:p>
    <w:p>
      <w:r>
        <w:rPr>
          <w:b/>
          <w:u w:val="single"/>
        </w:rPr>
        <w:t xml:space="preserve">763326</w:t>
      </w:r>
    </w:p>
    <w:p>
      <w:r>
        <w:t xml:space="preserve">@magrateja Tunnen aina syyllisyyttä. Tarvitsen vähintään 39 kuumetta, jotta en tuntisi itseäni. Kuolinvuoteellani lasken, kuinka kauan olen maannut 🙄.</w:t>
      </w:r>
    </w:p>
    <w:p>
      <w:r>
        <w:rPr>
          <w:b/>
          <w:u w:val="single"/>
        </w:rPr>
        <w:t xml:space="preserve">763327</w:t>
      </w:r>
    </w:p>
    <w:p>
      <w:r>
        <w:t xml:space="preserve">Pidän enemmän RWE d.o.o:sta. Toivon, että heillä on hieman vähemmän yhteyksiä punaiseen mafiaan. https://t.co/GkODGgKRj8.</w:t>
      </w:r>
    </w:p>
    <w:p>
      <w:r>
        <w:rPr>
          <w:b/>
          <w:u w:val="single"/>
        </w:rPr>
        <w:t xml:space="preserve">763328</w:t>
      </w:r>
    </w:p>
    <w:p>
      <w:r>
        <w:t xml:space="preserve">Historioitsija ja Mariborin synagogan johtaja Boris Hajdinjak loukkaa Radencin kansalaisia valehtelemalla, että kiistän holokaustin. Todella säälittävää.</w:t>
      </w:r>
    </w:p>
    <w:p>
      <w:r>
        <w:rPr>
          <w:b/>
          <w:u w:val="single"/>
        </w:rPr>
        <w:t xml:space="preserve">763329</w:t>
      </w:r>
    </w:p>
    <w:p>
      <w:r>
        <w:t xml:space="preserve">Minulle se on VÄÄRIN VASEMMALTA ☆HALLITUS☆</w:t>
        <w:br/>
        <w:t xml:space="preserve">-ASIAT VOGRSKOSSA: ULKOMAALAINEN pahoinpiteli taksinkuljettajan. Poliisi teki hänet toimintakyvyttömäksi ampumalla häntä jalkaan.👍</w:t>
      </w:r>
    </w:p>
    <w:p>
      <w:r>
        <w:rPr>
          <w:b/>
          <w:u w:val="single"/>
        </w:rPr>
        <w:t xml:space="preserve">763330</w:t>
      </w:r>
    </w:p>
    <w:p>
      <w:r>
        <w:t xml:space="preserve">Ennen vuotta 1991 vallinneen kommunismin ajan tuomareiden ja syyttäjien vanha kaarti on hajoamassa. Uusi sukupolvi uskaltaa jo nousta heitä vastaan. Radonjic, Pusnik,...</w:t>
      </w:r>
    </w:p>
    <w:p>
      <w:r>
        <w:rPr>
          <w:b/>
          <w:u w:val="single"/>
        </w:rPr>
        <w:t xml:space="preserve">763331</w:t>
      </w:r>
    </w:p>
    <w:p>
      <w:r>
        <w:t xml:space="preserve">@IsmeTsHorjuLa @ales_Grr Katsoin juuri aborttia tirkistelevästi. Ostin pussillisen jauhoja sen kanssa. Valkoinen. Valkoinen, sanon minä teille.</w:t>
      </w:r>
    </w:p>
    <w:p>
      <w:r>
        <w:rPr>
          <w:b/>
          <w:u w:val="single"/>
        </w:rPr>
        <w:t xml:space="preserve">763332</w:t>
      </w:r>
    </w:p>
    <w:p>
      <w:r>
        <w:t xml:space="preserve">@hrastelj Puolikas kroaatti , joka on miehittäjä siirtolaisen kotimaassa, ja siellä itketään ja valitetaan ja surunvalittelut ylös ja alas ennakkotapausten joukossa....</w:t>
      </w:r>
    </w:p>
    <w:p>
      <w:r>
        <w:rPr>
          <w:b/>
          <w:u w:val="single"/>
        </w:rPr>
        <w:t xml:space="preserve">763333</w:t>
      </w:r>
    </w:p>
    <w:p>
      <w:r>
        <w:t xml:space="preserve">Yksi typerä kysymys, onko mahdollista saada selville, millaisen bonuksen saa, kun vakuuttaa autonsa ottamatta yhteyttä edelliseen vakuutuksenantajaan?</w:t>
      </w:r>
    </w:p>
    <w:p>
      <w:r>
        <w:rPr>
          <w:b/>
          <w:u w:val="single"/>
        </w:rPr>
        <w:t xml:space="preserve">763334</w:t>
      </w:r>
    </w:p>
    <w:p>
      <w:r>
        <w:t xml:space="preserve">Omfg, mitä idiootteja... paljonko Messi tuo ja paljonko fútbol-pelaajat tuovat? https://t.co/7XnzvYNYFu</w:t>
      </w:r>
    </w:p>
    <w:p>
      <w:r>
        <w:rPr>
          <w:b/>
          <w:u w:val="single"/>
        </w:rPr>
        <w:t xml:space="preserve">763335</w:t>
      </w:r>
    </w:p>
    <w:p>
      <w:r>
        <w:t xml:space="preserve">@blaz_kavcic kiistää jyrkästi simuloivansa loukkaantumista https://t.co/YbwW2yebHB #tennis @DavisCup @DavisCup</w:t>
      </w:r>
    </w:p>
    <w:p>
      <w:r>
        <w:rPr>
          <w:b/>
          <w:u w:val="single"/>
        </w:rPr>
        <w:t xml:space="preserve">763336</w:t>
      </w:r>
    </w:p>
    <w:p>
      <w:r>
        <w:t xml:space="preserve">@slana_zagar @IgorZavrsnik @spagetyuse Mutta sitten se ei auta minua, joka onnistuin aivopesemään bavconin kielen, esiintymään Twitterissä?</w:t>
      </w:r>
    </w:p>
    <w:p>
      <w:r>
        <w:rPr>
          <w:b/>
          <w:u w:val="single"/>
        </w:rPr>
        <w:t xml:space="preserve">763337</w:t>
      </w:r>
    </w:p>
    <w:p>
      <w:r>
        <w:t xml:space="preserve">@DKaloh Tämä hanke on hyvä MB:lle. Se on vielä kesken ja sitä on vielä tehtävä! Mariborin asukkaat, jatkakaa vain myönteistä eteenpäinmenoa!</w:t>
      </w:r>
    </w:p>
    <w:p>
      <w:r>
        <w:rPr>
          <w:b/>
          <w:u w:val="single"/>
        </w:rPr>
        <w:t xml:space="preserve">763338</w:t>
      </w:r>
    </w:p>
    <w:p>
      <w:r>
        <w:t xml:space="preserve">@BratusaTadej @radioGA__GA @BojanPozar @radioPrvi Rozvita voi järjestää BP:n vieraana Echoes-ohjelmassa, kuten Janša, joka inspiroi hänen työtään.</w:t>
      </w:r>
    </w:p>
    <w:p>
      <w:r>
        <w:rPr>
          <w:b/>
          <w:u w:val="single"/>
        </w:rPr>
        <w:t xml:space="preserve">763339</w:t>
      </w:r>
    </w:p>
    <w:p>
      <w:r>
        <w:t xml:space="preserve">Kuka iloitsee eniten Vapaan päivästä, jolloin isän riita karkotettiin maailmasta, että valta on sinun, ei perkeleen, vaan naapurin, rajamiehen, valta on sinun</w:t>
      </w:r>
    </w:p>
    <w:p>
      <w:r>
        <w:rPr>
          <w:b/>
          <w:u w:val="single"/>
        </w:rPr>
        <w:t xml:space="preserve">763340</w:t>
      </w:r>
    </w:p>
    <w:p>
      <w:r>
        <w:t xml:space="preserve">@Bennetova_liza Kyllä. Raportoi ja kerro sitten. Älä ole mulkku ja pidä sitä. Ja sitten haukutte puoluetta.</w:t>
      </w:r>
    </w:p>
    <w:p>
      <w:r>
        <w:rPr>
          <w:b/>
          <w:u w:val="single"/>
        </w:rPr>
        <w:t xml:space="preserve">763341</w:t>
      </w:r>
    </w:p>
    <w:p>
      <w:r>
        <w:t xml:space="preserve">@MervicVanda @Bond00775328617 @JozeBizjak Točo! Hän paljasti NKBM:n tapauksen roistot, itse pankkiirit!</w:t>
      </w:r>
    </w:p>
    <w:p>
      <w:r>
        <w:rPr>
          <w:b/>
          <w:u w:val="single"/>
        </w:rPr>
        <w:t xml:space="preserve">763342</w:t>
      </w:r>
    </w:p>
    <w:p>
      <w:r>
        <w:t xml:space="preserve">@slovenskipanter on luonnollisempaa kerätä naapureille. ...enkä puolusta aivopestyjä.</w:t>
      </w:r>
    </w:p>
    <w:p>
      <w:r>
        <w:rPr>
          <w:b/>
          <w:u w:val="single"/>
        </w:rPr>
        <w:t xml:space="preserve">763343</w:t>
      </w:r>
    </w:p>
    <w:p>
      <w:r>
        <w:t xml:space="preserve">@cikibucka @BojanPozar Ja nyt tämä idioottimaisteri nukkuu rauhallisemmin ja helpommin???? 😑.</w:t>
      </w:r>
    </w:p>
    <w:p>
      <w:r>
        <w:rPr>
          <w:b/>
          <w:u w:val="single"/>
        </w:rPr>
        <w:t xml:space="preserve">763344</w:t>
      </w:r>
    </w:p>
    <w:p>
      <w:r>
        <w:t xml:space="preserve">Mutta miesparka sanoi todella paljon. Mutta rahoitetaanko tätä instituuttia myös meidän rahoillamme????Jos rahoitetaan, se on rikos. https://t.co/Tv9KwgFuqt.</w:t>
      </w:r>
    </w:p>
    <w:p>
      <w:r>
        <w:rPr>
          <w:b/>
          <w:u w:val="single"/>
        </w:rPr>
        <w:t xml:space="preserve">763345</w:t>
      </w:r>
    </w:p>
    <w:p>
      <w:r>
        <w:t xml:space="preserve">Entä jos olisit vielä kotona?</w:t>
        <w:br/>
        <w:t xml:space="preserve"> Onko se eroaminen vai mikä?</w:t>
        <w:br/>
        <w:t xml:space="preserve"> Olet aina mahdollinen.</w:t>
        <w:br/>
        <w:t xml:space="preserve"> Huomenna käyn suihkussa ja laitan aseen pöydälle.</w:t>
        <w:br/>
        <w:t xml:space="preserve"> 😁💪💪🙈</w:t>
      </w:r>
    </w:p>
    <w:p>
      <w:r>
        <w:rPr>
          <w:b/>
          <w:u w:val="single"/>
        </w:rPr>
        <w:t xml:space="preserve">763346</w:t>
      </w:r>
    </w:p>
    <w:p>
      <w:r>
        <w:t xml:space="preserve">Venetsia: Retki Piranista Venetsiaan nopealla katamaraanilla San Frangisk -50% 😎 https://t.co/RZ3mgkHGJ7</w:t>
      </w:r>
    </w:p>
    <w:p>
      <w:r>
        <w:rPr>
          <w:b/>
          <w:u w:val="single"/>
        </w:rPr>
        <w:t xml:space="preserve">763347</w:t>
      </w:r>
    </w:p>
    <w:p>
      <w:r>
        <w:t xml:space="preserve">@dragica12 Jos naapurisi on tuollainen, niin sinäkin olet ääliö. Mene juomaan vähän toiste, niin janosi on tyydytetty. Ja sinä kerrot naapurillesi, minä tiedän, Polde.</w:t>
      </w:r>
    </w:p>
    <w:p>
      <w:r>
        <w:rPr>
          <w:b/>
          <w:u w:val="single"/>
        </w:rPr>
        <w:t xml:space="preserve">763348</w:t>
      </w:r>
    </w:p>
    <w:p>
      <w:r>
        <w:t xml:space="preserve">@rokschuster Sunnuntai 6.15.... Lapset. Herätän vaimoni 1 tunnin kuluttua ja menen takaisin nukkumaan.</w:t>
      </w:r>
    </w:p>
    <w:p>
      <w:r>
        <w:rPr>
          <w:b/>
          <w:u w:val="single"/>
        </w:rPr>
        <w:t xml:space="preserve">763349</w:t>
      </w:r>
    </w:p>
    <w:p>
      <w:r>
        <w:t xml:space="preserve">@butalskipolicaj Näytä minulle yksi tällainen puhelu slovenialaisilta poliitikoilta? Yksi. Olkaa hyvä. Kyllä, sinulla ei ole sellaista, koska vain yllytät ja johdat harhaan. Mihin asti?!</w:t>
      </w:r>
    </w:p>
    <w:p>
      <w:r>
        <w:rPr>
          <w:b/>
          <w:u w:val="single"/>
        </w:rPr>
        <w:t xml:space="preserve">763350</w:t>
      </w:r>
    </w:p>
    <w:p>
      <w:r>
        <w:t xml:space="preserve">@Pertinacal Erinomainen ruumiinavaus Slovenian poliitikkojen loputtomasta omituisuudesta!</w:t>
        <w:br/>
        <w:t xml:space="preserve"> Valitettavasti...!</w:t>
      </w:r>
    </w:p>
    <w:p>
      <w:r>
        <w:rPr>
          <w:b/>
          <w:u w:val="single"/>
        </w:rPr>
        <w:t xml:space="preserve">763351</w:t>
      </w:r>
    </w:p>
    <w:p>
      <w:r>
        <w:t xml:space="preserve">Seuraava elokuvallinen audiovisuaalinen rangaistus putoaa tänä torstaina!</w:t>
        <w:br/>
        <w:t xml:space="preserve">https://t.co/FdiFur3QiK https://t.co/9Zw9Y5nAmg</w:t>
      </w:r>
    </w:p>
    <w:p>
      <w:r>
        <w:rPr>
          <w:b/>
          <w:u w:val="single"/>
        </w:rPr>
        <w:t xml:space="preserve">763352</w:t>
      </w:r>
    </w:p>
    <w:p>
      <w:r>
        <w:t xml:space="preserve">@MajaBentura @rokomavh Lubi buh, mutta sinäkin politisoit jokaisen asian. Vedä vesi vessasta! Se haisee!</w:t>
      </w:r>
    </w:p>
    <w:p>
      <w:r>
        <w:rPr>
          <w:b/>
          <w:u w:val="single"/>
        </w:rPr>
        <w:t xml:space="preserve">763353</w:t>
      </w:r>
    </w:p>
    <w:p>
      <w:r>
        <w:t xml:space="preserve">@VerdenikAles @SpletnaMladina mistä te, te mustat haaskalinnut, poimitte tämän kurjan sängynpohjan? minulle puhdas alkoholi suoraan suoneen tuskin riittää.</w:t>
      </w:r>
    </w:p>
    <w:p>
      <w:r>
        <w:rPr>
          <w:b/>
          <w:u w:val="single"/>
        </w:rPr>
        <w:t xml:space="preserve">763354</w:t>
      </w:r>
    </w:p>
    <w:p>
      <w:r>
        <w:t xml:space="preserve">"11 min 10-kerroksisesta hampurilaisesta" 😂🍔😱</w:t>
        <w:br/>
        <w:br/>
        <w:t xml:space="preserve">Miten ravintoloitsija Celjessä sytytti sosiaaliset verkostot tuleen? https://t.co/yrykUiNUrL</w:t>
      </w:r>
    </w:p>
    <w:p>
      <w:r>
        <w:rPr>
          <w:b/>
          <w:u w:val="single"/>
        </w:rPr>
        <w:t xml:space="preserve">763355</w:t>
      </w:r>
    </w:p>
    <w:p>
      <w:r>
        <w:t xml:space="preserve">@stavenskovrhsk1 @KeyserSozeSi @TjasaZavrh Emme tarvitse Smerokazia, sinne te vasemmistolaiset olette jo vieneet meidät.</w:t>
      </w:r>
    </w:p>
    <w:p>
      <w:r>
        <w:rPr>
          <w:b/>
          <w:u w:val="single"/>
        </w:rPr>
        <w:t xml:space="preserve">763356</w:t>
      </w:r>
    </w:p>
    <w:p>
      <w:r>
        <w:t xml:space="preserve">@vladislavbajec @alojztetickovi3 Serbian vielä vähemmän. Mutta Pahorin viimeinen järkevä solu on romahtanut. #scart</w:t>
      </w:r>
    </w:p>
    <w:p>
      <w:r>
        <w:rPr>
          <w:b/>
          <w:u w:val="single"/>
        </w:rPr>
        <w:t xml:space="preserve">763357</w:t>
      </w:r>
    </w:p>
    <w:p>
      <w:r>
        <w:t xml:space="preserve">@NinaGray_ @LazarjevPolzek @Selestenje @tanci82 Tarvitsen Robckea "kentälle", koska en saa niin paljon unta töissä kuin kotona cetillä.</w:t>
      </w:r>
    </w:p>
    <w:p>
      <w:r>
        <w:rPr>
          <w:b/>
          <w:u w:val="single"/>
        </w:rPr>
        <w:t xml:space="preserve">763358</w:t>
      </w:r>
    </w:p>
    <w:p>
      <w:r>
        <w:t xml:space="preserve">Polzelan sukkahousutehdas suljetaan: noin 60 työntekijää jää ilman työtä https://t.co/DtKbQjHFbU</w:t>
      </w:r>
    </w:p>
    <w:p>
      <w:r>
        <w:rPr>
          <w:b/>
          <w:u w:val="single"/>
        </w:rPr>
        <w:t xml:space="preserve">763359</w:t>
      </w:r>
    </w:p>
    <w:p>
      <w:r>
        <w:t xml:space="preserve">@BojanPozar @TV3_SI @LahovnikMatej @NeuroVirtu vain poikia, vähän tasapainoisempi näin, viime viikolla Alyus sai vähän mukavammin!</w:t>
      </w:r>
    </w:p>
    <w:p>
      <w:r>
        <w:rPr>
          <w:b/>
          <w:u w:val="single"/>
        </w:rPr>
        <w:t xml:space="preserve">763360</w:t>
      </w:r>
    </w:p>
    <w:p>
      <w:r>
        <w:t xml:space="preserve">@bobsparrow70 Äiti, olen tänään trolli. Salaisessa äänestyksessä Karl valittiin.</w:t>
      </w:r>
    </w:p>
    <w:p>
      <w:r>
        <w:rPr>
          <w:b/>
          <w:u w:val="single"/>
        </w:rPr>
        <w:t xml:space="preserve">763361</w:t>
      </w:r>
    </w:p>
    <w:p>
      <w:r>
        <w:t xml:space="preserve">@StrankaLMS @BranGolubovic Hän on hölmö, muut varastavat miljoonia mutta ovat hiljaa 😎😁.</w:t>
      </w:r>
    </w:p>
    <w:p>
      <w:r>
        <w:rPr>
          <w:b/>
          <w:u w:val="single"/>
        </w:rPr>
        <w:t xml:space="preserve">763362</w:t>
      </w:r>
    </w:p>
    <w:p>
      <w:r>
        <w:t xml:space="preserve">Riippuen siitä, missä naapurit purjehtivat, he saattavat pian polttaa hänet kirjaimellisesti roviolla keskellä Markovin aukiota. https://t.co/pTeDAZUN9B</w:t>
      </w:r>
    </w:p>
    <w:p>
      <w:r>
        <w:rPr>
          <w:b/>
          <w:u w:val="single"/>
        </w:rPr>
        <w:t xml:space="preserve">763363</w:t>
      </w:r>
    </w:p>
    <w:p>
      <w:r>
        <w:t xml:space="preserve">@Primoz_Kovacic Miksi Branko nauraa niin leveästi? Koska se on valtiolle halpaa... #butl</w:t>
      </w:r>
    </w:p>
    <w:p>
      <w:r>
        <w:rPr>
          <w:b/>
          <w:u w:val="single"/>
        </w:rPr>
        <w:t xml:space="preserve">763364</w:t>
      </w:r>
    </w:p>
    <w:p>
      <w:r>
        <w:t xml:space="preserve">@AnamarijaN0vak @BojanPozar Ole hyvä. Ole tarkka tai ole hiljaa. Hänellä ja minulla ei ole MITÄÄN. #gobezdanjevvvvpidno</w:t>
      </w:r>
    </w:p>
    <w:p>
      <w:r>
        <w:rPr>
          <w:b/>
          <w:u w:val="single"/>
        </w:rPr>
        <w:t xml:space="preserve">763365</w:t>
      </w:r>
    </w:p>
    <w:p>
      <w:r>
        <w:t xml:space="preserve">@luksuz @Matej_Klaric Kurpitsat.</w:t>
        <w:br/>
        <w:br/>
        <w:t xml:space="preserve"> Jopa Sloveniassa saat "laskun" suuren hoidon jälkeen.</w:t>
        <w:br/>
        <w:br/>
        <w:t xml:space="preserve"> Tietenkin vakuutusyhtiö "maksaa" sen.</w:t>
      </w:r>
    </w:p>
    <w:p>
      <w:r>
        <w:rPr>
          <w:b/>
          <w:u w:val="single"/>
        </w:rPr>
        <w:t xml:space="preserve">763366</w:t>
      </w:r>
    </w:p>
    <w:p>
      <w:r>
        <w:t xml:space="preserve">Äiti hemmetti, mitä meiltä jäi viime vuosina näkemättä, kun meillä oli vain Laško ja Union, ja nyt meillä on tällainen valikoima kotikaljaoluita... 🍻🍻 #CraftBeer</w:t>
      </w:r>
    </w:p>
    <w:p>
      <w:r>
        <w:rPr>
          <w:b/>
          <w:u w:val="single"/>
        </w:rPr>
        <w:t xml:space="preserve">763367</w:t>
      </w:r>
    </w:p>
    <w:p>
      <w:r>
        <w:t xml:space="preserve">@JernejVerbic @TelekomSlo Ei auta, että Telekom ei ole tuettujen operaattoreiden joukossa.</w:t>
      </w:r>
    </w:p>
    <w:p>
      <w:r>
        <w:rPr>
          <w:b/>
          <w:u w:val="single"/>
        </w:rPr>
        <w:t xml:space="preserve">763368</w:t>
      </w:r>
    </w:p>
    <w:p>
      <w:r>
        <w:t xml:space="preserve">@zanimiva @LajnarEU Oikeat fanit eivät heittele aseita maissin sekaan, koska se ei ole luomua! :-)</w:t>
      </w:r>
    </w:p>
    <w:p>
      <w:r>
        <w:rPr>
          <w:b/>
          <w:u w:val="single"/>
        </w:rPr>
        <w:t xml:space="preserve">763369</w:t>
      </w:r>
    </w:p>
    <w:p>
      <w:r>
        <w:t xml:space="preserve">@lukaz677 @El_Messija @strankalevica 20 vuodessa slovenialaiset ovat vain kadonneet? Ja nämä kommunistit ovat taikureita!</w:t>
      </w:r>
    </w:p>
    <w:p>
      <w:r>
        <w:rPr>
          <w:b/>
          <w:u w:val="single"/>
        </w:rPr>
        <w:t xml:space="preserve">763370</w:t>
      </w:r>
    </w:p>
    <w:p>
      <w:r>
        <w:t xml:space="preserve">Ihon pinnalle voi ilmestyä ulkonevia, varrenmuotoisia kasvaimia. Onko niiden ilmestyminen merkki hälytyksestä? https://t.co/GCnDbeb3KP</w:t>
      </w:r>
    </w:p>
    <w:p>
      <w:r>
        <w:rPr>
          <w:b/>
          <w:u w:val="single"/>
        </w:rPr>
        <w:t xml:space="preserve">763371</w:t>
      </w:r>
    </w:p>
    <w:p>
      <w:r>
        <w:t xml:space="preserve">@_wupe @sarecmarjan Sekä @sarecmarjan että @MiroCerar näyttävät olevan @POTUSin kolonoskopistit. Pelkkiä nössöjä, joilla ei ole selkärankaa. Ugh!</w:t>
      </w:r>
    </w:p>
    <w:p>
      <w:r>
        <w:rPr>
          <w:b/>
          <w:u w:val="single"/>
        </w:rPr>
        <w:t xml:space="preserve">763372</w:t>
      </w:r>
    </w:p>
    <w:p>
      <w:r>
        <w:t xml:space="preserve">Tämä hotdog-keitin on näkemisen arvoinen, se on... suora meidän #krematorium-kohtaukseen :D @ismet https://t.co/qBHdCuw7Ec #110Vna240V</w:t>
      </w:r>
    </w:p>
    <w:p>
      <w:r>
        <w:rPr>
          <w:b/>
          <w:u w:val="single"/>
        </w:rPr>
        <w:t xml:space="preserve">763373</w:t>
      </w:r>
    </w:p>
    <w:p>
      <w:r>
        <w:t xml:space="preserve">@hrastelj @Medeja_7 Näin tekevät ihmiset, jotka kannattavat joukkomurhia ja ovat aikamme potentiaalisia tappajia! Anteeksi?</w:t>
      </w:r>
    </w:p>
    <w:p>
      <w:r>
        <w:rPr>
          <w:b/>
          <w:u w:val="single"/>
        </w:rPr>
        <w:t xml:space="preserve">763374</w:t>
      </w:r>
    </w:p>
    <w:p>
      <w:r>
        <w:t xml:space="preserve">Aistivoimainen ja toisinaan sairaalloinen Marogica osallistuu säännöllisesti työhöni. https://t.co/YbQmlz2oSx.</w:t>
      </w:r>
    </w:p>
    <w:p>
      <w:r>
        <w:rPr>
          <w:b/>
          <w:u w:val="single"/>
        </w:rPr>
        <w:t xml:space="preserve">763375</w:t>
      </w:r>
    </w:p>
    <w:p>
      <w:r>
        <w:t xml:space="preserve">@JanezPogorelec @RobertHrovat tällä typerällä kirjoituksellasi vain karkotat ihmisiä NSi:stä, onnistuit minun kohdallani.</w:t>
      </w:r>
    </w:p>
    <w:p>
      <w:r>
        <w:rPr>
          <w:b/>
          <w:u w:val="single"/>
        </w:rPr>
        <w:t xml:space="preserve">763376</w:t>
      </w:r>
    </w:p>
    <w:p>
      <w:r>
        <w:t xml:space="preserve">Katson ikkunasta ulos lumisateeseen. Kun kunta herää, se on kuin Bosanac, joka meni asumaan... https://t.co/O064ZtDHPw https://t.co/O064ZtDHPw</w:t>
      </w:r>
    </w:p>
    <w:p>
      <w:r>
        <w:rPr>
          <w:b/>
          <w:u w:val="single"/>
        </w:rPr>
        <w:t xml:space="preserve">763377</w:t>
      </w:r>
    </w:p>
    <w:p>
      <w:r>
        <w:t xml:space="preserve">tarkastella ilmaston lämpenemisen kaltaista monimutkaista ilmiötä viiden vuoden aikana? #amatöörit #pullot #salefear https://t.co/iYlpES9U1r</w:t>
      </w:r>
    </w:p>
    <w:p>
      <w:r>
        <w:rPr>
          <w:b/>
          <w:u w:val="single"/>
        </w:rPr>
        <w:t xml:space="preserve">763378</w:t>
      </w:r>
    </w:p>
    <w:p>
      <w:r>
        <w:t xml:space="preserve">@Jo_AnnaOfArt @Pertinacal Punaiset ovat taas mukana. Bents tämä punainen aristokratia hummereita ja donitseja...</w:t>
      </w:r>
    </w:p>
    <w:p>
      <w:r>
        <w:rPr>
          <w:b/>
          <w:u w:val="single"/>
        </w:rPr>
        <w:t xml:space="preserve">763379</w:t>
      </w:r>
    </w:p>
    <w:p>
      <w:r>
        <w:t xml:space="preserve">@PerkoBenjamin @miran_lipovec @Alex4aleksandra Nämä eivät ole vielä homoja, vaan tavallisia homoja.</w:t>
      </w:r>
    </w:p>
    <w:p>
      <w:r>
        <w:rPr>
          <w:b/>
          <w:u w:val="single"/>
        </w:rPr>
        <w:t xml:space="preserve">763380</w:t>
      </w:r>
    </w:p>
    <w:p>
      <w:r>
        <w:t xml:space="preserve">#column Seisoin pitkässä jonossa ja odotin kärsivällisesti vuoroani.</w:t>
        <w:br/>
        <w:t xml:space="preserve">https://t.co/IYXtfhj6Ww</w:t>
      </w:r>
    </w:p>
    <w:p>
      <w:r>
        <w:rPr>
          <w:b/>
          <w:u w:val="single"/>
        </w:rPr>
        <w:t xml:space="preserve">763381</w:t>
      </w:r>
    </w:p>
    <w:p>
      <w:r>
        <w:t xml:space="preserve">@JelenaJal Kun palaat takaisin uusien kenkien ja uusien rättien kanssa, sinulla on jotain, mistä kehuskella. Tunnen sinut :-))))</w:t>
      </w:r>
    </w:p>
    <w:p>
      <w:r>
        <w:rPr>
          <w:b/>
          <w:u w:val="single"/>
        </w:rPr>
        <w:t xml:space="preserve">763382</w:t>
      </w:r>
    </w:p>
    <w:p>
      <w:r>
        <w:t xml:space="preserve">@peterjancic Missään muualla heitä ei ole loukattu mediassa. Mutta ei täällä!</w:t>
        <w:br/>
        <w:t xml:space="preserve"> Se, mitä he ovat tehneet, on poliittinen ja oikeudellinen häpeä!</w:t>
      </w:r>
    </w:p>
    <w:p>
      <w:r>
        <w:rPr>
          <w:b/>
          <w:u w:val="single"/>
        </w:rPr>
        <w:t xml:space="preserve">763383</w:t>
      </w:r>
    </w:p>
    <w:p>
      <w:r>
        <w:t xml:space="preserve">Tämä bolsh on aktivisteja... taistelevat järjestelmää vastaan... ja samalla elää järjestelmästä...</w:t>
      </w:r>
    </w:p>
    <w:p>
      <w:r>
        <w:rPr>
          <w:b/>
          <w:u w:val="single"/>
        </w:rPr>
        <w:t xml:space="preserve">763384</w:t>
      </w:r>
    </w:p>
    <w:p>
      <w:r>
        <w:t xml:space="preserve">@PetraGreiner @ToniKrum Palomiehet voivat auttaa. Luulen, että jos he ovat järjestäjiä/yhteisjärjestäjiä, he ovat verovapaita.</w:t>
      </w:r>
    </w:p>
    <w:p>
      <w:r>
        <w:rPr>
          <w:b/>
          <w:u w:val="single"/>
        </w:rPr>
        <w:t xml:space="preserve">763385</w:t>
      </w:r>
    </w:p>
    <w:p>
      <w:r>
        <w:t xml:space="preserve">@altright_si ...tutki, oliko Kumunajzers todella varastetussa huvilassa ja totesi, että he olivat "ostaneet" sen CCP:ltä, joka oli varastanut sen...</w:t>
      </w:r>
    </w:p>
    <w:p>
      <w:r>
        <w:rPr>
          <w:b/>
          <w:u w:val="single"/>
        </w:rPr>
        <w:t xml:space="preserve">763386</w:t>
      </w:r>
    </w:p>
    <w:p>
      <w:r>
        <w:t xml:space="preserve">Yöllä Nato luultavasti suihkutti hopeajodidia B-52-koneiden päälle jäädyttääkseen ne. Viiniköynnökset, hedelmäpuut .... https://t.co/G6hE8rPb9F</w:t>
      </w:r>
    </w:p>
    <w:p>
      <w:r>
        <w:rPr>
          <w:b/>
          <w:u w:val="single"/>
        </w:rPr>
        <w:t xml:space="preserve">763387</w:t>
      </w:r>
    </w:p>
    <w:p>
      <w:r>
        <w:t xml:space="preserve">@t_celestina Pidän kuvasta.... tätä tapaa voisi kopioida monessa paikassa...</w:t>
      </w:r>
    </w:p>
    <w:p>
      <w:r>
        <w:rPr>
          <w:b/>
          <w:u w:val="single"/>
        </w:rPr>
        <w:t xml:space="preserve">763388</w:t>
      </w:r>
    </w:p>
    <w:p>
      <w:r>
        <w:t xml:space="preserve">@karfjolca @dr_Olaj @peterjancic Hiekkaa silmissä. Laittomat maahanmuuttajat käyttävät turvapaikkajärjestelmää edelleen väärin.</w:t>
      </w:r>
    </w:p>
    <w:p>
      <w:r>
        <w:rPr>
          <w:b/>
          <w:u w:val="single"/>
        </w:rPr>
        <w:t xml:space="preserve">763389</w:t>
      </w:r>
    </w:p>
    <w:p>
      <w:r>
        <w:t xml:space="preserve">@BozoPredalic @BenjaminNatanja Kumpi on parempi? Sloveniankielen puhuminen jugonostalgikkojen sorron alaisena vai saksankielen puhuminen vapaana!</w:t>
      </w:r>
    </w:p>
    <w:p>
      <w:r>
        <w:rPr>
          <w:b/>
          <w:u w:val="single"/>
        </w:rPr>
        <w:t xml:space="preserve">763390</w:t>
      </w:r>
    </w:p>
    <w:p>
      <w:r>
        <w:t xml:space="preserve">Entä jos poistaisimme teslan ja manipulaattorin twiitistä? Toimiiko se? https://t.co/VYDEeV6794</w:t>
      </w:r>
    </w:p>
    <w:p>
      <w:r>
        <w:rPr>
          <w:b/>
          <w:u w:val="single"/>
        </w:rPr>
        <w:t xml:space="preserve">763391</w:t>
      </w:r>
    </w:p>
    <w:p>
      <w:r>
        <w:t xml:space="preserve">Autotallit palavat Dravljessa.</w:t>
        <w:br/>
        <w:t xml:space="preserve"> Celovška-katu suljettu molempiin suuntiin huoltoasemalta hypermarketille.</w:t>
      </w:r>
    </w:p>
    <w:p>
      <w:r>
        <w:rPr>
          <w:b/>
          <w:u w:val="single"/>
        </w:rPr>
        <w:t xml:space="preserve">763392</w:t>
      </w:r>
    </w:p>
    <w:p>
      <w:r>
        <w:t xml:space="preserve">@JozeBiscak Kuvassa poliisi on linkki maahanmuuttajien rekrytointiketjussa? ! Vai maksetaanko heille siitä? Pitäisikö poliisille tehdä rikosilmoitus? Kenelle?</w:t>
      </w:r>
    </w:p>
    <w:p>
      <w:r>
        <w:rPr>
          <w:b/>
          <w:u w:val="single"/>
        </w:rPr>
        <w:t xml:space="preserve">763393</w:t>
      </w:r>
    </w:p>
    <w:p>
      <w:r>
        <w:t xml:space="preserve">@AntonPeinkiher Toncek , väärensit portaalisivun. Minä olen oikealla, ja vasemmistolaiset toverinne ovat tuhonneet maata 70 vuoden ajan...</w:t>
      </w:r>
    </w:p>
    <w:p>
      <w:r>
        <w:rPr>
          <w:b/>
          <w:u w:val="single"/>
        </w:rPr>
        <w:t xml:space="preserve">763394</w:t>
      </w:r>
    </w:p>
    <w:p>
      <w:r>
        <w:t xml:space="preserve">@RevijaReporter Olut on troijalainen hevonen, joka tuottaa vapaita radikaaleja, jotka kiihdyttävät sairauksia ja solujen vanhenemista.</w:t>
      </w:r>
    </w:p>
    <w:p>
      <w:r>
        <w:rPr>
          <w:b/>
          <w:u w:val="single"/>
        </w:rPr>
        <w:t xml:space="preserve">763395</w:t>
      </w:r>
    </w:p>
    <w:p>
      <w:r>
        <w:t xml:space="preserve">Älä jää paitsi, jos harkitset (uuden) kiinteistön ostamista lainan avulla https://t.co/UejGs1w2ep.</w:t>
      </w:r>
    </w:p>
    <w:p>
      <w:r>
        <w:rPr>
          <w:b/>
          <w:u w:val="single"/>
        </w:rPr>
        <w:t xml:space="preserve">763396</w:t>
      </w:r>
    </w:p>
    <w:p>
      <w:r>
        <w:t xml:space="preserve">Solkanskan kalkkikaivos Titon Jugoslavian aikana - kommunistihallinnon poliittisten vastustajien hauta https://t.co/ZGB2jVNtnk</w:t>
      </w:r>
    </w:p>
    <w:p>
      <w:r>
        <w:rPr>
          <w:b/>
          <w:u w:val="single"/>
        </w:rPr>
        <w:t xml:space="preserve">763397</w:t>
      </w:r>
    </w:p>
    <w:p>
      <w:r>
        <w:t xml:space="preserve">Käsittämätön onni, kun kukoistat</w:t>
        <w:br/>
        <w:t xml:space="preserve">ja liudennut taivaalliseen uneen,</w:t>
        <w:br/>
        <w:t xml:space="preserve">onnellinen nautinnon valossa, vajoat</w:t>
        <w:br/>
        <w:t xml:space="preserve">ja nukahdat uneen, rakastuneena!</w:t>
      </w:r>
    </w:p>
    <w:p>
      <w:r>
        <w:rPr>
          <w:b/>
          <w:u w:val="single"/>
        </w:rPr>
        <w:t xml:space="preserve">763398</w:t>
      </w:r>
    </w:p>
    <w:p>
      <w:r>
        <w:t xml:space="preserve">@EffeV Hitsi, tuo on minusta niin kamalaa... että naiset laskevat itsensä alas tuolla tavalla. Se ei todellakaan tee hyvää vuohi-lookia, saati sitten massaripsiväriä ja rajausta.</w:t>
      </w:r>
    </w:p>
    <w:p>
      <w:r>
        <w:rPr>
          <w:b/>
          <w:u w:val="single"/>
        </w:rPr>
        <w:t xml:space="preserve">763399</w:t>
      </w:r>
    </w:p>
    <w:p>
      <w:r>
        <w:t xml:space="preserve">@ZigaTurk @Libertarec Ja milloin seuraavat puolueelliset naamioituneet kävelevät aseiden kanssa? He voivat, vallankumouksen sotilaat ja jälkeläiset, -</w:t>
      </w:r>
    </w:p>
    <w:p>
      <w:r>
        <w:rPr>
          <w:b/>
          <w:u w:val="single"/>
        </w:rPr>
        <w:t xml:space="preserve">763400</w:t>
      </w:r>
    </w:p>
    <w:p>
      <w:r>
        <w:t xml:space="preserve">(VAALIT) Tienvarren hymyt ovat loistavia näkymiä. Slavica Pičerko Peklar kuvaa Ptujin alueen vaaleja edeltävää sykettä. https://t.co/0ZuWXHelg3</w:t>
      </w:r>
    </w:p>
    <w:p>
      <w:r>
        <w:rPr>
          <w:b/>
          <w:u w:val="single"/>
        </w:rPr>
        <w:t xml:space="preserve">763401</w:t>
      </w:r>
    </w:p>
    <w:p>
      <w:r>
        <w:t xml:space="preserve">@rtvslo Mikä idiootti Marjan Šarec on!</w:t>
        <w:br/>
        <w:t xml:space="preserve"> Hän on täysin moraaliton!</w:t>
        <w:br/>
        <w:t xml:space="preserve"> Taas syyttää muita omista epäonnistumisistaan!</w:t>
        <w:br/>
        <w:t xml:space="preserve"> @sarecmarjan @StrankaLMS i</w:t>
      </w:r>
    </w:p>
    <w:p>
      <w:r>
        <w:rPr>
          <w:b/>
          <w:u w:val="single"/>
        </w:rPr>
        <w:t xml:space="preserve">763402</w:t>
      </w:r>
    </w:p>
    <w:p>
      <w:r>
        <w:t xml:space="preserve">Mutta miten tämä saadaan perille ajattelemattomille vasemmistopoliitikoille, joilla on aivot päässään vain vahingossa. https://t.co/1E9xFsSTcU ...</w:t>
      </w:r>
    </w:p>
    <w:p>
      <w:r>
        <w:rPr>
          <w:b/>
          <w:u w:val="single"/>
        </w:rPr>
        <w:t xml:space="preserve">763403</w:t>
      </w:r>
    </w:p>
    <w:p>
      <w:r>
        <w:t xml:space="preserve">@petra_jansa @GetrudaNivelska Kyse ei ole vain hinttipupuista. Nämä ovat satujen pupuja.</w:t>
      </w:r>
    </w:p>
    <w:p>
      <w:r>
        <w:rPr>
          <w:b/>
          <w:u w:val="single"/>
        </w:rPr>
        <w:t xml:space="preserve">763404</w:t>
      </w:r>
    </w:p>
    <w:p>
      <w:r>
        <w:t xml:space="preserve">Eilen Perot ja minä söimme brunssia Zalogin peruskoulussa ja voin vain sanoa: 5. B on hyvä!!! http://t.co/RHpVBSw1Cs</w:t>
      </w:r>
    </w:p>
    <w:p>
      <w:r>
        <w:rPr>
          <w:b/>
          <w:u w:val="single"/>
        </w:rPr>
        <w:t xml:space="preserve">763405</w:t>
      </w:r>
    </w:p>
    <w:p>
      <w:r>
        <w:t xml:space="preserve">@sarecmarjan olisi hyvä, jos äärivasemmiston päiväkoti, joka ei ole "koalitiossa", voitaisiin hiljentää hieman säkkipillillä, jotta he eivät höpisi hölynpölyä....</w:t>
      </w:r>
    </w:p>
    <w:p>
      <w:r>
        <w:rPr>
          <w:b/>
          <w:u w:val="single"/>
        </w:rPr>
        <w:t xml:space="preserve">763406</w:t>
      </w:r>
    </w:p>
    <w:p>
      <w:r>
        <w:t xml:space="preserve">@pengovsky @KatarinaJenko Ei, koska heillä on niin paljon paskaa naamallaan, että heidän on soitettava siivouspalvelu.</w:t>
      </w:r>
    </w:p>
    <w:p>
      <w:r>
        <w:rPr>
          <w:b/>
          <w:u w:val="single"/>
        </w:rPr>
        <w:t xml:space="preserve">763407</w:t>
      </w:r>
    </w:p>
    <w:p>
      <w:r>
        <w:t xml:space="preserve">Missä olet turvallisempi säteilyltä? Lähellä tukiasemaa tai puhelin korvassa?https://t.co/CI8SjnV5Um</w:t>
      </w:r>
    </w:p>
    <w:p>
      <w:r>
        <w:rPr>
          <w:b/>
          <w:u w:val="single"/>
        </w:rPr>
        <w:t xml:space="preserve">763408</w:t>
      </w:r>
    </w:p>
    <w:p>
      <w:r>
        <w:t xml:space="preserve">Kysykää @RomanVodebilta, jonka Facebook-tili estetään joka toinen kuukausi, kun hän kirjoittaa sosiaalipoliittisista asioista, ja @FranciDonkolta hänen udbov-menetelmistään.</w:t>
      </w:r>
    </w:p>
    <w:p>
      <w:r>
        <w:rPr>
          <w:b/>
          <w:u w:val="single"/>
        </w:rPr>
        <w:t xml:space="preserve">763409</w:t>
      </w:r>
    </w:p>
    <w:p>
      <w:r>
        <w:t xml:space="preserve">#PastyTony nousi joka aamu aikaisin ylös ja laski #ovies https://t.co/LWI1sJM8bQ @ZivaViviana https://t.co/Qh58fL7kUU</w:t>
      </w:r>
    </w:p>
    <w:p>
      <w:r>
        <w:rPr>
          <w:b/>
          <w:u w:val="single"/>
        </w:rPr>
        <w:t xml:space="preserve">763410</w:t>
      </w:r>
    </w:p>
    <w:p>
      <w:r>
        <w:t xml:space="preserve">@tekvsakdan Se on rytmitetty. Pohjoisosa Koseškegasta käytännössä Golovecin juurelle on enemmän tai vähemmän ok, loppuosa on valkoista mutaa ja lätäköitä.</w:t>
      </w:r>
    </w:p>
    <w:p>
      <w:r>
        <w:rPr>
          <w:b/>
          <w:u w:val="single"/>
        </w:rPr>
        <w:t xml:space="preserve">763411</w:t>
      </w:r>
    </w:p>
    <w:p>
      <w:r>
        <w:t xml:space="preserve">@5RA_5RA_5RA_5RA @SamoGlavan Mutta onko tämä muotoilu peräisin siitä? Se tarkoittaa, että pikku Mohi oli jo menossa lampaiden perässä urheilullisilla kameleilla.</w:t>
      </w:r>
    </w:p>
    <w:p>
      <w:r>
        <w:rPr>
          <w:b/>
          <w:u w:val="single"/>
        </w:rPr>
        <w:t xml:space="preserve">763412</w:t>
      </w:r>
    </w:p>
    <w:p>
      <w:r>
        <w:t xml:space="preserve">@DrzavljanK Kovačič, mikä paskiainen sinä olet. Eutanasiasta pitäisi tehdä laillista humanitaarisista syistä. Ilman suurta haittaa sinulle!</w:t>
      </w:r>
    </w:p>
    <w:p>
      <w:r>
        <w:rPr>
          <w:b/>
          <w:u w:val="single"/>
        </w:rPr>
        <w:t xml:space="preserve">763413</w:t>
      </w:r>
    </w:p>
    <w:p>
      <w:r>
        <w:t xml:space="preserve">@DavidToff @UrosBrezan @tiskraba Vastasin väärään twiittiin. Kuka maksaa SP:n sairausloman 30 päivään asti? Työnantaja. Aivan kuten muutkin.</w:t>
      </w:r>
    </w:p>
    <w:p>
      <w:r>
        <w:rPr>
          <w:b/>
          <w:u w:val="single"/>
        </w:rPr>
        <w:t xml:space="preserve">763414</w:t>
      </w:r>
    </w:p>
    <w:p>
      <w:r>
        <w:t xml:space="preserve">@Fias33 @MarkoFratnik Punaiset prikaatit! Emme ole niin kaukana, mutta täällä on perinteisesti pukeuduttu univormuihin!?</w:t>
      </w:r>
    </w:p>
    <w:p>
      <w:r>
        <w:rPr>
          <w:b/>
          <w:u w:val="single"/>
        </w:rPr>
        <w:t xml:space="preserve">763415</w:t>
      </w:r>
    </w:p>
    <w:p>
      <w:r>
        <w:t xml:space="preserve">Keitä ovat radioamatöörit ja ihmiset, jotka tutustuvat asemiin?...?</w:t>
        <w:br/>
        <w:t xml:space="preserve"> Haluaisin muutaman niistä :)</w:t>
      </w:r>
    </w:p>
    <w:p>
      <w:r>
        <w:rPr>
          <w:b/>
          <w:u w:val="single"/>
        </w:rPr>
        <w:t xml:space="preserve">763416</w:t>
      </w:r>
    </w:p>
    <w:p>
      <w:r>
        <w:t xml:space="preserve">Aktiivinen aamiainen on sitä, kun #kissa raapii juustoa pöydältä ja jahtaa sitä ympäri keittiötä. 😠😡😠😡😡😠😡😠😡😠😠#Sweetheart</w:t>
      </w:r>
    </w:p>
    <w:p>
      <w:r>
        <w:rPr>
          <w:b/>
          <w:u w:val="single"/>
        </w:rPr>
        <w:t xml:space="preserve">763417</w:t>
      </w:r>
    </w:p>
    <w:p>
      <w:r>
        <w:t xml:space="preserve">@kalanderq @surfon @lukavalas PET:n kierrätyskoodi on yleensä 1, ja sitä voidaan käyttää kierrätysmateriaalina melko suuressa määrin.</w:t>
      </w:r>
    </w:p>
    <w:p>
      <w:r>
        <w:rPr>
          <w:b/>
          <w:u w:val="single"/>
        </w:rPr>
        <w:t xml:space="preserve">763418</w:t>
      </w:r>
    </w:p>
    <w:p>
      <w:r>
        <w:t xml:space="preserve">Jos poliisi pysäyttää sinut ja kirjoittaa sinulle sakon ylinopeudesta, se on sinun oma vikasi, ei poliisin.</w:t>
      </w:r>
    </w:p>
    <w:p>
      <w:r>
        <w:rPr>
          <w:b/>
          <w:u w:val="single"/>
        </w:rPr>
        <w:t xml:space="preserve">763419</w:t>
      </w:r>
    </w:p>
    <w:p>
      <w:r>
        <w:t xml:space="preserve">@PetraGreiner Teidän ei vielä ole tarpeeksi isoja tarttumaan tuohon sanontaan 😉 mutta aina tulee lisää pyykkiä</w:t>
      </w:r>
    </w:p>
    <w:p>
      <w:r>
        <w:rPr>
          <w:b/>
          <w:u w:val="single"/>
        </w:rPr>
        <w:t xml:space="preserve">763420</w:t>
      </w:r>
    </w:p>
    <w:p>
      <w:r>
        <w:t xml:space="preserve">@crico111 Viranomaiset soveltavat tätä käytäntöä jo täysimääräisesti. He ovat kaikki rakastuneita 2. kaiteeseen !</w:t>
      </w:r>
    </w:p>
    <w:p>
      <w:r>
        <w:rPr>
          <w:b/>
          <w:u w:val="single"/>
        </w:rPr>
        <w:t xml:space="preserve">763421</w:t>
      </w:r>
    </w:p>
    <w:p>
      <w:r>
        <w:t xml:space="preserve">@darkob @ales_primc @amnesty RS:ssä tapahtuu ihmisoikeusloukkauksia, mutta AI ei "näe" niitä tai kieltäytyy näkemästä niitä.Kidnappasi kaksi poikaa!!!!?????.</w:t>
      </w:r>
    </w:p>
    <w:p>
      <w:r>
        <w:rPr>
          <w:b/>
          <w:u w:val="single"/>
        </w:rPr>
        <w:t xml:space="preserve">763422</w:t>
      </w:r>
    </w:p>
    <w:p>
      <w:r>
        <w:t xml:space="preserve">Haloze: Väestö vähenee, lähes joka kolmas talo on tyhjillään https://t.co/VOjpDIwaNw</w:t>
      </w:r>
    </w:p>
    <w:p>
      <w:r>
        <w:rPr>
          <w:b/>
          <w:u w:val="single"/>
        </w:rPr>
        <w:t xml:space="preserve">763423</w:t>
      </w:r>
    </w:p>
    <w:p>
      <w:r>
        <w:t xml:space="preserve">Onko sinulla ongelmia korkean kolesterolin kanssa? Kokeile tätä hyvää reseptiä, se auttaa sinua :) https://t.co/a6fQL5hUVu https://t.co/a6fQL5hUVu</w:t>
      </w:r>
    </w:p>
    <w:p>
      <w:r>
        <w:rPr>
          <w:b/>
          <w:u w:val="single"/>
        </w:rPr>
        <w:t xml:space="preserve">763424</w:t>
      </w:r>
    </w:p>
    <w:p>
      <w:r>
        <w:t xml:space="preserve">@Libertarec @BojanPozar Kyse on pelosta menettää epäoikeudenmukaisia etuoikeuksia ja etuisuuksia.</w:t>
      </w:r>
    </w:p>
    <w:p>
      <w:r>
        <w:rPr>
          <w:b/>
          <w:u w:val="single"/>
        </w:rPr>
        <w:t xml:space="preserve">763425</w:t>
      </w:r>
    </w:p>
    <w:p>
      <w:r>
        <w:t xml:space="preserve">@kizidor Tuo on luultavasti kuvaannollinen, eikö? Et voi vain poistaa virallisia asiakirjoja (sähköposteja).</w:t>
      </w:r>
    </w:p>
    <w:p>
      <w:r>
        <w:rPr>
          <w:b/>
          <w:u w:val="single"/>
        </w:rPr>
        <w:t xml:space="preserve">763426</w:t>
      </w:r>
    </w:p>
    <w:p>
      <w:r>
        <w:t xml:space="preserve">Poliisit ovat hälytysvalmiudessa: 79 maahanmuuttajaa ahtautui kuorma-autoon https://t.co/zZvWys2PTD https://t.co/wQwyTxw9ja</w:t>
      </w:r>
    </w:p>
    <w:p>
      <w:r>
        <w:rPr>
          <w:b/>
          <w:u w:val="single"/>
        </w:rPr>
        <w:t xml:space="preserve">763427</w:t>
      </w:r>
    </w:p>
    <w:p>
      <w:r>
        <w:t xml:space="preserve">@marijanli @BenRdeci @smito23 @tednikTVS @Jelena_Ascic Ja ne, jotka tappavat rottia, kanoja, lehmiä, sikoja,....</w:t>
      </w:r>
    </w:p>
    <w:p>
      <w:r>
        <w:rPr>
          <w:b/>
          <w:u w:val="single"/>
        </w:rPr>
        <w:t xml:space="preserve">763428</w:t>
      </w:r>
    </w:p>
    <w:p>
      <w:r>
        <w:t xml:space="preserve">@MitjaBlazic Ensimmäinen vasemmalta ei antanut minun vartioida pyöräänsä edes 5 minuuttia ulkopuolisen sotkun vuoksi.</w:t>
      </w:r>
    </w:p>
    <w:p>
      <w:r>
        <w:rPr>
          <w:b/>
          <w:u w:val="single"/>
        </w:rPr>
        <w:t xml:space="preserve">763429</w:t>
      </w:r>
    </w:p>
    <w:p>
      <w:r>
        <w:t xml:space="preserve">@KlemenHumerca Hei! Tv2go-sovellus Android 8:lle ei valitettavasti ole vielä saatavilla, mutta se on pian saatavilla.</w:t>
      </w:r>
    </w:p>
    <w:p>
      <w:r>
        <w:rPr>
          <w:b/>
          <w:u w:val="single"/>
        </w:rPr>
        <w:t xml:space="preserve">763430</w:t>
      </w:r>
    </w:p>
    <w:p>
      <w:r>
        <w:t xml:space="preserve">@NEVAELEZNIK Politiikka ei ole vasemmistofasisteille, koska he tuhoavat oman maansa krematorioon tällä vasemmistofasistisella paskalla!</w:t>
      </w:r>
    </w:p>
    <w:p>
      <w:r>
        <w:rPr>
          <w:b/>
          <w:u w:val="single"/>
        </w:rPr>
        <w:t xml:space="preserve">763431</w:t>
      </w:r>
    </w:p>
    <w:p>
      <w:r>
        <w:t xml:space="preserve">@mijavmuca Joudut deittailemaan itseäsi, koska tämä ei ole kenellekään :P https://t.co/nR6qTgmn7d</w:t>
      </w:r>
    </w:p>
    <w:p>
      <w:r>
        <w:rPr>
          <w:b/>
          <w:u w:val="single"/>
        </w:rPr>
        <w:t xml:space="preserve">763432</w:t>
      </w:r>
    </w:p>
    <w:p>
      <w:r>
        <w:t xml:space="preserve">@JJansaSDS @MatjaNemec @MiroCerar EU:hun on vaikea mennä kommunistimafian roistojen kanssa.</w:t>
      </w:r>
    </w:p>
    <w:p>
      <w:r>
        <w:rPr>
          <w:b/>
          <w:u w:val="single"/>
        </w:rPr>
        <w:t xml:space="preserve">763433</w:t>
      </w:r>
    </w:p>
    <w:p>
      <w:r>
        <w:t xml:space="preserve">Menen nukkumaan yhdeltä.</w:t>
        <w:br/>
        <w:t xml:space="preserve"> Laskeskelin, että minulla on vielä 3 jaksoa katsottavana, jotta kausi on valmis.</w:t>
      </w:r>
    </w:p>
    <w:p>
      <w:r>
        <w:rPr>
          <w:b/>
          <w:u w:val="single"/>
        </w:rPr>
        <w:t xml:space="preserve">763434</w:t>
      </w:r>
    </w:p>
    <w:p>
      <w:r>
        <w:t xml:space="preserve">Eläkeläisenä katson myös televisiota - ainoa hyväksyttävä,</w:t>
        <w:br/>
        <w:t xml:space="preserve">realistinen sarja on saksalainen Danni Lowinski - karun realistinen ja sympaattinen</w:t>
      </w:r>
    </w:p>
    <w:p>
      <w:r>
        <w:rPr>
          <w:b/>
          <w:u w:val="single"/>
        </w:rPr>
        <w:t xml:space="preserve">763435</w:t>
      </w:r>
    </w:p>
    <w:p>
      <w:r>
        <w:t xml:space="preserve">@AntonPeinkiher International ? Jälleen kerran paistattelet perifeerisessä asiassa, kun kotona pankkiirit kävelevät vapaana ? Olet osa syvää valtiota.</w:t>
      </w:r>
    </w:p>
    <w:p>
      <w:r>
        <w:rPr>
          <w:b/>
          <w:u w:val="single"/>
        </w:rPr>
        <w:t xml:space="preserve">763436</w:t>
      </w:r>
    </w:p>
    <w:p>
      <w:r>
        <w:t xml:space="preserve">@vanfranco @had Mitä laitosjohtaja sanoo? Hänen pitäisi varmaan puuttua asiaan ja selvittää naapurin vika.</w:t>
      </w:r>
    </w:p>
    <w:p>
      <w:r>
        <w:rPr>
          <w:b/>
          <w:u w:val="single"/>
        </w:rPr>
        <w:t xml:space="preserve">763437</w:t>
      </w:r>
    </w:p>
    <w:p>
      <w:r>
        <w:t xml:space="preserve">Palomies, joka oli ensimmäisenä paikalla 20 vuotta hänen kuolemansa jälkeen, paljasti: Nämä olivat Dianan viimeiset sanat https://t.co/MEi2Bo4XKJ</w:t>
      </w:r>
    </w:p>
    <w:p>
      <w:r>
        <w:rPr>
          <w:b/>
          <w:u w:val="single"/>
        </w:rPr>
        <w:t xml:space="preserve">763438</w:t>
      </w:r>
    </w:p>
    <w:p>
      <w:r>
        <w:t xml:space="preserve">@LazarjevPolzek @KatarinaDbr Minulle DPD lähettää arvioidun ajan, ja voit seurata kuriirin kulkua nähdäksesi, kuinka monta pysähdystä se on kanssasi.</w:t>
      </w:r>
    </w:p>
    <w:p>
      <w:r>
        <w:rPr>
          <w:b/>
          <w:u w:val="single"/>
        </w:rPr>
        <w:t xml:space="preserve">763439</w:t>
      </w:r>
    </w:p>
    <w:p>
      <w:r>
        <w:t xml:space="preserve">@altPaulin @SlovenskeNovice Jos olisin epäkohtelias, mitä en ole, en edes nyt, kun hieron ja tyydytän itseäni, kirjoittaisin, yksi vähemmän.</w:t>
      </w:r>
    </w:p>
    <w:p>
      <w:r>
        <w:rPr>
          <w:b/>
          <w:u w:val="single"/>
        </w:rPr>
        <w:t xml:space="preserve">763440</w:t>
      </w:r>
    </w:p>
    <w:p>
      <w:r>
        <w:t xml:space="preserve">@KatarinaDbr @vanfranco Eikö Decline-vaihtoehtoja ole? Sinulla on vaihtoehdot Ignoroi tai Hyväksy. Jätä se rauhaan tai estä käyttäjä.</w:t>
      </w:r>
    </w:p>
    <w:p>
      <w:r>
        <w:rPr>
          <w:b/>
          <w:u w:val="single"/>
        </w:rPr>
        <w:t xml:space="preserve">763441</w:t>
      </w:r>
    </w:p>
    <w:p>
      <w:r>
        <w:t xml:space="preserve">@Leon48303573 YA 😁 mutta ehkä en ostaisi hänelle uutta, koska hän repii tavaroita vahingossa.</w:t>
      </w:r>
    </w:p>
    <w:p>
      <w:r>
        <w:rPr>
          <w:b/>
          <w:u w:val="single"/>
        </w:rPr>
        <w:t xml:space="preserve">763442</w:t>
      </w:r>
    </w:p>
    <w:p>
      <w:r>
        <w:t xml:space="preserve">@JiriKocica parvessa he ovat aina sama lintu, tässä parvessa he ovat korruptoituneita ja epäpätevä</w:t>
      </w:r>
    </w:p>
    <w:p>
      <w:r>
        <w:rPr>
          <w:b/>
          <w:u w:val="single"/>
        </w:rPr>
        <w:t xml:space="preserve">763443</w:t>
      </w:r>
    </w:p>
    <w:p>
      <w:r>
        <w:t xml:space="preserve">Hyvää huomenta! Näin jäisen windBranetin ensimmäistä kertaa tiistaina. Se on ohi maaliskuussa. #bljak</w:t>
      </w:r>
    </w:p>
    <w:p>
      <w:r>
        <w:rPr>
          <w:b/>
          <w:u w:val="single"/>
        </w:rPr>
        <w:t xml:space="preserve">763444</w:t>
      </w:r>
    </w:p>
    <w:p>
      <w:r>
        <w:t xml:space="preserve">Sitten voimme kertoa hänen valheensa niin, että Titek ei ole liian fiksu, sanotaanko tutkivat toimittajat.</w:t>
      </w:r>
    </w:p>
    <w:p>
      <w:r>
        <w:rPr>
          <w:b/>
          <w:u w:val="single"/>
        </w:rPr>
        <w:t xml:space="preserve">763445</w:t>
      </w:r>
    </w:p>
    <w:p>
      <w:r>
        <w:t xml:space="preserve">Vihreä raitamatto ei ole missään nimessä dicht !!!! Pusero kuin putki ... https://t.co/VfvEpk1kgt...</w:t>
      </w:r>
    </w:p>
    <w:p>
      <w:r>
        <w:rPr>
          <w:b/>
          <w:u w:val="single"/>
        </w:rPr>
        <w:t xml:space="preserve">763446</w:t>
      </w:r>
    </w:p>
    <w:p>
      <w:r>
        <w:t xml:space="preserve">@tyschew @ana_pisar Ja sillä välin partybox.si on siististi kopioinut hänen ideansa ja motiivinsa ja myy t-paitoja 20 eurolla.</w:t>
      </w:r>
    </w:p>
    <w:p>
      <w:r>
        <w:rPr>
          <w:b/>
          <w:u w:val="single"/>
        </w:rPr>
        <w:t xml:space="preserve">763447</w:t>
      </w:r>
    </w:p>
    <w:p>
      <w:r>
        <w:t xml:space="preserve">24,1 megapikselin DX-muotoinen CMOS-kenno, Full HD -videokuvaus. #MEGABITE https://t.co/wrD24fKhYj</w:t>
      </w:r>
    </w:p>
    <w:p>
      <w:r>
        <w:rPr>
          <w:b/>
          <w:u w:val="single"/>
        </w:rPr>
        <w:t xml:space="preserve">763448</w:t>
      </w:r>
    </w:p>
    <w:p>
      <w:r>
        <w:t xml:space="preserve">@AnkaLesar Ainakin Uni ainakin liikkuu, jos he syövät paskaa. Nämä bloggaajat näyttävät vain sen, mitä he saavat, mutta he kuvaavat itseään suodattimien kanssa.</w:t>
      </w:r>
    </w:p>
    <w:p>
      <w:r>
        <w:rPr>
          <w:b/>
          <w:u w:val="single"/>
        </w:rPr>
        <w:t xml:space="preserve">763449</w:t>
      </w:r>
    </w:p>
    <w:p>
      <w:r>
        <w:t xml:space="preserve">Poliitikot puuttukoot ensin terveydenhuollon katastrofaaliseen tilanteeseen, ei eutanasiaan! https://t.co/33ZoB1AET9 https://t.co/33ZoB1AET9</w:t>
      </w:r>
    </w:p>
    <w:p>
      <w:r>
        <w:rPr>
          <w:b/>
          <w:u w:val="single"/>
        </w:rPr>
        <w:t xml:space="preserve">763450</w:t>
      </w:r>
    </w:p>
    <w:p>
      <w:r>
        <w:t xml:space="preserve">Kenelle iloisin kaunis jalo kukkia Jumala meidän maa riitojen ajetaan maailmasta anna poikien kädet puristaa kädet, jotka ovat vielä raskaampia</w:t>
      </w:r>
    </w:p>
    <w:p>
      <w:r>
        <w:rPr>
          <w:b/>
          <w:u w:val="single"/>
        </w:rPr>
        <w:t xml:space="preserve">763451</w:t>
      </w:r>
    </w:p>
    <w:p>
      <w:r>
        <w:t xml:space="preserve">DRAMA Mariborissa meni vierailijoille: Dobovec ENSIMMÄINEN rangaistuspotkujen jälkeen | Ekipa24 https://t.co/ibbmLYAEUu https://t.co/4yHvz4Nzlm</w:t>
      </w:r>
    </w:p>
    <w:p>
      <w:r>
        <w:rPr>
          <w:b/>
          <w:u w:val="single"/>
        </w:rPr>
        <w:t xml:space="preserve">763452</w:t>
      </w:r>
    </w:p>
    <w:p>
      <w:r>
        <w:t xml:space="preserve">@RichieKis Ensimmäinen oli rommin kanssa ja sitten rommi loppui 😞😞😞😞 katastrofi.... Babe laita se kakkuihin sen sijaan 😂😂😂</w:t>
      </w:r>
    </w:p>
    <w:p>
      <w:r>
        <w:rPr>
          <w:b/>
          <w:u w:val="single"/>
        </w:rPr>
        <w:t xml:space="preserve">763453</w:t>
      </w:r>
    </w:p>
    <w:p>
      <w:r>
        <w:t xml:space="preserve">UGM isännöi 4. huhtikuuta-30. toukokuuta nuorille suunnattua kevään intensiivikoulua Galleriassa. Nuoriso... https://t.co/EaLNE7jDLK</w:t>
      </w:r>
    </w:p>
    <w:p>
      <w:r>
        <w:rPr>
          <w:b/>
          <w:u w:val="single"/>
        </w:rPr>
        <w:t xml:space="preserve">763454</w:t>
      </w:r>
    </w:p>
    <w:p>
      <w:r>
        <w:t xml:space="preserve">Politiikka ja teollisuus ovat kusipäitä. Näen joka päivä vanhoja pieruja, jos haluatte, enoja taustalta. Tämä voisi olla... https://t.co/PDwrH3wvSg</w:t>
      </w:r>
    </w:p>
    <w:p>
      <w:r>
        <w:rPr>
          <w:b/>
          <w:u w:val="single"/>
        </w:rPr>
        <w:t xml:space="preserve">763455</w:t>
      </w:r>
    </w:p>
    <w:p>
      <w:r>
        <w:t xml:space="preserve">@orkaa @davision Osta Bosen melunvaimennuslaitteita lentokoneeseen. Jos olet kanta-asiakas. Jokainen ostos on compro-miss.</w:t>
      </w:r>
    </w:p>
    <w:p>
      <w:r>
        <w:rPr>
          <w:b/>
          <w:u w:val="single"/>
        </w:rPr>
        <w:t xml:space="preserve">763456</w:t>
      </w:r>
    </w:p>
    <w:p>
      <w:r>
        <w:t xml:space="preserve">@LeeLooKiRa lue lääkepakkauksen pakkausseloste, siinä kerrotaan, mitä muita lääkkeitä et &amp;amp; antibioottisi ei pidä.</w:t>
      </w:r>
    </w:p>
    <w:p>
      <w:r>
        <w:rPr>
          <w:b/>
          <w:u w:val="single"/>
        </w:rPr>
        <w:t xml:space="preserve">763457</w:t>
      </w:r>
    </w:p>
    <w:p>
      <w:r>
        <w:t xml:space="preserve">Vegaanihampurilaiset 🍔🍔🍔🍔, joissa on lihan makua, ovat periaatteessa OK, ongelma on punainen väriaine. https://t.co/IYcPytTyMf</w:t>
      </w:r>
    </w:p>
    <w:p>
      <w:r>
        <w:rPr>
          <w:b/>
          <w:u w:val="single"/>
        </w:rPr>
        <w:t xml:space="preserve">763458</w:t>
      </w:r>
    </w:p>
    <w:p>
      <w:r>
        <w:t xml:space="preserve">Vielä tutkimatta, pidän sen "raskaita" ...</w:t>
        <w:br/>
        <w:t xml:space="preserve"> "tee muistiinpanoja ensi vuoden matkakohteesta"</w:t>
      </w:r>
    </w:p>
    <w:p>
      <w:r>
        <w:rPr>
          <w:b/>
          <w:u w:val="single"/>
        </w:rPr>
        <w:t xml:space="preserve">763459</w:t>
      </w:r>
    </w:p>
    <w:p>
      <w:r>
        <w:t xml:space="preserve">Yrttihöyryn (uudelleen)teho https://t.co/VzLIX31SSp https://t.co/NnyfxWqQbj https://t.co/NnyfxWqQbj</w:t>
      </w:r>
    </w:p>
    <w:p>
      <w:r>
        <w:rPr>
          <w:b/>
          <w:u w:val="single"/>
        </w:rPr>
        <w:t xml:space="preserve">763460</w:t>
      </w:r>
    </w:p>
    <w:p>
      <w:r>
        <w:t xml:space="preserve">Aamun ensimmäinen askareeni: löytää itseni.</w:t>
        <w:br/>
        <w:t xml:space="preserve"> Enkä ole vieläkään.</w:t>
        <w:br/>
        <w:t xml:space="preserve"> Perjantai, ole armollinen.</w:t>
      </w:r>
    </w:p>
    <w:p>
      <w:r>
        <w:rPr>
          <w:b/>
          <w:u w:val="single"/>
        </w:rPr>
        <w:t xml:space="preserve">763461</w:t>
      </w:r>
    </w:p>
    <w:p>
      <w:r>
        <w:t xml:space="preserve">@PreglArjan Kun verbaalinen totuus sattuu?! Mitä tapahtuu, kun tämä totuus ei ole vain marssimassa, vaan kun se tekee aloitteen?! Se on itsemurha?!</w:t>
      </w:r>
    </w:p>
    <w:p>
      <w:r>
        <w:rPr>
          <w:b/>
          <w:u w:val="single"/>
        </w:rPr>
        <w:t xml:space="preserve">763462</w:t>
      </w:r>
    </w:p>
    <w:p>
      <w:r>
        <w:t xml:space="preserve">@cikibucka Ennen kuin vallassa olevat kommunistit kukistetaan, slovenialaiset vajoavat yhä syvemmälle köyhyyden kuiluun.</w:t>
      </w:r>
    </w:p>
    <w:p>
      <w:r>
        <w:rPr>
          <w:b/>
          <w:u w:val="single"/>
        </w:rPr>
        <w:t xml:space="preserve">763463</w:t>
      </w:r>
    </w:p>
    <w:p>
      <w:r>
        <w:t xml:space="preserve">@IphigenieNoemi Ajoitko vai pumppasitko bensaa dieseliin ja se todettiin vialliseksi?</w:t>
      </w:r>
    </w:p>
    <w:p>
      <w:r>
        <w:rPr>
          <w:b/>
          <w:u w:val="single"/>
        </w:rPr>
        <w:t xml:space="preserve">763464</w:t>
      </w:r>
    </w:p>
    <w:p>
      <w:r>
        <w:t xml:space="preserve">Kanansiipiä hunajan ja chilin kera https://t.co/0TV4xxzWLB https://t.co/EFvswNINL8 https://t.co/EFvswNINL8</w:t>
      </w:r>
    </w:p>
    <w:p>
      <w:r>
        <w:rPr>
          <w:b/>
          <w:u w:val="single"/>
        </w:rPr>
        <w:t xml:space="preserve">763465</w:t>
      </w:r>
    </w:p>
    <w:p>
      <w:r>
        <w:t xml:space="preserve">Katanec julkistaa pelaajalistan tuleviin ystävyysotteluihin. Hyvä nähdä Jović ja Kronaveter joukkueessa! https://t.co/LyEy5maYhm</w:t>
      </w:r>
    </w:p>
    <w:p>
      <w:r>
        <w:rPr>
          <w:b/>
          <w:u w:val="single"/>
        </w:rPr>
        <w:t xml:space="preserve">763466</w:t>
      </w:r>
    </w:p>
    <w:p>
      <w:r>
        <w:t xml:space="preserve">Haloška gibanica Majolka-ravintolassa Jurovci Videmissä lähellä Ptujia. #Haloze #ifeelsLOVEnia https://t.co/f4OAHfLOlZ https://t.co/f4OAHfLOlZ</w:t>
      </w:r>
    </w:p>
    <w:p>
      <w:r>
        <w:rPr>
          <w:b/>
          <w:u w:val="single"/>
        </w:rPr>
        <w:t xml:space="preserve">763467</w:t>
      </w:r>
    </w:p>
    <w:p>
      <w:r>
        <w:t xml:space="preserve">@UrskaSoncek @NuckinFutsSlo Koska se on väärä kategoria.... koska he ovat idiootteja... koska se on älypuhelin mutta sitä ei anneta älypuhelimen alle....</w:t>
      </w:r>
    </w:p>
    <w:p>
      <w:r>
        <w:rPr>
          <w:b/>
          <w:u w:val="single"/>
        </w:rPr>
        <w:t xml:space="preserve">763468</w:t>
      </w:r>
    </w:p>
    <w:p>
      <w:r>
        <w:t xml:space="preserve">Nyt kun he voivat pukeutua ja uida altaissa, sinäkin voit likaantua ja vain pukeutua ja mennä veteen. 😅😅😅😅.</w:t>
      </w:r>
    </w:p>
    <w:p>
      <w:r>
        <w:rPr>
          <w:b/>
          <w:u w:val="single"/>
        </w:rPr>
        <w:t xml:space="preserve">763469</w:t>
      </w:r>
    </w:p>
    <w:p>
      <w:r>
        <w:t xml:space="preserve">KUVAT: Ampuminen Capital Gazetten toimituksessa Yhdysvalloissa: viisi ihmistä kuollut https://t.co/MI1DLvqUIh</w:t>
      </w:r>
    </w:p>
    <w:p>
      <w:r>
        <w:rPr>
          <w:b/>
          <w:u w:val="single"/>
        </w:rPr>
        <w:t xml:space="preserve">763470</w:t>
      </w:r>
    </w:p>
    <w:p>
      <w:r>
        <w:t xml:space="preserve">@KLaznik @Nova24TV Etuoikeutetut eläkkeet ovat eläkkeiden kasvun este, koska ne edustavat 20 prosenttia massasta. Ne jaetaan ilman sääntökirjaa. Laiton?</w:t>
      </w:r>
    </w:p>
    <w:p>
      <w:r>
        <w:rPr>
          <w:b/>
          <w:u w:val="single"/>
        </w:rPr>
        <w:t xml:space="preserve">763471</w:t>
      </w:r>
    </w:p>
    <w:p>
      <w:r>
        <w:t xml:space="preserve">@MarjeticaM Sinua ei lasketa. Se on osoitus hallinnon demokratiasta: kaikkia vastustajia ei eroteta välittömästi. Lukitse yksi vielä hieman enemmän.</w:t>
      </w:r>
    </w:p>
    <w:p>
      <w:r>
        <w:rPr>
          <w:b/>
          <w:u w:val="single"/>
        </w:rPr>
        <w:t xml:space="preserve">763472</w:t>
      </w:r>
    </w:p>
    <w:p>
      <w:r>
        <w:t xml:space="preserve">jotkut luennot venyvät enemmän kuin toiset. ja olen liannut housuni ...</w:t>
      </w:r>
    </w:p>
    <w:p>
      <w:r>
        <w:rPr>
          <w:b/>
          <w:u w:val="single"/>
        </w:rPr>
        <w:t xml:space="preserve">763473</w:t>
      </w:r>
    </w:p>
    <w:p>
      <w:r>
        <w:t xml:space="preserve">@JureMakovec Oliko kyse enemmänkin siitä, olivatko paimenet yksin siellä ylhäällä (lampaiden ja lehmien kanssa) vai oliko heillä jotain tekemistä?</w:t>
      </w:r>
    </w:p>
    <w:p>
      <w:r>
        <w:rPr>
          <w:b/>
          <w:u w:val="single"/>
        </w:rPr>
        <w:t xml:space="preserve">763474</w:t>
      </w:r>
    </w:p>
    <w:p>
      <w:r>
        <w:t xml:space="preserve">@SmiljanPurger Joo, nyt USA:n pitäisi tukea kurdeja. Nyt puuttuu vain Turkin ja Iranin välinen sopimus, ja meillä on kolmas maailmansota!</w:t>
      </w:r>
    </w:p>
    <w:p>
      <w:r>
        <w:rPr>
          <w:b/>
          <w:u w:val="single"/>
        </w:rPr>
        <w:t xml:space="preserve">763475</w:t>
      </w:r>
    </w:p>
    <w:p>
      <w:r>
        <w:t xml:space="preserve">@mash_1970 @BojanPozar @MatjaNemec @Europarl_EN Vasemmistolaiset ottavat YHTEENSÄ ämpäriin; aivan kuten oikeistolaisetkin 😉.</w:t>
      </w:r>
    </w:p>
    <w:p>
      <w:r>
        <w:rPr>
          <w:b/>
          <w:u w:val="single"/>
        </w:rPr>
        <w:t xml:space="preserve">763476</w:t>
      </w:r>
    </w:p>
    <w:p>
      <w:r>
        <w:t xml:space="preserve">@leaathenatabako Maito on vasikoille, aikuiset eivät tarvitse maitoa. Ne, jotka juovat sitä, ovat siis aikuisia vasikoita, lue härkiä.</w:t>
      </w:r>
    </w:p>
    <w:p>
      <w:r>
        <w:rPr>
          <w:b/>
          <w:u w:val="single"/>
        </w:rPr>
        <w:t xml:space="preserve">763477</w:t>
      </w:r>
    </w:p>
    <w:p>
      <w:r>
        <w:t xml:space="preserve">Yritystili N26:ssa tai Revolutissa: mitä ne tarjoavat ja mitkä ovat velvollisuutesi https://t.co/KSLnDOijxs</w:t>
      </w:r>
    </w:p>
    <w:p>
      <w:r>
        <w:rPr>
          <w:b/>
          <w:u w:val="single"/>
        </w:rPr>
        <w:t xml:space="preserve">763478</w:t>
      </w:r>
    </w:p>
    <w:p>
      <w:r>
        <w:t xml:space="preserve">@JozeBiscak Myös tämä... milloin hän menettää työnsä tuomarina ? Jos ihmiset sietävät tällaista tuomareiden hölmöilyä, heidän ei pitäisi yllättyä toisluokkaisuudesta.</w:t>
      </w:r>
    </w:p>
    <w:p>
      <w:r>
        <w:rPr>
          <w:b/>
          <w:u w:val="single"/>
        </w:rPr>
        <w:t xml:space="preserve">763479</w:t>
      </w:r>
    </w:p>
    <w:p>
      <w:r>
        <w:t xml:space="preserve">Mainitsin eilen isoäidilleni, että saattaisin mennä iltapäivällä kahville mullahien kanssa. Syön naudanlihakeittoa + porsaankylkeä ja paahdettuja perunoita.</w:t>
      </w:r>
    </w:p>
    <w:p>
      <w:r>
        <w:rPr>
          <w:b/>
          <w:u w:val="single"/>
        </w:rPr>
        <w:t xml:space="preserve">763480</w:t>
      </w:r>
    </w:p>
    <w:p>
      <w:r>
        <w:t xml:space="preserve">@Matej_Klaric Ilman EU:n ja muiden apua me romahdamme tai maa romahtaa.# Itse asiassa anna heidän paisutella itseään näin 💭💭💭💭</w:t>
      </w:r>
    </w:p>
    <w:p>
      <w:r>
        <w:rPr>
          <w:b/>
          <w:u w:val="single"/>
        </w:rPr>
        <w:t xml:space="preserve">763481</w:t>
      </w:r>
    </w:p>
    <w:p>
      <w:r>
        <w:t xml:space="preserve">Iranilainen säiliöalus räjähtää epäillyssä terrori-iskussa https://t.co/Qb1UhqhJaw</w:t>
      </w:r>
    </w:p>
    <w:p>
      <w:r>
        <w:rPr>
          <w:b/>
          <w:u w:val="single"/>
        </w:rPr>
        <w:t xml:space="preserve">763482</w:t>
      </w:r>
    </w:p>
    <w:p>
      <w:r>
        <w:t xml:space="preserve">@SpletnaMladina Kun veronmaksajat sponsoroivat sinua non-stop, voit olla todella menestynyt, NLB = petollinen paskiainen</w:t>
      </w:r>
    </w:p>
    <w:p>
      <w:r>
        <w:rPr>
          <w:b/>
          <w:u w:val="single"/>
        </w:rPr>
        <w:t xml:space="preserve">763483</w:t>
      </w:r>
    </w:p>
    <w:p>
      <w:r>
        <w:t xml:space="preserve">Saturnina - enemmän kuin ilmeisesti sekoitetaan osapuolia - SSN ei ole SNS. https://t.co/xAOEJYLHyw.</w:t>
      </w:r>
    </w:p>
    <w:p>
      <w:r>
        <w:rPr>
          <w:b/>
          <w:u w:val="single"/>
        </w:rPr>
        <w:t xml:space="preserve">763484</w:t>
      </w:r>
    </w:p>
    <w:p>
      <w:r>
        <w:t xml:space="preserve">@borisvoncina tili ei ole tilapäisesti käytettävissä, koska se rikkoo Twitterin mediakäytäntöä. Lue lisää.</w:t>
      </w:r>
    </w:p>
    <w:p>
      <w:r>
        <w:rPr>
          <w:b/>
          <w:u w:val="single"/>
        </w:rPr>
        <w:t xml:space="preserve">763485</w:t>
      </w:r>
    </w:p>
    <w:p>
      <w:r>
        <w:t xml:space="preserve">Demokraattien valittaminen siitä, että vaalit maksavat rahaa, on sama kuin yritysten valittaminen siitä, että liiketilat maksavat rahaa. ...sulkea yrityksen, jos et halua.</w:t>
      </w:r>
    </w:p>
    <w:p>
      <w:r>
        <w:rPr>
          <w:b/>
          <w:u w:val="single"/>
        </w:rPr>
        <w:t xml:space="preserve">763486</w:t>
      </w:r>
    </w:p>
    <w:p>
      <w:r>
        <w:t xml:space="preserve">Puola huomauttaa, että Saksa ei ole vielä maksanut sotakorvauksiaan takaisin. Slovenia ei halua "työntää nenäänsä sisään". https://t.co/OLkbgqiPV1.</w:t>
      </w:r>
    </w:p>
    <w:p>
      <w:r>
        <w:rPr>
          <w:b/>
          <w:u w:val="single"/>
        </w:rPr>
        <w:t xml:space="preserve">763487</w:t>
      </w:r>
    </w:p>
    <w:p>
      <w:r>
        <w:t xml:space="preserve">Yhä harvempi ekaluokkalainen ennustaa Kroatian väestökatastrofia https://t.co/hhY1PW4tSF #mladiucitelj #opettaja #opettaja</w:t>
      </w:r>
    </w:p>
    <w:p>
      <w:r>
        <w:rPr>
          <w:b/>
          <w:u w:val="single"/>
        </w:rPr>
        <w:t xml:space="preserve">763488</w:t>
      </w:r>
    </w:p>
    <w:p>
      <w:r>
        <w:t xml:space="preserve">Liityn puhelimen puristamiseen naurulla ja vinkuvalla "Kutita minua!" https://t.co/kVMjiUOJYW https://t.co/kVMjiUOJYW</w:t>
      </w:r>
    </w:p>
    <w:p>
      <w:r>
        <w:rPr>
          <w:b/>
          <w:u w:val="single"/>
        </w:rPr>
        <w:t xml:space="preserve">763489</w:t>
      </w:r>
    </w:p>
    <w:p>
      <w:r>
        <w:t xml:space="preserve">@petrasovdat Ei vitun sekoitus. Kovimmalla tasolla se on 20 km/h. Lähes kolme litraa swizzleä kahdessa tunnissa. Minä kuolen joskus vieressä.</w:t>
      </w:r>
    </w:p>
    <w:p>
      <w:r>
        <w:rPr>
          <w:b/>
          <w:u w:val="single"/>
        </w:rPr>
        <w:t xml:space="preserve">763490</w:t>
      </w:r>
    </w:p>
    <w:p>
      <w:r>
        <w:t xml:space="preserve">@IrenaSirena @Centrifusion mutta nafilas kun se tyhjenee. roomba unohtuisi viikoksi ja se olisi koko ajan tyhjä</w:t>
      </w:r>
    </w:p>
    <w:p>
      <w:r>
        <w:rPr>
          <w:b/>
          <w:u w:val="single"/>
        </w:rPr>
        <w:t xml:space="preserve">763491</w:t>
      </w:r>
    </w:p>
    <w:p>
      <w:r>
        <w:t xml:space="preserve">Jos ihmiset ympärilläsi käyttäytyvät oudosti (tai olet harhainen): täysikuu on 12.12. https://t.co/YTfwqGXCpf.</w:t>
      </w:r>
    </w:p>
    <w:p>
      <w:r>
        <w:rPr>
          <w:b/>
          <w:u w:val="single"/>
        </w:rPr>
        <w:t xml:space="preserve">763492</w:t>
      </w:r>
    </w:p>
    <w:p>
      <w:r>
        <w:t xml:space="preserve">@dratpirsna @KatarinaJenko Validation for Dummies</w:t>
        <w:br/>
        <w:t xml:space="preserve">Miten onnistut ottamaan vain yhden paikan</w:t>
        <w:br/>
        <w:t xml:space="preserve">Poistumisnappi ei ole nipistysnappi</w:t>
        <w:br/>
        <w:br/>
        <w:t xml:space="preserve">Niin paljon aiheita!</w:t>
      </w:r>
    </w:p>
    <w:p>
      <w:r>
        <w:rPr>
          <w:b/>
          <w:u w:val="single"/>
        </w:rPr>
        <w:t xml:space="preserve">763493</w:t>
      </w:r>
    </w:p>
    <w:p>
      <w:r>
        <w:t xml:space="preserve">@_aney Kyllä, näin todella tapahtuu. Etenkin uni-techies, joilla on kaikki mukanaan. Ja kiitos ;)</w:t>
      </w:r>
    </w:p>
    <w:p>
      <w:r>
        <w:rPr>
          <w:b/>
          <w:u w:val="single"/>
        </w:rPr>
        <w:t xml:space="preserve">763494</w:t>
      </w:r>
    </w:p>
    <w:p>
      <w:r>
        <w:t xml:space="preserve">Cosmopolitan palaa toista vuotta kauniiden cosmo-kesälahjojen kera! https://t.co/Nlht9ZMbCr https://t.co/oIAAtPv7On https://t.co/oIAAtPv7On</w:t>
      </w:r>
    </w:p>
    <w:p>
      <w:r>
        <w:rPr>
          <w:b/>
          <w:u w:val="single"/>
        </w:rPr>
        <w:t xml:space="preserve">763495</w:t>
      </w:r>
    </w:p>
    <w:p>
      <w:r>
        <w:t xml:space="preserve">@penzionist12 @OZSaktualno Pidetään vuosi 2018 ja epävirallinen talous minimissä</w:t>
      </w:r>
    </w:p>
    <w:p>
      <w:r>
        <w:rPr>
          <w:b/>
          <w:u w:val="single"/>
        </w:rPr>
        <w:t xml:space="preserve">763496</w:t>
      </w:r>
    </w:p>
    <w:p>
      <w:r>
        <w:t xml:space="preserve">@Petrasa1 esittäydy ensin, nimesi ja asuinpaikkasi, tai heitän sinut ulos täältä hetkessä!</w:t>
      </w:r>
    </w:p>
    <w:p>
      <w:r>
        <w:rPr>
          <w:b/>
          <w:u w:val="single"/>
        </w:rPr>
        <w:t xml:space="preserve">763497</w:t>
      </w:r>
    </w:p>
    <w:p>
      <w:r>
        <w:t xml:space="preserve">@MarjetkaLeke1 @DamirCrncec @FedericaMog Ja miksi ei riimujen kanssa? Sinulla on ilmeisesti perse liian täynnä!</w:t>
      </w:r>
    </w:p>
    <w:p>
      <w:r>
        <w:rPr>
          <w:b/>
          <w:u w:val="single"/>
        </w:rPr>
        <w:t xml:space="preserve">763498</w:t>
      </w:r>
    </w:p>
    <w:p>
      <w:r>
        <w:t xml:space="preserve">@Rok_DS Ei, mutta olemme huolissamme siitä, että se antaa lainaa uusliberaalien, kapitalistien ja cravatarien pankkeihin tuomilla rahoilla. #sarkasmia</w:t>
      </w:r>
    </w:p>
    <w:p>
      <w:r>
        <w:rPr>
          <w:b/>
          <w:u w:val="single"/>
        </w:rPr>
        <w:t xml:space="preserve">763499</w:t>
      </w:r>
    </w:p>
    <w:p>
      <w:r>
        <w:t xml:space="preserve">Menin 14 vuoden jälkeen toiseen kampaajalle, koska kampaaja vaihtui. Hän tietää, milloin pitää olla hiljaa.</w:t>
      </w:r>
    </w:p>
    <w:p>
      <w:r>
        <w:rPr>
          <w:b/>
          <w:u w:val="single"/>
        </w:rPr>
        <w:t xml:space="preserve">763500</w:t>
      </w:r>
    </w:p>
    <w:p>
      <w:r>
        <w:t xml:space="preserve">Slovenian Bystrian mehiläishoitajat avaavat uuden mehiläishoitokeskuksen https://t.co/SBZGzus6hb</w:t>
      </w:r>
    </w:p>
    <w:p>
      <w:r>
        <w:rPr>
          <w:b/>
          <w:u w:val="single"/>
        </w:rPr>
        <w:t xml:space="preserve">763501</w:t>
      </w:r>
    </w:p>
    <w:p>
      <w:r>
        <w:t xml:space="preserve">Kun A valmistautuu intensiivisesti laittomien maahanmuuttajien pysäyttämiseen, SL ostaa telttoja ja hallitus lepää.  #PotVpogubo</w:t>
      </w:r>
    </w:p>
    <w:p>
      <w:r>
        <w:rPr>
          <w:b/>
          <w:u w:val="single"/>
        </w:rPr>
        <w:t xml:space="preserve">763502</w:t>
      </w:r>
    </w:p>
    <w:p>
      <w:r>
        <w:t xml:space="preserve">Jättäkää ihmiset rauhaan; he ovat vain väärässä, koska eivät muistaneet photoshopata omia ristejään Bežigrad 1944:stä.</w:t>
      </w:r>
    </w:p>
    <w:p>
      <w:r>
        <w:rPr>
          <w:b/>
          <w:u w:val="single"/>
        </w:rPr>
        <w:t xml:space="preserve">763503</w:t>
      </w:r>
    </w:p>
    <w:p>
      <w:r>
        <w:t xml:space="preserve">Maribor voitti Celjen 4:1 (kolmosmaalintekijä Zahovic) kenraaliharjoituksissa.#mb #maribor</w:t>
      </w:r>
    </w:p>
    <w:p>
      <w:r>
        <w:rPr>
          <w:b/>
          <w:u w:val="single"/>
        </w:rPr>
        <w:t xml:space="preserve">763504</w:t>
      </w:r>
    </w:p>
    <w:p>
      <w:r>
        <w:t xml:space="preserve">Sen sijaan, että Pahor olisi leivän ja veden varassa ja alkaisi maksaa takaisin miljardeja euroja ja menetettyjä slo.alueita, ääliö nousi ehdokkaaksi presidentiksi.</w:t>
      </w:r>
    </w:p>
    <w:p>
      <w:r>
        <w:rPr>
          <w:b/>
          <w:u w:val="single"/>
        </w:rPr>
        <w:t xml:space="preserve">763505</w:t>
      </w:r>
    </w:p>
    <w:p>
      <w:r>
        <w:t xml:space="preserve">@errudit Ja sinä löysit nämä kaksi maahanmuuttajaa laittamaan sanoja heidän suuhunsa :D</w:t>
      </w:r>
    </w:p>
    <w:p>
      <w:r>
        <w:rPr>
          <w:b/>
          <w:u w:val="single"/>
        </w:rPr>
        <w:t xml:space="preserve">763506</w:t>
      </w:r>
    </w:p>
    <w:p>
      <w:r>
        <w:t xml:space="preserve">Telemach lupasi koripalloilijoille heidän valitsemansa puhelimet(?!). Mutta eivätkö he mieluummin kunnostaisi paria kuntosalia, puhelimia taitaa olla jo. #gesta</w:t>
      </w:r>
    </w:p>
    <w:p>
      <w:r>
        <w:rPr>
          <w:b/>
          <w:u w:val="single"/>
        </w:rPr>
        <w:t xml:space="preserve">763507</w:t>
      </w:r>
    </w:p>
    <w:p>
      <w:r>
        <w:t xml:space="preserve">@JKranjcan tietysti. rikkaan Slovenian armeijaa silmällä pitäen.</w:t>
        <w:br/>
        <w:t xml:space="preserve"> Ei sillä, että se olisi nyt pahempi kuin jos se olisi vedetty Punaisen Ristin</w:t>
      </w:r>
    </w:p>
    <w:p>
      <w:r>
        <w:rPr>
          <w:b/>
          <w:u w:val="single"/>
        </w:rPr>
        <w:t xml:space="preserve">763508</w:t>
      </w:r>
    </w:p>
    <w:p>
      <w:r>
        <w:t xml:space="preserve">@pengovsky Olettaen tietysti, että niitä ei poltettu. Tiedän, mikä saa sinut luopumaan tästä. 😅</w:t>
      </w:r>
    </w:p>
    <w:p>
      <w:r>
        <w:rPr>
          <w:b/>
          <w:u w:val="single"/>
        </w:rPr>
        <w:t xml:space="preserve">763509</w:t>
      </w:r>
    </w:p>
    <w:p>
      <w:r>
        <w:t xml:space="preserve">@lukaesenko Voimme tehdä sinulle lasit, joissa on iso plus, jotta voit ottaa kuvia kauempaa! :D</w:t>
      </w:r>
    </w:p>
    <w:p>
      <w:r>
        <w:rPr>
          <w:b/>
          <w:u w:val="single"/>
        </w:rPr>
        <w:t xml:space="preserve">763510</w:t>
      </w:r>
    </w:p>
    <w:p>
      <w:r>
        <w:t xml:space="preserve">Bussiparkki Velenjen linja-autoasemalla. M.l.hintaa ei ole asetettu: https://t.co/20Wc1DAkWi https://t.co/vHybFx1zPY</w:t>
      </w:r>
    </w:p>
    <w:p>
      <w:r>
        <w:rPr>
          <w:b/>
          <w:u w:val="single"/>
        </w:rPr>
        <w:t xml:space="preserve">763511</w:t>
      </w:r>
    </w:p>
    <w:p>
      <w:r>
        <w:t xml:space="preserve">@borutmekina @ZigaTurk kuvaaja verisuonilastojen hintakehityksestä on jotain muuta, mitä kansa haluaisi nähdä .....</w:t>
      </w:r>
    </w:p>
    <w:p>
      <w:r>
        <w:rPr>
          <w:b/>
          <w:u w:val="single"/>
        </w:rPr>
        <w:t xml:space="preserve">763512</w:t>
      </w:r>
    </w:p>
    <w:p>
      <w:r>
        <w:t xml:space="preserve">Kyllä, tuohon aikaan herrat Zver ja Prunk olivat vielä syvällä Kidrichien, Kardelien ja Lesko Lukoiden piirissä... https://t.co/mBnfMmE5u4 ...</w:t>
      </w:r>
    </w:p>
    <w:p>
      <w:r>
        <w:rPr>
          <w:b/>
          <w:u w:val="single"/>
        </w:rPr>
        <w:t xml:space="preserve">763513</w:t>
      </w:r>
    </w:p>
    <w:p>
      <w:r>
        <w:t xml:space="preserve">HYVÄN NAAPURIN PUUTARHAMYRKYTYS VUONNA 2000 JA TÄNÄ VUONNA. https://t.co/W2YjSnhWoD</w:t>
      </w:r>
    </w:p>
    <w:p>
      <w:r>
        <w:rPr>
          <w:b/>
          <w:u w:val="single"/>
        </w:rPr>
        <w:t xml:space="preserve">763514</w:t>
      </w:r>
    </w:p>
    <w:p>
      <w:r>
        <w:t xml:space="preserve">@suzana_suzy17 Olen... Tämä on ainoa syy, miksi emme enää sano, ettei oikeita naisia tai tyttöjä ole olemassa.</w:t>
      </w:r>
    </w:p>
    <w:p>
      <w:r>
        <w:rPr>
          <w:b/>
          <w:u w:val="single"/>
        </w:rPr>
        <w:t xml:space="preserve">763515</w:t>
      </w:r>
    </w:p>
    <w:p>
      <w:r>
        <w:t xml:space="preserve">@IphigenieNoemi Huonon maun huippu! Heidän olisi parempi laittaa lampaita ratin ympärille - se on niin herrasmiesmäistä.</w:t>
      </w:r>
    </w:p>
    <w:p>
      <w:r>
        <w:rPr>
          <w:b/>
          <w:u w:val="single"/>
        </w:rPr>
        <w:t xml:space="preserve">763516</w:t>
      </w:r>
    </w:p>
    <w:p>
      <w:r>
        <w:t xml:space="preserve">Ninebot (Segway) #KickscooterES1 on erittäin hyvä lennossa ja hieman huonompi talvella, mutta akku on syypää.</w:t>
        <w:br/>
        <w:t xml:space="preserve">https://t.co/YL6dBwKhYB</w:t>
      </w:r>
    </w:p>
    <w:p>
      <w:r>
        <w:rPr>
          <w:b/>
          <w:u w:val="single"/>
        </w:rPr>
        <w:t xml:space="preserve">763517</w:t>
      </w:r>
    </w:p>
    <w:p>
      <w:r>
        <w:t xml:space="preserve">@freewiseguy @VaneGosnik nyt he eivät edes julkisesti piilottele, että he ovat kommunistisen indoktrinaation sivupolku...</w:t>
      </w:r>
    </w:p>
    <w:p>
      <w:r>
        <w:rPr>
          <w:b/>
          <w:u w:val="single"/>
        </w:rPr>
        <w:t xml:space="preserve">763518</w:t>
      </w:r>
    </w:p>
    <w:p>
      <w:r>
        <w:t xml:space="preserve">Trump hiljentää kriitikot tappamalla ensimmäisen islamilaisen valtion terroristin? https://t.co/K1rGAJE6pu</w:t>
      </w:r>
    </w:p>
    <w:p>
      <w:r>
        <w:rPr>
          <w:b/>
          <w:u w:val="single"/>
        </w:rPr>
        <w:t xml:space="preserve">763519</w:t>
      </w:r>
    </w:p>
    <w:p>
      <w:r>
        <w:t xml:space="preserve">Tiedättekö, kuka "Lentävä hollantilainen" on Cerarin hallituksessa? Paljon matkustava ministeri, Zmavc - kyllä, maailmassa on paljon slovenialaisia, teidän on käytävä heidän luonaan.</w:t>
      </w:r>
    </w:p>
    <w:p>
      <w:r>
        <w:rPr>
          <w:b/>
          <w:u w:val="single"/>
        </w:rPr>
        <w:t xml:space="preserve">763520</w:t>
      </w:r>
    </w:p>
    <w:p>
      <w:r>
        <w:t xml:space="preserve">@SvobodaBlog @Libertarec Lyhyesti sanottuna, kaikki säästötoimet ovat olleet yhtä yksinkertaista kulttuuritaistelua ilman mitään vaikutusta? #charlatans epäpätevä</w:t>
      </w:r>
    </w:p>
    <w:p>
      <w:r>
        <w:rPr>
          <w:b/>
          <w:u w:val="single"/>
        </w:rPr>
        <w:t xml:space="preserve">763521</w:t>
      </w:r>
    </w:p>
    <w:p>
      <w:r>
        <w:t xml:space="preserve">2. luokan kansalaisen Glavanin halveksunta: Butalites ....</w:t>
        <w:t xml:space="preserve">Kuuntele myös:</w:t>
        <w:br/>
        <w:t xml:space="preserve">https://t.co/OclOeVNZQA .... https://t.co/CKKQdMsxwp</w:t>
      </w:r>
    </w:p>
    <w:p>
      <w:r>
        <w:rPr>
          <w:b/>
          <w:u w:val="single"/>
        </w:rPr>
        <w:t xml:space="preserve">763522</w:t>
      </w:r>
    </w:p>
    <w:p>
      <w:r>
        <w:t xml:space="preserve">@miran_lipovec @vinkovasle1 Hän on jo mieleltään sairas... katsokaa vain vasemmistolaisten kommentteja TW:ssä !??</w:t>
      </w:r>
    </w:p>
    <w:p>
      <w:r>
        <w:rPr>
          <w:b/>
          <w:u w:val="single"/>
        </w:rPr>
        <w:t xml:space="preserve">763523</w:t>
      </w:r>
    </w:p>
    <w:p>
      <w:r>
        <w:t xml:space="preserve">Täysin kyberturvallinen kyberturvallisuusministeri. Japanissa. https://t.co/d0niRBwP3F</w:t>
      </w:r>
    </w:p>
    <w:p>
      <w:r>
        <w:rPr>
          <w:b/>
          <w:u w:val="single"/>
        </w:rPr>
        <w:t xml:space="preserve">763524</w:t>
      </w:r>
    </w:p>
    <w:p>
      <w:r>
        <w:t xml:space="preserve">@ProfAljosa Ehdottomasti eutanasian puolesta, emmekä teeskentele olevamme hyveellisiä, mutta lääkäreiden pitäisi olla hiljaa, kun kyse on koodista.</w:t>
      </w:r>
    </w:p>
    <w:p>
      <w:r>
        <w:rPr>
          <w:b/>
          <w:u w:val="single"/>
        </w:rPr>
        <w:t xml:space="preserve">763525</w:t>
      </w:r>
    </w:p>
    <w:p>
      <w:r>
        <w:t xml:space="preserve">Eilen raekuurot käytännössä tuhosivat autoja Génissieux'ssä, Kaakkois-Ranskassa :O</w:t>
        <w:br/>
        <w:br/>
        <w:t xml:space="preserve">Lähde: MeteoExpress https://t.co/7VwayqLnnA</w:t>
      </w:r>
    </w:p>
    <w:p>
      <w:r>
        <w:rPr>
          <w:b/>
          <w:u w:val="single"/>
        </w:rPr>
        <w:t xml:space="preserve">763526</w:t>
      </w:r>
    </w:p>
    <w:p>
      <w:r>
        <w:t xml:space="preserve">@dkosen @karfjolca @777777777Marko @BRajgelj @poliisi Heidän on täytynyt olla todella vitun kännissä ja näkövammaisia päästäkseen Tjašan päälle🤣😇.</w:t>
      </w:r>
    </w:p>
    <w:p>
      <w:r>
        <w:rPr>
          <w:b/>
          <w:u w:val="single"/>
        </w:rPr>
        <w:t xml:space="preserve">763527</w:t>
      </w:r>
    </w:p>
    <w:p>
      <w:r>
        <w:t xml:space="preserve">Elokuvaportaalit ovat usein suuri apu elokuvien massasta selviytymisessä. Mitä katsella? Jotkut ihmiset luottavat niihin,... https://t.co/ji32y1zmdr...</w:t>
      </w:r>
    </w:p>
    <w:p>
      <w:r>
        <w:rPr>
          <w:b/>
          <w:u w:val="single"/>
        </w:rPr>
        <w:t xml:space="preserve">763528</w:t>
      </w:r>
    </w:p>
    <w:p>
      <w:r>
        <w:t xml:space="preserve">@AntonTomazic Mikä ei olisi ongelma, jos hän ei käyttäisi sanaa "kommunistit" niin paljon poliittisista vastustajistaan. #doublenamerila</w:t>
      </w:r>
    </w:p>
    <w:p>
      <w:r>
        <w:rPr>
          <w:b/>
          <w:u w:val="single"/>
        </w:rPr>
        <w:t xml:space="preserve">763529</w:t>
      </w:r>
    </w:p>
    <w:p>
      <w:r>
        <w:t xml:space="preserve">Kun olette vallassa, opetelkaa varastamaan, se on ainoa tapa, jolla ihmisten jännitys kasvaa, koska he äänestivät kaikkia näitä hirviöitä!</w:t>
        <w:br/>
        <w:t xml:space="preserve"> Lp. https://t.co/x2L9VGW5L5</w:t>
      </w:r>
    </w:p>
    <w:p>
      <w:r>
        <w:rPr>
          <w:b/>
          <w:u w:val="single"/>
        </w:rPr>
        <w:t xml:space="preserve">763530</w:t>
      </w:r>
    </w:p>
    <w:p>
      <w:r>
        <w:t xml:space="preserve">Kun kaksi kommunistia taistelee... Toverit, maanantaina toimistossani. Kunkin puolueen itsekritiikkiä sisältävä A4. https://t.co/Gl7VaW8haM.</w:t>
      </w:r>
    </w:p>
    <w:p>
      <w:r>
        <w:rPr>
          <w:b/>
          <w:u w:val="single"/>
        </w:rPr>
        <w:t xml:space="preserve">763531</w:t>
      </w:r>
    </w:p>
    <w:p>
      <w:r>
        <w:t xml:space="preserve">NLB on Slovenian avaruusohjelma: joka neljännesvuosi @governmentRS ampuu noin 380 miljoonaa euroa ilmaan, joka haihtuu välittömästi, elämme otsoniaukossa....</w:t>
      </w:r>
    </w:p>
    <w:p>
      <w:r>
        <w:rPr>
          <w:b/>
          <w:u w:val="single"/>
        </w:rPr>
        <w:t xml:space="preserve">763532</w:t>
      </w:r>
    </w:p>
    <w:p>
      <w:r>
        <w:t xml:space="preserve">Brittiläiset vakuutusyhtiöt nostavat Hotmailin https://t.co/2OTwDs7Zd2 käyttäjien vakuutusmaksuja.</w:t>
      </w:r>
    </w:p>
    <w:p>
      <w:r>
        <w:rPr>
          <w:b/>
          <w:u w:val="single"/>
        </w:rPr>
        <w:t xml:space="preserve">763533</w:t>
      </w:r>
    </w:p>
    <w:p>
      <w:r>
        <w:t xml:space="preserve">@ANJABAHZIBERT @strankaSDS Itävaltalaisilla oli joulukuun alkuun asti kokoontumishalleja rajalla Dravogradin lähellä, mutta kukaan ei kyseenalaistanut kustannuksia.</w:t>
      </w:r>
    </w:p>
    <w:p>
      <w:r>
        <w:rPr>
          <w:b/>
          <w:u w:val="single"/>
        </w:rPr>
        <w:t xml:space="preserve">763534</w:t>
      </w:r>
    </w:p>
    <w:p>
      <w:r>
        <w:t xml:space="preserve">@magrateja Passst ... T2 keskellä Ljubljanaa ei tarjoa valokuitua, vaikka kaikki ympäröivät talot, korttelit, toimistorakennukset ... 🤷♂️</w:t>
      </w:r>
    </w:p>
    <w:p>
      <w:r>
        <w:rPr>
          <w:b/>
          <w:u w:val="single"/>
        </w:rPr>
        <w:t xml:space="preserve">763535</w:t>
      </w:r>
    </w:p>
    <w:p>
      <w:r>
        <w:t xml:space="preserve">@NenadGlucks @MajaSimoneti Voinko pyytää sinua jättämään minut pois typeristä twiiteistäsi tulevaisuudessa? Kiitos etukäteen.</w:t>
      </w:r>
    </w:p>
    <w:p>
      <w:r>
        <w:rPr>
          <w:b/>
          <w:u w:val="single"/>
        </w:rPr>
        <w:t xml:space="preserve">763536</w:t>
      </w:r>
    </w:p>
    <w:p>
      <w:r>
        <w:t xml:space="preserve">@rogacan @JJansaSDS Ursula on ovelampi ja on enemmän sosialistien puolella...Juncker oli miehenä...</w:t>
      </w:r>
    </w:p>
    <w:p>
      <w:r>
        <w:rPr>
          <w:b/>
          <w:u w:val="single"/>
        </w:rPr>
        <w:t xml:space="preserve">763537</w:t>
      </w:r>
    </w:p>
    <w:p>
      <w:r>
        <w:t xml:space="preserve">@petrasovdat @pengovsky @KatarinaDbr Kehonrakentajat voisivat myydä biokaasua sillä välin. On päiviä, jolloin niistä voisi saada virtaa pieneen voimalaitokseen :-)</w:t>
      </w:r>
    </w:p>
    <w:p>
      <w:r>
        <w:rPr>
          <w:b/>
          <w:u w:val="single"/>
        </w:rPr>
        <w:t xml:space="preserve">763538</w:t>
      </w:r>
    </w:p>
    <w:p>
      <w:r>
        <w:t xml:space="preserve">Koulupoika, jolla on korkea dioptria,ja joka rikkoo silmälasinsa,putoaa minun arvioni mukaan kiireellisyydestä! 😉https://t.co/Dz1RnHATiw</w:t>
      </w:r>
    </w:p>
    <w:p>
      <w:r>
        <w:rPr>
          <w:b/>
          <w:u w:val="single"/>
        </w:rPr>
        <w:t xml:space="preserve">763539</w:t>
      </w:r>
    </w:p>
    <w:p>
      <w:r>
        <w:t xml:space="preserve">Ei ihme, että jugoslavialaiset uusbrasarantilaiset vihaavat häntä niin paljon!</w:t>
        <w:br/>
        <w:t xml:space="preserve">https://t.co/zWTnBd3mRI</w:t>
      </w:r>
    </w:p>
    <w:p>
      <w:r>
        <w:rPr>
          <w:b/>
          <w:u w:val="single"/>
        </w:rPr>
        <w:t xml:space="preserve">763540</w:t>
      </w:r>
    </w:p>
    <w:p>
      <w:r>
        <w:t xml:space="preserve">Se, että nyt eräs bosnialainen on kirjoittanut Brysseliin siitä, miten ruåttalaiset ahdistelevat heitä rajalla, on varsin hyvä asia välimiesmenettelyyn liittyvien ponnistelujemme kannalta.</w:t>
      </w:r>
    </w:p>
    <w:p>
      <w:r>
        <w:rPr>
          <w:b/>
          <w:u w:val="single"/>
        </w:rPr>
        <w:t xml:space="preserve">763541</w:t>
      </w:r>
    </w:p>
    <w:p>
      <w:r>
        <w:t xml:space="preserve">@cikibucka No, sitten puhuisimme nyt saksaa, jos trubaduuri Ranska odottaisi häntä oikean talon ulkopuolella. 😉</w:t>
      </w:r>
    </w:p>
    <w:p>
      <w:r>
        <w:rPr>
          <w:b/>
          <w:u w:val="single"/>
        </w:rPr>
        <w:t xml:space="preserve">763542</w:t>
      </w:r>
    </w:p>
    <w:p>
      <w:r>
        <w:t xml:space="preserve">@maticc1 Kyllä, OL:n vakiotarjouksesta päätellen et voi kieltäytyä takikista. Joko sinä allekirjoitat, tai Tribune</w:t>
      </w:r>
    </w:p>
    <w:p>
      <w:r>
        <w:rPr>
          <w:b/>
          <w:u w:val="single"/>
        </w:rPr>
        <w:t xml:space="preserve">763543</w:t>
      </w:r>
    </w:p>
    <w:p>
      <w:r>
        <w:t xml:space="preserve">@majsanom @BineTraven @cikibucka Mikä pride-paraati tämä on? Oletko ylpeä siitä, että luonto on leikkinyt aivojesi kanssa? Niinkö?</w:t>
      </w:r>
    </w:p>
    <w:p>
      <w:r>
        <w:rPr>
          <w:b/>
          <w:u w:val="single"/>
        </w:rPr>
        <w:t xml:space="preserve">763544</w:t>
      </w:r>
    </w:p>
    <w:p>
      <w:r>
        <w:t xml:space="preserve">@Tomi__Ce @strankalevica Odotin heiltä enemmän, ennen ja nyt. Ei ole vasemmiston todellinen pointti, he näyttävät minusta salonkivasemmistolaisilta</w:t>
      </w:r>
    </w:p>
    <w:p>
      <w:r>
        <w:rPr>
          <w:b/>
          <w:u w:val="single"/>
        </w:rPr>
        <w:t xml:space="preserve">763545</w:t>
      </w:r>
    </w:p>
    <w:p>
      <w:r>
        <w:t xml:space="preserve">Hän lipsahtaa, hän valehtelee, ja estääkseen vastauksen hän estää. Hölmö. https://t.co/ZRnyCacpnz</w:t>
      </w:r>
    </w:p>
    <w:p>
      <w:r>
        <w:rPr>
          <w:b/>
          <w:u w:val="single"/>
        </w:rPr>
        <w:t xml:space="preserve">763546</w:t>
      </w:r>
    </w:p>
    <w:p>
      <w:r>
        <w:t xml:space="preserve">@yrennia1 Katsoin äskettäin Apinoiden planeetan uudelleen. Hän on "kuonossa", aivan kuten nukkemaskit tuossa elokuvassa.</w:t>
      </w:r>
    </w:p>
    <w:p>
      <w:r>
        <w:rPr>
          <w:b/>
          <w:u w:val="single"/>
        </w:rPr>
        <w:t xml:space="preserve">763547</w:t>
      </w:r>
    </w:p>
    <w:p>
      <w:r>
        <w:t xml:space="preserve">Slovenian 150-vuotisen palontorjunnan juhlan viimeinen näytös on takana.</w:t>
      </w:r>
    </w:p>
    <w:p>
      <w:r>
        <w:rPr>
          <w:b/>
          <w:u w:val="single"/>
        </w:rPr>
        <w:t xml:space="preserve">763548</w:t>
      </w:r>
    </w:p>
    <w:p>
      <w:r>
        <w:t xml:space="preserve">@slogroyper @pjur11 @opica Todistaa jälleen kerran, että voit kiittää äitiäsi ja isääsi siitä, että he kasvattivat sinut huonosti.</w:t>
      </w:r>
    </w:p>
    <w:p>
      <w:r>
        <w:rPr>
          <w:b/>
          <w:u w:val="single"/>
        </w:rPr>
        <w:t xml:space="preserve">763549</w:t>
      </w:r>
    </w:p>
    <w:p>
      <w:r>
        <w:t xml:space="preserve">niin kuumaa, että tämä pääsee sisään.</w:t>
        <w:br/>
        <w:t xml:space="preserve">kukaan ei rokkaa sähkökitaroiden kanssa yhtä hyvin kuin cameltrajbers</w:t>
        <w:br/>
        <w:t xml:space="preserve">https://t.co/OB13dEPIOs https://t.co/OB13dEPIOs</w:t>
      </w:r>
    </w:p>
    <w:p>
      <w:r>
        <w:rPr>
          <w:b/>
          <w:u w:val="single"/>
        </w:rPr>
        <w:t xml:space="preserve">763550</w:t>
      </w:r>
    </w:p>
    <w:p>
      <w:r>
        <w:t xml:space="preserve">@PSlajnar @armeni_janez No kyllä, mikään ei ole parempi kuin Serpentinšek, mutta ehdottomasti koulutettu apina.</w:t>
      </w:r>
    </w:p>
    <w:p>
      <w:r>
        <w:rPr>
          <w:b/>
          <w:u w:val="single"/>
        </w:rPr>
        <w:t xml:space="preserve">763551</w:t>
      </w:r>
    </w:p>
    <w:p>
      <w:r>
        <w:t xml:space="preserve">Pertinač (VVFactor) mainitsee, että KPK Klemenčič järjesti Amerikan tuella pehmeän vallankaappauksen Janšan ja Jankovičin eliminoimiseksi. Onko tässä jotain perää?</w:t>
      </w:r>
    </w:p>
    <w:p>
      <w:r>
        <w:rPr>
          <w:b/>
          <w:u w:val="single"/>
        </w:rPr>
        <w:t xml:space="preserve">763552</w:t>
      </w:r>
    </w:p>
    <w:p>
      <w:r>
        <w:t xml:space="preserve">Jos kieltäydymme EU:n Frontexin avusta etelärajalla, olemme itse siirtäneet Schengen-rajan Itävallan vastaiselle rajalle.</w:t>
      </w:r>
    </w:p>
    <w:p>
      <w:r>
        <w:rPr>
          <w:b/>
          <w:u w:val="single"/>
        </w:rPr>
        <w:t xml:space="preserve">763553</w:t>
      </w:r>
    </w:p>
    <w:p>
      <w:r>
        <w:t xml:space="preserve">@uros_m @klekljarica55 Vaihtovirta kulkee kelojen läpi ja akku on tasavirtaa. Välissä on melko paljon elektroniikkaa, joten ei hätää.</w:t>
      </w:r>
    </w:p>
    <w:p>
      <w:r>
        <w:rPr>
          <w:b/>
          <w:u w:val="single"/>
        </w:rPr>
        <w:t xml:space="preserve">763554</w:t>
      </w:r>
    </w:p>
    <w:p>
      <w:r>
        <w:t xml:space="preserve">@FerdinandPusnik @BRajgelj @BorutPahor Meillä on jo nyt liikaa Steiermarkin taloussiirtolaisia.</w:t>
      </w:r>
    </w:p>
    <w:p>
      <w:r>
        <w:rPr>
          <w:b/>
          <w:u w:val="single"/>
        </w:rPr>
        <w:t xml:space="preserve">763555</w:t>
      </w:r>
    </w:p>
    <w:p>
      <w:r>
        <w:t xml:space="preserve">@jkmcnk @Andrazus Ulkona maailma loppuu, mutta hän puhuu silti rauhallisesti spss:ää kuin mitään ei olisi tapahtunut.</w:t>
      </w:r>
    </w:p>
    <w:p>
      <w:r>
        <w:rPr>
          <w:b/>
          <w:u w:val="single"/>
        </w:rPr>
        <w:t xml:space="preserve">763556</w:t>
      </w:r>
    </w:p>
    <w:p>
      <w:r>
        <w:t xml:space="preserve">Mitä opimme Ognjiščin ja Novi24TV:n yhteenotoista ja miten Pahorin hyökkäys näkyy mielipidemittauksissa (+ com.ed) https://t.co/Np5zjtswEK</w:t>
      </w:r>
    </w:p>
    <w:p>
      <w:r>
        <w:rPr>
          <w:b/>
          <w:u w:val="single"/>
        </w:rPr>
        <w:t xml:space="preserve">763557</w:t>
      </w:r>
    </w:p>
    <w:p>
      <w:r>
        <w:t xml:space="preserve">Nämä tuomarit ja syyttäjät sallivat Jankovićin olla koskematta lain edessä | Nova24TV https://t.co/mAbvBw3gCf</w:t>
      </w:r>
    </w:p>
    <w:p>
      <w:r>
        <w:rPr>
          <w:b/>
          <w:u w:val="single"/>
        </w:rPr>
        <w:t xml:space="preserve">763558</w:t>
      </w:r>
    </w:p>
    <w:p>
      <w:r>
        <w:t xml:space="preserve">Hiekkarannat, jotka häkellyttivät jopa Bond-tytön.</w:t>
        <w:br/>
        <w:t xml:space="preserve"> Nedel https://t.co/8Tlf9ppgRH</w:t>
      </w:r>
    </w:p>
    <w:p>
      <w:r>
        <w:rPr>
          <w:b/>
          <w:u w:val="single"/>
        </w:rPr>
        <w:t xml:space="preserve">763559</w:t>
      </w:r>
    </w:p>
    <w:p>
      <w:r>
        <w:t xml:space="preserve">@lucijausaj @Medeja_7 Serpetinšek leikkaa hiuksiaan. Helvetin säälittävää. Kusipää.</w:t>
      </w:r>
    </w:p>
    <w:p>
      <w:r>
        <w:rPr>
          <w:b/>
          <w:u w:val="single"/>
        </w:rPr>
        <w:t xml:space="preserve">763560</w:t>
      </w:r>
    </w:p>
    <w:p>
      <w:r>
        <w:t xml:space="preserve">@KatarinaDbr @DandiNaVerandi Drgac siellä kutsuu autoilijoita seuraavalle palstalle, ei ylimääräistä odottelua.</w:t>
      </w:r>
    </w:p>
    <w:p>
      <w:r>
        <w:rPr>
          <w:b/>
          <w:u w:val="single"/>
        </w:rPr>
        <w:t xml:space="preserve">763561</w:t>
      </w:r>
    </w:p>
    <w:p>
      <w:r>
        <w:t xml:space="preserve">@romunov @piratskastranka Mutta suojelevatko he itseään siltä, että heidän tietonsa varastetaan ja he tekevät sitten itse tutkimuksia?:)</w:t>
      </w:r>
    </w:p>
    <w:p>
      <w:r>
        <w:rPr>
          <w:b/>
          <w:u w:val="single"/>
        </w:rPr>
        <w:t xml:space="preserve">763562</w:t>
      </w:r>
    </w:p>
    <w:p>
      <w:r>
        <w:t xml:space="preserve">Lasten pöytä ja syöttötuolit - Lesnina ja https://t.co/QKTd9UZYWu https://t.co/zp1UEt0jO6 https://t.co/zp1UEt0jO6</w:t>
      </w:r>
    </w:p>
    <w:p>
      <w:r>
        <w:rPr>
          <w:b/>
          <w:u w:val="single"/>
        </w:rPr>
        <w:t xml:space="preserve">763563</w:t>
      </w:r>
    </w:p>
    <w:p>
      <w:r>
        <w:t xml:space="preserve">Räppäri B.o.B. kerää varoja todistaakseen, että maapallo on litteä .....</w:t>
        <w:br/>
        <w:t xml:space="preserve">Voi, ja minä elän siinä uskossa, että tämä on musiikin kudos.</w:t>
      </w:r>
    </w:p>
    <w:p>
      <w:r>
        <w:rPr>
          <w:b/>
          <w:u w:val="single"/>
        </w:rPr>
        <w:t xml:space="preserve">763564</w:t>
      </w:r>
    </w:p>
    <w:p>
      <w:r>
        <w:t xml:space="preserve">@breki74 Sitähän minä yritin sanoa :) ja että kukaan ei aja minimin vuoksi :)</w:t>
      </w:r>
    </w:p>
    <w:p>
      <w:r>
        <w:rPr>
          <w:b/>
          <w:u w:val="single"/>
        </w:rPr>
        <w:t xml:space="preserve">763565</w:t>
      </w:r>
    </w:p>
    <w:p>
      <w:r>
        <w:t xml:space="preserve">Hän ansaitsi 23000 brutto kuukaudessa eikä rikastunut????. #journalistit #24ur #wtf #catanecout #refresh</w:t>
      </w:r>
    </w:p>
    <w:p>
      <w:r>
        <w:rPr>
          <w:b/>
          <w:u w:val="single"/>
        </w:rPr>
        <w:t xml:space="preserve">763566</w:t>
      </w:r>
    </w:p>
    <w:p>
      <w:r>
        <w:t xml:space="preserve">Katastrrrofffa! RT "@huferka: @drfilomena @Apparatus_si ooo o.O -- terveellisen syömisen uudet määritelmät"</w:t>
      </w:r>
    </w:p>
    <w:p>
      <w:r>
        <w:rPr>
          <w:b/>
          <w:u w:val="single"/>
        </w:rPr>
        <w:t xml:space="preserve">763567</w:t>
      </w:r>
    </w:p>
    <w:p>
      <w:r>
        <w:t xml:space="preserve">Mitä Luka Doncicin äiti, mummo ja tyttöystävä sanoivat suuren voiton jälkeen Espanjaa vastaan? https://t.co/DKfICU5dC2 #VIDEO</w:t>
      </w:r>
    </w:p>
    <w:p>
      <w:r>
        <w:rPr>
          <w:b/>
          <w:u w:val="single"/>
        </w:rPr>
        <w:t xml:space="preserve">763568</w:t>
      </w:r>
    </w:p>
    <w:p>
      <w:r>
        <w:t xml:space="preserve">Sinun ei tarvitse olla tyhmä, jotta sinua huijataan. Riittää, että on rehellinen ja hyvä.</w:t>
        <w:br/>
        <w:t xml:space="preserve"> Pavle Vujisic</w:t>
      </w:r>
    </w:p>
    <w:p>
      <w:r>
        <w:rPr>
          <w:b/>
          <w:u w:val="single"/>
        </w:rPr>
        <w:t xml:space="preserve">763569</w:t>
      </w:r>
    </w:p>
    <w:p>
      <w:r>
        <w:t xml:space="preserve">erikoinen tapa, jolla konstaapeli sitoi solmionsa #sormi_in_rite venyttääkseen kaulaansa https://t.co/1Z9JEPnh3n</w:t>
      </w:r>
    </w:p>
    <w:p>
      <w:r>
        <w:rPr>
          <w:b/>
          <w:u w:val="single"/>
        </w:rPr>
        <w:t xml:space="preserve">763570</w:t>
      </w:r>
    </w:p>
    <w:p>
      <w:r>
        <w:t xml:space="preserve">Laulajat! 6. PIRANSK SINGING WEEKENDin päivämäärä on ilmoitettu / 25.-27. elokuuta 2017 / https://t.co/tl1LsiTjba</w:t>
      </w:r>
    </w:p>
    <w:p>
      <w:r>
        <w:rPr>
          <w:b/>
          <w:u w:val="single"/>
        </w:rPr>
        <w:t xml:space="preserve">763571</w:t>
      </w:r>
    </w:p>
    <w:p>
      <w:r>
        <w:t xml:space="preserve">Tunti ennen lentoa ensimmäiset sankarit ovat jo jonossa. Koska finnit loppuvat pian, aveste.</w:t>
      </w:r>
    </w:p>
    <w:p>
      <w:r>
        <w:rPr>
          <w:b/>
          <w:u w:val="single"/>
        </w:rPr>
        <w:t xml:space="preserve">763572</w:t>
      </w:r>
    </w:p>
    <w:p>
      <w:r>
        <w:t xml:space="preserve">@CZCBZ @KatarinaJenko Ja tuo vettä pullossa. Hän säästää vielä 1,5 euroa.</w:t>
      </w:r>
    </w:p>
    <w:p>
      <w:r>
        <w:rPr>
          <w:b/>
          <w:u w:val="single"/>
        </w:rPr>
        <w:t xml:space="preserve">763573</w:t>
      </w:r>
    </w:p>
    <w:p>
      <w:r>
        <w:t xml:space="preserve">Kolmevuotias sanoo isoäidilleen: "Älä anna minun syödä näitä paprikoita, vien ne Ljubljanaan ja syön ne siellä :), äläkä anna niitä kenellekään muulle".</w:t>
      </w:r>
    </w:p>
    <w:p>
      <w:r>
        <w:rPr>
          <w:b/>
          <w:u w:val="single"/>
        </w:rPr>
        <w:t xml:space="preserve">763574</w:t>
      </w:r>
    </w:p>
    <w:p>
      <w:r>
        <w:t xml:space="preserve">@tomltoml @crico111 avoimet haavat ovat edelleen sankarillisia</w:t>
        <w:br/>
        <w:t xml:space="preserve">julkkisten kaksintaisteluista</w:t>
        <w:br/>
        <w:t xml:space="preserve">haamu on paennut pullosta</w:t>
        <w:br/>
        <w:t xml:space="preserve">yli tasaisten kukkuloiden</w:t>
      </w:r>
    </w:p>
    <w:p>
      <w:r>
        <w:rPr>
          <w:b/>
          <w:u w:val="single"/>
        </w:rPr>
        <w:t xml:space="preserve">763575</w:t>
      </w:r>
    </w:p>
    <w:p>
      <w:r>
        <w:t xml:space="preserve">@AnkaLesar Mindunter ja Manhunt: Unabomber ovat huippuja. FDV:ssä voi pudota vain portaita pitkin. Surkea vitsi. 😂. (Olen menossa FDV:hen)</w:t>
      </w:r>
    </w:p>
    <w:p>
      <w:r>
        <w:rPr>
          <w:b/>
          <w:u w:val="single"/>
        </w:rPr>
        <w:t xml:space="preserve">763576</w:t>
      </w:r>
    </w:p>
    <w:p>
      <w:r>
        <w:t xml:space="preserve">@PerfidiaDonat Keskipitkällä aikavälillä hyaluronipisaroiden yhdistelmä desilitrassa vettä ja hyaluronihappo- ja kollageeniampullien yhdistelmä ihon päällä on OK.</w:t>
      </w:r>
    </w:p>
    <w:p>
      <w:r>
        <w:rPr>
          <w:b/>
          <w:u w:val="single"/>
        </w:rPr>
        <w:t xml:space="preserve">763577</w:t>
      </w:r>
    </w:p>
    <w:p>
      <w:r>
        <w:t xml:space="preserve">@VaneGosnik Mutta se on se hyväntekeväisyyskonsertti, jota mainostavat.....no ja Buglers from Buche....ja juhla.</w:t>
      </w:r>
    </w:p>
    <w:p>
      <w:r>
        <w:rPr>
          <w:b/>
          <w:u w:val="single"/>
        </w:rPr>
        <w:t xml:space="preserve">763578</w:t>
      </w:r>
    </w:p>
    <w:p>
      <w:r>
        <w:t xml:space="preserve">Tyypillistä kommunisteille, herra @777777777Marko, on leimaaminen tai halventavat huomautukset kuten "sinä tiedät kaiken"! ja tämä peruskoululaisen tietämyksestä !  @MitjaIrsic</w:t>
      </w:r>
    </w:p>
    <w:p>
      <w:r>
        <w:rPr>
          <w:b/>
          <w:u w:val="single"/>
        </w:rPr>
        <w:t xml:space="preserve">763579</w:t>
      </w:r>
    </w:p>
    <w:p>
      <w:r>
        <w:t xml:space="preserve">@Jaka__Dolinar Kummisetä sanoo, että hänellä on tunne...jos hänen käsiinsä laitetaan tulitikkuja, hän sytyttää maailman tuleen...</w:t>
      </w:r>
    </w:p>
    <w:p>
      <w:r>
        <w:rPr>
          <w:b/>
          <w:u w:val="single"/>
        </w:rPr>
        <w:t xml:space="preserve">763580</w:t>
      </w:r>
    </w:p>
    <w:p>
      <w:r>
        <w:t xml:space="preserve">@rafzih Sigurn pitääkö sinun laittaa kaksi tikkua, joissa on pää yhdessä, missä ne ovat, kahteen osaan?</w:t>
      </w:r>
    </w:p>
    <w:p>
      <w:r>
        <w:rPr>
          <w:b/>
          <w:u w:val="single"/>
        </w:rPr>
        <w:t xml:space="preserve">763581</w:t>
      </w:r>
    </w:p>
    <w:p>
      <w:r>
        <w:t xml:space="preserve">Kastraatiokampanja omistuskoirille ja -kissoille Mariborissa https://t.co/2PTTLDuJTT https://t.co/2PTTLDuJTT</w:t>
      </w:r>
    </w:p>
    <w:p>
      <w:r>
        <w:rPr>
          <w:b/>
          <w:u w:val="single"/>
        </w:rPr>
        <w:t xml:space="preserve">763582</w:t>
      </w:r>
    </w:p>
    <w:p>
      <w:r>
        <w:t xml:space="preserve">Kun ajattelen, että itävaltalaiset siat myivät meille kiiviä 5 shillingillä kappale, haluaisin syödä sen kuorineen.</w:t>
      </w:r>
    </w:p>
    <w:p>
      <w:r>
        <w:rPr>
          <w:b/>
          <w:u w:val="single"/>
        </w:rPr>
        <w:t xml:space="preserve">763583</w:t>
      </w:r>
    </w:p>
    <w:p>
      <w:r>
        <w:t xml:space="preserve">@lucijausaj SLS-kollegani kommentti: Tietenkin saamme edelleen 8 juria kuukaudessa.</w:t>
      </w:r>
    </w:p>
    <w:p>
      <w:r>
        <w:rPr>
          <w:b/>
          <w:u w:val="single"/>
        </w:rPr>
        <w:t xml:space="preserve">763584</w:t>
      </w:r>
    </w:p>
    <w:p>
      <w:r>
        <w:t xml:space="preserve">... kun kiinalaiset käyttävät vasaraa ja sirppiä ... #ToBeFunny https://t.co/ZVxfZNOcj8</w:t>
      </w:r>
    </w:p>
    <w:p>
      <w:r>
        <w:rPr>
          <w:b/>
          <w:u w:val="single"/>
        </w:rPr>
        <w:t xml:space="preserve">763585</w:t>
      </w:r>
    </w:p>
    <w:p>
      <w:r>
        <w:t xml:space="preserve">Tämä olisi. Plus niiden pysäköinti laatikoihin Sofialle - PuppyBliss - Firecracker ei ole saavutus. https://t.co/TCjo0hWst5</w:t>
      </w:r>
    </w:p>
    <w:p>
      <w:r>
        <w:rPr>
          <w:b/>
          <w:u w:val="single"/>
        </w:rPr>
        <w:t xml:space="preserve">763586</w:t>
      </w:r>
    </w:p>
    <w:p>
      <w:r>
        <w:t xml:space="preserve">@Ziebane @JoAnnaOfArc1 Ei se nainen, jolla on ruoska. Eikä myöskään mies, jolla on naisen aivot.</w:t>
      </w:r>
    </w:p>
    <w:p>
      <w:r>
        <w:rPr>
          <w:b/>
          <w:u w:val="single"/>
        </w:rPr>
        <w:t xml:space="preserve">763587</w:t>
      </w:r>
    </w:p>
    <w:p>
      <w:r>
        <w:t xml:space="preserve">@BSkelaSavic Eikö tämä päde myös kommunismiin, joka lisäsi sodan jälkeiset laittomat teloitukset kuorrutukseksi kakun päälle?🤔 Nykyään kutsumme sitä terrorismiksi.</w:t>
      </w:r>
    </w:p>
    <w:p>
      <w:r>
        <w:rPr>
          <w:b/>
          <w:u w:val="single"/>
        </w:rPr>
        <w:t xml:space="preserve">763588</w:t>
      </w:r>
    </w:p>
    <w:p>
      <w:r>
        <w:t xml:space="preserve">Goool! Maalintekijä.</w:t>
      </w:r>
    </w:p>
    <w:p>
      <w:r>
        <w:rPr>
          <w:b/>
          <w:u w:val="single"/>
        </w:rPr>
        <w:t xml:space="preserve">763589</w:t>
      </w:r>
    </w:p>
    <w:p>
      <w:r>
        <w:t xml:space="preserve">Vaaralliset kobrat, magnumit ja "Schweizer krachers" takavarikoitu | Svet24 https://t.co/7k9jgEOW37 https://t.co/FwsEPlbX2H https://t.co/FwsEPlbX2H</w:t>
      </w:r>
    </w:p>
    <w:p>
      <w:r>
        <w:rPr>
          <w:b/>
          <w:u w:val="single"/>
        </w:rPr>
        <w:t xml:space="preserve">763590</w:t>
      </w:r>
    </w:p>
    <w:p>
      <w:r>
        <w:t xml:space="preserve">@Mojca84655391 @petrasovdat @tasosedova @LukaMesec Kommunistit laittavat tällaisia vieheitä koukkuun saadakseen kaloja...</w:t>
      </w:r>
    </w:p>
    <w:p>
      <w:r>
        <w:rPr>
          <w:b/>
          <w:u w:val="single"/>
        </w:rPr>
        <w:t xml:space="preserve">763591</w:t>
      </w:r>
    </w:p>
    <w:p>
      <w:r>
        <w:t xml:space="preserve">@RKozmus @BernardBrscic Ha ha, mutta he tottuvat päiviin, jolloin heidät häädetään "juutalaisten" huvilasta..</w:t>
        <w:br/>
        <w:t xml:space="preserve">elvivazidanpress.</w:t>
      </w:r>
    </w:p>
    <w:p>
      <w:r>
        <w:rPr>
          <w:b/>
          <w:u w:val="single"/>
        </w:rPr>
        <w:t xml:space="preserve">763592</w:t>
      </w:r>
    </w:p>
    <w:p>
      <w:r>
        <w:t xml:space="preserve">@MajaBentura Meillä on ollut maa vuodesta 1991 lähtien, Demosin aloittama tuho, jota LDS jatkoi, ja takaa koko ajan Kučan ja kirkko, Janša aina kaukalossa!</w:t>
      </w:r>
    </w:p>
    <w:p>
      <w:r>
        <w:rPr>
          <w:b/>
          <w:u w:val="single"/>
        </w:rPr>
        <w:t xml:space="preserve">763593</w:t>
      </w:r>
    </w:p>
    <w:p>
      <w:r>
        <w:t xml:space="preserve">Kaksi radikaalia yhdistyi yhteisessä taistelussa slovenialaisia ja klerotalibaaneja vastaan... @ZidanDejan ja @DrzavljanD https://t.co/lY4qO8DIKF https://t.co/lY4qO8DIKF</w:t>
      </w:r>
    </w:p>
    <w:p>
      <w:r>
        <w:rPr>
          <w:b/>
          <w:u w:val="single"/>
        </w:rPr>
        <w:t xml:space="preserve">763594</w:t>
      </w:r>
    </w:p>
    <w:p>
      <w:r>
        <w:t xml:space="preserve">Kenttäkolumni täysin tuhoutuneesta Mosulista, jakakaa ...Sota ja rauha: Sankaritar Mosulista https://t.co/7RW6nLaN68 ...Sota ja rauha: Sankaritar Mosulista https://t.co/7RW6nLaN68 ...</w:t>
      </w:r>
    </w:p>
    <w:p>
      <w:r>
        <w:rPr>
          <w:b/>
          <w:u w:val="single"/>
        </w:rPr>
        <w:t xml:space="preserve">763595</w:t>
      </w:r>
    </w:p>
    <w:p>
      <w:r>
        <w:t xml:space="preserve">Jos tungemme tämän kunnallisen lietteen vasemmistolaisten tyhjiin vatsoihin, tilaa riittää vielä 100 vuodeksi.</w:t>
      </w:r>
    </w:p>
    <w:p>
      <w:r>
        <w:rPr>
          <w:b/>
          <w:u w:val="single"/>
        </w:rPr>
        <w:t xml:space="preserve">763596</w:t>
      </w:r>
    </w:p>
    <w:p>
      <w:r>
        <w:t xml:space="preserve">Poliisi ampuu kuolettavasti mielenosoittajia Kongon demokraattisessa tasavallassa https://t.co/qy9AjyWrUX</w:t>
      </w:r>
    </w:p>
    <w:p>
      <w:r>
        <w:rPr>
          <w:b/>
          <w:u w:val="single"/>
        </w:rPr>
        <w:t xml:space="preserve">763597</w:t>
      </w:r>
    </w:p>
    <w:p>
      <w:r>
        <w:t xml:space="preserve">BIH:n siirtolaiset käyttävät UNHCR:n myöntämiä MasterCard-kortteja kylmien aseiden ostamiseen</w:t>
        <w:br/>
        <w:br/>
        <w:t xml:space="preserve">https://t.co/ABIxxarvX5</w:t>
      </w:r>
    </w:p>
    <w:p>
      <w:r>
        <w:rPr>
          <w:b/>
          <w:u w:val="single"/>
        </w:rPr>
        <w:t xml:space="preserve">763598</w:t>
      </w:r>
    </w:p>
    <w:p>
      <w:r>
        <w:t xml:space="preserve">@AntonZmavc "SDS:n äärioikeisto" - sinulla ei selvästikään ole hajuakaan poliittisen oikeiston käsitteestä. Tai todennäköisemmin bluffaat, -</w:t>
      </w:r>
    </w:p>
    <w:p>
      <w:r>
        <w:rPr>
          <w:b/>
          <w:u w:val="single"/>
        </w:rPr>
        <w:t xml:space="preserve">763599</w:t>
      </w:r>
    </w:p>
    <w:p>
      <w:r>
        <w:t xml:space="preserve">Vain homot seisovat. Todelliset mulkut menevät laittomasti rajan yli ja hakevat turvapaikkaa. https://t.co/rXxk59mmUl.</w:t>
      </w:r>
    </w:p>
    <w:p>
      <w:r>
        <w:rPr>
          <w:b/>
          <w:u w:val="single"/>
        </w:rPr>
        <w:t xml:space="preserve">763600</w:t>
      </w:r>
    </w:p>
    <w:p>
      <w:r>
        <w:t xml:space="preserve">Olin niin peloissani, että kun ihmiset huomasivat, että olin yhä elossa, he alkoivat rakentaa kappelia.</w:t>
      </w:r>
    </w:p>
    <w:p>
      <w:r>
        <w:rPr>
          <w:b/>
          <w:u w:val="single"/>
        </w:rPr>
        <w:t xml:space="preserve">763601</w:t>
      </w:r>
    </w:p>
    <w:p>
      <w:r>
        <w:t xml:space="preserve">On parempi olla hirviö, jolla on ihmissielu, kuin ihminen, jolla on hirviön sydän.</w:t>
        <w:br/>
        <w:t xml:space="preserve"> (blpride)</w:t>
      </w:r>
    </w:p>
    <w:p>
      <w:r>
        <w:rPr>
          <w:b/>
          <w:u w:val="single"/>
        </w:rPr>
        <w:t xml:space="preserve">763602</w:t>
      </w:r>
    </w:p>
    <w:p>
      <w:r>
        <w:t xml:space="preserve">Ei millään pahalla herra Pahor, mutta mitä jos "naureskelisitte" vähemmän ja panisitte enemmän järjestystä maahan ??? https://t.co/TTy3dPkhga</w:t>
      </w:r>
    </w:p>
    <w:p>
      <w:r>
        <w:rPr>
          <w:b/>
          <w:u w:val="single"/>
        </w:rPr>
        <w:t xml:space="preserve">763603</w:t>
      </w:r>
    </w:p>
    <w:p>
      <w:r>
        <w:t xml:space="preserve">Koiran pyörävaunu tai koirapyörä https://t.co/EkNRBT0Roc</w:t>
      </w:r>
    </w:p>
    <w:p>
      <w:r>
        <w:rPr>
          <w:b/>
          <w:u w:val="single"/>
        </w:rPr>
        <w:t xml:space="preserve">763604</w:t>
      </w:r>
    </w:p>
    <w:p>
      <w:r>
        <w:t xml:space="preserve">#lifeprotip</w:t>
        <w:br/>
        <w:br/>
        <w:t xml:space="preserve">Jos sinulla on kätköissäsi kuivia, kovia keksejä ja haluaisit ne mieluummin hieman pehmeämmiksi ... Laita 2 paahtoleipää/leipäviipaletta luistimeen. Mindblown!</w:t>
      </w:r>
    </w:p>
    <w:p>
      <w:r>
        <w:rPr>
          <w:b/>
          <w:u w:val="single"/>
        </w:rPr>
        <w:t xml:space="preserve">763605</w:t>
      </w:r>
    </w:p>
    <w:p>
      <w:r>
        <w:t xml:space="preserve">Esti näyttävän oman maalin, video #jalkapallo #jalkapallo #ligaprvakov - http://t.co/ueJqMHNU56</w:t>
      </w:r>
    </w:p>
    <w:p>
      <w:r>
        <w:rPr>
          <w:b/>
          <w:u w:val="single"/>
        </w:rPr>
        <w:t xml:space="preserve">763606</w:t>
      </w:r>
    </w:p>
    <w:p>
      <w:r>
        <w:t xml:space="preserve">@tomltoml @MSrebre Mitä jos siirtäisimme Sirkkapiknikin tähän syksyyn, ja tarjoilisit meille sieniä?</w:t>
      </w:r>
    </w:p>
    <w:p>
      <w:r>
        <w:rPr>
          <w:b/>
          <w:u w:val="single"/>
        </w:rPr>
        <w:t xml:space="preserve">763607</w:t>
      </w:r>
    </w:p>
    <w:p>
      <w:r>
        <w:t xml:space="preserve">Minulla ei saa olla mitään. En voi edes urheilla. Minulla on sata kiloa, vasen jalka vinossa ja oikeassa kädessäni sisäänkasvanut varpaankynsi. Ja jalkapallon kokoinen kyttyrä.</w:t>
      </w:r>
    </w:p>
    <w:p>
      <w:r>
        <w:rPr>
          <w:b/>
          <w:u w:val="single"/>
        </w:rPr>
        <w:t xml:space="preserve">763608</w:t>
      </w:r>
    </w:p>
    <w:p>
      <w:r>
        <w:t xml:space="preserve">@ZigaTurk @AntonTomazic Ongelma syntyy, kun viha yhdistyy tyhmyyteen! Nuoruus on tyypillinen tuote tästä!</w:t>
      </w:r>
    </w:p>
    <w:p>
      <w:r>
        <w:rPr>
          <w:b/>
          <w:u w:val="single"/>
        </w:rPr>
        <w:t xml:space="preserve">763609</w:t>
      </w:r>
    </w:p>
    <w:p>
      <w:r>
        <w:t xml:space="preserve">@Mateja_Rose Kyllä. Meidän tapauksessamme vuosina 2016, 2017 ja 2018 yhteensä 11,3 miljoonaa tappiota.</w:t>
        <w:br/>
        <w:t xml:space="preserve">Lisää tästä ja terveydenhuollon järjettömyydestä:</w:t>
        <w:br/>
        <w:t xml:space="preserve">https://t.co/FnM2eNXRSx</w:t>
      </w:r>
    </w:p>
    <w:p>
      <w:r>
        <w:rPr>
          <w:b/>
          <w:u w:val="single"/>
        </w:rPr>
        <w:t xml:space="preserve">763610</w:t>
      </w:r>
    </w:p>
    <w:p>
      <w:r>
        <w:t xml:space="preserve">@lotus2700 @Libertarec Ei ole olemassa kotiarmeijan mafiaa. Mutta on olemassa Akrapovičin tyyppisiä yrittäjiä.</w:t>
      </w:r>
    </w:p>
    <w:p>
      <w:r>
        <w:rPr>
          <w:b/>
          <w:u w:val="single"/>
        </w:rPr>
        <w:t xml:space="preserve">763611</w:t>
      </w:r>
    </w:p>
    <w:p>
      <w:r>
        <w:t xml:space="preserve">Jos Novkovic edustaa taloustieteilijöitä, ei ole ihme, että taloutemme on kuralla. #tarča</w:t>
      </w:r>
    </w:p>
    <w:p>
      <w:r>
        <w:rPr>
          <w:b/>
          <w:u w:val="single"/>
        </w:rPr>
        <w:t xml:space="preserve">763612</w:t>
      </w:r>
    </w:p>
    <w:p>
      <w:r>
        <w:t xml:space="preserve">@useaway Slammed luistin vastaan jengi, ei linjassa: yhdistelmä murtuma sääriluun, nilkka, murtunut lapaluu,....</w:t>
      </w:r>
    </w:p>
    <w:p>
      <w:r>
        <w:rPr>
          <w:b/>
          <w:u w:val="single"/>
        </w:rPr>
        <w:t xml:space="preserve">763613</w:t>
      </w:r>
    </w:p>
    <w:p>
      <w:r>
        <w:t xml:space="preserve">@1nekorektna mutta nyt ihmiset lähtevät Venezuelasta..kun Maduro sanoi, että Venezuela on vahvempi kuin koskaan....</w:t>
      </w:r>
    </w:p>
    <w:p>
      <w:r>
        <w:rPr>
          <w:b/>
          <w:u w:val="single"/>
        </w:rPr>
        <w:t xml:space="preserve">763614</w:t>
      </w:r>
    </w:p>
    <w:p>
      <w:r>
        <w:t xml:space="preserve">@Neeja_x3 Mutta vain harvat ovat todella sinnikkäitä. Liikuntaa joka päivä, syö oikeaa ruokaa...</w:t>
      </w:r>
    </w:p>
    <w:p>
      <w:r>
        <w:rPr>
          <w:b/>
          <w:u w:val="single"/>
        </w:rPr>
        <w:t xml:space="preserve">763615</w:t>
      </w:r>
    </w:p>
    <w:p>
      <w:r>
        <w:t xml:space="preserve">@nadkaku Miksi vene on muovia? Voisiko se olla valmistettu kierrätetyistä muovipillistä?</w:t>
      </w:r>
    </w:p>
    <w:p>
      <w:r>
        <w:rPr>
          <w:b/>
          <w:u w:val="single"/>
        </w:rPr>
        <w:t xml:space="preserve">763616</w:t>
      </w:r>
    </w:p>
    <w:p>
      <w:r>
        <w:t xml:space="preserve">@alesstimec @IKEAHrvatska Onko tuo valhe, vai onko kassalle päässyt jotenkin?</w:t>
      </w:r>
    </w:p>
    <w:p>
      <w:r>
        <w:rPr>
          <w:b/>
          <w:u w:val="single"/>
        </w:rPr>
        <w:t xml:space="preserve">763617</w:t>
      </w:r>
    </w:p>
    <w:p>
      <w:r>
        <w:t xml:space="preserve">@fzagorc Ehkä voisit laittaa viereen vuodet, jolloin vasemmisto perusti yhden näistä tehtaista, kun yksi niistä romahti.</w:t>
      </w:r>
    </w:p>
    <w:p>
      <w:r>
        <w:rPr>
          <w:b/>
          <w:u w:val="single"/>
        </w:rPr>
        <w:t xml:space="preserve">763618</w:t>
      </w:r>
    </w:p>
    <w:p>
      <w:r>
        <w:t xml:space="preserve">@donadaljnjega Koska naiset tutustuvat toisiinsa vain höpöttämällä (kattila), sihisemällä (silitysrauta, höyry) ja piereskelemällä (miehet).</w:t>
      </w:r>
    </w:p>
    <w:p>
      <w:r>
        <w:rPr>
          <w:b/>
          <w:u w:val="single"/>
        </w:rPr>
        <w:t xml:space="preserve">763619</w:t>
      </w:r>
    </w:p>
    <w:p>
      <w:r>
        <w:t xml:space="preserve">@bmz9453 Joko haulikoilla tai oikeasti! Mikään tästä kommunistisesta lehtien putoamisesta ei ole totta!</w:t>
      </w:r>
    </w:p>
    <w:p>
      <w:r>
        <w:rPr>
          <w:b/>
          <w:u w:val="single"/>
        </w:rPr>
        <w:t xml:space="preserve">763620</w:t>
      </w:r>
    </w:p>
    <w:p>
      <w:r>
        <w:t xml:space="preserve">Etsin meditaatiojohtajia, jotka haluavat osallistua liiketoimintamalliin. Zs:lle kiitos. Hyvää päivää kaikille.</w:t>
      </w:r>
    </w:p>
    <w:p>
      <w:r>
        <w:rPr>
          <w:b/>
          <w:u w:val="single"/>
        </w:rPr>
        <w:t xml:space="preserve">763621</w:t>
      </w:r>
    </w:p>
    <w:p>
      <w:r>
        <w:t xml:space="preserve">@BanicGregor @ZigaTurk Normaalissa taloudessa yritykset kaatuvat ja uusia yrityksiä syntyy.</w:t>
      </w:r>
    </w:p>
    <w:p>
      <w:r>
        <w:rPr>
          <w:b/>
          <w:u w:val="single"/>
        </w:rPr>
        <w:t xml:space="preserve">763622</w:t>
      </w:r>
    </w:p>
    <w:p>
      <w:r>
        <w:t xml:space="preserve">@MitjaIrsic @mojcav1 NYT:stä on tullut vain yksi paskakasa lisää vasemmistolaisen fakerian likakaivossa.</w:t>
      </w:r>
    </w:p>
    <w:p>
      <w:r>
        <w:rPr>
          <w:b/>
          <w:u w:val="single"/>
        </w:rPr>
        <w:t xml:space="preserve">763623</w:t>
      </w:r>
    </w:p>
    <w:p>
      <w:r>
        <w:t xml:space="preserve">@lucijausaj Äiti, mikä tekopyhyys vasemmalla ja oikealla. Petturimainen, huumeisiin sekaantunut eliitti tuhoaa maata koko linjalla(ci).</w:t>
      </w:r>
    </w:p>
    <w:p>
      <w:r>
        <w:rPr>
          <w:b/>
          <w:u w:val="single"/>
        </w:rPr>
        <w:t xml:space="preserve">763624</w:t>
      </w:r>
    </w:p>
    <w:p>
      <w:r>
        <w:t xml:space="preserve">Šarec Najev Lindenin alla: On outoa, kun meillä on oma maa ja kuulemme joka päivä niin paljon jankutusta https://t.co/SU1x4fpJkF</w:t>
      </w:r>
    </w:p>
    <w:p>
      <w:r>
        <w:rPr>
          <w:b/>
          <w:u w:val="single"/>
        </w:rPr>
        <w:t xml:space="preserve">763625</w:t>
      </w:r>
    </w:p>
    <w:p>
      <w:r>
        <w:t xml:space="preserve">@lenci53 Kuva, jonka olisin lähettänyt sinulle hetimiten, olisi ollut vain kuivattuja kukkia. Eikä siinä kaikki</w:t>
      </w:r>
    </w:p>
    <w:p>
      <w:r>
        <w:rPr>
          <w:b/>
          <w:u w:val="single"/>
        </w:rPr>
        <w:t xml:space="preserve">763626</w:t>
      </w:r>
    </w:p>
    <w:p>
      <w:r>
        <w:t xml:space="preserve">@pursska Vakuutusalalla ei ole kyse luovuudesta, vaan markkinoinnista. Rahoitusosuuden on tietenkin oltava mahdollisimman siisti.</w:t>
      </w:r>
    </w:p>
    <w:p>
      <w:r>
        <w:rPr>
          <w:b/>
          <w:u w:val="single"/>
        </w:rPr>
        <w:t xml:space="preserve">763627</w:t>
      </w:r>
    </w:p>
    <w:p>
      <w:r>
        <w:t xml:space="preserve">Sähkön virstanpylväs: Norja ylittää virstanpylvään maaliskuussa https://t.co/6ru8yV8k8n https://t.co/6ru8yV8k8n</w:t>
      </w:r>
    </w:p>
    <w:p>
      <w:r>
        <w:rPr>
          <w:b/>
          <w:u w:val="single"/>
        </w:rPr>
        <w:t xml:space="preserve">763628</w:t>
      </w:r>
    </w:p>
    <w:p>
      <w:r>
        <w:t xml:space="preserve">#Mehurcology ahkerille lukijoillemme. Sinnikkyys kannattaa. https://t.co/P7cPoH4jMM https://t.co/sB0ijX59uh</w:t>
      </w:r>
    </w:p>
    <w:p>
      <w:r>
        <w:rPr>
          <w:b/>
          <w:u w:val="single"/>
        </w:rPr>
        <w:t xml:space="preserve">763629</w:t>
      </w:r>
    </w:p>
    <w:p>
      <w:r>
        <w:t xml:space="preserve">@crico111 @irenasvegl @MitjaIrsic Tämä resepti herättäisi minut henkiin jopa syvän eutanasian aikana!</w:t>
      </w:r>
    </w:p>
    <w:p>
      <w:r>
        <w:rPr>
          <w:b/>
          <w:u w:val="single"/>
        </w:rPr>
        <w:t xml:space="preserve">763630</w:t>
      </w:r>
    </w:p>
    <w:p>
      <w:r>
        <w:t xml:space="preserve">Ilmaiset kaupunkibussit ja pysäköinti autottomana päivänä P R https://t.co/0od7S1Jvey via @Dnevnik_si</w:t>
      </w:r>
    </w:p>
    <w:p>
      <w:r>
        <w:rPr>
          <w:b/>
          <w:u w:val="single"/>
        </w:rPr>
        <w:t xml:space="preserve">763631</w:t>
      </w:r>
    </w:p>
    <w:p>
      <w:r>
        <w:t xml:space="preserve">Häpeilemättömät sveitsiläiset kommunistit tuhoavat RTV-vastaisten teoriat. https://t.co/enyLLncJ77</w:t>
      </w:r>
    </w:p>
    <w:p>
      <w:r>
        <w:rPr>
          <w:b/>
          <w:u w:val="single"/>
        </w:rPr>
        <w:t xml:space="preserve">763632</w:t>
      </w:r>
    </w:p>
    <w:p>
      <w:r>
        <w:t xml:space="preserve">Mutta lasketaanko tämä työvoiman hyväksikäytöksi? Kysyn kätilöltä. https://t.co/JPjkw5nCud.</w:t>
      </w:r>
    </w:p>
    <w:p>
      <w:r>
        <w:rPr>
          <w:b/>
          <w:u w:val="single"/>
        </w:rPr>
        <w:t xml:space="preserve">763633</w:t>
      </w:r>
    </w:p>
    <w:p>
      <w:r>
        <w:t xml:space="preserve">@MihaMarkic kyllä, ja Popo sanoo lopussa, että siunatkaa soolo, jos he haluavat, mutta massat eivät kuulu sooloon.</w:t>
      </w:r>
    </w:p>
    <w:p>
      <w:r>
        <w:rPr>
          <w:b/>
          <w:u w:val="single"/>
        </w:rPr>
        <w:t xml:space="preserve">763634</w:t>
      </w:r>
    </w:p>
    <w:p>
      <w:r>
        <w:t xml:space="preserve">Myötätuntoni kohdistuu niiden neljän ajoneuvon omistajiin, jotka olivat takanani sillä hetkellä, kun tulppa irtosi öljypohjastani....</w:t>
      </w:r>
    </w:p>
    <w:p>
      <w:r>
        <w:rPr>
          <w:b/>
          <w:u w:val="single"/>
        </w:rPr>
        <w:t xml:space="preserve">763635</w:t>
      </w:r>
    </w:p>
    <w:p>
      <w:r>
        <w:t xml:space="preserve">YK:n "Marrakeshin" julistus, jonka erittäin harhaanjohtava nimi on "turvallisen maahanmuuton puolesta", nopeuttaa varmasti näitä prosesseja: https://t.co/aXjXK6UPO8.</w:t>
      </w:r>
    </w:p>
    <w:p>
      <w:r>
        <w:rPr>
          <w:b/>
          <w:u w:val="single"/>
        </w:rPr>
        <w:t xml:space="preserve">763636</w:t>
      </w:r>
    </w:p>
    <w:p>
      <w:r>
        <w:t xml:space="preserve">@DeFlasker Asekauppias on kekseliäs ja tarjoaa aaseille oljenkorren vaurauden puolesta .</w:t>
      </w:r>
    </w:p>
    <w:p>
      <w:r>
        <w:rPr>
          <w:b/>
          <w:u w:val="single"/>
        </w:rPr>
        <w:t xml:space="preserve">763637</w:t>
      </w:r>
    </w:p>
    <w:p>
      <w:r>
        <w:t xml:space="preserve">@FerdinandPusnik @sarecmarjan Heillä on uusi sytytin tulessa..Mariborin pormestari.</w:t>
      </w:r>
    </w:p>
    <w:p>
      <w:r>
        <w:rPr>
          <w:b/>
          <w:u w:val="single"/>
        </w:rPr>
        <w:t xml:space="preserve">763638</w:t>
      </w:r>
    </w:p>
    <w:p>
      <w:r>
        <w:t xml:space="preserve">Tämä hetki. Nuorille ja aktivisteille @strankalevica on katsottava dokumentti Slovenia barrikadeilla. #jla</w:t>
      </w:r>
    </w:p>
    <w:p>
      <w:r>
        <w:rPr>
          <w:b/>
          <w:u w:val="single"/>
        </w:rPr>
        <w:t xml:space="preserve">763639</w:t>
      </w:r>
    </w:p>
    <w:p>
      <w:r>
        <w:t xml:space="preserve">Espanjalainen kone alkaa lämmetä. Turkkilaiset kärsivät Istanbulissa 17 pisteen tappion. On vaikeaa, jos voitamme heidät välierissä.</w:t>
      </w:r>
    </w:p>
    <w:p>
      <w:r>
        <w:rPr>
          <w:b/>
          <w:u w:val="single"/>
        </w:rPr>
        <w:t xml:space="preserve">763640</w:t>
      </w:r>
    </w:p>
    <w:p>
      <w:r>
        <w:t xml:space="preserve">Poliittiset lohkoketju-hype-itsekehittäjämme itkevät:</w:t>
        <w:br/>
        <w:t xml:space="preserve">Slovenian sääntelyviranomainen kieltää kryptovaluutan myynnin pankkiautomaateilla</w:t>
        <w:br/>
        <w:br/>
        <w:t xml:space="preserve">https://t.co/BgILalYvsx https://t.co/BgILalYvsx</w:t>
      </w:r>
    </w:p>
    <w:p>
      <w:r>
        <w:rPr>
          <w:b/>
          <w:u w:val="single"/>
        </w:rPr>
        <w:t xml:space="preserve">763641</w:t>
      </w:r>
    </w:p>
    <w:p>
      <w:r>
        <w:t xml:space="preserve">Innovaatio @rtvslo . kaksi kehittäjää, jotka eivät ole puolesta eivätkä vastaan? Kommunistiset roistot.</w:t>
      </w:r>
    </w:p>
    <w:p>
      <w:r>
        <w:rPr>
          <w:b/>
          <w:u w:val="single"/>
        </w:rPr>
        <w:t xml:space="preserve">763642</w:t>
      </w:r>
    </w:p>
    <w:p>
      <w:r>
        <w:t xml:space="preserve">Äiti-isä-kompleksi perhedynamiikan järjestelmässä</w:t>
        <w:br/>
        <w:br/>
        <w:t xml:space="preserve">"Äiti ja isä ovat välittäjiä, iskunvaimentajia,... https://t</w:t>
      </w:r>
    </w:p>
    <w:p>
      <w:r>
        <w:rPr>
          <w:b/>
          <w:u w:val="single"/>
        </w:rPr>
        <w:t xml:space="preserve">763643</w:t>
      </w:r>
    </w:p>
    <w:p>
      <w:r>
        <w:t xml:space="preserve">Punaisella fasistilla ei ole mitään, millä ajaa mantraansa Salvinia vastaan! https://t.co/MYyK32ydOZ</w:t>
      </w:r>
    </w:p>
    <w:p>
      <w:r>
        <w:rPr>
          <w:b/>
          <w:u w:val="single"/>
        </w:rPr>
        <w:t xml:space="preserve">763644</w:t>
      </w:r>
    </w:p>
    <w:p>
      <w:r>
        <w:t xml:space="preserve">Pidä minua!</w:t>
        <w:br/>
        <w:t xml:space="preserve"> Krematorio tekee hyödyllisiä ehdotuksia.</w:t>
        <w:br/>
        <w:t xml:space="preserve"> Ainoa asia, joka puuttuu, on kysymys "kuka tai mikä poltetaan tai sytytetään tuleen seuraavaksi" https://t.co/E2lu0nNlwV https://t.co/E2lu0nNlwV</w:t>
      </w:r>
    </w:p>
    <w:p>
      <w:r>
        <w:rPr>
          <w:b/>
          <w:u w:val="single"/>
        </w:rPr>
        <w:t xml:space="preserve">763645</w:t>
      </w:r>
    </w:p>
    <w:p>
      <w:r>
        <w:t xml:space="preserve">@lucijausaj Bobovnikilla ei ole energiaa, hän on antipateettinen, jähmettynyt, paisunut kaveri, joka tylsästi, katsomattomasti hallinnoi miljonääriä.</w:t>
      </w:r>
    </w:p>
    <w:p>
      <w:r>
        <w:rPr>
          <w:b/>
          <w:u w:val="single"/>
        </w:rPr>
        <w:t xml:space="preserve">763646</w:t>
      </w:r>
    </w:p>
    <w:p>
      <w:r>
        <w:t xml:space="preserve">Mistä tiedät, että olet todella pukeutunut kuin eskimo? Kun tuttavasi alkavat taputella masuasi ja kysellä, milloin sinusta tulee äiti. Thaw, missä olet? #hilfe</w:t>
      </w:r>
    </w:p>
    <w:p>
      <w:r>
        <w:rPr>
          <w:b/>
          <w:u w:val="single"/>
        </w:rPr>
        <w:t xml:space="preserve">763647</w:t>
      </w:r>
    </w:p>
    <w:p>
      <w:r>
        <w:t xml:space="preserve">Jokeri-kortteja löytyy tänä viikonloppuna Mustalta Pörssiltä! https://t.co/uLcZ30fWdI https://t.co/MzWLt5E4GU https://t.co/MzWLt5E4GU</w:t>
      </w:r>
    </w:p>
    <w:p>
      <w:r>
        <w:rPr>
          <w:b/>
          <w:u w:val="single"/>
        </w:rPr>
        <w:t xml:space="preserve">763648</w:t>
      </w:r>
    </w:p>
    <w:p>
      <w:r>
        <w:t xml:space="preserve">@Nika_Per Minulla on outo suihku, mikään kahva ei sovi mittojen mukaan. Ostan 3D-tulostimen ja sprinttaan sen.</w:t>
      </w:r>
    </w:p>
    <w:p>
      <w:r>
        <w:rPr>
          <w:b/>
          <w:u w:val="single"/>
        </w:rPr>
        <w:t xml:space="preserve">763649</w:t>
      </w:r>
    </w:p>
    <w:p>
      <w:r>
        <w:t xml:space="preserve">#Metamorfoosi 056: Nopeimmat eläimet, oksentava sammakko ja jänis</w:t>
        <w:br/>
        <w:br/>
        <w:t xml:space="preserve">https://t.co/ZAaKumsUyi https://t.co/ZAaKumsUyi</w:t>
      </w:r>
    </w:p>
    <w:p>
      <w:r>
        <w:rPr>
          <w:b/>
          <w:u w:val="single"/>
        </w:rPr>
        <w:t xml:space="preserve">763650</w:t>
      </w:r>
    </w:p>
    <w:p>
      <w:r>
        <w:t xml:space="preserve">Fantastinen esitys ja Tiikereiden ensimmäinen voitto vuonna 2020 🐯💪🏽</w:t>
        <w:br/>
        <w:t xml:space="preserve">.</w:t>
        <w:br/>
        <w:t xml:space="preserve">.</w:t>
        <w:br/>
        <w:t xml:space="preserve">#dejmotigri #koperprimorska #koper #kzs https://t.co/5vLHoHeb0d</w:t>
      </w:r>
    </w:p>
    <w:p>
      <w:r>
        <w:rPr>
          <w:b/>
          <w:u w:val="single"/>
        </w:rPr>
        <w:t xml:space="preserve">763651</w:t>
      </w:r>
    </w:p>
    <w:p>
      <w:r>
        <w:t xml:space="preserve">@JJansaSDS @MiroCerar Sen näkee, jos on syntynyt ja kasvanut punaisessa hautomossa.</w:t>
      </w:r>
    </w:p>
    <w:p>
      <w:r>
        <w:rPr>
          <w:b/>
          <w:u w:val="single"/>
        </w:rPr>
        <w:t xml:space="preserve">763652</w:t>
      </w:r>
    </w:p>
    <w:p>
      <w:r>
        <w:t xml:space="preserve">Nainggolan jättää MM-kutsun väliin ja ilmoittaa maajoukkueen jäähyväisistä - https://t.co/6B5d8NSFyv https://t.co/x2UGa5CAks https://t.co/x2UGa5CAks</w:t>
      </w:r>
    </w:p>
    <w:p>
      <w:r>
        <w:rPr>
          <w:b/>
          <w:u w:val="single"/>
        </w:rPr>
        <w:t xml:space="preserve">763653</w:t>
      </w:r>
    </w:p>
    <w:p>
      <w:r>
        <w:t xml:space="preserve">@PrometejDD @RagnarBelial Joskus he saavat purra, mutta joka päivä he toistavat itseään.</w:t>
      </w:r>
    </w:p>
    <w:p>
      <w:r>
        <w:rPr>
          <w:b/>
          <w:u w:val="single"/>
        </w:rPr>
        <w:t xml:space="preserve">763654</w:t>
      </w:r>
    </w:p>
    <w:p>
      <w:r>
        <w:t xml:space="preserve">Se on ainoa oikea tapa toimia. Idioottimaista Venäjän-vastaista rakennelmaa ei voi kutsua tutkimukseksi. https://t.co/BqTcSotf83</w:t>
      </w:r>
    </w:p>
    <w:p>
      <w:r>
        <w:rPr>
          <w:b/>
          <w:u w:val="single"/>
        </w:rPr>
        <w:t xml:space="preserve">763655</w:t>
      </w:r>
    </w:p>
    <w:p>
      <w:r>
        <w:t xml:space="preserve">@dusankocevar1 Hanki rokotus, jos et halua joutua punkin "rokottamaksi" metsässä ollessasi 😏</w:t>
      </w:r>
    </w:p>
    <w:p>
      <w:r>
        <w:rPr>
          <w:b/>
          <w:u w:val="single"/>
        </w:rPr>
        <w:t xml:space="preserve">763656</w:t>
      </w:r>
    </w:p>
    <w:p>
      <w:r>
        <w:t xml:space="preserve">Miten Plečnikin stadionin vandalistinen tuhoaminen tapahtui yli 10 vuoden ajan https://t.co/VW94qcSPGM</w:t>
      </w:r>
    </w:p>
    <w:p>
      <w:r>
        <w:rPr>
          <w:b/>
          <w:u w:val="single"/>
        </w:rPr>
        <w:t xml:space="preserve">763657</w:t>
      </w:r>
    </w:p>
    <w:p>
      <w:r>
        <w:t xml:space="preserve">@Jure_Bajic @MMilena @Moj_ca ...kiitettävää pyörien kanssa...</w:t>
        <w:br/>
        <w:t xml:space="preserve"> ...kyllä, luulin Excursionistia nössöksi...</w:t>
      </w:r>
    </w:p>
    <w:p>
      <w:r>
        <w:rPr>
          <w:b/>
          <w:u w:val="single"/>
        </w:rPr>
        <w:t xml:space="preserve">763658</w:t>
      </w:r>
    </w:p>
    <w:p>
      <w:r>
        <w:t xml:space="preserve">@_MegWhite_ Vaellan kuva suussa kuljettajien joukossa, jotka katsovat kännykkäänsä useammin kuin tietä 😬</w:t>
      </w:r>
    </w:p>
    <w:p>
      <w:r>
        <w:rPr>
          <w:b/>
          <w:u w:val="single"/>
        </w:rPr>
        <w:t xml:space="preserve">763659</w:t>
      </w:r>
    </w:p>
    <w:p>
      <w:r>
        <w:t xml:space="preserve">Tosiasia on, että täällä kuoli tänään iltapäivällä eräs nainen. Koirat purivat häntä. Voi raukkaa. https://t.co/AgVZ5DsHl3</w:t>
      </w:r>
    </w:p>
    <w:p>
      <w:r>
        <w:rPr>
          <w:b/>
          <w:u w:val="single"/>
        </w:rPr>
        <w:t xml:space="preserve">763660</w:t>
      </w:r>
    </w:p>
    <w:p>
      <w:r>
        <w:t xml:space="preserve">@Matej_Klaric @NeuroVirtu Jumala siunatkoon sinua. Jos kuvaaja ei sovi asialistallesi, se on harhaanjohtava. Mennään.</w:t>
      </w:r>
    </w:p>
    <w:p>
      <w:r>
        <w:rPr>
          <w:b/>
          <w:u w:val="single"/>
        </w:rPr>
        <w:t xml:space="preserve">763661</w:t>
      </w:r>
    </w:p>
    <w:p>
      <w:r>
        <w:t xml:space="preserve">Trapeze DaKine T5: Käytetty, mutta toimii normaalisti. Koko M. Hinta 30€. Tel: 041255215 https://t.co/gTgjB49GRW https://t.co/C1W8Pa09Ce https://t.co/C1W8Pa09Ce</w:t>
      </w:r>
    </w:p>
    <w:p>
      <w:r>
        <w:rPr>
          <w:b/>
          <w:u w:val="single"/>
        </w:rPr>
        <w:t xml:space="preserve">763662</w:t>
      </w:r>
    </w:p>
    <w:p>
      <w:r>
        <w:t xml:space="preserve">Joten sytytimme sen. Ihanaa ensimmäistä adventtisunnuntaita. https://t.co/EYlENvmAJS</w:t>
      </w:r>
    </w:p>
    <w:p>
      <w:r>
        <w:rPr>
          <w:b/>
          <w:u w:val="single"/>
        </w:rPr>
        <w:t xml:space="preserve">763663</w:t>
      </w:r>
    </w:p>
    <w:p>
      <w:r>
        <w:t xml:space="preserve">"@strankaSDS: .@RomanLeljak: En ole koskaan tavannut historioitsija Pirjeveciä UDBE:n arkistoissa" pwned</w:t>
      </w:r>
    </w:p>
    <w:p>
      <w:r>
        <w:rPr>
          <w:b/>
          <w:u w:val="single"/>
        </w:rPr>
        <w:t xml:space="preserve">763664</w:t>
      </w:r>
    </w:p>
    <w:p>
      <w:r>
        <w:t xml:space="preserve">Puolueeton Bobovnik puhui puolueettomalle analyytikolle puolueettomassa ohjelmassa.</w:t>
        <w:br/>
        <w:t xml:space="preserve"> #Tapahtumat</w:t>
      </w:r>
    </w:p>
    <w:p>
      <w:r>
        <w:rPr>
          <w:b/>
          <w:u w:val="single"/>
        </w:rPr>
        <w:t xml:space="preserve">763665</w:t>
      </w:r>
    </w:p>
    <w:p>
      <w:r>
        <w:t xml:space="preserve">@DarjaTomanic @kricac Suolaa maalaisjärkeä, ei kommentteja. Hyväntahtoisella naamiolla. Populistinen, kuten mainoksesta voi odottaa. Bravo!</w:t>
      </w:r>
    </w:p>
    <w:p>
      <w:r>
        <w:rPr>
          <w:b/>
          <w:u w:val="single"/>
        </w:rPr>
        <w:t xml:space="preserve">763666</w:t>
      </w:r>
    </w:p>
    <w:p>
      <w:r>
        <w:t xml:space="preserve">@murekar Tämän tyttöparan kauhea hyväksikäyttö on häikäilemätöntä, tai hänen sanoin: Kuinka he kehtaavat?!</w:t>
      </w:r>
    </w:p>
    <w:p>
      <w:r>
        <w:rPr>
          <w:b/>
          <w:u w:val="single"/>
        </w:rPr>
        <w:t xml:space="preserve">763667</w:t>
      </w:r>
    </w:p>
    <w:p>
      <w:r>
        <w:t xml:space="preserve">Etelää vastaan, koska jotkut meidän kusipäistämme odottavat, että heidän sananlaskuinen vieraanvaraisuutensa tarkoittaa sitä, että he haluaisivat olla kanssamme taas. figo!</w:t>
      </w:r>
    </w:p>
    <w:p>
      <w:r>
        <w:rPr>
          <w:b/>
          <w:u w:val="single"/>
        </w:rPr>
        <w:t xml:space="preserve">763668</w:t>
      </w:r>
    </w:p>
    <w:p>
      <w:r>
        <w:t xml:space="preserve">Todellinen kommunisti on humanitaarinen vain, jos hänellä on muiden ihmisten rahat taskussaan. https://t.co/fTgY7mxYCF.</w:t>
      </w:r>
    </w:p>
    <w:p>
      <w:r>
        <w:rPr>
          <w:b/>
          <w:u w:val="single"/>
        </w:rPr>
        <w:t xml:space="preserve">763669</w:t>
      </w:r>
    </w:p>
    <w:p>
      <w:r>
        <w:t xml:space="preserve">@petra_cj Hyvää syntymäpäivää! Älä anna junien myöhästyä äläkä anna myöhästyneiden juoksijoiden tulla tiellesi! Kippis!</w:t>
      </w:r>
    </w:p>
    <w:p>
      <w:r>
        <w:rPr>
          <w:b/>
          <w:u w:val="single"/>
        </w:rPr>
        <w:t xml:space="preserve">763670</w:t>
      </w:r>
    </w:p>
    <w:p>
      <w:r>
        <w:t xml:space="preserve">Grabitalismi - Slovenian versio kapitalismista, tai miten valtiota kusetettiin 1920-luvulla #NeologismOfTheDay</w:t>
      </w:r>
    </w:p>
    <w:p>
      <w:r>
        <w:rPr>
          <w:b/>
          <w:u w:val="single"/>
        </w:rPr>
        <w:t xml:space="preserve">763671</w:t>
      </w:r>
    </w:p>
    <w:p>
      <w:r>
        <w:t xml:space="preserve">@illegall_blonde Ensinnäkin, kyse ei ole leivästä, jota näissä leipomoissa myydään, vaan itsemurhasta väijytyksen kautta....</w:t>
      </w:r>
    </w:p>
    <w:p>
      <w:r>
        <w:rPr>
          <w:b/>
          <w:u w:val="single"/>
        </w:rPr>
        <w:t xml:space="preserve">763672</w:t>
      </w:r>
    </w:p>
    <w:p>
      <w:r>
        <w:t xml:space="preserve">@bogjak Kyllä, luulen niin. Seuraavien 30 vuoden aikana. Tämä vuosi on katastrofi näädän kanssa. Jos se toteutuu, ja kaikki merkit viittaavat siihen, että se toteutuu.....</w:t>
      </w:r>
    </w:p>
    <w:p>
      <w:r>
        <w:rPr>
          <w:b/>
          <w:u w:val="single"/>
        </w:rPr>
        <w:t xml:space="preserve">763673</w:t>
      </w:r>
    </w:p>
    <w:p>
      <w:r>
        <w:t xml:space="preserve">TIETO: Asiantuntijat ovat eri mieltä siitä, onko Orbanin anagrammi "väärässä" vai "äärilaidalla". Se selviää uudessa tosi-tv-sarjassa.</w:t>
      </w:r>
    </w:p>
    <w:p>
      <w:r>
        <w:rPr>
          <w:b/>
          <w:u w:val="single"/>
        </w:rPr>
        <w:t xml:space="preserve">763674</w:t>
      </w:r>
    </w:p>
    <w:p>
      <w:r>
        <w:t xml:space="preserve">Emm, kuinka paljon yksittäinen huopa voi kutistua pesun jälkeen? Pyydän ystävää ... https://t.co/4o8WdDSOrI...</w:t>
      </w:r>
    </w:p>
    <w:p>
      <w:r>
        <w:rPr>
          <w:b/>
          <w:u w:val="single"/>
        </w:rPr>
        <w:t xml:space="preserve">763675</w:t>
      </w:r>
    </w:p>
    <w:p>
      <w:r>
        <w:t xml:space="preserve">@petrasovdat Koska puolustamme eteläistä rajaamme pahojen maahanmuuttajien laumoista. Nyt aion katkaista johdon!</w:t>
      </w:r>
    </w:p>
    <w:p>
      <w:r>
        <w:rPr>
          <w:b/>
          <w:u w:val="single"/>
        </w:rPr>
        <w:t xml:space="preserve">763676</w:t>
      </w:r>
    </w:p>
    <w:p>
      <w:r>
        <w:t xml:space="preserve">@NenadGlucks @ZanMahnic @TomazLisec Kerro se etelävaltiolaisille, jotka ärsyttävät kaikkia. Meillä on wieniläisiä kouluja.</w:t>
      </w:r>
    </w:p>
    <w:p>
      <w:r>
        <w:rPr>
          <w:b/>
          <w:u w:val="single"/>
        </w:rPr>
        <w:t xml:space="preserve">763677</w:t>
      </w:r>
    </w:p>
    <w:p>
      <w:r>
        <w:t xml:space="preserve">Janšan Nova24TV:n toimittaja ja SDS:n jäsen SOFIJA PIKA SIMIĆ (piiritettynä) Ravna Goran todellisten tšetnik-teurastajien joukossa. https://t.co/iOQOJrkWO3.</w:t>
      </w:r>
    </w:p>
    <w:p>
      <w:r>
        <w:rPr>
          <w:b/>
          <w:u w:val="single"/>
        </w:rPr>
        <w:t xml:space="preserve">763678</w:t>
      </w:r>
    </w:p>
    <w:p>
      <w:r>
        <w:t xml:space="preserve">Koralliriutat ja ympäristömuutokset https://t.co/H9dlvBR0je https://t.co/j7j1haFXJE https://t.co/j7j1haFXJE</w:t>
      </w:r>
    </w:p>
    <w:p>
      <w:r>
        <w:rPr>
          <w:b/>
          <w:u w:val="single"/>
        </w:rPr>
        <w:t xml:space="preserve">763679</w:t>
      </w:r>
    </w:p>
    <w:p>
      <w:r>
        <w:t xml:space="preserve">@BojanPozar @vladaRS Autisteja ei hyväksytty JNA:han, mutta No Problem hyväksyttiin hallitukseen.</w:t>
        <w:br/>
        <w:t xml:space="preserve"> Tietenkin, setien ja jonkun muun sanelemana -</w:t>
      </w:r>
    </w:p>
    <w:p>
      <w:r>
        <w:rPr>
          <w:b/>
          <w:u w:val="single"/>
        </w:rPr>
        <w:t xml:space="preserve">763680</w:t>
      </w:r>
    </w:p>
    <w:p>
      <w:r>
        <w:t xml:space="preserve">Lapset saapuivat Pohorjelle turvallisesti ja onnellisina, asettuivat huoneisiinsa ja söivät lounaan. Nyt mennään... https://t.co/PNIE9AC1KY</w:t>
      </w:r>
    </w:p>
    <w:p>
      <w:r>
        <w:rPr>
          <w:b/>
          <w:u w:val="single"/>
        </w:rPr>
        <w:t xml:space="preserve">763681</w:t>
      </w:r>
    </w:p>
    <w:p>
      <w:r>
        <w:t xml:space="preserve">Urheiluampujat, metsästäjät ja eurooppalainen direktiivi.</w:t>
        <w:br/>
        <w:t xml:space="preserve">Kirjoittanut @a_kocjan.</w:t>
        <w:br/>
        <w:t xml:space="preserve">https://t.co/ljKeWV7rJR</w:t>
      </w:r>
    </w:p>
    <w:p>
      <w:r>
        <w:rPr>
          <w:b/>
          <w:u w:val="single"/>
        </w:rPr>
        <w:t xml:space="preserve">763682</w:t>
      </w:r>
    </w:p>
    <w:p>
      <w:r>
        <w:t xml:space="preserve">@FrenkMate @GorencIrena @ErikaPlaninsec kommunistit varastavat, mutta RK:n johtaja ei voi olla muu kuin kommunisti</w:t>
      </w:r>
    </w:p>
    <w:p>
      <w:r>
        <w:rPr>
          <w:b/>
          <w:u w:val="single"/>
        </w:rPr>
        <w:t xml:space="preserve">763683</w:t>
      </w:r>
    </w:p>
    <w:p>
      <w:r>
        <w:t xml:space="preserve">Pelaan parhaillaan Biathlon Maniaa. Tule mukaan ja yritä voittaa minut! http://t.co/pVZjxa6olR</w:t>
      </w:r>
    </w:p>
    <w:p>
      <w:r>
        <w:rPr>
          <w:b/>
          <w:u w:val="single"/>
        </w:rPr>
        <w:t xml:space="preserve">763684</w:t>
      </w:r>
    </w:p>
    <w:p>
      <w:r>
        <w:t xml:space="preserve">Teknologinen ihme: Mercedeksen Formula ykkösten kilpa-auto arkeen https://t.co/meG47df3Xg</w:t>
      </w:r>
    </w:p>
    <w:p>
      <w:r>
        <w:rPr>
          <w:b/>
          <w:u w:val="single"/>
        </w:rPr>
        <w:t xml:space="preserve">763685</w:t>
      </w:r>
    </w:p>
    <w:p>
      <w:r>
        <w:t xml:space="preserve">@AlojzKovsca Jos yksi Golubičin helikoptereista nakertaa näin!</w:t>
        <w:br/>
        <w:t xml:space="preserve">Älä viitsi, kaveri, osta oma, jos sinua ei haittaa ajaa Golubičilla!</w:t>
      </w:r>
    </w:p>
    <w:p>
      <w:r>
        <w:rPr>
          <w:b/>
          <w:u w:val="single"/>
        </w:rPr>
        <w:t xml:space="preserve">763686</w:t>
      </w:r>
    </w:p>
    <w:p>
      <w:r>
        <w:t xml:space="preserve">@kokochannel12 Voisimme siirtää lattian seuraavalle stadionille ja lisätä alle 10 000 tuolia lisää. Joo, okei, on liian kylmä</w:t>
      </w:r>
    </w:p>
    <w:p>
      <w:r>
        <w:rPr>
          <w:b/>
          <w:u w:val="single"/>
        </w:rPr>
        <w:t xml:space="preserve">763687</w:t>
      </w:r>
    </w:p>
    <w:p>
      <w:r>
        <w:t xml:space="preserve">@MitjaIrsic Naduvan ( suurin paskiainen), loppuun asti.Aikoinaan hän oli kameleontti, nyt hän on paska.</w:t>
      </w:r>
    </w:p>
    <w:p>
      <w:r>
        <w:rPr>
          <w:b/>
          <w:u w:val="single"/>
        </w:rPr>
        <w:t xml:space="preserve">763688</w:t>
      </w:r>
    </w:p>
    <w:p>
      <w:r>
        <w:t xml:space="preserve">@penzionist12 Ei tuota, hän on liian "ladylike", hän on humalassa kuin emakon laiminlyömin sika!!!!</w:t>
      </w:r>
    </w:p>
    <w:p>
      <w:r>
        <w:rPr>
          <w:b/>
          <w:u w:val="single"/>
        </w:rPr>
        <w:t xml:space="preserve">763689</w:t>
      </w:r>
    </w:p>
    <w:p>
      <w:r>
        <w:t xml:space="preserve">Mutta muistatko vielä valot, jotka jäivät kiinni hiustesi lankoihin .... #rockon #preparingfor #rnr #gorarocka #mi2</w:t>
      </w:r>
    </w:p>
    <w:p>
      <w:r>
        <w:rPr>
          <w:b/>
          <w:u w:val="single"/>
        </w:rPr>
        <w:t xml:space="preserve">763690</w:t>
      </w:r>
    </w:p>
    <w:p>
      <w:r>
        <w:t xml:space="preserve">Poba, mene takaisin ensimmäiselle luokalle ja opi, veli. Aakkoset alkavat A:lla, eivät Z:llä. https://t.co/3eIfyor7Dm.</w:t>
      </w:r>
    </w:p>
    <w:p>
      <w:r>
        <w:rPr>
          <w:b/>
          <w:u w:val="single"/>
        </w:rPr>
        <w:t xml:space="preserve">763691</w:t>
      </w:r>
    </w:p>
    <w:p>
      <w:r>
        <w:t xml:space="preserve">@MarkoPavlisic @Fitzroy1985 He ovat edelleen ja he ovat edelleen suljettuja pubin jerkismille.</w:t>
      </w:r>
    </w:p>
    <w:p>
      <w:r>
        <w:rPr>
          <w:b/>
          <w:u w:val="single"/>
        </w:rPr>
        <w:t xml:space="preserve">763692</w:t>
      </w:r>
    </w:p>
    <w:p>
      <w:r>
        <w:t xml:space="preserve">On hyvä lukea resepti etukäteen, jotta et joudu teurastamaan varret. Anne.</w:t>
      </w:r>
    </w:p>
    <w:p>
      <w:r>
        <w:rPr>
          <w:b/>
          <w:u w:val="single"/>
        </w:rPr>
        <w:t xml:space="preserve">763693</w:t>
      </w:r>
    </w:p>
    <w:p>
      <w:r>
        <w:t xml:space="preserve">Korut kultaketjuja ja rannekoruja &amp;gt;&amp;gt; https://t.co/1ITSxcxmpc #huutokauppoja #korut #korut #korut #korut</w:t>
      </w:r>
    </w:p>
    <w:p>
      <w:r>
        <w:rPr>
          <w:b/>
          <w:u w:val="single"/>
        </w:rPr>
        <w:t xml:space="preserve">763694</w:t>
      </w:r>
    </w:p>
    <w:p>
      <w:r>
        <w:t xml:space="preserve">Kommunistit ovat uskollisia periaatteilleen.</w:t>
        <w:t xml:space="preserve">Ne eivät ole huonompia kuin 1941-45 ja kaikki sen jälkeiset vuodet</w:t>
        <w:br/>
        <w:br/>
        <w:t xml:space="preserve">https://t.co/B2eWOFAejG https://t.co/B2eWOFAejG</w:t>
      </w:r>
    </w:p>
    <w:p>
      <w:r>
        <w:rPr>
          <w:b/>
          <w:u w:val="single"/>
        </w:rPr>
        <w:t xml:space="preserve">763695</w:t>
      </w:r>
    </w:p>
    <w:p>
      <w:r>
        <w:t xml:space="preserve">@MatevzNovak @ZanMahnic Ei tietenkään. Mutta siksi kirjoitin, että se on ainoa asia, joka toimi heillä. Tämä on kuitenkin kaukana ammattimaistumisesta.</w:t>
      </w:r>
    </w:p>
    <w:p>
      <w:r>
        <w:rPr>
          <w:b/>
          <w:u w:val="single"/>
        </w:rPr>
        <w:t xml:space="preserve">763696</w:t>
      </w:r>
    </w:p>
    <w:p>
      <w:r>
        <w:t xml:space="preserve">Klassisesti minut haudattiin helteeseen sunnuntaina, jota seuraa erittäin tärkeä viikko. #myimmunesystemsucks</w:t>
      </w:r>
    </w:p>
    <w:p>
      <w:r>
        <w:rPr>
          <w:b/>
          <w:u w:val="single"/>
        </w:rPr>
        <w:t xml:space="preserve">763697</w:t>
      </w:r>
    </w:p>
    <w:p>
      <w:r>
        <w:t xml:space="preserve">@leaathenatabako Aha, saimme heidät kiinni! Kalkkunat katsovat kalkkunoita kuin ne haluaisivat ahdistella niitä! 😬😂</w:t>
      </w:r>
    </w:p>
    <w:p>
      <w:r>
        <w:rPr>
          <w:b/>
          <w:u w:val="single"/>
        </w:rPr>
        <w:t xml:space="preserve">763698</w:t>
      </w:r>
    </w:p>
    <w:p>
      <w:r>
        <w:t xml:space="preserve">KUVAT</w:t>
        <w:br/>
        <w:t xml:space="preserve">Ljubljanan kompastuskivet ja niihin liittyvät hankkeet</w:t>
        <w:br/>
        <w:t xml:space="preserve">https://t.co/JLIA2sq3B9 https://t.co/Z2x2pvowJO</w:t>
      </w:r>
    </w:p>
    <w:p>
      <w:r>
        <w:rPr>
          <w:b/>
          <w:u w:val="single"/>
        </w:rPr>
        <w:t xml:space="preserve">763699</w:t>
      </w:r>
    </w:p>
    <w:p>
      <w:r>
        <w:t xml:space="preserve">@MarjeticaM Yhden päivän ajan roolit on vaihdettava, eli minä pakkaan keittiön, sinä pakkaat auton. :D</w:t>
      </w:r>
    </w:p>
    <w:p>
      <w:r>
        <w:rPr>
          <w:b/>
          <w:u w:val="single"/>
        </w:rPr>
        <w:t xml:space="preserve">763700</w:t>
      </w:r>
    </w:p>
    <w:p>
      <w:r>
        <w:t xml:space="preserve">Magnifico kysyi Ljubicalta, pitääkö hän kansanmusiikista. 😂 #znanivsnezneznani #znannanobraz</w:t>
      </w:r>
    </w:p>
    <w:p>
      <w:r>
        <w:rPr>
          <w:b/>
          <w:u w:val="single"/>
        </w:rPr>
        <w:t xml:space="preserve">763701</w:t>
      </w:r>
    </w:p>
    <w:p>
      <w:r>
        <w:t xml:space="preserve">@bugiriba Olen kerran kosiskellut kahta. He käyttivät tunnin ruokalistojen uudelleenjärjestelyyn. Tapan sen, että minulla on tämä kotona</w:t>
      </w:r>
    </w:p>
    <w:p>
      <w:r>
        <w:rPr>
          <w:b/>
          <w:u w:val="single"/>
        </w:rPr>
        <w:t xml:space="preserve">763702</w:t>
      </w:r>
    </w:p>
    <w:p>
      <w:r>
        <w:t xml:space="preserve">Tuonti on kuulemma lisääntynyt? Tarkoittavatko he tuontia kolmannen maailman maista - laittomia maahanmuuttajia? #wtf</w:t>
      </w:r>
    </w:p>
    <w:p>
      <w:r>
        <w:rPr>
          <w:b/>
          <w:u w:val="single"/>
        </w:rPr>
        <w:t xml:space="preserve">763703</w:t>
      </w:r>
    </w:p>
    <w:p>
      <w:r>
        <w:t xml:space="preserve">Täytyy olla laulava idiootti, että lankeaa tällaisiin roistoihin! https://t.co/DHY62DQ7ti</w:t>
      </w:r>
    </w:p>
    <w:p>
      <w:r>
        <w:rPr>
          <w:b/>
          <w:u w:val="single"/>
        </w:rPr>
        <w:t xml:space="preserve">763704</w:t>
      </w:r>
    </w:p>
    <w:p>
      <w:r>
        <w:t xml:space="preserve">@leaathenatabako Tällaisia sieniä kasvaa metsässämme.</w:t>
        <w:br/>
        <w:t xml:space="preserve">Syksyllä täysillä 🌕</w:t>
        <w:br/>
        <w:t xml:space="preserve">#smurffit #smurffit #smurffit</w:t>
      </w:r>
    </w:p>
    <w:p>
      <w:r>
        <w:rPr>
          <w:b/>
          <w:u w:val="single"/>
        </w:rPr>
        <w:t xml:space="preserve">763705</w:t>
      </w:r>
    </w:p>
    <w:p>
      <w:r>
        <w:t xml:space="preserve">@zakaj_pa_ne Darko oli läsnä tiedotusvälineille. Kannattaa kysyä vähän ensin.</w:t>
      </w:r>
    </w:p>
    <w:p>
      <w:r>
        <w:rPr>
          <w:b/>
          <w:u w:val="single"/>
        </w:rPr>
        <w:t xml:space="preserve">763706</w:t>
      </w:r>
    </w:p>
    <w:p>
      <w:r>
        <w:t xml:space="preserve">Kiitos @vecer, että seisot kanssamme - #childrenworld #maribor #UPornik #hyväntekeväisyyskonsertti #WithRefugees puolesta https://t.co/6yL7Knz4Pp https://t.co/6yL7Knz4Pp</w:t>
      </w:r>
    </w:p>
    <w:p>
      <w:r>
        <w:rPr>
          <w:b/>
          <w:u w:val="single"/>
        </w:rPr>
        <w:t xml:space="preserve">763707</w:t>
      </w:r>
    </w:p>
    <w:p>
      <w:r>
        <w:t xml:space="preserve">@Nova24TV Levuhari, mene Balkanille, olet tervetullut sinne. Riittää jo kokeilut</w:t>
      </w:r>
    </w:p>
    <w:p>
      <w:r>
        <w:rPr>
          <w:b/>
          <w:u w:val="single"/>
        </w:rPr>
        <w:t xml:space="preserve">763708</w:t>
      </w:r>
    </w:p>
    <w:p>
      <w:r>
        <w:t xml:space="preserve">Tämän ääliön ei olisi koskaan pitänyt ottaa hallitusta itselleen, sillä hän on täysin epäpätevä ja hänen mielensä on hyvin rajoittunut. https://t.co/7d9CP4Ocde</w:t>
      </w:r>
    </w:p>
    <w:p>
      <w:r>
        <w:rPr>
          <w:b/>
          <w:u w:val="single"/>
        </w:rPr>
        <w:t xml:space="preserve">763709</w:t>
      </w:r>
    </w:p>
    <w:p>
      <w:r>
        <w:t xml:space="preserve">@ZigaTurk @Casnik Voi luoja mikä idiootti. Salaliitto. Parempi pysyä kuvailevassa geometriassa FGG:ssä.</w:t>
      </w:r>
    </w:p>
    <w:p>
      <w:r>
        <w:rPr>
          <w:b/>
          <w:u w:val="single"/>
        </w:rPr>
        <w:t xml:space="preserve">763710</w:t>
      </w:r>
    </w:p>
    <w:p>
      <w:r>
        <w:t xml:space="preserve">@SillyInnerVoice Sama. Välillä pilaat omani ja säästät aikaa. Sanotaanko parin kuukauden päästä, kun päiväkodin aamupalvelun väkimäärät ovat :)</w:t>
      </w:r>
    </w:p>
    <w:p>
      <w:r>
        <w:rPr>
          <w:b/>
          <w:u w:val="single"/>
        </w:rPr>
        <w:t xml:space="preserve">763711</w:t>
      </w:r>
    </w:p>
    <w:p>
      <w:r>
        <w:t xml:space="preserve">@JJansaSDS @strankaSDS @strankaSLS Yhdessä tavoitteeseen #SDSzate #GroupSmoStronger</w:t>
      </w:r>
    </w:p>
    <w:p>
      <w:r>
        <w:rPr>
          <w:b/>
          <w:u w:val="single"/>
        </w:rPr>
        <w:t xml:space="preserve">763712</w:t>
      </w:r>
    </w:p>
    <w:p>
      <w:r>
        <w:t xml:space="preserve">Kuumin lahja: EXIT kunnioittaa vielä 2 festivaalia ja vie sinut meren rannalle - https://t.co/1RMxwEjVh0 https://t.co/Xw4ckcmql6</w:t>
      </w:r>
    </w:p>
    <w:p>
      <w:r>
        <w:rPr>
          <w:b/>
          <w:u w:val="single"/>
        </w:rPr>
        <w:t xml:space="preserve">763713</w:t>
      </w:r>
    </w:p>
    <w:p>
      <w:r>
        <w:t xml:space="preserve">@ura_ru Korruptio, korruptio! Missä ovat poliisi ja syyttäjä? Heidän pitäisi tutkia, mistä hän sai niin paljon rahaa.</w:t>
      </w:r>
    </w:p>
    <w:p>
      <w:r>
        <w:rPr>
          <w:b/>
          <w:u w:val="single"/>
        </w:rPr>
        <w:t xml:space="preserve">763714</w:t>
      </w:r>
    </w:p>
    <w:p>
      <w:r>
        <w:t xml:space="preserve">@dusankocevar1 Lattialta lattialle. Tässä jäsenet osoittavat, kuinka paljon he arvostavat heille uskottua tehtävää.</w:t>
      </w:r>
    </w:p>
    <w:p>
      <w:r>
        <w:rPr>
          <w:b/>
          <w:u w:val="single"/>
        </w:rPr>
        <w:t xml:space="preserve">763715</w:t>
      </w:r>
    </w:p>
    <w:p>
      <w:r>
        <w:t xml:space="preserve">@MladenPrajdic @Elfeanne sinulla on 3/8 jossain, mutta puolet siitä on 8/3. korjaa se nopeasti ennen kuin hän näkee sinut (hän on todella hyvä numeroiden kanssa).</w:t>
      </w:r>
    </w:p>
    <w:p>
      <w:r>
        <w:rPr>
          <w:b/>
          <w:u w:val="single"/>
        </w:rPr>
        <w:t xml:space="preserve">763716</w:t>
      </w:r>
    </w:p>
    <w:p>
      <w:r>
        <w:t xml:space="preserve">Demokratiapamfletin ja Nora24TV:n fanit, älkää innostuko liikaa tästä twiitistä. https://t.co/nvyEPyxjko</w:t>
      </w:r>
    </w:p>
    <w:p>
      <w:r>
        <w:rPr>
          <w:b/>
          <w:u w:val="single"/>
        </w:rPr>
        <w:t xml:space="preserve">763717</w:t>
      </w:r>
    </w:p>
    <w:p>
      <w:r>
        <w:t xml:space="preserve">Euroopan parlamentin jäsenillä on mukava eläke. SDS vastustaa näin korkeita eläkkeitä. Erityisesti heidän kansanedustajansa. Odota... https://t.co/SCzNfpgenC</w:t>
      </w:r>
    </w:p>
    <w:p>
      <w:r>
        <w:rPr>
          <w:b/>
          <w:u w:val="single"/>
        </w:rPr>
        <w:t xml:space="preserve">763718</w:t>
      </w:r>
    </w:p>
    <w:p>
      <w:r>
        <w:t xml:space="preserve">@SalabajzerMaks @NormaMKorosec Norma on syrjivä, jopa hänen takapuolensa tahraantuu hasselpähkinäöljyllä. #normadiscriminatory</w:t>
      </w:r>
    </w:p>
    <w:p>
      <w:r>
        <w:rPr>
          <w:b/>
          <w:u w:val="single"/>
        </w:rPr>
        <w:t xml:space="preserve">763719</w:t>
      </w:r>
    </w:p>
    <w:p>
      <w:r>
        <w:t xml:space="preserve">@LeskovecEi Ei. Janša teki sen. ja bavčar ja krković. Ja Krkovićin poika, kansallissankari.</w:t>
      </w:r>
    </w:p>
    <w:p>
      <w:r>
        <w:rPr>
          <w:b/>
          <w:u w:val="single"/>
        </w:rPr>
        <w:t xml:space="preserve">763720</w:t>
      </w:r>
    </w:p>
    <w:p>
      <w:r>
        <w:t xml:space="preserve">@Onkraj_ Ei suolakurkkuja. Puolivalkoisen leivän palat, jotka haisivat halvalta pasteijalta, kasattiin päällekkäin ajmariin koko luokan edestä. @sodnik @petracj</w:t>
      </w:r>
    </w:p>
    <w:p>
      <w:r>
        <w:rPr>
          <w:b/>
          <w:u w:val="single"/>
        </w:rPr>
        <w:t xml:space="preserve">763721</w:t>
      </w:r>
    </w:p>
    <w:p>
      <w:r>
        <w:t xml:space="preserve">@STA_News Floscule on tw. Floscule puoluekokouksissa. Pörröpää! #fajon</w:t>
      </w:r>
    </w:p>
    <w:p>
      <w:r>
        <w:rPr>
          <w:b/>
          <w:u w:val="single"/>
        </w:rPr>
        <w:t xml:space="preserve">763722</w:t>
      </w:r>
    </w:p>
    <w:p>
      <w:r>
        <w:t xml:space="preserve">"Robotti ei voi mitenkään korvata kapellimestarin tunteita, koska robotilla ei ole sielua. Se on vain käsivarsi, sillä ei ole aivoja eikä sydäntä." https://t.co/jx811PpY37.</w:t>
      </w:r>
    </w:p>
    <w:p>
      <w:r>
        <w:rPr>
          <w:b/>
          <w:u w:val="single"/>
        </w:rPr>
        <w:t xml:space="preserve">763723</w:t>
      </w:r>
    </w:p>
    <w:p>
      <w:r>
        <w:t xml:space="preserve">Putin ylpeili uudella ohjuksella, ja nyt sitä testataan. https://t.co/WjMgshWklT</w:t>
      </w:r>
    </w:p>
    <w:p>
      <w:r>
        <w:rPr>
          <w:b/>
          <w:u w:val="single"/>
        </w:rPr>
        <w:t xml:space="preserve">763724</w:t>
      </w:r>
    </w:p>
    <w:p>
      <w:r>
        <w:t xml:space="preserve">@m_bostjan Tämä maan mato on jo syntynyt yksi iso DAMAGER!  Tietenkin niitä on paljon enemmän!</w:t>
        <w:br/>
        <w:t xml:space="preserve"> Toivottavasti "matilda" on jo etsimässä häntä❗️</w:t>
      </w:r>
    </w:p>
    <w:p>
      <w:r>
        <w:rPr>
          <w:b/>
          <w:u w:val="single"/>
        </w:rPr>
        <w:t xml:space="preserve">763725</w:t>
      </w:r>
    </w:p>
    <w:p>
      <w:r>
        <w:t xml:space="preserve">@mfaganel @strankalevica SŽ on paikka, jossa SDS-ihmiset panevat toisiaan.</w:t>
        <w:br/>
        <w:t xml:space="preserve"> Jokainen lapsi tarvitsee oman lelunsa.</w:t>
      </w:r>
    </w:p>
    <w:p>
      <w:r>
        <w:rPr>
          <w:b/>
          <w:u w:val="single"/>
        </w:rPr>
        <w:t xml:space="preserve">763726</w:t>
      </w:r>
    </w:p>
    <w:p>
      <w:r>
        <w:t xml:space="preserve">Tiedotusvälineet loivat Jankovićin ja Cerarin. Tiedotusvälineet luovat Šarcia.Hän saa myös hieman apua nuorilta syyttelemällä toisiaan.</w:t>
      </w:r>
    </w:p>
    <w:p>
      <w:r>
        <w:rPr>
          <w:b/>
          <w:u w:val="single"/>
        </w:rPr>
        <w:t xml:space="preserve">763727</w:t>
      </w:r>
    </w:p>
    <w:p>
      <w:r>
        <w:t xml:space="preserve">@dragnslyr_ds Olen rouva, joka hallitsee elämääni;Käytän järkeäni, sydäntäni, intuitiotani, omaatuntoani ja henkeäni hyvin;Äänestän SDS Janšaa, ilman käskyä!</w:t>
      </w:r>
    </w:p>
    <w:p>
      <w:r>
        <w:rPr>
          <w:b/>
          <w:u w:val="single"/>
        </w:rPr>
        <w:t xml:space="preserve">763728</w:t>
      </w:r>
    </w:p>
    <w:p>
      <w:r>
        <w:t xml:space="preserve">Espanjalaiset kommunistit juhlivat joulua mukavasti, proletariaatti hieman vähemmän mukavasti. https://t.co/OVprKJYH5q.</w:t>
      </w:r>
    </w:p>
    <w:p>
      <w:r>
        <w:rPr>
          <w:b/>
          <w:u w:val="single"/>
        </w:rPr>
        <w:t xml:space="preserve">763729</w:t>
      </w:r>
    </w:p>
    <w:p>
      <w:r>
        <w:t xml:space="preserve">@miro5ek @Alex4Aleksandra Muut:</w:t>
        <w:br/>
        <w:t xml:space="preserve">Bandelli on butl, mutta hänen pitäisi tulla takaisin, koska hän piristää layawayta</w:t>
      </w:r>
    </w:p>
    <w:p>
      <w:r>
        <w:rPr>
          <w:b/>
          <w:u w:val="single"/>
        </w:rPr>
        <w:t xml:space="preserve">763730</w:t>
      </w:r>
    </w:p>
    <w:p>
      <w:r>
        <w:t xml:space="preserve">Mahnetova päättelee, että korruptio on Sloveniassa järjestelmällisesti suojattu ja että Slovenian KPK on hampaaton tiikeri.</w:t>
      </w:r>
    </w:p>
    <w:p>
      <w:r>
        <w:rPr>
          <w:b/>
          <w:u w:val="single"/>
        </w:rPr>
        <w:t xml:space="preserve">763731</w:t>
      </w:r>
    </w:p>
    <w:p>
      <w:r>
        <w:t xml:space="preserve">@ostrasanja Se on erittäin suosittu entisen Jugoslavian alueelta tulleiden toisen sukupolven maahanmuuttajanaisten keskuudessa. Eikä hän välitä heistä vittuakaan.</w:t>
      </w:r>
    </w:p>
    <w:p>
      <w:r>
        <w:rPr>
          <w:b/>
          <w:u w:val="single"/>
        </w:rPr>
        <w:t xml:space="preserve">763732</w:t>
      </w:r>
    </w:p>
    <w:p>
      <w:r>
        <w:t xml:space="preserve">@dusankocevar1 Sinulla on pakkomielle JJ:stä! Kommentoi tällaista asiaa valvovan pormestarin lopullista syytettä.</w:t>
      </w:r>
    </w:p>
    <w:p>
      <w:r>
        <w:rPr>
          <w:b/>
          <w:u w:val="single"/>
        </w:rPr>
        <w:t xml:space="preserve">763733</w:t>
      </w:r>
    </w:p>
    <w:p>
      <w:r>
        <w:t xml:space="preserve">@Jo_AnnaOfArt @follower70 @mackonar Älkää vain heittäkö älyä tähän peliin...🍾🍾🍾🍾😂</w:t>
      </w:r>
    </w:p>
    <w:p>
      <w:r>
        <w:rPr>
          <w:b/>
          <w:u w:val="single"/>
        </w:rPr>
        <w:t xml:space="preserve">763734</w:t>
      </w:r>
    </w:p>
    <w:p>
      <w:r>
        <w:t xml:space="preserve">@mrevlje @jelka_godec @vladaRS @MiroCerar Vanha hevonen minimileikkauksissa: Teen enemmän töitä ! #and_you_will_vote</w:t>
      </w:r>
    </w:p>
    <w:p>
      <w:r>
        <w:rPr>
          <w:b/>
          <w:u w:val="single"/>
        </w:rPr>
        <w:t xml:space="preserve">763735</w:t>
      </w:r>
    </w:p>
    <w:p>
      <w:r>
        <w:t xml:space="preserve">@gnila_slovenija Kokoamme myös sponsoriautoja lähialueella. Julma talous</w:t>
      </w:r>
    </w:p>
    <w:p>
      <w:r>
        <w:rPr>
          <w:b/>
          <w:u w:val="single"/>
        </w:rPr>
        <w:t xml:space="preserve">763736</w:t>
      </w:r>
    </w:p>
    <w:p>
      <w:r>
        <w:t xml:space="preserve">@twiitiztok @StrankaSMC Moderndorferin tesla haluaa sanoa --&amp;gt; he kaikki ovat, me olemme syyllisiä.</w:t>
      </w:r>
    </w:p>
    <w:p>
      <w:r>
        <w:rPr>
          <w:b/>
          <w:u w:val="single"/>
        </w:rPr>
        <w:t xml:space="preserve">763737</w:t>
      </w:r>
    </w:p>
    <w:p>
      <w:r>
        <w:t xml:space="preserve">Slovenian poliisi kiistää hyppäävänsä kroatialaisveneeseen konekiväärien kanssa https://t.co/wsvVcdb65d https://t.co/6gqNgr3FJo</w:t>
      </w:r>
    </w:p>
    <w:p>
      <w:r>
        <w:rPr>
          <w:b/>
          <w:u w:val="single"/>
        </w:rPr>
        <w:t xml:space="preserve">763738</w:t>
      </w:r>
    </w:p>
    <w:p>
      <w:r>
        <w:t xml:space="preserve">@Val202 vujo itkee ja sekoaa, kun taas meikäläiset pyytävät anteeksi tuomareilta ja ehf:ltä ja valittavat siitä????! räikeän varkauden edessä, mennään, herrat???!</w:t>
      </w:r>
    </w:p>
    <w:p>
      <w:r>
        <w:rPr>
          <w:b/>
          <w:u w:val="single"/>
        </w:rPr>
        <w:t xml:space="preserve">763739</w:t>
      </w:r>
    </w:p>
    <w:p>
      <w:r>
        <w:t xml:space="preserve">@lucijausaj Koklejas ei muni munia....he poach kanoja munista...</w:t>
        <w:br/>
        <w:t xml:space="preserve"> Yksi tykkää istua "munien" päällä, vaikka ei munisi kanoja... 🤑🤩🙂 .</w:t>
      </w:r>
    </w:p>
    <w:p>
      <w:r>
        <w:rPr>
          <w:b/>
          <w:u w:val="single"/>
        </w:rPr>
        <w:t xml:space="preserve">763740</w:t>
      </w:r>
    </w:p>
    <w:p>
      <w:r>
        <w:t xml:space="preserve">@dzey_89 Luulen, että olisin voinut ottaa nämä pienet, koska he olivat innoissaan ja nyt he pyöräilevät.</w:t>
      </w:r>
    </w:p>
    <w:p>
      <w:r>
        <w:rPr>
          <w:b/>
          <w:u w:val="single"/>
        </w:rPr>
        <w:t xml:space="preserve">763741</w:t>
      </w:r>
    </w:p>
    <w:p>
      <w:r>
        <w:t xml:space="preserve">@FrenkMate @DobraDrzava @NavadniNimda Keksi jotain hänen kaltaistaan ja tee sitten hauskaa.</w:t>
      </w:r>
    </w:p>
    <w:p>
      <w:r>
        <w:rPr>
          <w:b/>
          <w:u w:val="single"/>
        </w:rPr>
        <w:t xml:space="preserve">763742</w:t>
      </w:r>
    </w:p>
    <w:p>
      <w:r>
        <w:t xml:space="preserve">Baijerin poliittinen tuhkakeskiviikko on tänä aamuna jo vahvasti eurooppalaisissa sävyissä. Baijerilaisesta on tulossa "Euroopan pomo". https://t.co/roKVEfP9hy.</w:t>
      </w:r>
    </w:p>
    <w:p>
      <w:r>
        <w:rPr>
          <w:b/>
          <w:u w:val="single"/>
        </w:rPr>
        <w:t xml:space="preserve">763743</w:t>
      </w:r>
    </w:p>
    <w:p>
      <w:r>
        <w:t xml:space="preserve">Kaikki eivät ole pahoja, jotka työntävät sinut paskaan, eivätkä kaikki ole hyviä, jotka vetävät sinut pois paska-altaasta eivätkä tuijota, kun olet paska-altaassa... 👌👌👌😘 https://t.co/qiuVqNjyAT</w:t>
      </w:r>
    </w:p>
    <w:p>
      <w:r>
        <w:rPr>
          <w:b/>
          <w:u w:val="single"/>
        </w:rPr>
        <w:t xml:space="preserve">763744</w:t>
      </w:r>
    </w:p>
    <w:p>
      <w:r>
        <w:t xml:space="preserve">@FranciKek Olet niin normaali......blow, en jatka, sinun täytyy pitää hänestä....</w:t>
      </w:r>
    </w:p>
    <w:p>
      <w:r>
        <w:rPr>
          <w:b/>
          <w:u w:val="single"/>
        </w:rPr>
        <w:t xml:space="preserve">763745</w:t>
      </w:r>
    </w:p>
    <w:p>
      <w:r>
        <w:t xml:space="preserve">Näin se on täällä, jos paastoat ja ilmoitat huijauksesta, sinun on puolustettava itseäsi.....butale https://t.co/yOqojqmNWy.</w:t>
      </w:r>
    </w:p>
    <w:p>
      <w:r>
        <w:rPr>
          <w:b/>
          <w:u w:val="single"/>
        </w:rPr>
        <w:t xml:space="preserve">763746</w:t>
      </w:r>
    </w:p>
    <w:p>
      <w:r>
        <w:t xml:space="preserve">!!!!!! - että tämä surkea pelle Erjavec itse eroaisi ?? --&amp;gt; poliittinen SCI-FI !!! https://t.co/MzSXkCu398</w:t>
      </w:r>
    </w:p>
    <w:p>
      <w:r>
        <w:rPr>
          <w:b/>
          <w:u w:val="single"/>
        </w:rPr>
        <w:t xml:space="preserve">763747</w:t>
      </w:r>
    </w:p>
    <w:p>
      <w:r>
        <w:t xml:space="preserve">Hyvät kollegat: kirjoita youtube Let's go to Vienna uudelleen. Kuuntele ja nauti</w:t>
      </w:r>
    </w:p>
    <w:p>
      <w:r>
        <w:rPr>
          <w:b/>
          <w:u w:val="single"/>
        </w:rPr>
        <w:t xml:space="preserve">763748</w:t>
      </w:r>
    </w:p>
    <w:p>
      <w:r>
        <w:t xml:space="preserve">@vinkovasle1 @blagovestGB 3 toimeksiantoa... ja kaikki mitä tiedetään tuosta ajasta on, että hän soitti urkuja pari kertaa...</w:t>
      </w:r>
    </w:p>
    <w:p>
      <w:r>
        <w:rPr>
          <w:b/>
          <w:u w:val="single"/>
        </w:rPr>
        <w:t xml:space="preserve">763749</w:t>
      </w:r>
    </w:p>
    <w:p>
      <w:r>
        <w:t xml:space="preserve">@TeaLogar Saattaa käydä niin, että LJ:ssä tai jossain kauempana lännessä sanon "heippa", mutta täällä minua on tänään pistänyt joku shriftsprah-virus.</w:t>
      </w:r>
    </w:p>
    <w:p>
      <w:r>
        <w:rPr>
          <w:b/>
          <w:u w:val="single"/>
        </w:rPr>
        <w:t xml:space="preserve">763750</w:t>
      </w:r>
    </w:p>
    <w:p>
      <w:r>
        <w:t xml:space="preserve">Vaikea sanoa, kumpi on pahempaa, idioottien murtuminen vai television uudenvuodenohjelmat. On kuitenkin totta, että eläimet eivät pelkää uudenvuodenohjelmia.</w:t>
      </w:r>
    </w:p>
    <w:p>
      <w:r>
        <w:rPr>
          <w:b/>
          <w:u w:val="single"/>
        </w:rPr>
        <w:t xml:space="preserve">763751</w:t>
      </w:r>
    </w:p>
    <w:p>
      <w:r>
        <w:t xml:space="preserve">On korkea aika, että järjetön "franchising-vakuutus" lakaistaan roskakoriin.</w:t>
        <w:t xml:space="preserve">#kolumni</w:t>
        <w:br/>
        <w:br/>
        <w:t xml:space="preserve">Kirjoittanut: Alojz Ihan</w:t>
        <w:br/>
        <w:br/>
        <w:t xml:space="preserve">https://t.co/oCDiOOff3I</w:t>
      </w:r>
    </w:p>
    <w:p>
      <w:r>
        <w:rPr>
          <w:b/>
          <w:u w:val="single"/>
        </w:rPr>
        <w:t xml:space="preserve">763752</w:t>
      </w:r>
    </w:p>
    <w:p>
      <w:r>
        <w:t xml:space="preserve">Tällä hetkellä Slovenian arvokkain paperi #mojtim #finaalit #EuroBasket2017 https://t.co/dPX85F8UFc https://t.co/dPX85F8UFc</w:t>
      </w:r>
    </w:p>
    <w:p>
      <w:r>
        <w:rPr>
          <w:b/>
          <w:u w:val="single"/>
        </w:rPr>
        <w:t xml:space="preserve">763753</w:t>
      </w:r>
    </w:p>
    <w:p>
      <w:r>
        <w:t xml:space="preserve">Saat puhelun, pakkaat pienen matkalaukkusi ja lähdet peliin johtamaan maajoukkuetta...:) https://t.co/ny6X1sxzvv https://t.co/ny6X1sxzvv</w:t>
      </w:r>
    </w:p>
    <w:p>
      <w:r>
        <w:rPr>
          <w:b/>
          <w:u w:val="single"/>
        </w:rPr>
        <w:t xml:space="preserve">763754</w:t>
      </w:r>
    </w:p>
    <w:p>
      <w:r>
        <w:t xml:space="preserve">Kouluaikoina ei ollut perunapyhiä, mutta korvaan sen tänä vuonna #potatoholidays</w:t>
      </w:r>
    </w:p>
    <w:p>
      <w:r>
        <w:rPr>
          <w:b/>
          <w:u w:val="single"/>
        </w:rPr>
        <w:t xml:space="preserve">763755</w:t>
      </w:r>
    </w:p>
    <w:p>
      <w:r>
        <w:t xml:space="preserve">@MatijaStepisnik ilmeisesti päätit uhrata apinan pitääkseen pellen alhaalla.....bruuuuhhhhh🤢🤮🤮🤮</w:t>
      </w:r>
    </w:p>
    <w:p>
      <w:r>
        <w:rPr>
          <w:b/>
          <w:u w:val="single"/>
        </w:rPr>
        <w:t xml:space="preserve">763756</w:t>
      </w:r>
    </w:p>
    <w:p>
      <w:r>
        <w:t xml:space="preserve">@El_Messija @strankalevica Se liittyy siihen, että vain kommunistit rakentavat muureja!!!!.</w:t>
      </w:r>
    </w:p>
    <w:p>
      <w:r>
        <w:rPr>
          <w:b/>
          <w:u w:val="single"/>
        </w:rPr>
        <w:t xml:space="preserve">763757</w:t>
      </w:r>
    </w:p>
    <w:p>
      <w:r>
        <w:t xml:space="preserve">@dusankocevar1 Tämä poliitikon kurjuus pelastaa Slovenian vain, jos he kaikki muuttavat Marsiin, ja sielläkin he työskentelisivät "kustannuksin", ehh😋😎.</w:t>
      </w:r>
    </w:p>
    <w:p>
      <w:r>
        <w:rPr>
          <w:b/>
          <w:u w:val="single"/>
        </w:rPr>
        <w:t xml:space="preserve">763758</w:t>
      </w:r>
    </w:p>
    <w:p>
      <w:r>
        <w:t xml:space="preserve">Prof. Dr. Sašo Polanec: Eläkkeiden leikkaukset ovat menneet liian pitkälle, Karel, oletko unohtanut eläkeläiset ja huolehdit vain omasta perseestäsi?</w:t>
      </w:r>
    </w:p>
    <w:p>
      <w:r>
        <w:rPr>
          <w:b/>
          <w:u w:val="single"/>
        </w:rPr>
        <w:t xml:space="preserve">763759</w:t>
      </w:r>
    </w:p>
    <w:p>
      <w:r>
        <w:t xml:space="preserve">@markopigac @abejz_no @Agathung @Centrifuzija Revež! Ei veli. Alat vain kantaa kaunaa vanhempiasi kohtaan. Nikarte!</w:t>
      </w:r>
    </w:p>
    <w:p>
      <w:r>
        <w:rPr>
          <w:b/>
          <w:u w:val="single"/>
        </w:rPr>
        <w:t xml:space="preserve">763760</w:t>
      </w:r>
    </w:p>
    <w:p>
      <w:r>
        <w:t xml:space="preserve">@crico111 Jos Merkelillä olisi kerran ollut vene sen sijaan, että hän olisi joutunut kävelemään, hän olisi yhä maahanmuuttaja... https://t.co/gTS90sXHwY...</w:t>
      </w:r>
    </w:p>
    <w:p>
      <w:r>
        <w:rPr>
          <w:b/>
          <w:u w:val="single"/>
        </w:rPr>
        <w:t xml:space="preserve">763761</w:t>
      </w:r>
    </w:p>
    <w:p>
      <w:r>
        <w:t xml:space="preserve">ja pääministeri onnistuu puristamaan Bulcovasta ulos vain: "se on twitter"... bravo, emme todellakaan tarvitse muita.....</w:t>
      </w:r>
    </w:p>
    <w:p>
      <w:r>
        <w:rPr>
          <w:b/>
          <w:u w:val="single"/>
        </w:rPr>
        <w:t xml:space="preserve">763762</w:t>
      </w:r>
    </w:p>
    <w:p>
      <w:r>
        <w:t xml:space="preserve">@peterjancic Näyttää siltä, että meillä on liikaa poliiseja, ja salabajzerit vetävät heidät etelärajalta länsirajalle. Bravo Bhutanin hallitus!!!</w:t>
      </w:r>
    </w:p>
    <w:p>
      <w:r>
        <w:rPr>
          <w:b/>
          <w:u w:val="single"/>
        </w:rPr>
        <w:t xml:space="preserve">763763</w:t>
      </w:r>
    </w:p>
    <w:p>
      <w:r>
        <w:t xml:space="preserve">@strankaSD @EP_Presidentti Mja. Sosialismia ja kommunismia elvytetään. Ilmeisesti emme opi mitään.</w:t>
      </w:r>
    </w:p>
    <w:p>
      <w:r>
        <w:rPr>
          <w:b/>
          <w:u w:val="single"/>
        </w:rPr>
        <w:t xml:space="preserve">763764</w:t>
      </w:r>
    </w:p>
    <w:p>
      <w:r>
        <w:t xml:space="preserve">Homeopaattisella valmisteella ei ollut punaista ryömintäsidettä kompostissa. Ne parveilevat yhä</w:t>
      </w:r>
    </w:p>
    <w:p>
      <w:r>
        <w:rPr>
          <w:b/>
          <w:u w:val="single"/>
        </w:rPr>
        <w:t xml:space="preserve">763765</w:t>
      </w:r>
    </w:p>
    <w:p>
      <w:r>
        <w:t xml:space="preserve">Äärikeskusta @BorutPahor pelkää ennakkotapauksia.</w:t>
        <w:br/>
        <w:t xml:space="preserve"> #IllegalMigrant</w:t>
      </w:r>
    </w:p>
    <w:p>
      <w:r>
        <w:rPr>
          <w:b/>
          <w:u w:val="single"/>
        </w:rPr>
        <w:t xml:space="preserve">763766</w:t>
      </w:r>
    </w:p>
    <w:p>
      <w:r>
        <w:t xml:space="preserve">Ja pian lomien jälkeen toinen Ferska, nokkela ja iloinen lasten rajattomasta mielikuvituksesta...</w:t>
        <w:br/>
        <w:br/>
        <w:t xml:space="preserve"> Kirjoittaja on jo... https://t.co/8Vdwiqqtkd</w:t>
      </w:r>
    </w:p>
    <w:p>
      <w:r>
        <w:rPr>
          <w:b/>
          <w:u w:val="single"/>
        </w:rPr>
        <w:t xml:space="preserve">763767</w:t>
      </w:r>
    </w:p>
    <w:p>
      <w:r>
        <w:t xml:space="preserve">@ErikaPlaninsec @VojeNotFake Missä on oikeistolainen en näe yhtään kaikki hiljaa</w:t>
      </w:r>
    </w:p>
    <w:p>
      <w:r>
        <w:rPr>
          <w:b/>
          <w:u w:val="single"/>
        </w:rPr>
        <w:t xml:space="preserve">763768</w:t>
      </w:r>
    </w:p>
    <w:p>
      <w:r>
        <w:t xml:space="preserve">@ZidanDejan Ja mitä aiot tehdä tämän MADjarisaation lopettamiseksi ? Koska tästä on tulossa salainen miehitys.</w:t>
      </w:r>
    </w:p>
    <w:p>
      <w:r>
        <w:rPr>
          <w:b/>
          <w:u w:val="single"/>
        </w:rPr>
        <w:t xml:space="preserve">763769</w:t>
      </w:r>
    </w:p>
    <w:p>
      <w:r>
        <w:t xml:space="preserve">@MetkaSmole Emme ole pahoillamme, jos piipahdat Sveitsistä ja hemmottelet meitä valokuvalla 😍</w:t>
      </w:r>
    </w:p>
    <w:p>
      <w:r>
        <w:rPr>
          <w:b/>
          <w:u w:val="single"/>
        </w:rPr>
        <w:t xml:space="preserve">763770</w:t>
      </w:r>
    </w:p>
    <w:p>
      <w:r>
        <w:t xml:space="preserve">Nämä elintarvikkeet tuhoavat syöpäsoluja. Laita ne ruokalistallesi niin usein kuin mahdollista! https://t.co/BwDPtiNlZW https://t.co/BwDPtiNlZW</w:t>
      </w:r>
    </w:p>
    <w:p>
      <w:r>
        <w:rPr>
          <w:b/>
          <w:u w:val="single"/>
        </w:rPr>
        <w:t xml:space="preserve">763771</w:t>
      </w:r>
    </w:p>
    <w:p>
      <w:r>
        <w:t xml:space="preserve">@PreglArjan Katso reaktioita @MancaGRenkon pyörän varkauteen ... (Onko tästä mitään uutisia?)</w:t>
      </w:r>
    </w:p>
    <w:p>
      <w:r>
        <w:rPr>
          <w:b/>
          <w:u w:val="single"/>
        </w:rPr>
        <w:t xml:space="preserve">763772</w:t>
      </w:r>
    </w:p>
    <w:p>
      <w:r>
        <w:t xml:space="preserve">@list_novi Unohdit ihmisyyttä vastaan tehdyistä rikoksista tuomitun slovenialaisen natsimilitian, Kotikaartin, kuntouttamisen.</w:t>
      </w:r>
    </w:p>
    <w:p>
      <w:r>
        <w:rPr>
          <w:b/>
          <w:u w:val="single"/>
        </w:rPr>
        <w:t xml:space="preserve">763773</w:t>
      </w:r>
    </w:p>
    <w:p>
      <w:r>
        <w:t xml:space="preserve">@staneskufca @DobraMrha Sinullakin on luultavasti suurin osa tuotteistasi kommunistista alkuperää,koska Kiina on KOMMUNISTINEN,oikeistolainen tietämätön karja!</w:t>
      </w:r>
    </w:p>
    <w:p>
      <w:r>
        <w:rPr>
          <w:b/>
          <w:u w:val="single"/>
        </w:rPr>
        <w:t xml:space="preserve">763774</w:t>
      </w:r>
    </w:p>
    <w:p>
      <w:r>
        <w:t xml:space="preserve">@PreglArjan Todellisuudessa edistän hengen ekologiaa kvasi-taiteessa. Hämäykset on pelotettava pois.</w:t>
      </w:r>
    </w:p>
    <w:p>
      <w:r>
        <w:rPr>
          <w:b/>
          <w:u w:val="single"/>
        </w:rPr>
        <w:t xml:space="preserve">763775</w:t>
      </w:r>
    </w:p>
    <w:p>
      <w:r>
        <w:t xml:space="preserve">Pelaan parhaillaan Biathlon Maniaa. Tule mukaan ja yritä voittaa minut! https://t.co/l1cDxvb5PN</w:t>
      </w:r>
    </w:p>
    <w:p>
      <w:r>
        <w:rPr>
          <w:b/>
          <w:u w:val="single"/>
        </w:rPr>
        <w:t xml:space="preserve">763776</w:t>
      </w:r>
    </w:p>
    <w:p>
      <w:r>
        <w:t xml:space="preserve">@streetof @powersmoothie se on kaunista jopa asfaltin loppuun asti... tein sen ulos cortinasta...</w:t>
      </w:r>
    </w:p>
    <w:p>
      <w:r>
        <w:rPr>
          <w:b/>
          <w:u w:val="single"/>
        </w:rPr>
        <w:t xml:space="preserve">763777</w:t>
      </w:r>
    </w:p>
    <w:p>
      <w:r>
        <w:t xml:space="preserve">@peterleandrej Lihava kansa ansaitsee sen !!!! He keräävät jo korkkeja kovien aikojen varalle !!!! Ja aulat nauravat 😂😂😂😂😂😂😂😂😂😂😂</w:t>
      </w:r>
    </w:p>
    <w:p>
      <w:r>
        <w:rPr>
          <w:b/>
          <w:u w:val="single"/>
        </w:rPr>
        <w:t xml:space="preserve">763778</w:t>
      </w:r>
    </w:p>
    <w:p>
      <w:r>
        <w:t xml:space="preserve">Toisen päässä käydään edelleen sotaa.</w:t>
        <w:t xml:space="preserve">Cika odottaa, että Ustaša tulee taas.</w:t>
        <w:br/>
        <w:t xml:space="preserve">https://t.co/VU3d7D4RAA</w:t>
      </w:r>
    </w:p>
    <w:p>
      <w:r>
        <w:rPr>
          <w:b/>
          <w:u w:val="single"/>
        </w:rPr>
        <w:t xml:space="preserve">763779</w:t>
      </w:r>
    </w:p>
    <w:p>
      <w:r>
        <w:t xml:space="preserve">@KatarinaDbr Drgac sinulla on suuri siska-vic-yhteys, vaikka kaikki on lasissa: polku sillan takana, punaisen ristin polku, pitkä silta...</w:t>
      </w:r>
    </w:p>
    <w:p>
      <w:r>
        <w:rPr>
          <w:b/>
          <w:u w:val="single"/>
        </w:rPr>
        <w:t xml:space="preserve">763780</w:t>
      </w:r>
    </w:p>
    <w:p>
      <w:r>
        <w:t xml:space="preserve">Se tapahtui tänä aamuna: vain kivenheiton päässä Ljubljanasta karhu hyökkäsi 80-vuotiaan naisen kimppuun ja haavoitti häntä! https://t.co/wuWyQ1kYAv via @Nova24TV</w:t>
      </w:r>
    </w:p>
    <w:p>
      <w:r>
        <w:rPr>
          <w:b/>
          <w:u w:val="single"/>
        </w:rPr>
        <w:t xml:space="preserve">763781</w:t>
      </w:r>
    </w:p>
    <w:p>
      <w:r>
        <w:t xml:space="preserve">@magrateja Navassa?</w:t>
        <w:t xml:space="preserve">O.o</w:t>
        <w:br/>
        <w:t xml:space="preserve">Onko tämä jonkinlainen lomake, jotta voit valehdella ilman syyllisyyttä?</w:t>
      </w:r>
    </w:p>
    <w:p>
      <w:r>
        <w:rPr>
          <w:b/>
          <w:u w:val="single"/>
        </w:rPr>
        <w:t xml:space="preserve">763782</w:t>
      </w:r>
    </w:p>
    <w:p>
      <w:r>
        <w:t xml:space="preserve">@petrasovdat ...kyllä, unisen yön jälkeen kissa on yleensä huonolla tuulella...jota seuraa raitistuminen....</w:t>
      </w:r>
    </w:p>
    <w:p>
      <w:r>
        <w:rPr>
          <w:b/>
          <w:u w:val="single"/>
        </w:rPr>
        <w:t xml:space="preserve">763783</w:t>
      </w:r>
    </w:p>
    <w:p>
      <w:r>
        <w:t xml:space="preserve">@RomanVodeb Voimmeko lisätä tähän häiriöön hieman ekshibitionismia ja järjestää ylpeysparaatin?</w:t>
      </w:r>
    </w:p>
    <w:p>
      <w:r>
        <w:rPr>
          <w:b/>
          <w:u w:val="single"/>
        </w:rPr>
        <w:t xml:space="preserve">763784</w:t>
      </w:r>
    </w:p>
    <w:p>
      <w:r>
        <w:t xml:space="preserve">@lucijausaj Ilmeisesti he valmistavat uutta massaa, joka on vahvempaa kuin teflon, koska mikään ei tartu @government of RS. #butale</w:t>
      </w:r>
    </w:p>
    <w:p>
      <w:r>
        <w:rPr>
          <w:b/>
          <w:u w:val="single"/>
        </w:rPr>
        <w:t xml:space="preserve">763785</w:t>
      </w:r>
    </w:p>
    <w:p>
      <w:r>
        <w:t xml:space="preserve">@Dnevnik_si Tietenkin hän voi olla "kommunisti". Mutta hän elää koko elämänsä etuoikeutetussa asemassa perse täynnä kaikkea kapitalistina.</w:t>
      </w:r>
    </w:p>
    <w:p>
      <w:r>
        <w:rPr>
          <w:b/>
          <w:u w:val="single"/>
        </w:rPr>
        <w:t xml:space="preserve">763786</w:t>
      </w:r>
    </w:p>
    <w:p>
      <w:r>
        <w:t xml:space="preserve">Korkeat korot eivät johdu finanssipoliittisesta säännöstä vaan luottamuspulasta nykyistä hallitusta kohtaan. Se on totuus.</w:t>
      </w:r>
    </w:p>
    <w:p>
      <w:r>
        <w:rPr>
          <w:b/>
          <w:u w:val="single"/>
        </w:rPr>
        <w:t xml:space="preserve">763787</w:t>
      </w:r>
    </w:p>
    <w:p>
      <w:r>
        <w:t xml:space="preserve">"Brdan, tulin huuhtomaan nuolet ja katsomaan, onko sinulla brikettejä!" https://t.co/69n7Qx16f9</w:t>
      </w:r>
    </w:p>
    <w:p>
      <w:r>
        <w:rPr>
          <w:b/>
          <w:u w:val="single"/>
        </w:rPr>
        <w:t xml:space="preserve">763788</w:t>
      </w:r>
    </w:p>
    <w:p>
      <w:r>
        <w:t xml:space="preserve">@MiroCerar @vladaRS Etiikan, moraalin ja valheiden pitäisi yhdistyä, jotta Slovenian vallan huijaus...</w:t>
      </w:r>
    </w:p>
    <w:p>
      <w:r>
        <w:rPr>
          <w:b/>
          <w:u w:val="single"/>
        </w:rPr>
        <w:t xml:space="preserve">763789</w:t>
      </w:r>
    </w:p>
    <w:p>
      <w:r>
        <w:t xml:space="preserve">@SabinaHomjak1 @sarecmarjan Metsässä , metsässä mennä ja löydät ne ....then heidän kanssaan kuin OZNA 1945.</w:t>
      </w:r>
    </w:p>
    <w:p>
      <w:r>
        <w:rPr>
          <w:b/>
          <w:u w:val="single"/>
        </w:rPr>
        <w:t xml:space="preserve">763790</w:t>
      </w:r>
    </w:p>
    <w:p>
      <w:r>
        <w:t xml:space="preserve">@vinkovasle1 LGBT-ihmisten pitäisi painua vittuun toisistaan ja jättää meidät NORMAALIN kehittyneet rauhaan.</w:t>
      </w:r>
    </w:p>
    <w:p>
      <w:r>
        <w:rPr>
          <w:b/>
          <w:u w:val="single"/>
        </w:rPr>
        <w:t xml:space="preserve">763791</w:t>
      </w:r>
    </w:p>
    <w:p>
      <w:r>
        <w:t xml:space="preserve">Ja hyvät tupakoitsijat. Mitä teet, jos joku sanoo sinulle jotain? Sytytätkö edes savukkeen?</w:t>
        <w:br/>
        <w:t xml:space="preserve"> Kiitos mielipiteistänne.</w:t>
      </w:r>
    </w:p>
    <w:p>
      <w:r>
        <w:rPr>
          <w:b/>
          <w:u w:val="single"/>
        </w:rPr>
        <w:t xml:space="preserve">763792</w:t>
      </w:r>
    </w:p>
    <w:p>
      <w:r>
        <w:t xml:space="preserve">idiootti täyttää sen appelsiineilla ja currylla...ma tappaisin hänet- #Cookie https://t.co/TAWWyfGplA</w:t>
      </w:r>
    </w:p>
    <w:p>
      <w:r>
        <w:rPr>
          <w:b/>
          <w:u w:val="single"/>
        </w:rPr>
        <w:t xml:space="preserve">763793</w:t>
      </w:r>
    </w:p>
    <w:p>
      <w:r>
        <w:t xml:space="preserve">@crnkovic @BernardBrscic No, sinä sanot, että alamme kerätä korkkeja sinulle, ei että myyt itseäsi näin.</w:t>
      </w:r>
    </w:p>
    <w:p>
      <w:r>
        <w:rPr>
          <w:b/>
          <w:u w:val="single"/>
        </w:rPr>
        <w:t xml:space="preserve">763794</w:t>
      </w:r>
    </w:p>
    <w:p>
      <w:r>
        <w:t xml:space="preserve">Fat Kim Jong Un pudottaa vetypommin, joka on viisi kertaa voimakkaampi kuin Nagasakiin pudotettu pommi. Vasemmistolaiset järjestävät juhlallisuuksia, ja Laibach soittaa.</w:t>
      </w:r>
    </w:p>
    <w:p>
      <w:r>
        <w:rPr>
          <w:b/>
          <w:u w:val="single"/>
        </w:rPr>
        <w:t xml:space="preserve">763795</w:t>
      </w:r>
    </w:p>
    <w:p>
      <w:r>
        <w:t xml:space="preserve">@klavdijaactual Haluaisin lahjoittaa lisää eteläranskalaista sypressiä. Kasvatetaan palkoista,</w:t>
      </w:r>
    </w:p>
    <w:p>
      <w:r>
        <w:rPr>
          <w:b/>
          <w:u w:val="single"/>
        </w:rPr>
        <w:t xml:space="preserve">763796</w:t>
      </w:r>
    </w:p>
    <w:p>
      <w:r>
        <w:t xml:space="preserve">@nadkaku Meillä on sitä täälläkin #cahn!</w:t>
        <w:br/>
        <w:t xml:space="preserve"> Erityisesti perunoita, vihreitä papuja, salaatteja ... kaikki on jonossa.</w:t>
      </w:r>
    </w:p>
    <w:p>
      <w:r>
        <w:rPr>
          <w:b/>
          <w:u w:val="single"/>
        </w:rPr>
        <w:t xml:space="preserve">763797</w:t>
      </w:r>
    </w:p>
    <w:p>
      <w:r>
        <w:t xml:space="preserve">@DKosir7 @JsSmRenton @ZigaB Mutta median tehtävä on antaa sitä sinulle - jätä se 100-prosenttisesti huomiotta. Paitsi natsit.</w:t>
      </w:r>
    </w:p>
    <w:p>
      <w:r>
        <w:rPr>
          <w:b/>
          <w:u w:val="single"/>
        </w:rPr>
        <w:t xml:space="preserve">763798</w:t>
      </w:r>
    </w:p>
    <w:p>
      <w:r>
        <w:t xml:space="preserve">@JozeBiscak @potepuski Matič on niin tyhmä, ettei edes tiedä, ettei Faktor TV:tä ole olemassa. On TV3, joka lähettää FAKTORia.</w:t>
      </w:r>
    </w:p>
    <w:p>
      <w:r>
        <w:rPr>
          <w:b/>
          <w:u w:val="single"/>
        </w:rPr>
        <w:t xml:space="preserve">763799</w:t>
      </w:r>
    </w:p>
    <w:p>
      <w:r>
        <w:t xml:space="preserve">@VGrasic @ena_sonia @lucijausaj Pelkää siptareita. kysykää serbialaisilta tai makedonialaisilta.</w:t>
      </w:r>
    </w:p>
    <w:p>
      <w:r>
        <w:rPr>
          <w:b/>
          <w:u w:val="single"/>
        </w:rPr>
        <w:t xml:space="preserve">763800</w:t>
      </w:r>
    </w:p>
    <w:p>
      <w:r>
        <w:t xml:space="preserve">@MarjetaKuhar @RobertSifrer @ZaSrce @MisaVugrinec Jap. Siitä tulee vaikeaa. Muuten voimme siivota ja viimeinen sammuttaa valot.</w:t>
      </w:r>
    </w:p>
    <w:p>
      <w:r>
        <w:rPr>
          <w:b/>
          <w:u w:val="single"/>
        </w:rPr>
        <w:t xml:space="preserve">763801</w:t>
      </w:r>
    </w:p>
    <w:p>
      <w:r>
        <w:t xml:space="preserve">Kaikki ruoat eivät sovi tyhjään vatsaan, joten ota selvää, mitä kannattaa syödä tyhjään vatsaan, koska sopimaton ensimmäinen... https://t.co/vSfr034gEH...</w:t>
      </w:r>
    </w:p>
    <w:p>
      <w:r>
        <w:rPr>
          <w:b/>
          <w:u w:val="single"/>
        </w:rPr>
        <w:t xml:space="preserve">763802</w:t>
      </w:r>
    </w:p>
    <w:p>
      <w:r>
        <w:t xml:space="preserve">@PSlajnar Joo, sama paska, eri pakkaukset tai "uudet kasvot".</w:t>
        <w:br/>
        <w:br/>
        <w:t xml:space="preserve"> MURGL ETELÄ-KOMMUNISMI on FASKISMIA. https://t.co/mHmqpPV47y</w:t>
      </w:r>
    </w:p>
    <w:p>
      <w:r>
        <w:rPr>
          <w:b/>
          <w:u w:val="single"/>
        </w:rPr>
        <w:t xml:space="preserve">763803</w:t>
      </w:r>
    </w:p>
    <w:p>
      <w:r>
        <w:t xml:space="preserve">Rohkeus pelastaa, se vei 1 sunnuntaitunnin, jos se ei palaa tänä vuonna, menemme kaduille #tkozhledademagogy onihvzmotikisoprotiinneZAtkokjest</w:t>
      </w:r>
    </w:p>
    <w:p>
      <w:r>
        <w:rPr>
          <w:b/>
          <w:u w:val="single"/>
        </w:rPr>
        <w:t xml:space="preserve">763804</w:t>
      </w:r>
    </w:p>
    <w:p>
      <w:r>
        <w:t xml:space="preserve">@matjazg @DKosterca @vladaRS @EBRD On noloa, että pankki, jolla on tällainen mandaatti, palaa maahan 25 vuotta itsenäisyyden jälkeen.</w:t>
      </w:r>
    </w:p>
    <w:p>
      <w:r>
        <w:rPr>
          <w:b/>
          <w:u w:val="single"/>
        </w:rPr>
        <w:t xml:space="preserve">763805</w:t>
      </w:r>
    </w:p>
    <w:p>
      <w:r>
        <w:t xml:space="preserve">@islam_slo törkeää vääristelyä taas, eikö???? Se ei ollut machete, koska se oli sapeli! https://t.co/dtxBc28NHX</w:t>
      </w:r>
    </w:p>
    <w:p>
      <w:r>
        <w:rPr>
          <w:b/>
          <w:u w:val="single"/>
        </w:rPr>
        <w:t xml:space="preserve">763806</w:t>
      </w:r>
    </w:p>
    <w:p>
      <w:r>
        <w:t xml:space="preserve">-Rakas, on todistettu, että 80 prosenttia terveestä järkeä periytyy äidiltä!</w:t>
        <w:br/>
        <w:t xml:space="preserve">-Ja mitä muuta? Vain 35 prosenttia isältä?</w:t>
      </w:r>
    </w:p>
    <w:p>
      <w:r>
        <w:rPr>
          <w:b/>
          <w:u w:val="single"/>
        </w:rPr>
        <w:t xml:space="preserve">763807</w:t>
      </w:r>
    </w:p>
    <w:p>
      <w:r>
        <w:t xml:space="preserve">@BarbaraRepovz @Karmelina24ur Älä johda ihmisiä harhaan. Se, että HR on EU:ssa, ei tarkoita sitä, ettei siellä olisi mahdollista väkijoukkoa. Se on edelleen Schengen-raja.</w:t>
      </w:r>
    </w:p>
    <w:p>
      <w:r>
        <w:rPr>
          <w:b/>
          <w:u w:val="single"/>
        </w:rPr>
        <w:t xml:space="preserve">763808</w:t>
      </w:r>
    </w:p>
    <w:p>
      <w:r>
        <w:t xml:space="preserve">@PSlajnar Mikä tuo fatamorgana kuvan keskellä on? Sosialistinen avaruussukkula? Siitä tulee hieno kohtaus, kun se lentää!</w:t>
      </w:r>
    </w:p>
    <w:p>
      <w:r>
        <w:rPr>
          <w:b/>
          <w:u w:val="single"/>
        </w:rPr>
        <w:t xml:space="preserve">763809</w:t>
      </w:r>
    </w:p>
    <w:p>
      <w:r>
        <w:t xml:space="preserve">@butalskipolicaj @VSO_Slovenija @alfonskracek Me patriootit olemme tietenkin iloisia siitä, että kommunistinen Jansa ei voi muodostaa hallitusta.</w:t>
      </w:r>
    </w:p>
    <w:p>
      <w:r>
        <w:rPr>
          <w:b/>
          <w:u w:val="single"/>
        </w:rPr>
        <w:t xml:space="preserve">763810</w:t>
      </w:r>
    </w:p>
    <w:p>
      <w:r>
        <w:t xml:space="preserve">@medeja Propolis-suihke. Haavojen ja kurkkukivun parantamiseen... lapsuudesta asti hyväksi havaittu ja hyväksi havaittu asia. https://t.co/n9AHMoTD3w.</w:t>
      </w:r>
    </w:p>
    <w:p>
      <w:r>
        <w:rPr>
          <w:b/>
          <w:u w:val="single"/>
        </w:rPr>
        <w:t xml:space="preserve">763811</w:t>
      </w:r>
    </w:p>
    <w:p>
      <w:r>
        <w:t xml:space="preserve">@mihamiha2323 En usko, että paniikkiin on mitään syytä. Suurin osa Kamnikin asukkaista ei vieläkään tunne Predaseljin rotkoa 😉.</w:t>
      </w:r>
    </w:p>
    <w:p>
      <w:r>
        <w:rPr>
          <w:b/>
          <w:u w:val="single"/>
        </w:rPr>
        <w:t xml:space="preserve">763812</w:t>
      </w:r>
    </w:p>
    <w:p>
      <w:r>
        <w:t xml:space="preserve">@brez_soferja Mutta he taistelevat kansalaisia vastaan paljon enemmän kuin toisiaan vastaan.</w:t>
        <w:br/>
        <w:br/>
        <w:t xml:space="preserve"> Heidän taistelussaan on kyse siitä, kenen taskuun veronmaksajien rahat menevät.</w:t>
      </w:r>
    </w:p>
    <w:p>
      <w:r>
        <w:rPr>
          <w:b/>
          <w:u w:val="single"/>
        </w:rPr>
        <w:t xml:space="preserve">763813</w:t>
      </w:r>
    </w:p>
    <w:p>
      <w:r>
        <w:t xml:space="preserve">Peura lähti pian asumaan metsään, mutta käy yhä aamuin ja illoin hakemassa kupin maitoa.</w:t>
      </w:r>
    </w:p>
    <w:p>
      <w:r>
        <w:rPr>
          <w:b/>
          <w:u w:val="single"/>
        </w:rPr>
        <w:t xml:space="preserve">763814</w:t>
      </w:r>
    </w:p>
    <w:p>
      <w:r>
        <w:t xml:space="preserve">@lucijausaj Joo, enemmänkin mimi kuin ertl:n mainitseminen hyväksyvästi, mutta sharc ei todellakaan voi!</w:t>
        <w:br/>
        <w:t xml:space="preserve"> Mutta onko tämä kaveri todella niin hulluna ullakolle????</w:t>
      </w:r>
    </w:p>
    <w:p>
      <w:r>
        <w:rPr>
          <w:b/>
          <w:u w:val="single"/>
        </w:rPr>
        <w:t xml:space="preserve">763815</w:t>
      </w:r>
    </w:p>
    <w:p>
      <w:r>
        <w:t xml:space="preserve">Ensimmäisen 8K-television testi.</w:t>
        <w:br/>
        <w:t xml:space="preserve">Artikkeli maaliskuun Monitorista.</w:t>
        <w:br/>
        <w:br/>
        <w:t xml:space="preserve">https://t.co/6320ACmAdo</w:t>
      </w:r>
    </w:p>
    <w:p>
      <w:r>
        <w:rPr>
          <w:b/>
          <w:u w:val="single"/>
        </w:rPr>
        <w:t xml:space="preserve">763816</w:t>
      </w:r>
    </w:p>
    <w:p>
      <w:r>
        <w:t xml:space="preserve">Mutta voinko silti syödä salaattia, jos en heittele sen päälle muutamaa trumpettia ja orvokkia? Luulen, että voin, mutta en voi ottaa siitä kuvaa.  ¯\_(ツ)_/¯</w:t>
      </w:r>
    </w:p>
    <w:p>
      <w:r>
        <w:rPr>
          <w:b/>
          <w:u w:val="single"/>
        </w:rPr>
        <w:t xml:space="preserve">763817</w:t>
      </w:r>
    </w:p>
    <w:p>
      <w:r>
        <w:t xml:space="preserve">Järjestän Slovenian kansalliset jammailun mestaruuskilpailut. 1,2,3 menoksi! Eniten tykkäyksiä saanut vastaus saa kansallisen jammailun mestarin tittelin!</w:t>
        <w:br/>
        <w:t xml:space="preserve">#jamming #smarts</w:t>
      </w:r>
    </w:p>
    <w:p>
      <w:r>
        <w:rPr>
          <w:b/>
          <w:u w:val="single"/>
        </w:rPr>
        <w:t xml:space="preserve">763818</w:t>
      </w:r>
    </w:p>
    <w:p>
      <w:r>
        <w:t xml:space="preserve">@Hirkani Ipad. Ellei hän pelaa pelejä kuten 71-vuotias isäni, jolla on pelipc ja ps4pro.l😂.</w:t>
      </w:r>
    </w:p>
    <w:p>
      <w:r>
        <w:rPr>
          <w:b/>
          <w:u w:val="single"/>
        </w:rPr>
        <w:t xml:space="preserve">763819</w:t>
      </w:r>
    </w:p>
    <w:p>
      <w:r>
        <w:t xml:space="preserve">@framedic @DobraMrha @KristjaniZOD Yksi paska neuvottelemassa. Tämä oli petos, ei neuvottelu.</w:t>
      </w:r>
    </w:p>
    <w:p>
      <w:r>
        <w:rPr>
          <w:b/>
          <w:u w:val="single"/>
        </w:rPr>
        <w:t xml:space="preserve">763820</w:t>
      </w:r>
    </w:p>
    <w:p>
      <w:r>
        <w:t xml:space="preserve">NM-kasarmilla min.@AndrejaKatic Lt. Maraš esitteli 72. prikaatin territoriaalirykmentin tehtäviä. SV https://t.co/ZqiPTQQVnp</w:t>
      </w:r>
    </w:p>
    <w:p>
      <w:r>
        <w:rPr>
          <w:b/>
          <w:u w:val="single"/>
        </w:rPr>
        <w:t xml:space="preserve">763821</w:t>
      </w:r>
    </w:p>
    <w:p>
      <w:r>
        <w:t xml:space="preserve">Tontit ovat jo myynnissä hintaan 35 euroa neliömetriltä plus verot. Vitanje https://t.co/1e5CuQdnIv</w:t>
      </w:r>
    </w:p>
    <w:p>
      <w:r>
        <w:rPr>
          <w:b/>
          <w:u w:val="single"/>
        </w:rPr>
        <w:t xml:space="preserve">763822</w:t>
      </w:r>
    </w:p>
    <w:p>
      <w:r>
        <w:t xml:space="preserve">Meidän on pudotettava toinen ydinpommi jonnekin. Rauhoittaakseni hieman rähinää. Mutta ilmassa olevilla viattomilla ei ole enää rauhaa. #vallankumouksen tekstiilit#</w:t>
      </w:r>
    </w:p>
    <w:p>
      <w:r>
        <w:rPr>
          <w:b/>
          <w:u w:val="single"/>
        </w:rPr>
        <w:t xml:space="preserve">763823</w:t>
      </w:r>
    </w:p>
    <w:p>
      <w:r>
        <w:t xml:space="preserve">Joku unohti vetää vettä.Myös ilmassa https://t.co/qm63bEx4bHčno SMRDI !</w:t>
        <w:br/>
        <w:br/>
        <w:t xml:space="preserve">https://t.co/SrdTELMfdN https://t.co/SrdTELMfdN</w:t>
      </w:r>
    </w:p>
    <w:p>
      <w:r>
        <w:rPr>
          <w:b/>
          <w:u w:val="single"/>
        </w:rPr>
        <w:t xml:space="preserve">763824</w:t>
      </w:r>
    </w:p>
    <w:p>
      <w:r>
        <w:t xml:space="preserve">Asfaltointi Strtenicessä - smarje.si https://t.co/DTtULwQIjo via @E-obcina.si</w:t>
      </w:r>
    </w:p>
    <w:p>
      <w:r>
        <w:rPr>
          <w:b/>
          <w:u w:val="single"/>
        </w:rPr>
        <w:t xml:space="preserve">763825</w:t>
      </w:r>
    </w:p>
    <w:p>
      <w:r>
        <w:t xml:space="preserve">Jos olet Ljubljanassa liian kauan, se tekee sinusta oudon. Aion doooomov kuukauden kuluttua, domoov</w:t>
      </w:r>
    </w:p>
    <w:p>
      <w:r>
        <w:rPr>
          <w:b/>
          <w:u w:val="single"/>
        </w:rPr>
        <w:t xml:space="preserve">763826</w:t>
      </w:r>
    </w:p>
    <w:p>
      <w:r>
        <w:t xml:space="preserve">@ProfAljosa Katso video tästä hienosta herrasmiehestä.</w:t>
        <w:br/>
      </w:r>
    </w:p>
    <w:p>
      <w:r>
        <w:rPr>
          <w:b/>
          <w:u w:val="single"/>
        </w:rPr>
        <w:t xml:space="preserve">763827</w:t>
      </w:r>
    </w:p>
    <w:p>
      <w:r>
        <w:t xml:space="preserve">Tätä Virantin petosta ei saa unohtaa. Hänen on vielä sidottava ne. Paljon hakkaamista!</w:t>
      </w:r>
    </w:p>
    <w:p>
      <w:r>
        <w:rPr>
          <w:b/>
          <w:u w:val="single"/>
        </w:rPr>
        <w:t xml:space="preserve">763828</w:t>
      </w:r>
    </w:p>
    <w:p>
      <w:r>
        <w:t xml:space="preserve">Magna etsii uusia työntekijöitä ja tarjoaa hyvän palkan ja edut https://t.co/HwnciGaihs.</w:t>
      </w:r>
    </w:p>
    <w:p>
      <w:r>
        <w:rPr>
          <w:b/>
          <w:u w:val="single"/>
        </w:rPr>
        <w:t xml:space="preserve">763829</w:t>
      </w:r>
    </w:p>
    <w:p>
      <w:r>
        <w:t xml:space="preserve">Uusi Drnovšek, joka "nousi kuolleista" tänä aamuna, mutta erosi jostain nopeasti😂 https://t.co/ET3YGo7SOl</w:t>
      </w:r>
    </w:p>
    <w:p>
      <w:r>
        <w:rPr>
          <w:b/>
          <w:u w:val="single"/>
        </w:rPr>
        <w:t xml:space="preserve">763830</w:t>
      </w:r>
    </w:p>
    <w:p>
      <w:r>
        <w:t xml:space="preserve">se, että windows-asennus ei sisällä ajureita täysin tavalliselle sisäiselle verkkokortille, on harmi.</w:t>
      </w:r>
    </w:p>
    <w:p>
      <w:r>
        <w:rPr>
          <w:b/>
          <w:u w:val="single"/>
        </w:rPr>
        <w:t xml:space="preserve">763831</w:t>
      </w:r>
    </w:p>
    <w:p>
      <w:r>
        <w:t xml:space="preserve">Sašo Lukač oli ensimmäinen lapsi, joka kuljetettiin helikopterilla Mariborista Ljubljanan sairaalaan huhtikuussa 1979</w:t>
        <w:br/>
        <w:t xml:space="preserve">https://t.co/G8CJGPIGMY</w:t>
      </w:r>
    </w:p>
    <w:p>
      <w:r>
        <w:rPr>
          <w:b/>
          <w:u w:val="single"/>
        </w:rPr>
        <w:t xml:space="preserve">763832</w:t>
      </w:r>
    </w:p>
    <w:p>
      <w:r>
        <w:t xml:space="preserve">@AjdaGorenc Siksi olemme siellä missä olemme...</w:t>
        <w:br/>
        <w:t xml:space="preserve"> Ja opettajat... todella säälittäviä...</w:t>
      </w:r>
    </w:p>
    <w:p>
      <w:r>
        <w:rPr>
          <w:b/>
          <w:u w:val="single"/>
        </w:rPr>
        <w:t xml:space="preserve">763833</w:t>
      </w:r>
    </w:p>
    <w:p>
      <w:r>
        <w:t xml:space="preserve">@vinkovasle1 Babnca on elävä todiste vasemmistopolitiikan patologisesta sairaudesta. No, jos on 3 naista miljoonaa miestä kohden, se on monikko, bravo magistra...</w:t>
      </w:r>
    </w:p>
    <w:p>
      <w:r>
        <w:rPr>
          <w:b/>
          <w:u w:val="single"/>
        </w:rPr>
        <w:t xml:space="preserve">763834</w:t>
      </w:r>
    </w:p>
    <w:p>
      <w:r>
        <w:t xml:space="preserve">Zürichin kidnappausdraama: kolme kuollut panttivanginoton jälkeen</w:t>
        <w:br/>
        <w:t xml:space="preserve">https://t.co/usYpJJDvzX https://t.co/5um9yUNPMY https://t.co/5um9yUNPMY</w:t>
      </w:r>
    </w:p>
    <w:p>
      <w:r>
        <w:rPr>
          <w:b/>
          <w:u w:val="single"/>
        </w:rPr>
        <w:t xml:space="preserve">763835</w:t>
      </w:r>
    </w:p>
    <w:p>
      <w:r>
        <w:t xml:space="preserve">@tomltoml Vasemmistolaisilla on joulu nenässään (koska se on heidän nenässään), mutta isänmaallisilla on joulu sydämessään.</w:t>
      </w:r>
    </w:p>
    <w:p>
      <w:r>
        <w:rPr>
          <w:b/>
          <w:u w:val="single"/>
        </w:rPr>
        <w:t xml:space="preserve">763836</w:t>
      </w:r>
    </w:p>
    <w:p>
      <w:r>
        <w:t xml:space="preserve">@Nikomus691 Joo, jotain tuollaista ja ilman kuvaa, koska voisin kertoa uuden tarinan joka kuvasta 😉😆</w:t>
      </w:r>
    </w:p>
    <w:p>
      <w:r>
        <w:rPr>
          <w:b/>
          <w:u w:val="single"/>
        </w:rPr>
        <w:t xml:space="preserve">763837</w:t>
      </w:r>
    </w:p>
    <w:p>
      <w:r>
        <w:t xml:space="preserve">Säänneltyjen moottoripolttoaineiden, lyijyttömän 95-oktaanisen bensiinin ja dieselin, hinnat ovat nousseet keskiyöllä. https://t.co/m19gxWY3xp</w:t>
      </w:r>
    </w:p>
    <w:p>
      <w:r>
        <w:rPr>
          <w:b/>
          <w:u w:val="single"/>
        </w:rPr>
        <w:t xml:space="preserve">763838</w:t>
      </w:r>
    </w:p>
    <w:p>
      <w:r>
        <w:t xml:space="preserve">Mitä tarkoitat? Steiermarkilaiset tykkäävät esitellä autojaan. Heitä ei kutsuta turhaan slovenialais-bosnialaisiksi.😉 Onneksi kaikki eivät ole sellaisia.👍 https://t.co/9nTiGJXe3D https://t.co/9nTiGJXe3D</w:t>
      </w:r>
    </w:p>
    <w:p>
      <w:r>
        <w:rPr>
          <w:b/>
          <w:u w:val="single"/>
        </w:rPr>
        <w:t xml:space="preserve">763839</w:t>
      </w:r>
    </w:p>
    <w:p>
      <w:r>
        <w:t xml:space="preserve">Talon tervehdys: oliivi, oliiviöljy, Piranese-suola, Karstin yrtit :-)))) hyvä, että he eivät ole puristeja :-)))) #weekofrestaurants #kobjegalava</w:t>
      </w:r>
    </w:p>
    <w:p>
      <w:r>
        <w:rPr>
          <w:b/>
          <w:u w:val="single"/>
        </w:rPr>
        <w:t xml:space="preserve">763840</w:t>
      </w:r>
    </w:p>
    <w:p>
      <w:r>
        <w:t xml:space="preserve">Tämä on aika vuodesta, jolloin kaikki piilevät ilotulitteet aloittavat kausittaisen π yli ilotulitteiden.</w:t>
        <w:br/>
        <w:t xml:space="preserve"> Osta yksi ja heitä se! #ffs</w:t>
      </w:r>
    </w:p>
    <w:p>
      <w:r>
        <w:rPr>
          <w:b/>
          <w:u w:val="single"/>
        </w:rPr>
        <w:t xml:space="preserve">763841</w:t>
      </w:r>
    </w:p>
    <w:p>
      <w:r>
        <w:t xml:space="preserve">Ha ha, joka kierroksella jokin tekee kunniaa Olimpijalle tässä #plts:ssä. Jos he eivät pärjää, se on rangaistus.</w:t>
      </w:r>
    </w:p>
    <w:p>
      <w:r>
        <w:rPr>
          <w:b/>
          <w:u w:val="single"/>
        </w:rPr>
        <w:t xml:space="preserve">763842</w:t>
      </w:r>
    </w:p>
    <w:p>
      <w:r>
        <w:t xml:space="preserve">@RevijaReporter minimoida kaikki vallankumoukselliset muistomerkit, Punaisen marssin roskaväki</w:t>
      </w:r>
    </w:p>
    <w:p>
      <w:r>
        <w:rPr>
          <w:b/>
          <w:u w:val="single"/>
        </w:rPr>
        <w:t xml:space="preserve">763843</w:t>
      </w:r>
    </w:p>
    <w:p>
      <w:r>
        <w:t xml:space="preserve">Twittersphere: Tietääkö kukaan ketään, joka osaisi puhkaista reiän lavuaariin, jotta hanan voisi avata :) Jotta vaimoni voi tiskata :D</w:t>
      </w:r>
    </w:p>
    <w:p>
      <w:r>
        <w:rPr>
          <w:b/>
          <w:u w:val="single"/>
        </w:rPr>
        <w:t xml:space="preserve">763844</w:t>
      </w:r>
    </w:p>
    <w:p>
      <w:r>
        <w:t xml:space="preserve">@kriznimenedzer Tof on aina ollut kusipää, mutta vanhoilla päivillään alkaa olla hullua, että ääliö palvoo yakovichia🤣</w:t>
      </w:r>
    </w:p>
    <w:p>
      <w:r>
        <w:rPr>
          <w:b/>
          <w:u w:val="single"/>
        </w:rPr>
        <w:t xml:space="preserve">763845</w:t>
      </w:r>
    </w:p>
    <w:p>
      <w:r>
        <w:t xml:space="preserve">BKTV:n kutsusta Bojan Dobovšek on Dialogue-talk show'n vieraana tänään klo 20.00. Sinut on kutsuttu katsomaan! https://t.co/FSenhiBDwR</w:t>
      </w:r>
    </w:p>
    <w:p>
      <w:r>
        <w:rPr>
          <w:b/>
          <w:u w:val="single"/>
        </w:rPr>
        <w:t xml:space="preserve">763846</w:t>
      </w:r>
    </w:p>
    <w:p>
      <w:r>
        <w:t xml:space="preserve">@petrasovdat @uporabnastran Raportoin äänestyspaikalta, ihmiset tippuvat edelleen. Yleensä klo 22 jälkeen ihmisvirta vähenee.</w:t>
      </w:r>
    </w:p>
    <w:p>
      <w:r>
        <w:rPr>
          <w:b/>
          <w:u w:val="single"/>
        </w:rPr>
        <w:t xml:space="preserve">763847</w:t>
      </w:r>
    </w:p>
    <w:p>
      <w:r>
        <w:t xml:space="preserve">Maanjäristys rannalla kahvia juodessa ei ole puoliksikaan niin pelottava kuin sisätiloissa #quakesscreens</w:t>
      </w:r>
    </w:p>
    <w:p>
      <w:r>
        <w:rPr>
          <w:b/>
          <w:u w:val="single"/>
        </w:rPr>
        <w:t xml:space="preserve">763848</w:t>
      </w:r>
    </w:p>
    <w:p>
      <w:r>
        <w:t xml:space="preserve">KUVAT: Perhepiknik houkuttelee monia perheitä puistoon - https://t.co/H7JwaUC0rV https://t.co/ovOazQrqa6 https://t.co/ovOazQrqa6</w:t>
      </w:r>
    </w:p>
    <w:p>
      <w:r>
        <w:rPr>
          <w:b/>
          <w:u w:val="single"/>
        </w:rPr>
        <w:t xml:space="preserve">763849</w:t>
      </w:r>
    </w:p>
    <w:p>
      <w:r>
        <w:t xml:space="preserve">@RadioSLOVENEC He ovat häpeäksi Slovenialle, heiltä kaikilta pitäisi riistää kansalaisuus ja palata Jugoslaviaan.</w:t>
      </w:r>
    </w:p>
    <w:p>
      <w:r>
        <w:rPr>
          <w:b/>
          <w:u w:val="single"/>
        </w:rPr>
        <w:t xml:space="preserve">763850</w:t>
      </w:r>
    </w:p>
    <w:p>
      <w:r>
        <w:t xml:space="preserve">@VeraG_KR Rakas Vera. Tämä ei ole hyvä asia. Tarkoittaako tämä, että ette seuraa Janšatin viisautta livenä?</w:t>
      </w:r>
    </w:p>
    <w:p>
      <w:r>
        <w:rPr>
          <w:b/>
          <w:u w:val="single"/>
        </w:rPr>
        <w:t xml:space="preserve">763851</w:t>
      </w:r>
    </w:p>
    <w:p>
      <w:r>
        <w:t xml:space="preserve">Olemme jo tekemässä möhkäleitä Söldenissä. Tytöt aloittivat jättiläisslalomin aikataulun mukaisesti 10.0:lla https://t.co/k5YU4oCOxP</w:t>
      </w:r>
    </w:p>
    <w:p>
      <w:r>
        <w:rPr>
          <w:b/>
          <w:u w:val="single"/>
        </w:rPr>
        <w:t xml:space="preserve">763852</w:t>
      </w:r>
    </w:p>
    <w:p>
      <w:r>
        <w:t xml:space="preserve">Ehkä heidän pitäisi ennen tällaisia otsikoita opetella, miten steroidit ylipäätään toimivat. https://t.co/JxxS3PPMiQ.</w:t>
      </w:r>
    </w:p>
    <w:p>
      <w:r>
        <w:rPr>
          <w:b/>
          <w:u w:val="single"/>
        </w:rPr>
        <w:t xml:space="preserve">763853</w:t>
      </w:r>
    </w:p>
    <w:p>
      <w:r>
        <w:t xml:space="preserve">Tämä on siunaus: vasemmiston leipäpommittajat tulivat Dražgošeen saksalaisten miehittäjien luksusautoilla https://t.co/J61kwC2eVp via @Nova24TV</w:t>
      </w:r>
    </w:p>
    <w:p>
      <w:r>
        <w:rPr>
          <w:b/>
          <w:u w:val="single"/>
        </w:rPr>
        <w:t xml:space="preserve">763854</w:t>
      </w:r>
    </w:p>
    <w:p>
      <w:r>
        <w:t xml:space="preserve">@strankaSLS SLS-propaganda perustuu kyseisen henkilön valheisiin. Koko juttu oli salaliitto ja totuuden peittelyä, surullista.</w:t>
      </w:r>
    </w:p>
    <w:p>
      <w:r>
        <w:rPr>
          <w:b/>
          <w:u w:val="single"/>
        </w:rPr>
        <w:t xml:space="preserve">763855</w:t>
      </w:r>
    </w:p>
    <w:p>
      <w:r>
        <w:t xml:space="preserve">Laulajamme sanoo kiinnittävänsä vastedes enemmän huomiota terveyteensä. https://t.co/bSULKtBB0H</w:t>
      </w:r>
    </w:p>
    <w:p>
      <w:r>
        <w:rPr>
          <w:b/>
          <w:u w:val="single"/>
        </w:rPr>
        <w:t xml:space="preserve">763856</w:t>
      </w:r>
    </w:p>
    <w:p>
      <w:r>
        <w:t xml:space="preserve">@AfneGunca16 @SpelaSpelca eggzekli. joskus sekoitat jotain keittimen kanssa, mutta se on se. kaikkeen muuhun on ikea.</w:t>
      </w:r>
    </w:p>
    <w:p>
      <w:r>
        <w:rPr>
          <w:b/>
          <w:u w:val="single"/>
        </w:rPr>
        <w:t xml:space="preserve">763857</w:t>
      </w:r>
    </w:p>
    <w:p>
      <w:r>
        <w:t xml:space="preserve">@slavkoarh8 @PKocbek @norakrava @AlojzKovsca Kuvassa on T34-ase - 2. maailmansodan menestynein ase - Saksan armeija ajettiin pakoon.</w:t>
      </w:r>
    </w:p>
    <w:p>
      <w:r>
        <w:rPr>
          <w:b/>
          <w:u w:val="single"/>
        </w:rPr>
        <w:t xml:space="preserve">763858</w:t>
      </w:r>
    </w:p>
    <w:p>
      <w:r>
        <w:t xml:space="preserve">@LottaS10 En usko Lottaa. Koska Sloveniassa on joka päivä enemmän ja enemmän kokkeja.</w:t>
      </w:r>
    </w:p>
    <w:p>
      <w:r>
        <w:rPr>
          <w:b/>
          <w:u w:val="single"/>
        </w:rPr>
        <w:t xml:space="preserve">763859</w:t>
      </w:r>
    </w:p>
    <w:p>
      <w:r>
        <w:t xml:space="preserve">Kommunistisen väkivallan uhrien määrä on moninkertainen verrattuna kaikkiin muihin joukkomurhiin, riippumatta ajankohdasta.</w:t>
      </w:r>
    </w:p>
    <w:p>
      <w:r>
        <w:rPr>
          <w:b/>
          <w:u w:val="single"/>
        </w:rPr>
        <w:t xml:space="preserve">763860</w:t>
      </w:r>
    </w:p>
    <w:p>
      <w:r>
        <w:t xml:space="preserve">@STA_News Väärin! Matkatavarat salakuljettavat huumeita, aivan kuten kuorma-autot hyökkäävät ihmisten kimppuun eri puolilla Eurooppaa.</w:t>
      </w:r>
    </w:p>
    <w:p>
      <w:r>
        <w:rPr>
          <w:b/>
          <w:u w:val="single"/>
        </w:rPr>
        <w:t xml:space="preserve">763861</w:t>
      </w:r>
    </w:p>
    <w:p>
      <w:r>
        <w:t xml:space="preserve">@nejkom @lektoricna Kuparinen kahvipannu Sarajevon markkinoilta. Mitä vikaa siinä on? :) #jezvenedamo</w:t>
      </w:r>
    </w:p>
    <w:p>
      <w:r>
        <w:rPr>
          <w:b/>
          <w:u w:val="single"/>
        </w:rPr>
        <w:t xml:space="preserve">763862</w:t>
      </w:r>
    </w:p>
    <w:p>
      <w:r>
        <w:t xml:space="preserve">@Nova24TV Valehtelu ja alkukantaisuus ovat SDS:n ja @Nova24TV:n ideologiset pääperiaatteet, puhumattakaan kaikista pimeyden ruhtinaan lakeijoista.</w:t>
      </w:r>
    </w:p>
    <w:p>
      <w:r>
        <w:rPr>
          <w:b/>
          <w:u w:val="single"/>
        </w:rPr>
        <w:t xml:space="preserve">763863</w:t>
      </w:r>
    </w:p>
    <w:p>
      <w:r>
        <w:t xml:space="preserve">Mikään ei ole parempaa kuin kuppi mustaa teetä herättämään sinut aamulla. Etenkin, jos käärit sen kokoon ja kaadat teetä tietokoneen viereen.</w:t>
      </w:r>
    </w:p>
    <w:p>
      <w:r>
        <w:rPr>
          <w:b/>
          <w:u w:val="single"/>
        </w:rPr>
        <w:t xml:space="preserve">763864</w:t>
      </w:r>
    </w:p>
    <w:p>
      <w:r>
        <w:t xml:space="preserve">@VojeNotFake @Medeja_7 He he he he. Lähetä parlamentin puhemiehelle. Hän esti minut. Ehkä he äänestävät ja pitävät ylimääräisen istunnon.</w:t>
      </w:r>
    </w:p>
    <w:p>
      <w:r>
        <w:rPr>
          <w:b/>
          <w:u w:val="single"/>
        </w:rPr>
        <w:t xml:space="preserve">763865</w:t>
      </w:r>
    </w:p>
    <w:p>
      <w:r>
        <w:t xml:space="preserve">Edessäni ajava tyttö näyttää olevan autovaras ja tekee joskus virheen. Hänellä on auton avaimet vasemmassa ovessa (ajon aikana) :)</w:t>
      </w:r>
    </w:p>
    <w:p>
      <w:r>
        <w:rPr>
          <w:b/>
          <w:u w:val="single"/>
        </w:rPr>
        <w:t xml:space="preserve">763866</w:t>
      </w:r>
    </w:p>
    <w:p>
      <w:r>
        <w:t xml:space="preserve">@MKlacom @sarecmarjan Valehtelet. Rajoittamaton ei-kaupallinen online- ja mainoskäyttö on sallittua.</w:t>
      </w:r>
    </w:p>
    <w:p>
      <w:r>
        <w:rPr>
          <w:b/>
          <w:u w:val="single"/>
        </w:rPr>
        <w:t xml:space="preserve">763867</w:t>
      </w:r>
    </w:p>
    <w:p>
      <w:r>
        <w:t xml:space="preserve">@JureBracko24ur Eikö ole hieman outoa, että oikeistomielenosoittajalla on legginsit jalassa? Jonkun pitäisi kysyä häneltä, mistä ne on tehty.</w:t>
      </w:r>
    </w:p>
    <w:p>
      <w:r>
        <w:rPr>
          <w:b/>
          <w:u w:val="single"/>
        </w:rPr>
        <w:t xml:space="preserve">763868</w:t>
      </w:r>
    </w:p>
    <w:p>
      <w:r>
        <w:t xml:space="preserve">@dratpirsna Enemmän iloa pubin omistajalle kuin näille kahdelle luuserille....</w:t>
      </w:r>
    </w:p>
    <w:p>
      <w:r>
        <w:rPr>
          <w:b/>
          <w:u w:val="single"/>
        </w:rPr>
        <w:t xml:space="preserve">763869</w:t>
      </w:r>
    </w:p>
    <w:p>
      <w:r>
        <w:t xml:space="preserve">Kolme vuotta sotaa Jemenissä. Lakatkaa myymästä aseita, jotka tuhoavat siviilien elämää. https://t.co/v1tfaPTi49.</w:t>
      </w:r>
    </w:p>
    <w:p>
      <w:r>
        <w:rPr>
          <w:b/>
          <w:u w:val="single"/>
        </w:rPr>
        <w:t xml:space="preserve">763870</w:t>
      </w:r>
    </w:p>
    <w:p>
      <w:r>
        <w:t xml:space="preserve">@matjazg @danamon1 Sotilasparat. Pelkäänpä, että he joutuvat odottamaan pitkään, ennen kuin heidän toiveensa toteutuvat. 👞💣👣👊</w:t>
      </w:r>
    </w:p>
    <w:p>
      <w:r>
        <w:rPr>
          <w:b/>
          <w:u w:val="single"/>
        </w:rPr>
        <w:t xml:space="preserve">763871</w:t>
      </w:r>
    </w:p>
    <w:p>
      <w:r>
        <w:t xml:space="preserve">@slovenskipanter @MarijaDrenovec Oikeisto vahvistuu itsetyydytyksestä! Muita psykooseja varten on sairaala Studenecissa Ljubljanan lähellä!</w:t>
      </w:r>
    </w:p>
    <w:p>
      <w:r>
        <w:rPr>
          <w:b/>
          <w:u w:val="single"/>
        </w:rPr>
        <w:t xml:space="preserve">763872</w:t>
      </w:r>
    </w:p>
    <w:p>
      <w:r>
        <w:t xml:space="preserve">@Chuppacadabra En käynyt kaivoksilla, kai siellä työskentelee myös naisia ja lapsia.</w:t>
      </w:r>
    </w:p>
    <w:p>
      <w:r>
        <w:rPr>
          <w:b/>
          <w:u w:val="single"/>
        </w:rPr>
        <w:t xml:space="preserve">763873</w:t>
      </w:r>
    </w:p>
    <w:p>
      <w:r>
        <w:t xml:space="preserve">@AnkaLesar Mutta et voi todistaa sitä heille. Se on se, mitä mullahien on vietävä maailmalle. Jos se löytää itsensä, se on tehty oikeasta materiaalista. Muut jäävät äidin luo.</w:t>
      </w:r>
    </w:p>
    <w:p>
      <w:r>
        <w:rPr>
          <w:b/>
          <w:u w:val="single"/>
        </w:rPr>
        <w:t xml:space="preserve">763874</w:t>
      </w:r>
    </w:p>
    <w:p>
      <w:r>
        <w:t xml:space="preserve">@yoyoba24 Vielä yksi kirjava: Join Giguliev-olutta Moskovan Kurski Kolodvorilla! #moskvapetushki</w:t>
      </w:r>
    </w:p>
    <w:p>
      <w:r>
        <w:rPr>
          <w:b/>
          <w:u w:val="single"/>
        </w:rPr>
        <w:t xml:space="preserve">763875</w:t>
      </w:r>
    </w:p>
    <w:p>
      <w:r>
        <w:t xml:space="preserve">hänellä on niin pahat shortsit jalassa, että hän ei pääse purjehtimaan ja menee niissä suoraan nukkumaan!</w:t>
      </w:r>
    </w:p>
    <w:p>
      <w:r>
        <w:rPr>
          <w:b/>
          <w:u w:val="single"/>
        </w:rPr>
        <w:t xml:space="preserve">763876</w:t>
      </w:r>
    </w:p>
    <w:p>
      <w:r>
        <w:t xml:space="preserve">@contradiction Se ei voi nimetä itseään, vaan median täytyy. Mutta se voi jättää pieniä vihjeitä, kuten kourallisen merilevää.</w:t>
      </w:r>
    </w:p>
    <w:p>
      <w:r>
        <w:rPr>
          <w:b/>
          <w:u w:val="single"/>
        </w:rPr>
        <w:t xml:space="preserve">763877</w:t>
      </w:r>
    </w:p>
    <w:p>
      <w:r>
        <w:t xml:space="preserve">Hurjistuneet feministit keksivät tekosyitä PMS:lle. Mistä Janšan pitäisi keksiä tekosyitä?</w:t>
      </w:r>
    </w:p>
    <w:p>
      <w:r>
        <w:rPr>
          <w:b/>
          <w:u w:val="single"/>
        </w:rPr>
        <w:t xml:space="preserve">763878</w:t>
      </w:r>
    </w:p>
    <w:p>
      <w:r>
        <w:t xml:space="preserve">Hieno puhe, hieno puhe. :/ Von der Leyn kehui Zagrebin ponnisteluja saapuessaan https://t.co/jJh2BTRa91</w:t>
      </w:r>
    </w:p>
    <w:p>
      <w:r>
        <w:rPr>
          <w:b/>
          <w:u w:val="single"/>
        </w:rPr>
        <w:t xml:space="preserve">763879</w:t>
      </w:r>
    </w:p>
    <w:p>
      <w:r>
        <w:t xml:space="preserve">Se ostettiin minulle lastentarhaan ja huomenna se aloittaa akateemisen uransa. https://t.co/NCXjdYpchE.</w:t>
      </w:r>
    </w:p>
    <w:p>
      <w:r>
        <w:rPr>
          <w:b/>
          <w:u w:val="single"/>
        </w:rPr>
        <w:t xml:space="preserve">763880</w:t>
      </w:r>
    </w:p>
    <w:p>
      <w:r>
        <w:t xml:space="preserve">Kuorma-autot savustavat Slovenian. Tietääkö kukaan, kuinka moni niistä ylittää Slovenian vuosittain? Rauhan keidas.</w:t>
      </w:r>
    </w:p>
    <w:p>
      <w:r>
        <w:rPr>
          <w:b/>
          <w:u w:val="single"/>
        </w:rPr>
        <w:t xml:space="preserve">763881</w:t>
      </w:r>
    </w:p>
    <w:p>
      <w:r>
        <w:t xml:space="preserve">Salvini: "Olen valmis ottamaan vastaan sotaa pakenevia naisia ja lapsia... Mutta kaikki muut, ei... En halua, että minua pidetään idioottina.</w:t>
      </w:r>
    </w:p>
    <w:p>
      <w:r>
        <w:rPr>
          <w:b/>
          <w:u w:val="single"/>
        </w:rPr>
        <w:t xml:space="preserve">763882</w:t>
      </w:r>
    </w:p>
    <w:p>
      <w:r>
        <w:t xml:space="preserve">@ATBeatris Myös Venäjä on menossa samaan suuntaan. Toisin kuin länsimaat, joita johtaa Hominternin kansainvälinen kulttuurimarxilainen lobba...</w:t>
      </w:r>
    </w:p>
    <w:p>
      <w:r>
        <w:rPr>
          <w:b/>
          <w:u w:val="single"/>
        </w:rPr>
        <w:t xml:space="preserve">763883</w:t>
      </w:r>
    </w:p>
    <w:p>
      <w:r>
        <w:t xml:space="preserve">@fpecnik01 @crico111 PULLOTETTU ja tietysti maksettu maksujen, lisävakuutuksen (360 €/vuosi) kautta.</w:t>
      </w:r>
    </w:p>
    <w:p>
      <w:r>
        <w:rPr>
          <w:b/>
          <w:u w:val="single"/>
        </w:rPr>
        <w:t xml:space="preserve">763884</w:t>
      </w:r>
    </w:p>
    <w:p>
      <w:r>
        <w:t xml:space="preserve">@Libertarec Partisaanikommunistisia vehkeitä on joka rakennuksessa, mutta se on ok.</w:t>
      </w:r>
    </w:p>
    <w:p>
      <w:r>
        <w:rPr>
          <w:b/>
          <w:u w:val="single"/>
        </w:rPr>
        <w:t xml:space="preserve">763885</w:t>
      </w:r>
    </w:p>
    <w:p>
      <w:r>
        <w:t xml:space="preserve">@MarkoSket Me odotamme.</w:t>
        <w:br/>
        <w:t xml:space="preserve">Sillä välin voimme lyödä vetoa siitä, kumpi tulee ensin</w:t>
        <w:br/>
        <w:t xml:space="preserve">1.NLB:n myynti</w:t>
        <w:br/>
        <w:t xml:space="preserve">2.valtamedian romahdus</w:t>
        <w:br/>
        <w:t xml:space="preserve">3.ei mikään edellä mainituista</w:t>
      </w:r>
    </w:p>
    <w:p>
      <w:r>
        <w:rPr>
          <w:b/>
          <w:u w:val="single"/>
        </w:rPr>
        <w:t xml:space="preserve">763886</w:t>
      </w:r>
    </w:p>
    <w:p>
      <w:r>
        <w:t xml:space="preserve">@CZCBZ @NovicaMihajlo Painopiste on älykäs! Vain rautakaupan lukkosepällä on älyä tähän peliin, nämä ovat vihreitä ja epäpäteviä.....</w:t>
      </w:r>
    </w:p>
    <w:p>
      <w:r>
        <w:rPr>
          <w:b/>
          <w:u w:val="single"/>
        </w:rPr>
        <w:t xml:space="preserve">763887</w:t>
      </w:r>
    </w:p>
    <w:p>
      <w:r>
        <w:t xml:space="preserve">@ragavrinta Pikkuhiljaa meidän on turvauduttava johonkin antipoletic, anteeksi, antipyretic, jos tämä iloinen jatkuu.</w:t>
      </w:r>
    </w:p>
    <w:p>
      <w:r>
        <w:rPr>
          <w:b/>
          <w:u w:val="single"/>
        </w:rPr>
        <w:t xml:space="preserve">763888</w:t>
      </w:r>
    </w:p>
    <w:p>
      <w:r>
        <w:t xml:space="preserve">@apocalypsedone Italialaisille on kerrottava, että se, joka kaivaa kuoppaa toiselle osapuolelle, putoaa itse siihen.</w:t>
      </w:r>
    </w:p>
    <w:p>
      <w:r>
        <w:rPr>
          <w:b/>
          <w:u w:val="single"/>
        </w:rPr>
        <w:t xml:space="preserve">763889</w:t>
      </w:r>
    </w:p>
    <w:p>
      <w:r>
        <w:t xml:space="preserve">@Bodem43 @vanfranco @TelekomSlo Jopa telemachin on vaikea yhdistää sinua alle kuukaudessa.</w:t>
      </w:r>
    </w:p>
    <w:p>
      <w:r>
        <w:rPr>
          <w:b/>
          <w:u w:val="single"/>
        </w:rPr>
        <w:t xml:space="preserve">763890</w:t>
      </w:r>
    </w:p>
    <w:p>
      <w:r>
        <w:t xml:space="preserve">Floridalainen pedofiiliopettaja myöntää harrastaneensa seksiä 14-vuotiaan oppilaan kanssa https://t.co/uNstE9EHC2 via @Nova24TV</w:t>
      </w:r>
    </w:p>
    <w:p>
      <w:r>
        <w:rPr>
          <w:b/>
          <w:u w:val="single"/>
        </w:rPr>
        <w:t xml:space="preserve">763891</w:t>
      </w:r>
    </w:p>
    <w:p>
      <w:r>
        <w:t xml:space="preserve">Minulla ei ole yhteiskuntatieteellistä älykkyyttä - meillä on agitprop-ihmisiä, jotka eivät ole totuudenetsijöitä. https://t.co/IgEH62GiS1</w:t>
      </w:r>
    </w:p>
    <w:p>
      <w:r>
        <w:rPr>
          <w:b/>
          <w:u w:val="single"/>
        </w:rPr>
        <w:t xml:space="preserve">763892</w:t>
      </w:r>
    </w:p>
    <w:p>
      <w:r>
        <w:t xml:space="preserve">Euroopan finalistit ilman Euroliigaa...morendorfer on hauta ...mutta jos se on kultainen, syntyy legenda. Kaikkien aikojen legenda..</w:t>
      </w:r>
    </w:p>
    <w:p>
      <w:r>
        <w:rPr>
          <w:b/>
          <w:u w:val="single"/>
        </w:rPr>
        <w:t xml:space="preserve">763893</w:t>
      </w:r>
    </w:p>
    <w:p>
      <w:r>
        <w:t xml:space="preserve">@Stanisl15592752 @vladaRS se olisi katastrofi Slovenialle, mutta sedät päättävät.</w:t>
      </w:r>
    </w:p>
    <w:p>
      <w:r>
        <w:rPr>
          <w:b/>
          <w:u w:val="single"/>
        </w:rPr>
        <w:t xml:space="preserve">763894</w:t>
      </w:r>
    </w:p>
    <w:p>
      <w:r>
        <w:t xml:space="preserve">@roman8148 @MzeeMbaya @galar Putosiko punainen lanka suonikohjuusi? Puhumme puhtaiden slovenialaisten suojelualueesta.</w:t>
      </w:r>
    </w:p>
    <w:p>
      <w:r>
        <w:rPr>
          <w:b/>
          <w:u w:val="single"/>
        </w:rPr>
        <w:t xml:space="preserve">763895</w:t>
      </w:r>
    </w:p>
    <w:p>
      <w:r>
        <w:t xml:space="preserve">Korjaus: ei asekulkueissa, vaan aseiden kanssa tapahtuneissa välikohtauksissa! https://t.co/LeXNP1VCVQ</w:t>
      </w:r>
    </w:p>
    <w:p>
      <w:r>
        <w:rPr>
          <w:b/>
          <w:u w:val="single"/>
        </w:rPr>
        <w:t xml:space="preserve">763896</w:t>
      </w:r>
    </w:p>
    <w:p>
      <w:r>
        <w:t xml:space="preserve">@BorutPahorin takana seisoivat eilen samat ihmiset, jotka tulivat kertomaan hänelle vuonna 2011, ettei hänestä tule enää pääministeriä, jos hanke lopetetaan.</w:t>
      </w:r>
    </w:p>
    <w:p>
      <w:r>
        <w:rPr>
          <w:b/>
          <w:u w:val="single"/>
        </w:rPr>
        <w:t xml:space="preserve">763897</w:t>
      </w:r>
    </w:p>
    <w:p>
      <w:r>
        <w:t xml:space="preserve">Ohjelma kolesterolista ja statiineista. Järkyttäviä väitteitä, jos ne ovat totta. Eilen 21. marraskuuta TV SLO 2:ssa klo 20:00.</w:t>
      </w:r>
    </w:p>
    <w:p>
      <w:r>
        <w:rPr>
          <w:b/>
          <w:u w:val="single"/>
        </w:rPr>
        <w:t xml:space="preserve">763898</w:t>
      </w:r>
    </w:p>
    <w:p>
      <w:r>
        <w:t xml:space="preserve">Sanon aina - perseet Maksimirille...ja minua huijataan aina...kaikki Slovenian ykkösliigan stadionit ovat LAW tätä vastaan #fuzbal</w:t>
      </w:r>
    </w:p>
    <w:p>
      <w:r>
        <w:rPr>
          <w:b/>
          <w:u w:val="single"/>
        </w:rPr>
        <w:t xml:space="preserve">763899</w:t>
      </w:r>
    </w:p>
    <w:p>
      <w:r>
        <w:t xml:space="preserve">Pieni helvetin ympyrä niille, jotka liittävät sähköposteihin pikkukuvia tai hymiöitä.</w:t>
      </w:r>
    </w:p>
    <w:p>
      <w:r>
        <w:rPr>
          <w:b/>
          <w:u w:val="single"/>
        </w:rPr>
        <w:t xml:space="preserve">763900</w:t>
      </w:r>
    </w:p>
    <w:p>
      <w:r>
        <w:t xml:space="preserve">@PreglArjan @jkmcnk @PrahNeza Eläkkeelle jääneet styrialaiset ovat selvästi cajtngan kohdemarkkinat.</w:t>
      </w:r>
    </w:p>
    <w:p>
      <w:r>
        <w:rPr>
          <w:b/>
          <w:u w:val="single"/>
        </w:rPr>
        <w:t xml:space="preserve">763901</w:t>
      </w:r>
    </w:p>
    <w:p>
      <w:r>
        <w:t xml:space="preserve">@JoAnnaOfArT Jumalallinen poliisi odottaa komissioita ja komiteoita, miksi hän ampui!</w:t>
        <w:br/>
        <w:t xml:space="preserve"> Tämän totesi eläkkeellä oleva poliisi Sky Newsin uutisissa!</w:t>
      </w:r>
    </w:p>
    <w:p>
      <w:r>
        <w:rPr>
          <w:b/>
          <w:u w:val="single"/>
        </w:rPr>
        <w:t xml:space="preserve">763902</w:t>
      </w:r>
    </w:p>
    <w:p>
      <w:r>
        <w:t xml:space="preserve">@potepuski @MATJADRAKSLER ....opetat käyttämään pesukonetta ja kuivaamaan portit...</w:t>
      </w:r>
    </w:p>
    <w:p>
      <w:r>
        <w:rPr>
          <w:b/>
          <w:u w:val="single"/>
        </w:rPr>
        <w:t xml:space="preserve">763903</w:t>
      </w:r>
    </w:p>
    <w:p>
      <w:r>
        <w:t xml:space="preserve">@AltR_Paulin @Margu501 @Nova24TV Jälleen yksi typerä juttu Sorosin MSM:n lahjomalta medialta! Kirottuja he ja heidän sponsorinsa olkoot kirotut!</w:t>
      </w:r>
    </w:p>
    <w:p>
      <w:r>
        <w:rPr>
          <w:b/>
          <w:u w:val="single"/>
        </w:rPr>
        <w:t xml:space="preserve">763904</w:t>
      </w:r>
    </w:p>
    <w:p>
      <w:r>
        <w:t xml:space="preserve">@mash_1970 @slavc7 kristittyjen jälkeen? missä niitä on? näen vain tertialeja ja tertialeja.</w:t>
      </w:r>
    </w:p>
    <w:p>
      <w:r>
        <w:rPr>
          <w:b/>
          <w:u w:val="single"/>
        </w:rPr>
        <w:t xml:space="preserve">763905</w:t>
      </w:r>
    </w:p>
    <w:p>
      <w:r>
        <w:t xml:space="preserve">Merkel: Maahanmuuttajien torjuminen Saksan rajalla vahingoittaisi EU:ta | World24 https://t.co/8bL8ybYq8Q https://t.co/N1N0hx7B9T</w:t>
      </w:r>
    </w:p>
    <w:p>
      <w:r>
        <w:rPr>
          <w:b/>
          <w:u w:val="single"/>
        </w:rPr>
        <w:t xml:space="preserve">763906</w:t>
      </w:r>
    </w:p>
    <w:p>
      <w:r>
        <w:t xml:space="preserve">@LazarjevPolzek Beco hidas ruoka-astia ja silikoninen kokoontaitettava vesipullo matkaa varten.</w:t>
      </w:r>
    </w:p>
    <w:p>
      <w:r>
        <w:rPr>
          <w:b/>
          <w:u w:val="single"/>
        </w:rPr>
        <w:t xml:space="preserve">763907</w:t>
      </w:r>
    </w:p>
    <w:p>
      <w:r>
        <w:t xml:space="preserve">55 @Cristiano laukausta @LaLiga 2017/18: 25 ohi, 15 maaliin, 15 vastustajien torjunnat, 3 maaliin/raudan läpi... 1 maali. Impreciso.</w:t>
      </w:r>
    </w:p>
    <w:p>
      <w:r>
        <w:rPr>
          <w:b/>
          <w:u w:val="single"/>
        </w:rPr>
        <w:t xml:space="preserve">763908</w:t>
      </w:r>
    </w:p>
    <w:p>
      <w:r>
        <w:t xml:space="preserve">@AfneGunca16 @Donfarfezi Olen... Minulla on vielä hieman keskustelua väitöskirjani kanssa... mutta teen hyvää työtä 😊</w:t>
      </w:r>
    </w:p>
    <w:p>
      <w:r>
        <w:rPr>
          <w:b/>
          <w:u w:val="single"/>
        </w:rPr>
        <w:t xml:space="preserve">763909</w:t>
      </w:r>
    </w:p>
    <w:p>
      <w:r>
        <w:t xml:space="preserve">@Ferc_Pecovnikov @2pir_a @MrcinkoBolfov LOL, olet sekaisin. Demos hallitsee tyhmää päätäsi.</w:t>
      </w:r>
    </w:p>
    <w:p>
      <w:r>
        <w:rPr>
          <w:b/>
          <w:u w:val="single"/>
        </w:rPr>
        <w:t xml:space="preserve">763910</w:t>
      </w:r>
    </w:p>
    <w:p>
      <w:r>
        <w:t xml:space="preserve">@crnkovic Relativist! All-rounder! Teillä ei ole erottautumisen peruskulttuuria. Tältä roskasi näyttää. Yäk ja yäk!</w:t>
      </w:r>
    </w:p>
    <w:p>
      <w:r>
        <w:rPr>
          <w:b/>
          <w:u w:val="single"/>
        </w:rPr>
        <w:t xml:space="preserve">763911</w:t>
      </w:r>
    </w:p>
    <w:p>
      <w:r>
        <w:t xml:space="preserve">Monsanto tulee takaovesta myymään ja opettamaan vanhempiemme työtä, jotta voimme myrkyttää itsemme.</w:t>
        <w:br/>
        <w:t xml:space="preserve">https://t.co/XLYYDYwWfN</w:t>
      </w:r>
    </w:p>
    <w:p>
      <w:r>
        <w:rPr>
          <w:b/>
          <w:u w:val="single"/>
        </w:rPr>
        <w:t xml:space="preserve">763912</w:t>
      </w:r>
    </w:p>
    <w:p>
      <w:r>
        <w:t xml:space="preserve">@Maribor24si Tällaisilla kuopilla ei kuitenkaan voi ajaa yli 30 mailia tunnissa.</w:t>
      </w:r>
    </w:p>
    <w:p>
      <w:r>
        <w:rPr>
          <w:b/>
          <w:u w:val="single"/>
        </w:rPr>
        <w:t xml:space="preserve">763913</w:t>
      </w:r>
    </w:p>
    <w:p>
      <w:r>
        <w:t xml:space="preserve">@sladkakotmed Poimi home ja syö se. Olen yhä elossa, mutta sukellan aina tuolla tavalla.</w:t>
      </w:r>
    </w:p>
    <w:p>
      <w:r>
        <w:rPr>
          <w:b/>
          <w:u w:val="single"/>
        </w:rPr>
        <w:t xml:space="preserve">763914</w:t>
      </w:r>
    </w:p>
    <w:p>
      <w:r>
        <w:t xml:space="preserve">Ne vaeltavat jo vapaina! Poliisi pysäytti neljä mustaa miestä Mednon lähellä sunnuntaina https://t.co/zE6EKksvTw via @Nova24TV</w:t>
      </w:r>
    </w:p>
    <w:p>
      <w:r>
        <w:rPr>
          <w:b/>
          <w:u w:val="single"/>
        </w:rPr>
        <w:t xml:space="preserve">763915</w:t>
      </w:r>
    </w:p>
    <w:p>
      <w:r>
        <w:t xml:space="preserve">KAHDEN VIISAAN MIEHEN KATEDRAALI - SDZ:n kommunistien demarit toinen jopa sdv:n yhteistyökumppani https://t.co/HpOuM1rU5Y</w:t>
      </w:r>
    </w:p>
    <w:p>
      <w:r>
        <w:rPr>
          <w:b/>
          <w:u w:val="single"/>
        </w:rPr>
        <w:t xml:space="preserve">763916</w:t>
      </w:r>
    </w:p>
    <w:p>
      <w:r>
        <w:t xml:space="preserve">@5RA75226708 @JoliV87345160 Ehkä; tyhmyydestä he eivät ole ...</w:t>
        <w:br/>
        <w:t xml:space="preserve">sorosplacancipress</w:t>
      </w:r>
    </w:p>
    <w:p>
      <w:r>
        <w:rPr>
          <w:b/>
          <w:u w:val="single"/>
        </w:rPr>
        <w:t xml:space="preserve">763917</w:t>
      </w:r>
    </w:p>
    <w:p>
      <w:r>
        <w:t xml:space="preserve">CNVOS tuomitsee jyrkästi ympäristöjärjestöjen painostuksen ja niihin kohdistuvat hyökkäykset Hoxha Magna</w:t>
      </w:r>
      <w:r>
        <w:br/>
        <w:t xml:space="preserve">https://t.co/RyAtmQg2fY</w:t>
      </w:r>
    </w:p>
    <w:p>
      <w:r>
        <w:rPr>
          <w:b/>
          <w:u w:val="single"/>
        </w:rPr>
        <w:t xml:space="preserve">763918</w:t>
      </w:r>
    </w:p>
    <w:p>
      <w:r>
        <w:t xml:space="preserve">@drfilomena @evakosak Luokat 1-3 voivat tuskin leikkiä yhdessä. Ilmeisesti peruskoulumme eivät ole selvillä tästä asiasta. Siksi suurin osa tytöistä ei edes pelaa jalkapalloa!!!!</w:t>
      </w:r>
    </w:p>
    <w:p>
      <w:r>
        <w:rPr>
          <w:b/>
          <w:u w:val="single"/>
        </w:rPr>
        <w:t xml:space="preserve">763919</w:t>
      </w:r>
    </w:p>
    <w:p>
      <w:r>
        <w:t xml:space="preserve">Kaikki virtuaalikynttilät on myyty. Odotamme uutta virtuaalivahan lähettäjää.  Sitten aloitamme virtuaalisen kynttilän tuotannon välittömästi. Kiitos ja Lp.</w:t>
      </w:r>
    </w:p>
    <w:p>
      <w:r>
        <w:rPr>
          <w:b/>
          <w:u w:val="single"/>
        </w:rPr>
        <w:t xml:space="preserve">763920</w:t>
      </w:r>
    </w:p>
    <w:p>
      <w:r>
        <w:t xml:space="preserve">Magna avaa virallisesti Hoška-maalaamon ensi keskiviikkona https://t.co/QEeQQ7UkiR</w:t>
      </w:r>
    </w:p>
    <w:p>
      <w:r>
        <w:rPr>
          <w:b/>
          <w:u w:val="single"/>
        </w:rPr>
        <w:t xml:space="preserve">763921</w:t>
      </w:r>
    </w:p>
    <w:p>
      <w:r>
        <w:t xml:space="preserve">Minulla ei ole aikaa apinabisneksissäni säädellä mitään kehossani!</w:t>
        <w:t xml:space="preserve">Silloin valitan lajfista!</w:t>
        <w:br/>
        <w:br/>
        <w:t xml:space="preserve">(Kiitos myös, kuka ikinä oletkin.) https://t.co/MPFE0qHgMv</w:t>
      </w:r>
    </w:p>
    <w:p>
      <w:r>
        <w:rPr>
          <w:b/>
          <w:u w:val="single"/>
        </w:rPr>
        <w:t xml:space="preserve">763922</w:t>
      </w:r>
    </w:p>
    <w:p>
      <w:r>
        <w:t xml:space="preserve">Tunnetko ketään, joka tekee Velux-ikkunoiden asennusta? Tietääkö hän niistä paljon (esim. myy niitä)?</w:t>
      </w:r>
    </w:p>
    <w:p>
      <w:r>
        <w:rPr>
          <w:b/>
          <w:u w:val="single"/>
        </w:rPr>
        <w:t xml:space="preserve">763923</w:t>
      </w:r>
    </w:p>
    <w:p>
      <w:r>
        <w:t xml:space="preserve">Ensin se estää minut Twitterissä, sitten se estää LinkedIn-profiilini. Ja jos voit. https://t.co/rsIocASLVM</w:t>
      </w:r>
    </w:p>
    <w:p>
      <w:r>
        <w:rPr>
          <w:b/>
          <w:u w:val="single"/>
        </w:rPr>
        <w:t xml:space="preserve">763924</w:t>
      </w:r>
    </w:p>
    <w:p>
      <w:r>
        <w:t xml:space="preserve">@RomanVodeb Jokainen, joka on eri mieltä sairaasta hölynpölystäsi, on anarkisti. Helppoa kuin se on!</w:t>
      </w:r>
    </w:p>
    <w:p>
      <w:r>
        <w:rPr>
          <w:b/>
          <w:u w:val="single"/>
        </w:rPr>
        <w:t xml:space="preserve">763925</w:t>
      </w:r>
    </w:p>
    <w:p>
      <w:r>
        <w:t xml:space="preserve">Jos kyproslaiset antavat sen meille taas, me annamme sen itsellemme #SrceBije #NationsLeague</w:t>
      </w:r>
    </w:p>
    <w:p>
      <w:r>
        <w:rPr>
          <w:b/>
          <w:u w:val="single"/>
        </w:rPr>
        <w:t xml:space="preserve">763926</w:t>
      </w:r>
    </w:p>
    <w:p>
      <w:r>
        <w:t xml:space="preserve">@KatarinaJenko naiset kävelevät niin, että heitä voidaan vetää jaloista ohitettaessa. #sampovem</w:t>
      </w:r>
    </w:p>
    <w:p>
      <w:r>
        <w:rPr>
          <w:b/>
          <w:u w:val="single"/>
        </w:rPr>
        <w:t xml:space="preserve">763927</w:t>
      </w:r>
    </w:p>
    <w:p>
      <w:r>
        <w:t xml:space="preserve">universaali immuniteetti siitä paskasta, jota teemme eläville olennoille, rankaisee meitä jo.....#fakta https://t.co/W2mlpBQUua</w:t>
      </w:r>
    </w:p>
    <w:p>
      <w:r>
        <w:rPr>
          <w:b/>
          <w:u w:val="single"/>
        </w:rPr>
        <w:t xml:space="preserve">763928</w:t>
      </w:r>
    </w:p>
    <w:p>
      <w:r>
        <w:t xml:space="preserve">@maceklj @JJansaSDS Jokainen, joka jää kiinni vain puhumasta jj:lle, pitäisi tuhota.</w:t>
      </w:r>
    </w:p>
    <w:p>
      <w:r>
        <w:rPr>
          <w:b/>
          <w:u w:val="single"/>
        </w:rPr>
        <w:t xml:space="preserve">763929</w:t>
      </w:r>
    </w:p>
    <w:p>
      <w:r>
        <w:t xml:space="preserve">Rikollisuudelle ei näy loppua: laittomat varastavat auton Prečnassa yöllä https://t.co/mFB8uL9gk4 via @Nova24TV</w:t>
      </w:r>
    </w:p>
    <w:p>
      <w:r>
        <w:rPr>
          <w:b/>
          <w:u w:val="single"/>
        </w:rPr>
        <w:t xml:space="preserve">763930</w:t>
      </w:r>
    </w:p>
    <w:p>
      <w:r>
        <w:t xml:space="preserve">Välttääkseen mustien rakennusten veron he rakentavat sen sijaan mustia, valkoisia rakennuksia! http://t.co/BMUfoluWw3</w:t>
      </w:r>
    </w:p>
    <w:p>
      <w:r>
        <w:rPr>
          <w:b/>
          <w:u w:val="single"/>
        </w:rPr>
        <w:t xml:space="preserve">763931</w:t>
      </w:r>
    </w:p>
    <w:p>
      <w:r>
        <w:t xml:space="preserve">Palomiesten sydänkutsu kutsuu sinut Domžaleen https://t.co/MpDkfNVn9f kautta @portal_os</w:t>
      </w:r>
    </w:p>
    <w:p>
      <w:r>
        <w:rPr>
          <w:b/>
          <w:u w:val="single"/>
        </w:rPr>
        <w:t xml:space="preserve">763932</w:t>
      </w:r>
    </w:p>
    <w:p>
      <w:r>
        <w:t xml:space="preserve">Naapurissa oli syntynyt vauva, joten ilotulitukset syttyivät. Olin melkein piiloutua pöydän alle, koska luulin, että se oli pommi-isku.</w:t>
      </w:r>
    </w:p>
    <w:p>
      <w:r>
        <w:rPr>
          <w:b/>
          <w:u w:val="single"/>
        </w:rPr>
        <w:t xml:space="preserve">763933</w:t>
      </w:r>
    </w:p>
    <w:p>
      <w:r>
        <w:t xml:space="preserve">Yksi ruusukaali kukkakaalipedillä ja kaksi desimaalia kombuchaa, kiitos. https://t.co/jfHjwbemLG.</w:t>
      </w:r>
    </w:p>
    <w:p>
      <w:r>
        <w:rPr>
          <w:b/>
          <w:u w:val="single"/>
        </w:rPr>
        <w:t xml:space="preserve">763934</w:t>
      </w:r>
    </w:p>
    <w:p>
      <w:r>
        <w:t xml:space="preserve">ESAGON 24CM KORKEA PATJA, JOSSA ON VESILILJA JA KUUSIKERROKSINEN YDIN SYVÄÄN JA LEVOLLISEEN UNEEN http://t.co/YMNn3xnW</w:t>
      </w:r>
    </w:p>
    <w:p>
      <w:r>
        <w:rPr>
          <w:b/>
          <w:u w:val="single"/>
        </w:rPr>
        <w:t xml:space="preserve">763935</w:t>
      </w:r>
    </w:p>
    <w:p>
      <w:r>
        <w:t xml:space="preserve">Kapitalismi, joka suojelee rikkaita ja vaikutusvaltaisia...</w:t>
        <w:br/>
        <w:br/>
        <w:t xml:space="preserve"> Valitettavasti kyse ei ole suinkaan vain Jankovicsista.... https://t.co/1sGcmsLvI3</w:t>
      </w:r>
    </w:p>
    <w:p>
      <w:r>
        <w:rPr>
          <w:b/>
          <w:u w:val="single"/>
        </w:rPr>
        <w:t xml:space="preserve">763936</w:t>
      </w:r>
    </w:p>
    <w:p>
      <w:r>
        <w:t xml:space="preserve">Mutta jos Jumala pettää meidät jälleen, "punaisen" miehittäjän tilalle tulee uusi miehittäjä. https://t.co/Z3catzSce9.</w:t>
      </w:r>
    </w:p>
    <w:p>
      <w:r>
        <w:rPr>
          <w:b/>
          <w:u w:val="single"/>
        </w:rPr>
        <w:t xml:space="preserve">763937</w:t>
      </w:r>
    </w:p>
    <w:p>
      <w:r>
        <w:t xml:space="preserve">@Matej_Klaric @SiolNEWS Ortodoksiset uusliberaalit sanoisivat, että markkinoiden näkymätön käsi huolehtii kaikesta, koska pitkällä aikavälillä me kaikki olemme joka tapauksessa kuolleita.</w:t>
      </w:r>
    </w:p>
    <w:p>
      <w:r>
        <w:rPr>
          <w:b/>
          <w:u w:val="single"/>
        </w:rPr>
        <w:t xml:space="preserve">763938</w:t>
      </w:r>
    </w:p>
    <w:p>
      <w:r>
        <w:t xml:space="preserve">@norakrava @JansaSDS @SpletnaMladina Kyllä, jotkut ihmiset haluavat hypätä altaaseen, vaikka se olisi tyhjä, toiset haluavat varmistaa sisällön ensin.</w:t>
      </w:r>
    </w:p>
    <w:p>
      <w:r>
        <w:rPr>
          <w:b/>
          <w:u w:val="single"/>
        </w:rPr>
        <w:t xml:space="preserve">763939</w:t>
      </w:r>
    </w:p>
    <w:p>
      <w:r>
        <w:t xml:space="preserve">@laurakriznik @drVinkoGorenak @strankaSDS rakentaja 40 vuotta kovaa työtä 520 eur. eläkettä.</w:t>
      </w:r>
    </w:p>
    <w:p>
      <w:r>
        <w:rPr>
          <w:b/>
          <w:u w:val="single"/>
        </w:rPr>
        <w:t xml:space="preserve">763940</w:t>
      </w:r>
    </w:p>
    <w:p>
      <w:r>
        <w:t xml:space="preserve">Kaksi ihmistä löytyi kuolleena lumesta talon edestä Idrijan Govejkin kylässä</w:t>
        <w:br/>
        <w:t xml:space="preserve">https://t.co/bwuAOmspU4 https://t.co/jvsNewqss7 https://t.co/jvsNewqss7</w:t>
      </w:r>
    </w:p>
    <w:p>
      <w:r>
        <w:rPr>
          <w:b/>
          <w:u w:val="single"/>
        </w:rPr>
        <w:t xml:space="preserve">763941</w:t>
      </w:r>
    </w:p>
    <w:p>
      <w:r>
        <w:t xml:space="preserve">@MitjaIrsic @strankaSD Ugh, mikä asiantuntija-analyysi. Näin käy, kun käytetään kuun moduulia aivojen sijasta...</w:t>
      </w:r>
    </w:p>
    <w:p>
      <w:r>
        <w:rPr>
          <w:b/>
          <w:u w:val="single"/>
        </w:rPr>
        <w:t xml:space="preserve">763942</w:t>
      </w:r>
    </w:p>
    <w:p>
      <w:r>
        <w:t xml:space="preserve">Menen vain kahvilaan Zagrebissa ja haistan kuin olisin ollut Metelkovassa.</w:t>
      </w:r>
    </w:p>
    <w:p>
      <w:r>
        <w:rPr>
          <w:b/>
          <w:u w:val="single"/>
        </w:rPr>
        <w:t xml:space="preserve">763943</w:t>
      </w:r>
    </w:p>
    <w:p>
      <w:r>
        <w:t xml:space="preserve">@TjasaZavrh Luulin, että he välttäisivät minua, kun otetaan huomioon levitetyn karkotteen määrä. Ilmeisesti he pitävät siitä.</w:t>
      </w:r>
    </w:p>
    <w:p>
      <w:r>
        <w:rPr>
          <w:b/>
          <w:u w:val="single"/>
        </w:rPr>
        <w:t xml:space="preserve">763944</w:t>
      </w:r>
    </w:p>
    <w:p>
      <w:r>
        <w:t xml:space="preserve">@BernardBrscic Ei ole vaikea valinta aateliston ja aatelittomuuden välillä. Se on kuin valitsisi jalon, hienon viinin ja sipulin välillä.</w:t>
      </w:r>
    </w:p>
    <w:p>
      <w:r>
        <w:rPr>
          <w:b/>
          <w:u w:val="single"/>
        </w:rPr>
        <w:t xml:space="preserve">763945</w:t>
      </w:r>
    </w:p>
    <w:p>
      <w:r>
        <w:t xml:space="preserve">Taman on "viilentynyt" sen verran, että voin taas katsella Netflixiä sohvalla ilman, että vilistän...</w:t>
      </w:r>
    </w:p>
    <w:p>
      <w:r>
        <w:rPr>
          <w:b/>
          <w:u w:val="single"/>
        </w:rPr>
        <w:t xml:space="preserve">763946</w:t>
      </w:r>
    </w:p>
    <w:p>
      <w:r>
        <w:t xml:space="preserve">@Pizama @GasperBergant Se on enemmän Der-mole Celje (luulen, että 90-luvulla haluavat tämän vitsin takaisin).</w:t>
      </w:r>
    </w:p>
    <w:p>
      <w:r>
        <w:rPr>
          <w:b/>
          <w:u w:val="single"/>
        </w:rPr>
        <w:t xml:space="preserve">763947</w:t>
      </w:r>
    </w:p>
    <w:p>
      <w:r>
        <w:t xml:space="preserve">@TeamJakic @anzet @Pizama Älä lähetä mitään kvarkkeja (spoilereita). (Twiittaa vain, jotta voin käyttää tätä sanaa.)</w:t>
      </w:r>
    </w:p>
    <w:p>
      <w:r>
        <w:rPr>
          <w:b/>
          <w:u w:val="single"/>
        </w:rPr>
        <w:t xml:space="preserve">763948</w:t>
      </w:r>
    </w:p>
    <w:p>
      <w:r>
        <w:t xml:space="preserve">@DivnaErzen @JurePoglajen @sarecmarjan Tietenkin hän haluaisi, että homot haistelisivat häntä vähän...</w:t>
      </w:r>
    </w:p>
    <w:p>
      <w:r>
        <w:rPr>
          <w:b/>
          <w:u w:val="single"/>
        </w:rPr>
        <w:t xml:space="preserve">763949</w:t>
      </w:r>
    </w:p>
    <w:p>
      <w:r>
        <w:t xml:space="preserve">Perin turkistakin edesmenneeltä isoäidiltäni. Luuletko, että minua syljetään kadulla?</w:t>
      </w:r>
    </w:p>
    <w:p>
      <w:r>
        <w:rPr>
          <w:b/>
          <w:u w:val="single"/>
        </w:rPr>
        <w:t xml:space="preserve">763950</w:t>
      </w:r>
    </w:p>
    <w:p>
      <w:r>
        <w:t xml:space="preserve">@KanglerFranc @TinoMamic @AllBriefs Franca tuolla logiikalla on isoäitisi vika, että olet kusipää!</w:t>
      </w:r>
    </w:p>
    <w:p>
      <w:r>
        <w:rPr>
          <w:b/>
          <w:u w:val="single"/>
        </w:rPr>
        <w:t xml:space="preserve">763951</w:t>
      </w:r>
    </w:p>
    <w:p>
      <w:r>
        <w:t xml:space="preserve">Kommunismi ja VAPAUS ??</w:t>
        <w:br/>
        <w:t xml:space="preserve">Kordiš on VAARALLINEN PUNAINEN FASISTI !! https://t.co/S36VixV6zn</w:t>
      </w:r>
    </w:p>
    <w:p>
      <w:r>
        <w:rPr>
          <w:b/>
          <w:u w:val="single"/>
        </w:rPr>
        <w:t xml:space="preserve">763952</w:t>
      </w:r>
    </w:p>
    <w:p>
      <w:r>
        <w:t xml:space="preserve">Vanha cimprac pankissa, Belavšek, Keski-Haloze.</w:t>
        <w:br/>
        <w:t xml:space="preserve">Tässä se on 🇸🇮</w:t>
        <w:br/>
        <w:t xml:space="preserve">Identiteetti</w:t>
        <w:br/>
        <w:t xml:space="preserve">Kuva: Alojz Š. L. https://t.co/9QRhfOW8sE</w:t>
      </w:r>
    </w:p>
    <w:p>
      <w:r>
        <w:rPr>
          <w:b/>
          <w:u w:val="single"/>
        </w:rPr>
        <w:t xml:space="preserve">763953</w:t>
      </w:r>
    </w:p>
    <w:p>
      <w:r>
        <w:t xml:space="preserve">He eivät etsi niitä, he vain päättävät tuloksen. #salabajzers https://t.co/vc0RkSsJNX</w:t>
      </w:r>
    </w:p>
    <w:p>
      <w:r>
        <w:rPr>
          <w:b/>
          <w:u w:val="single"/>
        </w:rPr>
        <w:t xml:space="preserve">763954</w:t>
      </w:r>
    </w:p>
    <w:p>
      <w:r>
        <w:t xml:space="preserve">@Alex4Aleksandra En jaksa enää kommentoida näitä hulluja LGBT-ihmisiä, koska he käyvät hermoilleni niin nopeasti.</w:t>
      </w:r>
    </w:p>
    <w:p>
      <w:r>
        <w:rPr>
          <w:b/>
          <w:u w:val="single"/>
        </w:rPr>
        <w:t xml:space="preserve">763955</w:t>
      </w:r>
    </w:p>
    <w:p>
      <w:r>
        <w:t xml:space="preserve">Kaikki oli hienoa, mutta hieronnan loppupuolella aloin miettiä, kuinka monta sekuntia pieneltä thaimaalaistytöltä kestää kuristaa minut, murtaa minut ja repiä pääni irti käsillään.</w:t>
      </w:r>
    </w:p>
    <w:p>
      <w:r>
        <w:rPr>
          <w:b/>
          <w:u w:val="single"/>
        </w:rPr>
        <w:t xml:space="preserve">763956</w:t>
      </w:r>
    </w:p>
    <w:p>
      <w:r>
        <w:t xml:space="preserve">Kun @GRAWESlovenija huijasi minua kolmannen kerran, etsin uutta vakuutuksenantajaa itselleni ja kaikille yrityksillemme. Ei pienyrityksiä.</w:t>
      </w:r>
    </w:p>
    <w:p>
      <w:r>
        <w:rPr>
          <w:b/>
          <w:u w:val="single"/>
        </w:rPr>
        <w:t xml:space="preserve">763957</w:t>
      </w:r>
    </w:p>
    <w:p>
      <w:r>
        <w:t xml:space="preserve">@flyying_unicorn Vanhempani soittavat tätä joskus välitunnilla ja pelkään olla luokassa 😂😂 heillä on ollut "taisteluhaavoja"</w:t>
      </w:r>
    </w:p>
    <w:p>
      <w:r>
        <w:rPr>
          <w:b/>
          <w:u w:val="single"/>
        </w:rPr>
        <w:t xml:space="preserve">763958</w:t>
      </w:r>
    </w:p>
    <w:p>
      <w:r>
        <w:t xml:space="preserve">@C_Mirkic @JoAnnaOfArc1 @VeronaVerdasco @Lele_Mud ...rakastan tällaisia sotkuja....😜 https://t.co/0EvGwsjwNk</w:t>
      </w:r>
    </w:p>
    <w:p>
      <w:r>
        <w:rPr>
          <w:b/>
          <w:u w:val="single"/>
        </w:rPr>
        <w:t xml:space="preserve">763959</w:t>
      </w:r>
    </w:p>
    <w:p>
      <w:r>
        <w:t xml:space="preserve">Välimiesmenettelysopimus antoi meille oikeuden käyttää kansainvälisiä vesiä naapureidemme mielivallan mukaan. #soocenejetv24</w:t>
      </w:r>
    </w:p>
    <w:p>
      <w:r>
        <w:rPr>
          <w:b/>
          <w:u w:val="single"/>
        </w:rPr>
        <w:t xml:space="preserve">763960</w:t>
      </w:r>
    </w:p>
    <w:p>
      <w:r>
        <w:t xml:space="preserve">Te hullut vasemmistolaiset olette tuomassa tätä keskiaikaista kulttuuria Eurooppaan ! https://t.co/Wof6oduNJy</w:t>
      </w:r>
    </w:p>
    <w:p>
      <w:r>
        <w:rPr>
          <w:b/>
          <w:u w:val="single"/>
        </w:rPr>
        <w:t xml:space="preserve">763961</w:t>
      </w:r>
    </w:p>
    <w:p>
      <w:r>
        <w:t xml:space="preserve">@SpelaRotar @vladaRS Mitä ne välittää... ne hoitivat perseensä ja mullahiensa perseet... loput teistä... ryhdistäytykää.</w:t>
      </w:r>
    </w:p>
    <w:p>
      <w:r>
        <w:rPr>
          <w:b/>
          <w:u w:val="single"/>
        </w:rPr>
        <w:t xml:space="preserve">763962</w:t>
      </w:r>
    </w:p>
    <w:p>
      <w:r>
        <w:t xml:space="preserve">@tyschew @asocialec Se on toisin kuin silloin, kun näet Messengerissä, että dec kirjoittaa vastausta puoli tuntia ja napsauttaa lähetä ja näet "OK, klo 8".</w:t>
      </w:r>
    </w:p>
    <w:p>
      <w:r>
        <w:rPr>
          <w:b/>
          <w:u w:val="single"/>
        </w:rPr>
        <w:t xml:space="preserve">763963</w:t>
      </w:r>
    </w:p>
    <w:p>
      <w:r>
        <w:t xml:space="preserve">Hei, Angelca, järkyttävää kyllä, Ljubljanassa on lasten basaari, ja siellä toteutetaan sukupuoliteoriaa ja adoptoidaan lapsia koko ajan!</w:t>
      </w:r>
    </w:p>
    <w:p>
      <w:r>
        <w:rPr>
          <w:b/>
          <w:u w:val="single"/>
        </w:rPr>
        <w:t xml:space="preserve">763964</w:t>
      </w:r>
    </w:p>
    <w:p>
      <w:r>
        <w:t xml:space="preserve">Harmi...todella harmi, että leijona ei ollut sekuntiakaan nopeampi!!! #idiots https://t.co/pMW16W4zte</w:t>
      </w:r>
    </w:p>
    <w:p>
      <w:r>
        <w:rPr>
          <w:b/>
          <w:u w:val="single"/>
        </w:rPr>
        <w:t xml:space="preserve">763965</w:t>
      </w:r>
    </w:p>
    <w:p>
      <w:r>
        <w:t xml:space="preserve">Käännetään aikakonetta hieman taaksepäin ...</w:t>
        <w:br/>
        <w:t xml:space="preserve"> ... hulluuden sävy asiakkaan edessä, asiakasta ja vain asiakasta varten ... 😍✨🌸 https://t.co/g0UQxwXSCd https://t.co/g0UQxwXSCd</w:t>
      </w:r>
    </w:p>
    <w:p>
      <w:r>
        <w:rPr>
          <w:b/>
          <w:u w:val="single"/>
        </w:rPr>
        <w:t xml:space="preserve">763966</w:t>
      </w:r>
    </w:p>
    <w:p>
      <w:r>
        <w:t xml:space="preserve">@lucijausaj @cikibucka Olisin tehnyt hänelle kalliin aidan pitääkseni nämä muslimit poissa Sloveniasta. He tarvitsevat äänestäjiä</w:t>
      </w:r>
    </w:p>
    <w:p>
      <w:r>
        <w:rPr>
          <w:b/>
          <w:u w:val="single"/>
        </w:rPr>
        <w:t xml:space="preserve">763967</w:t>
      </w:r>
    </w:p>
    <w:p>
      <w:r>
        <w:t xml:space="preserve">Ottaen huomioon, että Bavčarilla on niin paljon rahaa, hän olisi voinut ostaa paremman auton 😃😃😃😃</w:t>
        <w:br/>
        <w:t xml:space="preserve">Amater 😛</w:t>
        <w:br/>
        <w:t xml:space="preserve">Kuva: @24ur_com https://t.co/t4bIjtIUpB</w:t>
      </w:r>
    </w:p>
    <w:p>
      <w:r>
        <w:rPr>
          <w:b/>
          <w:u w:val="single"/>
        </w:rPr>
        <w:t xml:space="preserve">763968</w:t>
      </w:r>
    </w:p>
    <w:p>
      <w:r>
        <w:t xml:space="preserve">@tomltoml Kohtele heitä totuudella, älä kuolemalla... Kuolema on karhunpalvelus valtiolle...</w:t>
      </w:r>
    </w:p>
    <w:p>
      <w:r>
        <w:rPr>
          <w:b/>
          <w:u w:val="single"/>
        </w:rPr>
        <w:t xml:space="preserve">763969</w:t>
      </w:r>
    </w:p>
    <w:p>
      <w:r>
        <w:t xml:space="preserve">Se kiusallinen hetki, kun lapsi, jonka olet opettanut olemaan uskomatta mitään hölynpölyä, kysyy sinulta, onko "hyviä miehiä" todella olemassa. Helpppppp! #7vuotias</w:t>
      </w:r>
    </w:p>
    <w:p>
      <w:r>
        <w:rPr>
          <w:b/>
          <w:u w:val="single"/>
        </w:rPr>
        <w:t xml:space="preserve">763970</w:t>
      </w:r>
    </w:p>
    <w:p>
      <w:r>
        <w:t xml:space="preserve">@Che27Che @Svarun_K En voi enää kuunnella tätä luolamiestä. Et voi työskennellä minimipalkalla 15 vuotta ja olla hiljaa.</w:t>
      </w:r>
    </w:p>
    <w:p>
      <w:r>
        <w:rPr>
          <w:b/>
          <w:u w:val="single"/>
        </w:rPr>
        <w:t xml:space="preserve">763971</w:t>
      </w:r>
    </w:p>
    <w:p>
      <w:r>
        <w:t xml:space="preserve">JJ sotkee talouden, valitaan Jankovic, tuhotaan rahoitus, valitaan Bratušková, pilkotaan oikeus, valitaan Cerar. #hallinto</w:t>
      </w:r>
    </w:p>
    <w:p>
      <w:r>
        <w:rPr>
          <w:b/>
          <w:u w:val="single"/>
        </w:rPr>
        <w:t xml:space="preserve">763972</w:t>
      </w:r>
    </w:p>
    <w:p>
      <w:r>
        <w:t xml:space="preserve">Mutta kutsutaanko sitä huolimattomuudeksi!? Maajoukkuelääkäri oli luultavasti huolimaton, mutta Jeglič oli todennäköisemmin lihava ja korruptoitunut? 🤔🏒 https://t.co/TgccMS6rJE</w:t>
      </w:r>
    </w:p>
    <w:p>
      <w:r>
        <w:rPr>
          <w:b/>
          <w:u w:val="single"/>
        </w:rPr>
        <w:t xml:space="preserve">763973</w:t>
      </w:r>
    </w:p>
    <w:p>
      <w:r>
        <w:t xml:space="preserve">@butalskipolicaj @frelih_igor @MitjaIrsic @DobraMrha En ollut koskaan kommunisti kuten Janša.</w:t>
      </w:r>
    </w:p>
    <w:p>
      <w:r>
        <w:rPr>
          <w:b/>
          <w:u w:val="single"/>
        </w:rPr>
        <w:t xml:space="preserve">763974</w:t>
      </w:r>
    </w:p>
    <w:p>
      <w:r>
        <w:t xml:space="preserve">Tämä Cambridge Analytican ohjelmoija näyttää nyt myyvän toimittajille samaa paskaa kuin ennen asiakkaille.</w:t>
      </w:r>
    </w:p>
    <w:p>
      <w:r>
        <w:rPr>
          <w:b/>
          <w:u w:val="single"/>
        </w:rPr>
        <w:t xml:space="preserve">763975</w:t>
      </w:r>
    </w:p>
    <w:p>
      <w:r>
        <w:t xml:space="preserve">Vuodesta -45 lähtien he ovat järjestäneet erilaisia kokoontumisia uhriensa haudoilla. Jälkeläiset kunnioittavat esi-isiensä rikoksia. https://t.co/mBHbjllBDU.</w:t>
      </w:r>
    </w:p>
    <w:p>
      <w:r>
        <w:rPr>
          <w:b/>
          <w:u w:val="single"/>
        </w:rPr>
        <w:t xml:space="preserve">763976</w:t>
      </w:r>
    </w:p>
    <w:p>
      <w:r>
        <w:t xml:space="preserve">Kesäloma alkoi shakin parissa.</w:t>
        <w:br/>
        <w:t xml:space="preserve"> Silti aika kelvollinen! Voisin voittaa Brglezin. 😏 https://t.co/vvDqsV12bs</w:t>
      </w:r>
    </w:p>
    <w:p>
      <w:r>
        <w:rPr>
          <w:b/>
          <w:u w:val="single"/>
        </w:rPr>
        <w:t xml:space="preserve">763977</w:t>
      </w:r>
    </w:p>
    <w:p>
      <w:r>
        <w:t xml:space="preserve">Tiistai on tulossa ja sen myötä palovartio klo 18.00. Aika venyttää aivoja ja kehoa 🚒🚑🚑💪🤩</w:t>
      </w:r>
    </w:p>
    <w:p>
      <w:r>
        <w:rPr>
          <w:b/>
          <w:u w:val="single"/>
        </w:rPr>
        <w:t xml:space="preserve">763978</w:t>
      </w:r>
    </w:p>
    <w:p>
      <w:r>
        <w:t xml:space="preserve">hei #NZS ennen kuin vaihdatte Kavcicin, kertokaa kenen pitäisi korvata hänet ( tai kysykää Katanecilta ) #srcebije</w:t>
      </w:r>
    </w:p>
    <w:p>
      <w:r>
        <w:rPr>
          <w:b/>
          <w:u w:val="single"/>
        </w:rPr>
        <w:t xml:space="preserve">763979</w:t>
      </w:r>
    </w:p>
    <w:p>
      <w:r>
        <w:t xml:space="preserve">Seitsemän voittamatonta kääpiötä ja raivostunut Lumikki 😁 https://t.co/t5GKGoLquH</w:t>
      </w:r>
    </w:p>
    <w:p>
      <w:r>
        <w:rPr>
          <w:b/>
          <w:u w:val="single"/>
        </w:rPr>
        <w:t xml:space="preserve">763980</w:t>
      </w:r>
    </w:p>
    <w:p>
      <w:r>
        <w:t xml:space="preserve">@RichieKis @tretjeoko En ole liikuttunut - mutta kun hän osaa vaihtaa vaatteensa, he voivat nylkeä minua niin paljon kuin haluavat.</w:t>
      </w:r>
    </w:p>
    <w:p>
      <w:r>
        <w:rPr>
          <w:b/>
          <w:u w:val="single"/>
        </w:rPr>
        <w:t xml:space="preserve">763981</w:t>
      </w:r>
    </w:p>
    <w:p>
      <w:r>
        <w:t xml:space="preserve">@Press_Clipping: SIX Continents NEWS: yli 2 miljoonan median seuranta ja seuranta. #16skoj</w:t>
      </w:r>
    </w:p>
    <w:p>
      <w:r>
        <w:rPr>
          <w:b/>
          <w:u w:val="single"/>
        </w:rPr>
        <w:t xml:space="preserve">763982</w:t>
      </w:r>
    </w:p>
    <w:p>
      <w:r>
        <w:t xml:space="preserve">Maukasta, tuoksuvaa, pehmeää tarragonia! Kokeiletko koskaan niitä? Kokeile tätä reseptiä - me haistamme ne jo täällä :) https://t.co/KpF59okhe2 https://t.co/KpF59okhe2</w:t>
      </w:r>
    </w:p>
    <w:p>
      <w:r>
        <w:rPr>
          <w:b/>
          <w:u w:val="single"/>
        </w:rPr>
        <w:t xml:space="preserve">763983</w:t>
      </w:r>
    </w:p>
    <w:p>
      <w:r>
        <w:t xml:space="preserve">Jos hän on ylpeä, hän on fasisti. Maister ei siis ole ylpeä slovenialainen. Vai onko? #leftistguess https://t.co/2z1RJXZ9fV</w:t>
      </w:r>
    </w:p>
    <w:p>
      <w:r>
        <w:rPr>
          <w:b/>
          <w:u w:val="single"/>
        </w:rPr>
        <w:t xml:space="preserve">763984</w:t>
      </w:r>
    </w:p>
    <w:p>
      <w:r>
        <w:t xml:space="preserve">@Mladiforum Mennään eteenpäin, miksi mennä epäinhimilliseen maahan, jos tilanne on niin sietämätön?</w:t>
      </w:r>
    </w:p>
    <w:p>
      <w:r>
        <w:rPr>
          <w:b/>
          <w:u w:val="single"/>
        </w:rPr>
        <w:t xml:space="preserve">763985</w:t>
      </w:r>
    </w:p>
    <w:p>
      <w:r>
        <w:t xml:space="preserve">@mrevlje No, tuo on ikävä tapa venyttää totuutta ja pelotella ihmisiä... #Milojka sanoi, että hän välittää potilaista, kyllä hän välittää...</w:t>
      </w:r>
    </w:p>
    <w:p>
      <w:r>
        <w:rPr>
          <w:b/>
          <w:u w:val="single"/>
        </w:rPr>
        <w:t xml:space="preserve">763986</w:t>
      </w:r>
    </w:p>
    <w:p>
      <w:r>
        <w:t xml:space="preserve">Copy paste vanhemmista tuomareista, jotka seuraavat sokeasti ensimmäisen oikeusasteen tuomiota Milko Novicin tuomion kanssa https://t.co/Lxj2y7cxkW</w:t>
      </w:r>
    </w:p>
    <w:p>
      <w:r>
        <w:rPr>
          <w:b/>
          <w:u w:val="single"/>
        </w:rPr>
        <w:t xml:space="preserve">763987</w:t>
      </w:r>
    </w:p>
    <w:p>
      <w:r>
        <w:t xml:space="preserve">@PureDestiny normaalia. mutta siihen tarvitaan portugalilaisia ihmisiä. ei väärennöksiä, kiitos. :P</w:t>
      </w:r>
    </w:p>
    <w:p>
      <w:r>
        <w:rPr>
          <w:b/>
          <w:u w:val="single"/>
        </w:rPr>
        <w:t xml:space="preserve">763988</w:t>
      </w:r>
    </w:p>
    <w:p>
      <w:r>
        <w:t xml:space="preserve">#Slovenia #kauvinismi #TV #toimittajat #poliitikot #katsojat</w:t>
        <w:br/>
        <w:t xml:space="preserve">Toimittajien, toimittajien, poliitikkojen ja katsojien passiivisuus https://t.co/qMBJ0IYFpV</w:t>
      </w:r>
    </w:p>
    <w:p>
      <w:r>
        <w:rPr>
          <w:b/>
          <w:u w:val="single"/>
        </w:rPr>
        <w:t xml:space="preserve">763989</w:t>
      </w:r>
    </w:p>
    <w:p>
      <w:r>
        <w:t xml:space="preserve">Messin lippulaiva on automaattinen nilkka-arkkuindeksimittari, jota he laajentavat Yhdysvaltoihin ja kolmansiin maihin. https://t.co/s6HP1VdjfJ.</w:t>
      </w:r>
    </w:p>
    <w:p>
      <w:r>
        <w:rPr>
          <w:b/>
          <w:u w:val="single"/>
        </w:rPr>
        <w:t xml:space="preserve">763990</w:t>
      </w:r>
    </w:p>
    <w:p>
      <w:r>
        <w:t xml:space="preserve">@drVinkoGorenak @TankoJoze @dr_Olaj Se toimii vielä paremmin, jos laitamme poliisin 10 metrin välein. #nopasaran #policistanavsakopedSLOmeje</w:t>
      </w:r>
    </w:p>
    <w:p>
      <w:r>
        <w:rPr>
          <w:b/>
          <w:u w:val="single"/>
        </w:rPr>
        <w:t xml:space="preserve">763991</w:t>
      </w:r>
    </w:p>
    <w:p>
      <w:r>
        <w:t xml:space="preserve">@Medeja_7 @lucijausaj Vasemmistolaisen perinnöllisen loisen epätoivoinen huuto kuolemanpaniikissa, kun hän etsii helppoa elämää.</w:t>
      </w:r>
    </w:p>
    <w:p>
      <w:r>
        <w:rPr>
          <w:b/>
          <w:u w:val="single"/>
        </w:rPr>
        <w:t xml:space="preserve">763992</w:t>
      </w:r>
    </w:p>
    <w:p>
      <w:r>
        <w:t xml:space="preserve">@Posta_Slovenije @dusancaf Et lukenut kirjoitusta kovin hyvin ja vastauksesi on täysin riittämätön.</w:t>
      </w:r>
    </w:p>
    <w:p>
      <w:r>
        <w:rPr>
          <w:b/>
          <w:u w:val="single"/>
        </w:rPr>
        <w:t xml:space="preserve">763993</w:t>
      </w:r>
    </w:p>
    <w:p>
      <w:r>
        <w:t xml:space="preserve">Ei enää mätäneviä ja homehtuneita hedelmiä. Permafruit-aktiivinen aine, joka sitoo etyleenikaasua, joka saa hedelmät kypsymään. https://t.co/3mJBh6bi0Y</w:t>
      </w:r>
    </w:p>
    <w:p>
      <w:r>
        <w:rPr>
          <w:b/>
          <w:u w:val="single"/>
        </w:rPr>
        <w:t xml:space="preserve">763994</w:t>
      </w:r>
    </w:p>
    <w:p>
      <w:r>
        <w:t xml:space="preserve">Kannustan niin paljon kuin voin, kiitos kannustuksesta ja motivaatiosta, lue N: Vujicic. STAND TIGHT- ilman väkivaltaa, hellävaraisesti https://t.co/bmsb6fII7C</w:t>
      </w:r>
    </w:p>
    <w:p>
      <w:r>
        <w:rPr>
          <w:b/>
          <w:u w:val="single"/>
        </w:rPr>
        <w:t xml:space="preserve">763995</w:t>
      </w:r>
    </w:p>
    <w:p>
      <w:r>
        <w:t xml:space="preserve">Nsd on hyvä dns, mutta Debianin paketti on hieman surkea. Mutta testaako kukaan enää näitä paketteja?</w:t>
      </w:r>
    </w:p>
    <w:p>
      <w:r>
        <w:rPr>
          <w:b/>
          <w:u w:val="single"/>
        </w:rPr>
        <w:t xml:space="preserve">763996</w:t>
      </w:r>
    </w:p>
    <w:p>
      <w:r>
        <w:t xml:space="preserve">@KatarinaDbr @DarjaPot @mat3ja Mhm... avaimet, joissa ketna roikkuu puukuutiossa...</w:t>
      </w:r>
    </w:p>
    <w:p>
      <w:r>
        <w:rPr>
          <w:b/>
          <w:u w:val="single"/>
        </w:rPr>
        <w:t xml:space="preserve">763997</w:t>
      </w:r>
    </w:p>
    <w:p>
      <w:r>
        <w:t xml:space="preserve">@SpletnaMladina Jättäkää se nyt, kansa haluaa tietää missä verisuonilastojen rahat ovat, ei tätä paskaa......</w:t>
      </w:r>
    </w:p>
    <w:p>
      <w:r>
        <w:rPr>
          <w:b/>
          <w:u w:val="single"/>
        </w:rPr>
        <w:t xml:space="preserve">763998</w:t>
      </w:r>
    </w:p>
    <w:p>
      <w:r>
        <w:t xml:space="preserve">@komac_j @ntokomc @strankalevica ilmeisesti on oltava romanialainen skenaario, jotta tämä gamad saadaan alas</w:t>
      </w:r>
    </w:p>
    <w:p>
      <w:r>
        <w:rPr>
          <w:b/>
          <w:u w:val="single"/>
        </w:rPr>
        <w:t xml:space="preserve">763999</w:t>
      </w:r>
    </w:p>
    <w:p>
      <w:r>
        <w:t xml:space="preserve">Kozjanskossa on niin kuuma, että kalkkunasta tehdään popcornia, jotta kanat puraisivat !</w:t>
      </w:r>
    </w:p>
    <w:p>
      <w:r>
        <w:rPr>
          <w:b/>
          <w:u w:val="single"/>
        </w:rPr>
        <w:t xml:space="preserve">764000</w:t>
      </w:r>
    </w:p>
    <w:p>
      <w:r>
        <w:t xml:space="preserve">@sodnik Mutta anteeksi, tässä sanotaan, kuinka paljon annamme matkailulle, ei sitä, kuinka paljon matkailu tuottaa.</w:t>
      </w:r>
    </w:p>
    <w:p>
      <w:r>
        <w:rPr>
          <w:b/>
          <w:u w:val="single"/>
        </w:rPr>
        <w:t xml:space="preserve">764001</w:t>
      </w:r>
    </w:p>
    <w:p>
      <w:r>
        <w:t xml:space="preserve">@Libertarec Robotti ei ole ongelmallinen. On kauheaa, kun EQ- ja ÄO-aikuinen uskoo, että vapaus ei ole ehdoton. #danes, #tu</w:t>
      </w:r>
    </w:p>
    <w:p>
      <w:r>
        <w:rPr>
          <w:b/>
          <w:u w:val="single"/>
        </w:rPr>
        <w:t xml:space="preserve">764002</w:t>
      </w:r>
    </w:p>
    <w:p>
      <w:r>
        <w:t xml:space="preserve">@miskasmetiska @p_tyke @MorskaKvacka Kurc, he eivät saa myydä alkoholia 21h jälkeen ;)</w:t>
      </w:r>
    </w:p>
    <w:p>
      <w:r>
        <w:rPr>
          <w:b/>
          <w:u w:val="single"/>
        </w:rPr>
        <w:t xml:space="preserve">764003</w:t>
      </w:r>
    </w:p>
    <w:p>
      <w:r>
        <w:t xml:space="preserve">Mutta tiesitkö, että piraijat voivat syödä pienen lapsen alle 30 sekunnissa?</w:t>
        <w:br/>
        <w:t xml:space="preserve"> Joka tapauksessa, tänään menetin vuoroni eläintarhassa.</w:t>
      </w:r>
    </w:p>
    <w:p>
      <w:r>
        <w:rPr>
          <w:b/>
          <w:u w:val="single"/>
        </w:rPr>
        <w:t xml:space="preserve">764004</w:t>
      </w:r>
    </w:p>
    <w:p>
      <w:r>
        <w:t xml:space="preserve">@SpletnaMladina "Vain rakas Jumala" voi edelleen auttaa naapurimme äärioikeistolaista asennetta</w:t>
      </w:r>
    </w:p>
    <w:p>
      <w:r>
        <w:rPr>
          <w:b/>
          <w:u w:val="single"/>
        </w:rPr>
        <w:t xml:space="preserve">764005</w:t>
      </w:r>
    </w:p>
    <w:p>
      <w:r>
        <w:t xml:space="preserve">Kysyn: millaiset ihmiset työskentelevät @rtvslo:ssa, että he ovat antaneet kollegansa tehdä tällaisen virheen?</w:t>
        <w:br/>
        <w:t xml:space="preserve"> Sokea, huolimaton, välinpitämätön, paha tai häntä latautuneempi?</w:t>
      </w:r>
    </w:p>
    <w:p>
      <w:r>
        <w:rPr>
          <w:b/>
          <w:u w:val="single"/>
        </w:rPr>
        <w:t xml:space="preserve">764006</w:t>
      </w:r>
    </w:p>
    <w:p>
      <w:r>
        <w:t xml:space="preserve">@penzionist12 Kyllä, on hyvä, että he laittoivat itsensä kansallisten petturien luetteloon. Jotta myöhemmin ei jää epäilyksiä siitä, keitä he ovat.</w:t>
      </w:r>
    </w:p>
    <w:p>
      <w:r>
        <w:rPr>
          <w:b/>
          <w:u w:val="single"/>
        </w:rPr>
        <w:t xml:space="preserve">764007</w:t>
      </w:r>
    </w:p>
    <w:p>
      <w:r>
        <w:t xml:space="preserve">@FOrenik Hän ei ole hullu. Typerä kansakuntamme vihaa häntä (ja vasemmisto sekoaa, jos hänet mainitaan).</w:t>
      </w:r>
    </w:p>
    <w:p>
      <w:r>
        <w:rPr>
          <w:b/>
          <w:u w:val="single"/>
        </w:rPr>
        <w:t xml:space="preserve">764008</w:t>
      </w:r>
    </w:p>
    <w:p>
      <w:r>
        <w:t xml:space="preserve">@Nova24TV Häpeä häntä, parannus tulee aina.Tonin pysäytä hänet ennen kuin hän tuhoaa sinut.</w:t>
      </w:r>
    </w:p>
    <w:p>
      <w:r>
        <w:rPr>
          <w:b/>
          <w:u w:val="single"/>
        </w:rPr>
        <w:t xml:space="preserve">764009</w:t>
      </w:r>
    </w:p>
    <w:p>
      <w:r>
        <w:t xml:space="preserve">Primitiivinen on aina primitiivinen. ZZ-katkokset ja iltasadut. Kukaan ei anna hänelle mitään, koska tässä ympäristössä se on mahdollista.</w:t>
      </w:r>
    </w:p>
    <w:p>
      <w:r>
        <w:rPr>
          <w:b/>
          <w:u w:val="single"/>
        </w:rPr>
        <w:t xml:space="preserve">764010</w:t>
      </w:r>
    </w:p>
    <w:p>
      <w:r>
        <w:t xml:space="preserve">@mrevlje Nykypäivän Targetissa Golobič oli varsin fiksu, kaikkitietävä. Jotenkin hän ei kuulunut ohjelmaan.</w:t>
      </w:r>
    </w:p>
    <w:p>
      <w:r>
        <w:rPr>
          <w:b/>
          <w:u w:val="single"/>
        </w:rPr>
        <w:t xml:space="preserve">764011</w:t>
      </w:r>
    </w:p>
    <w:p>
      <w:r>
        <w:t xml:space="preserve">@borisvoncina tili ei ole tilapäisesti käytettävissä, koska se rikkoo Twitterin mediakäytäntöä. Lue lisää.</w:t>
      </w:r>
    </w:p>
    <w:p>
      <w:r>
        <w:rPr>
          <w:b/>
          <w:u w:val="single"/>
        </w:rPr>
        <w:t xml:space="preserve">764012</w:t>
      </w:r>
    </w:p>
    <w:p>
      <w:r>
        <w:t xml:space="preserve">Vastaus SDS:n aikomukseen, jossa ilmoitettiin, että Velenjen sosiaalityön keskuksen tapahtumien vuoksi on jätetty interpellation. https://t.co/4bHZTikp4o.</w:t>
      </w:r>
    </w:p>
    <w:p>
      <w:r>
        <w:rPr>
          <w:b/>
          <w:u w:val="single"/>
        </w:rPr>
        <w:t xml:space="preserve">764013</w:t>
      </w:r>
    </w:p>
    <w:p>
      <w:r>
        <w:t xml:space="preserve">10-vuotias menee yksin hammaslääkäriin hampaan poistoa varten. Minusta vanhemmuuteni sujuu melko hyvin.</w:t>
      </w:r>
    </w:p>
    <w:p>
      <w:r>
        <w:rPr>
          <w:b/>
          <w:u w:val="single"/>
        </w:rPr>
        <w:t xml:space="preserve">764014</w:t>
      </w:r>
    </w:p>
    <w:p>
      <w:r>
        <w:t xml:space="preserve">Jankovič olisi tullut Planet TV:n studioon tukemaan Erjavecia yleisön joukossa, mutta hän katsoo Botra 3:sta A-kanavalta. #NewStart</w:t>
      </w:r>
    </w:p>
    <w:p>
      <w:r>
        <w:rPr>
          <w:b/>
          <w:u w:val="single"/>
        </w:rPr>
        <w:t xml:space="preserve">764015</w:t>
      </w:r>
    </w:p>
    <w:p>
      <w:r>
        <w:t xml:space="preserve">@petra_jansa @JJansaSDS Outoa, että hän on hereillä. Hän nukahtaa omien luentojensa aikana tiedekunnassa, nukkuu kongresseissa ja symposiumeissa. Vaikea velttous.</w:t>
      </w:r>
    </w:p>
    <w:p>
      <w:r>
        <w:rPr>
          <w:b/>
          <w:u w:val="single"/>
        </w:rPr>
        <w:t xml:space="preserve">764016</w:t>
      </w:r>
    </w:p>
    <w:p>
      <w:r>
        <w:t xml:space="preserve">I'd Like to Be Normal -festivaalin sanoin: "Kypärä päähän ja bensaa housuihin!".</w:t>
      </w:r>
    </w:p>
    <w:p>
      <w:r>
        <w:rPr>
          <w:b/>
          <w:u w:val="single"/>
        </w:rPr>
        <w:t xml:space="preserve">764017</w:t>
      </w:r>
    </w:p>
    <w:p>
      <w:r>
        <w:t xml:space="preserve">Kaksi onnettomuutta on sattunut, ja moottoritie on suljettu kaikelta liikenteeltä, ja kiertoteitä on rajoitetusti. https://t.co/hrqLv1qJeG</w:t>
      </w:r>
    </w:p>
    <w:p>
      <w:r>
        <w:rPr>
          <w:b/>
          <w:u w:val="single"/>
        </w:rPr>
        <w:t xml:space="preserve">764018</w:t>
      </w:r>
    </w:p>
    <w:p>
      <w:r>
        <w:t xml:space="preserve">Lopullinen @ljmarathon-raportti.</w:t>
        <w:t xml:space="preserve">Ensi vuoteen asti</w:t>
        <w:br/>
        <w:t xml:space="preserve">https://t.co/F9jvZb5FYJ</w:t>
      </w:r>
    </w:p>
    <w:p>
      <w:r>
        <w:rPr>
          <w:b/>
          <w:u w:val="single"/>
        </w:rPr>
        <w:t xml:space="preserve">764019</w:t>
      </w:r>
    </w:p>
    <w:p>
      <w:r>
        <w:t xml:space="preserve">@JureBrankovic Se on totta! Vain ulkomaiset lääkinnällisten laitteiden toimittajat eivät ryöstä sairaalan herätyskelloa !!!!</w:t>
      </w:r>
    </w:p>
    <w:p>
      <w:r>
        <w:rPr>
          <w:b/>
          <w:u w:val="single"/>
        </w:rPr>
        <w:t xml:space="preserve">764020</w:t>
      </w:r>
    </w:p>
    <w:p>
      <w:r>
        <w:t xml:space="preserve">@polonaBerta @anzebaselj Vieläkö hierot laattaa veteen toisessa aggregaattitilassa?!??</w:t>
      </w:r>
    </w:p>
    <w:p>
      <w:r>
        <w:rPr>
          <w:b/>
          <w:u w:val="single"/>
        </w:rPr>
        <w:t xml:space="preserve">764021</w:t>
      </w:r>
    </w:p>
    <w:p>
      <w:r>
        <w:t xml:space="preserve">Välikohtaus ennen jatkoaikaa! Ruotsalaisfanit taistelivat viuluihin asti! https://t.co/Lwa0avKJhn</w:t>
      </w:r>
    </w:p>
    <w:p>
      <w:r>
        <w:rPr>
          <w:b/>
          <w:u w:val="single"/>
        </w:rPr>
        <w:t xml:space="preserve">764022</w:t>
      </w:r>
    </w:p>
    <w:p>
      <w:r>
        <w:t xml:space="preserve">Mariborin, Calciton ja Šoštanj Topolščicen lentopalloilijat voittivat häviämättä sarjaa. #DP https://t.co/D1rAjKwgNE</w:t>
      </w:r>
    </w:p>
    <w:p>
      <w:r>
        <w:rPr>
          <w:b/>
          <w:u w:val="single"/>
        </w:rPr>
        <w:t xml:space="preserve">764023</w:t>
      </w:r>
    </w:p>
    <w:p>
      <w:r>
        <w:t xml:space="preserve">Maahanmuuttajia otettiin kiinni Bojancissa, Miklarissa, Kvasicassa, Kanižaricissa, Radovicissa, Svržakissa, Gorjancessa ... https://t.co/P3iELiyrra...</w:t>
      </w:r>
    </w:p>
    <w:p>
      <w:r>
        <w:rPr>
          <w:b/>
          <w:u w:val="single"/>
        </w:rPr>
        <w:t xml:space="preserve">764024</w:t>
      </w:r>
    </w:p>
    <w:p>
      <w:r>
        <w:t xml:space="preserve">@jure_mali @DamirCrncec Järjestäjien pitäisi maksaa sakkoa, koska he eivät ripustaneet Slovenian lippua lavalle oikein!</w:t>
      </w:r>
    </w:p>
    <w:p>
      <w:r>
        <w:rPr>
          <w:b/>
          <w:u w:val="single"/>
        </w:rPr>
        <w:t xml:space="preserve">764025</w:t>
      </w:r>
    </w:p>
    <w:p>
      <w:r>
        <w:t xml:space="preserve">Ja sitten malli olisi ovela "puhutaan kaikille yhteistyöstä". Olen kyllästynyt tähän, senkin punaniska. https://t.co/87PxB79Sgg.</w:t>
      </w:r>
    </w:p>
    <w:p>
      <w:r>
        <w:rPr>
          <w:b/>
          <w:u w:val="single"/>
        </w:rPr>
        <w:t xml:space="preserve">764026</w:t>
      </w:r>
    </w:p>
    <w:p>
      <w:r>
        <w:t xml:space="preserve">@SonjaPalharting @dusankocevar1 Ja jos kastelet säännöllisesti, kasvit eivät juurru syvälle.</w:t>
      </w:r>
    </w:p>
    <w:p>
      <w:r>
        <w:rPr>
          <w:b/>
          <w:u w:val="single"/>
        </w:rPr>
        <w:t xml:space="preserve">764027</w:t>
      </w:r>
    </w:p>
    <w:p>
      <w:r>
        <w:t xml:space="preserve">@SSN_pr @gregarepovz Tämä oikeistolainen kaakatus vain vahvistaa twiittini. Kippis!</w:t>
      </w:r>
    </w:p>
    <w:p>
      <w:r>
        <w:rPr>
          <w:b/>
          <w:u w:val="single"/>
        </w:rPr>
        <w:t xml:space="preserve">764028</w:t>
      </w:r>
    </w:p>
    <w:p>
      <w:r>
        <w:t xml:space="preserve">Mladikassa ajatellaan, että ulkopolitiikassa on kyse siitä, että kuljetaan paksuissa verkkareissa ja istutaan vuoratuissa pöydissä, ja jopa siitä, että poikaystävä saa sopimuksen.</w:t>
      </w:r>
    </w:p>
    <w:p>
      <w:r>
        <w:rPr>
          <w:b/>
          <w:u w:val="single"/>
        </w:rPr>
        <w:t xml:space="preserve">764029</w:t>
      </w:r>
    </w:p>
    <w:p>
      <w:r>
        <w:t xml:space="preserve">@iCinober Hän kokkaa taas vampyyrejä, ja häntä kuuntelevat limanuljaska ja hullu marxisti.</w:t>
      </w:r>
    </w:p>
    <w:p>
      <w:r>
        <w:rPr>
          <w:b/>
          <w:u w:val="single"/>
        </w:rPr>
        <w:t xml:space="preserve">764030</w:t>
      </w:r>
    </w:p>
    <w:p>
      <w:r>
        <w:t xml:space="preserve">SENIORI-UUTISET: Generali Vakuutusyhtiö ilahduttaa koululaisia uudella... https://t.co/vcqxVWpTxh</w:t>
      </w:r>
    </w:p>
    <w:p>
      <w:r>
        <w:rPr>
          <w:b/>
          <w:u w:val="single"/>
        </w:rPr>
        <w:t xml:space="preserve">764031</w:t>
      </w:r>
    </w:p>
    <w:p>
      <w:r>
        <w:t xml:space="preserve">@cnfrmstA Kuten ensimmäisistä kappaleista käy ilmi, hyökkäys on enemmän pelagianismin suuntaan. Myös hyvä, kunhan inkvisitio vain toimii :)</w:t>
      </w:r>
    </w:p>
    <w:p>
      <w:r>
        <w:rPr>
          <w:b/>
          <w:u w:val="single"/>
        </w:rPr>
        <w:t xml:space="preserve">764032</w:t>
      </w:r>
    </w:p>
    <w:p>
      <w:r>
        <w:t xml:space="preserve">@publictransport @_austrian @adria_airways Kyllä, tämä on asianmukaista sosiaalista viestintää. Me ja Adria olemme vain sikoja, jotka haaveilevat maissista.</w:t>
      </w:r>
    </w:p>
    <w:p>
      <w:r>
        <w:rPr>
          <w:b/>
          <w:u w:val="single"/>
        </w:rPr>
        <w:t xml:space="preserve">764033</w:t>
      </w:r>
    </w:p>
    <w:p>
      <w:r>
        <w:t xml:space="preserve">@GrilcNejc Hoolifan on huliganismin raamattu. Voin lainata sitä sinulle. Sitten tulevat muut;)</w:t>
      </w:r>
    </w:p>
    <w:p>
      <w:r>
        <w:rPr>
          <w:b/>
          <w:u w:val="single"/>
        </w:rPr>
        <w:t xml:space="preserve">764034</w:t>
      </w:r>
    </w:p>
    <w:p>
      <w:r>
        <w:t xml:space="preserve">@MajaPeharc @Agathung Juttelisin joidenkin kanssa, mutta ei ole mitään järkeä. 😎</w:t>
      </w:r>
    </w:p>
    <w:p>
      <w:r>
        <w:rPr>
          <w:b/>
          <w:u w:val="single"/>
        </w:rPr>
        <w:t xml:space="preserve">764035</w:t>
      </w:r>
    </w:p>
    <w:p>
      <w:r>
        <w:t xml:space="preserve">@ModernFarmer Menimme Dolin hevosella. Ajoimme juuri takaisin ohi. Onneksi emme päättäneet kävellä lounaalle vihreälle reunalle.</w:t>
      </w:r>
    </w:p>
    <w:p>
      <w:r>
        <w:rPr>
          <w:b/>
          <w:u w:val="single"/>
        </w:rPr>
        <w:t xml:space="preserve">764036</w:t>
      </w:r>
    </w:p>
    <w:p>
      <w:r>
        <w:t xml:space="preserve">Ammattilaisvinkki: älä säilytä liukuvoidetta ja käsihuuhdetta samassa laatikossa, toinen toisensa yläpuolella.</w:t>
      </w:r>
    </w:p>
    <w:p>
      <w:r>
        <w:rPr>
          <w:b/>
          <w:u w:val="single"/>
        </w:rPr>
        <w:t xml:space="preserve">764037</w:t>
      </w:r>
    </w:p>
    <w:p>
      <w:r>
        <w:t xml:space="preserve">@schoo666 @termie1 @TooBigEgo jos säiliö on 50 litraa, insinööri lisää 5 litraa 😂 hän on oma erityinen persoonansa.</w:t>
      </w:r>
    </w:p>
    <w:p>
      <w:r>
        <w:rPr>
          <w:b/>
          <w:u w:val="single"/>
        </w:rPr>
        <w:t xml:space="preserve">764038</w:t>
      </w:r>
    </w:p>
    <w:p>
      <w:r>
        <w:t xml:space="preserve">Kun Janšan äänestäjät tajuavat, miten hän on pitänyt heitä naurunalaisina jo vuosia, he vetävät hänet hihnoista ylös.  #pizza</w:t>
      </w:r>
    </w:p>
    <w:p>
      <w:r>
        <w:rPr>
          <w:b/>
          <w:u w:val="single"/>
        </w:rPr>
        <w:t xml:space="preserve">764039</w:t>
      </w:r>
    </w:p>
    <w:p>
      <w:r>
        <w:t xml:space="preserve">@Kiki99515478 @Max970 Joten olet harhaanjohtava tai pikemminkin valehteleva. Kikithecuker, miten omaperäinen oletkaan nimimerkilläsi😁😁😁</w:t>
      </w:r>
    </w:p>
    <w:p>
      <w:r>
        <w:rPr>
          <w:b/>
          <w:u w:val="single"/>
        </w:rPr>
        <w:t xml:space="preserve">764040</w:t>
      </w:r>
    </w:p>
    <w:p>
      <w:r>
        <w:t xml:space="preserve">@yrennia1 Voin sanoa ilman huonoa omaatuntoa, että Miro on osoittanut, ettei hän ole puolen litran haalean veden arvoinen.</w:t>
      </w:r>
    </w:p>
    <w:p>
      <w:r>
        <w:rPr>
          <w:b/>
          <w:u w:val="single"/>
        </w:rPr>
        <w:t xml:space="preserve">764041</w:t>
      </w:r>
    </w:p>
    <w:p>
      <w:r>
        <w:t xml:space="preserve">Presidenttikisan ironiaa on se, että @BorutPahorin presidentin tehtävän halventamista arvostavat eniten ne, jotka halventavat politiikkaa toimimalla kulissien takana.</w:t>
      </w:r>
    </w:p>
    <w:p>
      <w:r>
        <w:rPr>
          <w:b/>
          <w:u w:val="single"/>
        </w:rPr>
        <w:t xml:space="preserve">764042</w:t>
      </w:r>
    </w:p>
    <w:p>
      <w:r>
        <w:t xml:space="preserve">@Kriminiblog Jee! Tuo on todellakin mutanttireptilogekko! Valtavat mittasuhteet! Halasiko se edes sinua?</w:t>
      </w:r>
    </w:p>
    <w:p>
      <w:r>
        <w:rPr>
          <w:b/>
          <w:u w:val="single"/>
        </w:rPr>
        <w:t xml:space="preserve">764043</w:t>
      </w:r>
    </w:p>
    <w:p>
      <w:r>
        <w:t xml:space="preserve">Asiakas ottaa #lainaa ulkomailla, jonka me #kansalaiset maksamme takaisin, kun hän tulee #maahan (taas).</w:t>
      </w:r>
    </w:p>
    <w:p>
      <w:r>
        <w:rPr>
          <w:b/>
          <w:u w:val="single"/>
        </w:rPr>
        <w:t xml:space="preserve">764044</w:t>
      </w:r>
    </w:p>
    <w:p>
      <w:r>
        <w:t xml:space="preserve">@MihaMarkic @Libertarec miksi ei? jos puhallat kuumaa ilmaa ulos (rakennuksesta), fysiikka pitää, käytäntö on vain huono.</w:t>
      </w:r>
    </w:p>
    <w:p>
      <w:r>
        <w:rPr>
          <w:b/>
          <w:u w:val="single"/>
        </w:rPr>
        <w:t xml:space="preserve">764045</w:t>
      </w:r>
    </w:p>
    <w:p>
      <w:r>
        <w:t xml:space="preserve">Hämmästyttävää. Su 57, mukana lennokki. https://t.co/CkO0HfxSFu.</w:t>
      </w:r>
    </w:p>
    <w:p>
      <w:r>
        <w:rPr>
          <w:b/>
          <w:u w:val="single"/>
        </w:rPr>
        <w:t xml:space="preserve">764046</w:t>
      </w:r>
    </w:p>
    <w:p>
      <w:r>
        <w:t xml:space="preserve">Erjavec ja Židan myöntävät, että säästötoimet eivät ole ministereille helppoja. "Minun on itse luovuttava tyttäreni pelastamisesta hänen ongelmistaan", Erjavec sanoo.</w:t>
      </w:r>
    </w:p>
    <w:p>
      <w:r>
        <w:rPr>
          <w:b/>
          <w:u w:val="single"/>
        </w:rPr>
        <w:t xml:space="preserve">764047</w:t>
      </w:r>
    </w:p>
    <w:p>
      <w:r>
        <w:t xml:space="preserve">Voivatko meikäläiset nostaa muotoaan? Innsbruck hyppää 2! https://t.co/UA4EszObFC https://t.co/UA4EszObFC</w:t>
      </w:r>
    </w:p>
    <w:p>
      <w:r>
        <w:rPr>
          <w:b/>
          <w:u w:val="single"/>
        </w:rPr>
        <w:t xml:space="preserve">764048</w:t>
      </w:r>
    </w:p>
    <w:p>
      <w:r>
        <w:t xml:space="preserve">@petrasovdat Älä kutsu minua paholaiseksi. Tulee olemaan ryhmä, joka tunnustaa tämän "kansallisesti merkittäväksi muistomerkiksi".</w:t>
      </w:r>
    </w:p>
    <w:p>
      <w:r>
        <w:rPr>
          <w:b/>
          <w:u w:val="single"/>
        </w:rPr>
        <w:t xml:space="preserve">764049</w:t>
      </w:r>
    </w:p>
    <w:p>
      <w:r>
        <w:t xml:space="preserve">kun denis oli vielä vauva, hänen kommunisti-idolinsa nussivat ja nussivat kahta jugoslavialaista https://t.co/pmoU2dvcw2</w:t>
      </w:r>
    </w:p>
    <w:p>
      <w:r>
        <w:rPr>
          <w:b/>
          <w:u w:val="single"/>
        </w:rPr>
        <w:t xml:space="preserve">764050</w:t>
      </w:r>
    </w:p>
    <w:p>
      <w:r>
        <w:t xml:space="preserve">Syyttäjä Ferlinc jatkaa syyttäjän ammattikunnan pilkkaamista ja loukkaa Janšan älykkyyttä - aivan kuin hän haluaisi mennä Dobiin uudelleen!? https://t.co/ZWlkGYgDlW</w:t>
      </w:r>
    </w:p>
    <w:p>
      <w:r>
        <w:rPr>
          <w:b/>
          <w:u w:val="single"/>
        </w:rPr>
        <w:t xml:space="preserve">764051</w:t>
      </w:r>
    </w:p>
    <w:p>
      <w:r>
        <w:t xml:space="preserve">@madpixel En aio olla ääliö, annan alennuksen.</w:t>
        <w:br/>
        <w:t xml:space="preserve"> Tai kukkakuponki tai öljynvaihtokuponki.</w:t>
      </w:r>
    </w:p>
    <w:p>
      <w:r>
        <w:rPr>
          <w:b/>
          <w:u w:val="single"/>
        </w:rPr>
        <w:t xml:space="preserve">764052</w:t>
      </w:r>
    </w:p>
    <w:p>
      <w:r>
        <w:t xml:space="preserve">Vittu @adria_airways . Lennän nyt #fly_norwegianilla ja olemme 10 000 metrin korkeudessa ja voin twiitata. Korkeaa teknologiaa, sanon minä!</w:t>
      </w:r>
    </w:p>
    <w:p>
      <w:r>
        <w:rPr>
          <w:b/>
          <w:u w:val="single"/>
        </w:rPr>
        <w:t xml:space="preserve">764053</w:t>
      </w:r>
    </w:p>
    <w:p>
      <w:r>
        <w:t xml:space="preserve">Ranskassa neljä ydinreaktoria suljettu helleaallon vuoksi, Alankomaissa asfaltti sulaa https://t.co/eblESjVUBZ</w:t>
      </w:r>
    </w:p>
    <w:p>
      <w:r>
        <w:rPr>
          <w:b/>
          <w:u w:val="single"/>
        </w:rPr>
        <w:t xml:space="preserve">764054</w:t>
      </w:r>
    </w:p>
    <w:p>
      <w:r>
        <w:t xml:space="preserve">@PureDestiny @Tjasek7 Minulla on yksi Rimmel, luulen, että se on punainen korkki. Ja se hapettuu niin pahasti, että se odottaa kesää kun olen kovassa rusketuksessa haha</w:t>
      </w:r>
    </w:p>
    <w:p>
      <w:r>
        <w:rPr>
          <w:b/>
          <w:u w:val="single"/>
        </w:rPr>
        <w:t xml:space="preserve">764055</w:t>
      </w:r>
    </w:p>
    <w:p>
      <w:r>
        <w:t xml:space="preserve">Norjan kuningaskunnassa jokaisen tuomioistuimen päätöksen on oltava itse kuninkaan vahvistama!</w:t>
      </w:r>
    </w:p>
    <w:p>
      <w:r>
        <w:rPr>
          <w:b/>
          <w:u w:val="single"/>
        </w:rPr>
        <w:t xml:space="preserve">764056</w:t>
      </w:r>
    </w:p>
    <w:p>
      <w:r>
        <w:t xml:space="preserve">@Matino667 @pengovsky @JazbarMatjaz Tällaista myrskystä seuraa. Butne, puolet ajasta tuollaisia ideoita tulee esiin.</w:t>
      </w:r>
    </w:p>
    <w:p>
      <w:r>
        <w:rPr>
          <w:b/>
          <w:u w:val="single"/>
        </w:rPr>
        <w:t xml:space="preserve">764057</w:t>
      </w:r>
    </w:p>
    <w:p>
      <w:r>
        <w:t xml:space="preserve">@ales_primc Reveža...LOL...yksi 5 tavua...toinen rullasi kuin ******...:-)) https://t.co/MoK2IEbdUh</w:t>
      </w:r>
    </w:p>
    <w:p>
      <w:r>
        <w:rPr>
          <w:b/>
          <w:u w:val="single"/>
        </w:rPr>
        <w:t xml:space="preserve">764058</w:t>
      </w:r>
    </w:p>
    <w:p>
      <w:r>
        <w:t xml:space="preserve">Onnittelut kaikille voittajille!</w:t>
        <w:br/>
        <w:br/>
        <w:t xml:space="preserve">https://t.co/2bmtaPNXaH https://t.co/2bmtaPNXaH https://t.co/2bmtaPNXaH</w:t>
      </w:r>
    </w:p>
    <w:p>
      <w:r>
        <w:rPr>
          <w:b/>
          <w:u w:val="single"/>
        </w:rPr>
        <w:t xml:space="preserve">764059</w:t>
      </w:r>
    </w:p>
    <w:p>
      <w:r>
        <w:t xml:space="preserve">@FinPeriscope @petra_jansa Tällaisten kultakalojen määrä presidentin altaassa lisääntyy onnistuneesti ajan myötä.</w:t>
      </w:r>
    </w:p>
    <w:p>
      <w:r>
        <w:rPr>
          <w:b/>
          <w:u w:val="single"/>
        </w:rPr>
        <w:t xml:space="preserve">764060</w:t>
      </w:r>
    </w:p>
    <w:p>
      <w:r>
        <w:t xml:space="preserve">Toivotan teille ihanaa kulttuuripäivän juhlaa "Peričnik-urkujen" kanssa kauneimmassa alppilaaksossa. #ovi #slappericnik https://t.co/px4QGNS2sR</w:t>
      </w:r>
    </w:p>
    <w:p>
      <w:r>
        <w:rPr>
          <w:b/>
          <w:u w:val="single"/>
        </w:rPr>
        <w:t xml:space="preserve">764061</w:t>
      </w:r>
    </w:p>
    <w:p>
      <w:r>
        <w:t xml:space="preserve">Taas yksi niistä harhakuvitelmista, jotka haluaisivat avata rajat?</w:t>
        <w:br/>
        <w:t xml:space="preserve">https://t.co/3HXHf0fR5B https://t.co/3HXHf0fR5B</w:t>
      </w:r>
    </w:p>
    <w:p>
      <w:r>
        <w:rPr>
          <w:b/>
          <w:u w:val="single"/>
        </w:rPr>
        <w:t xml:space="preserve">764062</w:t>
      </w:r>
    </w:p>
    <w:p>
      <w:r>
        <w:t xml:space="preserve">@AlanOrlic @pengovsky En halua kenenkään puhkeavan heidän kuplaansa.Lisäksi lumihiutaleet ovat hyvin herkkiä ja sulavat nopeasti.</w:t>
      </w:r>
    </w:p>
    <w:p>
      <w:r>
        <w:rPr>
          <w:b/>
          <w:u w:val="single"/>
        </w:rPr>
        <w:t xml:space="preserve">764063</w:t>
      </w:r>
    </w:p>
    <w:p>
      <w:r>
        <w:t xml:space="preserve">@strankaSD @DejanLevanic Kun kadut julkisesti vuosisadan möhläystä ja varkautta nimeltä #thes6, voimme aloittaa keskustelun uudelleen!</w:t>
      </w:r>
    </w:p>
    <w:p>
      <w:r>
        <w:rPr>
          <w:b/>
          <w:u w:val="single"/>
        </w:rPr>
        <w:t xml:space="preserve">764064</w:t>
      </w:r>
    </w:p>
    <w:p>
      <w:r>
        <w:t xml:space="preserve">Houkuttelevatko mainokset sinua koskaan ostamaan jotain, mitä et muuten ostaisi? https://t.co/3JadG8CMnS</w:t>
      </w:r>
    </w:p>
    <w:p>
      <w:r>
        <w:rPr>
          <w:b/>
          <w:u w:val="single"/>
        </w:rPr>
        <w:t xml:space="preserve">764065</w:t>
      </w:r>
    </w:p>
    <w:p>
      <w:r>
        <w:t xml:space="preserve">@MitjaIrsic @vinkovasle1 Neljä pommittajaa ja 300 000 aivopestyä.... #bananistan</w:t>
      </w:r>
    </w:p>
    <w:p>
      <w:r>
        <w:rPr>
          <w:b/>
          <w:u w:val="single"/>
        </w:rPr>
        <w:t xml:space="preserve">764066</w:t>
      </w:r>
    </w:p>
    <w:p>
      <w:r>
        <w:t xml:space="preserve">Vähemmän tunnettu tosiasia on, että gulassi on sipulikastikkeessa olevan pihvin ainoa syötävä muoto. https://t.co/fSCntxLLlm</w:t>
      </w:r>
    </w:p>
    <w:p>
      <w:r>
        <w:rPr>
          <w:b/>
          <w:u w:val="single"/>
        </w:rPr>
        <w:t xml:space="preserve">764067</w:t>
      </w:r>
    </w:p>
    <w:p>
      <w:r>
        <w:t xml:space="preserve">@BlogSlovenia Kyllä, kyllä... ja monet ihmiset eivät vieläkään tiedä sitä... se on sääli!</w:t>
      </w:r>
    </w:p>
    <w:p>
      <w:r>
        <w:rPr>
          <w:b/>
          <w:u w:val="single"/>
        </w:rPr>
        <w:t xml:space="preserve">764068</w:t>
      </w:r>
    </w:p>
    <w:p>
      <w:r>
        <w:t xml:space="preserve">@rokomavh @JanezMeznarec @VaneGosnik Heti kun Mežnarc nousee aamulla ylös, hän tarkistaa nyrkkisankarin twiitit. Sitten hän syö.</w:t>
      </w:r>
    </w:p>
    <w:p>
      <w:r>
        <w:rPr>
          <w:b/>
          <w:u w:val="single"/>
        </w:rPr>
        <w:t xml:space="preserve">764069</w:t>
      </w:r>
    </w:p>
    <w:p>
      <w:r>
        <w:t xml:space="preserve">Pilvien vihollisille, jotka kaipaavat nähdä päivän Lapsi, mitä Glory on sydän tyhjentää ja silmä antaa poikien ja sen kanssa kunnia ei paholainen vain naapuri on valehtelija</w:t>
      </w:r>
    </w:p>
    <w:p>
      <w:r>
        <w:rPr>
          <w:b/>
          <w:u w:val="single"/>
        </w:rPr>
        <w:t xml:space="preserve">764070</w:t>
      </w:r>
    </w:p>
    <w:p>
      <w:r>
        <w:t xml:space="preserve">Kulttuurimarxisti, kuten häntä kutsutaan, keinottelija, juonittelija... https://t.co/ris067ngHK ...</w:t>
      </w:r>
    </w:p>
    <w:p>
      <w:r>
        <w:rPr>
          <w:b/>
          <w:u w:val="single"/>
        </w:rPr>
        <w:t xml:space="preserve">764071</w:t>
      </w:r>
    </w:p>
    <w:p>
      <w:r>
        <w:t xml:space="preserve">@tradicijaslo @IvanKrzisnik se on liian kylmä soijapojille ja naisille, 10C on jo pois mukavuusalueelta.</w:t>
      </w:r>
    </w:p>
    <w:p>
      <w:r>
        <w:rPr>
          <w:b/>
          <w:u w:val="single"/>
        </w:rPr>
        <w:t xml:space="preserve">764072</w:t>
      </w:r>
    </w:p>
    <w:p>
      <w:r>
        <w:t xml:space="preserve">@Jaka__Dolinar @RosvitaP Aina, mitä he moittivat muita, on totta heille.#today ilman vikaa,100%,et voi väärentää sitä.</w:t>
      </w:r>
    </w:p>
    <w:p>
      <w:r>
        <w:rPr>
          <w:b/>
          <w:u w:val="single"/>
        </w:rPr>
        <w:t xml:space="preserve">764073</w:t>
      </w:r>
    </w:p>
    <w:p>
      <w:r>
        <w:t xml:space="preserve">Ihmisille pitäisi antaa mahdollisimman paljon vapautta, riitoja pitäisi käsitellä, tyhmiä ihmisiä pitäisi sietää. Uhkauksista ja väkivaltaan yllyttämisestä rangaistaan.</w:t>
      </w:r>
    </w:p>
    <w:p>
      <w:r>
        <w:rPr>
          <w:b/>
          <w:u w:val="single"/>
        </w:rPr>
        <w:t xml:space="preserve">764074</w:t>
      </w:r>
    </w:p>
    <w:p>
      <w:r>
        <w:t xml:space="preserve">@Fitzroy1985 Ei vain Titon. Hitlerin ja Mussolinin ei myöskään pitäisi olla. Koska kaikki kolme olivat siviilien murhaajia Slovenian maaperällä.</w:t>
      </w:r>
    </w:p>
    <w:p>
      <w:r>
        <w:rPr>
          <w:b/>
          <w:u w:val="single"/>
        </w:rPr>
        <w:t xml:space="preserve">764075</w:t>
      </w:r>
    </w:p>
    <w:p>
      <w:r>
        <w:t xml:space="preserve">Tällä viikolla ND:ssä: Hooligan-jengit keskellä Kočevjeä - Rikollisryhmät tuhoavat omaisuutta, uhkaavat asukkaita, pelottelevat lapsia</w:t>
      </w:r>
    </w:p>
    <w:p>
      <w:r>
        <w:rPr>
          <w:b/>
          <w:u w:val="single"/>
        </w:rPr>
        <w:t xml:space="preserve">764076</w:t>
      </w:r>
    </w:p>
    <w:p>
      <w:r>
        <w:t xml:space="preserve">Mikä Rooma? Prostituutio (nais- ja miesprostituutio) on lähes yhtä vanha kuin ihmiskunta. Pahin nykymuoto on journalistinen. https://t.co/E4HKw7EM5X</w:t>
      </w:r>
    </w:p>
    <w:p>
      <w:r>
        <w:rPr>
          <w:b/>
          <w:u w:val="single"/>
        </w:rPr>
        <w:t xml:space="preserve">764077</w:t>
      </w:r>
    </w:p>
    <w:p>
      <w:r>
        <w:t xml:space="preserve">@dusankocevar1 Kuka sinua kiusaa? Ehkä @sarecmarjanilla on jotain siltä väliltä ? Vähimmäispalkankorotus on pian poissa ?</w:t>
      </w:r>
    </w:p>
    <w:p>
      <w:r>
        <w:rPr>
          <w:b/>
          <w:u w:val="single"/>
        </w:rPr>
        <w:t xml:space="preserve">764078</w:t>
      </w:r>
    </w:p>
    <w:p>
      <w:r>
        <w:t xml:space="preserve">@Pika_So violeta, tai pikemminkin paperisilppuri jostain Itä-Bosniasta, uskaltaa haukkua keskellä DZ:tä ja tuollainen ällöttävä otus veronmaksajien selkänahassa?</w:t>
      </w:r>
    </w:p>
    <w:p>
      <w:r>
        <w:rPr>
          <w:b/>
          <w:u w:val="single"/>
        </w:rPr>
        <w:t xml:space="preserve">764079</w:t>
      </w:r>
    </w:p>
    <w:p>
      <w:r>
        <w:t xml:space="preserve">1. NLB Leasing liga, 3. kierros:</w:t>
        <w:br/>
        <w:t xml:space="preserve">RD Riko Ribnica - RK Celje P .L. 15:16 (30').</w:t>
        <w:br/>
        <w:t xml:space="preserve">Kierroksen derby sanan varsinaisessa merkityksessä.</w:t>
        <w:br/>
        <w:t xml:space="preserve"> #Jalkapallo #Handball #NLBliga</w:t>
      </w:r>
    </w:p>
    <w:p>
      <w:r>
        <w:rPr>
          <w:b/>
          <w:u w:val="single"/>
        </w:rPr>
        <w:t xml:space="preserve">764080</w:t>
      </w:r>
    </w:p>
    <w:p>
      <w:r>
        <w:t xml:space="preserve">@BernardBrscic Hän on tehnyt kovasti töitä sosialistimafialle, mutta hänen on "laitettava rahansa jonnekin".</w:t>
      </w:r>
    </w:p>
    <w:p>
      <w:r>
        <w:rPr>
          <w:b/>
          <w:u w:val="single"/>
        </w:rPr>
        <w:t xml:space="preserve">764081</w:t>
      </w:r>
    </w:p>
    <w:p>
      <w:r>
        <w:t xml:space="preserve">@crico111 @NIP44258070 Ja niin kauan kuin hän on hiljaa, hänelle ei tapahdu mitään! Hiljaisuuden salaliitto!</w:t>
      </w:r>
    </w:p>
    <w:p>
      <w:r>
        <w:rPr>
          <w:b/>
          <w:u w:val="single"/>
        </w:rPr>
        <w:t xml:space="preserve">764082</w:t>
      </w:r>
    </w:p>
    <w:p>
      <w:r>
        <w:t xml:space="preserve">@naerwenya @CotcGame vittu retro! :) se ei näytä minusta retrolta, se näyttää aika klassiselta, kuten sen kuuluukin olla.</w:t>
      </w:r>
    </w:p>
    <w:p>
      <w:r>
        <w:rPr>
          <w:b/>
          <w:u w:val="single"/>
        </w:rPr>
        <w:t xml:space="preserve">764083</w:t>
      </w:r>
    </w:p>
    <w:p>
      <w:r>
        <w:t xml:space="preserve">@SpletnaMladina Kerro tälle karmivalle Vrhovnikovalle, että ei ole Plestenjakin vika, jos hän ei näe raitojensa päähän. #cliff</w:t>
      </w:r>
    </w:p>
    <w:p>
      <w:r>
        <w:rPr>
          <w:b/>
          <w:u w:val="single"/>
        </w:rPr>
        <w:t xml:space="preserve">764084</w:t>
      </w:r>
    </w:p>
    <w:p>
      <w:r>
        <w:t xml:space="preserve">Euroopan parlamentin jäsenet, jotka eivät käytä partisiippeja, jotka eivät osaa konjugoida, jotka puhuvat balkaninslaavin kieltä... he kertovat meille, miten meidän pitäisi rahoittaa kulttuuria.</w:t>
        <w:br/>
        <w:t xml:space="preserve"> #bruh</w:t>
      </w:r>
    </w:p>
    <w:p>
      <w:r>
        <w:rPr>
          <w:b/>
          <w:u w:val="single"/>
        </w:rPr>
        <w:t xml:space="preserve">764085</w:t>
      </w:r>
    </w:p>
    <w:p>
      <w:r>
        <w:t xml:space="preserve">@KatarinaDbr Et ymmärrä. Siellä meihin soluttauduttiin, täällä he soluttautuivat meihin...</w:t>
      </w:r>
    </w:p>
    <w:p>
      <w:r>
        <w:rPr>
          <w:b/>
          <w:u w:val="single"/>
        </w:rPr>
        <w:t xml:space="preserve">764086</w:t>
      </w:r>
    </w:p>
    <w:p>
      <w:r>
        <w:t xml:space="preserve">@MarkoPavlisic @BojanPozar Saksalaiset haluavat miehensä Euroopan komission puheenjohtajaksi.#arbitraža</w:t>
      </w:r>
    </w:p>
    <w:p>
      <w:r>
        <w:rPr>
          <w:b/>
          <w:u w:val="single"/>
        </w:rPr>
        <w:t xml:space="preserve">764087</w:t>
      </w:r>
    </w:p>
    <w:p>
      <w:r>
        <w:t xml:space="preserve">@NormaMKorosec @SlovenijaVsrcu @Komar4442 @JozeBizjak @Medeja_7 Norma, olet jo puoliksi koomassa tuollaisten lausuntojen kanssa.</w:t>
      </w:r>
    </w:p>
    <w:p>
      <w:r>
        <w:rPr>
          <w:b/>
          <w:u w:val="single"/>
        </w:rPr>
        <w:t xml:space="preserve">764088</w:t>
      </w:r>
    </w:p>
    <w:p>
      <w:r>
        <w:t xml:space="preserve">@jurijsimac Olin niin tyhmä, että ajoin eilen iltapäivällä Roškaan ja vietin puolitoista tuntia matkalla Trnovystä Fužinyniin.  #odfuk</w:t>
      </w:r>
    </w:p>
    <w:p>
      <w:r>
        <w:rPr>
          <w:b/>
          <w:u w:val="single"/>
        </w:rPr>
        <w:t xml:space="preserve">764089</w:t>
      </w:r>
    </w:p>
    <w:p>
      <w:r>
        <w:t xml:space="preserve">TV Maribor kattavuus DP ammunta MK ase 50 m - toinen päivä https://t.co/enqIu2kgpY</w:t>
      </w:r>
    </w:p>
    <w:p>
      <w:r>
        <w:rPr>
          <w:b/>
          <w:u w:val="single"/>
        </w:rPr>
        <w:t xml:space="preserve">764090</w:t>
      </w:r>
    </w:p>
    <w:p>
      <w:r>
        <w:t xml:space="preserve">Pidän raivotautisista koirista, ZUJFisteistä ja sosiaalidarwinisteista eniten 😂😂😂😂 https://t.co/r2bypH6mmq</w:t>
      </w:r>
    </w:p>
    <w:p>
      <w:r>
        <w:rPr>
          <w:b/>
          <w:u w:val="single"/>
        </w:rPr>
        <w:t xml:space="preserve">764091</w:t>
      </w:r>
    </w:p>
    <w:p>
      <w:r>
        <w:t xml:space="preserve">@BorutPahor Presidentti tekee selväksi, ettei hänellä ole aavistustakaan siitä, mikä hänen tehtävänsä ja vastuunsa on. Olemme juuri valinneet täydellisen typeryksen!!!!!!!.</w:t>
      </w:r>
    </w:p>
    <w:p>
      <w:r>
        <w:rPr>
          <w:b/>
          <w:u w:val="single"/>
        </w:rPr>
        <w:t xml:space="preserve">764092</w:t>
      </w:r>
    </w:p>
    <w:p>
      <w:r>
        <w:t xml:space="preserve">@petervidmarp Ja sitten tulin järkiini. Jos hän olisi ollut vain vallan perässä, hän olisi polvistunut Kucanin eteen ja esittänyt jaloa osapuolta.</w:t>
      </w:r>
    </w:p>
    <w:p>
      <w:r>
        <w:rPr>
          <w:b/>
          <w:u w:val="single"/>
        </w:rPr>
        <w:t xml:space="preserve">764093</w:t>
      </w:r>
    </w:p>
    <w:p>
      <w:r>
        <w:t xml:space="preserve">Teoria: nuoremmat miehet kompensoivat elinten kokoa investoimalla törkeän kalliiseen seksikkääseen plederiin, vanhemmat miehet kompensoivat potenssin puutetta #philosophizing</w:t>
      </w:r>
    </w:p>
    <w:p>
      <w:r>
        <w:rPr>
          <w:b/>
          <w:u w:val="single"/>
        </w:rPr>
        <w:t xml:space="preserve">764094</w:t>
      </w:r>
    </w:p>
    <w:p>
      <w:r>
        <w:t xml:space="preserve">Koska "slovenialaiseni" eivät ole koskaan tuottaneet minulle pettymystä, toivon vilpittömästi, että te, Euroopan sydämen rikollisin KANSAKUNTA, toteutatte myös tämän toiveeni.</w:t>
      </w:r>
    </w:p>
    <w:p>
      <w:r>
        <w:rPr>
          <w:b/>
          <w:u w:val="single"/>
        </w:rPr>
        <w:t xml:space="preserve">764095</w:t>
      </w:r>
    </w:p>
    <w:p>
      <w:r>
        <w:t xml:space="preserve">Me juoksimme Euroopan parlamentin lattialla Istanbulissa, eikö niin, arvoisa pääministeri? Kataloniaa koskeva kanta on (kuiskaamatta "suuri") vaikeampi tehtävä. #Catalonia</w:t>
      </w:r>
    </w:p>
    <w:p>
      <w:r>
        <w:rPr>
          <w:b/>
          <w:u w:val="single"/>
        </w:rPr>
        <w:t xml:space="preserve">764096</w:t>
      </w:r>
    </w:p>
    <w:p>
      <w:r>
        <w:t xml:space="preserve">Microlife AFIB - kliinisesti validoidut verenpainemittarit, joissa on innovatiivinen eteisvärinän tunnistustekniikka.... https://t.co/HRropdp9Hw</w:t>
      </w:r>
    </w:p>
    <w:p>
      <w:r>
        <w:rPr>
          <w:b/>
          <w:u w:val="single"/>
        </w:rPr>
        <w:t xml:space="preserve">764097</w:t>
      </w:r>
    </w:p>
    <w:p>
      <w:r>
        <w:t xml:space="preserve">@breki74 Se on sitä majakkaromantiikkaa. Se on säännöllisesti sekaisin, katsoin eilen vähän materiaalia.</w:t>
      </w:r>
    </w:p>
    <w:p>
      <w:r>
        <w:rPr>
          <w:b/>
          <w:u w:val="single"/>
        </w:rPr>
        <w:t xml:space="preserve">764098</w:t>
      </w:r>
    </w:p>
    <w:p>
      <w:r>
        <w:t xml:space="preserve">@DanielKalan odottaa - ensin jäähdyttää kuumaa päätään ja keitettyjä aivojaan pohjoisessa. #Haarlem</w:t>
      </w:r>
    </w:p>
    <w:p>
      <w:r>
        <w:rPr>
          <w:b/>
          <w:u w:val="single"/>
        </w:rPr>
        <w:t xml:space="preserve">764099</w:t>
      </w:r>
    </w:p>
    <w:p>
      <w:r>
        <w:t xml:space="preserve">Laadukkaat 1 taimet aloittelijoille ja muille, jotka haluavat istuttaa yrttejä, mausteita tai vihanneksia. https://t.co/k13OAgs3eE</w:t>
      </w:r>
    </w:p>
    <w:p>
      <w:r>
        <w:rPr>
          <w:b/>
          <w:u w:val="single"/>
        </w:rPr>
        <w:t xml:space="preserve">764100</w:t>
      </w:r>
    </w:p>
    <w:p>
      <w:r>
        <w:t xml:space="preserve">SÄÄDYTÖN UUDENVUODEN KUTSU! Pidätkö siitä kahdestaan? Sitten tulet rakastamaan tuhmaa tarjoustamme!... http://t.co/0KvcYrrMB1...</w:t>
      </w:r>
    </w:p>
    <w:p>
      <w:r>
        <w:rPr>
          <w:b/>
          <w:u w:val="single"/>
        </w:rPr>
        <w:t xml:space="preserve">764101</w:t>
      </w:r>
    </w:p>
    <w:p>
      <w:r>
        <w:t xml:space="preserve">@jkmcnk @MladenPrajdic @dejandular @YanchMb Kaikki alle 90 prosentin valonnopeus on käytännössä hyödytöntä.</w:t>
      </w:r>
    </w:p>
    <w:p>
      <w:r>
        <w:rPr>
          <w:b/>
          <w:u w:val="single"/>
        </w:rPr>
        <w:t xml:space="preserve">764102</w:t>
      </w:r>
    </w:p>
    <w:p>
      <w:r>
        <w:t xml:space="preserve">@nkolimpija maali @nsmura_ms vastaan on maalivahdin liike, joka on nähty monta kertaa ja jota nyt peitellään. Harmi.</w:t>
      </w:r>
    </w:p>
    <w:p>
      <w:r>
        <w:rPr>
          <w:b/>
          <w:u w:val="single"/>
        </w:rPr>
        <w:t xml:space="preserve">764103</w:t>
      </w:r>
    </w:p>
    <w:p>
      <w:r>
        <w:t xml:space="preserve">Mielenkiintoista, miten kauppiaat reagoivat robottiin #robotti #kauppa #ostaminen #kauppias https://t.co/4QwvLqOsFt</w:t>
      </w:r>
    </w:p>
    <w:p>
      <w:r>
        <w:rPr>
          <w:b/>
          <w:u w:val="single"/>
        </w:rPr>
        <w:t xml:space="preserve">764104</w:t>
      </w:r>
    </w:p>
    <w:p>
      <w:r>
        <w:t xml:space="preserve">Kun käytät 5 munaa lounaaseen, tiedät, että määrä on oikea - kaikki vähempi on lounasta ilman jälkiruokaa #sheenkos</w:t>
      </w:r>
    </w:p>
    <w:p>
      <w:r>
        <w:rPr>
          <w:b/>
          <w:u w:val="single"/>
        </w:rPr>
        <w:t xml:space="preserve">764105</w:t>
      </w:r>
    </w:p>
    <w:p>
      <w:r>
        <w:t xml:space="preserve">Pelaan parhaillaan Biathlon Maniaa. Tule mukaan ja yritä voittaa minut! http://t.co/pVZjxa6olR</w:t>
      </w:r>
    </w:p>
    <w:p>
      <w:r>
        <w:rPr>
          <w:b/>
          <w:u w:val="single"/>
        </w:rPr>
        <w:t xml:space="preserve">764106</w:t>
      </w:r>
    </w:p>
    <w:p>
      <w:r>
        <w:t xml:space="preserve">Ja sinä heittäisit pyrotekniikkaa heidän päälleen, haista vittu äiti.... https://t.co/SftSJb86Fs https://t.co/SftSJb86Fs</w:t>
      </w:r>
    </w:p>
    <w:p>
      <w:r>
        <w:rPr>
          <w:b/>
          <w:u w:val="single"/>
        </w:rPr>
        <w:t xml:space="preserve">764107</w:t>
      </w:r>
    </w:p>
    <w:p>
      <w:r>
        <w:t xml:space="preserve">Ja sitten @FinancnaUPR hämmästelee, että vain muutama prosentti ihmisistä käyttää sähköistä reittiä hakemuksiin #verot #turvat https://t.co/zKLtmPnuoh</w:t>
      </w:r>
    </w:p>
    <w:p>
      <w:r>
        <w:rPr>
          <w:b/>
          <w:u w:val="single"/>
        </w:rPr>
        <w:t xml:space="preserve">764108</w:t>
      </w:r>
    </w:p>
    <w:p>
      <w:r>
        <w:t xml:space="preserve">@potepuski kuinka pitkälle olemme päässeet.....so jos Cerar tai Šarec sairastuu, he ajavat rajan yli, vai miten????? Anna Raja kuole?????</w:t>
      </w:r>
    </w:p>
    <w:p>
      <w:r>
        <w:rPr>
          <w:b/>
          <w:u w:val="single"/>
        </w:rPr>
        <w:t xml:space="preserve">764109</w:t>
      </w:r>
    </w:p>
    <w:p>
      <w:r>
        <w:t xml:space="preserve">#YouthPlus-liitto pysyy ihmisarvoisen työn ja ihmisarvoisen elämän puolesta käytävän taistelun ytimessä https://t.co/v2OtGlHbKE</w:t>
      </w:r>
    </w:p>
    <w:p>
      <w:r>
        <w:rPr>
          <w:b/>
          <w:u w:val="single"/>
        </w:rPr>
        <w:t xml:space="preserve">764110</w:t>
      </w:r>
    </w:p>
    <w:p>
      <w:r>
        <w:t xml:space="preserve">SRAMOTA</w:t>
        <w:br/>
        <w:t xml:space="preserve">NIOSB-suunnitelma: kahden palkatun ulkomaalaisen lääkärin kustannukset olisivat 1,4 miljoonaa brutto puolen vuoden ajan! https://t.co/Fbm2pp2UXl</w:t>
      </w:r>
    </w:p>
    <w:p>
      <w:r>
        <w:rPr>
          <w:b/>
          <w:u w:val="single"/>
        </w:rPr>
        <w:t xml:space="preserve">764111</w:t>
      </w:r>
    </w:p>
    <w:p>
      <w:r>
        <w:t xml:space="preserve">@DRprlek Hän on aika lailla Jumalan perse, se, että hän tuli 10-5 ja oli toisena jonossa kertoo kaiken. 🙂 Mb:ssä 10-5 meistä oli yksi 20:stä jonossa.</w:t>
      </w:r>
    </w:p>
    <w:p>
      <w:r>
        <w:rPr>
          <w:b/>
          <w:u w:val="single"/>
        </w:rPr>
        <w:t xml:space="preserve">764112</w:t>
      </w:r>
    </w:p>
    <w:p>
      <w:r>
        <w:t xml:space="preserve">@breki74 Voit katsoa, onko siellä bussi. Busfahrerilla on yleensä nopea espresso tuossa kioskissa.</w:t>
      </w:r>
    </w:p>
    <w:p>
      <w:r>
        <w:rPr>
          <w:b/>
          <w:u w:val="single"/>
        </w:rPr>
        <w:t xml:space="preserve">764113</w:t>
      </w:r>
    </w:p>
    <w:p>
      <w:r>
        <w:t xml:space="preserve">@zelenilka Ne ovat todella mukavia. Erityisesti liikenne. Anna tulla. Ainoa puuttuva asia on varjopuu.</w:t>
      </w:r>
    </w:p>
    <w:p>
      <w:r>
        <w:rPr>
          <w:b/>
          <w:u w:val="single"/>
        </w:rPr>
        <w:t xml:space="preserve">764114</w:t>
      </w:r>
    </w:p>
    <w:p>
      <w:r>
        <w:t xml:space="preserve">Mustiin pukeutunut mies, laihat housut, nilkat ulkona. Mutta peitetty vaaleanpunaisilla vaaleanpunaisilla sukilla.</w:t>
        <w:br/>
        <w:t xml:space="preserve"> #ubedeniinstagram</w:t>
      </w:r>
    </w:p>
    <w:p>
      <w:r>
        <w:rPr>
          <w:b/>
          <w:u w:val="single"/>
        </w:rPr>
        <w:t xml:space="preserve">764115</w:t>
      </w:r>
    </w:p>
    <w:p>
      <w:r>
        <w:t xml:space="preserve">Kun on kyse ruoasta, me olemme aina etusijalla. Tervetuloa meille. At the Railway -tiimi odottaa sinua #obzeleznici #penzionkracun #loce</w:t>
      </w:r>
    </w:p>
    <w:p>
      <w:r>
        <w:rPr>
          <w:b/>
          <w:u w:val="single"/>
        </w:rPr>
        <w:t xml:space="preserve">764116</w:t>
      </w:r>
    </w:p>
    <w:p>
      <w:r>
        <w:t xml:space="preserve">Oppitunti näiden muukalaisvihamielisten aikojen kieliopista. Siitä, mitä @goran_dragic voi opettaa meille, kirjoittaa @gorazdandrejc https://t.co/WtTkzWKjI4.</w:t>
      </w:r>
    </w:p>
    <w:p>
      <w:r>
        <w:rPr>
          <w:b/>
          <w:u w:val="single"/>
        </w:rPr>
        <w:t xml:space="preserve">764117</w:t>
      </w:r>
    </w:p>
    <w:p>
      <w:r>
        <w:t xml:space="preserve">#Buchke E53P03 - KUINKA SHAREC saa maan ulos pukuhuoneesta? https://t.co/JSeHvZ82k5</w:t>
      </w:r>
    </w:p>
    <w:p>
      <w:r>
        <w:rPr>
          <w:b/>
          <w:u w:val="single"/>
        </w:rPr>
        <w:t xml:space="preserve">764118</w:t>
      </w:r>
    </w:p>
    <w:p>
      <w:r>
        <w:t xml:space="preserve">@tomltoml @vinkovasle1 Jos täplä vie liikaa tilaa, aivoille ei jää paljon tilaa.</w:t>
      </w:r>
    </w:p>
    <w:p>
      <w:r>
        <w:rPr>
          <w:b/>
          <w:u w:val="single"/>
        </w:rPr>
        <w:t xml:space="preserve">764119</w:t>
      </w:r>
    </w:p>
    <w:p>
      <w:r>
        <w:t xml:space="preserve">@slovenskipanter Etnobutlbutlnationalistien tarvitsee ymmärtää vain yksi sana: Haista vittu!</w:t>
      </w:r>
    </w:p>
    <w:p>
      <w:r>
        <w:rPr>
          <w:b/>
          <w:u w:val="single"/>
        </w:rPr>
        <w:t xml:space="preserve">764120</w:t>
      </w:r>
    </w:p>
    <w:p>
      <w:r>
        <w:t xml:space="preserve">Guardiola haistaa koneen, jotta hän ei salaa kuljeta Puigdemontia. #paranojaserial</w:t>
      </w:r>
    </w:p>
    <w:p>
      <w:r>
        <w:rPr>
          <w:b/>
          <w:u w:val="single"/>
        </w:rPr>
        <w:t xml:space="preserve">764121</w:t>
      </w:r>
    </w:p>
    <w:p>
      <w:r>
        <w:t xml:space="preserve">@monika_brancelj Moni, sinun on löydettävä syrjäinen paikka ampumaradalle kylässäsi. Kuten louhos tai jotain? Eräs ystäväni kysyy.</w:t>
      </w:r>
    </w:p>
    <w:p>
      <w:r>
        <w:rPr>
          <w:b/>
          <w:u w:val="single"/>
        </w:rPr>
        <w:t xml:space="preserve">764122</w:t>
      </w:r>
    </w:p>
    <w:p>
      <w:r>
        <w:t xml:space="preserve">Sääntelyviranomaiset varoittavat: on suuri mahdollisuus, että voit menettää rahaa ICO:ssa! https://t.co/PZBHBHJRIs</w:t>
      </w:r>
    </w:p>
    <w:p>
      <w:r>
        <w:rPr>
          <w:b/>
          <w:u w:val="single"/>
        </w:rPr>
        <w:t xml:space="preserve">764123</w:t>
      </w:r>
    </w:p>
    <w:p>
      <w:r>
        <w:t xml:space="preserve">@freeeky oh come on kiva tehdä pitkiä sanoja, ei laittaa 2 kuutiota ja tehdä 50+ pistettä #notpointingfingersbutiam</w:t>
      </w:r>
    </w:p>
    <w:p>
      <w:r>
        <w:rPr>
          <w:b/>
          <w:u w:val="single"/>
        </w:rPr>
        <w:t xml:space="preserve">764124</w:t>
      </w:r>
    </w:p>
    <w:p>
      <w:r>
        <w:t xml:space="preserve">@Gaspercek Tämä koko kasa käsitellään uudelleen ja myydään uudelleen ensi vuonna. Kierrätyksen ansiosta.</w:t>
      </w:r>
    </w:p>
    <w:p>
      <w:r>
        <w:rPr>
          <w:b/>
          <w:u w:val="single"/>
        </w:rPr>
        <w:t xml:space="preserve">764125</w:t>
      </w:r>
    </w:p>
    <w:p>
      <w:r>
        <w:t xml:space="preserve">Setäni kertoivat, että nyt on ensimmäisen twiitin aika. https://t.co/V5FlSlWHuV.</w:t>
      </w:r>
    </w:p>
    <w:p>
      <w:r>
        <w:rPr>
          <w:b/>
          <w:u w:val="single"/>
        </w:rPr>
        <w:t xml:space="preserve">764126</w:t>
      </w:r>
    </w:p>
    <w:p>
      <w:r>
        <w:t xml:space="preserve">@SiolNEWS Tarvitset asynkronimoottorin, AC/DC-taajuusmuuttajan ja ohjauselektroniikan + sytytys- ja jarruvoiman vahvistimen.</w:t>
      </w:r>
    </w:p>
    <w:p>
      <w:r>
        <w:rPr>
          <w:b/>
          <w:u w:val="single"/>
        </w:rPr>
        <w:t xml:space="preserve">764127</w:t>
      </w:r>
    </w:p>
    <w:p>
      <w:r>
        <w:t xml:space="preserve">4 IHMISHENKEÄ VAATINUT VESI SADEMYRSKYJEN JÄLKEEN!</w:t>
        <w:br/>
        <w:br/>
        <w:t xml:space="preserve"> Tämä on järkyttävää kuvamateriaalia https://t.co/f9ayBnNpYn</w:t>
      </w:r>
    </w:p>
    <w:p>
      <w:r>
        <w:rPr>
          <w:b/>
          <w:u w:val="single"/>
        </w:rPr>
        <w:t xml:space="preserve">764128</w:t>
      </w:r>
    </w:p>
    <w:p>
      <w:r>
        <w:t xml:space="preserve">@uros_sinko @NavadniNimda @Libertarec @Medeja_7 @petrasovdat Siksi he kaipaavat sosialismia. Ammattiliittolaiset ja eteläinen muovi.</w:t>
      </w:r>
    </w:p>
    <w:p>
      <w:r>
        <w:rPr>
          <w:b/>
          <w:u w:val="single"/>
        </w:rPr>
        <w:t xml:space="preserve">764129</w:t>
      </w:r>
    </w:p>
    <w:p>
      <w:r>
        <w:t xml:space="preserve">@MorskaKvacka minun yritti opetella miehistä tapaa - mutta huomasi, että luonnolla on oudot tavat 😆.</w:t>
      </w:r>
    </w:p>
    <w:p>
      <w:r>
        <w:rPr>
          <w:b/>
          <w:u w:val="single"/>
        </w:rPr>
        <w:t xml:space="preserve">764130</w:t>
      </w:r>
    </w:p>
    <w:p>
      <w:r>
        <w:t xml:space="preserve">280 EUR välitön alennus upeasta Rotolight NEO 2 -sarjasta.</w:t>
        <w:br/>
        <w:t xml:space="preserve">Vain 1 sarja 3 valoa jäljellä. https://t.co/x3Q08SN9UM</w:t>
      </w:r>
    </w:p>
    <w:p>
      <w:r>
        <w:rPr>
          <w:b/>
          <w:u w:val="single"/>
        </w:rPr>
        <w:t xml:space="preserve">764131</w:t>
      </w:r>
    </w:p>
    <w:p>
      <w:r>
        <w:t xml:space="preserve">@protislovje @cnfrmstA En tiedä, minusta näyttää siltä, että hän yhdisti Slovenian Zdravljican kanssa Bezigradin jälkeen.</w:t>
      </w:r>
    </w:p>
    <w:p>
      <w:r>
        <w:rPr>
          <w:b/>
          <w:u w:val="single"/>
        </w:rPr>
        <w:t xml:space="preserve">764132</w:t>
      </w:r>
    </w:p>
    <w:p>
      <w:r>
        <w:t xml:space="preserve">@jkmcnk koska myrsky on aina puuskissa. tasainen olisi hurrikaani.</w:t>
        <w:br/>
        <w:t xml:space="preserve">etelässä on yleensä ollut tasainen. tämä tuntuu oudolta</w:t>
      </w:r>
    </w:p>
    <w:p>
      <w:r>
        <w:rPr>
          <w:b/>
          <w:u w:val="single"/>
        </w:rPr>
        <w:t xml:space="preserve">764133</w:t>
      </w:r>
    </w:p>
    <w:p>
      <w:r>
        <w:t xml:space="preserve">Ehkä hän antaa hänelle vinkkejä donitseista ja Orban antaa hänelle vinkkejä langustineista? Koska heidän ei tarvitse pitää oviaan kiinni. https://t.co/z8eZWNmuiQ.</w:t>
      </w:r>
    </w:p>
    <w:p>
      <w:r>
        <w:rPr>
          <w:b/>
          <w:u w:val="single"/>
        </w:rPr>
        <w:t xml:space="preserve">764134</w:t>
      </w:r>
    </w:p>
    <w:p>
      <w:r>
        <w:t xml:space="preserve">Cat sitter järjestetty, kylmä voittaa. Voin lähteä lomalle rauhassa. 💪</w:t>
      </w:r>
    </w:p>
    <w:p>
      <w:r>
        <w:rPr>
          <w:b/>
          <w:u w:val="single"/>
        </w:rPr>
        <w:t xml:space="preserve">764135</w:t>
      </w:r>
    </w:p>
    <w:p>
      <w:r>
        <w:t xml:space="preserve">@TZdenko @NovaSlovenija NSi allekirjoittaisi sopimuksen paholaisen kanssa vain pysyäkseen parlamentissa ja mahdollisessa hallituksessa.</w:t>
      </w:r>
    </w:p>
    <w:p>
      <w:r>
        <w:rPr>
          <w:b/>
          <w:u w:val="single"/>
        </w:rPr>
        <w:t xml:space="preserve">764136</w:t>
      </w:r>
    </w:p>
    <w:p>
      <w:r>
        <w:t xml:space="preserve">On totta, mitä Šarec sanoo, että pitkällä aikavälillä me kaikki olemme kuolleita. Mutta on myös totta, että hän ja hänen hallituksensa ovat poliittisesti kuolleet jo lyhyellä aikavälillä!</w:t>
      </w:r>
    </w:p>
    <w:p>
      <w:r>
        <w:rPr>
          <w:b/>
          <w:u w:val="single"/>
        </w:rPr>
        <w:t xml:space="preserve">764137</w:t>
      </w:r>
    </w:p>
    <w:p>
      <w:r>
        <w:t xml:space="preserve">Erjavec esiintyi niin paljon julisteissa Jankovičin kanssa..että hän olisi tullut paremmin läpi melkein..jos hän olisi ollut julisteissa Trobecin kanssa..minulle kummitätini....</w:t>
      </w:r>
    </w:p>
    <w:p>
      <w:r>
        <w:rPr>
          <w:b/>
          <w:u w:val="single"/>
        </w:rPr>
        <w:t xml:space="preserve">764138</w:t>
      </w:r>
    </w:p>
    <w:p>
      <w:r>
        <w:t xml:space="preserve">@petrasovdat @sarecmarjan @MatejTonin @ZidanDejan Niille kahdelle, jotka halusivat PDZ:ksi, mutta eivät päässeet :) 4 jäljellä!</w:t>
      </w:r>
    </w:p>
    <w:p>
      <w:r>
        <w:rPr>
          <w:b/>
          <w:u w:val="single"/>
        </w:rPr>
        <w:t xml:space="preserve">764139</w:t>
      </w:r>
    </w:p>
    <w:p>
      <w:r>
        <w:t xml:space="preserve">Kommunistit ovat aina voineet "työskennellä" veronmaksajien kustannuksella. Slovakian kommunistien uusi sukupolvi. https://t.co/FlsW7Yeo1f.</w:t>
      </w:r>
    </w:p>
    <w:p>
      <w:r>
        <w:rPr>
          <w:b/>
          <w:u w:val="single"/>
        </w:rPr>
        <w:t xml:space="preserve">764140</w:t>
      </w:r>
    </w:p>
    <w:p>
      <w:r>
        <w:t xml:space="preserve">@AntonTomazic @RevijaReporter NSi:ssä tai SDS:ssä ei ole oikeistolaisia, puhumattakaan katastrofaalisesta sls:stä.</w:t>
      </w:r>
    </w:p>
    <w:p>
      <w:r>
        <w:rPr>
          <w:b/>
          <w:u w:val="single"/>
        </w:rPr>
        <w:t xml:space="preserve">764141</w:t>
      </w:r>
    </w:p>
    <w:p>
      <w:r>
        <w:t xml:space="preserve">Lenny ja minä olemme odottaneet sadetta koko iltapäivän......mutta internetini on len........</w:t>
      </w:r>
    </w:p>
    <w:p>
      <w:r>
        <w:rPr>
          <w:b/>
          <w:u w:val="single"/>
        </w:rPr>
        <w:t xml:space="preserve">764142</w:t>
      </w:r>
    </w:p>
    <w:p>
      <w:r>
        <w:t xml:space="preserve">@5er_peter @MartinaKenda @schoo666 @KatarinaDbr Sienet ja vastaavat asiat on ryhmitelty sinne.</w:t>
      </w:r>
    </w:p>
    <w:p>
      <w:r>
        <w:rPr>
          <w:b/>
          <w:u w:val="single"/>
        </w:rPr>
        <w:t xml:space="preserve">764143</w:t>
      </w:r>
    </w:p>
    <w:p>
      <w:r>
        <w:t xml:space="preserve">@BlogSlovenia Sarvipuu on tärkeä pioneerilaji, joka kasvaa paljailla jyrkillä ja lämpimillä rinteillä, mutta se ei ole taloudellisesti hyödyllinen.</w:t>
      </w:r>
    </w:p>
    <w:p>
      <w:r>
        <w:rPr>
          <w:b/>
          <w:u w:val="single"/>
        </w:rPr>
        <w:t xml:space="preserve">764144</w:t>
      </w:r>
    </w:p>
    <w:p>
      <w:r>
        <w:t xml:space="preserve">@vinkovasle1 ... mikä twiitti @vinkovasle1 . Hän kopioi Celeb Godler. Kaikki varastavat. Kuten partisaaneilla oli tapana.</w:t>
      </w:r>
    </w:p>
    <w:p>
      <w:r>
        <w:rPr>
          <w:b/>
          <w:u w:val="single"/>
        </w:rPr>
        <w:t xml:space="preserve">764145</w:t>
      </w:r>
    </w:p>
    <w:p>
      <w:r>
        <w:t xml:space="preserve">@BrankoGrims1 Ja maahanmuuttajavastaisuus on taas päällä, ehtymätön pelon kiehuva kattila, jota oikeisto käyttää iloisesti hyväkseen saadakseen ääniä!</w:t>
      </w:r>
    </w:p>
    <w:p>
      <w:r>
        <w:rPr>
          <w:b/>
          <w:u w:val="single"/>
        </w:rPr>
        <w:t xml:space="preserve">764146</w:t>
      </w:r>
    </w:p>
    <w:p>
      <w:r>
        <w:t xml:space="preserve">@monster189 Psykologit ja psykiatrit ovat ennenkin poistaneet sinut käytöstä. Elena on saanut opintonsa päätökseen ja hävinnyt vaalit. Minut vietiin tiedekunnan autotalliin, -</w:t>
      </w:r>
    </w:p>
    <w:p>
      <w:r>
        <w:rPr>
          <w:b/>
          <w:u w:val="single"/>
        </w:rPr>
        <w:t xml:space="preserve">764147</w:t>
      </w:r>
    </w:p>
    <w:p>
      <w:r>
        <w:t xml:space="preserve">@ciro_ciril @LottaS10 @lucijausaj Patria-oikeudenkäyntiasiakirjoissa oli (tiettävästi) 25 000 sivua. Tämän kaiken Zobec-Hrastarjeva keksi.</w:t>
        <w:br/>
        <w:br/>
        <w:t xml:space="preserve"> Vai mitä? 🧐</w:t>
      </w:r>
    </w:p>
    <w:p>
      <w:r>
        <w:rPr>
          <w:b/>
          <w:u w:val="single"/>
        </w:rPr>
        <w:t xml:space="preserve">764148</w:t>
      </w:r>
    </w:p>
    <w:p>
      <w:r>
        <w:t xml:space="preserve">Sama isä, kun hänen siskonsa kysyy häneltä, milloin hänen seuraava tapaamisensa on: "Jos sataa lunta, enemmän iltapäivällä, jos ei aamulla". 😂 #mykindofguy</w:t>
      </w:r>
    </w:p>
    <w:p>
      <w:r>
        <w:rPr>
          <w:b/>
          <w:u w:val="single"/>
        </w:rPr>
        <w:t xml:space="preserve">764149</w:t>
      </w:r>
    </w:p>
    <w:p>
      <w:r>
        <w:t xml:space="preserve">ja tulemme taas... Luulen, että LGBT- ja punaisen "partisaanien" aika alkaa loppua... aivan kuin se.</w:t>
        <w:br/>
        <w:t xml:space="preserve">ihmiset, joiden hermot loppuvat hitaasti</w:t>
      </w:r>
    </w:p>
    <w:p>
      <w:r>
        <w:rPr>
          <w:b/>
          <w:u w:val="single"/>
        </w:rPr>
        <w:t xml:space="preserve">764150</w:t>
      </w:r>
    </w:p>
    <w:p>
      <w:r>
        <w:t xml:space="preserve">@strankalevica Violeta-täti näyttää siltä kuin hän olisi tulossa Espanjan sisällissodasta. No pasaran !</w:t>
      </w:r>
    </w:p>
    <w:p>
      <w:r>
        <w:rPr>
          <w:b/>
          <w:u w:val="single"/>
        </w:rPr>
        <w:t xml:space="preserve">764151</w:t>
      </w:r>
    </w:p>
    <w:p>
      <w:r>
        <w:t xml:space="preserve">Tänä vuonna ajovalot ovat vielä loistokkaammat kuin viime vuonna! https://t.co/VdsEizyHRt https://t.co/VdsEizyHRt</w:t>
      </w:r>
    </w:p>
    <w:p>
      <w:r>
        <w:rPr>
          <w:b/>
          <w:u w:val="single"/>
        </w:rPr>
        <w:t xml:space="preserve">764152</w:t>
      </w:r>
    </w:p>
    <w:p>
      <w:r>
        <w:t xml:space="preserve">@GregaBorinc @bostjanperne @cikibucka Janković ei ole toisen luokan, muuten hän olisi jo kaltereiden takana!!!!</w:t>
      </w:r>
    </w:p>
    <w:p>
      <w:r>
        <w:rPr>
          <w:b/>
          <w:u w:val="single"/>
        </w:rPr>
        <w:t xml:space="preserve">764153</w:t>
      </w:r>
    </w:p>
    <w:p>
      <w:r>
        <w:t xml:space="preserve">@bodecanezaa Järjestelmän nollaaminen on historian vakio, koska tietokoneen tavoin se kellottuu ajan myötä.</w:t>
      </w:r>
    </w:p>
    <w:p>
      <w:r>
        <w:rPr>
          <w:b/>
          <w:u w:val="single"/>
        </w:rPr>
        <w:t xml:space="preserve">764154</w:t>
      </w:r>
    </w:p>
    <w:p>
      <w:r>
        <w:t xml:space="preserve">BRAVO! Miksi ette lisännyt kuvaa Zemljaricista ja entisestä presidentistä? Ja oikeus olisi täydellinen.</w:t>
      </w:r>
    </w:p>
    <w:p>
      <w:r>
        <w:rPr>
          <w:b/>
          <w:u w:val="single"/>
        </w:rPr>
        <w:t xml:space="preserve">764155</w:t>
      </w:r>
    </w:p>
    <w:p>
      <w:r>
        <w:t xml:space="preserve">@24ur_com Oletan, että Jankovičin sanoja voi sanoa vain kommunisti-idiootti.</w:t>
      </w:r>
    </w:p>
    <w:p>
      <w:r>
        <w:rPr>
          <w:b/>
          <w:u w:val="single"/>
        </w:rPr>
        <w:t xml:space="preserve">764156</w:t>
      </w:r>
    </w:p>
    <w:p>
      <w:r>
        <w:t xml:space="preserve">Rikollinen kommunistinen etujoukko on johtanut Sloveniaa 70 vuotta https://t.co/NkKAi0aoPG https://t.co/NkKAi0aoPG</w:t>
      </w:r>
    </w:p>
    <w:p>
      <w:r>
        <w:rPr>
          <w:b/>
          <w:u w:val="single"/>
        </w:rPr>
        <w:t xml:space="preserve">764157</w:t>
      </w:r>
    </w:p>
    <w:p>
      <w:r>
        <w:t xml:space="preserve">Poistettu, Cineplexx Kranj, sunnuntaina klo 18:50.</w:t>
        <w:br/>
        <w:t xml:space="preserve"> Liitytkö seuraani? Voit myös tulla kanssani LJ:stä KR:ään ja takaisin. #elokuva #deleted</w:t>
      </w:r>
    </w:p>
    <w:p>
      <w:r>
        <w:rPr>
          <w:b/>
          <w:u w:val="single"/>
        </w:rPr>
        <w:t xml:space="preserve">764158</w:t>
      </w:r>
    </w:p>
    <w:p>
      <w:r>
        <w:t xml:space="preserve">@R_Rakus Ja toinen, joka luulee, että dinosaurukset Kucan ja Zemljaric johtavat maatamme Janša on avuton lammas.</w:t>
      </w:r>
    </w:p>
    <w:p>
      <w:r>
        <w:rPr>
          <w:b/>
          <w:u w:val="single"/>
        </w:rPr>
        <w:t xml:space="preserve">764159</w:t>
      </w:r>
    </w:p>
    <w:p>
      <w:r>
        <w:t xml:space="preserve">Tämä on väärennetty profiili. Kukaan Sloveniassa ei voi olla yhtä jälkeenjäänyt kuin @NormaMKorosec. https://t.co/ErWZzfPpFu.</w:t>
      </w:r>
    </w:p>
    <w:p>
      <w:r>
        <w:rPr>
          <w:b/>
          <w:u w:val="single"/>
        </w:rPr>
        <w:t xml:space="preserve">764160</w:t>
      </w:r>
    </w:p>
    <w:p>
      <w:r>
        <w:t xml:space="preserve">@TomazLisec @vladaRS @sarecmarjan Hän onnistui suhteuttamaan vastaukset kansanedustajien kysymyksiin pakkasen alapuolelle.</w:t>
      </w:r>
    </w:p>
    <w:p>
      <w:r>
        <w:rPr>
          <w:b/>
          <w:u w:val="single"/>
        </w:rPr>
        <w:t xml:space="preserve">764161</w:t>
      </w:r>
    </w:p>
    <w:p>
      <w:r>
        <w:t xml:space="preserve">Ja se on pelikenttä. SLO voittaa USA:n ja yhtäkkiä vaaleja edeltävä ralli ei enää olekaan otsikoissa</w:t>
      </w:r>
    </w:p>
    <w:p>
      <w:r>
        <w:rPr>
          <w:b/>
          <w:u w:val="single"/>
        </w:rPr>
        <w:t xml:space="preserve">764162</w:t>
      </w:r>
    </w:p>
    <w:p>
      <w:r>
        <w:t xml:space="preserve">#HowToSweet</w:t>
        <w:br/>
        <w:br/>
        <w:t xml:space="preserve">Jumalat rakastavat alkoholia.</w:t>
        <w:t xml:space="preserve">Vierailu Strasbourgin voodoo-museossa.</w:t>
        <w:br/>
        <w:br/>
        <w:t xml:space="preserve">https://t.co/PKmk0g8n1D https://t.co/BsA3XMzoNA</w:t>
      </w:r>
    </w:p>
    <w:p>
      <w:r>
        <w:rPr>
          <w:b/>
          <w:u w:val="single"/>
        </w:rPr>
        <w:t xml:space="preserve">764163</w:t>
      </w:r>
    </w:p>
    <w:p>
      <w:r>
        <w:t xml:space="preserve">Vihdoin ystävä, joka kaipaa nähdä päivän Prost kun hän oli isän sydän on kirkas ja silmä, joka hukuttaa meidät hukkuu, joka ei ole vain naapuri on äpäräpentu</w:t>
      </w:r>
    </w:p>
    <w:p>
      <w:r>
        <w:rPr>
          <w:b/>
          <w:u w:val="single"/>
        </w:rPr>
        <w:t xml:space="preserve">764164</w:t>
      </w:r>
    </w:p>
    <w:p>
      <w:r>
        <w:t xml:space="preserve">Ptujin linna täyttyi tänään nuorekkaalla energialla Infectedin toimesta, joka järjesti 2. Rockcajtin. Runonlausunta osoitteessa... https://t.co/5ZAC10HYOt</w:t>
      </w:r>
    </w:p>
    <w:p>
      <w:r>
        <w:rPr>
          <w:b/>
          <w:u w:val="single"/>
        </w:rPr>
        <w:t xml:space="preserve">764165</w:t>
      </w:r>
    </w:p>
    <w:p>
      <w:r>
        <w:t xml:space="preserve">Ennaltaehkäisevä poliisitoiminta 17. maaliskuuta asti - turvavyö https://t.co/5UJC2b0uIg via @portal_os</w:t>
      </w:r>
    </w:p>
    <w:p>
      <w:r>
        <w:rPr>
          <w:b/>
          <w:u w:val="single"/>
        </w:rPr>
        <w:t xml:space="preserve">764166</w:t>
      </w:r>
    </w:p>
    <w:p>
      <w:r>
        <w:t xml:space="preserve">VALHEET (DRAŽGOŠE) ja totuus</w:t>
        <w:br/>
        <w:t xml:space="preserve">jo ensimmäisissä "5 lauseessa" !!</w:t>
        <w:br/>
        <w:br/>
        <w:t xml:space="preserve">Anton Krajnc</w:t>
        <w:br/>
        <w:t xml:space="preserve">Sanotaan, että Dražgosin taistelu... https://t.co/nuWMdD1vPD</w:t>
      </w:r>
    </w:p>
    <w:p>
      <w:r>
        <w:rPr>
          <w:b/>
          <w:u w:val="single"/>
        </w:rPr>
        <w:t xml:space="preserve">764167</w:t>
      </w:r>
    </w:p>
    <w:p>
      <w:r>
        <w:t xml:space="preserve">Kirotut laitteet ilman painikkeita! Huppu ilman nappia! Huppu, jossa on verinen kosketuspainike.</w:t>
      </w:r>
    </w:p>
    <w:p>
      <w:r>
        <w:rPr>
          <w:b/>
          <w:u w:val="single"/>
        </w:rPr>
        <w:t xml:space="preserve">764168</w:t>
      </w:r>
    </w:p>
    <w:p>
      <w:r>
        <w:t xml:space="preserve">Kaikkien CP:hen matkalle lähteneiden on korvattava mahdolliset matka- ja oleskelukulunsa. Kiinnitä erityistä huomiota PV-laskutukseen!!!!</w:t>
      </w:r>
    </w:p>
    <w:p>
      <w:r>
        <w:rPr>
          <w:b/>
          <w:u w:val="single"/>
        </w:rPr>
        <w:t xml:space="preserve">764169</w:t>
      </w:r>
    </w:p>
    <w:p>
      <w:r>
        <w:t xml:space="preserve">Bravo naapuri!!!</w:t>
        <w:t xml:space="preserve">#LocalNews</w:t>
        <w:br/>
        <w:t xml:space="preserve">Poprask-Potočnikin maatila laajenee matkailuun https://t.co/6Ev7iJRram</w:t>
      </w:r>
    </w:p>
    <w:p>
      <w:r>
        <w:rPr>
          <w:b/>
          <w:u w:val="single"/>
        </w:rPr>
        <w:t xml:space="preserve">764170</w:t>
      </w:r>
    </w:p>
    <w:p>
      <w:r>
        <w:t xml:space="preserve">@PetraCernetic @JJansaSDS Yksi huonoimmista pääministereistä ja suuri huijari.</w:t>
      </w:r>
    </w:p>
    <w:p>
      <w:r>
        <w:rPr>
          <w:b/>
          <w:u w:val="single"/>
        </w:rPr>
        <w:t xml:space="preserve">764171</w:t>
      </w:r>
    </w:p>
    <w:p>
      <w:r>
        <w:t xml:space="preserve">@police_si miten voitte olla syyttämättä tällaisesta? Lapsi konekiväärin kanssa vuonna 2018? https://t.co/Pq4vcFRsxZ</w:t>
      </w:r>
    </w:p>
    <w:p>
      <w:r>
        <w:rPr>
          <w:b/>
          <w:u w:val="single"/>
        </w:rPr>
        <w:t xml:space="preserve">764172</w:t>
      </w:r>
    </w:p>
    <w:p>
      <w:r>
        <w:t xml:space="preserve">CRONIKA: Barjessa nähtiin raakaa kidutusta. Kala katkaisi ankan hännän. Vielä ei tiedetä, millä työkalulla. Tutkinta on edelleen kesken.</w:t>
      </w:r>
    </w:p>
    <w:p>
      <w:r>
        <w:rPr>
          <w:b/>
          <w:u w:val="single"/>
        </w:rPr>
        <w:t xml:space="preserve">764173</w:t>
      </w:r>
    </w:p>
    <w:p>
      <w:r>
        <w:t xml:space="preserve">Jos kirjoitat sanan fuck, henkilö @Jebes_</w:t>
        <w:br/>
        <w:t xml:space="preserve">tykkää</w:t>
        <w:t xml:space="preserve">siitä</w:t>
        <w:t xml:space="preserve">välittömästi (automaattisesti). https://t.co/WbIfCHkVYC</w:t>
      </w:r>
    </w:p>
    <w:p>
      <w:r>
        <w:rPr>
          <w:b/>
          <w:u w:val="single"/>
        </w:rPr>
        <w:t xml:space="preserve">764174</w:t>
      </w:r>
    </w:p>
    <w:p>
      <w:r>
        <w:t xml:space="preserve">Rakennat itsellesi lahden, jotta voit olla rauhassa, eikä kukaan pissaa vieressäsi. https://t.co/3HPnR2gWEI.</w:t>
      </w:r>
    </w:p>
    <w:p>
      <w:r>
        <w:rPr>
          <w:b/>
          <w:u w:val="single"/>
        </w:rPr>
        <w:t xml:space="preserve">764175</w:t>
      </w:r>
    </w:p>
    <w:p>
      <w:r>
        <w:t xml:space="preserve">@SebastjanErlah</w:t>
        <w:br/>
        <w:t xml:space="preserve">Et tarvitse tippiä, mene vain!</w:t>
        <w:br/>
        <w:t xml:space="preserve">UNIVERSITY PSYCHIATRIC CLINIC LJUBLJANA</w:t>
        <w:br/>
        <w:t xml:space="preserve">Pääkonttori.</w:t>
      </w:r>
    </w:p>
    <w:p>
      <w:r>
        <w:rPr>
          <w:b/>
          <w:u w:val="single"/>
        </w:rPr>
        <w:t xml:space="preserve">764176</w:t>
      </w:r>
    </w:p>
    <w:p>
      <w:r>
        <w:t xml:space="preserve">On superhienoa heilua polkupyörällä oletettavasti tyhjillä teillä. Jos se tehdään yöllä ja mieluiten ilman limsoja autoissa.</w:t>
      </w:r>
    </w:p>
    <w:p>
      <w:r>
        <w:rPr>
          <w:b/>
          <w:u w:val="single"/>
        </w:rPr>
        <w:t xml:space="preserve">764177</w:t>
      </w:r>
    </w:p>
    <w:p>
      <w:r>
        <w:t xml:space="preserve">Saksan kaupungit saavat rajoittaa dieselliikennettä, päätös on tehty https://t.co/FRXVnS9yhX</w:t>
      </w:r>
    </w:p>
    <w:p>
      <w:r>
        <w:rPr>
          <w:b/>
          <w:u w:val="single"/>
        </w:rPr>
        <w:t xml:space="preserve">764178</w:t>
      </w:r>
    </w:p>
    <w:p>
      <w:r>
        <w:t xml:space="preserve">Tällä viikolla kokeillaan jotain hieman erilaista. Ensin maanantaina... Älä häiritse minua 💪 #jebesstandarde</w:t>
      </w:r>
    </w:p>
    <w:p>
      <w:r>
        <w:rPr>
          <w:b/>
          <w:u w:val="single"/>
        </w:rPr>
        <w:t xml:space="preserve">764179</w:t>
      </w:r>
    </w:p>
    <w:p>
      <w:r>
        <w:t xml:space="preserve">@JJansaSDS Juuri noin, pää tapissa. En tiedä, viisi tusinaa saatanaa kokoontuu yhteen tiilitalossa. Ja kansa nukkuu. Mutta nukkuuko se vielä nytkin? Se ei nuku!</w:t>
      </w:r>
    </w:p>
    <w:p>
      <w:r>
        <w:rPr>
          <w:b/>
          <w:u w:val="single"/>
        </w:rPr>
        <w:t xml:space="preserve">764180</w:t>
      </w:r>
    </w:p>
    <w:p>
      <w:r>
        <w:t xml:space="preserve">Asiantuntijat huomauttavat, että vasemmisto siirtyy jatkuvasti vasemmalle, kun taas oikeisto pysyy samana. "Olemme yhtä homofobisia ja muukalaisvihamielisiä kuin vuonna 1991", he väittävät.</w:t>
      </w:r>
    </w:p>
    <w:p>
      <w:r>
        <w:rPr>
          <w:b/>
          <w:u w:val="single"/>
        </w:rPr>
        <w:t xml:space="preserve">764181</w:t>
      </w:r>
    </w:p>
    <w:p>
      <w:r>
        <w:t xml:space="preserve">Jos rouva AA vaatii niin kiihkeästi totuutta, hänen pitäisi esittää tosiasiat pöydälle eikä unohtaa sytyttää valoa https://t.co/SwU8l1VIgx</w:t>
      </w:r>
    </w:p>
    <w:p>
      <w:r>
        <w:rPr>
          <w:b/>
          <w:u w:val="single"/>
        </w:rPr>
        <w:t xml:space="preserve">764182</w:t>
      </w:r>
    </w:p>
    <w:p>
      <w:r>
        <w:t xml:space="preserve">Lunta sataa.</w:t>
        <w:br/>
        <w:t xml:space="preserve"> Lunta sataa edelleen.</w:t>
        <w:br/>
        <w:t xml:space="preserve"> Menen nyt lapioimaan lunta.</w:t>
        <w:br/>
        <w:t xml:space="preserve"> Lunta, lunta, lunta.</w:t>
        <w:br/>
        <w:br/>
        <w:t xml:space="preserve"> Hitto, olen käyttänyt kaikki lumirimini, puhutaanpa lumipalloista.</w:t>
      </w:r>
    </w:p>
    <w:p>
      <w:r>
        <w:rPr>
          <w:b/>
          <w:u w:val="single"/>
        </w:rPr>
        <w:t xml:space="preserve">764183</w:t>
      </w:r>
    </w:p>
    <w:p>
      <w:r>
        <w:t xml:space="preserve">@fzagorc @Leon48303573 Mutta eikö tämä ole ympäripyöreää evankeliointia! Huhujen mukaan Cerar mainostaa sitä!</w:t>
      </w:r>
    </w:p>
    <w:p>
      <w:r>
        <w:rPr>
          <w:b/>
          <w:u w:val="single"/>
        </w:rPr>
        <w:t xml:space="preserve">764184</w:t>
      </w:r>
    </w:p>
    <w:p>
      <w:r>
        <w:t xml:space="preserve">@nejkom Mitä minä tiedän, tämä "kakku" oli todella yksi niistä värillisistä rasvaisista massoista. En tiedä, miksi ylipäätään ostin sen.</w:t>
      </w:r>
    </w:p>
    <w:p>
      <w:r>
        <w:rPr>
          <w:b/>
          <w:u w:val="single"/>
        </w:rPr>
        <w:t xml:space="preserve">764185</w:t>
      </w:r>
    </w:p>
    <w:p>
      <w:r>
        <w:t xml:space="preserve">@TjasaZavrh Täällä meillä on rikosoikeusjärjestelmä ja punainen musta näätä, joka pääsee kaikista laeista. Koska hän on ensiluokkainen!</w:t>
      </w:r>
    </w:p>
    <w:p>
      <w:r>
        <w:rPr>
          <w:b/>
          <w:u w:val="single"/>
        </w:rPr>
        <w:t xml:space="preserve">764186</w:t>
      </w:r>
    </w:p>
    <w:p>
      <w:r>
        <w:t xml:space="preserve">@MitjaIrsic @rtvslo Vesi valuu heidän kurkustaan alas, ja he purevat kuin raivotautiset koirat.Mutta näillä "toimilla" he kaivavat omaa hautaansa!</w:t>
      </w:r>
    </w:p>
    <w:p>
      <w:r>
        <w:rPr>
          <w:b/>
          <w:u w:val="single"/>
        </w:rPr>
        <w:t xml:space="preserve">764187</w:t>
      </w:r>
    </w:p>
    <w:p>
      <w:r>
        <w:t xml:space="preserve">💄BEAUTY</w:t>
        <w:br/>
        <w:br/>
        <w:t xml:space="preserve">Ah, siinä se selluliitti taas on 🤨 Useimmilla naisilla, jopa malleilla ja urheilijoilla, on ongelmia sen kanssa, eikä se välttämättä liity... https://t.co/jMIKARJfJx</w:t>
      </w:r>
    </w:p>
    <w:p>
      <w:r>
        <w:rPr>
          <w:b/>
          <w:u w:val="single"/>
        </w:rPr>
        <w:t xml:space="preserve">764188</w:t>
      </w:r>
    </w:p>
    <w:p>
      <w:r>
        <w:t xml:space="preserve">Yksikään parhaiden trillereiden käsikirjoittaja ei voi kirjoittaa tätä, go @rogla go #TDFTVS</w:t>
      </w:r>
    </w:p>
    <w:p>
      <w:r>
        <w:rPr>
          <w:b/>
          <w:u w:val="single"/>
        </w:rPr>
        <w:t xml:space="preserve">764189</w:t>
      </w:r>
    </w:p>
    <w:p>
      <w:r>
        <w:t xml:space="preserve">@EllaTheAngel_ @strupko Minulle se ei ole ok. Nainen voi näyttää vain enemmän kuin photoshopatut tissit ja perse.</w:t>
      </w:r>
    </w:p>
    <w:p>
      <w:r>
        <w:rPr>
          <w:b/>
          <w:u w:val="single"/>
        </w:rPr>
        <w:t xml:space="preserve">764190</w:t>
      </w:r>
    </w:p>
    <w:p>
      <w:r>
        <w:t xml:space="preserve">Jos mustan rakentamisen laillistaminen todella riippuu virkamiehen hyvästä tahdosta, se on korruption humus. https://t.co/CjBWmbewjk</w:t>
      </w:r>
    </w:p>
    <w:p>
      <w:r>
        <w:rPr>
          <w:b/>
          <w:u w:val="single"/>
        </w:rPr>
        <w:t xml:space="preserve">764191</w:t>
      </w:r>
    </w:p>
    <w:p>
      <w:r>
        <w:t xml:space="preserve">Hobotnikin gulassi - hänellä on nälkä Ljubljanassa https://t.co/hrWD40mDTH</w:t>
      </w:r>
    </w:p>
    <w:p>
      <w:r>
        <w:rPr>
          <w:b/>
          <w:u w:val="single"/>
        </w:rPr>
        <w:t xml:space="preserve">764192</w:t>
      </w:r>
    </w:p>
    <w:p>
      <w:r>
        <w:t xml:space="preserve">Teen pian arvonnan, jossa annamme pois parhaan höyrystimen, ainakin minun mielestäni. Volcano digital !</w:t>
        <w:br/>
        <w:br/>
        <w:t xml:space="preserve"> Voit... https://t.co/53E8arD1l3</w:t>
      </w:r>
    </w:p>
    <w:p>
      <w:r>
        <w:rPr>
          <w:b/>
          <w:u w:val="single"/>
        </w:rPr>
        <w:t xml:space="preserve">764193</w:t>
      </w:r>
    </w:p>
    <w:p>
      <w:r>
        <w:t xml:space="preserve">@PreglArjan @Nova24TV @BernardBrscic Ja näetkö Janšan jokaisessa hölynpölyssä? Paskat!</w:t>
      </w:r>
    </w:p>
    <w:p>
      <w:r>
        <w:rPr>
          <w:b/>
          <w:u w:val="single"/>
        </w:rPr>
        <w:t xml:space="preserve">764194</w:t>
      </w:r>
    </w:p>
    <w:p>
      <w:r>
        <w:t xml:space="preserve">Leikkipaikka ei ole parkkipaikka/Gentrifikaattorit, painukaa vittuun! (kategoriasta: #PrejeliSmo) #Ljubljana, #AKC #Metelkova #Mesto https://t.co/A4AVWPIFKk</w:t>
      </w:r>
    </w:p>
    <w:p>
      <w:r>
        <w:rPr>
          <w:b/>
          <w:u w:val="single"/>
        </w:rPr>
        <w:t xml:space="preserve">764195</w:t>
      </w:r>
    </w:p>
    <w:p>
      <w:r>
        <w:t xml:space="preserve">@strankaSD @sarecmarjan Älä viitsi, älä vitsaile. Tarkoitan, että Jurij Zrnec valmistautuu jo ottamaan pääministerin paikan, jos jokin menee pieleen.</w:t>
      </w:r>
    </w:p>
    <w:p>
      <w:r>
        <w:rPr>
          <w:b/>
          <w:u w:val="single"/>
        </w:rPr>
        <w:t xml:space="preserve">764196</w:t>
      </w:r>
    </w:p>
    <w:p>
      <w:r>
        <w:t xml:space="preserve">@p_zoran @Soba404 @a_kocjan Muulit tuovat rahaa pesuun. Suuri haukotus on käynnissä. #SDSzate</w:t>
      </w:r>
    </w:p>
    <w:p>
      <w:r>
        <w:rPr>
          <w:b/>
          <w:u w:val="single"/>
        </w:rPr>
        <w:t xml:space="preserve">764197</w:t>
      </w:r>
    </w:p>
    <w:p>
      <w:r>
        <w:t xml:space="preserve">Tämä versio Janšan MAGA:sta eli ns. MSGA, voi nopeasti muuttua MRSA:ksi. #plagiator</w:t>
      </w:r>
    </w:p>
    <w:p>
      <w:r>
        <w:rPr>
          <w:b/>
          <w:u w:val="single"/>
        </w:rPr>
        <w:t xml:space="preserve">764198</w:t>
      </w:r>
    </w:p>
    <w:p>
      <w:r>
        <w:t xml:space="preserve">Se on silloin, kun haluat maksaa laskut nopeasti, mutta internet ei toimi. Grrr! Luovutan ja menen nukkumaan.</w:t>
      </w:r>
    </w:p>
    <w:p>
      <w:r>
        <w:rPr>
          <w:b/>
          <w:u w:val="single"/>
        </w:rPr>
        <w:t xml:space="preserve">764199</w:t>
      </w:r>
    </w:p>
    <w:p>
      <w:r>
        <w:t xml:space="preserve">@MPrtenja Ja sitten on vielä vasemmistopuolue, joka kannattaa normaaleampia vuokrahintoja, senkin kommunistit.</w:t>
      </w:r>
    </w:p>
    <w:p>
      <w:r>
        <w:rPr>
          <w:b/>
          <w:u w:val="single"/>
        </w:rPr>
        <w:t xml:space="preserve">764200</w:t>
      </w:r>
    </w:p>
    <w:p>
      <w:r>
        <w:t xml:space="preserve">@Denis_Pokora @ZanMahnic @strankaSD Pajo,no sinä olet nero.#Miksi sinulla ei ole koti-ikävää denise</w:t>
      </w:r>
    </w:p>
    <w:p>
      <w:r>
        <w:rPr>
          <w:b/>
          <w:u w:val="single"/>
        </w:rPr>
        <w:t xml:space="preserve">764201</w:t>
      </w:r>
    </w:p>
    <w:p>
      <w:r>
        <w:t xml:space="preserve">Historiallisesta syyllisyydestä syyttäminen on aika liukasta. https://t.co/mSUuGp8ald</w:t>
      </w:r>
    </w:p>
    <w:p>
      <w:r>
        <w:rPr>
          <w:b/>
          <w:u w:val="single"/>
        </w:rPr>
        <w:t xml:space="preserve">764202</w:t>
      </w:r>
    </w:p>
    <w:p>
      <w:r>
        <w:t xml:space="preserve">@ToneMartinjak Tämä on patologinen huipennus. Loppu. Anna Peinkiherin lyhentää päiviäsi tarinoilla,joilla hän antaa periksi jokaiselle mestarille.</w:t>
      </w:r>
    </w:p>
    <w:p>
      <w:r>
        <w:rPr>
          <w:b/>
          <w:u w:val="single"/>
        </w:rPr>
        <w:t xml:space="preserve">764203</w:t>
      </w:r>
    </w:p>
    <w:p>
      <w:r>
        <w:t xml:space="preserve">@miro5ek @ZoranDELA No, jos joku ei ole nähnyt Balkanin mustalaisia - katsokaa niitä, jenkit itse?</w:t>
      </w:r>
    </w:p>
    <w:p>
      <w:r>
        <w:rPr>
          <w:b/>
          <w:u w:val="single"/>
        </w:rPr>
        <w:t xml:space="preserve">764204</w:t>
      </w:r>
    </w:p>
    <w:p>
      <w:r>
        <w:t xml:space="preserve">@leaathenatabako Tavisok saappaat, ja sinut lastataan ambulanssiin.</w:t>
        <w:t xml:space="preserve">Kyllä, mutta tämä,</w:t>
        <w:br/>
        <w:t xml:space="preserve">But ofrajhani štumfi....pesek, voda🙈🙈🙈🙈</w:t>
      </w:r>
    </w:p>
    <w:p>
      <w:r>
        <w:rPr>
          <w:b/>
          <w:u w:val="single"/>
        </w:rPr>
        <w:t xml:space="preserve">764205</w:t>
      </w:r>
    </w:p>
    <w:p>
      <w:r>
        <w:t xml:space="preserve">@peterjancic @tatjanak1 Spelca itkee. Kaikki se hyvin rakennettu teoria on mennyt hukkaan.</w:t>
      </w:r>
    </w:p>
    <w:p>
      <w:r>
        <w:rPr>
          <w:b/>
          <w:u w:val="single"/>
        </w:rPr>
        <w:t xml:space="preserve">764206</w:t>
      </w:r>
    </w:p>
    <w:p>
      <w:r>
        <w:t xml:space="preserve">@isoltesEP Mene, hanki itsellesi #bulmastiff ja orgasmi sen kanssa, isoisäsi antoi sen jopa #Istro #Bakarićille...</w:t>
      </w:r>
    </w:p>
    <w:p>
      <w:r>
        <w:rPr>
          <w:b/>
          <w:u w:val="single"/>
        </w:rPr>
        <w:t xml:space="preserve">764207</w:t>
      </w:r>
    </w:p>
    <w:p>
      <w:r>
        <w:t xml:space="preserve">@EMS_gp Ystävällisin terveisin. Slovenian EM-tilassa olette varmasti edelläkävijä Twitter-viestinnän käyttöönotossa. Opi niin paljon kuin voit :)</w:t>
      </w:r>
    </w:p>
    <w:p>
      <w:r>
        <w:rPr>
          <w:b/>
          <w:u w:val="single"/>
        </w:rPr>
        <w:t xml:space="preserve">764208</w:t>
      </w:r>
    </w:p>
    <w:p>
      <w:r>
        <w:t xml:space="preserve">@BlogSlovenija @Alex4aleksandra Homon hymy kertoo kaiken.  Haistakaa vittu muut kansalaiset</w:t>
      </w:r>
    </w:p>
    <w:p>
      <w:r>
        <w:rPr>
          <w:b/>
          <w:u w:val="single"/>
        </w:rPr>
        <w:t xml:space="preserve">764209</w:t>
      </w:r>
    </w:p>
    <w:p>
      <w:r>
        <w:t xml:space="preserve">@ZigaTurk On kuin kurentit olisivat syntyneet uimaan. Dravan varrella Ptujin ja Markovcin välillä sijaitsevat alueet ovat kuuluisia siitä.</w:t>
      </w:r>
    </w:p>
    <w:p>
      <w:r>
        <w:rPr>
          <w:b/>
          <w:u w:val="single"/>
        </w:rPr>
        <w:t xml:space="preserve">764210</w:t>
      </w:r>
    </w:p>
    <w:p>
      <w:r>
        <w:t xml:space="preserve">Yritystili N26:ssa tai Revolutissa: mitä ne tarjoavat ja mitkä ovat velvollisuutesi https://t.co/nZsZbxo3SV</w:t>
      </w:r>
    </w:p>
    <w:p>
      <w:r>
        <w:rPr>
          <w:b/>
          <w:u w:val="single"/>
        </w:rPr>
        <w:t xml:space="preserve">764211</w:t>
      </w:r>
    </w:p>
    <w:p>
      <w:r>
        <w:t xml:space="preserve">siellä on paljon kommunistien rahaa, ja he tyhjentävät jälleen Slovenian eri rahastojen kautta https://t.co/Qo22W9Q99j ...</w:t>
      </w:r>
    </w:p>
    <w:p>
      <w:r>
        <w:rPr>
          <w:b/>
          <w:u w:val="single"/>
        </w:rPr>
        <w:t xml:space="preserve">764212</w:t>
      </w:r>
    </w:p>
    <w:p>
      <w:r>
        <w:t xml:space="preserve">10 miljoonaa euroa tukea saatavilla aurinkosähköasennuksiin https://t.co/lOoh9KGcro https://t.co/lOoh9KGcro</w:t>
      </w:r>
    </w:p>
    <w:p>
      <w:r>
        <w:rPr>
          <w:b/>
          <w:u w:val="single"/>
        </w:rPr>
        <w:t xml:space="preserve">764213</w:t>
      </w:r>
    </w:p>
    <w:p>
      <w:r>
        <w:t xml:space="preserve">Vasemmistopuolueen listalle päästäkseen on oltava yhtä tyhmä kuin yö... ja vailla moraalia. https://t.co/QAIPeUOqw6</w:t>
      </w:r>
    </w:p>
    <w:p>
      <w:r>
        <w:rPr>
          <w:b/>
          <w:u w:val="single"/>
        </w:rPr>
        <w:t xml:space="preserve">764214</w:t>
      </w:r>
    </w:p>
    <w:p>
      <w:r>
        <w:t xml:space="preserve">Nykyään tämä Florjan ei kaada sitä käpyrauhasesta vaan säiliöstä! https://t.co/596Eh2frkQ ...</w:t>
      </w:r>
    </w:p>
    <w:p>
      <w:r>
        <w:rPr>
          <w:b/>
          <w:u w:val="single"/>
        </w:rPr>
        <w:t xml:space="preserve">764215</w:t>
      </w:r>
    </w:p>
    <w:p>
      <w:r>
        <w:t xml:space="preserve">@mmiha2 @tyschew @blueelli Mutta olemmeko jo lisänneet "osuu risteyksessä töyssyyn ja se sattuu kaluunsa, jos hän estää kaikki 3 muuta suuntaa"?</w:t>
      </w:r>
    </w:p>
    <w:p>
      <w:r>
        <w:rPr>
          <w:b/>
          <w:u w:val="single"/>
        </w:rPr>
        <w:t xml:space="preserve">764216</w:t>
      </w:r>
    </w:p>
    <w:p>
      <w:r>
        <w:t xml:space="preserve">Plagioija: Mitä pääpuhuja todella sanoi Dražgoše... https://t.co/8UxFpxctA1</w:t>
      </w:r>
    </w:p>
    <w:p>
      <w:r>
        <w:rPr>
          <w:b/>
          <w:u w:val="single"/>
        </w:rPr>
        <w:t xml:space="preserve">764217</w:t>
      </w:r>
    </w:p>
    <w:p>
      <w:r>
        <w:t xml:space="preserve">Katsokaa, katsokaa, katsokaa! Kaikki kommunistit+kommunistinen yliherra kuvassa https://t.co/p4n7TNPyxo</w:t>
      </w:r>
    </w:p>
    <w:p>
      <w:r>
        <w:rPr>
          <w:b/>
          <w:u w:val="single"/>
        </w:rPr>
        <w:t xml:space="preserve">764218</w:t>
      </w:r>
    </w:p>
    <w:p>
      <w:r>
        <w:t xml:space="preserve">@MatevzNovak Bozo on elävä legenda !!!!</w:t>
        <w:t xml:space="preserve">#tajfun</w:t>
        <w:br/>
        <w:t xml:space="preserve">He kr panssaroitu pakettiauto tilasi fural käteistä LIE #legende</w:t>
      </w:r>
    </w:p>
    <w:p>
      <w:r>
        <w:rPr>
          <w:b/>
          <w:u w:val="single"/>
        </w:rPr>
        <w:t xml:space="preserve">764219</w:t>
      </w:r>
    </w:p>
    <w:p>
      <w:r>
        <w:t xml:space="preserve">@STA_novice Rasisti on henkilö, joka vihaa omaa kansaansa, ja sitä ovat eräät valtion rahoittamat tiedotusvälineet ja terroristijärjestöt!</w:t>
      </w:r>
    </w:p>
    <w:p>
      <w:r>
        <w:rPr>
          <w:b/>
          <w:u w:val="single"/>
        </w:rPr>
        <w:t xml:space="preserve">764220</w:t>
      </w:r>
    </w:p>
    <w:p>
      <w:r>
        <w:t xml:space="preserve">Mutta minusta se ei ole yhtään hauskaa. Se on vain häirintää. Inhottavaa... https://t.co/7wng1cOqIf</w:t>
      </w:r>
    </w:p>
    <w:p>
      <w:r>
        <w:rPr>
          <w:b/>
          <w:u w:val="single"/>
        </w:rPr>
        <w:t xml:space="preserve">764221</w:t>
      </w:r>
    </w:p>
    <w:p>
      <w:r>
        <w:t xml:space="preserve">Kaikkien maiden humoristit ja marxilaiset, liittykää yhteen, kertokaa meille lisää!</w:t>
        <w:br/>
        <w:br/>
        <w:t xml:space="preserve"> #Hallitus #tausta #Lutkeys #ja #Lordit https://t.co/6ZHhSipSSz</w:t>
      </w:r>
    </w:p>
    <w:p>
      <w:r>
        <w:rPr>
          <w:b/>
          <w:u w:val="single"/>
        </w:rPr>
        <w:t xml:space="preserve">764222</w:t>
      </w:r>
    </w:p>
    <w:p>
      <w:r>
        <w:t xml:space="preserve">@MATJADRAKSLER @VroniMay @butalskipolicaj @JJansaSDS @ToneKrkovic On parempi olla imetty valtion lastentarhaan kuin sinunlaisesi mamujen sänkyyn.</w:t>
      </w:r>
    </w:p>
    <w:p>
      <w:r>
        <w:rPr>
          <w:b/>
          <w:u w:val="single"/>
        </w:rPr>
        <w:t xml:space="preserve">764223</w:t>
      </w:r>
    </w:p>
    <w:p>
      <w:r>
        <w:t xml:space="preserve">@lucijausaj En ymmärrä, miksi gluteenittomuus tekee ruoasta terveellisempää!?? #leipä</w:t>
      </w:r>
    </w:p>
    <w:p>
      <w:r>
        <w:rPr>
          <w:b/>
          <w:u w:val="single"/>
        </w:rPr>
        <w:t xml:space="preserve">764224</w:t>
      </w:r>
    </w:p>
    <w:p>
      <w:r>
        <w:t xml:space="preserve">@lucijausaj Onko tämä meidän tuleva Macronimme, jolla on kumppani, joka voisi olla hänen äitinsä tai jopa isoäitinsä!?</w:t>
      </w:r>
    </w:p>
    <w:p>
      <w:r>
        <w:rPr>
          <w:b/>
          <w:u w:val="single"/>
        </w:rPr>
        <w:t xml:space="preserve">764225</w:t>
      </w:r>
    </w:p>
    <w:p>
      <w:r>
        <w:t xml:space="preserve">@BorisGrilc @peterjancic Jos puolustatte Janšaa, viekää hänet kotiin, hän pettää teidät ja myy teidät saksalaisille ja kroaateille. https://t.co/9XmXBOptbf.</w:t>
      </w:r>
    </w:p>
    <w:p>
      <w:r>
        <w:rPr>
          <w:b/>
          <w:u w:val="single"/>
        </w:rPr>
        <w:t xml:space="preserve">764226</w:t>
      </w:r>
    </w:p>
    <w:p>
      <w:r>
        <w:t xml:space="preserve">@RomanVodeb Hillary voisi keksiä uuden sodan venäläisten kanssa.Tämä nainen on täysi kusipää. Se on parempi, tai pikemminkin vähemmän huono, niin kuin se osoittautui.</w:t>
      </w:r>
    </w:p>
    <w:p>
      <w:r>
        <w:rPr>
          <w:b/>
          <w:u w:val="single"/>
        </w:rPr>
        <w:t xml:space="preserve">764227</w:t>
      </w:r>
    </w:p>
    <w:p>
      <w:r>
        <w:t xml:space="preserve">@ZigaTurk Aivosi ovat todella hapanta. Kuka vittu soitti heille? Muti Merkl!</w:t>
      </w:r>
    </w:p>
    <w:p>
      <w:r>
        <w:rPr>
          <w:b/>
          <w:u w:val="single"/>
        </w:rPr>
        <w:t xml:space="preserve">764228</w:t>
      </w:r>
    </w:p>
    <w:p>
      <w:r>
        <w:t xml:space="preserve">@mojcaskrinjar Mutta olit niin fiksu opiskelijana. Ei ihme, että sinut erotettiin.</w:t>
      </w:r>
    </w:p>
    <w:p>
      <w:r>
        <w:rPr>
          <w:b/>
          <w:u w:val="single"/>
        </w:rPr>
        <w:t xml:space="preserve">764229</w:t>
      </w:r>
    </w:p>
    <w:p>
      <w:r>
        <w:t xml:space="preserve">@MitjaIrsic @Medeja_7 Kun näen kirosanan "sosiaalinen", nappaan... oksennuspussin.🤢</w:t>
      </w:r>
    </w:p>
    <w:p>
      <w:r>
        <w:rPr>
          <w:b/>
          <w:u w:val="single"/>
        </w:rPr>
        <w:t xml:space="preserve">764230</w:t>
      </w:r>
    </w:p>
    <w:p>
      <w:r>
        <w:t xml:space="preserve">Mikä meteli RKC:ltä Strehovecin tapauksessa ja mikä sairaalloinen hiljaisuus papiston pedofiilisten suhteiden tapauksessa. Hölmö!👎👎👎👎</w:t>
      </w:r>
    </w:p>
    <w:p>
      <w:r>
        <w:rPr>
          <w:b/>
          <w:u w:val="single"/>
        </w:rPr>
        <w:t xml:space="preserve">764231</w:t>
      </w:r>
    </w:p>
    <w:p>
      <w:r>
        <w:t xml:space="preserve">@barjanski @KatarinaJenko @IrenaSirena @TooBigEgo Kysy putkimiehiltä, mikä on yleisin syy putkien vuotamiseen :)</w:t>
      </w:r>
    </w:p>
    <w:p>
      <w:r>
        <w:rPr>
          <w:b/>
          <w:u w:val="single"/>
        </w:rPr>
        <w:t xml:space="preserve">764232</w:t>
      </w:r>
    </w:p>
    <w:p>
      <w:r>
        <w:t xml:space="preserve">@lukavalas @petrasovdat Tämä malli on yksi potilas, mutta he voivat siirtää paljon asioita. Mutta hän on splitter. Ja käteistä, jota muut antavat hänelle.</w:t>
      </w:r>
    </w:p>
    <w:p>
      <w:r>
        <w:rPr>
          <w:b/>
          <w:u w:val="single"/>
        </w:rPr>
        <w:t xml:space="preserve">764233</w:t>
      </w:r>
    </w:p>
    <w:p>
      <w:r>
        <w:t xml:space="preserve">@ppitambarp Heillä oli uusi päivitys muutama päivä sitten, ja ilmeisesti palomuurit, virustorjuntaohjelmat jne. eivät ole vielä suodattaneet ongelmaa "vääräksi hälytykseksi".</w:t>
      </w:r>
    </w:p>
    <w:p>
      <w:r>
        <w:rPr>
          <w:b/>
          <w:u w:val="single"/>
        </w:rPr>
        <w:t xml:space="preserve">764234</w:t>
      </w:r>
    </w:p>
    <w:p>
      <w:r>
        <w:t xml:space="preserve">T. Griesser-Pečar: 23. elokuuta, totalitaaristen järjestelmien uhrien eurooppalainen muistopäivä https://t.co/AWMoyAaU7Y via @Časnik top</w:t>
      </w:r>
    </w:p>
    <w:p>
      <w:r>
        <w:rPr>
          <w:b/>
          <w:u w:val="single"/>
        </w:rPr>
        <w:t xml:space="preserve">764235</w:t>
      </w:r>
    </w:p>
    <w:p>
      <w:r>
        <w:t xml:space="preserve">@Moj_ca Smart Start on typerää, kun massojen älykkyys on pelissä. Mitä myöhemmin menet, sitä nopeammin olet. Koskee kaikkia väestökeskittymiä. 😎</w:t>
      </w:r>
    </w:p>
    <w:p>
      <w:r>
        <w:rPr>
          <w:b/>
          <w:u w:val="single"/>
        </w:rPr>
        <w:t xml:space="preserve">764236</w:t>
      </w:r>
    </w:p>
    <w:p>
      <w:r>
        <w:t xml:space="preserve">@JazbarMatjaz tietenkin. Me olemme tässä, vittuilemme valtiolle. Ja se tulee vihaamaan meitä vielä enemmän, näyttää siltä...</w:t>
      </w:r>
    </w:p>
    <w:p>
      <w:r>
        <w:rPr>
          <w:b/>
          <w:u w:val="single"/>
        </w:rPr>
        <w:t xml:space="preserve">764237</w:t>
      </w:r>
    </w:p>
    <w:p>
      <w:r>
        <w:t xml:space="preserve">@cikibucka @hrastelj Et ole koskaan ollut sisällä. Ei vain NOB:n, vaan myös viimeisimmän, vuoden 1991 sodan aikana. Menkää katsomaan ja arvostelkaa sitten</w:t>
      </w:r>
    </w:p>
    <w:p>
      <w:r>
        <w:rPr>
          <w:b/>
          <w:u w:val="single"/>
        </w:rPr>
        <w:t xml:space="preserve">764238</w:t>
      </w:r>
    </w:p>
    <w:p>
      <w:r>
        <w:t xml:space="preserve">@magrateja @_MegWhite_ Mutta sinun ei tarvitse olla oppinut näkemään itsestäänselvyyksiä ja sitä, mitä terve järki sanoo sinulle!</w:t>
      </w:r>
    </w:p>
    <w:p>
      <w:r>
        <w:rPr>
          <w:b/>
          <w:u w:val="single"/>
        </w:rPr>
        <w:t xml:space="preserve">764239</w:t>
      </w:r>
    </w:p>
    <w:p>
      <w:r>
        <w:t xml:space="preserve">Eläkepohjan varastettu laskelma - SEURAAVAA (Erjavec on edelleen hiljaa kuin hiiri) https://t.co/oFISIGNpwU</w:t>
      </w:r>
    </w:p>
    <w:p>
      <w:r>
        <w:rPr>
          <w:b/>
          <w:u w:val="single"/>
        </w:rPr>
        <w:t xml:space="preserve">764240</w:t>
      </w:r>
    </w:p>
    <w:p>
      <w:r>
        <w:t xml:space="preserve">@Plavalka @Mauhlerca @IndijancTecumse Ne ovat tasoja - olen sianlihaportaan taso tai kivitaso (tai keraaminen lyriikka, jossa on hyvät salaojat).</w:t>
      </w:r>
    </w:p>
    <w:p>
      <w:r>
        <w:rPr>
          <w:b/>
          <w:u w:val="single"/>
        </w:rPr>
        <w:t xml:space="preserve">764241</w:t>
      </w:r>
    </w:p>
    <w:p>
      <w:r>
        <w:t xml:space="preserve">Parhaat karnevaalinaamarit odottavat nopeinta.</w:t>
        <w:br/>
        <w:br/>
        <w:t xml:space="preserve"> Rajoitettu määrä mahtavia karnevaalinaamioita naisille, miehille, lapsille ja... https://t.co/VfHvB59t83</w:t>
      </w:r>
    </w:p>
    <w:p>
      <w:r>
        <w:rPr>
          <w:b/>
          <w:u w:val="single"/>
        </w:rPr>
        <w:t xml:space="preserve">764242</w:t>
      </w:r>
    </w:p>
    <w:p>
      <w:r>
        <w:t xml:space="preserve">Patentoitu aamuhälytys: energinen koira ravistelee valon kanssa. https://t.co/aTqsHnCGb5</w:t>
      </w:r>
    </w:p>
    <w:p>
      <w:r>
        <w:rPr>
          <w:b/>
          <w:u w:val="single"/>
        </w:rPr>
        <w:t xml:space="preserve">764243</w:t>
      </w:r>
    </w:p>
    <w:p>
      <w:r>
        <w:t xml:space="preserve">@AllBriefs Outoa, että kalpea kaveri ei sanonut "radikaali oikeisto", kuten hänen puolueensa roolimalli varastetusta huvilasta....</w:t>
      </w:r>
    </w:p>
    <w:p>
      <w:r>
        <w:rPr>
          <w:b/>
          <w:u w:val="single"/>
        </w:rPr>
        <w:t xml:space="preserve">764244</w:t>
      </w:r>
    </w:p>
    <w:p>
      <w:r>
        <w:t xml:space="preserve">X Ceed KIA...voittaa T-Rocin testissä...(kuka sanoo...ĐURO..kysyy kummisetä) https://t.co/u4ttTneQX7 https://t.co/u4ttTneQX7</w:t>
      </w:r>
    </w:p>
    <w:p>
      <w:r>
        <w:rPr>
          <w:b/>
          <w:u w:val="single"/>
        </w:rPr>
        <w:t xml:space="preserve">764245</w:t>
      </w:r>
    </w:p>
    <w:p>
      <w:r>
        <w:t xml:space="preserve">@vinkovasle1 @JJansaSDS Toinen hallinnon provokaattori, kuten he, kyyhkyn nuppi, mutta salaliittoinen 360°.</w:t>
      </w:r>
    </w:p>
    <w:p>
      <w:r>
        <w:rPr>
          <w:b/>
          <w:u w:val="single"/>
        </w:rPr>
        <w:t xml:space="preserve">764246</w:t>
      </w:r>
    </w:p>
    <w:p>
      <w:r>
        <w:t xml:space="preserve">@petracj Kristuksen portit. Toivottavasti hän onnistuu siivoamaan edes vähän.</w:t>
      </w:r>
    </w:p>
    <w:p>
      <w:r>
        <w:rPr>
          <w:b/>
          <w:u w:val="single"/>
        </w:rPr>
        <w:t xml:space="preserve">764247</w:t>
      </w:r>
    </w:p>
    <w:p>
      <w:r>
        <w:t xml:space="preserve">@BojanZemljic Kyllä, koska. Siksi he käskevät minua leipomaan. Sitten motto: syödään se ruma...ja vierailijoille ei jää mitään :)</w:t>
      </w:r>
    </w:p>
    <w:p>
      <w:r>
        <w:rPr>
          <w:b/>
          <w:u w:val="single"/>
        </w:rPr>
        <w:t xml:space="preserve">764248</w:t>
      </w:r>
    </w:p>
    <w:p>
      <w:r>
        <w:t xml:space="preserve">" .../... Slovenialaista sitraa soittavat .../... */Golobič_RTVSlo (erinomainen syntaksi)</w:t>
      </w:r>
    </w:p>
    <w:p>
      <w:r>
        <w:rPr>
          <w:b/>
          <w:u w:val="single"/>
        </w:rPr>
        <w:t xml:space="preserve">764249</w:t>
      </w:r>
    </w:p>
    <w:p>
      <w:r>
        <w:t xml:space="preserve">@Libertarec @strankaSDS @Democracy1 Tietenkin. Ilman kapinaa ei olisi mitään ripustettavaa. Ja SDS:n propaganda meni hyviin tarkoituksiin.</w:t>
      </w:r>
    </w:p>
    <w:p>
      <w:r>
        <w:rPr>
          <w:b/>
          <w:u w:val="single"/>
        </w:rPr>
        <w:t xml:space="preserve">764250</w:t>
      </w:r>
    </w:p>
    <w:p>
      <w:r>
        <w:t xml:space="preserve">@JozeBizjak @JoAnnaOfArc1 @sarecmarjan @MiroCerar @ErjavecKarl Kukaan normaali yrittäjä ei palkkaisi heitä.</w:t>
        <w:br/>
        <w:t xml:space="preserve"> Mutta he johtavat Sloveniaa.</w:t>
      </w:r>
    </w:p>
    <w:p>
      <w:r>
        <w:rPr>
          <w:b/>
          <w:u w:val="single"/>
        </w:rPr>
        <w:t xml:space="preserve">764251</w:t>
      </w:r>
    </w:p>
    <w:p>
      <w:r>
        <w:t xml:space="preserve">Pahorin ja hänen poikansa Instagram-kysyntä verkossa on edelleen suurta, mutta Romana Tomc on ohittanut hänet nettitrendissä viimeisen vuorokauden aikana.</w:t>
      </w:r>
    </w:p>
    <w:p>
      <w:r>
        <w:rPr>
          <w:b/>
          <w:u w:val="single"/>
        </w:rPr>
        <w:t xml:space="preserve">764252</w:t>
      </w:r>
    </w:p>
    <w:p>
      <w:r>
        <w:t xml:space="preserve">@MatevzNovak Puhdas kopio stalinistisesta orgiasta. Meidän lisäksi myös kiinalaiset ja pohjoiskorealaiset, kuubalaiset ja kaikki kommunismin tartuttamat maat kopioivat.</w:t>
      </w:r>
    </w:p>
    <w:p>
      <w:r>
        <w:rPr>
          <w:b/>
          <w:u w:val="single"/>
        </w:rPr>
        <w:t xml:space="preserve">764253</w:t>
      </w:r>
    </w:p>
    <w:p>
      <w:r>
        <w:t xml:space="preserve">Mutta he eivät tappaneet mustalaisia (kuten heitä silloin kutsuttiin) kohtaan tuntemastaan vihasta vaan itsepuolustuksesta. https://t.co/F6hKYgBdQg.</w:t>
      </w:r>
    </w:p>
    <w:p>
      <w:r>
        <w:rPr>
          <w:b/>
          <w:u w:val="single"/>
        </w:rPr>
        <w:t xml:space="preserve">764254</w:t>
      </w:r>
    </w:p>
    <w:p>
      <w:r>
        <w:t xml:space="preserve">Näin Mariborin gondolit ja kaupunkibussit kulkevat uudenvuodenaattona ... https://t.co/vOckZjglfo</w:t>
      </w:r>
    </w:p>
    <w:p>
      <w:r>
        <w:rPr>
          <w:b/>
          <w:u w:val="single"/>
        </w:rPr>
        <w:t xml:space="preserve">764255</w:t>
      </w:r>
    </w:p>
    <w:p>
      <w:r>
        <w:t xml:space="preserve">PlanetTV on äänestyksen ansiosta yli 3 000 euroa rikkaampi. Se ei riittäisi Pahorin selviytymiseen. #predsedniskih7</w:t>
      </w:r>
    </w:p>
    <w:p>
      <w:r>
        <w:rPr>
          <w:b/>
          <w:u w:val="single"/>
        </w:rPr>
        <w:t xml:space="preserve">764256</w:t>
      </w:r>
    </w:p>
    <w:p>
      <w:r>
        <w:t xml:space="preserve">.@rogla - hullu... Ensin #Galibier, nyt maailmanmestari hullulla kronometrillä ... Onnittelut hopeasta!</w:t>
      </w:r>
    </w:p>
    <w:p>
      <w:r>
        <w:rPr>
          <w:b/>
          <w:u w:val="single"/>
        </w:rPr>
        <w:t xml:space="preserve">764257</w:t>
      </w:r>
    </w:p>
    <w:p>
      <w:r>
        <w:t xml:space="preserve">Uskon, että sinulle vittuilu on konkreettisesti harvinaisempaa kuin futsal, etkä edes pelaa futsalia. 😂😂😂😂😂 https://t.co/iv3OZkVDu6</w:t>
      </w:r>
    </w:p>
    <w:p>
      <w:r>
        <w:rPr>
          <w:b/>
          <w:u w:val="single"/>
        </w:rPr>
        <w:t xml:space="preserve">764258</w:t>
      </w:r>
    </w:p>
    <w:p>
      <w:r>
        <w:t xml:space="preserve">@MitjaIrsic Sosialismi on huippua! Jos sinulla on kätkö ja olet mukana juhlissa, tietenkin. Muuten olet saanut tarpeeksesi.</w:t>
      </w:r>
    </w:p>
    <w:p>
      <w:r>
        <w:rPr>
          <w:b/>
          <w:u w:val="single"/>
        </w:rPr>
        <w:t xml:space="preserve">764259</w:t>
      </w:r>
    </w:p>
    <w:p>
      <w:r>
        <w:t xml:space="preserve">@failedguidedog @andrazk 😱 Hemmetin Lahis, paskoo vaan niiden kanssa kaikkialla. Ainakin steiermarkilaiset ovat humalassa eivätkä välitä paskaakaan.</w:t>
      </w:r>
    </w:p>
    <w:p>
      <w:r>
        <w:rPr>
          <w:b/>
          <w:u w:val="single"/>
        </w:rPr>
        <w:t xml:space="preserve">764260</w:t>
      </w:r>
    </w:p>
    <w:p>
      <w:r>
        <w:t xml:space="preserve">Tietokoneet Megabite-verkkokaupassa - tietokoneet ja tietokonetarvikkeet. https://t.co/wo7EaLUTtd.</w:t>
      </w:r>
    </w:p>
    <w:p>
      <w:r>
        <w:rPr>
          <w:b/>
          <w:u w:val="single"/>
        </w:rPr>
        <w:t xml:space="preserve">764261</w:t>
      </w:r>
    </w:p>
    <w:p>
      <w:r>
        <w:t xml:space="preserve">Paahtopaisti olutmarinadissa https://t.co/FCnkTjIbNE https://t.co/8y5GOI7Gf9 https://t.co/8y5GOI7Gf9</w:t>
      </w:r>
    </w:p>
    <w:p>
      <w:r>
        <w:rPr>
          <w:b/>
          <w:u w:val="single"/>
        </w:rPr>
        <w:t xml:space="preserve">764262</w:t>
      </w:r>
    </w:p>
    <w:p>
      <w:r>
        <w:t xml:space="preserve">@ales_gantar Missä parlamentissa tämä kaikki tapahtuu? https://t.co/TKhKhOGvok</w:t>
      </w:r>
    </w:p>
    <w:p>
      <w:r>
        <w:rPr>
          <w:b/>
          <w:u w:val="single"/>
        </w:rPr>
        <w:t xml:space="preserve">764263</w:t>
      </w:r>
    </w:p>
    <w:p>
      <w:r>
        <w:t xml:space="preserve">Hän istui metsässä syömässä omenaa. Sekuntia myöhemmin tapahtui jotain uskomatonta! - NAROBESVET https://t.co/aV2oN6kAYk</w:t>
      </w:r>
    </w:p>
    <w:p>
      <w:r>
        <w:rPr>
          <w:b/>
          <w:u w:val="single"/>
        </w:rPr>
        <w:t xml:space="preserve">764264</w:t>
      </w:r>
    </w:p>
    <w:p>
      <w:r>
        <w:t xml:space="preserve">Mielenkiintoista, miten Marsin kolonisaatio-aiheesta on tulossa yhä enemmän valtavirtaa. Psykologinen valmistautuminen planeetan kapitalistiseen tuhoamiseen?</w:t>
      </w:r>
    </w:p>
    <w:p>
      <w:r>
        <w:rPr>
          <w:b/>
          <w:u w:val="single"/>
        </w:rPr>
        <w:t xml:space="preserve">764265</w:t>
      </w:r>
    </w:p>
    <w:p>
      <w:r>
        <w:t xml:space="preserve">@exKleMenCicka @StendlerBostjan Vetypommit saattaisivat ratkaista kauhean ongelman...</w:t>
      </w:r>
    </w:p>
    <w:p>
      <w:r>
        <w:rPr>
          <w:b/>
          <w:u w:val="single"/>
        </w:rPr>
        <w:t xml:space="preserve">764266</w:t>
      </w:r>
    </w:p>
    <w:p>
      <w:r>
        <w:t xml:space="preserve">Oksennan aina, kun astun sisään Mercatorin myymälään Kranjissa, koska lannoitteet haisevat naamalleni lounastaessani! 🤯🤮🤮</w:t>
      </w:r>
    </w:p>
    <w:p>
      <w:r>
        <w:rPr>
          <w:b/>
          <w:u w:val="single"/>
        </w:rPr>
        <w:t xml:space="preserve">764267</w:t>
      </w:r>
    </w:p>
    <w:p>
      <w:r>
        <w:t xml:space="preserve">Olen kiitollinen ihmisille, jotka vitsin kertomisen jälkeen viiltelevät itseään kuin pelkurit.</w:t>
        <w:br/>
        <w:t xml:space="preserve"> Ilman tuota elettä en olisi tiennyt, että se oli hauskaa.</w:t>
      </w:r>
    </w:p>
    <w:p>
      <w:r>
        <w:rPr>
          <w:b/>
          <w:u w:val="single"/>
        </w:rPr>
        <w:t xml:space="preserve">764268</w:t>
      </w:r>
    </w:p>
    <w:p>
      <w:r>
        <w:t xml:space="preserve">PLNINSKI DOM NA JANČÁCH ON SUOSITTU PYÖRÄILYPYSÄKKI https://t.co/RCvWRmShLE</w:t>
      </w:r>
    </w:p>
    <w:p>
      <w:r>
        <w:rPr>
          <w:b/>
          <w:u w:val="single"/>
        </w:rPr>
        <w:t xml:space="preserve">764269</w:t>
      </w:r>
    </w:p>
    <w:p>
      <w:r>
        <w:t xml:space="preserve">Tuntemattoman mutta oivaltavan filosofin Jernej Celcin mielenkiintoinen moniavioisuusteoria!</w:t>
        <w:br/>
        <w:t xml:space="preserve">#10letstandupscene</w:t>
        <w:br/>
        <w:br/>
        <w:t xml:space="preserve">@JernejCelec https://t.co/yfmc2Ll1dl</w:t>
      </w:r>
    </w:p>
    <w:p>
      <w:r>
        <w:rPr>
          <w:b/>
          <w:u w:val="single"/>
        </w:rPr>
        <w:t xml:space="preserve">764270</w:t>
      </w:r>
    </w:p>
    <w:p>
      <w:r>
        <w:t xml:space="preserve">Tämä LPP:n kyyti on hullua, bussissa ei ilmeisesti ole iskunvaimentimia#eivät saa minua ylös#julkinen liikenne, mutta puhdas ympäristö😂aivojen järkytys</w:t>
      </w:r>
    </w:p>
    <w:p>
      <w:r>
        <w:rPr>
          <w:b/>
          <w:u w:val="single"/>
        </w:rPr>
        <w:t xml:space="preserve">764271</w:t>
      </w:r>
    </w:p>
    <w:p>
      <w:r>
        <w:t xml:space="preserve">@DKopse @spagetyuse @BorutPahor Ei pidä paikkaansa. Tänään hän vilkuttaa taas veneissä ajaville turisteille.</w:t>
      </w:r>
    </w:p>
    <w:p>
      <w:r>
        <w:rPr>
          <w:b/>
          <w:u w:val="single"/>
        </w:rPr>
        <w:t xml:space="preserve">764272</w:t>
      </w:r>
    </w:p>
    <w:p>
      <w:r>
        <w:t xml:space="preserve">Siunattua pääsiäistä. Kristus nousi kuolleista meidän kaikkien syntisten puolesta ja pelasti meidät.</w:t>
      </w:r>
    </w:p>
    <w:p>
      <w:r>
        <w:rPr>
          <w:b/>
          <w:u w:val="single"/>
        </w:rPr>
        <w:t xml:space="preserve">764273</w:t>
      </w:r>
    </w:p>
    <w:p>
      <w:r>
        <w:t xml:space="preserve">@martinvalic Olisi viisaampaa lähettää sämpyläopettajat uudelleenkoulutukseen ja jättää lapset rauhaan. Lopetetaan lapsilla tehtävät kokeet!</w:t>
      </w:r>
    </w:p>
    <w:p>
      <w:r>
        <w:rPr>
          <w:b/>
          <w:u w:val="single"/>
        </w:rPr>
        <w:t xml:space="preserve">764274</w:t>
      </w:r>
    </w:p>
    <w:p>
      <w:r>
        <w:t xml:space="preserve">@MitjaZakelj @ZigaTurk @strankaSD Jos asia on näin, se ei ole ongelma. JJ esti minua, mutta en juonut vettä. Joten 2 ei munia.</w:t>
      </w:r>
    </w:p>
    <w:p>
      <w:r>
        <w:rPr>
          <w:b/>
          <w:u w:val="single"/>
        </w:rPr>
        <w:t xml:space="preserve">764275</w:t>
      </w:r>
    </w:p>
    <w:p>
      <w:r>
        <w:t xml:space="preserve">@BozoPredalic @vladaRS Cerar myy meille jo SMC-kevättä kerätäksemme koulutarvikkeita ja jakaaksemme niitä köyhille --Bruh</w:t>
      </w:r>
    </w:p>
    <w:p>
      <w:r>
        <w:rPr>
          <w:b/>
          <w:u w:val="single"/>
        </w:rPr>
        <w:t xml:space="preserve">764276</w:t>
      </w:r>
    </w:p>
    <w:p>
      <w:r>
        <w:t xml:space="preserve">@NormaMKorosec Ne, jotka pettivät maamme hallituskautensa aikana, ovat 150 ja tulevat olemaan eduskunnassa!</w:t>
      </w:r>
    </w:p>
    <w:p>
      <w:r>
        <w:rPr>
          <w:b/>
          <w:u w:val="single"/>
        </w:rPr>
        <w:t xml:space="preserve">764277</w:t>
      </w:r>
    </w:p>
    <w:p>
      <w:r>
        <w:t xml:space="preserve">@EPameten Jos Janša mainitsee mafian vähänkin liian usein, hänelle lähetetään Corleonen katkaistu hevosen pää.</w:t>
      </w:r>
    </w:p>
    <w:p>
      <w:r>
        <w:rPr>
          <w:b/>
          <w:u w:val="single"/>
        </w:rPr>
        <w:t xml:space="preserve">764278</w:t>
      </w:r>
    </w:p>
    <w:p>
      <w:r>
        <w:t xml:space="preserve">@MitjaIrsic Mutta etkö ole nähnyt kuvamateriaalia, jossa turvamiehet saattaisivat varattoman amerikkalaisen ulos sairaalasta?</w:t>
      </w:r>
    </w:p>
    <w:p>
      <w:r>
        <w:rPr>
          <w:b/>
          <w:u w:val="single"/>
        </w:rPr>
        <w:t xml:space="preserve">764279</w:t>
      </w:r>
    </w:p>
    <w:p>
      <w:r>
        <w:t xml:space="preserve">@Maxova68 @_zvaniCrni @kokochannel12 peukut pystyyn, että mustat pilvet hälvenevät mahdollisimman pian :)</w:t>
      </w:r>
    </w:p>
    <w:p>
      <w:r>
        <w:rPr>
          <w:b/>
          <w:u w:val="single"/>
        </w:rPr>
        <w:t xml:space="preserve">764280</w:t>
      </w:r>
    </w:p>
    <w:p>
      <w:r>
        <w:t xml:space="preserve">Mutta voitteko kuvitella, miten slovenialaiset oikeistolaiset hakkaisivat Merkeliä, jos hän olisi vasemmistolainen?😂😂😂😂</w:t>
      </w:r>
    </w:p>
    <w:p>
      <w:r>
        <w:rPr>
          <w:b/>
          <w:u w:val="single"/>
        </w:rPr>
        <w:t xml:space="preserve">764281</w:t>
      </w:r>
    </w:p>
    <w:p>
      <w:r>
        <w:t xml:space="preserve">@llisjak Kun näet naapurisi talon palavan, osta vakuutus. Vaikka sinulle ei olisi tapahtunut mitään.</w:t>
      </w:r>
    </w:p>
    <w:p>
      <w:r>
        <w:rPr>
          <w:b/>
          <w:u w:val="single"/>
        </w:rPr>
        <w:t xml:space="preserve">764282</w:t>
      </w:r>
    </w:p>
    <w:p>
      <w:r>
        <w:t xml:space="preserve">@sgsonjasg @vinkovasle1 Ihmiset eivät "unohda", koska he ovat tyhmiä tai hyötyvät siitä aineellisesti. "Ei rakettitiedettä"</w:t>
      </w:r>
    </w:p>
    <w:p>
      <w:r>
        <w:rPr>
          <w:b/>
          <w:u w:val="single"/>
        </w:rPr>
        <w:t xml:space="preserve">764283</w:t>
      </w:r>
    </w:p>
    <w:p>
      <w:r>
        <w:t xml:space="preserve">Mutta kun saa joulusolmion päivystävältä potilaalta, joulunpyhät ovat mukavia, vaikka ei olisikaan kotona. https://t.co/kzcWF3EFkb</w:t>
      </w:r>
    </w:p>
    <w:p>
      <w:r>
        <w:rPr>
          <w:b/>
          <w:u w:val="single"/>
        </w:rPr>
        <w:t xml:space="preserve">764284</w:t>
      </w:r>
    </w:p>
    <w:p>
      <w:r>
        <w:t xml:space="preserve">@nejkom Se ei ole vihreän teen uutepillereitä, joissa munuaiset epäonnistuvat pahimmassa tapauksessa!  😨</w:t>
      </w:r>
    </w:p>
    <w:p>
      <w:r>
        <w:rPr>
          <w:b/>
          <w:u w:val="single"/>
        </w:rPr>
        <w:t xml:space="preserve">764285</w:t>
      </w:r>
    </w:p>
    <w:p>
      <w:r>
        <w:t xml:space="preserve">Nämä rumat vaellussaappaat ovat kauden suosituin tuote https://t.co/jQNscOeADm https://t.co/E9ToRw5quq</w:t>
      </w:r>
    </w:p>
    <w:p>
      <w:r>
        <w:rPr>
          <w:b/>
          <w:u w:val="single"/>
        </w:rPr>
        <w:t xml:space="preserve">764286</w:t>
      </w:r>
    </w:p>
    <w:p>
      <w:r>
        <w:t xml:space="preserve">DOKUMENTIT Yksinomainen! Poliisi tutkii Kangleria, jolla on väärennettyjä virallisia asiakirjoja https://t.co/zSGGJFgEWD</w:t>
      </w:r>
    </w:p>
    <w:p>
      <w:r>
        <w:rPr>
          <w:b/>
          <w:u w:val="single"/>
        </w:rPr>
        <w:t xml:space="preserve">764287</w:t>
      </w:r>
    </w:p>
    <w:p>
      <w:r>
        <w:t xml:space="preserve">@freefox52 Näin Šarec ja Pokljukar sekä koko Slovenian edistyksellinen hallitus suojelevat laittomia maahanmuuttajia rajavartijoilta.</w:t>
        <w:br/>
        <w:t xml:space="preserve"> Sairas.</w:t>
      </w:r>
    </w:p>
    <w:p>
      <w:r>
        <w:rPr>
          <w:b/>
          <w:u w:val="single"/>
        </w:rPr>
        <w:t xml:space="preserve">764288</w:t>
      </w:r>
    </w:p>
    <w:p>
      <w:r>
        <w:t xml:space="preserve">Vuokraemäntä meni asuntoon vuokralaisen läsnä olematta tai tietämättä, määräsi siivouksen ja antoi laskun tyrmistyneelle vuokralaiselle.</w:t>
      </w:r>
    </w:p>
    <w:p>
      <w:r>
        <w:rPr>
          <w:b/>
          <w:u w:val="single"/>
        </w:rPr>
        <w:t xml:space="preserve">764289</w:t>
      </w:r>
    </w:p>
    <w:p>
      <w:r>
        <w:t xml:space="preserve">Laatuaikaa cimron kanssa. shoppailu ja vatsa tyytyväisenä. ja lounaan jälkeen kulutetut kalorit (:</w:t>
      </w:r>
    </w:p>
    <w:p>
      <w:r>
        <w:rPr>
          <w:b/>
          <w:u w:val="single"/>
        </w:rPr>
        <w:t xml:space="preserve">764290</w:t>
      </w:r>
    </w:p>
    <w:p>
      <w:r>
        <w:t xml:space="preserve">@petracj Kuntoutus kylpylöissä on yksi tylsimmistä asioista, mutta se koskee alle 70-vuotiaita.</w:t>
      </w:r>
    </w:p>
    <w:p>
      <w:r>
        <w:rPr>
          <w:b/>
          <w:u w:val="single"/>
        </w:rPr>
        <w:t xml:space="preserve">764291</w:t>
      </w:r>
    </w:p>
    <w:p>
      <w:r>
        <w:t xml:space="preserve">Nykymiehet, jotka pelkäävät naisia. Sellaista feminismi on tekemässä sinusta. Helvetin köyhä. #BetaMen #MenCopate https://t.co/LdUcr2tAUS</w:t>
      </w:r>
    </w:p>
    <w:p>
      <w:r>
        <w:rPr>
          <w:b/>
          <w:u w:val="single"/>
        </w:rPr>
        <w:t xml:space="preserve">764292</w:t>
      </w:r>
    </w:p>
    <w:p>
      <w:r>
        <w:t xml:space="preserve">JÄRKYTTÄVÄÄ: Trojanen tunnelissa olleet kamerat kuvasivat hirvittävän rekkaonnettomuuden! https://t.co/1YrOHokQJR</w:t>
      </w:r>
    </w:p>
    <w:p>
      <w:r>
        <w:rPr>
          <w:b/>
          <w:u w:val="single"/>
        </w:rPr>
        <w:t xml:space="preserve">764293</w:t>
      </w:r>
    </w:p>
    <w:p>
      <w:r>
        <w:t xml:space="preserve">Postojna: Uudessa päivystyksessä mahdollisimman monet pienet toimenpiteet tehdään potilaiden itsensä toimesta https://t.co/quPGUk5CzM #Postojna https://t.co/CrAmdWSTjy</w:t>
      </w:r>
    </w:p>
    <w:p>
      <w:r>
        <w:rPr>
          <w:b/>
          <w:u w:val="single"/>
        </w:rPr>
        <w:t xml:space="preserve">764294</w:t>
      </w:r>
    </w:p>
    <w:p>
      <w:r>
        <w:t xml:space="preserve">@UrosPetohleb @KatarinaJenko Jos autotallissasi on kolme autoa, kalu sattuu kaikkien autojen kohdalla. Olet leikkinyt elämässäsi. Loogisesti et lukitse...halo</w:t>
      </w:r>
    </w:p>
    <w:p>
      <w:r>
        <w:rPr>
          <w:b/>
          <w:u w:val="single"/>
        </w:rPr>
        <w:t xml:space="preserve">764295</w:t>
      </w:r>
    </w:p>
    <w:p>
      <w:r>
        <w:t xml:space="preserve">Pillereihin, kun he hermostuttavat, he antavat sinulle injektioita, jotka tekevät kaiken kipeäksi, ja sitten katso LOPPURAPORTTI! Olen yhä elossa!!! 😀 #mojtim</w:t>
      </w:r>
    </w:p>
    <w:p>
      <w:r>
        <w:rPr>
          <w:b/>
          <w:u w:val="single"/>
        </w:rPr>
        <w:t xml:space="preserve">764296</w:t>
      </w:r>
    </w:p>
    <w:p>
      <w:r>
        <w:t xml:space="preserve">Kryptovaluutasta tulee muutaman vuoden kuluttua se, mitä matkapuhelin oli alussa... pakollinen osa jokaista rahoitussalkkua.#Ripple #xrp #xrpthestandardi</w:t>
      </w:r>
    </w:p>
    <w:p>
      <w:r>
        <w:rPr>
          <w:b/>
          <w:u w:val="single"/>
        </w:rPr>
        <w:t xml:space="preserve">764297</w:t>
      </w:r>
    </w:p>
    <w:p>
      <w:r>
        <w:t xml:space="preserve">@tkuhar Lähetä sähköpostia osoitteeseen pr@fdv.uni-lj.si, niin teemme parhaamme selvittääksemme asian mahdollisimman pian. Tarkistamme numeron, jotta näemme, mikä on ongelma.</w:t>
      </w:r>
    </w:p>
    <w:p>
      <w:r>
        <w:rPr>
          <w:b/>
          <w:u w:val="single"/>
        </w:rPr>
        <w:t xml:space="preserve">764298</w:t>
      </w:r>
    </w:p>
    <w:p>
      <w:r>
        <w:t xml:space="preserve">@C_Mirkic @MatjazLulik @GrSgmi Sezidal?Juuri asettui,ruskettunut.Sezidal mutta slovene 12x12 ja 3 stuccoes jälkeen kooma defoltu.</w:t>
      </w:r>
    </w:p>
    <w:p>
      <w:r>
        <w:rPr>
          <w:b/>
          <w:u w:val="single"/>
        </w:rPr>
        <w:t xml:space="preserve">764299</w:t>
      </w:r>
    </w:p>
    <w:p>
      <w:r>
        <w:t xml:space="preserve">@ZigaTurk Todellisuudessa he eivät selviä kaikesta hölynpölystä, vaan korkeintaan niistä, jotka olivat sopimuksen kohteena.</w:t>
      </w:r>
    </w:p>
    <w:p>
      <w:r>
        <w:rPr>
          <w:b/>
          <w:u w:val="single"/>
        </w:rPr>
        <w:t xml:space="preserve">764300</w:t>
      </w:r>
    </w:p>
    <w:p>
      <w:r>
        <w:t xml:space="preserve">@MatevzNovak Se ei voi ratata, koska he eivät ole tyhmiä ja he tietävät, kuka on enemmän arvoa laivanvarustajalle! Ole tosissasi!</w:t>
      </w:r>
    </w:p>
    <w:p>
      <w:r>
        <w:rPr>
          <w:b/>
          <w:u w:val="single"/>
        </w:rPr>
        <w:t xml:space="preserve">764301</w:t>
      </w:r>
    </w:p>
    <w:p>
      <w:r>
        <w:t xml:space="preserve">@MojcaOblacom Kaksi fentaalia illalla, kaksi lisää aamulla. Tuloksena on verinen katto. Kerro minulle, mikä on hyttysten tappaja</w:t>
      </w:r>
    </w:p>
    <w:p>
      <w:r>
        <w:rPr>
          <w:b/>
          <w:u w:val="single"/>
        </w:rPr>
        <w:t xml:space="preserve">764302</w:t>
      </w:r>
    </w:p>
    <w:p>
      <w:r>
        <w:t xml:space="preserve">Fasistien kanssa ei puhuta, fasisteja ammutaan (ilmeisesti eräs espanjalainen homo julistautuu muun muassa Kroatian ja Karvian kuninkaaksi).</w:t>
      </w:r>
    </w:p>
    <w:p>
      <w:r>
        <w:rPr>
          <w:b/>
          <w:u w:val="single"/>
        </w:rPr>
        <w:t xml:space="preserve">764303</w:t>
      </w:r>
    </w:p>
    <w:p>
      <w:r>
        <w:t xml:space="preserve">@Alex4aleksandra @BSkelaSavic mutta kannatatko vasemmistolaisena myös tätä? Työntäkää sitten tohtorinne jonnekin!</w:t>
      </w:r>
    </w:p>
    <w:p>
      <w:r>
        <w:rPr>
          <w:b/>
          <w:u w:val="single"/>
        </w:rPr>
        <w:t xml:space="preserve">764304</w:t>
      </w:r>
    </w:p>
    <w:p>
      <w:r>
        <w:t xml:space="preserve">Henkilö X: Mutta menevätkö he elokuvan jälkeen pizzeriaan yksin?</w:t>
        <w:br/>
        <w:t xml:space="preserve"> N: ... He ovat tietenkin 11-vuotiaita.</w:t>
        <w:br/>
        <w:t xml:space="preserve"> #AikuisetSmoVcasCudni</w:t>
      </w:r>
    </w:p>
    <w:p>
      <w:r>
        <w:rPr>
          <w:b/>
          <w:u w:val="single"/>
        </w:rPr>
        <w:t xml:space="preserve">764305</w:t>
      </w:r>
    </w:p>
    <w:p>
      <w:r>
        <w:t xml:space="preserve">Mielenosoittajia on yhä vähemmän Tasavallan aukiolla. Kylmä painaa päälle, lunta sataa ... #ljprotest</w:t>
      </w:r>
    </w:p>
    <w:p>
      <w:r>
        <w:rPr>
          <w:b/>
          <w:u w:val="single"/>
        </w:rPr>
        <w:t xml:space="preserve">764306</w:t>
      </w:r>
    </w:p>
    <w:p>
      <w:r>
        <w:t xml:space="preserve">@gastarbeitr Olen estynyt, voitko lukea hänen twiittinsä kokonaisuudessaan? Kiitos etukäteen</w:t>
      </w:r>
    </w:p>
    <w:p>
      <w:r>
        <w:rPr>
          <w:b/>
          <w:u w:val="single"/>
        </w:rPr>
        <w:t xml:space="preserve">764307</w:t>
      </w:r>
    </w:p>
    <w:p>
      <w:r>
        <w:t xml:space="preserve">Minulla ei ole aavistustakaan, millainen bändi he ovat, mutta he soittavat hyvin! :) Jos joku soittolistalta saa vihjeen, ilmoittakaa minulle :P https://t.co/tI4vjSJm9A https://t.co/tI4vjSJm9A</w:t>
      </w:r>
    </w:p>
    <w:p>
      <w:r>
        <w:rPr>
          <w:b/>
          <w:u w:val="single"/>
        </w:rPr>
        <w:t xml:space="preserve">764308</w:t>
      </w:r>
    </w:p>
    <w:p>
      <w:r>
        <w:t xml:space="preserve">Ollaan vähän juhlavampia, pojat. Olet vähän tylsä noiden geologien ja panttereiden kanssa. @andrejkaroli @toplovodar</w:t>
      </w:r>
    </w:p>
    <w:p>
      <w:r>
        <w:rPr>
          <w:b/>
          <w:u w:val="single"/>
        </w:rPr>
        <w:t xml:space="preserve">764309</w:t>
      </w:r>
    </w:p>
    <w:p>
      <w:r>
        <w:t xml:space="preserve">@MetkaSmole Miten he väijyivät hukkuneita.  Mutta he olivat siellä, ja heitä vainottiin. Todennäköisemmin se on propagandaa väärennös nees</w:t>
      </w:r>
    </w:p>
    <w:p>
      <w:r>
        <w:rPr>
          <w:b/>
          <w:u w:val="single"/>
        </w:rPr>
        <w:t xml:space="preserve">764310</w:t>
      </w:r>
    </w:p>
    <w:p>
      <w:r>
        <w:t xml:space="preserve">Mutta kun SDS ehdottaa lakeja kansalaisia varten, te puhutte rahoituksesta. Mitä sanotte tällaisille ihmisille? Tekopyhät! https://t.co/a1KbcUl32E</w:t>
      </w:r>
    </w:p>
    <w:p>
      <w:r>
        <w:rPr>
          <w:b/>
          <w:u w:val="single"/>
        </w:rPr>
        <w:t xml:space="preserve">764311</w:t>
      </w:r>
    </w:p>
    <w:p>
      <w:r>
        <w:t xml:space="preserve">@pengovsky @StudioCity_ sano Marcelille, kun näet hänet, ettei hän kutsu lisää heitä! Talviajoneuvot eivät kuulu näyttelyymme!</w:t>
      </w:r>
    </w:p>
    <w:p>
      <w:r>
        <w:rPr>
          <w:b/>
          <w:u w:val="single"/>
        </w:rPr>
        <w:t xml:space="preserve">764312</w:t>
      </w:r>
    </w:p>
    <w:p>
      <w:r>
        <w:t xml:space="preserve">@vecer @sarecmarjan @pengovsky @edvardkadic @Soba404 Kysyn Šarcilta, saako hän estää FDV:n ilman selitystä.</w:t>
      </w:r>
    </w:p>
    <w:p>
      <w:r>
        <w:rPr>
          <w:b/>
          <w:u w:val="single"/>
        </w:rPr>
        <w:t xml:space="preserve">764313</w:t>
      </w:r>
    </w:p>
    <w:p>
      <w:r>
        <w:t xml:space="preserve">@CiroCara @janezgecc Jospa hän olisi talonpoika! hän on häpeäksi maanviljelijöille, koska hänen älykkyysosamääränsä ei saavuta happaman nauriin arvoa!</w:t>
      </w:r>
    </w:p>
    <w:p>
      <w:r>
        <w:rPr>
          <w:b/>
          <w:u w:val="single"/>
        </w:rPr>
        <w:t xml:space="preserve">764314</w:t>
      </w:r>
    </w:p>
    <w:p>
      <w:r>
        <w:t xml:space="preserve">Lauantaipiknik parhaassa seurassa... 😎🐙 #piknik #lauantai #ystävät https://t.co/KCfseAHUUX</w:t>
      </w:r>
    </w:p>
    <w:p>
      <w:r>
        <w:rPr>
          <w:b/>
          <w:u w:val="single"/>
        </w:rPr>
        <w:t xml:space="preserve">764315</w:t>
      </w:r>
    </w:p>
    <w:p>
      <w:r>
        <w:t xml:space="preserve">Kaikkea kivaa suloista sanahelinää - tulevat europarlamentaarikot taistelussa palkkatyöstä 😎</w:t>
      </w:r>
    </w:p>
    <w:p>
      <w:r>
        <w:rPr>
          <w:b/>
          <w:u w:val="single"/>
        </w:rPr>
        <w:t xml:space="preserve">764316</w:t>
      </w:r>
    </w:p>
    <w:p>
      <w:r>
        <w:t xml:space="preserve">@ZigaTurk Pointti on se, että jotkut teistä pitävät tätä absurdina.</w:t>
        <w:br/>
        <w:t xml:space="preserve"> Useimmat teistä eivät edes ymmärrä, mikä on ongelma.</w:t>
      </w:r>
    </w:p>
    <w:p>
      <w:r>
        <w:rPr>
          <w:b/>
          <w:u w:val="single"/>
        </w:rPr>
        <w:t xml:space="preserve">764317</w:t>
      </w:r>
    </w:p>
    <w:p>
      <w:r>
        <w:t xml:space="preserve">Tiistaina odotetaan paikallisia sadekuuroja ja lumen sulamista korkeammilla paikoilla. Pienemmissä joissa ja puroissa on mahdollisuus voimakkaampiin aaltoihin.</w:t>
      </w:r>
    </w:p>
    <w:p>
      <w:r>
        <w:rPr>
          <w:b/>
          <w:u w:val="single"/>
        </w:rPr>
        <w:t xml:space="preserve">764318</w:t>
      </w:r>
    </w:p>
    <w:p>
      <w:r>
        <w:t xml:space="preserve">@MatevzNovak Raiskausten uhreja oli todellakin kaikkialla maailmassa, mutta näiden lasten pelottelu ja hyväksikäyttö ei ole sankarillista. Ja Janša on vihainen ja itkee!</w:t>
      </w:r>
    </w:p>
    <w:p>
      <w:r>
        <w:rPr>
          <w:b/>
          <w:u w:val="single"/>
        </w:rPr>
        <w:t xml:space="preserve">764319</w:t>
      </w:r>
    </w:p>
    <w:p>
      <w:r>
        <w:t xml:space="preserve">Niin oli, kulissien takana. Sitten esirippu nousi ja innostuneet lapset taputtivat Punahilkalle. https://t.co/MLSnIVXyZi</w:t>
      </w:r>
    </w:p>
    <w:p>
      <w:r>
        <w:rPr>
          <w:b/>
          <w:u w:val="single"/>
        </w:rPr>
        <w:t xml:space="preserve">764320</w:t>
      </w:r>
    </w:p>
    <w:p>
      <w:r>
        <w:t xml:space="preserve">Mutta onko Prale taas agitoimassa työpaikan puolesta? Jerkovic on hänen toinen....@nzs_si #POLSVN #srcebije</w:t>
      </w:r>
    </w:p>
    <w:p>
      <w:r>
        <w:rPr>
          <w:b/>
          <w:u w:val="single"/>
        </w:rPr>
        <w:t xml:space="preserve">764321</w:t>
      </w:r>
    </w:p>
    <w:p>
      <w:r>
        <w:t xml:space="preserve">@VGrasic Voittajat liittyvät aina voittajiin. Petturit luusereiden kanssa.</w:t>
      </w:r>
    </w:p>
    <w:p>
      <w:r>
        <w:rPr>
          <w:b/>
          <w:u w:val="single"/>
        </w:rPr>
        <w:t xml:space="preserve">764322</w:t>
      </w:r>
    </w:p>
    <w:p>
      <w:r>
        <w:t xml:space="preserve">@davorvrban Hän huiskuttelee taas jujoten nerokkaita ideoita. Ja hänen setänsä. Joo, joo, joo, joo, joo, joo, joo, joo, joo, joo, joo, joo, joo, joo, joo!</w:t>
      </w:r>
    </w:p>
    <w:p>
      <w:r>
        <w:rPr>
          <w:b/>
          <w:u w:val="single"/>
        </w:rPr>
        <w:t xml:space="preserve">764323</w:t>
      </w:r>
    </w:p>
    <w:p>
      <w:r>
        <w:t xml:space="preserve">@MetkaSmole fb:ssä, kun sanot, ettet pidä mustasta väristä, saat 30 päivän eston ... ei todellakaan...</w:t>
      </w:r>
    </w:p>
    <w:p>
      <w:r>
        <w:rPr>
          <w:b/>
          <w:u w:val="single"/>
        </w:rPr>
        <w:t xml:space="preserve">764324</w:t>
      </w:r>
    </w:p>
    <w:p>
      <w:r>
        <w:t xml:space="preserve">@DrzavljanK popovič vakuutti gashper neliö ajomatkan aikana Ljubljanaan , ihmiset selkärangattomia , sienet</w:t>
      </w:r>
    </w:p>
    <w:p>
      <w:r>
        <w:rPr>
          <w:b/>
          <w:u w:val="single"/>
        </w:rPr>
        <w:t xml:space="preserve">764325</w:t>
      </w:r>
    </w:p>
    <w:p>
      <w:r>
        <w:t xml:space="preserve">@tfajon @strankaSD @strankaSDS @24UR Putinuzation maassa orbaanisointi olisi edistystä.</w:t>
      </w:r>
    </w:p>
    <w:p>
      <w:r>
        <w:rPr>
          <w:b/>
          <w:u w:val="single"/>
        </w:rPr>
        <w:t xml:space="preserve">764326</w:t>
      </w:r>
    </w:p>
    <w:p>
      <w:r>
        <w:t xml:space="preserve">@DesaLevstek Ensimmäistä kertaa kuulimme kuin auringonottajat, kyyneleet virtasivat, Desanka oli laki</w:t>
      </w:r>
    </w:p>
    <w:p>
      <w:r>
        <w:rPr>
          <w:b/>
          <w:u w:val="single"/>
        </w:rPr>
        <w:t xml:space="preserve">764327</w:t>
      </w:r>
    </w:p>
    <w:p>
      <w:r>
        <w:t xml:space="preserve">@illegall_blonde @MarkoPavlisic väärässä, se ei ole edes Sevnican kunnassa, saati itse kaupungissa. kaikella ei ole mitään tekemistä kansallisen häpeän kanssa.</w:t>
      </w:r>
    </w:p>
    <w:p>
      <w:r>
        <w:rPr>
          <w:b/>
          <w:u w:val="single"/>
        </w:rPr>
        <w:t xml:space="preserve">764328</w:t>
      </w:r>
    </w:p>
    <w:p>
      <w:r>
        <w:t xml:space="preserve">@JanezStupar @pengovsky Jos olisit koulutettu, siivoaisit jälkesi, etkä lähtisi sinne, mistä pääset karkuun.</w:t>
      </w:r>
    </w:p>
    <w:p>
      <w:r>
        <w:rPr>
          <w:b/>
          <w:u w:val="single"/>
        </w:rPr>
        <w:t xml:space="preserve">764329</w:t>
      </w:r>
    </w:p>
    <w:p>
      <w:r>
        <w:t xml:space="preserve">@gfajdi @pengovsky @DC43 @TinkCares En edes huomannut, laskin ensin.</w:t>
      </w:r>
    </w:p>
    <w:p>
      <w:r>
        <w:rPr>
          <w:b/>
          <w:u w:val="single"/>
        </w:rPr>
        <w:t xml:space="preserve">764330</w:t>
      </w:r>
    </w:p>
    <w:p>
      <w:r>
        <w:t xml:space="preserve">@EffeV @leaathenatabako Mitä ne oikeasti välittää?!!</w:t>
        <w:br/>
        <w:t xml:space="preserve"> Se vähentää paineita minulta. Heidän pitäisi huolehtia itsestään ja tyrästään. 😖</w:t>
      </w:r>
    </w:p>
    <w:p>
      <w:r>
        <w:rPr>
          <w:b/>
          <w:u w:val="single"/>
        </w:rPr>
        <w:t xml:space="preserve">764331</w:t>
      </w:r>
    </w:p>
    <w:p>
      <w:r>
        <w:t xml:space="preserve">Kutsu ja kokkaa - syyskuussa isännöimme ulkona! https://t.co/ehjHq3PbYG #scholaokusov #hostija #september https://t.co/HgnCEHvsuX</w:t>
      </w:r>
    </w:p>
    <w:p>
      <w:r>
        <w:rPr>
          <w:b/>
          <w:u w:val="single"/>
        </w:rPr>
        <w:t xml:space="preserve">764332</w:t>
      </w:r>
    </w:p>
    <w:p>
      <w:r>
        <w:t xml:space="preserve">@KlemenMesarec Me kamnicalaiset olemme ovelampia kuin muu Slovenia luulee 😎😈😎😎</w:t>
      </w:r>
    </w:p>
    <w:p>
      <w:r>
        <w:rPr>
          <w:b/>
          <w:u w:val="single"/>
        </w:rPr>
        <w:t xml:space="preserve">764333</w:t>
      </w:r>
    </w:p>
    <w:p>
      <w:r>
        <w:t xml:space="preserve">@ZidanDejan @BorutPahor @ABratusek @MiroCerar @sarecmarjan @strankaSD Kiitettävää ja suotuisaa arvonlisäveron alentamiselle 😀</w:t>
      </w:r>
    </w:p>
    <w:p>
      <w:r>
        <w:rPr>
          <w:b/>
          <w:u w:val="single"/>
        </w:rPr>
        <w:t xml:space="preserve">764334</w:t>
      </w:r>
    </w:p>
    <w:p>
      <w:r>
        <w:t xml:space="preserve">@LahovnikMatej En todellakaan, myönnän sen ja olen samaa mieltä siitä, että viime vuoden laskusuhdanne oli katastrofi. Tänä vuonna vastaan Quarabag on huomattavasti vähemmän.</w:t>
      </w:r>
    </w:p>
    <w:p>
      <w:r>
        <w:rPr>
          <w:b/>
          <w:u w:val="single"/>
        </w:rPr>
        <w:t xml:space="preserve">764335</w:t>
      </w:r>
    </w:p>
    <w:p>
      <w:r>
        <w:t xml:space="preserve">@metkav1 @tfajon @LGBTIintergroup Kun sharia-laki vallitsee EU:ssa, tällaiset mallit häviävät ensimmäisenä !!!!</w:t>
      </w:r>
    </w:p>
    <w:p>
      <w:r>
        <w:rPr>
          <w:b/>
          <w:u w:val="single"/>
        </w:rPr>
        <w:t xml:space="preserve">764336</w:t>
      </w:r>
    </w:p>
    <w:p>
      <w:r>
        <w:t xml:space="preserve">Sukupolvien välinen solidaarisuus - jalo hyve ja kaikkien moraalinen velvollisuus. https://t.co/OzA65KK94Y.</w:t>
      </w:r>
    </w:p>
    <w:p>
      <w:r>
        <w:rPr>
          <w:b/>
          <w:u w:val="single"/>
        </w:rPr>
        <w:t xml:space="preserve">764337</w:t>
      </w:r>
    </w:p>
    <w:p>
      <w:r>
        <w:t xml:space="preserve">@prisrcna1 Jos niitä jo hurrattiin silloin. Ja nyt se on tuskin mediassa. Läpinäkyvä. Syvä valtio. Ei raportoida hallituksen muodostamisesta.</w:t>
      </w:r>
    </w:p>
    <w:p>
      <w:r>
        <w:rPr>
          <w:b/>
          <w:u w:val="single"/>
        </w:rPr>
        <w:t xml:space="preserve">764338</w:t>
      </w:r>
    </w:p>
    <w:p>
      <w:r>
        <w:t xml:space="preserve">Se tulee olemaan vitsi Brnikissä, kiva lauta ja tammat, saat siellä housut,portti alas taitat sen ja he mittaavat sen sinulle 😂😂😂😂 https://t.co/uP4mg9DZR0</w:t>
      </w:r>
    </w:p>
    <w:p>
      <w:r>
        <w:rPr>
          <w:b/>
          <w:u w:val="single"/>
        </w:rPr>
        <w:t xml:space="preserve">764339</w:t>
      </w:r>
    </w:p>
    <w:p>
      <w:r>
        <w:t xml:space="preserve">@fatou2002 Huomaan, että minun on saatava internet-mestari ei asentamaan meille subtractoria. Vasta sitten kaikki viivästyy jälleen. #blodnik</w:t>
      </w:r>
    </w:p>
    <w:p>
      <w:r>
        <w:rPr>
          <w:b/>
          <w:u w:val="single"/>
        </w:rPr>
        <w:t xml:space="preserve">764340</w:t>
      </w:r>
    </w:p>
    <w:p>
      <w:r>
        <w:t xml:space="preserve">@xmp125a @DC43 Hän ei ollut päiväkodin vahtimestari ilmaiseksi. Se ei ole kuninkaan vika, vaan Šarecin, joka laittoi hänet sinne.</w:t>
      </w:r>
    </w:p>
    <w:p>
      <w:r>
        <w:rPr>
          <w:b/>
          <w:u w:val="single"/>
        </w:rPr>
        <w:t xml:space="preserve">764341</w:t>
      </w:r>
    </w:p>
    <w:p>
      <w:r>
        <w:t xml:space="preserve">@SiolNEWS Ketä sinä huijaat???? Millainen hölmö keksi tuon kysymyksen😡 fakki</w:t>
      </w:r>
    </w:p>
    <w:p>
      <w:r>
        <w:rPr>
          <w:b/>
          <w:u w:val="single"/>
        </w:rPr>
        <w:t xml:space="preserve">764342</w:t>
      </w:r>
    </w:p>
    <w:p>
      <w:r>
        <w:t xml:space="preserve">@KARANTANEC tämä, anteeksi sanonta, korruptoitunut kusipää ei koskaan valita arkistojen tuhoamisesta. mutta arkistot ovat myös osa kulttuuriperintöä.</w:t>
      </w:r>
    </w:p>
    <w:p>
      <w:r>
        <w:rPr>
          <w:b/>
          <w:u w:val="single"/>
        </w:rPr>
        <w:t xml:space="preserve">764343</w:t>
      </w:r>
    </w:p>
    <w:p>
      <w:r>
        <w:t xml:space="preserve">@jzazlok Kun maanviljelijät, juoksijat, hevoset ja linnoitukset loppuvat, on aina kuninkaan vuoro.</w:t>
      </w:r>
    </w:p>
    <w:p>
      <w:r>
        <w:rPr>
          <w:b/>
          <w:u w:val="single"/>
        </w:rPr>
        <w:t xml:space="preserve">764344</w:t>
      </w:r>
    </w:p>
    <w:p>
      <w:r>
        <w:t xml:space="preserve">Katsot tossun pohjaa ja näet, mitä lapset ovat syöneet ja millä he ovat leikkineet.</w:t>
      </w:r>
    </w:p>
    <w:p>
      <w:r>
        <w:rPr>
          <w:b/>
          <w:u w:val="single"/>
        </w:rPr>
        <w:t xml:space="preserve">764345</w:t>
      </w:r>
    </w:p>
    <w:p>
      <w:r>
        <w:t xml:space="preserve">@dratpirsna Verotarkastaja: "Ole hiljaa ja maksa sakko, jos haluat, rrrrr.". 😑</w:t>
      </w:r>
    </w:p>
    <w:p>
      <w:r>
        <w:rPr>
          <w:b/>
          <w:u w:val="single"/>
        </w:rPr>
        <w:t xml:space="preserve">764346</w:t>
      </w:r>
    </w:p>
    <w:p>
      <w:r>
        <w:t xml:space="preserve">Ammusvarasto räjähtää: ihmisiä evakuoitu, liikenne pysähtynyt kokonaan https://t.co/ENXa2fbVpg</w:t>
      </w:r>
    </w:p>
    <w:p>
      <w:r>
        <w:rPr>
          <w:b/>
          <w:u w:val="single"/>
        </w:rPr>
        <w:t xml:space="preserve">764347</w:t>
      </w:r>
    </w:p>
    <w:p>
      <w:r>
        <w:t xml:space="preserve">@vinkovasle1 En ymmärrä, miksi jopa Bučar päätyi mukaan tähän mafiaan.</w:t>
      </w:r>
    </w:p>
    <w:p>
      <w:r>
        <w:rPr>
          <w:b/>
          <w:u w:val="single"/>
        </w:rPr>
        <w:t xml:space="preserve">764348</w:t>
      </w:r>
    </w:p>
    <w:p>
      <w:r>
        <w:t xml:space="preserve">VIDEO: Kuvamateriaali on kuvattu Las Vegasin klubilla vain tunteja ennen väitettyä raiskausta.</w:t>
        <w:br/>
        <w:t xml:space="preserve">https://t.co/m61OiyS27B</w:t>
      </w:r>
    </w:p>
    <w:p>
      <w:r>
        <w:rPr>
          <w:b/>
          <w:u w:val="single"/>
        </w:rPr>
        <w:t xml:space="preserve">764349</w:t>
      </w:r>
    </w:p>
    <w:p>
      <w:r>
        <w:t xml:space="preserve">Kunnes syntyy, ja sitten, kun haluaa kuolla, kaikki haluavat tuntea elämän pyhyyden.</w:t>
        <w:br/>
        <w:t xml:space="preserve"> Sillä välin valtaosa ei yksinkertaisesti välitä sinusta vittuakaan.</w:t>
      </w:r>
    </w:p>
    <w:p>
      <w:r>
        <w:rPr>
          <w:b/>
          <w:u w:val="single"/>
        </w:rPr>
        <w:t xml:space="preserve">764350</w:t>
      </w:r>
    </w:p>
    <w:p>
      <w:r>
        <w:t xml:space="preserve">@JJansaSDS Ne, joilla on vaikeuksia uida, hyppäävät mieluummin tyhjään altaaseen. Seuraukset ovat vakavia.</w:t>
      </w:r>
    </w:p>
    <w:p>
      <w:r>
        <w:rPr>
          <w:b/>
          <w:u w:val="single"/>
        </w:rPr>
        <w:t xml:space="preserve">764351</w:t>
      </w:r>
    </w:p>
    <w:p>
      <w:r>
        <w:t xml:space="preserve">Siinä on jotain maagista ... 2 km kävelymatka kotiin ... https://t.co/IC7vI7XQSY ...</w:t>
      </w:r>
    </w:p>
    <w:p>
      <w:r>
        <w:rPr>
          <w:b/>
          <w:u w:val="single"/>
        </w:rPr>
        <w:t xml:space="preserve">764352</w:t>
      </w:r>
    </w:p>
    <w:p>
      <w:r>
        <w:t xml:space="preserve">Microneedling on hoito, joka kirjaimellisesti vahingoittaa ihoa steriileillä neuloilla, joita kutsutaan myös kollageenihoidoksi.... https://t.co/waGmtWfjYl.</w:t>
      </w:r>
    </w:p>
    <w:p>
      <w:r>
        <w:rPr>
          <w:b/>
          <w:u w:val="single"/>
        </w:rPr>
        <w:t xml:space="preserve">764353</w:t>
      </w:r>
    </w:p>
    <w:p>
      <w:r>
        <w:t xml:space="preserve">@butalskipolice Buffett, kun sinä ja kaltaisesi raitistutte, oikeisto pystyy muodostamaan hallituksen, mutta ei ennen sitä.</w:t>
      </w:r>
    </w:p>
    <w:p>
      <w:r>
        <w:rPr>
          <w:b/>
          <w:u w:val="single"/>
        </w:rPr>
        <w:t xml:space="preserve">764354</w:t>
      </w:r>
    </w:p>
    <w:p>
      <w:r>
        <w:t xml:space="preserve">Seksuaalisesti vapautunut Peaches näyttävänä johdantona tämän vuoden Pride-paraatiin 🌈🌈🌈🌈https://t.co/Hs7OYmmdb1 https://t.co/EUL7MTwU3t</w:t>
      </w:r>
    </w:p>
    <w:p>
      <w:r>
        <w:rPr>
          <w:b/>
          <w:u w:val="single"/>
        </w:rPr>
        <w:t xml:space="preserve">764355</w:t>
      </w:r>
    </w:p>
    <w:p>
      <w:r>
        <w:t xml:space="preserve">@zaposlitevnet onko mielestäsi OK kopioida ja julkaista työnantajien mainoksia omilla sivuilla ilman lupaa?</w:t>
      </w:r>
    </w:p>
    <w:p>
      <w:r>
        <w:rPr>
          <w:b/>
          <w:u w:val="single"/>
        </w:rPr>
        <w:t xml:space="preserve">764356</w:t>
      </w:r>
    </w:p>
    <w:p>
      <w:r>
        <w:t xml:space="preserve">Eräs provokaattori/harrastelija ajoi ohitseni tänä aamuna kolme paria suksia katollaan.</w:t>
      </w:r>
    </w:p>
    <w:p>
      <w:r>
        <w:rPr>
          <w:b/>
          <w:u w:val="single"/>
        </w:rPr>
        <w:t xml:space="preserve">764357</w:t>
      </w:r>
    </w:p>
    <w:p>
      <w:r>
        <w:t xml:space="preserve">@Bojana61654450 Kommunistinen mansikkapoiminta RS:n varapuheenjohtajaksi Marjan Šarec. Muuta heillä ei ole jäljellä.</w:t>
      </w:r>
    </w:p>
    <w:p>
      <w:r>
        <w:rPr>
          <w:b/>
          <w:u w:val="single"/>
        </w:rPr>
        <w:t xml:space="preserve">764358</w:t>
      </w:r>
    </w:p>
    <w:p>
      <w:r>
        <w:t xml:space="preserve">@PreglArjan No, he saavat saman potkun, ehkä jopa enemmän, väitetyistä terrori-iskuista.</w:t>
      </w:r>
    </w:p>
    <w:p>
      <w:r>
        <w:rPr>
          <w:b/>
          <w:u w:val="single"/>
        </w:rPr>
        <w:t xml:space="preserve">764359</w:t>
      </w:r>
    </w:p>
    <w:p>
      <w:r>
        <w:t xml:space="preserve">Vaikka poliisi tutkii jokaisen Oktoberfest-kävijän, ZDF:n haastattelu AM:n kanssa osoittaa, että kaikki on hyvin. Demokratia neliössä</w:t>
      </w:r>
    </w:p>
    <w:p>
      <w:r>
        <w:rPr>
          <w:b/>
          <w:u w:val="single"/>
        </w:rPr>
        <w:t xml:space="preserve">764360</w:t>
      </w:r>
    </w:p>
    <w:p>
      <w:r>
        <w:t xml:space="preserve">@agortaa @JJansaSDS Voimme kiittää teitä kommunisteja siitä, että tuhositte kaiken, mitä lähditte tekemään.</w:t>
      </w:r>
    </w:p>
    <w:p>
      <w:r>
        <w:rPr>
          <w:b/>
          <w:u w:val="single"/>
        </w:rPr>
        <w:t xml:space="preserve">764361</w:t>
      </w:r>
    </w:p>
    <w:p>
      <w:r>
        <w:t xml:space="preserve">Mutta kypsän iän ja kokemuksen etuna on se, että katsot pakkauksesta, kuinka kauan pastaa on keitetty, ennen kuin heität sen roskiin 💪.</w:t>
      </w:r>
    </w:p>
    <w:p>
      <w:r>
        <w:rPr>
          <w:b/>
          <w:u w:val="single"/>
        </w:rPr>
        <w:t xml:space="preserve">764362</w:t>
      </w:r>
    </w:p>
    <w:p>
      <w:r>
        <w:t xml:space="preserve">Hyttyset ovat tulleet hulluiksi. Kukaan ympärilläni ei tiedä tätä, koska olen hyttysmaailman VIP.  #trgasemi #zrazylabom</w:t>
      </w:r>
    </w:p>
    <w:p>
      <w:r>
        <w:rPr>
          <w:b/>
          <w:u w:val="single"/>
        </w:rPr>
        <w:t xml:space="preserve">764363</w:t>
      </w:r>
    </w:p>
    <w:p>
      <w:r>
        <w:t xml:space="preserve">@24ur_com olet oikeassa. koska rikolliset, joita kutsutaan poliitikoiksi, ovat tuhonneet alan täysin( myyneet sen pois omaksi hyödykseen.....).</w:t>
      </w:r>
    </w:p>
    <w:p>
      <w:r>
        <w:rPr>
          <w:b/>
          <w:u w:val="single"/>
        </w:rPr>
        <w:t xml:space="preserve">764364</w:t>
      </w:r>
    </w:p>
    <w:p>
      <w:r>
        <w:t xml:space="preserve">Jälkiruokia kotiuunista - ja makeita herkkuja parempiin päiviin http://t.co/I2t27trMNR</w:t>
      </w:r>
    </w:p>
    <w:p>
      <w:r>
        <w:rPr>
          <w:b/>
          <w:u w:val="single"/>
        </w:rPr>
        <w:t xml:space="preserve">764365</w:t>
      </w:r>
    </w:p>
    <w:p>
      <w:r>
        <w:t xml:space="preserve">Jos serbokroaatti olisi vieras kieli, osaisin sitä, mutta SLO:ssa chifur on äidinkieli https://t.co/Zh3ES8o0SU</w:t>
      </w:r>
    </w:p>
    <w:p>
      <w:r>
        <w:rPr>
          <w:b/>
          <w:u w:val="single"/>
        </w:rPr>
        <w:t xml:space="preserve">764366</w:t>
      </w:r>
    </w:p>
    <w:p>
      <w:r>
        <w:t xml:space="preserve">-Kulta, salaatti maistuu oudolta.</w:t>
        <w:t xml:space="preserve">Pesitkö sen?</w:t>
        <w:br/>
        <w:t xml:space="preserve">- Pesin, ja saippualla</w:t>
      </w:r>
    </w:p>
    <w:p>
      <w:r>
        <w:rPr>
          <w:b/>
          <w:u w:val="single"/>
        </w:rPr>
        <w:t xml:space="preserve">764367</w:t>
      </w:r>
    </w:p>
    <w:p>
      <w:r>
        <w:t xml:space="preserve">Sattuuko kuukautisesi kuolemaan? Nämä ovat 6 merkkiä siitä, että sinulla saattaa olla endometrioosi https://t.co/tQEmAYJfmN</w:t>
      </w:r>
    </w:p>
    <w:p>
      <w:r>
        <w:rPr>
          <w:b/>
          <w:u w:val="single"/>
        </w:rPr>
        <w:t xml:space="preserve">764368</w:t>
      </w:r>
    </w:p>
    <w:p>
      <w:r>
        <w:t xml:space="preserve">Asus LCD ROG SWIFT PG27VQ on kaareva 27-tuumainen näyttö, joka tarjoaa upean käyttökokemuksen. Se tarjoaa... https://t.co/bq8WnsV1S4</w:t>
      </w:r>
    </w:p>
    <w:p>
      <w:r>
        <w:rPr>
          <w:b/>
          <w:u w:val="single"/>
        </w:rPr>
        <w:t xml:space="preserve">764369</w:t>
      </w:r>
    </w:p>
    <w:p>
      <w:r>
        <w:t xml:space="preserve">@finance_si A beej,no beej varmasti nämä kiinteistökehittäjät ovat mukana viininviljelyssä erityisesti Debele rtič😉😎</w:t>
      </w:r>
    </w:p>
    <w:p>
      <w:r>
        <w:rPr>
          <w:b/>
          <w:u w:val="single"/>
        </w:rPr>
        <w:t xml:space="preserve">764370</w:t>
      </w:r>
    </w:p>
    <w:p>
      <w:r>
        <w:t xml:space="preserve">@SrecniLuka Tämä on @strankalevican harhautus. Ihmisiä manipuloidaan varastetuilla henkilöllisyyksillä ja väärennetyillä Twitter-tileillä.</w:t>
      </w:r>
    </w:p>
    <w:p>
      <w:r>
        <w:rPr>
          <w:b/>
          <w:u w:val="single"/>
        </w:rPr>
        <w:t xml:space="preserve">764371</w:t>
      </w:r>
    </w:p>
    <w:p>
      <w:r>
        <w:t xml:space="preserve">Demokratian ja ihmisoikeuksien toteutumista on vaikea estää Euroopassa. Se on mahdollista vain pommien avulla.</w:t>
      </w:r>
    </w:p>
    <w:p>
      <w:r>
        <w:rPr>
          <w:b/>
          <w:u w:val="single"/>
        </w:rPr>
        <w:t xml:space="preserve">764372</w:t>
      </w:r>
    </w:p>
    <w:p>
      <w:r>
        <w:t xml:space="preserve">@Moj_ca @barjanski Vesta, kun sinut viedään osastolta psykiatriselle osastolle, se ei ole kovin helppoa. Myöhemmin päädyt jonnekin laitokseen.</w:t>
      </w:r>
    </w:p>
    <w:p>
      <w:r>
        <w:rPr>
          <w:b/>
          <w:u w:val="single"/>
        </w:rPr>
        <w:t xml:space="preserve">764373</w:t>
      </w:r>
    </w:p>
    <w:p>
      <w:r>
        <w:t xml:space="preserve">@MilenaMilenca @MinHealth heidän tiedekuntiensa pitäisi periä meiltä lukukausimaksuja.</w:t>
      </w:r>
    </w:p>
    <w:p>
      <w:r>
        <w:rPr>
          <w:b/>
          <w:u w:val="single"/>
        </w:rPr>
        <w:t xml:space="preserve">764374</w:t>
      </w:r>
    </w:p>
    <w:p>
      <w:r>
        <w:t xml:space="preserve">150 laulajaa laulaa 19. Zvonariada-tapahtumassa Mojstranassa https://t.co/w1hBdmFEkT</w:t>
      </w:r>
    </w:p>
    <w:p>
      <w:r>
        <w:rPr>
          <w:b/>
          <w:u w:val="single"/>
        </w:rPr>
        <w:t xml:space="preserve">764375</w:t>
      </w:r>
    </w:p>
    <w:p>
      <w:r>
        <w:t xml:space="preserve">@alojztetickovi3 @IgorZavrsnik @Margu501 @Nova24TV Kommunistiset palvelijat noudattavat kaikkia ohjeita vain pysyäkseen vallassa.</w:t>
      </w:r>
    </w:p>
    <w:p>
      <w:r>
        <w:rPr>
          <w:b/>
          <w:u w:val="single"/>
        </w:rPr>
        <w:t xml:space="preserve">764376</w:t>
      </w:r>
    </w:p>
    <w:p>
      <w:r>
        <w:t xml:space="preserve">@LukaSvetina @JJansaSDS Se loukkaa heidän tunteitaan, mutta he tekevät muslimeja kaikkialla. Mutta punaiset auttavat heitä</w:t>
      </w:r>
    </w:p>
    <w:p>
      <w:r>
        <w:rPr>
          <w:b/>
          <w:u w:val="single"/>
        </w:rPr>
        <w:t xml:space="preserve">764377</w:t>
      </w:r>
    </w:p>
    <w:p>
      <w:r>
        <w:t xml:space="preserve">Pakkomielteinen tila CD:n ympärillä, reportaasi autot. Mutta olen menossa @28LIFFe! https://t.co/3FV5xpK9iC</w:t>
      </w:r>
    </w:p>
    <w:p>
      <w:r>
        <w:rPr>
          <w:b/>
          <w:u w:val="single"/>
        </w:rPr>
        <w:t xml:space="preserve">764378</w:t>
      </w:r>
    </w:p>
    <w:p>
      <w:r>
        <w:t xml:space="preserve">@People4Bernie @borisvoncina Mikä "Gazan kansa"? Tämä on raivohullua arabiporukkaa.</w:t>
      </w:r>
    </w:p>
    <w:p>
      <w:r>
        <w:rPr>
          <w:b/>
          <w:u w:val="single"/>
        </w:rPr>
        <w:t xml:space="preserve">764379</w:t>
      </w:r>
    </w:p>
    <w:p>
      <w:r>
        <w:t xml:space="preserve">@vmatijevec Mutta tietysti, kävelet vain ohi - ja pinaatti on silmässäsi 3 metrin päässä.</w:t>
      </w:r>
    </w:p>
    <w:p>
      <w:r>
        <w:rPr>
          <w:b/>
          <w:u w:val="single"/>
        </w:rPr>
        <w:t xml:space="preserve">764380</w:t>
      </w:r>
    </w:p>
    <w:p>
      <w:r>
        <w:t xml:space="preserve">@Tevilevi @Jan_Skoberne @AndrejaKatic Uskon mitä näen😉Olen yli 30-vuotias enkä ole koskaan ennen nähnyt tällaista, partisaanit ja saksalaiset😉.</w:t>
      </w:r>
    </w:p>
    <w:p>
      <w:r>
        <w:rPr>
          <w:b/>
          <w:u w:val="single"/>
        </w:rPr>
        <w:t xml:space="preserve">764381</w:t>
      </w:r>
    </w:p>
    <w:p>
      <w:r>
        <w:t xml:space="preserve">27-vuotias amerikkalainen laskuvarjojääkäri kuoli traagisessa onnettomuudessa Zatolminin yllä varhain iltapäivällä. https://t.co/JWDNh7CXkg</w:t>
      </w:r>
    </w:p>
    <w:p>
      <w:r>
        <w:rPr>
          <w:b/>
          <w:u w:val="single"/>
        </w:rPr>
        <w:t xml:space="preserve">764382</w:t>
      </w:r>
    </w:p>
    <w:p>
      <w:r>
        <w:t xml:space="preserve">@GalKusar Pointtini on se, että yksi styrialainen ei varsinaisesti tee strategista suunnitelmaa, kun hän lähtee juomaan ja juhlimaan ja mitä ikinä eteen tulee.</w:t>
      </w:r>
    </w:p>
    <w:p>
      <w:r>
        <w:rPr>
          <w:b/>
          <w:u w:val="single"/>
        </w:rPr>
        <w:t xml:space="preserve">764383</w:t>
      </w:r>
    </w:p>
    <w:p>
      <w:r>
        <w:t xml:space="preserve">@Tevilevi @Helena_6666 Totuus, he eivät ymmärrä, että heidän vanhempansa ovat syntyneet parhaina aikoina. Ne uivat omassa kulhossaan.</w:t>
      </w:r>
    </w:p>
    <w:p>
      <w:r>
        <w:rPr>
          <w:b/>
          <w:u w:val="single"/>
        </w:rPr>
        <w:t xml:space="preserve">764384</w:t>
      </w:r>
    </w:p>
    <w:p>
      <w:r>
        <w:t xml:space="preserve">@ModernaKmetica Prov Kirjoittaisin heille, että jos heillä on päivämäärä, heidän ei pitäisi johtaa ihmisiä harhaan. Mulkut.</w:t>
      </w:r>
    </w:p>
    <w:p>
      <w:r>
        <w:rPr>
          <w:b/>
          <w:u w:val="single"/>
        </w:rPr>
        <w:t xml:space="preserve">764385</w:t>
      </w:r>
    </w:p>
    <w:p>
      <w:r>
        <w:t xml:space="preserve">Vasemmistolaiset, teidän on "pakko" vastata, teitä on aika monta TW:ssä !? https://t.co/p9BcIuQkLF</w:t>
      </w:r>
    </w:p>
    <w:p>
      <w:r>
        <w:rPr>
          <w:b/>
          <w:u w:val="single"/>
        </w:rPr>
        <w:t xml:space="preserve">764386</w:t>
      </w:r>
    </w:p>
    <w:p>
      <w:r>
        <w:t xml:space="preserve">@Onkraj_ @PrometejDD @surfon Ja vielä kerran, itse en ole koskaan valittanut veroista.</w:t>
      </w:r>
    </w:p>
    <w:p>
      <w:r>
        <w:rPr>
          <w:b/>
          <w:u w:val="single"/>
        </w:rPr>
        <w:t xml:space="preserve">764387</w:t>
      </w:r>
    </w:p>
    <w:p>
      <w:r>
        <w:t xml:space="preserve">@majsanom Juuri eilen murahdin, kun yhdessä Nova24tv:n pikkuautossa istui 0nuorukainen polttamassa sähköistä sipsiä. Kaikki väärin🙂 .</w:t>
      </w:r>
    </w:p>
    <w:p>
      <w:r>
        <w:rPr>
          <w:b/>
          <w:u w:val="single"/>
        </w:rPr>
        <w:t xml:space="preserve">764388</w:t>
      </w:r>
    </w:p>
    <w:p>
      <w:r>
        <w:t xml:space="preserve">Aivoriihi ennen illallista!</w:t>
        <w:t xml:space="preserve">Mikä on tulos?? :)</w:t>
        <w:br/>
        <w:br/>
        <w:t xml:space="preserve">p.s. Kun olet ratkaissut alla olevan, ratkaise myös tämä... http://t.co/BJ9WRGtS</w:t>
      </w:r>
    </w:p>
    <w:p>
      <w:r>
        <w:rPr>
          <w:b/>
          <w:u w:val="single"/>
        </w:rPr>
        <w:t xml:space="preserve">764389</w:t>
      </w:r>
    </w:p>
    <w:p>
      <w:r>
        <w:t xml:space="preserve">@MitjaIrsic Lasten hyväksikäyttö, uhraaminen ja kiduttaminen poliittisesti tarkoituksenmukaisiin tarkoituksiin!</w:t>
      </w:r>
    </w:p>
    <w:p>
      <w:r>
        <w:rPr>
          <w:b/>
          <w:u w:val="single"/>
        </w:rPr>
        <w:t xml:space="preserve">764390</w:t>
      </w:r>
    </w:p>
    <w:p>
      <w:r>
        <w:t xml:space="preserve">Käytön puutteen vuoksi myyn uutena halogeeniuunin kaukosäätimellä.</w:t>
      </w:r>
    </w:p>
    <w:p>
      <w:r>
        <w:rPr>
          <w:b/>
          <w:u w:val="single"/>
        </w:rPr>
        <w:t xml:space="preserve">764391</w:t>
      </w:r>
    </w:p>
    <w:p>
      <w:r>
        <w:t xml:space="preserve">NSi alkaa vähitellen ymmärtää, ettei se pääse parlamenttiin. Kučanin valokuvaushaastatteluilla Škrabec'sissa on hintansa. https://t.co/aiyY7DAJht</w:t>
      </w:r>
    </w:p>
    <w:p>
      <w:r>
        <w:rPr>
          <w:b/>
          <w:u w:val="single"/>
        </w:rPr>
        <w:t xml:space="preserve">764392</w:t>
      </w:r>
    </w:p>
    <w:p>
      <w:r>
        <w:t xml:space="preserve">Oikeistolainen - natsi - fasistinen - Grojper - Oltrajt laskeutuu Vetrinjcin ja Kordišin sosialismiin! Kuka on seuraava?:)</w:t>
      </w:r>
    </w:p>
    <w:p>
      <w:r>
        <w:rPr>
          <w:b/>
          <w:u w:val="single"/>
        </w:rPr>
        <w:t xml:space="preserve">764393</w:t>
      </w:r>
    </w:p>
    <w:p>
      <w:r>
        <w:t xml:space="preserve">@gregarepovz @tanatasa mutta keneltä, no.... Mutta onko hän ainoa? Tukeeko ab häntä? Ja missä? Toinen shankborka</w:t>
      </w:r>
    </w:p>
    <w:p>
      <w:r>
        <w:rPr>
          <w:b/>
          <w:u w:val="single"/>
        </w:rPr>
        <w:t xml:space="preserve">764394</w:t>
      </w:r>
    </w:p>
    <w:p>
      <w:r>
        <w:t xml:space="preserve">@iztokgartner Toivottavasti ei:) polveni eivät olleet rikki ensimmäisellä kerralla, kun rullaluistelin. Kun ensimmäisen kerran rullaluistelin rullaluistinten edessä, kyllä:) 1x.</w:t>
      </w:r>
    </w:p>
    <w:p>
      <w:r>
        <w:rPr>
          <w:b/>
          <w:u w:val="single"/>
        </w:rPr>
        <w:t xml:space="preserve">764395</w:t>
      </w:r>
    </w:p>
    <w:p>
      <w:r>
        <w:t xml:space="preserve">Se minuutti lattialla pyörimistä saa heidät sekaisin... #worldcup</w:t>
      </w:r>
    </w:p>
    <w:p>
      <w:r>
        <w:rPr>
          <w:b/>
          <w:u w:val="single"/>
        </w:rPr>
        <w:t xml:space="preserve">764396</w:t>
      </w:r>
    </w:p>
    <w:p>
      <w:r>
        <w:t xml:space="preserve">Äiti: "Pikku-John, olet koukussa tietokoneeseen. Olet riippuvainen tietokoneesta. Tiedätkö, mikä terapeutti on?</w:t>
        <w:br/>
        <w:t xml:space="preserve"> Johnny: "Se on 1024 Gigapewts.</w:t>
      </w:r>
    </w:p>
    <w:p>
      <w:r>
        <w:rPr>
          <w:b/>
          <w:u w:val="single"/>
        </w:rPr>
        <w:t xml:space="preserve">764397</w:t>
      </w:r>
    </w:p>
    <w:p>
      <w:r>
        <w:t xml:space="preserve">Vahvat naiset näyttävät haavoittuvuutensa https://t.co/4FeTAznxpJ https://t.co/yytdE3z93S</w:t>
      </w:r>
    </w:p>
    <w:p>
      <w:r>
        <w:rPr>
          <w:b/>
          <w:u w:val="single"/>
        </w:rPr>
        <w:t xml:space="preserve">764398</w:t>
      </w:r>
    </w:p>
    <w:p>
      <w:r>
        <w:t xml:space="preserve">Kun kaunis loma menee täysin pilalle: kommarijuristi, hovilaulaja ja Udbo-mafian pomo. https://t.co/DBQlH9EgkL ...</w:t>
      </w:r>
    </w:p>
    <w:p>
      <w:r>
        <w:rPr>
          <w:b/>
          <w:u w:val="single"/>
        </w:rPr>
        <w:t xml:space="preserve">764399</w:t>
      </w:r>
    </w:p>
    <w:p>
      <w:r>
        <w:t xml:space="preserve">@SamoGlavan @MareAndi Mikä muistomerkki... kukkien jalusta... pauhataan... pidetään pää pystyssä.</w:t>
      </w:r>
    </w:p>
    <w:p>
      <w:r>
        <w:rPr>
          <w:b/>
          <w:u w:val="single"/>
        </w:rPr>
        <w:t xml:space="preserve">764400</w:t>
      </w:r>
    </w:p>
    <w:p>
      <w:r>
        <w:t xml:space="preserve">@StMatic @SparSlovenija Ajattelin, että he nostaisivat hintaa hieman ennen alennusten käyttöönottoa, mutta tämä on hullua!</w:t>
      </w:r>
    </w:p>
    <w:p>
      <w:r>
        <w:rPr>
          <w:b/>
          <w:u w:val="single"/>
        </w:rPr>
        <w:t xml:space="preserve">764401</w:t>
      </w:r>
    </w:p>
    <w:p>
      <w:r>
        <w:t xml:space="preserve">@DC43 Tämä on jälleen yksi pitkä sarja "tytöt ovat ahkeria, pojat ovat fiksuja" -itseään toteuttavia ennustuksia, jotka on esitetty näennäisesti maalaisjärjellä toimivassa ylistyslaulussa itseään toteuttaville ennustuksille.</w:t>
      </w:r>
    </w:p>
    <w:p>
      <w:r>
        <w:rPr>
          <w:b/>
          <w:u w:val="single"/>
        </w:rPr>
        <w:t xml:space="preserve">764402</w:t>
      </w:r>
    </w:p>
    <w:p>
      <w:r>
        <w:t xml:space="preserve">Lintuinfluenssakriisikeskus ilmoittaa:</w:t>
        <w:br/>
        <w:t xml:space="preserve">Varokaa eläkeläisiä, sillä he kätkevät kuolleen tikun housuihinsa. https://t.co/lVHPos8zNx</w:t>
      </w:r>
    </w:p>
    <w:p>
      <w:r>
        <w:rPr>
          <w:b/>
          <w:u w:val="single"/>
        </w:rPr>
        <w:t xml:space="preserve">764403</w:t>
      </w:r>
    </w:p>
    <w:p>
      <w:r>
        <w:br/>
        <w:t xml:space="preserve">Merkel ja Marrakechin asetus tarjoavat heille avoimet ovet Euroopassa</w:t>
      </w:r>
    </w:p>
    <w:p>
      <w:r>
        <w:rPr>
          <w:b/>
          <w:u w:val="single"/>
        </w:rPr>
        <w:t xml:space="preserve">764404</w:t>
      </w:r>
    </w:p>
    <w:p>
      <w:r>
        <w:t xml:space="preserve">@Zigax @AljosaCankar @markopigac @MikeDjomba @Klino88 @lukalojk @JasaLorencic Offside kattaa koko liigan, TDOFC kattaa Olimpijan.</w:t>
      </w:r>
    </w:p>
    <w:p>
      <w:r>
        <w:rPr>
          <w:b/>
          <w:u w:val="single"/>
        </w:rPr>
        <w:t xml:space="preserve">764405</w:t>
      </w:r>
    </w:p>
    <w:p>
      <w:r>
        <w:t xml:space="preserve">@PolonaFijavz Ja mihin Afna laskee itsensä? Luultavasti kukaan ei luokittele häntä poliitikoksi tai toimittajaksi! #fuckingANGELCA!!!!</w:t>
      </w:r>
    </w:p>
    <w:p>
      <w:r>
        <w:rPr>
          <w:b/>
          <w:u w:val="single"/>
        </w:rPr>
        <w:t xml:space="preserve">764406</w:t>
      </w:r>
    </w:p>
    <w:p>
      <w:r>
        <w:t xml:space="preserve">Yritykset kerjäävät maksua vedestä, hallituksella ei ole kiire https://t.co/wPniTFNn1v</w:t>
      </w:r>
    </w:p>
    <w:p>
      <w:r>
        <w:rPr>
          <w:b/>
          <w:u w:val="single"/>
        </w:rPr>
        <w:t xml:space="preserve">764407</w:t>
      </w:r>
    </w:p>
    <w:p>
      <w:r>
        <w:t xml:space="preserve">@AljosaNovakovic Mutta nyt Plavogin orkesterin ensimmäinen konsertti lasketaan niiden primitivien perustamiseksi? E, jotain sellaista.</w:t>
      </w:r>
    </w:p>
    <w:p>
      <w:r>
        <w:rPr>
          <w:b/>
          <w:u w:val="single"/>
        </w:rPr>
        <w:t xml:space="preserve">764408</w:t>
      </w:r>
    </w:p>
    <w:p>
      <w:r>
        <w:t xml:space="preserve">Pelaan parhaillaan Biathlon Maniaa. Tule mukaan ja yritä voittaa minut! https://t.co/PKMK0Qw7rr</w:t>
      </w:r>
    </w:p>
    <w:p>
      <w:r>
        <w:rPr>
          <w:b/>
          <w:u w:val="single"/>
        </w:rPr>
        <w:t xml:space="preserve">764409</w:t>
      </w:r>
    </w:p>
    <w:p>
      <w:r>
        <w:t xml:space="preserve">@praprotnix @AirMiran Voiko sen skannata?</w:t>
        <w:br/>
        <w:br/>
        <w:t xml:space="preserve"> No menin ja kirjauduin tänään ja N26 ja Revolut.</w:t>
      </w:r>
    </w:p>
    <w:p>
      <w:r>
        <w:rPr>
          <w:b/>
          <w:u w:val="single"/>
        </w:rPr>
        <w:t xml:space="preserve">764410</w:t>
      </w:r>
    </w:p>
    <w:p>
      <w:r>
        <w:t xml:space="preserve">Isoisämme uskoivat, ettei sellaista voisi enää koskaan tapahtua. Sunnuntaina klo 17:20. Video tulossa pian alla olevasta linkistä. https://t.co/O65Q7ZMyoG.</w:t>
      </w:r>
    </w:p>
    <w:p>
      <w:r>
        <w:rPr>
          <w:b/>
          <w:u w:val="single"/>
        </w:rPr>
        <w:t xml:space="preserve">764411</w:t>
      </w:r>
    </w:p>
    <w:p>
      <w:r>
        <w:t xml:space="preserve">#MMCdebate: "Internet-asiantuntijat" ovat nykyään älykkäämpiä kuin koko lääketiede ja tiede https://t.co/QVYimI5hC2</w:t>
      </w:r>
    </w:p>
    <w:p>
      <w:r>
        <w:rPr>
          <w:b/>
          <w:u w:val="single"/>
        </w:rPr>
        <w:t xml:space="preserve">764412</w:t>
      </w:r>
    </w:p>
    <w:p>
      <w:r>
        <w:t xml:space="preserve">Olen kuullut</w:t>
        <w:br/>
        <w:br/>
        <w:t xml:space="preserve"> </w:t>
        <w:br/>
        <w:br/>
        <w:t xml:space="preserve"> heimoista</w:t>
        <w:br/>
        <w:t xml:space="preserve">, jotka</w:t>
        <w:br/>
        <w:t xml:space="preserve">käyttävät</w:t>
        <w:br/>
        <w:br/>
        <w:t xml:space="preserve">matkapuhelimia</w:t>
        <w:br/>
        <w:t xml:space="preserve">vain</w:t>
        <w:br/>
        <w:br/>
        <w:br/>
        <w:t xml:space="preserve"> puhuakseen</w:t>
        <w:br/>
        <w:br/>
        <w:br/>
        <w:t xml:space="preserve"> </w:t>
        <w:t xml:space="preserve">kuolleiden kanssa </w:t>
        <w:br/>
        <w:t xml:space="preserve"> ... https://t.co/gIe0Xts9Eu</w:t>
      </w:r>
    </w:p>
    <w:p>
      <w:r>
        <w:rPr>
          <w:b/>
          <w:u w:val="single"/>
        </w:rPr>
        <w:t xml:space="preserve">764413</w:t>
      </w:r>
    </w:p>
    <w:p>
      <w:r>
        <w:t xml:space="preserve">@dusankocevar1 Kuule, huolehdin mikroympäristöstäni jotenkin, mutta en kuitenkaan anna itselleni tehtävää :)</w:t>
      </w:r>
    </w:p>
    <w:p>
      <w:r>
        <w:rPr>
          <w:b/>
          <w:u w:val="single"/>
        </w:rPr>
        <w:t xml:space="preserve">764414</w:t>
      </w:r>
    </w:p>
    <w:p>
      <w:r>
        <w:t xml:space="preserve">Myymälä, konditoria, varastot, Slovenske Konjice. Ex.price=220.000€: https://t.co/afToogzFhp https://t.co/XQj1JvbJVo https://t.co/XQj1JvbJVo</w:t>
      </w:r>
    </w:p>
    <w:p>
      <w:r>
        <w:rPr>
          <w:b/>
          <w:u w:val="single"/>
        </w:rPr>
        <w:t xml:space="preserve">764415</w:t>
      </w:r>
    </w:p>
    <w:p>
      <w:r>
        <w:t xml:space="preserve">Odottamaton löytö: Viagra ehkäisee paksusuolen syöpää</w:t>
        <w:br/>
        <w:t xml:space="preserve">https://t.co/7NzCxTQtAC https://t.co/499BeV9GZz</w:t>
      </w:r>
    </w:p>
    <w:p>
      <w:r>
        <w:rPr>
          <w:b/>
          <w:u w:val="single"/>
        </w:rPr>
        <w:t xml:space="preserve">764416</w:t>
      </w:r>
    </w:p>
    <w:p>
      <w:r>
        <w:t xml:space="preserve">Tänä vuonna perhe lahjoitti itse kasvatettuja vadelmia. Istutimme ne tänä kylmänä toukokuun päivänä #May05. #LedeneMaline https://t.co/Yy95TspO12</w:t>
      </w:r>
    </w:p>
    <w:p>
      <w:r>
        <w:rPr>
          <w:b/>
          <w:u w:val="single"/>
        </w:rPr>
        <w:t xml:space="preserve">764417</w:t>
      </w:r>
    </w:p>
    <w:p>
      <w:r>
        <w:t xml:space="preserve">violet eilisestä "vastakkainasettelusta talouden kanssa" https://t.co/zcLaL3LXjB</w:t>
      </w:r>
    </w:p>
    <w:p>
      <w:r>
        <w:rPr>
          <w:b/>
          <w:u w:val="single"/>
        </w:rPr>
        <w:t xml:space="preserve">764418</w:t>
      </w:r>
    </w:p>
    <w:p>
      <w:r>
        <w:t xml:space="preserve">Tiesimme, että @petrol_olimpija taistelevan ja aggressiivisen pelin myötä tulee paljon virheitä, mutta monet niistä ovat pakottamattomia ja älyttömiä!</w:t>
      </w:r>
    </w:p>
    <w:p>
      <w:r>
        <w:rPr>
          <w:b/>
          <w:u w:val="single"/>
        </w:rPr>
        <w:t xml:space="preserve">764419</w:t>
      </w:r>
    </w:p>
    <w:p>
      <w:r>
        <w:t xml:space="preserve">@DejanPogacnik @MarkoPoznic Kaikki on hölynpölyä. Tuon voi kirjoittaa mistä tahansa pv:stä. Mitä hölynpölyä.</w:t>
      </w:r>
    </w:p>
    <w:p>
      <w:r>
        <w:rPr>
          <w:b/>
          <w:u w:val="single"/>
        </w:rPr>
        <w:t xml:space="preserve">764420</w:t>
      </w:r>
    </w:p>
    <w:p>
      <w:r>
        <w:t xml:space="preserve">Erinomaista! Nuoret, ottakaa siitä kaikki irti! Voisimme vain haaveilla ilmaisesta Interrail-passista! https://t.co/xYBjDYf5mc</w:t>
      </w:r>
    </w:p>
    <w:p>
      <w:r>
        <w:rPr>
          <w:b/>
          <w:u w:val="single"/>
        </w:rPr>
        <w:t xml:space="preserve">764421</w:t>
      </w:r>
    </w:p>
    <w:p>
      <w:r>
        <w:t xml:space="preserve">@petervidmarp @butalskipolicaj @JJansaSDS Oletko köyhä?</w:t>
        <w:br/>
        <w:t xml:space="preserve"> Orpo!</w:t>
        <w:br/>
        <w:t xml:space="preserve"> Oletko yrittänyt tehdä töitä?</w:t>
        <w:br/>
        <w:t xml:space="preserve"> Joskus se auttaa #samopovem</w:t>
      </w:r>
    </w:p>
    <w:p>
      <w:r>
        <w:rPr>
          <w:b/>
          <w:u w:val="single"/>
        </w:rPr>
        <w:t xml:space="preserve">764422</w:t>
      </w:r>
    </w:p>
    <w:p>
      <w:r>
        <w:t xml:space="preserve">@_aney se on helppo masentua kun se saa sinut hyvälle tuulelle :)</w:t>
      </w:r>
    </w:p>
    <w:p>
      <w:r>
        <w:rPr>
          <w:b/>
          <w:u w:val="single"/>
        </w:rPr>
        <w:t xml:space="preserve">764423</w:t>
      </w:r>
    </w:p>
    <w:p>
      <w:r>
        <w:t xml:space="preserve">@illegall_blonde Olisi pahempaa, jos se olisi päivystys. #nadajseanda</w:t>
      </w:r>
    </w:p>
    <w:p>
      <w:r>
        <w:rPr>
          <w:b/>
          <w:u w:val="single"/>
        </w:rPr>
        <w:t xml:space="preserve">764424</w:t>
      </w:r>
    </w:p>
    <w:p>
      <w:r>
        <w:t xml:space="preserve">@Marjan_Podobnik @PrinasalkaZlata Sen pitäisi olla 50, jotta asia toimisi ilman ikuista pelkoa puccottista ja viranteista...</w:t>
      </w:r>
    </w:p>
    <w:p>
      <w:r>
        <w:rPr>
          <w:b/>
          <w:u w:val="single"/>
        </w:rPr>
        <w:t xml:space="preserve">764425</w:t>
      </w:r>
    </w:p>
    <w:p>
      <w:r>
        <w:t xml:space="preserve">Miljoonien dollarien kaasusopimus ei ole läheskään ainoa yhteys SDS:n ja Zoran Jankovićin välillä https://t.co/MFiSCAvTgL</w:t>
      </w:r>
    </w:p>
    <w:p>
      <w:r>
        <w:rPr>
          <w:b/>
          <w:u w:val="single"/>
        </w:rPr>
        <w:t xml:space="preserve">764426</w:t>
      </w:r>
    </w:p>
    <w:p>
      <w:r>
        <w:t xml:space="preserve">Lunaparks merellä - hullun innostuneista lapsista hullun kyllästyneisiin vanhempiin ;)</w:t>
      </w:r>
    </w:p>
    <w:p>
      <w:r>
        <w:rPr>
          <w:b/>
          <w:u w:val="single"/>
        </w:rPr>
        <w:t xml:space="preserve">764427</w:t>
      </w:r>
    </w:p>
    <w:p>
      <w:r>
        <w:t xml:space="preserve">Mitä Krkovič halusi sanoa opiskelijoille!?</w:t>
        <w:br/>
        <w:t xml:space="preserve"> Kuinka he täyttivät taskunsa kätkemällä aseita!?</w:t>
      </w:r>
    </w:p>
    <w:p>
      <w:r>
        <w:rPr>
          <w:b/>
          <w:u w:val="single"/>
        </w:rPr>
        <w:t xml:space="preserve">764428</w:t>
      </w:r>
    </w:p>
    <w:p>
      <w:r>
        <w:t xml:space="preserve">@leaathenatabako @LovricAlexa Sinulta eivät ideat lopu kesken, olet niin kiireinen lagerin äärellä.</w:t>
      </w:r>
    </w:p>
    <w:p>
      <w:r>
        <w:rPr>
          <w:b/>
          <w:u w:val="single"/>
        </w:rPr>
        <w:t xml:space="preserve">764429</w:t>
      </w:r>
    </w:p>
    <w:p>
      <w:r>
        <w:t xml:space="preserve">Kuten sanoin, ihmiset ovat yhä tyhmempiä. En siis ihmettelisi, jos MB valitsisi uudelleen Kanglerin ja KP Popovicin. #vaalit2018</w:t>
      </w:r>
    </w:p>
    <w:p>
      <w:r>
        <w:rPr>
          <w:b/>
          <w:u w:val="single"/>
        </w:rPr>
        <w:t xml:space="preserve">764430</w:t>
      </w:r>
    </w:p>
    <w:p>
      <w:r>
        <w:t xml:space="preserve">@multikultivator @toplovodar Se ei ole totta. Pysäköin vain silloin, kun tyttäreni on kanssani tai kun menen etsimään häntä. Kortissa on hänen kuvansa.</w:t>
      </w:r>
    </w:p>
    <w:p>
      <w:r>
        <w:rPr>
          <w:b/>
          <w:u w:val="single"/>
        </w:rPr>
        <w:t xml:space="preserve">764431</w:t>
      </w:r>
    </w:p>
    <w:p>
      <w:r>
        <w:t xml:space="preserve">Kierretty @TurismLJ oli chefur joulukonsertti Magnifico. Kuka kutsuu tällaisia yksilöitä Ljubljanaan kristilliselle lomalle?</w:t>
      </w:r>
    </w:p>
    <w:p>
      <w:r>
        <w:rPr>
          <w:b/>
          <w:u w:val="single"/>
        </w:rPr>
        <w:t xml:space="preserve">764432</w:t>
      </w:r>
    </w:p>
    <w:p>
      <w:r>
        <w:t xml:space="preserve">Kosto maahanmuuttajalle, joka ei saanut kulttuuriministeriöltä uutta miljoonaa viime vuonna. https://t.co/XygJDy8tD0</w:t>
      </w:r>
    </w:p>
    <w:p>
      <w:r>
        <w:rPr>
          <w:b/>
          <w:u w:val="single"/>
        </w:rPr>
        <w:t xml:space="preserve">764433</w:t>
      </w:r>
    </w:p>
    <w:p>
      <w:r>
        <w:t xml:space="preserve">Kangler takaisin valtioneuvostoon? No, hänet valitaan tasavallan presidentiksi, jos hän tekee vielä 1000 miljoonan investoinnin.</w:t>
      </w:r>
    </w:p>
    <w:p>
      <w:r>
        <w:rPr>
          <w:b/>
          <w:u w:val="single"/>
        </w:rPr>
        <w:t xml:space="preserve">764434</w:t>
      </w:r>
    </w:p>
    <w:p>
      <w:r>
        <w:t xml:space="preserve">Heillä on erilaisia Crnkovicheita ja Godineja eri puolilla Lousea, ja kansa on täynnä munaa. https://t.co/5q7DgCCnbA.</w:t>
      </w:r>
    </w:p>
    <w:p>
      <w:r>
        <w:rPr>
          <w:b/>
          <w:u w:val="single"/>
        </w:rPr>
        <w:t xml:space="preserve">764435</w:t>
      </w:r>
    </w:p>
    <w:p>
      <w:r>
        <w:t xml:space="preserve">@Moj_ca @Chuppacadabra @Mateja_Rose Hieno konsepti. Kuuntele, älä katso. Minimalismi vs. visuaalisen spektaakkelin yhteiskunta.</w:t>
      </w:r>
    </w:p>
    <w:p>
      <w:r>
        <w:rPr>
          <w:b/>
          <w:u w:val="single"/>
        </w:rPr>
        <w:t xml:space="preserve">764436</w:t>
      </w:r>
    </w:p>
    <w:p>
      <w:r>
        <w:t xml:space="preserve">Ihmiset, jotka vuonna 2018 eivät tiedä, että psykiatrinen sairaala on mielisairaala, ovat henkisesti ja älyllisesti kuolleita. https://t.co/0tWCFzZxlA.</w:t>
      </w:r>
    </w:p>
    <w:p>
      <w:r>
        <w:rPr>
          <w:b/>
          <w:u w:val="single"/>
        </w:rPr>
        <w:t xml:space="preserve">764437</w:t>
      </w:r>
    </w:p>
    <w:p>
      <w:r>
        <w:t xml:space="preserve">Olen vihainen itselleni siitä, että olen yhden päivän myöhässä huutokaupan takuumaksusta, jossa olisin voinut saada hienon asunnon. #fuckingpissedoff</w:t>
      </w:r>
    </w:p>
    <w:p>
      <w:r>
        <w:rPr>
          <w:b/>
          <w:u w:val="single"/>
        </w:rPr>
        <w:t xml:space="preserve">764438</w:t>
      </w:r>
    </w:p>
    <w:p>
      <w:r>
        <w:t xml:space="preserve">@RadioSLOVENEC He he he he he. Mutta tiedättehän, että parlamentin suurin ylpeysparaati on vasemmistopuolue.</w:t>
      </w:r>
    </w:p>
    <w:p>
      <w:r>
        <w:rPr>
          <w:b/>
          <w:u w:val="single"/>
        </w:rPr>
        <w:t xml:space="preserve">764439</w:t>
      </w:r>
    </w:p>
    <w:p>
      <w:r>
        <w:t xml:space="preserve">@SiolNEWS @PlanetTV @PlanetDanes Vaaralliset taudit tekevät nopeasti paluun eri puolilla Eurooppaa "uusien eurooppalaisten" seurassa. mitä valitset, sitä saat.</w:t>
      </w:r>
    </w:p>
    <w:p>
      <w:r>
        <w:rPr>
          <w:b/>
          <w:u w:val="single"/>
        </w:rPr>
        <w:t xml:space="preserve">764440</w:t>
      </w:r>
    </w:p>
    <w:p>
      <w:r>
        <w:t xml:space="preserve">@MatejHribarr Oletko jo löytänyt sen? Se on luultavasti sirutettu, joten sen pitäisi olla pian kotona.</w:t>
      </w:r>
    </w:p>
    <w:p>
      <w:r>
        <w:rPr>
          <w:b/>
          <w:u w:val="single"/>
        </w:rPr>
        <w:t xml:space="preserve">764441</w:t>
      </w:r>
    </w:p>
    <w:p>
      <w:r>
        <w:t xml:space="preserve">3 "epäiltyä astronauttia" pidätetty, 4 edelleen etsintäkuulutettu. Ei ole tiedossa, onko SD:n toimisto parlamentissa tarkastettu.</w:t>
      </w:r>
    </w:p>
    <w:p>
      <w:r>
        <w:rPr>
          <w:b/>
          <w:u w:val="single"/>
        </w:rPr>
        <w:t xml:space="preserve">764442</w:t>
      </w:r>
    </w:p>
    <w:p>
      <w:r>
        <w:t xml:space="preserve">Älykkäät roskakuskit nuuskimassa lontoolaisia. NSA:n nerokkuus ei tunne rajoja.</w:t>
      </w:r>
    </w:p>
    <w:p>
      <w:r>
        <w:rPr>
          <w:b/>
          <w:u w:val="single"/>
        </w:rPr>
        <w:t xml:space="preserve">764443</w:t>
      </w:r>
    </w:p>
    <w:p>
      <w:r>
        <w:t xml:space="preserve">@DraganVampola @had Periaatteessa se on vain mukava tapa näyttää todelliset karvansa. Levittää valheita ja epätotuuksia. Mutta lampaat lankeavat edelleen näihin valheisiin.</w:t>
      </w:r>
    </w:p>
    <w:p>
      <w:r>
        <w:rPr>
          <w:b/>
          <w:u w:val="single"/>
        </w:rPr>
        <w:t xml:space="preserve">764444</w:t>
      </w:r>
    </w:p>
    <w:p>
      <w:r>
        <w:t xml:space="preserve">@jelka_godec Seuraan kehitystä. Se on pahempaa kuin swm napoedal. Me syöksymme kohti tuntematonta</w:t>
      </w:r>
    </w:p>
    <w:p>
      <w:r>
        <w:rPr>
          <w:b/>
          <w:u w:val="single"/>
        </w:rPr>
        <w:t xml:space="preserve">764445</w:t>
      </w:r>
    </w:p>
    <w:p>
      <w:r>
        <w:t xml:space="preserve">Kompressiosukat vähentävät jalkojen turvotusta, lievittävät pohjan ja kantapään kipeiden lihasten kipua.</w:t>
        <w:br/>
        <w:t xml:space="preserve"> Lue lisää... https://t.co/4ddsii9Uqp</w:t>
      </w:r>
    </w:p>
    <w:p>
      <w:r>
        <w:rPr>
          <w:b/>
          <w:u w:val="single"/>
        </w:rPr>
        <w:t xml:space="preserve">764446</w:t>
      </w:r>
    </w:p>
    <w:p>
      <w:r>
        <w:t xml:space="preserve">Vipavan alue on räjähtänyt: katso, miten ryöstäjät räjäyttivät pankkiautomaatin Črnicessä (KUVAT) https://t.co/O4uo2OiKOn https://t.co/3gUUGZlboC</w:t>
      </w:r>
    </w:p>
    <w:p>
      <w:r>
        <w:rPr>
          <w:b/>
          <w:u w:val="single"/>
        </w:rPr>
        <w:t xml:space="preserve">764447</w:t>
      </w:r>
    </w:p>
    <w:p>
      <w:r>
        <w:t xml:space="preserve">@had Knaus tuli hakemaan korvauksia, ja he tutkivat vävynsä tuhopolton paikan päällä, koska he eivät luota viranomaisiimme.</w:t>
      </w:r>
    </w:p>
    <w:p>
      <w:r>
        <w:rPr>
          <w:b/>
          <w:u w:val="single"/>
        </w:rPr>
        <w:t xml:space="preserve">764448</w:t>
      </w:r>
    </w:p>
    <w:p>
      <w:r>
        <w:t xml:space="preserve">Kočevjen jengit tuhoavat, murtautuvat, varastavat, kiristävät ja pahoinpitelevät https://t.co/iAkYDuB3OY.</w:t>
      </w:r>
    </w:p>
    <w:p>
      <w:r>
        <w:rPr>
          <w:b/>
          <w:u w:val="single"/>
        </w:rPr>
        <w:t xml:space="preserve">764449</w:t>
      </w:r>
    </w:p>
    <w:p>
      <w:r>
        <w:t xml:space="preserve">@edvardkadic Laki on laki, kyllä, tiedän, ei ole mitään tervettä järkeä, eikä sitä pidä odottaa tämän hallituksen mielenterveysongelmista.</w:t>
      </w:r>
    </w:p>
    <w:p>
      <w:r>
        <w:rPr>
          <w:b/>
          <w:u w:val="single"/>
        </w:rPr>
        <w:t xml:space="preserve">764450</w:t>
      </w:r>
    </w:p>
    <w:p>
      <w:r>
        <w:t xml:space="preserve">METABOLIC FLEXIBILITY: mitä sinun pitäisi olla huolissasi...</w:t>
        <w:br/>
        <w:br/>
        <w:t xml:space="preserve"> Miten sen jälkeen, kun on "pysynyt" liian kauan dieeteissä... https://t.co/Yd1ea29OTA</w:t>
      </w:r>
    </w:p>
    <w:p>
      <w:r>
        <w:rPr>
          <w:b/>
          <w:u w:val="single"/>
        </w:rPr>
        <w:t xml:space="preserve">764451</w:t>
      </w:r>
    </w:p>
    <w:p>
      <w:r>
        <w:t xml:space="preserve">Pääset eroon deodoranttitahroista vaatteissasi yksinkertaisilla nikseillä https://t.co/eBMTDjxzcS https://t.co/0m2tfZpeQN</w:t>
      </w:r>
    </w:p>
    <w:p>
      <w:r>
        <w:rPr>
          <w:b/>
          <w:u w:val="single"/>
        </w:rPr>
        <w:t xml:space="preserve">764452</w:t>
      </w:r>
    </w:p>
    <w:p>
      <w:r>
        <w:t xml:space="preserve">3W:n ääniohjain, passiivinen subwoofer ja upea muotoilu tuottavat selkeän ja täyden äänen, vaikka laite on erittäin pieni https://t.co/yOfisvbUEp</w:t>
      </w:r>
    </w:p>
    <w:p>
      <w:r>
        <w:rPr>
          <w:b/>
          <w:u w:val="single"/>
        </w:rPr>
        <w:t xml:space="preserve">764453</w:t>
      </w:r>
    </w:p>
    <w:p>
      <w:r>
        <w:t xml:space="preserve">He ovat vaatineet vastauksia JJ:ltä ainakin 25 vuoden ajan. Valitettavasti propagandakysymysten toistaminen julkisuudessa kiihdyttää edelleen. https://t.co/CKCL5PfSsI.</w:t>
      </w:r>
    </w:p>
    <w:p>
      <w:r>
        <w:rPr>
          <w:b/>
          <w:u w:val="single"/>
        </w:rPr>
        <w:t xml:space="preserve">764454</w:t>
      </w:r>
    </w:p>
    <w:p>
      <w:r>
        <w:t xml:space="preserve">Voi paska, toinen maailmansota on yhä käynnissä. Miksi siis saimme tietää siitä vasta silloin, kun se tapahtui? https://t.co/qiXnrBWQPF https://t.co/qiXnrBWQPF</w:t>
      </w:r>
    </w:p>
    <w:p>
      <w:r>
        <w:rPr>
          <w:b/>
          <w:u w:val="single"/>
        </w:rPr>
        <w:t xml:space="preserve">764455</w:t>
      </w:r>
    </w:p>
    <w:p>
      <w:r>
        <w:t xml:space="preserve">Vasemmistolaisten 14. muodot | Nova24TV</w:t>
        <w:br/>
        <w:t xml:space="preserve">Luetaan se useaan kertaan ja yritetään muistaa jotain! @MitjaIrsic https://t.co/1CakiVJdqa</w:t>
      </w:r>
    </w:p>
    <w:p>
      <w:r>
        <w:rPr>
          <w:b/>
          <w:u w:val="single"/>
        </w:rPr>
        <w:t xml:space="preserve">764456</w:t>
      </w:r>
    </w:p>
    <w:p>
      <w:r>
        <w:t xml:space="preserve">Kaksi ihmistä kuoli vakavassa onnettomuudessa moottoritiellä Udinen lähellä https://t.co/Ns4UL2d9nL https://t.co/Ns4UL2d9nL</w:t>
      </w:r>
    </w:p>
    <w:p>
      <w:r>
        <w:rPr>
          <w:b/>
          <w:u w:val="single"/>
        </w:rPr>
        <w:t xml:space="preserve">764457</w:t>
      </w:r>
    </w:p>
    <w:p>
      <w:r>
        <w:t xml:space="preserve">Retweeted Slo-Tech (@STnovice):</w:t>
        <w:br/>
        <w:br/>
        <w:t xml:space="preserve">Monet Apple-tietokoneet haavoittuvaisia korjaamattoman laiteohjelmiston takia... https://t.co/OJKy3fnCWH</w:t>
      </w:r>
    </w:p>
    <w:p>
      <w:r>
        <w:rPr>
          <w:b/>
          <w:u w:val="single"/>
        </w:rPr>
        <w:t xml:space="preserve">764458</w:t>
      </w:r>
    </w:p>
    <w:p>
      <w:r>
        <w:t xml:space="preserve">LIVE NOVA24TV:ssä klo 9.00 alkaen: Vastaanotto- ja rekisteröintikeskusta vastaan ja turvallisen rajan puolesta https://t.co/SvYavyoYvm via @Nova24TV</w:t>
      </w:r>
    </w:p>
    <w:p>
      <w:r>
        <w:rPr>
          <w:b/>
          <w:u w:val="single"/>
        </w:rPr>
        <w:t xml:space="preserve">764459</w:t>
      </w:r>
    </w:p>
    <w:p>
      <w:r>
        <w:t xml:space="preserve">Liite vuoden Bob of the Year -palkinnon 20-vuotisjuhlan yhteydessä. Huomenna @vecerissä #bobubob #bobleta 24 sivua hyvää lukemista. https://t.co/rtWTSGlhkr</w:t>
      </w:r>
    </w:p>
    <w:p>
      <w:r>
        <w:rPr>
          <w:b/>
          <w:u w:val="single"/>
        </w:rPr>
        <w:t xml:space="preserve">764460</w:t>
      </w:r>
    </w:p>
    <w:p>
      <w:r>
        <w:t xml:space="preserve">Olen hämmästynyt ihmisistä, jotka vihaavat islamia... henkilökohtaisesti pidän kaikkia uskontoja yhtä uskomattomina.</w:t>
      </w:r>
    </w:p>
    <w:p>
      <w:r>
        <w:rPr>
          <w:b/>
          <w:u w:val="single"/>
        </w:rPr>
        <w:t xml:space="preserve">764461</w:t>
      </w:r>
    </w:p>
    <w:p>
      <w:r>
        <w:t xml:space="preserve">@JernejPikalo Ketä sinä värität? Värjäät itsesi vihreäksi, ymmärrän sen, mutta en tiedä, kuka on niin tyhmä, että uskoo sinua.</w:t>
      </w:r>
    </w:p>
    <w:p>
      <w:r>
        <w:rPr>
          <w:b/>
          <w:u w:val="single"/>
        </w:rPr>
        <w:t xml:space="preserve">764462</w:t>
      </w:r>
    </w:p>
    <w:p>
      <w:r>
        <w:t xml:space="preserve">Meitä vainotaan 20 euron takia, mutta miljoonia piilotetaan 😡😡😡😡 Ja mitä tapahtuu #rajskidocumentsin jälkeen? Ei mitään, aivan kuten #panamapaperit jälkeen 🤷🏻♀️😡</w:t>
      </w:r>
    </w:p>
    <w:p>
      <w:r>
        <w:rPr>
          <w:b/>
          <w:u w:val="single"/>
        </w:rPr>
        <w:t xml:space="preserve">764463</w:t>
      </w:r>
    </w:p>
    <w:p>
      <w:r>
        <w:t xml:space="preserve">@KatarinaJenko Ne olivat söpöjä. Sitä tottuu siihen, että ne purevat vähän silloin tällöin :)</w:t>
      </w:r>
    </w:p>
    <w:p>
      <w:r>
        <w:rPr>
          <w:b/>
          <w:u w:val="single"/>
        </w:rPr>
        <w:t xml:space="preserve">764464</w:t>
      </w:r>
    </w:p>
    <w:p>
      <w:r>
        <w:t xml:space="preserve">SS Manir Tanka kansalliskokouksessa...</w:t>
        <w:br/>
        <w:t xml:space="preserve"> Mödernderfer haluaisi, että hänet lähetettäisiin leirille tai ammuntaan...</w:t>
      </w:r>
    </w:p>
    <w:p>
      <w:r>
        <w:rPr>
          <w:b/>
          <w:u w:val="single"/>
        </w:rPr>
        <w:t xml:space="preserve">764465</w:t>
      </w:r>
    </w:p>
    <w:p>
      <w:r>
        <w:t xml:space="preserve">#UNMigrationspactin vakuuttavimmat arvostelijat ovat sen kannattajia. https://t.co/Fdo2wfI94Q</w:t>
      </w:r>
    </w:p>
    <w:p>
      <w:r>
        <w:rPr>
          <w:b/>
          <w:u w:val="single"/>
        </w:rPr>
        <w:t xml:space="preserve">764466</w:t>
      </w:r>
    </w:p>
    <w:p>
      <w:r>
        <w:t xml:space="preserve">Pelaan parhaillaan Biathlon Maniaa. Tule mukaan ja yritä voittaa minut! https://t.co/PKw55SdG6v</w:t>
      </w:r>
    </w:p>
    <w:p>
      <w:r>
        <w:rPr>
          <w:b/>
          <w:u w:val="single"/>
        </w:rPr>
        <w:t xml:space="preserve">764467</w:t>
      </w:r>
    </w:p>
    <w:p>
      <w:r>
        <w:t xml:space="preserve">@MitjaIrsic ..ja kivittäminen.Muuten feminismi on feminiininen agitprop-muoto!Mikä yhteys on siis sovinismin, joka on kansallinen kysymys, välillä?</w:t>
      </w:r>
    </w:p>
    <w:p>
      <w:r>
        <w:rPr>
          <w:b/>
          <w:u w:val="single"/>
        </w:rPr>
        <w:t xml:space="preserve">764468</w:t>
      </w:r>
    </w:p>
    <w:p>
      <w:r>
        <w:t xml:space="preserve">Pelaan parhaillaan Biathlon Maniaa. Tule mukaan ja yritä voittaa minut! https://t.co/VL8Vbwgdwd</w:t>
      </w:r>
    </w:p>
    <w:p>
      <w:r>
        <w:rPr>
          <w:b/>
          <w:u w:val="single"/>
        </w:rPr>
        <w:t xml:space="preserve">764469</w:t>
      </w:r>
    </w:p>
    <w:p>
      <w:r>
        <w:t xml:space="preserve">Hyvää juoksua rautatietä pitkin ;-) herkullista, tuoretta tarjontaa. Aitoja pizzoja puu-uunista. #obzelenzici #penzionkracun #loce</w:t>
      </w:r>
    </w:p>
    <w:p>
      <w:r>
        <w:rPr>
          <w:b/>
          <w:u w:val="single"/>
        </w:rPr>
        <w:t xml:space="preserve">764470</w:t>
      </w:r>
    </w:p>
    <w:p>
      <w:r>
        <w:t xml:space="preserve">@KorsikaB He...yrittivät. Huhujen mukaan hän potkaisi yhden kranaatin pois, ja hänen henkivartijansa tarttui toiseen.</w:t>
      </w:r>
    </w:p>
    <w:p>
      <w:r>
        <w:rPr>
          <w:b/>
          <w:u w:val="single"/>
        </w:rPr>
        <w:t xml:space="preserve">764471</w:t>
      </w:r>
    </w:p>
    <w:p>
      <w:r>
        <w:t xml:space="preserve">@ZigaTurk @strankaSD Ehdotan, että nämä käymälät olisi varustettava suihkuistuimilla. On monia ihmisiä, jotka eivät pääse niin korkealle.</w:t>
      </w:r>
    </w:p>
    <w:p>
      <w:r>
        <w:rPr>
          <w:b/>
          <w:u w:val="single"/>
        </w:rPr>
        <w:t xml:space="preserve">764472</w:t>
      </w:r>
    </w:p>
    <w:p>
      <w:r>
        <w:t xml:space="preserve">Kommunismi ei taistellut ketään vastaan eikä voittanut mitään. Kommunismissa on kyse vain itsestään. #myytit</w:t>
      </w:r>
    </w:p>
    <w:p>
      <w:r>
        <w:rPr>
          <w:b/>
          <w:u w:val="single"/>
        </w:rPr>
        <w:t xml:space="preserve">764473</w:t>
      </w:r>
    </w:p>
    <w:p>
      <w:r>
        <w:t xml:space="preserve">@Rok_Novak @mitjasterman Saa nähdä, osoittavatko vasemmisto vai oikeisto mieltään muslimikoulun avaamista vastaan. Älä puhu hölynpölyä.</w:t>
      </w:r>
    </w:p>
    <w:p>
      <w:r>
        <w:rPr>
          <w:b/>
          <w:u w:val="single"/>
        </w:rPr>
        <w:t xml:space="preserve">764474</w:t>
      </w:r>
    </w:p>
    <w:p>
      <w:r>
        <w:t xml:space="preserve">@anzebaselj @lavkeri Ahh kuinka kaunista!!! Mutta nyt on todella aika ottaa olut - ok, tavalliseen tapaan mehu encorena.</w:t>
      </w:r>
    </w:p>
    <w:p>
      <w:r>
        <w:rPr>
          <w:b/>
          <w:u w:val="single"/>
        </w:rPr>
        <w:t xml:space="preserve">764475</w:t>
      </w:r>
    </w:p>
    <w:p>
      <w:r>
        <w:t xml:space="preserve">Lapsellisen Cerarin ja pelle Erjavecin on ymmärrettävä, että seuraavien kansallisten vaalien jälkeen heistä tulee jälleen tavallisia kansalaisia.</w:t>
      </w:r>
    </w:p>
    <w:p>
      <w:r>
        <w:rPr>
          <w:b/>
          <w:u w:val="single"/>
        </w:rPr>
        <w:t xml:space="preserve">764476</w:t>
      </w:r>
    </w:p>
    <w:p>
      <w:r>
        <w:t xml:space="preserve">Niille meistä Kransterdamilaisista, jotka eivät halua mennä Pyhän Ristin luostariin, on uusi pyhiinvaelluskeskus. https://t.co/3uJqsR5J6T.</w:t>
      </w:r>
    </w:p>
    <w:p>
      <w:r>
        <w:rPr>
          <w:b/>
          <w:u w:val="single"/>
        </w:rPr>
        <w:t xml:space="preserve">764477</w:t>
      </w:r>
    </w:p>
    <w:p>
      <w:r>
        <w:t xml:space="preserve">@z8_LJ @t_celestina Gasi internet, häiritä kaapeli... Gasi, haukutko sinä? Gasi, ikään kuin katsoisit... Unohda se.</w:t>
      </w:r>
    </w:p>
    <w:p>
      <w:r>
        <w:rPr>
          <w:b/>
          <w:u w:val="single"/>
        </w:rPr>
        <w:t xml:space="preserve">764478</w:t>
      </w:r>
    </w:p>
    <w:p>
      <w:r>
        <w:t xml:space="preserve">Slovenian kansa ei ollut "kolmen totalitaarisen hallinnon" uhri, vaan miehityksen ja 1totalitaarisen hallinnon - kommunismin - uhri</w:t>
        <w:br/>
        <w:t xml:space="preserve">*blackgarda</w:t>
      </w:r>
    </w:p>
    <w:p>
      <w:r>
        <w:rPr>
          <w:b/>
          <w:u w:val="single"/>
        </w:rPr>
        <w:t xml:space="preserve">764479</w:t>
      </w:r>
    </w:p>
    <w:p>
      <w:r>
        <w:t xml:space="preserve">Hän oli musta kuin yö.</w:t>
        <w:br/>
        <w:t xml:space="preserve"> Hän oli valkoinen kuin Janšan sielu.</w:t>
        <w:br/>
        <w:t xml:space="preserve"> Ne olivat identtiset. #sew #eo</w:t>
      </w:r>
    </w:p>
    <w:p>
      <w:r>
        <w:rPr>
          <w:b/>
          <w:u w:val="single"/>
        </w:rPr>
        <w:t xml:space="preserve">764480</w:t>
      </w:r>
    </w:p>
    <w:p>
      <w:r>
        <w:t xml:space="preserve">Hyvät slovenialaiset. Olet tyhmä kuin mulkku. Vinjetti ostetaan huoltoasemalta.</w:t>
      </w:r>
    </w:p>
    <w:p>
      <w:r>
        <w:rPr>
          <w:b/>
          <w:u w:val="single"/>
        </w:rPr>
        <w:t xml:space="preserve">764481</w:t>
      </w:r>
    </w:p>
    <w:p>
      <w:r>
        <w:t xml:space="preserve">Kaikkien, jotka haluavat saada realistisen kuvan Yhdysvaltain ensimmäisestä presidentinvaalikeskustelusta, on katsottava tämä ohjelma... kaikki muu on riippumattomien tiedotusvälineiden manipulointia.#Žitnik</w:t>
      </w:r>
    </w:p>
    <w:p>
      <w:r>
        <w:rPr>
          <w:b/>
          <w:u w:val="single"/>
        </w:rPr>
        <w:t xml:space="preserve">764482</w:t>
      </w:r>
    </w:p>
    <w:p>
      <w:r>
        <w:t xml:space="preserve">Kananmunista löytyi fiproniilia: kasvattajat käyttivät hyönteismyrkkyä, joka oli kielletty Sloveniassa 13 vuotta https://t.co/bn8mEYvrKX https://t.co/bn8mEYvrKX</w:t>
      </w:r>
    </w:p>
    <w:p>
      <w:r>
        <w:rPr>
          <w:b/>
          <w:u w:val="single"/>
        </w:rPr>
        <w:t xml:space="preserve">764483</w:t>
      </w:r>
    </w:p>
    <w:p>
      <w:r>
        <w:t xml:space="preserve">@dtadejd @mrevlje Kommunisti ja keskitysleirit? Ilmeisesti jotkut eivät ole päässeet edes peruskouluun.</w:t>
      </w:r>
    </w:p>
    <w:p>
      <w:r>
        <w:rPr>
          <w:b/>
          <w:u w:val="single"/>
        </w:rPr>
        <w:t xml:space="preserve">764484</w:t>
      </w:r>
    </w:p>
    <w:p>
      <w:r>
        <w:t xml:space="preserve">Näin muslimijengi ajoi brittisotilaan yli...  Tiedotusvälineet on määrätty vaikenemaan asiasta! https://t.co/JHKJVzl3mn</w:t>
      </w:r>
    </w:p>
    <w:p>
      <w:r>
        <w:rPr>
          <w:b/>
          <w:u w:val="single"/>
        </w:rPr>
        <w:t xml:space="preserve">764485</w:t>
      </w:r>
    </w:p>
    <w:p>
      <w:r>
        <w:t xml:space="preserve">@NinaPetri4 @dzey_89 @yrennia1 South. Mutta toistaiseksi kukaan ei ole paljastanut heitä fabrikatiksi. Naisvihamielisyys ei ole yksinomaan miesten aluetta.</w:t>
      </w:r>
    </w:p>
    <w:p>
      <w:r>
        <w:rPr>
          <w:b/>
          <w:u w:val="single"/>
        </w:rPr>
        <w:t xml:space="preserve">764486</w:t>
      </w:r>
    </w:p>
    <w:p>
      <w:r>
        <w:t xml:space="preserve">@agortaa @LahovnikMatej Hysteria on uskomatonta. Muuten olen sitä mieltä, että FDV ja RTVSLO pitäisi purkaa!</w:t>
      </w:r>
    </w:p>
    <w:p>
      <w:r>
        <w:rPr>
          <w:b/>
          <w:u w:val="single"/>
        </w:rPr>
        <w:t xml:space="preserve">764487</w:t>
      </w:r>
    </w:p>
    <w:p>
      <w:r>
        <w:t xml:space="preserve">@MarkoPavlisic Tiedätkö - kun dinosaurus kuolee, se kävelee vielä muutaman vuoden. Niin kauan signaali kulkee aivoista raajoihin.</w:t>
      </w:r>
    </w:p>
    <w:p>
      <w:r>
        <w:rPr>
          <w:b/>
          <w:u w:val="single"/>
        </w:rPr>
        <w:t xml:space="preserve">764488</w:t>
      </w:r>
    </w:p>
    <w:p>
      <w:r>
        <w:t xml:space="preserve">Kun olin lapsi, olin iloinen siitä, että elin nykyaikana, jolloin ei enää ollut kiiltokarhuja, jotka metsästivät ja tappoivat kulkukoiria. Katsokaa sitä nyt!</w:t>
      </w:r>
    </w:p>
    <w:p>
      <w:r>
        <w:rPr>
          <w:b/>
          <w:u w:val="single"/>
        </w:rPr>
        <w:t xml:space="preserve">764489</w:t>
      </w:r>
    </w:p>
    <w:p>
      <w:r>
        <w:t xml:space="preserve">Lehmä ei anna maitoa, vaan se lypsetään.</w:t>
        <w:br/>
        <w:br/>
        <w:t xml:space="preserve"> Sama pätee myös työntekijän ja työnantajan välisessä suhteessa.</w:t>
      </w:r>
    </w:p>
    <w:p>
      <w:r>
        <w:rPr>
          <w:b/>
          <w:u w:val="single"/>
        </w:rPr>
        <w:t xml:space="preserve">764490</w:t>
      </w:r>
    </w:p>
    <w:p>
      <w:r>
        <w:t xml:space="preserve">Laittakaa kuvia niistä laatikoihin, kuten televisiossa näytetään, kuten savukkeista https://t.co/qkIccyTGXZ.</w:t>
      </w:r>
    </w:p>
    <w:p>
      <w:r>
        <w:rPr>
          <w:b/>
          <w:u w:val="single"/>
        </w:rPr>
        <w:t xml:space="preserve">764491</w:t>
      </w:r>
    </w:p>
    <w:p>
      <w:r>
        <w:t xml:space="preserve">@ales_gantar tämä valkoisuus, pyöreät linjat ja suorat venytykset eivät vain toimi minulle tässä ympäristössä. Se on vähän kuin LJ Bledin Gadafi-keskukseen.</w:t>
      </w:r>
    </w:p>
    <w:p>
      <w:r>
        <w:rPr>
          <w:b/>
          <w:u w:val="single"/>
        </w:rPr>
        <w:t xml:space="preserve">764492</w:t>
      </w:r>
    </w:p>
    <w:p>
      <w:r>
        <w:t xml:space="preserve">Negatiivisten ihmisten kanssa hengailu tuhoaa immuniteettisi ja mielialasi - https://t.co/GtTE9Eug4o https://t.co/3uBsy0NXx3 https://t.co/3uBsy0NXx3</w:t>
      </w:r>
    </w:p>
    <w:p>
      <w:r>
        <w:rPr>
          <w:b/>
          <w:u w:val="single"/>
        </w:rPr>
        <w:t xml:space="preserve">764493</w:t>
      </w:r>
    </w:p>
    <w:p>
      <w:r>
        <w:t xml:space="preserve">@PreglArjan @ZigaTurk Ja siksi vasemmistolaiset kannattavat vierasta uskontoa ja kulttuuria edustavien ihmisten vapaata maahanmuuttoa, sillä heidän tavoitteenaan on tuhota Eurooppa.</w:t>
      </w:r>
    </w:p>
    <w:p>
      <w:r>
        <w:rPr>
          <w:b/>
          <w:u w:val="single"/>
        </w:rPr>
        <w:t xml:space="preserve">764494</w:t>
      </w:r>
    </w:p>
    <w:p>
      <w:r>
        <w:t xml:space="preserve">@JozeBiscak Ei kai pidä sanoa, että muistan heidät... #hatespeech #xfasisti #xenofoobikko #vamotamofoobikko #redneck #drhal #imajoš</w:t>
      </w:r>
    </w:p>
    <w:p>
      <w:r>
        <w:rPr>
          <w:b/>
          <w:u w:val="single"/>
        </w:rPr>
        <w:t xml:space="preserve">764495</w:t>
      </w:r>
    </w:p>
    <w:p>
      <w:r>
        <w:t xml:space="preserve">@Agathung Uudet pysäköintialueet, uudet pysäköintimittarit ja uudet, mukavammat ja paremmat kunnalliset poliisit. 🤣</w:t>
      </w:r>
    </w:p>
    <w:p>
      <w:r>
        <w:rPr>
          <w:b/>
          <w:u w:val="single"/>
        </w:rPr>
        <w:t xml:space="preserve">764496</w:t>
      </w:r>
    </w:p>
    <w:p>
      <w:r>
        <w:t xml:space="preserve">@ta_muh Olet tehnyt siskosi työn. Yksi joukko mullaheja on sitä mieltä, että kaikki on hyvin.</w:t>
        <w:br/>
        <w:t xml:space="preserve"> Se ei ole, mutta se nousee.</w:t>
      </w:r>
    </w:p>
    <w:p>
      <w:r>
        <w:rPr>
          <w:b/>
          <w:u w:val="single"/>
        </w:rPr>
        <w:t xml:space="preserve">764497</w:t>
      </w:r>
    </w:p>
    <w:p>
      <w:r>
        <w:t xml:space="preserve">Jäsenet unisex-univormuissa, joissa on puolueen ja sponsorin logot #adidas https://t.co/hvwUY9jQck</w:t>
      </w:r>
    </w:p>
    <w:p>
      <w:r>
        <w:rPr>
          <w:b/>
          <w:u w:val="single"/>
        </w:rPr>
        <w:t xml:space="preserve">764498</w:t>
      </w:r>
    </w:p>
    <w:p>
      <w:r>
        <w:t xml:space="preserve">Taleban terrorisoi 70 prosenttia Afganistanista https://t.co/fbF18bUO3F https://t.co/F8l2MLraZ6</w:t>
      </w:r>
    </w:p>
    <w:p>
      <w:r>
        <w:rPr>
          <w:b/>
          <w:u w:val="single"/>
        </w:rPr>
        <w:t xml:space="preserve">764499</w:t>
      </w:r>
    </w:p>
    <w:p>
      <w:r>
        <w:t xml:space="preserve">Hemmottele itseäsi uusilla korvakoruilla ja ruoki nälkäinen vatsasi lahjoituksella! https://t.co/Lc78C5BgOS</w:t>
      </w:r>
    </w:p>
    <w:p>
      <w:r>
        <w:rPr>
          <w:b/>
          <w:u w:val="single"/>
        </w:rPr>
        <w:t xml:space="preserve">764500</w:t>
      </w:r>
    </w:p>
    <w:p>
      <w:r>
        <w:t xml:space="preserve">Mulc tekee taas närästystä kentällä! 😂👏🇸🇮🇮🇮🇮🇮🇮🇮🇮! @luka7doncic https://t.co/glvK79Pdqg</w:t>
      </w:r>
    </w:p>
    <w:p>
      <w:r>
        <w:rPr>
          <w:b/>
          <w:u w:val="single"/>
        </w:rPr>
        <w:t xml:space="preserve">764501</w:t>
      </w:r>
    </w:p>
    <w:p>
      <w:r>
        <w:t xml:space="preserve">@miskasmetiska @Stellarka Tiedän, että olet varmaan peloissasi, mutta kuvittelin juuri tuon muovijutun, ja se on ihan älyttömän hauskaa 😬😬</w:t>
      </w:r>
    </w:p>
    <w:p>
      <w:r>
        <w:rPr>
          <w:b/>
          <w:u w:val="single"/>
        </w:rPr>
        <w:t xml:space="preserve">764502</w:t>
      </w:r>
    </w:p>
    <w:p>
      <w:r>
        <w:t xml:space="preserve">Kuinka paljon kuivausrumpua täytit?</w:t>
        <w:br/>
        <w:br/>
        <w:t xml:space="preserve"> Vielä on tilaa...</w:t>
        <w:br/>
        <w:br/>
        <w:t xml:space="preserve"> Mnja, Tut haulikolle ei.😂 https://t.co/VrvJSPpqkQ https://t.co/VrvJSPpqkQ</w:t>
      </w:r>
    </w:p>
    <w:p>
      <w:r>
        <w:rPr>
          <w:b/>
          <w:u w:val="single"/>
        </w:rPr>
        <w:t xml:space="preserve">764503</w:t>
      </w:r>
    </w:p>
    <w:p>
      <w:r>
        <w:t xml:space="preserve">@Jaka__Dolinar Tejla Špela on saanut vakavan aivovaurion koulujemme punaisen fasistisen propagandan vuoksi.</w:t>
      </w:r>
    </w:p>
    <w:p>
      <w:r>
        <w:rPr>
          <w:b/>
          <w:u w:val="single"/>
        </w:rPr>
        <w:t xml:space="preserve">764504</w:t>
      </w:r>
    </w:p>
    <w:p>
      <w:r>
        <w:t xml:space="preserve">@mojcav1 @FOrenik @metkav1 Kyllä Mojca. Lapset metsästäjien mukana kouluun. Itse en ole metsästäjä enkä omista asetta.</w:t>
      </w:r>
    </w:p>
    <w:p>
      <w:r>
        <w:rPr>
          <w:b/>
          <w:u w:val="single"/>
        </w:rPr>
        <w:t xml:space="preserve">764505</w:t>
      </w:r>
    </w:p>
    <w:p>
      <w:r>
        <w:t xml:space="preserve">Gosposvetska ja Dalmatinova suljetaan kaikelta liikenteeltä 3. huhtikuuta-30. kesäkuuta. Aloitetaan nössöily. https://t.co/57GTuRorQi</w:t>
      </w:r>
    </w:p>
    <w:p>
      <w:r>
        <w:rPr>
          <w:b/>
          <w:u w:val="single"/>
        </w:rPr>
        <w:t xml:space="preserve">764506</w:t>
      </w:r>
    </w:p>
    <w:p>
      <w:r>
        <w:t xml:space="preserve">Katanec sanoo, että hänellä on vihdoin rauha, koska jotkut toimittajat eivät ole lehdistötilaisuudessa. Kuka muu haluaisi kuunnella hänen hölynpölyään ...</w:t>
      </w:r>
    </w:p>
    <w:p>
      <w:r>
        <w:rPr>
          <w:b/>
          <w:u w:val="single"/>
        </w:rPr>
        <w:t xml:space="preserve">764507</w:t>
      </w:r>
    </w:p>
    <w:p>
      <w:r>
        <w:t xml:space="preserve">#fasaani Jos et halua F-kirjainta naamallesi, kiellä olevasi fasaani. Se toimi minun aikanani. Onko tilanne nykyään todella niin paljon pahempi? Olen kuullut siitä koko viikon.</w:t>
      </w:r>
    </w:p>
    <w:p>
      <w:r>
        <w:rPr>
          <w:b/>
          <w:u w:val="single"/>
        </w:rPr>
        <w:t xml:space="preserve">764508</w:t>
      </w:r>
    </w:p>
    <w:p>
      <w:r>
        <w:t xml:space="preserve">Puutarhatyökalut varastettu autotallista - https://t.co/H7JwaUC0rV https://t.co/xICaBhxM8r</w:t>
      </w:r>
    </w:p>
    <w:p>
      <w:r>
        <w:rPr>
          <w:b/>
          <w:u w:val="single"/>
        </w:rPr>
        <w:t xml:space="preserve">764509</w:t>
      </w:r>
    </w:p>
    <w:p>
      <w:r>
        <w:t xml:space="preserve">Kouluttamatonta roskaväkeä, niin kauan kuin metsässä juoksee jänis, et sytytä grilliä, se on äitisi vyö. Vasemmistolaiset kyntävät tietämme kohti valoisaa tulevaisuutta.</w:t>
      </w:r>
    </w:p>
    <w:p>
      <w:r>
        <w:rPr>
          <w:b/>
          <w:u w:val="single"/>
        </w:rPr>
        <w:t xml:space="preserve">764510</w:t>
      </w:r>
    </w:p>
    <w:p>
      <w:r>
        <w:t xml:space="preserve">Ultrapyöräilijä Frenk Šilc DOS-pyöräilykoulusta Postojnassa ja hänen kolmannesta vierailustaan Slovenian ympäriajossa vuonna 2018. https://t.co/ZtGvosT8tI</w:t>
      </w:r>
    </w:p>
    <w:p>
      <w:r>
        <w:rPr>
          <w:b/>
          <w:u w:val="single"/>
        </w:rPr>
        <w:t xml:space="preserve">764511</w:t>
      </w:r>
    </w:p>
    <w:p>
      <w:r>
        <w:t xml:space="preserve">@TopnewsSi Pieni huominen. Ei ole mahdollista loukkaantua tuolla tavalla putoamisesta. Neu Schiess...!</w:t>
      </w:r>
    </w:p>
    <w:p>
      <w:r>
        <w:rPr>
          <w:b/>
          <w:u w:val="single"/>
        </w:rPr>
        <w:t xml:space="preserve">764512</w:t>
      </w:r>
    </w:p>
    <w:p>
      <w:r>
        <w:t xml:space="preserve">PERJANTAI 27. LOKAKUU</w:t>
        <w:br/>
        <w:br/>
        <w:t xml:space="preserve">Kuu siirtyy Kauriista Vesimieheen</w:t>
        <w:br/>
        <w:t xml:space="preserve">Olemme levottomia ja kärsimättömiä. Kaikki tämä... https://t.co/EB7CgbfVpN</w:t>
      </w:r>
    </w:p>
    <w:p>
      <w:r>
        <w:rPr>
          <w:b/>
          <w:u w:val="single"/>
        </w:rPr>
        <w:t xml:space="preserve">764513</w:t>
      </w:r>
    </w:p>
    <w:p>
      <w:r>
        <w:t xml:space="preserve">Vitsi kommunistille. He ovat helposti syyllistyneet paljon suurempiin hirmutekoihin. https://t.co/W2CbSoNlDA.</w:t>
      </w:r>
    </w:p>
    <w:p>
      <w:r>
        <w:rPr>
          <w:b/>
          <w:u w:val="single"/>
        </w:rPr>
        <w:t xml:space="preserve">764514</w:t>
      </w:r>
    </w:p>
    <w:p>
      <w:r>
        <w:t xml:space="preserve">Saksan eläintarhan pienestä wombatista tulee sensaatio https://t.co/Izejh2i30K https://t.co/jMJXD36VKi</w:t>
      </w:r>
    </w:p>
    <w:p>
      <w:r>
        <w:rPr>
          <w:b/>
          <w:u w:val="single"/>
        </w:rPr>
        <w:t xml:space="preserve">764515</w:t>
      </w:r>
    </w:p>
    <w:p>
      <w:r>
        <w:t xml:space="preserve">.@JJansaSDS: Slovenian asevoimia ei pureta, vaan niitä puretaan tarkoituksella! #SDSzate #slovenskavojska https://t.co/IeRjwFe0X5 https://t.co/IeRjwFe0X5</w:t>
      </w:r>
    </w:p>
    <w:p>
      <w:r>
        <w:rPr>
          <w:b/>
          <w:u w:val="single"/>
        </w:rPr>
        <w:t xml:space="preserve">764516</w:t>
      </w:r>
    </w:p>
    <w:p>
      <w:r>
        <w:t xml:space="preserve">Korruptoituneet roistot! DUBLE DUMMIES loppuun asti!  YUCK! F U J ! https://t.co/PXbZn90GRN</w:t>
      </w:r>
    </w:p>
    <w:p>
      <w:r>
        <w:rPr>
          <w:b/>
          <w:u w:val="single"/>
        </w:rPr>
        <w:t xml:space="preserve">764517</w:t>
      </w:r>
    </w:p>
    <w:p>
      <w:r>
        <w:t xml:space="preserve">@donadaljnjega Haha niin siinä sanotaan. Mietin vain, näenkö edes eläkettäni xD</w:t>
      </w:r>
    </w:p>
    <w:p>
      <w:r>
        <w:rPr>
          <w:b/>
          <w:u w:val="single"/>
        </w:rPr>
        <w:t xml:space="preserve">764518</w:t>
      </w:r>
    </w:p>
    <w:p>
      <w:r>
        <w:t xml:space="preserve">Miten pukeutua kylmää varten. Pue päällesi 10 vaatekerrosta. Alle vain farkut, koska nailonsukkahousuja housujen alla inhoat enemmän kuin paleltumista.</w:t>
      </w:r>
    </w:p>
    <w:p>
      <w:r>
        <w:rPr>
          <w:b/>
          <w:u w:val="single"/>
        </w:rPr>
        <w:t xml:space="preserve">764519</w:t>
      </w:r>
    </w:p>
    <w:p>
      <w:r>
        <w:t xml:space="preserve">@janez_dolenc @Jaka__Dolinar @RomanVodeb kun patologinen narsisti #tutkailee patologista narsistia #tito</w:t>
        <w:br/>
        <w:t xml:space="preserve">#psykovasemmistolainen @RomanVodeb 👥</w:t>
      </w:r>
    </w:p>
    <w:p>
      <w:r>
        <w:rPr>
          <w:b/>
          <w:u w:val="single"/>
        </w:rPr>
        <w:t xml:space="preserve">764520</w:t>
      </w:r>
    </w:p>
    <w:p>
      <w:r>
        <w:t xml:space="preserve">#forUTD #Brasilian käyttöönotto yksi maailman suurimmista universaaleista perustulo-ohjelmista #video https://t.co/vVNh4ZAWCP via @SiolNEWS</w:t>
      </w:r>
    </w:p>
    <w:p>
      <w:r>
        <w:rPr>
          <w:b/>
          <w:u w:val="single"/>
        </w:rPr>
        <w:t xml:space="preserve">764521</w:t>
      </w:r>
    </w:p>
    <w:p>
      <w:r>
        <w:t xml:space="preserve">@JozeBizjak @hrastelj toimitte vain, jos teillä on pixie käsissänne !!!</w:t>
        <w:br/>
        <w:t xml:space="preserve">alkaa miettiä, miten saatte vahvistuksen pubista toiseen ...</w:t>
      </w:r>
    </w:p>
    <w:p>
      <w:r>
        <w:rPr>
          <w:b/>
          <w:u w:val="single"/>
        </w:rPr>
        <w:t xml:space="preserve">764522</w:t>
      </w:r>
    </w:p>
    <w:p>
      <w:r>
        <w:t xml:space="preserve">Maaliskuu on maassamme (tehosterokotusten) kuukausi. Varmista ajoissa, että eläimesi ovat turvassa kuolemaan johtavilta taudeilta! http://t.co/Rm0jwevIQg</w:t>
      </w:r>
    </w:p>
    <w:p>
      <w:r>
        <w:rPr>
          <w:b/>
          <w:u w:val="single"/>
        </w:rPr>
        <w:t xml:space="preserve">764523</w:t>
      </w:r>
    </w:p>
    <w:p>
      <w:r>
        <w:t xml:space="preserve">Slovenia ei ole vielä niin kehittynyt. FDV:t ovat valtion avustuksella ajaneet liian vähän köyhiä ihmisiä riippuvuuteen ja nälkään. https://t.co/voJQAmW9mC</w:t>
      </w:r>
    </w:p>
    <w:p>
      <w:r>
        <w:rPr>
          <w:b/>
          <w:u w:val="single"/>
        </w:rPr>
        <w:t xml:space="preserve">764524</w:t>
      </w:r>
    </w:p>
    <w:p>
      <w:r>
        <w:t xml:space="preserve">Vinko haastoi poliitikkojen ensimmäisen rivin ... He ovat kaikki hiljaa kuin aasit, paitsi loput. Hän on töissä, hänellä ei ole aikaa #bizariteetille :p</w:t>
      </w:r>
    </w:p>
    <w:p>
      <w:r>
        <w:rPr>
          <w:b/>
          <w:u w:val="single"/>
        </w:rPr>
        <w:t xml:space="preserve">764525</w:t>
      </w:r>
    </w:p>
    <w:p>
      <w:r>
        <w:t xml:space="preserve">Johtajat uhkasivat edellisessä, mutta eivät tässä. Kymmenen sekuntia toiseen mitaliin https://t.co/dTLfAIr4BG</w:t>
      </w:r>
    </w:p>
    <w:p>
      <w:r>
        <w:rPr>
          <w:b/>
          <w:u w:val="single"/>
        </w:rPr>
        <w:t xml:space="preserve">764526</w:t>
      </w:r>
    </w:p>
    <w:p>
      <w:r>
        <w:t xml:space="preserve">@AlanOrlic kyllä, ja kehittäjät tekivät. heidät olisi voitu lähettää mulkkuun. he ovat yhtä syyllisiä.</w:t>
      </w:r>
    </w:p>
    <w:p>
      <w:r>
        <w:rPr>
          <w:b/>
          <w:u w:val="single"/>
        </w:rPr>
        <w:t xml:space="preserve">764527</w:t>
      </w:r>
    </w:p>
    <w:p>
      <w:r>
        <w:t xml:space="preserve">brjutr. koska pian pitäisi sataa, minulla on jo papuja tiskillä. miltä sinusta tuntuu taistella kanan ja kantarellien kanssa?</w:t>
      </w:r>
    </w:p>
    <w:p>
      <w:r>
        <w:rPr>
          <w:b/>
          <w:u w:val="single"/>
        </w:rPr>
        <w:t xml:space="preserve">764528</w:t>
      </w:r>
    </w:p>
    <w:p>
      <w:r>
        <w:t xml:space="preserve">Lapset käykää katsomassa, mitä muuta maanalaista @cankarjevdom on tämän päivän #Kulttuuribasaari https://t.co/Y2vPqQbdAR</w:t>
      </w:r>
    </w:p>
    <w:p>
      <w:r>
        <w:rPr>
          <w:b/>
          <w:u w:val="single"/>
        </w:rPr>
        <w:t xml:space="preserve">764529</w:t>
      </w:r>
    </w:p>
    <w:p>
      <w:r>
        <w:t xml:space="preserve">@GregorKos Kolme vitsiniekkaa, jotka pitävät maata naurunalaisena ja valehtelevat koko ajan.</w:t>
      </w:r>
    </w:p>
    <w:p>
      <w:r>
        <w:rPr>
          <w:b/>
          <w:u w:val="single"/>
        </w:rPr>
        <w:t xml:space="preserve">764530</w:t>
      </w:r>
    </w:p>
    <w:p>
      <w:r>
        <w:t xml:space="preserve">@RevijaReporter @JJansaSDS @MatejTonin @ZanMahnic Näin alkaa pyykki,kun kaikki tietävät kaiken kaikesta ja pelkäävät toisiaan !</w:t>
      </w:r>
    </w:p>
    <w:p>
      <w:r>
        <w:rPr>
          <w:b/>
          <w:u w:val="single"/>
        </w:rPr>
        <w:t xml:space="preserve">764531</w:t>
      </w:r>
    </w:p>
    <w:p>
      <w:r>
        <w:t xml:space="preserve">@tekvsakdan @Urskitka Lisäisin vielä: etsi kavereita, jotka antavat sinulle pientä sysäystä, kun ei huvita lähteä.</w:t>
      </w:r>
    </w:p>
    <w:p>
      <w:r>
        <w:rPr>
          <w:b/>
          <w:u w:val="single"/>
        </w:rPr>
        <w:t xml:space="preserve">764532</w:t>
      </w:r>
    </w:p>
    <w:p>
      <w:r>
        <w:t xml:space="preserve">@NeMaramButlov Han on luuseri syöpäläinen hän jopa lopetti apujoukkojen, kirottu kommunistinen roskaväki johtaa meidät kadotukseen petturit...!</w:t>
      </w:r>
    </w:p>
    <w:p>
      <w:r>
        <w:rPr>
          <w:b/>
          <w:u w:val="single"/>
        </w:rPr>
        <w:t xml:space="preserve">764533</w:t>
      </w:r>
    </w:p>
    <w:p>
      <w:r>
        <w:t xml:space="preserve">@alojztetickovi3 @BlazLah @Nova24TV @strankaSDS hallinto ulvoo jo ilman tätä, yötä päivää.</w:t>
      </w:r>
    </w:p>
    <w:p>
      <w:r>
        <w:rPr>
          <w:b/>
          <w:u w:val="single"/>
        </w:rPr>
        <w:t xml:space="preserve">764534</w:t>
      </w:r>
    </w:p>
    <w:p>
      <w:r>
        <w:t xml:space="preserve">VIDEO: Kuvamateriaalia poliisien ja alaikäisen tytön välisestä "hauskanpidosta" poliisipartiolla https://t.co/rP4Xcvw1lH</w:t>
      </w:r>
    </w:p>
    <w:p>
      <w:r>
        <w:rPr>
          <w:b/>
          <w:u w:val="single"/>
        </w:rPr>
        <w:t xml:space="preserve">764535</w:t>
      </w:r>
    </w:p>
    <w:p>
      <w:r>
        <w:t xml:space="preserve">@protislovje Käytät sen makedonialaiseen kakkuun.  Teet sen pippurisalamista ja juustosta uunissa.  Ripottele päälle seesaminsiemeniä. Nami.</w:t>
      </w:r>
    </w:p>
    <w:p>
      <w:r>
        <w:rPr>
          <w:b/>
          <w:u w:val="single"/>
        </w:rPr>
        <w:t xml:space="preserve">764536</w:t>
      </w:r>
    </w:p>
    <w:p>
      <w:r>
        <w:t xml:space="preserve">Kuka olisi uskonut, että keskiviikon #TOTRMD olisi kahden viikonlopun häviäjän yhteenotto #Liiga #Wembley</w:t>
      </w:r>
    </w:p>
    <w:p>
      <w:r>
        <w:rPr>
          <w:b/>
          <w:u w:val="single"/>
        </w:rPr>
        <w:t xml:space="preserve">764537</w:t>
      </w:r>
    </w:p>
    <w:p>
      <w:r>
        <w:t xml:space="preserve">@Urskitka @TurizemLJ Muutenkaan tilanne ei ole tänään niin toivoton kuin pari viikkoa sitten :)</w:t>
      </w:r>
    </w:p>
    <w:p>
      <w:r>
        <w:rPr>
          <w:b/>
          <w:u w:val="single"/>
        </w:rPr>
        <w:t xml:space="preserve">764538</w:t>
      </w:r>
    </w:p>
    <w:p>
      <w:r>
        <w:t xml:space="preserve">"@JJansaSDS: Kranjissa suunnitellaan maahanmuuttajien sijoittamista opiskelija-asuntolaan opiskelijoiden rinnalle. Onko @governmentRS tullut täysin hulluksi?"</w:t>
      </w:r>
    </w:p>
    <w:p>
      <w:r>
        <w:rPr>
          <w:b/>
          <w:u w:val="single"/>
        </w:rPr>
        <w:t xml:space="preserve">764539</w:t>
      </w:r>
    </w:p>
    <w:p>
      <w:r>
        <w:t xml:space="preserve">Tuoli on juuri siivottu, mutta tuo twiitti ei ollut niin kolossaalista paskaa, me sekoitimme sen ja se meni kaikkien nenään.</w:t>
      </w:r>
    </w:p>
    <w:p>
      <w:r>
        <w:rPr>
          <w:b/>
          <w:u w:val="single"/>
        </w:rPr>
        <w:t xml:space="preserve">764540</w:t>
      </w:r>
    </w:p>
    <w:p>
      <w:r>
        <w:t xml:space="preserve">#pfi1: mitä ostamme - vakiintuneen yrityksen vai omaisuuserien kokoelman? https://t.co/hXZjJpLewn</w:t>
      </w:r>
    </w:p>
    <w:p>
      <w:r>
        <w:rPr>
          <w:b/>
          <w:u w:val="single"/>
        </w:rPr>
        <w:t xml:space="preserve">764541</w:t>
      </w:r>
    </w:p>
    <w:p>
      <w:r>
        <w:t xml:space="preserve">Lentopallon kansalliset ja kansainväliset pelaajat loistavat edelleen ulkomaisissa seuroissa https://t.co/xn7dh9FmFD #cev #ozs</w:t>
      </w:r>
    </w:p>
    <w:p>
      <w:r>
        <w:rPr>
          <w:b/>
          <w:u w:val="single"/>
        </w:rPr>
        <w:t xml:space="preserve">764542</w:t>
      </w:r>
    </w:p>
    <w:p>
      <w:r>
        <w:t xml:space="preserve">@_aney Hyvä .. hän tukee näitä bändejä ja tulee paikalle t-paidoissa, kun ne soittavat. Sinä kiertelet hänen kanssaan :p</w:t>
      </w:r>
    </w:p>
    <w:p>
      <w:r>
        <w:rPr>
          <w:b/>
          <w:u w:val="single"/>
        </w:rPr>
        <w:t xml:space="preserve">764543</w:t>
      </w:r>
    </w:p>
    <w:p>
      <w:r>
        <w:t xml:space="preserve">Coronavirusinfektiota ei ole vielä vahvistettu, testituloksia odotetaan</w:t>
        <w:br/>
        <w:t xml:space="preserve">https://t.co/fya66mS20h https://t.co/fya66mS20h</w:t>
      </w:r>
    </w:p>
    <w:p>
      <w:r>
        <w:rPr>
          <w:b/>
          <w:u w:val="single"/>
        </w:rPr>
        <w:t xml:space="preserve">764544</w:t>
      </w:r>
    </w:p>
    <w:p>
      <w:r>
        <w:t xml:space="preserve">Dregonit eivät olleet pelissä, koska he tekivät virheen koneessa ennen lentoonlähtöä ja heidät pudotettiin😁</w:t>
      </w:r>
    </w:p>
    <w:p>
      <w:r>
        <w:rPr>
          <w:b/>
          <w:u w:val="single"/>
        </w:rPr>
        <w:t xml:space="preserve">764545</w:t>
      </w:r>
    </w:p>
    <w:p>
      <w:r>
        <w:t xml:space="preserve">Mikä saa opiskelijat kaduille, he kysyvät radiossa. Kytke heidän wlaninsa pois päältä, niin näet.</w:t>
      </w:r>
    </w:p>
    <w:p>
      <w:r>
        <w:rPr>
          <w:b/>
          <w:u w:val="single"/>
        </w:rPr>
        <w:t xml:space="preserve">764546</w:t>
      </w:r>
    </w:p>
    <w:p>
      <w:r>
        <w:t xml:space="preserve">@DamjanTo Menkää vain ja yhdistäkää, Diminika ja kansalaisjärjestöt, mutta teidän rahoillanne, ei meidän!</w:t>
      </w:r>
    </w:p>
    <w:p>
      <w:r>
        <w:rPr>
          <w:b/>
          <w:u w:val="single"/>
        </w:rPr>
        <w:t xml:space="preserve">764547</w:t>
      </w:r>
    </w:p>
    <w:p>
      <w:r>
        <w:t xml:space="preserve">Lämpötilat 10-15°C.Joet ja purot tulvivat yli runsaiden sateiden vuoksi, seuratkaa hydrologisia varoituksia... https://t.co/V1Jb9oji4n...</w:t>
      </w:r>
    </w:p>
    <w:p>
      <w:r>
        <w:rPr>
          <w:b/>
          <w:u w:val="single"/>
        </w:rPr>
        <w:t xml:space="preserve">764548</w:t>
      </w:r>
    </w:p>
    <w:p>
      <w:r>
        <w:t xml:space="preserve">@ mielenkiintoinen mitä talvi tulee olemaan pitkä ja kylmä, naapurit ovat tehneet polttopuita koko elokuun ajan.</w:t>
      </w:r>
    </w:p>
    <w:p>
      <w:r>
        <w:rPr>
          <w:b/>
          <w:u w:val="single"/>
        </w:rPr>
        <w:t xml:space="preserve">764549</w:t>
      </w:r>
    </w:p>
    <w:p>
      <w:r>
        <w:t xml:space="preserve">@Mr_professor Munat ovat pohjimmiltaan kananlihaa. Ja onnea sille kattilalle</w:t>
      </w:r>
    </w:p>
    <w:p>
      <w:r>
        <w:rPr>
          <w:b/>
          <w:u w:val="single"/>
        </w:rPr>
        <w:t xml:space="preserve">764550</w:t>
      </w:r>
    </w:p>
    <w:p>
      <w:r>
        <w:t xml:space="preserve">Maahanmuuttajat tunkeutuvat Ceutaan, Espanjaan, ja hyökkäävät poliisin kimppuun kalkilla https://t.co/8iy73kZmrH</w:t>
      </w:r>
    </w:p>
    <w:p>
      <w:r>
        <w:rPr>
          <w:b/>
          <w:u w:val="single"/>
        </w:rPr>
        <w:t xml:space="preserve">764551</w:t>
      </w:r>
    </w:p>
    <w:p>
      <w:r>
        <w:t xml:space="preserve">Huhtikuu ei koskaan "petä". Lunta ja sadetta ja vaikka mitä. :/ #kevät #april #kevät #kevät #kevät #kevät #kevät #freeweek #hribimyass</w:t>
      </w:r>
    </w:p>
    <w:p>
      <w:r>
        <w:rPr>
          <w:b/>
          <w:u w:val="single"/>
        </w:rPr>
        <w:t xml:space="preserve">764552</w:t>
      </w:r>
    </w:p>
    <w:p>
      <w:r>
        <w:t xml:space="preserve">Gretan matka "täpötäydessä junassa" Saksan halki ilmastonmuutoksen vastaisen taistelun symbolina https://t.co/wV1wXgVhsG</w:t>
      </w:r>
    </w:p>
    <w:p>
      <w:r>
        <w:rPr>
          <w:b/>
          <w:u w:val="single"/>
        </w:rPr>
        <w:t xml:space="preserve">764553</w:t>
      </w:r>
    </w:p>
    <w:p>
      <w:r>
        <w:t xml:space="preserve">@sodnik Vitut siitä, mieluummin pistän TSLA:n vasikoihin kuin maksan tuolle vitun maalle 50 000 euron lisämaksun Model S:stä.</w:t>
      </w:r>
    </w:p>
    <w:p>
      <w:r>
        <w:rPr>
          <w:b/>
          <w:u w:val="single"/>
        </w:rPr>
        <w:t xml:space="preserve">764554</w:t>
      </w:r>
    </w:p>
    <w:p>
      <w:r>
        <w:t xml:space="preserve">@IgorPribac älä ruikuta. ihmiset avaavat hitaasti silmänsä. harhakuvitelmasi, vihasi ja pahuutesi tulevat yhä useammille ihmisille selviksi.</w:t>
      </w:r>
    </w:p>
    <w:p>
      <w:r>
        <w:rPr>
          <w:b/>
          <w:u w:val="single"/>
        </w:rPr>
        <w:t xml:space="preserve">764555</w:t>
      </w:r>
    </w:p>
    <w:p>
      <w:r>
        <w:t xml:space="preserve">@ANJABAHZIBERT @Nova24TV Selkäänpuukottajat, hiippailijat, naamioituneet miehet. Kaikki tämä on MAFIAn ☆Punakaartin työtä☆.</w:t>
      </w:r>
    </w:p>
    <w:p>
      <w:r>
        <w:rPr>
          <w:b/>
          <w:u w:val="single"/>
        </w:rPr>
        <w:t xml:space="preserve">764556</w:t>
      </w:r>
    </w:p>
    <w:p>
      <w:r>
        <w:t xml:space="preserve">Kesäpuutarhan omaavien pubien pitäisi ottaa käyttöön kissoja. Varpusia, jotka etsivät ruokaa, olisi paljon vähemmän.</w:t>
      </w:r>
    </w:p>
    <w:p>
      <w:r>
        <w:rPr>
          <w:b/>
          <w:u w:val="single"/>
        </w:rPr>
        <w:t xml:space="preserve">764557</w:t>
      </w:r>
    </w:p>
    <w:p>
      <w:r>
        <w:t xml:space="preserve">Uusi Liza tuo sinulle Terveellinen kesä -lisäravinteen! https://t.co/w3OfsPZl6c https://t.co/wH1rKjjEDO https://t.co/wH1rKjjEDO</w:t>
      </w:r>
    </w:p>
    <w:p>
      <w:r>
        <w:rPr>
          <w:b/>
          <w:u w:val="single"/>
        </w:rPr>
        <w:t xml:space="preserve">764558</w:t>
      </w:r>
    </w:p>
    <w:p>
      <w:r>
        <w:t xml:space="preserve">@jkmcnk Annoit minulle joitakin pieniä temppuja, ne eivät ole sinulta. Se on kissalle selvää.</w:t>
      </w:r>
    </w:p>
    <w:p>
      <w:r>
        <w:rPr>
          <w:b/>
          <w:u w:val="single"/>
        </w:rPr>
        <w:t xml:space="preserve">764559</w:t>
      </w:r>
    </w:p>
    <w:p>
      <w:r>
        <w:t xml:space="preserve">Mustalaisnainen ennusti hänelle kohtalokkaan onnettomuuden, ja se tapahtui https://t.co/lpNHTMBWXK</w:t>
      </w:r>
    </w:p>
    <w:p>
      <w:r>
        <w:rPr>
          <w:b/>
          <w:u w:val="single"/>
        </w:rPr>
        <w:t xml:space="preserve">764560</w:t>
      </w:r>
    </w:p>
    <w:p>
      <w:r>
        <w:t xml:space="preserve">"Parastesiat, joissa ei ole tiettyä mallia, eivät yleensä ole merkki vakavasta neurologisesta sairaudesta." #solaUrgence #PoCEdu #slovenia #kypsyys</w:t>
      </w:r>
    </w:p>
    <w:p>
      <w:r>
        <w:rPr>
          <w:b/>
          <w:u w:val="single"/>
        </w:rPr>
        <w:t xml:space="preserve">764561</w:t>
      </w:r>
    </w:p>
    <w:p>
      <w:r>
        <w:t xml:space="preserve">@mcanzutti Puhdasta rasismia. Kaikki vasemmistolaiset ja heidän järjestönsä mustaa miestä vastaan.</w:t>
      </w:r>
    </w:p>
    <w:p>
      <w:r>
        <w:rPr>
          <w:b/>
          <w:u w:val="single"/>
        </w:rPr>
        <w:t xml:space="preserve">764562</w:t>
      </w:r>
    </w:p>
    <w:p>
      <w:r>
        <w:t xml:space="preserve">@2sto7 @portalf1_si Teen kuten kommentaattori sanoi... Näillä säännöillä erotuomarit mokaavat kaiken.</w:t>
      </w:r>
    </w:p>
    <w:p>
      <w:r>
        <w:rPr>
          <w:b/>
          <w:u w:val="single"/>
        </w:rPr>
        <w:t xml:space="preserve">764563</w:t>
      </w:r>
    </w:p>
    <w:p>
      <w:r>
        <w:t xml:space="preserve">@barjanski Hammastahna ei oikeastaan koskaan lopu kesken, koska sen voi kerrankin puristaa ulos! 😉</w:t>
      </w:r>
    </w:p>
    <w:p>
      <w:r>
        <w:rPr>
          <w:b/>
          <w:u w:val="single"/>
        </w:rPr>
        <w:t xml:space="preserve">764564</w:t>
      </w:r>
    </w:p>
    <w:p>
      <w:r>
        <w:t xml:space="preserve">Nykyisessä hallituksessa olevien puolueiden ei pitäisi edes osallistua vastakkainasetteluun. Tiedämme jo, että he eivät ole tehneet mitään #vaalit2018</w:t>
      </w:r>
    </w:p>
    <w:p>
      <w:r>
        <w:rPr>
          <w:b/>
          <w:u w:val="single"/>
        </w:rPr>
        <w:t xml:space="preserve">764565</w:t>
      </w:r>
    </w:p>
    <w:p>
      <w:r>
        <w:t xml:space="preserve">Kun istun näin ja kuulen Floydia Tamalan huoneesta, se tuo nuoruuteni takaisin. Huone. Äitini. Tytär. Floyd.</w:t>
      </w:r>
    </w:p>
    <w:p>
      <w:r>
        <w:rPr>
          <w:b/>
          <w:u w:val="single"/>
        </w:rPr>
        <w:t xml:space="preserve">764566</w:t>
      </w:r>
    </w:p>
    <w:p>
      <w:r>
        <w:t xml:space="preserve">SOVA:n "kaunis Natasha"-juttu roiskuu nyt etsiväkammarissa</w:t>
        <w:br/>
        <w:t xml:space="preserve">https://t.co/GjNoBecdH2 https://t.co/7r4TiiJy8D https://t.co/7r4TiiJy8D</w:t>
      </w:r>
    </w:p>
    <w:p>
      <w:r>
        <w:rPr>
          <w:b/>
          <w:u w:val="single"/>
        </w:rPr>
        <w:t xml:space="preserve">764567</w:t>
      </w:r>
    </w:p>
    <w:p>
      <w:r>
        <w:t xml:space="preserve">@NormalNimda apinoilla on vakava ongelma tilannekohtaisen jäljittelyn kanssa, itse asiassa ne eivät ole siinä hyviä.</w:t>
      </w:r>
    </w:p>
    <w:p>
      <w:r>
        <w:rPr>
          <w:b/>
          <w:u w:val="single"/>
        </w:rPr>
        <w:t xml:space="preserve">764568</w:t>
      </w:r>
    </w:p>
    <w:p>
      <w:r>
        <w:t xml:space="preserve">Kaikki valmiina vittuiluun, anteeksi, sarmeen ja patickoon https://t.co/DZIKyIFN3k</w:t>
      </w:r>
    </w:p>
    <w:p>
      <w:r>
        <w:rPr>
          <w:b/>
          <w:u w:val="single"/>
        </w:rPr>
        <w:t xml:space="preserve">764569</w:t>
      </w:r>
    </w:p>
    <w:p>
      <w:r>
        <w:t xml:space="preserve">@althar017 @JozeBiscak En tee eroa Kameltrajbarien välillä. Toki ne taistelevat arvovallasta, mutta maailmanlaajuisesti niillä on yhteinen suuntaus: sharia.</w:t>
      </w:r>
    </w:p>
    <w:p>
      <w:r>
        <w:rPr>
          <w:b/>
          <w:u w:val="single"/>
        </w:rPr>
        <w:t xml:space="preserve">764570</w:t>
      </w:r>
    </w:p>
    <w:p>
      <w:r>
        <w:t xml:space="preserve">@stanka_d Totta kai he kärsivät, jos he julkaisevat pyytämättömiä ja palkattomia mainoksia Barcaffesta.</w:t>
      </w:r>
    </w:p>
    <w:p>
      <w:r>
        <w:rPr>
          <w:b/>
          <w:u w:val="single"/>
        </w:rPr>
        <w:t xml:space="preserve">764571</w:t>
      </w:r>
    </w:p>
    <w:p>
      <w:r>
        <w:t xml:space="preserve">Paskiainen, minun piti katsoa kolme kertaa ennen kuin tajusin, että se oli väärennös.</w:t>
        <w:br/>
        <w:t xml:space="preserve">https://t.co/mSX6td8H1V</w:t>
      </w:r>
    </w:p>
    <w:p>
      <w:r>
        <w:rPr>
          <w:b/>
          <w:u w:val="single"/>
        </w:rPr>
        <w:t xml:space="preserve">764572</w:t>
      </w:r>
    </w:p>
    <w:p>
      <w:r>
        <w:t xml:space="preserve">@LjuboT @nejcjemec @adria_airways Tämä on oikea tapa toimia. Joustavuus. Ei ziheroiden jorinointia :)</w:t>
      </w:r>
    </w:p>
    <w:p>
      <w:r>
        <w:rPr>
          <w:b/>
          <w:u w:val="single"/>
        </w:rPr>
        <w:t xml:space="preserve">764573</w:t>
      </w:r>
    </w:p>
    <w:p>
      <w:r>
        <w:t xml:space="preserve">Terror Boysin mielestä 13.00 on liian aikaista futsalille #PLTS https://t.co/wFaMsd0mfi https://t.co/wFaMsd0mfi</w:t>
      </w:r>
    </w:p>
    <w:p>
      <w:r>
        <w:rPr>
          <w:b/>
          <w:u w:val="single"/>
        </w:rPr>
        <w:t xml:space="preserve">764574</w:t>
      </w:r>
    </w:p>
    <w:p>
      <w:r>
        <w:t xml:space="preserve">Ei.</w:t>
        <w:br/>
        <w:br/>
        <w:t xml:space="preserve"> Kinkkua ja juustoa? Ei enää, nyt tulevat palkokasvit, kulhokasvit ja lihankorvikkeet. https://t.co/5bUYssWmgu.</w:t>
      </w:r>
    </w:p>
    <w:p>
      <w:r>
        <w:rPr>
          <w:b/>
          <w:u w:val="single"/>
        </w:rPr>
        <w:t xml:space="preserve">764575</w:t>
      </w:r>
    </w:p>
    <w:p>
      <w:r>
        <w:t xml:space="preserve">@Tami777 @SteveMartinToGo @netflix Otsikko, jotta voin spiratize mukava prosm😉😘</w:t>
      </w:r>
    </w:p>
    <w:p>
      <w:r>
        <w:rPr>
          <w:b/>
          <w:u w:val="single"/>
        </w:rPr>
        <w:t xml:space="preserve">764576</w:t>
      </w:r>
    </w:p>
    <w:p>
      <w:r>
        <w:t xml:space="preserve">@ZigaTurk @petracj @ZmagoPlemeniti Ja kuka idiootti tuntee itsensä loukatuksi, jos Jelincic kutsuu häntä idiootiksi?</w:t>
      </w:r>
    </w:p>
    <w:p>
      <w:r>
        <w:rPr>
          <w:b/>
          <w:u w:val="single"/>
        </w:rPr>
        <w:t xml:space="preserve">764577</w:t>
      </w:r>
    </w:p>
    <w:p>
      <w:r>
        <w:t xml:space="preserve">@m_bostjan Minusta on outoa, että Slovenia ei ole ottanut vastaan kaikkia karkotettuja diplomaatteja. Meillä on sellaisia poliitikkoja, joita meillä on, ja sellaisia äänestäjiä, joita meillä on. Psyykkisesti häiriintynyt.</w:t>
      </w:r>
    </w:p>
    <w:p>
      <w:r>
        <w:rPr>
          <w:b/>
          <w:u w:val="single"/>
        </w:rPr>
        <w:t xml:space="preserve">764578</w:t>
      </w:r>
    </w:p>
    <w:p>
      <w:r>
        <w:t xml:space="preserve">(KUVA) Pienille potilaille: Joulupukki laskeutuu Mariborin lastenklinikan katolta https://t.co/X5KqHu4lVR</w:t>
      </w:r>
    </w:p>
    <w:p>
      <w:r>
        <w:rPr>
          <w:b/>
          <w:u w:val="single"/>
        </w:rPr>
        <w:t xml:space="preserve">764579</w:t>
      </w:r>
    </w:p>
    <w:p>
      <w:r>
        <w:t xml:space="preserve">@robilesnik @MTVladimirov @KanglerFranc TW:ssä käytettävissä oleva tila on liian pieni! #Maribor</w:t>
      </w:r>
    </w:p>
    <w:p>
      <w:r>
        <w:rPr>
          <w:b/>
          <w:u w:val="single"/>
        </w:rPr>
        <w:t xml:space="preserve">764580</w:t>
      </w:r>
    </w:p>
    <w:p>
      <w:r>
        <w:t xml:space="preserve">@DrustvoHudajama @BozoPredalic @Nova24TV Soltes on tehnyt loistavaa työtä Mussolinin käkkäräisen lapsenlapsen hermoille.</w:t>
      </w:r>
    </w:p>
    <w:p>
      <w:r>
        <w:rPr>
          <w:b/>
          <w:u w:val="single"/>
        </w:rPr>
        <w:t xml:space="preserve">764581</w:t>
      </w:r>
    </w:p>
    <w:p>
      <w:r>
        <w:t xml:space="preserve">Kaksi miestä pahoinpiteli ja ryösti useita naisia Mariborissa eilen https://t.co/3o7s67CUVp</w:t>
      </w:r>
    </w:p>
    <w:p>
      <w:r>
        <w:rPr>
          <w:b/>
          <w:u w:val="single"/>
        </w:rPr>
        <w:t xml:space="preserve">764582</w:t>
      </w:r>
    </w:p>
    <w:p>
      <w:r>
        <w:t xml:space="preserve">@joze_poglajen @RomanaTomc @Dnevnik_si Sinulla on tuo tähti poltettu aivoihin ja olet todellinen nynny.</w:t>
      </w:r>
    </w:p>
    <w:p>
      <w:r>
        <w:rPr>
          <w:b/>
          <w:u w:val="single"/>
        </w:rPr>
        <w:t xml:space="preserve">764583</w:t>
      </w:r>
    </w:p>
    <w:p>
      <w:r>
        <w:t xml:space="preserve">#Instant #Presidentti vannoo huomenna uudelleen Instagram-valan sotilaallisin kunnianosoituksin.</w:t>
      </w:r>
    </w:p>
    <w:p>
      <w:r>
        <w:rPr>
          <w:b/>
          <w:u w:val="single"/>
        </w:rPr>
        <w:t xml:space="preserve">764584</w:t>
      </w:r>
    </w:p>
    <w:p>
      <w:r>
        <w:t xml:space="preserve">Islamistinen terrorismi aiheuttaa 91 prosenttia terrorismikuolemista Euroopassa https://t.co/5AYbazMUZt</w:t>
      </w:r>
    </w:p>
    <w:p>
      <w:r>
        <w:rPr>
          <w:b/>
          <w:u w:val="single"/>
        </w:rPr>
        <w:t xml:space="preserve">764585</w:t>
      </w:r>
    </w:p>
    <w:p>
      <w:r>
        <w:t xml:space="preserve">@mancacveka Kauko-ohjattavat rullaverhot ovat perversio, makaat sohvalla ja liikut, kun käännät televisiota ...</w:t>
      </w:r>
    </w:p>
    <w:p>
      <w:r>
        <w:rPr>
          <w:b/>
          <w:u w:val="single"/>
        </w:rPr>
        <w:t xml:space="preserve">764586</w:t>
      </w:r>
    </w:p>
    <w:p>
      <w:r>
        <w:t xml:space="preserve">@tja_sha Ma. Alan pikkuhiljaa tulla järkiini ja jee en malta odottaa, että pääsen taas loikoilemaan 🙌🏻🙌🏻🙌🏻🙌🏻🙌🏻🙌🙌🏻</w:t>
      </w:r>
    </w:p>
    <w:p>
      <w:r>
        <w:rPr>
          <w:b/>
          <w:u w:val="single"/>
        </w:rPr>
        <w:t xml:space="preserve">764587</w:t>
      </w:r>
    </w:p>
    <w:p>
      <w:r>
        <w:t xml:space="preserve">@NeMaramButlov @24ur_com @RTV_Slovenija @ZidanDejan ja taas unohdit lisätä hashtagin #farmacevtka</w:t>
      </w:r>
    </w:p>
    <w:p>
      <w:r>
        <w:rPr>
          <w:b/>
          <w:u w:val="single"/>
        </w:rPr>
        <w:t xml:space="preserve">764588</w:t>
      </w:r>
    </w:p>
    <w:p>
      <w:r>
        <w:t xml:space="preserve">#video Hänen hiustenleikkauksensa oli niin surkea, että poliisi pidätti parturin https://t.co/vE93l7UxoF https://t.co/NeeCEpfpdC</w:t>
      </w:r>
    </w:p>
    <w:p>
      <w:r>
        <w:rPr>
          <w:b/>
          <w:u w:val="single"/>
        </w:rPr>
        <w:t xml:space="preserve">764589</w:t>
      </w:r>
    </w:p>
    <w:p>
      <w:r>
        <w:t xml:space="preserve">Muistan lämmöllä ne hyvät ajat, jolloin pystyin vielä hengittämään nenän kautta eikä kurkkuani polttanut.</w:t>
      </w:r>
    </w:p>
    <w:p>
      <w:r>
        <w:rPr>
          <w:b/>
          <w:u w:val="single"/>
        </w:rPr>
        <w:t xml:space="preserve">764590</w:t>
      </w:r>
    </w:p>
    <w:p>
      <w:r>
        <w:t xml:space="preserve">I Knowin napit toimivat arpajaistyyliin, @RTV_Slovenija, mutta onko se tarkoitus vai teitkö tarkoituksella esityksestä hieman mielenkiintoisemman? #sunnuntai #cvek</w:t>
      </w:r>
    </w:p>
    <w:p>
      <w:r>
        <w:rPr>
          <w:b/>
          <w:u w:val="single"/>
        </w:rPr>
        <w:t xml:space="preserve">764591</w:t>
      </w:r>
    </w:p>
    <w:p>
      <w:r>
        <w:t xml:space="preserve">@vecer Etkö ole henkilökohtaisesti konkurssissa?Kiva, että sinulle maksetaan siitä, että leikit pelleä!Gamat.</w:t>
      </w:r>
    </w:p>
    <w:p>
      <w:r>
        <w:rPr>
          <w:b/>
          <w:u w:val="single"/>
        </w:rPr>
        <w:t xml:space="preserve">764592</w:t>
      </w:r>
    </w:p>
    <w:p>
      <w:r>
        <w:t xml:space="preserve">@praprotnix Se, joka on tyhmä, on tyhmä :). Tarkistin juuri ja löysin sen!!! En tiedä, miten en ollut huomannut sitä aiemmin. Kiitos tästä!</w:t>
      </w:r>
    </w:p>
    <w:p>
      <w:r>
        <w:rPr>
          <w:b/>
          <w:u w:val="single"/>
        </w:rPr>
        <w:t xml:space="preserve">764593</w:t>
      </w:r>
    </w:p>
    <w:p>
      <w:r>
        <w:t xml:space="preserve">@Gospod_profesor @nkolimpija Onko tuo oikea Olimpija yläpuolella ja ND Bežigrad alapuolella? 😂😂😂😂 #mariborsampion</w:t>
      </w:r>
    </w:p>
    <w:p>
      <w:r>
        <w:rPr>
          <w:b/>
          <w:u w:val="single"/>
        </w:rPr>
        <w:t xml:space="preserve">764594</w:t>
      </w:r>
    </w:p>
    <w:p>
      <w:r>
        <w:t xml:space="preserve">@PopitFrance Ranska Popit alkoi seurata minua.</w:t>
        <w:br/>
        <w:t xml:space="preserve">Älkää vain sanoko, että he pitivät siitä,</w:t>
        <w:br/>
        <w:t xml:space="preserve">koska häneltä loppuivat uudet kasvot</w:t>
      </w:r>
    </w:p>
    <w:p>
      <w:r>
        <w:rPr>
          <w:b/>
          <w:u w:val="single"/>
        </w:rPr>
        <w:t xml:space="preserve">764595</w:t>
      </w:r>
    </w:p>
    <w:p>
      <w:r>
        <w:t xml:space="preserve">Uskomatonta, miten Euroopan jättiläiset antavat tämän kultaisen tilaisuuden karata joka vuosi uudelleen ja uudelleen. https://t.co/XuH14Q3KTO.</w:t>
      </w:r>
    </w:p>
    <w:p>
      <w:r>
        <w:rPr>
          <w:b/>
          <w:u w:val="single"/>
        </w:rPr>
        <w:t xml:space="preserve">764596</w:t>
      </w:r>
    </w:p>
    <w:p>
      <w:r>
        <w:t xml:space="preserve">@serlah2017 @stanka_d @lenci53 @strankalevica Painu vittuun, setä, ravista... ja maailmasta tulee parempi paikka.</w:t>
      </w:r>
    </w:p>
    <w:p>
      <w:r>
        <w:rPr>
          <w:b/>
          <w:u w:val="single"/>
        </w:rPr>
        <w:t xml:space="preserve">764597</w:t>
      </w:r>
    </w:p>
    <w:p>
      <w:r>
        <w:t xml:space="preserve">@Mr_professor Siivoan isoäitini kotia vain viikon ajan, muuten vanhempani huolehtivat hänestä.</w:t>
      </w:r>
    </w:p>
    <w:p>
      <w:r>
        <w:rPr>
          <w:b/>
          <w:u w:val="single"/>
        </w:rPr>
        <w:t xml:space="preserve">764598</w:t>
      </w:r>
    </w:p>
    <w:p>
      <w:r>
        <w:t xml:space="preserve">Yksipyöräinen mies työntää autonrenkaita pitkin Celovška-katua.</w:t>
        <w:br/>
        <w:t xml:space="preserve">(Ei, en ole juonut mitään.)</w:t>
      </w:r>
    </w:p>
    <w:p>
      <w:r>
        <w:rPr>
          <w:b/>
          <w:u w:val="single"/>
        </w:rPr>
        <w:t xml:space="preserve">764599</w:t>
      </w:r>
    </w:p>
    <w:p>
      <w:r>
        <w:t xml:space="preserve">Sanoin itselleni: "Menen tänään aikaisin nukkumaan." Menisin aikaisin nukkumaan, jos minut kutsuttaisiin drinkille. Äiti!  🙄</w:t>
      </w:r>
    </w:p>
    <w:p>
      <w:r>
        <w:rPr>
          <w:b/>
          <w:u w:val="single"/>
        </w:rPr>
        <w:t xml:space="preserve">764600</w:t>
      </w:r>
    </w:p>
    <w:p>
      <w:r>
        <w:t xml:space="preserve">@anja_ps Lopulta vanhan koulukunnan Ciciban-tytöt kaatuivat. Koska Geoxin myyjät olivat niin epäpäteviä, että he myivät minulle liian pienet.</w:t>
      </w:r>
    </w:p>
    <w:p>
      <w:r>
        <w:rPr>
          <w:b/>
          <w:u w:val="single"/>
        </w:rPr>
        <w:t xml:space="preserve">764601</w:t>
      </w:r>
    </w:p>
    <w:p>
      <w:r>
        <w:t xml:space="preserve">@PeterSuhel @vinkovasle1 Kaappaa varsin yleisiä piirteitä..... valehtelu ja manipulointi !</w:t>
      </w:r>
    </w:p>
    <w:p>
      <w:r>
        <w:rPr>
          <w:b/>
          <w:u w:val="single"/>
        </w:rPr>
        <w:t xml:space="preserve">764602</w:t>
      </w:r>
    </w:p>
    <w:p>
      <w:r>
        <w:t xml:space="preserve">@OranjeSwaeltjie sinä jaat rahat, ja siinä se on...ps.täällä ei ole rahaa, nämä poliisit pitävät paljon meteliä...</w:t>
      </w:r>
    </w:p>
    <w:p>
      <w:r>
        <w:rPr>
          <w:b/>
          <w:u w:val="single"/>
        </w:rPr>
        <w:t xml:space="preserve">764603</w:t>
      </w:r>
    </w:p>
    <w:p>
      <w:r>
        <w:t xml:space="preserve">Krimin huipulla voi kuunnella kansallista radiota ja joitain kaupallisia asemia Androidilla ilman slushia antennina #rtvslo #antene #radio #ukv</w:t>
      </w:r>
    </w:p>
    <w:p>
      <w:r>
        <w:rPr>
          <w:b/>
          <w:u w:val="single"/>
        </w:rPr>
        <w:t xml:space="preserve">764604</w:t>
      </w:r>
    </w:p>
    <w:p>
      <w:r>
        <w:t xml:space="preserve">@PetraGreiner Tämä vastapäätä istuva pappa on kjutest ikinä. Hän ja hänen pojanpoikansa tilasivat ranskalaisia ja kecapin. Ja olut isoisälle.</w:t>
      </w:r>
    </w:p>
    <w:p>
      <w:r>
        <w:rPr>
          <w:b/>
          <w:u w:val="single"/>
        </w:rPr>
        <w:t xml:space="preserve">764605</w:t>
      </w:r>
    </w:p>
    <w:p>
      <w:r>
        <w:t xml:space="preserve">Sääli Kiran puolesta... Espanjalaisilla tuomareilla on joka viikko uudet säännöt https://t.co/Qu9wzB8RrT</w:t>
      </w:r>
    </w:p>
    <w:p>
      <w:r>
        <w:rPr>
          <w:b/>
          <w:u w:val="single"/>
        </w:rPr>
        <w:t xml:space="preserve">764606</w:t>
      </w:r>
    </w:p>
    <w:p>
      <w:r>
        <w:t xml:space="preserve">@spagetyuse Mitrovic, toinen serbialainen roisto ja kommunistien palvelija. He aiheuttavat eripuraa meidän slovenialaisten keskuudessa.</w:t>
      </w:r>
    </w:p>
    <w:p>
      <w:r>
        <w:rPr>
          <w:b/>
          <w:u w:val="single"/>
        </w:rPr>
        <w:t xml:space="preserve">764607</w:t>
      </w:r>
    </w:p>
    <w:p>
      <w:r>
        <w:t xml:space="preserve">@majsanom "Se, että lauantaina järjestetty mielenosoitus oli fasismia ja muukalaisvihaa vastaan, on edelleen totta."</w:t>
        <w:br/>
        <w:br/>
        <w:t xml:space="preserve"> Epäilemättä!!!? https://t.co/rIJJDtTa9p</w:t>
      </w:r>
    </w:p>
    <w:p>
      <w:r>
        <w:rPr>
          <w:b/>
          <w:u w:val="single"/>
        </w:rPr>
        <w:t xml:space="preserve">764608</w:t>
      </w:r>
    </w:p>
    <w:p>
      <w:r>
        <w:t xml:space="preserve">Islamismi ja kommunismi eurooppalaisten couturalaisten keskuudessa on kuin ambrosia neilikoiden, ruusujen ja krysanteemien joukossa.... https://t.co/0FnsMipoMA</w:t>
      </w:r>
    </w:p>
    <w:p>
      <w:r>
        <w:rPr>
          <w:b/>
          <w:u w:val="single"/>
        </w:rPr>
        <w:t xml:space="preserve">764609</w:t>
      </w:r>
    </w:p>
    <w:p>
      <w:r>
        <w:t xml:space="preserve">@TooBigEgo @karmenca1 @KatarinaDbr @Tomi__Ce @t_celestina No, meillä on yksi tai kolme näistä sankareista eri puolilla lahtea. Katastrofi!</w:t>
      </w:r>
    </w:p>
    <w:p>
      <w:r>
        <w:rPr>
          <w:b/>
          <w:u w:val="single"/>
        </w:rPr>
        <w:t xml:space="preserve">764610</w:t>
      </w:r>
    </w:p>
    <w:p>
      <w:r>
        <w:t xml:space="preserve">Disruptiosta on tulossa osa jokapäiväistä elämää, sanoo Lovro Gruden #mwo #23SMK https://t.co/ItB0GaH23r</w:t>
      </w:r>
    </w:p>
    <w:p>
      <w:r>
        <w:rPr>
          <w:b/>
          <w:u w:val="single"/>
        </w:rPr>
        <w:t xml:space="preserve">764611</w:t>
      </w:r>
    </w:p>
    <w:p>
      <w:r>
        <w:t xml:space="preserve">Viime viikolla Domžalen poliisit joutuivat myös tekemisiin murtovarkaiden ja varkaiden kanssa, jotka eivät tunne lepoa,... https://t.co/9njzEsVMKe...</w:t>
      </w:r>
    </w:p>
    <w:p>
      <w:r>
        <w:rPr>
          <w:b/>
          <w:u w:val="single"/>
        </w:rPr>
        <w:t xml:space="preserve">764612</w:t>
      </w:r>
    </w:p>
    <w:p>
      <w:r>
        <w:t xml:space="preserve">Media ei saa hänestä tarpeekseen: Amerikan First Lady Melania Trump hymyilee upeasti miehensä seurassa! https://t.co/r2z4B8vX5l</w:t>
      </w:r>
    </w:p>
    <w:p>
      <w:r>
        <w:rPr>
          <w:b/>
          <w:u w:val="single"/>
        </w:rPr>
        <w:t xml:space="preserve">764613</w:t>
      </w:r>
    </w:p>
    <w:p>
      <w:r>
        <w:t xml:space="preserve">@EPameten Ljubljana Studenecin psykiatrisen klinikan vastaanotto-osasto.... Tämä on täysin sairas päänahan alla.</w:t>
      </w:r>
    </w:p>
    <w:p>
      <w:r>
        <w:rPr>
          <w:b/>
          <w:u w:val="single"/>
        </w:rPr>
        <w:t xml:space="preserve">764614</w:t>
      </w:r>
    </w:p>
    <w:p>
      <w:r>
        <w:t xml:space="preserve">https://t.co/IimVBsB7yG Emme ole vielä muuttaneetkaan ja jo #metsästäjät ampuvat jäniksiä ovellamme.</w:t>
      </w:r>
    </w:p>
    <w:p>
      <w:r>
        <w:rPr>
          <w:b/>
          <w:u w:val="single"/>
        </w:rPr>
        <w:t xml:space="preserve">764615</w:t>
      </w:r>
    </w:p>
    <w:p>
      <w:r>
        <w:t xml:space="preserve">Oikealla olevaa Cekutaa paskotaan edelleen kuoleman jälkeen! Näiden yksilöiden turmeltuneisuus on uskomatonta!</w:t>
      </w:r>
    </w:p>
    <w:p>
      <w:r>
        <w:rPr>
          <w:b/>
          <w:u w:val="single"/>
        </w:rPr>
        <w:t xml:space="preserve">764616</w:t>
      </w:r>
    </w:p>
    <w:p>
      <w:r>
        <w:t xml:space="preserve">Epäkohteliaisuuden ja epäkohteliaisuuden huippu.... Anti-kulttuuri, sivistymätön. Se on helpointa tuhota, se ei ole taidetta. https://t.co/7XFBxmwqYL.</w:t>
      </w:r>
    </w:p>
    <w:p>
      <w:r>
        <w:rPr>
          <w:b/>
          <w:u w:val="single"/>
        </w:rPr>
        <w:t xml:space="preserve">764617</w:t>
      </w:r>
    </w:p>
    <w:p>
      <w:r>
        <w:t xml:space="preserve">@dratpirsna Onnittelen sinua siitä, että et ole välinpitämätön , koska olet myötätuntoinen ja autat loukkaantunutta eläintä. Kiitos.</w:t>
      </w:r>
    </w:p>
    <w:p>
      <w:r>
        <w:rPr>
          <w:b/>
          <w:u w:val="single"/>
        </w:rPr>
        <w:t xml:space="preserve">764618</w:t>
      </w:r>
    </w:p>
    <w:p>
      <w:r>
        <w:t xml:space="preserve">Rappeutunut Mladina puolustaa pääsyyttäjä Kozinaa, joka puolusti vasemmistopuoluetta parlamentissa. https://t.co/p9rWXCX82x</w:t>
      </w:r>
    </w:p>
    <w:p>
      <w:r>
        <w:rPr>
          <w:b/>
          <w:u w:val="single"/>
        </w:rPr>
        <w:t xml:space="preserve">764619</w:t>
      </w:r>
    </w:p>
    <w:p>
      <w:r>
        <w:t xml:space="preserve">@Ziebane @JoAnnaOfArc1 Se on paholainen, kun sinulla on vain pienet aivot, joilla ajatella...</w:t>
      </w:r>
    </w:p>
    <w:p>
      <w:r>
        <w:rPr>
          <w:b/>
          <w:u w:val="single"/>
        </w:rPr>
        <w:t xml:space="preserve">764620</w:t>
      </w:r>
    </w:p>
    <w:p>
      <w:r>
        <w:t xml:space="preserve">@IsmeTsHorjuLa Puolivälissä menin äitini luokse napostelemaan luottavaisin mielin lehdet pois kukasta. Puolet minusta, hieman epävarmemmin, katkaisi heti lehdet. Cveto Praskež 😸</w:t>
      </w:r>
    </w:p>
    <w:p>
      <w:r>
        <w:rPr>
          <w:b/>
          <w:u w:val="single"/>
        </w:rPr>
        <w:t xml:space="preserve">764621</w:t>
      </w:r>
    </w:p>
    <w:p>
      <w:r>
        <w:t xml:space="preserve">Jotkut tuovat mukanaan matkamuiston lomaltaan, me tuomme nuoren kissan. Hänen nimensä on Sardi. https://t.co/BBJZrNxB12</w:t>
      </w:r>
    </w:p>
    <w:p>
      <w:r>
        <w:rPr>
          <w:b/>
          <w:u w:val="single"/>
        </w:rPr>
        <w:t xml:space="preserve">764622</w:t>
      </w:r>
    </w:p>
    <w:p>
      <w:r>
        <w:t xml:space="preserve">@Bicycle jos meillä on kaikki infrastruktuuri huonompi kuin #Krakow meillä on kaikki asemat parempi #train #tram https://t.co/jYMGuWMDOz</w:t>
      </w:r>
    </w:p>
    <w:p>
      <w:r>
        <w:rPr>
          <w:b/>
          <w:u w:val="single"/>
        </w:rPr>
        <w:t xml:space="preserve">764623</w:t>
      </w:r>
    </w:p>
    <w:p>
      <w:r>
        <w:t xml:space="preserve">Tänä iltana klo 20.00 TV SLO1 - show SLOVENSKI POZDRAV (SLOVAK GREETINGS), erikoisvieraat ovat jäseniä ŽKK Athlete Celje!</w:t>
        <w:br/>
        <w:t xml:space="preserve"> Urheilija https://t.co/X57YLVZpr2</w:t>
      </w:r>
    </w:p>
    <w:p>
      <w:r>
        <w:rPr>
          <w:b/>
          <w:u w:val="single"/>
        </w:rPr>
        <w:t xml:space="preserve">764624</w:t>
      </w:r>
    </w:p>
    <w:p>
      <w:r>
        <w:t xml:space="preserve">Kožarjeva, Velenjen fasistien etsijä, on jälleen tehnyt yhden parhaista ja typerimmistä viesteistä. https://t.co/JCcOZF0YWM</w:t>
      </w:r>
    </w:p>
    <w:p>
      <w:r>
        <w:rPr>
          <w:b/>
          <w:u w:val="single"/>
        </w:rPr>
        <w:t xml:space="preserve">764625</w:t>
      </w:r>
    </w:p>
    <w:p>
      <w:r>
        <w:t xml:space="preserve">@motobrane @slo_mehicic Ei villi, aivokirurgi tai ilmailuinsinööri.</w:t>
      </w:r>
    </w:p>
    <w:p>
      <w:r>
        <w:rPr>
          <w:b/>
          <w:u w:val="single"/>
        </w:rPr>
        <w:t xml:space="preserve">764626</w:t>
      </w:r>
    </w:p>
    <w:p>
      <w:r>
        <w:t xml:space="preserve">Jokaista ajokilometriä kohden tuhlaamme polttoainetta. Muuten emme pääsisi mihinkään... https://t.co/G3R3Wj2vt6...</w:t>
      </w:r>
    </w:p>
    <w:p>
      <w:r>
        <w:rPr>
          <w:b/>
          <w:u w:val="single"/>
        </w:rPr>
        <w:t xml:space="preserve">764627</w:t>
      </w:r>
    </w:p>
    <w:p>
      <w:r>
        <w:t xml:space="preserve">Erotuomari missaa "verisen" rikkeen, video #jalkapallo #jalkapallo #ligaprvakov - http://t.co/X7T5JODfej</w:t>
      </w:r>
    </w:p>
    <w:p>
      <w:r>
        <w:rPr>
          <w:b/>
          <w:u w:val="single"/>
        </w:rPr>
        <w:t xml:space="preserve">764628</w:t>
      </w:r>
    </w:p>
    <w:p>
      <w:r>
        <w:t xml:space="preserve">Egg roikkuu puutarhakeinu | roikkuva tuoli | Puutarhakeinut https://t.co/mGzUfH1t1x</w:t>
      </w:r>
    </w:p>
    <w:p>
      <w:r>
        <w:rPr>
          <w:b/>
          <w:u w:val="single"/>
        </w:rPr>
        <w:t xml:space="preserve">764629</w:t>
      </w:r>
    </w:p>
    <w:p>
      <w:r>
        <w:t xml:space="preserve">@vinkovasle1 Ehkä on hyvä, että tämä teatteri DZ "kaatuu" mahdollisimman pian!</w:t>
        <w:br/>
        <w:t xml:space="preserve"> Slovenian "eläinkuninkaan" asiantuntija on tae❗️</w:t>
      </w:r>
    </w:p>
    <w:p>
      <w:r>
        <w:rPr>
          <w:b/>
          <w:u w:val="single"/>
        </w:rPr>
        <w:t xml:space="preserve">764630</w:t>
      </w:r>
    </w:p>
    <w:p>
      <w:r>
        <w:t xml:space="preserve">@SuzanaLovec @Mendijkendij meille on kerrottu, että tällä hetkellä on 24 lastenpsykiatrian asiantuntijaa.</w:t>
      </w:r>
    </w:p>
    <w:p>
      <w:r>
        <w:rPr>
          <w:b/>
          <w:u w:val="single"/>
        </w:rPr>
        <w:t xml:space="preserve">764631</w:t>
      </w:r>
    </w:p>
    <w:p>
      <w:r>
        <w:t xml:space="preserve">Näkeekö Jelinčič banaanien haukkumisessa demokratian jalon huipun parlamentissa? #vaalit2018 #tuomio @sns</w:t>
      </w:r>
    </w:p>
    <w:p>
      <w:r>
        <w:rPr>
          <w:b/>
          <w:u w:val="single"/>
        </w:rPr>
        <w:t xml:space="preserve">764632</w:t>
      </w:r>
    </w:p>
    <w:p>
      <w:r>
        <w:t xml:space="preserve">@tejcina En pysty toimimaan aamulla... saati sitten tekemään pannukakkutaikinaa ja paistamaan sitä puolet ajasta 😱😱😱😱</w:t>
      </w:r>
    </w:p>
    <w:p>
      <w:r>
        <w:rPr>
          <w:b/>
          <w:u w:val="single"/>
        </w:rPr>
        <w:t xml:space="preserve">764633</w:t>
      </w:r>
    </w:p>
    <w:p>
      <w:r>
        <w:t xml:space="preserve">@krtmen Rigelnik Münchenissä, Školč paskaiset housut jalassaan kävelemässä ympäri parlamenttia keräämässä allekirjoituksia antautumista varten.Vain 2 monista....</w:t>
      </w:r>
    </w:p>
    <w:p>
      <w:r>
        <w:rPr>
          <w:b/>
          <w:u w:val="single"/>
        </w:rPr>
        <w:t xml:space="preserve">764634</w:t>
      </w:r>
    </w:p>
    <w:p>
      <w:r>
        <w:t xml:space="preserve">@MatejPlevnik @scdtwister Edina parlmentarna. Niin kauan kuin hän on ainoa, ei ole mitään kruhanzaa oikein👎</w:t>
      </w:r>
    </w:p>
    <w:p>
      <w:r>
        <w:rPr>
          <w:b/>
          <w:u w:val="single"/>
        </w:rPr>
        <w:t xml:space="preserve">764635</w:t>
      </w:r>
    </w:p>
    <w:p>
      <w:r>
        <w:t xml:space="preserve">Nämä meidän dpo-toimittajamme menettävät nopeasti "karismansa", kun he joutuvat mikrofonin väärälle puolelle. https://t.co/inGDyQunh7</w:t>
      </w:r>
    </w:p>
    <w:p>
      <w:r>
        <w:rPr>
          <w:b/>
          <w:u w:val="single"/>
        </w:rPr>
        <w:t xml:space="preserve">764636</w:t>
      </w:r>
    </w:p>
    <w:p>
      <w:r>
        <w:t xml:space="preserve">Muslimien sisäinen poliisitoiminta demokratioissa: Yhdysvalloista Espanjaan.</w:t>
        <w:br/>
        <w:t xml:space="preserve"> Ihmisen oikeudet kaikille. https://t.co/t01vkXTpnB</w:t>
      </w:r>
    </w:p>
    <w:p>
      <w:r>
        <w:rPr>
          <w:b/>
          <w:u w:val="single"/>
        </w:rPr>
        <w:t xml:space="preserve">764637</w:t>
      </w:r>
    </w:p>
    <w:p>
      <w:r>
        <w:t xml:space="preserve">"lentopallo-äiti, judo-isä, karate-vaimo"</w:t>
        <w:br/>
        <w:t xml:space="preserve">Okei, mikä on Lady24Tv?</w:t>
        <w:br/>
        <w:t xml:space="preserve"> #srcebia</w:t>
      </w:r>
    </w:p>
    <w:p>
      <w:r>
        <w:rPr>
          <w:b/>
          <w:u w:val="single"/>
        </w:rPr>
        <w:t xml:space="preserve">764638</w:t>
      </w:r>
    </w:p>
    <w:p>
      <w:r>
        <w:t xml:space="preserve">@MadSquidd Oliko ne autossa tai muuten kuumuudessa, veneessä tai betonilla?</w:t>
      </w:r>
    </w:p>
    <w:p>
      <w:r>
        <w:rPr>
          <w:b/>
          <w:u w:val="single"/>
        </w:rPr>
        <w:t xml:space="preserve">764639</w:t>
      </w:r>
    </w:p>
    <w:p>
      <w:r>
        <w:t xml:space="preserve">Älä valehtele yhteisölle: Pogačnikin tuomioistuin pystyy löytämään tuomionsa maahanmuuttajalle, jota epäillään naisopiskelijoiden raiskauksesta https://t.co/n9KHeCdBL3</w:t>
      </w:r>
    </w:p>
    <w:p>
      <w:r>
        <w:rPr>
          <w:b/>
          <w:u w:val="single"/>
        </w:rPr>
        <w:t xml:space="preserve">764640</w:t>
      </w:r>
    </w:p>
    <w:p>
      <w:r>
        <w:t xml:space="preserve">Steiermarkin häpeä on kasvanut aluetta suuremmaksi. Etkö häpeä: Magna? https://t.co/7IIMiPsDiB.</w:t>
      </w:r>
    </w:p>
    <w:p>
      <w:r>
        <w:rPr>
          <w:b/>
          <w:u w:val="single"/>
        </w:rPr>
        <w:t xml:space="preserve">764641</w:t>
      </w:r>
    </w:p>
    <w:p>
      <w:r>
        <w:t xml:space="preserve">@ciro_ciril @Nova24TV Kommunistit haluavat näyttää taipumuksensa.</w:t>
        <w:br/>
        <w:t xml:space="preserve"> Tietenkin he sitten käyttävät tekosyitä tekosyiden tekemiseksi.</w:t>
      </w:r>
    </w:p>
    <w:p>
      <w:r>
        <w:rPr>
          <w:b/>
          <w:u w:val="single"/>
        </w:rPr>
        <w:t xml:space="preserve">764642</w:t>
      </w:r>
    </w:p>
    <w:p>
      <w:r>
        <w:t xml:space="preserve">@Janez40 @sarecmarjan Vain suuren ja ainoan demokraattisen johtajan uskovat ymmärtävät tämän, mutta emme me tavalliset pelkurit 😱😱😂</w:t>
      </w:r>
    </w:p>
    <w:p>
      <w:r>
        <w:rPr>
          <w:b/>
          <w:u w:val="single"/>
        </w:rPr>
        <w:t xml:space="preserve">764643</w:t>
      </w:r>
    </w:p>
    <w:p>
      <w:r>
        <w:t xml:space="preserve">@Max970 Hänen havaintokykynsä mukaan Pariisissa on turvallisempaa, koska armeija vartioi heitä.</w:t>
      </w:r>
    </w:p>
    <w:p>
      <w:r>
        <w:rPr>
          <w:b/>
          <w:u w:val="single"/>
        </w:rPr>
        <w:t xml:space="preserve">764644</w:t>
      </w:r>
    </w:p>
    <w:p>
      <w:r>
        <w:t xml:space="preserve">haha varo kaikuja. Paskapuhetta. Šarec kesti heidän kanssaan pitkään. Siellä ei ole ketään, joka ei olisi fiksuin.</w:t>
      </w:r>
    </w:p>
    <w:p>
      <w:r>
        <w:rPr>
          <w:b/>
          <w:u w:val="single"/>
        </w:rPr>
        <w:t xml:space="preserve">764645</w:t>
      </w:r>
    </w:p>
    <w:p>
      <w:r>
        <w:t xml:space="preserve">Äiti, miksi porsaat lähtivät pois äidin luota?   ...... Ajaaaa, he menivät kutsumaan sutta metsään syntymäpäiväksi! 😂😂😂😂#Jaki</w:t>
      </w:r>
    </w:p>
    <w:p>
      <w:r>
        <w:rPr>
          <w:b/>
          <w:u w:val="single"/>
        </w:rPr>
        <w:t xml:space="preserve">764646</w:t>
      </w:r>
    </w:p>
    <w:p>
      <w:r>
        <w:t xml:space="preserve">@butalskipolicaj @Mateja13152294 Jansa peri 85 meistä kommunisteista, jotka viettivät 70 vuotta sen rakentamiseen.</w:t>
      </w:r>
    </w:p>
    <w:p>
      <w:r>
        <w:rPr>
          <w:b/>
          <w:u w:val="single"/>
        </w:rPr>
        <w:t xml:space="preserve">764647</w:t>
      </w:r>
    </w:p>
    <w:p>
      <w:r>
        <w:t xml:space="preserve">@DamirCrncec Millaisessa vukojebinassa asun ja ruokin näitä kommunistisikoja.Milloin Slovenian äänestysvasikat näkevät valon????</w:t>
      </w:r>
    </w:p>
    <w:p>
      <w:r>
        <w:rPr>
          <w:b/>
          <w:u w:val="single"/>
        </w:rPr>
        <w:t xml:space="preserve">764648</w:t>
      </w:r>
    </w:p>
    <w:p>
      <w:r>
        <w:t xml:space="preserve">Tähtitieteilijät saavat vihdoin selville mistä @luka7doncic on kotoisin Hubble-teleskoopin avulla 🌟🚀🏀🏅 https://t.co/xHiQ6HgX0L</w:t>
      </w:r>
    </w:p>
    <w:p>
      <w:r>
        <w:rPr>
          <w:b/>
          <w:u w:val="single"/>
        </w:rPr>
        <w:t xml:space="preserve">764649</w:t>
      </w:r>
    </w:p>
    <w:p>
      <w:r>
        <w:t xml:space="preserve">Erityinen helvetin ympyrä niille yksityismiehille, jotka antavat pyytää itseään tekemään kauppaa.</w:t>
        <w:br/>
        <w:br/>
        <w:t xml:space="preserve"> Anna Cambridge Analytican ottaa kaikki tietosi ja tarjota ne kilpailijoille!</w:t>
      </w:r>
    </w:p>
    <w:p>
      <w:r>
        <w:rPr>
          <w:b/>
          <w:u w:val="single"/>
        </w:rPr>
        <w:t xml:space="preserve">764650</w:t>
      </w:r>
    </w:p>
    <w:p>
      <w:r>
        <w:t xml:space="preserve">@rokjarc @TinoMamic @Domovina_je Franc Bogovič olisi ulkona. Vasemmistopuolueen olisi kuitenkin pitänyt saada 13 tuhatta ääntä enemmän.</w:t>
      </w:r>
    </w:p>
    <w:p>
      <w:r>
        <w:rPr>
          <w:b/>
          <w:u w:val="single"/>
        </w:rPr>
        <w:t xml:space="preserve">764651</w:t>
      </w:r>
    </w:p>
    <w:p>
      <w:r>
        <w:t xml:space="preserve">Hän on jo kauan sitten estänyt hänet, ne, jotka vielä näkevät hänet ladata hyvää tarkoittavia neuvoja:</w:t>
      </w:r>
    </w:p>
    <w:p>
      <w:r>
        <w:rPr>
          <w:b/>
          <w:u w:val="single"/>
        </w:rPr>
        <w:t xml:space="preserve">764652</w:t>
      </w:r>
    </w:p>
    <w:p>
      <w:r>
        <w:t xml:space="preserve">@Mauhlerca Käytän enemmän rahaa puhelimeeni kuin kampaajalle. Vuodesta 1989 lähtien. #chooseafrizura</w:t>
      </w:r>
    </w:p>
    <w:p>
      <w:r>
        <w:rPr>
          <w:b/>
          <w:u w:val="single"/>
        </w:rPr>
        <w:t xml:space="preserve">764653</w:t>
      </w:r>
    </w:p>
    <w:p>
      <w:r>
        <w:t xml:space="preserve">Olemme lähdössä Sloveniasta, seuraava pysähdyspaikka on Podgorica. 🐯 #dejmotigri #ABALiga2 https://t.co/6N3tZtxgGS https://t.co/6N3tZtxgGS</w:t>
      </w:r>
    </w:p>
    <w:p>
      <w:r>
        <w:rPr>
          <w:b/>
          <w:u w:val="single"/>
        </w:rPr>
        <w:t xml:space="preserve">764654</w:t>
      </w:r>
    </w:p>
    <w:p>
      <w:r>
        <w:t xml:space="preserve">@HanzaVon @BojanPozar näitä mutantteja on reilusti yli sata... ja on paljon ihmisiä, jotka eivät saa katsoa sormiensa alle...</w:t>
      </w:r>
    </w:p>
    <w:p>
      <w:r>
        <w:rPr>
          <w:b/>
          <w:u w:val="single"/>
        </w:rPr>
        <w:t xml:space="preserve">764655</w:t>
      </w:r>
    </w:p>
    <w:p>
      <w:r>
        <w:t xml:space="preserve">@Mojca84655391 Jee!!!! Ja kaikki hänen sosiaaliset taitonsa ovat menossa romukoppaan!!!!. Ful good 😍😍😍</w:t>
      </w:r>
    </w:p>
    <w:p>
      <w:r>
        <w:rPr>
          <w:b/>
          <w:u w:val="single"/>
        </w:rPr>
        <w:t xml:space="preserve">764656</w:t>
      </w:r>
    </w:p>
    <w:p>
      <w:r>
        <w:t xml:space="preserve">@MartinValic @Istefan1975 Jakelukuskit ovat vähiten alttiita sotkemaan teitä :)</w:t>
      </w:r>
    </w:p>
    <w:p>
      <w:r>
        <w:rPr>
          <w:b/>
          <w:u w:val="single"/>
        </w:rPr>
        <w:t xml:space="preserve">764657</w:t>
      </w:r>
    </w:p>
    <w:p>
      <w:r>
        <w:t xml:space="preserve">Spartakin sponsori maksaa 30 miljoonaa euroa #jalkapallo #jalkapallo #ligaprvakov - http://t.co/5R1vJMJn</w:t>
      </w:r>
    </w:p>
    <w:p>
      <w:r>
        <w:rPr>
          <w:b/>
          <w:u w:val="single"/>
        </w:rPr>
        <w:t xml:space="preserve">764658</w:t>
      </w:r>
    </w:p>
    <w:p>
      <w:r>
        <w:t xml:space="preserve">Štrukelj kiitti vanhempia siitä, että he toivat alle 4000 lasta kouluihin ja päiväkoteihin eri puolilla Sloveniaa lakon päivänä.</w:t>
      </w:r>
    </w:p>
    <w:p>
      <w:r>
        <w:rPr>
          <w:b/>
          <w:u w:val="single"/>
        </w:rPr>
        <w:t xml:space="preserve">764659</w:t>
      </w:r>
    </w:p>
    <w:p>
      <w:r>
        <w:t xml:space="preserve">Kiväärit, pistooli ja 737 luotia takavarikoitu kotietsinnöissä https://t.co/SyqFwG1JZR</w:t>
      </w:r>
    </w:p>
    <w:p>
      <w:r>
        <w:rPr>
          <w:b/>
          <w:u w:val="single"/>
        </w:rPr>
        <w:t xml:space="preserve">764660</w:t>
      </w:r>
    </w:p>
    <w:p>
      <w:r>
        <w:t xml:space="preserve">Tai miten erotuomari voi vaikuttaa ottelun lopputulokseen häpeä VAR:n pitäisi puuttua tähän https://t.co/xMv6Q0alcK</w:t>
      </w:r>
    </w:p>
    <w:p>
      <w:r>
        <w:rPr>
          <w:b/>
          <w:u w:val="single"/>
        </w:rPr>
        <w:t xml:space="preserve">764661</w:t>
      </w:r>
    </w:p>
    <w:p>
      <w:r>
        <w:t xml:space="preserve">@betmenka @DjJuvan 'vähemmän vakaa' sukupuoli on sanonta. Stereotyyppistäkö? Luulenpa, että 2000-luvulla voimme lopettaa tällaisen hölynpölyn, vai mitä?</w:t>
      </w:r>
    </w:p>
    <w:p>
      <w:r>
        <w:rPr>
          <w:b/>
          <w:u w:val="single"/>
        </w:rPr>
        <w:t xml:space="preserve">764662</w:t>
      </w:r>
    </w:p>
    <w:p>
      <w:r>
        <w:t xml:space="preserve">Kretiinit juhlivat Dražgosheja kuten serbit juhlivat suurinta tappiotaan, Kosovon taistelua ! https://t.co/0A9MgjeUue</w:t>
      </w:r>
    </w:p>
    <w:p>
      <w:r>
        <w:rPr>
          <w:b/>
          <w:u w:val="single"/>
        </w:rPr>
        <w:t xml:space="preserve">764663</w:t>
      </w:r>
    </w:p>
    <w:p>
      <w:r>
        <w:t xml:space="preserve">Ihmiset lahjoittavat palomiehille palkastaan, mutta vapaaehtoiset palokunnat joutuvat silti maksamaan arvonlisäveroa kalustoa ostaessaan 😠😡😡😠 https://t.co/XKaEw7CzRW</w:t>
      </w:r>
    </w:p>
    <w:p>
      <w:r>
        <w:rPr>
          <w:b/>
          <w:u w:val="single"/>
        </w:rPr>
        <w:t xml:space="preserve">764664</w:t>
      </w:r>
    </w:p>
    <w:p>
      <w:r>
        <w:t xml:space="preserve">Useita loukkaantui jalostamon tulipalossa Etelä-Saksassa</w:t>
        <w:br/>
        <w:t xml:space="preserve">https://t.co/k0ziyKZBdW https://t.co/j4b7HXkYCp</w:t>
      </w:r>
    </w:p>
    <w:p>
      <w:r>
        <w:rPr>
          <w:b/>
          <w:u w:val="single"/>
        </w:rPr>
        <w:t xml:space="preserve">764665</w:t>
      </w:r>
    </w:p>
    <w:p>
      <w:r>
        <w:t xml:space="preserve">@marijanli Voi, Matjaž, Matjaž, hän on OK poika, mutta hän ei ole kameroille, koska hän ampuu sellaisia ihmisiä, jotka SD leikkaa alas.😎</w:t>
      </w:r>
    </w:p>
    <w:p>
      <w:r>
        <w:rPr>
          <w:b/>
          <w:u w:val="single"/>
        </w:rPr>
        <w:t xml:space="preserve">764666</w:t>
      </w:r>
    </w:p>
    <w:p>
      <w:r>
        <w:t xml:space="preserve">Yritän katsoa televisiota tamalien kanssa. Mars haluaa, että lähetän hänet pois, mutta Kuu nukkuu 3/4 unta. https://t.co/DEvnvEmAkj</w:t>
      </w:r>
    </w:p>
    <w:p>
      <w:r>
        <w:rPr>
          <w:b/>
          <w:u w:val="single"/>
        </w:rPr>
        <w:t xml:space="preserve">764667</w:t>
      </w:r>
    </w:p>
    <w:p>
      <w:r>
        <w:t xml:space="preserve">@RLjubljana @Moj_ca mhm. isiemme sukupolvi on tunnettu kotitöiden tasaisesta jakautumisesta.</w:t>
      </w:r>
    </w:p>
    <w:p>
      <w:r>
        <w:rPr>
          <w:b/>
          <w:u w:val="single"/>
        </w:rPr>
        <w:t xml:space="preserve">764668</w:t>
      </w:r>
    </w:p>
    <w:p>
      <w:r>
        <w:t xml:space="preserve">@KogojSlavko @MitjaIrsic @freewiseguy Hänen pitäisi pakata siihen Manifesti isänmaalle.</w:t>
      </w:r>
    </w:p>
    <w:p>
      <w:r>
        <w:rPr>
          <w:b/>
          <w:u w:val="single"/>
        </w:rPr>
        <w:t xml:space="preserve">764669</w:t>
      </w:r>
    </w:p>
    <w:p>
      <w:r>
        <w:t xml:space="preserve">Bernard Brščičin uusi kolumni: Uusi vasemmisto, degeneroitunut vasemmisto https://t.co/ZwrspJiI74 via @Nova24TV</w:t>
      </w:r>
    </w:p>
    <w:p>
      <w:r>
        <w:rPr>
          <w:b/>
          <w:u w:val="single"/>
        </w:rPr>
        <w:t xml:space="preserve">764670</w:t>
      </w:r>
    </w:p>
    <w:p>
      <w:r>
        <w:t xml:space="preserve">Espanjan liikkuvuuskeskus isännöi Fast and the Furious -sarjan uutta spektaakkelia ennen ensi-iltaa https://t.co/bX2TBNnwey https://t.co/OI6a0S52od</w:t>
      </w:r>
    </w:p>
    <w:p>
      <w:r>
        <w:rPr>
          <w:b/>
          <w:u w:val="single"/>
        </w:rPr>
        <w:t xml:space="preserve">764671</w:t>
      </w:r>
    </w:p>
    <w:p>
      <w:r>
        <w:t xml:space="preserve">@ABratusek Lue uudelleen, mitä kirjoitit... Tämä on yksi Bhutanin aforismeista.</w:t>
      </w:r>
    </w:p>
    <w:p>
      <w:r>
        <w:rPr>
          <w:b/>
          <w:u w:val="single"/>
        </w:rPr>
        <w:t xml:space="preserve">764672</w:t>
      </w:r>
    </w:p>
    <w:p>
      <w:r>
        <w:t xml:space="preserve">@spagetyuse @BlazLah @vanjadolzan @iCinober @NusaZajc @KajzerFranc Ei perunoita.</w:t>
      </w:r>
    </w:p>
    <w:p>
      <w:r>
        <w:rPr>
          <w:b/>
          <w:u w:val="single"/>
        </w:rPr>
        <w:t xml:space="preserve">764673</w:t>
      </w:r>
    </w:p>
    <w:p>
      <w:r>
        <w:t xml:space="preserve">@Bilkoselektion @IgorGaberc @PSlajnar @alojztetickovi3 No kyllä... Ei niin paljon raiskauksia lukiossa</w:t>
      </w:r>
    </w:p>
    <w:p>
      <w:r>
        <w:rPr>
          <w:b/>
          <w:u w:val="single"/>
        </w:rPr>
        <w:t xml:space="preserve">764674</w:t>
      </w:r>
    </w:p>
    <w:p>
      <w:r>
        <w:t xml:space="preserve">@O_Suzana Tiedätkö, Orbit airwavesin mustat purutabletit maistuvat täsmälleen samalta kuin plombobacci, Bronhi.</w:t>
      </w:r>
    </w:p>
    <w:p>
      <w:r>
        <w:rPr>
          <w:b/>
          <w:u w:val="single"/>
        </w:rPr>
        <w:t xml:space="preserve">764675</w:t>
      </w:r>
    </w:p>
    <w:p>
      <w:r>
        <w:t xml:space="preserve">He yrittävät huijata minua samalla tavalla 😂</w:t>
        <w:br/>
        <w:t xml:space="preserve">Autoilijat, varokaa, ulkomailta tulee uusi huijaus https://t.co/YPoh6nE5vy via @SiolNEWS</w:t>
      </w:r>
    </w:p>
    <w:p>
      <w:r>
        <w:rPr>
          <w:b/>
          <w:u w:val="single"/>
        </w:rPr>
        <w:t xml:space="preserve">764676</w:t>
      </w:r>
    </w:p>
    <w:p>
      <w:r>
        <w:t xml:space="preserve">@mcanzutti @MareAndi Predator aivot. Ja niiden aiheuttama pelko ja kauhu on ruokaa mustille jumalille.</w:t>
      </w:r>
    </w:p>
    <w:p>
      <w:r>
        <w:rPr>
          <w:b/>
          <w:u w:val="single"/>
        </w:rPr>
        <w:t xml:space="preserve">764677</w:t>
      </w:r>
    </w:p>
    <w:p>
      <w:r>
        <w:t xml:space="preserve">Pelaan parhaillaan Biathlon Maniaa. Tule mukaan ja yritä voittaa minut! https://t.co/l1cDxvb5PN</w:t>
      </w:r>
    </w:p>
    <w:p>
      <w:r>
        <w:rPr>
          <w:b/>
          <w:u w:val="single"/>
        </w:rPr>
        <w:t xml:space="preserve">764678</w:t>
      </w:r>
    </w:p>
    <w:p>
      <w:r>
        <w:t xml:space="preserve">@Medeja_7 @ArtGotar Aion kehua sitä, jonka kanssa vitsailin fb:ssä tw:ssä. Hän on jo tehnyt väitöskirjansa!</w:t>
      </w:r>
    </w:p>
    <w:p>
      <w:r>
        <w:rPr>
          <w:b/>
          <w:u w:val="single"/>
        </w:rPr>
        <w:t xml:space="preserve">764679</w:t>
      </w:r>
    </w:p>
    <w:p>
      <w:r>
        <w:t xml:space="preserve">@DKopse hahahahahahahahahaha...olet kuin lapsi...ja lankeat jokaiseen poliitikkojen provokaatioon...hahahahahaha...hiekkalaatikko...</w:t>
      </w:r>
    </w:p>
    <w:p>
      <w:r>
        <w:rPr>
          <w:b/>
          <w:u w:val="single"/>
        </w:rPr>
        <w:t xml:space="preserve">764680</w:t>
      </w:r>
    </w:p>
    <w:p>
      <w:r>
        <w:t xml:space="preserve">@RRavnikar @strankaSD @JernejPikalo Ja kenen rahoilla se maksettaisiin! Meidän rahojamme ( koska he ovat muutenkin velkaa)! Miksi he sitten kehuskelevat!</w:t>
      </w:r>
    </w:p>
    <w:p>
      <w:r>
        <w:rPr>
          <w:b/>
          <w:u w:val="single"/>
        </w:rPr>
        <w:t xml:space="preserve">764681</w:t>
      </w:r>
    </w:p>
    <w:p>
      <w:r>
        <w:t xml:space="preserve">#Marraskuun romahdus on malliesimerkki siitä, mitä keskittäminen aiheuttaa. Se tyhjentää ja tuhoaa alueen täysin. https://t.co/1JSazGkk4B</w:t>
      </w:r>
    </w:p>
    <w:p>
      <w:r>
        <w:rPr>
          <w:b/>
          <w:u w:val="single"/>
        </w:rPr>
        <w:t xml:space="preserve">764682</w:t>
      </w:r>
    </w:p>
    <w:p>
      <w:r>
        <w:t xml:space="preserve">@BojanPozar Millaiset ääriainekset hyökkäävät niin hyvän ja omistautuneen pormestarin paikkaan? Idiootit! 😠</w:t>
      </w:r>
    </w:p>
    <w:p>
      <w:r>
        <w:rPr>
          <w:b/>
          <w:u w:val="single"/>
        </w:rPr>
        <w:t xml:space="preserve">764683</w:t>
      </w:r>
    </w:p>
    <w:p>
      <w:r>
        <w:t xml:space="preserve">@MajdaSirca Ja tämä twiitti on yksinomaan Slovenian asevoimien ylistämiseksi. Kenede.</w:t>
      </w:r>
    </w:p>
    <w:p>
      <w:r>
        <w:rPr>
          <w:b/>
          <w:u w:val="single"/>
        </w:rPr>
        <w:t xml:space="preserve">764684</w:t>
      </w:r>
    </w:p>
    <w:p>
      <w:r>
        <w:t xml:space="preserve">3.C-oppilaat istuvat Euroopan parlamentissa</w:t>
        <w:br/>
        <w:br/>
        <w:t xml:space="preserve">https://t.co/nBvXAvODHN https://t.co/nBvXAvODHN</w:t>
      </w:r>
    </w:p>
    <w:p>
      <w:r>
        <w:rPr>
          <w:b/>
          <w:u w:val="single"/>
        </w:rPr>
        <w:t xml:space="preserve">764685</w:t>
      </w:r>
    </w:p>
    <w:p>
      <w:r>
        <w:t xml:space="preserve">@lucijausaj @NormaMKorosec En ole varma, miksi näin teräviä kommentteja !!!! SDS vaatii, ettei laittomia maahanmuuttajia tule lainkaan</w:t>
      </w:r>
    </w:p>
    <w:p>
      <w:r>
        <w:rPr>
          <w:b/>
          <w:u w:val="single"/>
        </w:rPr>
        <w:t xml:space="preserve">764686</w:t>
      </w:r>
    </w:p>
    <w:p>
      <w:r>
        <w:t xml:space="preserve">Haloze: Lähes 4000 uutta liittymää huipputason valokuituverkkoon tulossa pian https://t.co/GIAPh3FhDx</w:t>
      </w:r>
    </w:p>
    <w:p>
      <w:r>
        <w:rPr>
          <w:b/>
          <w:u w:val="single"/>
        </w:rPr>
        <w:t xml:space="preserve">764687</w:t>
      </w:r>
    </w:p>
    <w:p>
      <w:r>
        <w:t xml:space="preserve">Slovenian älymystö oli oikealla puolella, yhteistyötä fasistien ja natsien kanssa tuskin voi kutsua älykkääksi.</w:t>
      </w:r>
    </w:p>
    <w:p>
      <w:r>
        <w:rPr>
          <w:b/>
          <w:u w:val="single"/>
        </w:rPr>
        <w:t xml:space="preserve">764688</w:t>
      </w:r>
    </w:p>
    <w:p>
      <w:r>
        <w:t xml:space="preserve">@tasosedova @karmennovak @konjos @tetapoli Jos he ostavat tupla-okalan, vien heidät treffeille.</w:t>
      </w:r>
    </w:p>
    <w:p>
      <w:r>
        <w:rPr>
          <w:b/>
          <w:u w:val="single"/>
        </w:rPr>
        <w:t xml:space="preserve">764689</w:t>
      </w:r>
    </w:p>
    <w:p>
      <w:r>
        <w:t xml:space="preserve">@PreglArjan @GregorVirant1 @ZigaTurk Tietenkin, koska tappion, avuttomuuden ja varman romahduksen ensimmäinen tiili on jo upotettu muurin ensimmäiseen tiileen.</w:t>
      </w:r>
    </w:p>
    <w:p>
      <w:r>
        <w:rPr>
          <w:b/>
          <w:u w:val="single"/>
        </w:rPr>
        <w:t xml:space="preserve">764690</w:t>
      </w:r>
    </w:p>
    <w:p>
      <w:r>
        <w:t xml:space="preserve">@hrastelj Kasvit tai tomaatit ovat vain terveellisempiä, mutta sinun pitäisi tehdä siitä teetä terveydellesi.</w:t>
      </w:r>
    </w:p>
    <w:p>
      <w:r>
        <w:rPr>
          <w:b/>
          <w:u w:val="single"/>
        </w:rPr>
        <w:t xml:space="preserve">764691</w:t>
      </w:r>
    </w:p>
    <w:p>
      <w:r>
        <w:t xml:space="preserve">Minä, kun olen presidentti, Brankot ja Vinkot epäonnistuvat jälleen interpellation kanssa. https://t.co/p0XOmymMwf</w:t>
      </w:r>
    </w:p>
    <w:p>
      <w:r>
        <w:rPr>
          <w:b/>
          <w:u w:val="single"/>
        </w:rPr>
        <w:t xml:space="preserve">764692</w:t>
      </w:r>
    </w:p>
    <w:p>
      <w:r>
        <w:t xml:space="preserve">#BottleCapChallenge on tarkoitettu amatööreille. Todellinen steiermarkilainen osaa avata pullon haarukalla ja pullon hampaillaan. #sampovem</w:t>
      </w:r>
    </w:p>
    <w:p>
      <w:r>
        <w:rPr>
          <w:b/>
          <w:u w:val="single"/>
        </w:rPr>
        <w:t xml:space="preserve">764693</w:t>
      </w:r>
    </w:p>
    <w:p>
      <w:r>
        <w:t xml:space="preserve">Epidemian pelko! 130 laitonta siirtolaista raavittiin Sarajevon lähellä | Nova24TV https://t.co/vWczx4Ik3X https://t.co/vWczx4Ik3X</w:t>
      </w:r>
    </w:p>
    <w:p>
      <w:r>
        <w:rPr>
          <w:b/>
          <w:u w:val="single"/>
        </w:rPr>
        <w:t xml:space="preserve">764694</w:t>
      </w:r>
    </w:p>
    <w:p>
      <w:r>
        <w:t xml:space="preserve">Ensin kastelen sen pesun jälkeen, sitten se kuivuu, koska #sumu #perilo</w:t>
      </w:r>
    </w:p>
    <w:p>
      <w:r>
        <w:rPr>
          <w:b/>
          <w:u w:val="single"/>
        </w:rPr>
        <w:t xml:space="preserve">764695</w:t>
      </w:r>
    </w:p>
    <w:p>
      <w:r>
        <w:t xml:space="preserve">@tomltoml ...Titanicilla ei ollut teriä...</w:t>
        <w:br/>
        <w:t xml:space="preserve"> ...tämä kokonaisuus soi vielä, kun 3/4 veneestä on veden alla...</w:t>
      </w:r>
    </w:p>
    <w:p>
      <w:r>
        <w:rPr>
          <w:b/>
          <w:u w:val="single"/>
        </w:rPr>
        <w:t xml:space="preserve">764696</w:t>
      </w:r>
    </w:p>
    <w:p>
      <w:r>
        <w:t xml:space="preserve">Stalinin sanotaan tuhonneen (polttaneen, purkaneen) 30 000 kirkkoa, Putinin sanotaan rakentaneen 20 000. #sampovem</w:t>
      </w:r>
    </w:p>
    <w:p>
      <w:r>
        <w:rPr>
          <w:b/>
          <w:u w:val="single"/>
        </w:rPr>
        <w:t xml:space="preserve">764697</w:t>
      </w:r>
    </w:p>
    <w:p>
      <w:r>
        <w:t xml:space="preserve">@CUTlzpravy @JirkaVaclav Joo, koska oikeastaan kaikki kylässä asuvat ovat idiootteja. Voi luoja.</w:t>
      </w:r>
    </w:p>
    <w:p>
      <w:r>
        <w:rPr>
          <w:b/>
          <w:u w:val="single"/>
        </w:rPr>
        <w:t xml:space="preserve">764698</w:t>
      </w:r>
    </w:p>
    <w:p>
      <w:r>
        <w:t xml:space="preserve">Kaulakoru flanellia ja koristehelmiä | asseenontv.si https://t.co/VCf3FTJN7n</w:t>
      </w:r>
    </w:p>
    <w:p>
      <w:r>
        <w:rPr>
          <w:b/>
          <w:u w:val="single"/>
        </w:rPr>
        <w:t xml:space="preserve">764699</w:t>
      </w:r>
    </w:p>
    <w:p>
      <w:r>
        <w:t xml:space="preserve">Huomenna Triestessä pelattavaan Triestina-Pisa-otteluun odotetaan yli 20 000 katsojaa. Jos Triestina ei häviä, se nousee Serie B:hen. #jalkapallo #triest #triestina</w:t>
      </w:r>
    </w:p>
    <w:p>
      <w:r>
        <w:rPr>
          <w:b/>
          <w:u w:val="single"/>
        </w:rPr>
        <w:t xml:space="preserve">764700</w:t>
      </w:r>
    </w:p>
    <w:p>
      <w:r>
        <w:t xml:space="preserve">@mojcaskrinjar @pikapoka_jelen Järjestelmän, koulujen ym. muuttamiseksi! Butale!</w:t>
      </w:r>
    </w:p>
    <w:p>
      <w:r>
        <w:rPr>
          <w:b/>
          <w:u w:val="single"/>
        </w:rPr>
        <w:t xml:space="preserve">764701</w:t>
      </w:r>
    </w:p>
    <w:p>
      <w:r>
        <w:t xml:space="preserve">Älypuhelinten vahingoittuminen on yleistä, ja uusien ostaminen on suuri kustannus. Miksi ja miten vakuuttaa älypuhelin?https://t.co/1ifr5FPLDc</w:t>
      </w:r>
    </w:p>
    <w:p>
      <w:r>
        <w:rPr>
          <w:b/>
          <w:u w:val="single"/>
        </w:rPr>
        <w:t xml:space="preserve">764702</w:t>
      </w:r>
    </w:p>
    <w:p>
      <w:r>
        <w:t xml:space="preserve">@lucijausaj Heille tämä väkivalta on hyväksyttävää, koska he puolustavat jotain pahempaa ...he piiloutuvat totuudelta, heidän omatuntonsa palaa ...</w:t>
      </w:r>
    </w:p>
    <w:p>
      <w:r>
        <w:rPr>
          <w:b/>
          <w:u w:val="single"/>
        </w:rPr>
        <w:t xml:space="preserve">764703</w:t>
      </w:r>
    </w:p>
    <w:p>
      <w:r>
        <w:t xml:space="preserve">@andrejLac @zostko @strankaSDS Parempi on se, joka oli hallituksessa 5 vuotta, koska hän on IHMINEN kuin muut, jotka olivat korruptoituneita luusereita 25 vuotta!</w:t>
      </w:r>
    </w:p>
    <w:p>
      <w:r>
        <w:rPr>
          <w:b/>
          <w:u w:val="single"/>
        </w:rPr>
        <w:t xml:space="preserve">764704</w:t>
      </w:r>
    </w:p>
    <w:p>
      <w:r>
        <w:t xml:space="preserve">@lucijausaj Järjestelmää on tällä välin parannettu. Rikkaat toivottavat maahanmuuttajat tervetulleiksi ja köyhät ruokkivat heidät... joten...</w:t>
      </w:r>
    </w:p>
    <w:p>
      <w:r>
        <w:rPr>
          <w:b/>
          <w:u w:val="single"/>
        </w:rPr>
        <w:t xml:space="preserve">764705</w:t>
      </w:r>
    </w:p>
    <w:p>
      <w:r>
        <w:t xml:space="preserve">Taistelu Krvavecista: Janša väittää, että hänellä on rahaa, mutta missä on juoni? https://t.co/5UWHT89lwD</w:t>
      </w:r>
    </w:p>
    <w:p>
      <w:r>
        <w:rPr>
          <w:b/>
          <w:u w:val="single"/>
        </w:rPr>
        <w:t xml:space="preserve">764706</w:t>
      </w:r>
    </w:p>
    <w:p>
      <w:r>
        <w:t xml:space="preserve">@DKopse @Nova24TV Kroatialaiset sanovat: taistele gladia, rata ja lihavaa sosiaalidemokraattia vastaan! Ja kuinka oikeassa he ovatkaan.</w:t>
      </w:r>
    </w:p>
    <w:p>
      <w:r>
        <w:rPr>
          <w:b/>
          <w:u w:val="single"/>
        </w:rPr>
        <w:t xml:space="preserve">764707</w:t>
      </w:r>
    </w:p>
    <w:p>
      <w:r>
        <w:t xml:space="preserve">Uusi suola-ammunta Yhdysvalloissa. Ilmeisesti ajatukset ja rukoukset auttavat paljon.</w:t>
      </w:r>
    </w:p>
    <w:p>
      <w:r>
        <w:rPr>
          <w:b/>
          <w:u w:val="single"/>
        </w:rPr>
        <w:t xml:space="preserve">764708</w:t>
      </w:r>
    </w:p>
    <w:p>
      <w:r>
        <w:t xml:space="preserve">@Alex4aleksandra Koko laivalastillinen parrakkaita isoäitejä... ja joitakin XXXL-varusteltuja isoisiä varmistamaan eurooppalaisten naisten korkeampi syntyvyys...</w:t>
      </w:r>
    </w:p>
    <w:p>
      <w:r>
        <w:rPr>
          <w:b/>
          <w:u w:val="single"/>
        </w:rPr>
        <w:t xml:space="preserve">764709</w:t>
      </w:r>
    </w:p>
    <w:p>
      <w:r>
        <w:t xml:space="preserve">@lucijausaj Vaikka on olemassa toinen totuus, että yhden Titon ongelma olisi hänen neutralisoimisensa, tänään minulla on tunne, että meillä on 220+ niitä.</w:t>
      </w:r>
    </w:p>
    <w:p>
      <w:r>
        <w:rPr>
          <w:b/>
          <w:u w:val="single"/>
        </w:rPr>
        <w:t xml:space="preserve">764710</w:t>
      </w:r>
    </w:p>
    <w:p>
      <w:r>
        <w:t xml:space="preserve">hän ei käyttänyt mustia solmioita Trumpin virkaanastujaisissa. Tämä Lolek- ja Bolek-tyyli ylittää kaiken, sitä ei voi voittaa https://t.co/hRVDrr3hfw</w:t>
      </w:r>
    </w:p>
    <w:p>
      <w:r>
        <w:rPr>
          <w:b/>
          <w:u w:val="single"/>
        </w:rPr>
        <w:t xml:space="preserve">764711</w:t>
      </w:r>
    </w:p>
    <w:p>
      <w:r>
        <w:t xml:space="preserve">@grobo1 Kyllä, crn. Se on nafila baari, mutta pec ei aina toimi nollauksen jälkeen. No niin 😁. Kiitos!</w:t>
      </w:r>
    </w:p>
    <w:p>
      <w:r>
        <w:rPr>
          <w:b/>
          <w:u w:val="single"/>
        </w:rPr>
        <w:t xml:space="preserve">764712</w:t>
      </w:r>
    </w:p>
    <w:p>
      <w:r>
        <w:t xml:space="preserve">Kuvittele nyt, että kuolet ja tämä on viimeinen twiitti, jonka kirjoitat.</w:t>
        <w:br/>
        <w:br/>
        <w:t xml:space="preserve"> *jakaa puolet aikajanasta, vittu*</w:t>
      </w:r>
    </w:p>
    <w:p>
      <w:r>
        <w:rPr>
          <w:b/>
          <w:u w:val="single"/>
        </w:rPr>
        <w:t xml:space="preserve">764713</w:t>
      </w:r>
    </w:p>
    <w:p>
      <w:r>
        <w:t xml:space="preserve">Vain Serbia voi keksiä, että Venäjällä estettiin terrori-isku...</w:t>
        <w:br/>
        <w:t xml:space="preserve">kyllä... Vucicia vastaan tehtiin terrori-isku,</w:t>
      </w:r>
    </w:p>
    <w:p>
      <w:r>
        <w:rPr>
          <w:b/>
          <w:u w:val="single"/>
        </w:rPr>
        <w:t xml:space="preserve">764714</w:t>
      </w:r>
    </w:p>
    <w:p>
      <w:r>
        <w:t xml:space="preserve">@butalskipolicaj Olet niin aivoton, ettet ymmärrä sarkasmia, ei peiteltyä eikä avointa https://t.co/KYreX2ChRQ</w:t>
      </w:r>
    </w:p>
    <w:p>
      <w:r>
        <w:rPr>
          <w:b/>
          <w:u w:val="single"/>
        </w:rPr>
        <w:t xml:space="preserve">764715</w:t>
      </w:r>
    </w:p>
    <w:p>
      <w:r>
        <w:t xml:space="preserve">Tämä.... on vitsi, sirkus, hokkuspokkus-bumm... En tarvitse presidenttiä. Anna palaa, kyllä.</w:t>
      </w:r>
    </w:p>
    <w:p>
      <w:r>
        <w:rPr>
          <w:b/>
          <w:u w:val="single"/>
        </w:rPr>
        <w:t xml:space="preserve">764716</w:t>
      </w:r>
    </w:p>
    <w:p>
      <w:r>
        <w:t xml:space="preserve">@MarjeticaM Mutta näin se menee... se, joka ei pysty maksamaan 1000 euron nettopalkkaa, sulkee työpaikkansa.</w:t>
      </w:r>
    </w:p>
    <w:p>
      <w:r>
        <w:rPr>
          <w:b/>
          <w:u w:val="single"/>
        </w:rPr>
        <w:t xml:space="preserve">764717</w:t>
      </w:r>
    </w:p>
    <w:p>
      <w:r>
        <w:t xml:space="preserve">Tohtori, vaimollani on kurkkukipu ja hän on menettänyt äänensä.</w:t>
        <w:t xml:space="preserve">Mitä minun pitäisi tehdä?</w:t>
        <w:br/>
        <w:br/>
        <w:t xml:space="preserve">- Mies, nauti 😂</w:t>
      </w:r>
    </w:p>
    <w:p>
      <w:r>
        <w:rPr>
          <w:b/>
          <w:u w:val="single"/>
        </w:rPr>
        <w:t xml:space="preserve">764718</w:t>
      </w:r>
    </w:p>
    <w:p>
      <w:r>
        <w:t xml:space="preserve">Pitääkö paikkansa, että omaisuusvakuutus on järjestettävä pankin kautta, vai voiko sen järjestää itse?</w:t>
      </w:r>
    </w:p>
    <w:p>
      <w:r>
        <w:rPr>
          <w:b/>
          <w:u w:val="single"/>
        </w:rPr>
        <w:t xml:space="preserve">764719</w:t>
      </w:r>
    </w:p>
    <w:p>
      <w:r>
        <w:t xml:space="preserve">@nejkom @MatjazLicer @ZaresGregor Ongelma on, että jos se ei ole Mahnić, se on joku muu. #cretenization</w:t>
      </w:r>
    </w:p>
    <w:p>
      <w:r>
        <w:rPr>
          <w:b/>
          <w:u w:val="single"/>
        </w:rPr>
        <w:t xml:space="preserve">764720</w:t>
      </w:r>
    </w:p>
    <w:p>
      <w:r>
        <w:t xml:space="preserve">Pelaan parhaillaan Biathlon Maniaa. Tule mukaan ja yritä voittaa minut! http://t.co/pVZjxa6olR</w:t>
      </w:r>
    </w:p>
    <w:p>
      <w:r>
        <w:rPr>
          <w:b/>
          <w:u w:val="single"/>
        </w:rPr>
        <w:t xml:space="preserve">764721</w:t>
      </w:r>
    </w:p>
    <w:p>
      <w:r>
        <w:t xml:space="preserve">@SvitBrinovsek @Fitzroy1985 @BanicGregor Minua vastaan hyökkää kolmikko ääliöitä.</w:t>
        <w:br/>
        <w:t xml:space="preserve"> Aion tyrmätä hänet puolueellisesti.</w:t>
      </w:r>
    </w:p>
    <w:p>
      <w:r>
        <w:rPr>
          <w:b/>
          <w:u w:val="single"/>
        </w:rPr>
        <w:t xml:space="preserve">764722</w:t>
      </w:r>
    </w:p>
    <w:p>
      <w:r>
        <w:t xml:space="preserve">Ei ihme, ettemme halua asevelvollisuutta, jos tiedekunnassa, jossa opetetaan puolustusopintoja, ei tehdä eroa miesten ja naisten sukupuolielinten välillä! #fdv</w:t>
      </w:r>
    </w:p>
    <w:p>
      <w:r>
        <w:rPr>
          <w:b/>
          <w:u w:val="single"/>
        </w:rPr>
        <w:t xml:space="preserve">764723</w:t>
      </w:r>
    </w:p>
    <w:p>
      <w:r>
        <w:t xml:space="preserve">Mikä on se, joka lopulta nostaa ihmisen tähtiin?</w:t>
        <w:br/>
        <w:t xml:space="preserve">#govicatelesa #MehkeSkills #SoftSkills #DeltaLifeCoaching</w:t>
        <w:br/>
        <w:t xml:space="preserve">https://t.co/KuYDboTKOu</w:t>
      </w:r>
    </w:p>
    <w:p>
      <w:r>
        <w:rPr>
          <w:b/>
          <w:u w:val="single"/>
        </w:rPr>
        <w:t xml:space="preserve">764724</w:t>
      </w:r>
    </w:p>
    <w:p>
      <w:r>
        <w:t xml:space="preserve">Täydellinen aamiainen lumisen päivän alkuun ...</w:t>
        <w:br/>
        <w:t xml:space="preserve"> #gustpikasi https://t.co/8u5EjsRYE4</w:t>
      </w:r>
    </w:p>
    <w:p>
      <w:r>
        <w:rPr>
          <w:b/>
          <w:u w:val="single"/>
        </w:rPr>
        <w:t xml:space="preserve">764725</w:t>
      </w:r>
    </w:p>
    <w:p>
      <w:r>
        <w:t xml:space="preserve">Katso, miten valmistetaan kvitteniteetä, miten tehdään palovammoja auttavaa salvaa ja miten valmistetaan... https://t.co/WWy0bw5zF0...</w:t>
      </w:r>
    </w:p>
    <w:p>
      <w:r>
        <w:rPr>
          <w:b/>
          <w:u w:val="single"/>
        </w:rPr>
        <w:t xml:space="preserve">764726</w:t>
      </w:r>
    </w:p>
    <w:p>
      <w:r>
        <w:t xml:space="preserve">Haen Tamaugin päiväkodista ja näen hänet itkemässä opettajan sylissä.</w:t>
        <w:br/>
        <w:t xml:space="preserve"> Silti kylmä sydämeni särkyy😭😭😭😭😭</w:t>
      </w:r>
    </w:p>
    <w:p>
      <w:r>
        <w:rPr>
          <w:b/>
          <w:u w:val="single"/>
        </w:rPr>
        <w:t xml:space="preserve">764727</w:t>
      </w:r>
    </w:p>
    <w:p>
      <w:r>
        <w:t xml:space="preserve">Tämä kalpea vanha nainen työskentelisi taas jollekin vähemmistölle...</w:t>
        <w:br/>
        <w:t xml:space="preserve"> Ja mitä me valitsemme kansanedustajamme tekemään tämän maan hyväksi tai ulkomaiden hyväksi????.</w:t>
      </w:r>
    </w:p>
    <w:p>
      <w:r>
        <w:rPr>
          <w:b/>
          <w:u w:val="single"/>
        </w:rPr>
        <w:t xml:space="preserve">764728</w:t>
      </w:r>
    </w:p>
    <w:p>
      <w:r>
        <w:t xml:space="preserve">Ilmastointi, internet, uima-allas, leikkikenttä, hiekkalaatikko, pöytätennis, keinut, pesukone, ilmaiset polkupyörät vieraille,.... https://t.co/wFEJTAHHJq...</w:t>
      </w:r>
    </w:p>
    <w:p>
      <w:r>
        <w:rPr>
          <w:b/>
          <w:u w:val="single"/>
        </w:rPr>
        <w:t xml:space="preserve">764729</w:t>
      </w:r>
    </w:p>
    <w:p>
      <w:r>
        <w:t xml:space="preserve">@bla_blaz Samaan aikaan he toteuttivat kommunistisen vallankumouksen ja tappoivat kaikki heitä vastustaneet.</w:t>
      </w:r>
    </w:p>
    <w:p>
      <w:r>
        <w:rPr>
          <w:b/>
          <w:u w:val="single"/>
        </w:rPr>
        <w:t xml:space="preserve">764730</w:t>
      </w:r>
    </w:p>
    <w:p>
      <w:r>
        <w:t xml:space="preserve">lopeta savukkeiden ostaminen ja mafiavaltion tukeminen! Osta tupakkaa mustasta pörssistä, se on vähemmän haitallista ja 20 eurolla voit polttaa koko kuukauden #tarca</w:t>
      </w:r>
    </w:p>
    <w:p>
      <w:r>
        <w:rPr>
          <w:b/>
          <w:u w:val="single"/>
        </w:rPr>
        <w:t xml:space="preserve">764731</w:t>
      </w:r>
    </w:p>
    <w:p>
      <w:r>
        <w:t xml:space="preserve">@BernardBrscic pullea. kirjoitat asioista, joista sinulla ei ole aavistustakaan. otacisi ei ole puolustanut heidän.... olemustaan.</w:t>
      </w:r>
    </w:p>
    <w:p>
      <w:r>
        <w:rPr>
          <w:b/>
          <w:u w:val="single"/>
        </w:rPr>
        <w:t xml:space="preserve">764732</w:t>
      </w:r>
    </w:p>
    <w:p>
      <w:r>
        <w:t xml:space="preserve">Vasemmistolainen RTV maksaa sairausvakuutuksen, joten mistä he tietävät, että julkinen terveydenhuolto ei ole ilmaista!</w:t>
      </w:r>
    </w:p>
    <w:p>
      <w:r>
        <w:rPr>
          <w:b/>
          <w:u w:val="single"/>
        </w:rPr>
        <w:t xml:space="preserve">764733</w:t>
      </w:r>
    </w:p>
    <w:p>
      <w:r>
        <w:t xml:space="preserve">Meidän @EMS_gp-gastroenterologien on yritettävä olla tarkempia hoidon pituuden suhteen.</w:t>
        <w:br/>
        <w:t xml:space="preserve"> Jos ei ongelmia 4 (eroosio) - 8 viikkoa (haavauma).</w:t>
      </w:r>
    </w:p>
    <w:p>
      <w:r>
        <w:rPr>
          <w:b/>
          <w:u w:val="single"/>
        </w:rPr>
        <w:t xml:space="preserve">764734</w:t>
      </w:r>
    </w:p>
    <w:p>
      <w:r>
        <w:t xml:space="preserve">@dratpirsna @YanchMb @_Almita__ Kysy @Pikowarulta, miten se on korealaisten ja palvelun kanssa. On helppoa antaa sinulle pari tuntia kusta.</w:t>
      </w:r>
    </w:p>
    <w:p>
      <w:r>
        <w:rPr>
          <w:b/>
          <w:u w:val="single"/>
        </w:rPr>
        <w:t xml:space="preserve">764735</w:t>
      </w:r>
    </w:p>
    <w:p>
      <w:r>
        <w:t xml:space="preserve">@toplovodar @Val202 maailma olisi murskattujen sydänten kumpu. sekoitettuna teräviin lasiesineisiin. ripoteltuna suolalla.</w:t>
      </w:r>
    </w:p>
    <w:p>
      <w:r>
        <w:rPr>
          <w:b/>
          <w:u w:val="single"/>
        </w:rPr>
        <w:t xml:space="preserve">764736</w:t>
      </w:r>
    </w:p>
    <w:p>
      <w:r>
        <w:t xml:space="preserve">@YanchMb Minulla on krapula! Ottakaa joku minusta kiinni, etten pyöräytä nuudelirullaani naapureiden väliin!</w:t>
      </w:r>
    </w:p>
    <w:p>
      <w:r>
        <w:rPr>
          <w:b/>
          <w:u w:val="single"/>
        </w:rPr>
        <w:t xml:space="preserve">764737</w:t>
      </w:r>
    </w:p>
    <w:p>
      <w:r>
        <w:t xml:space="preserve">@MihaMarkic @FranciKek Mielenkiintoista, miten kapitalismin vastustajat (eli kommunistit) teloitetaan osakejuonittelussa. 😀 @MihaMarkic @FranciKek</w:t>
      </w:r>
    </w:p>
    <w:p>
      <w:r>
        <w:rPr>
          <w:b/>
          <w:u w:val="single"/>
        </w:rPr>
        <w:t xml:space="preserve">764738</w:t>
      </w:r>
    </w:p>
    <w:p>
      <w:r>
        <w:t xml:space="preserve">@KatarinaJenko Sanoo, että tässä #irobotissa on aina parantamisen varaa.</w:t>
      </w:r>
    </w:p>
    <w:p>
      <w:r>
        <w:rPr>
          <w:b/>
          <w:u w:val="single"/>
        </w:rPr>
        <w:t xml:space="preserve">764739</w:t>
      </w:r>
    </w:p>
    <w:p>
      <w:r>
        <w:t xml:space="preserve">@polikarbonat L1 ruuvi kiristetty vai epäsymmetrinen ylikuormitus? 🤨</w:t>
      </w:r>
    </w:p>
    <w:p>
      <w:r>
        <w:rPr>
          <w:b/>
          <w:u w:val="single"/>
        </w:rPr>
        <w:t xml:space="preserve">764740</w:t>
      </w:r>
    </w:p>
    <w:p>
      <w:r>
        <w:t xml:space="preserve">@DanielKalan Se meni läpi... Ainoastaan nuo hakkaajat eivät osaa mennä alasti https://t.co/lqvUv0heIs</w:t>
      </w:r>
    </w:p>
    <w:p>
      <w:r>
        <w:rPr>
          <w:b/>
          <w:u w:val="single"/>
        </w:rPr>
        <w:t xml:space="preserve">764741</w:t>
      </w:r>
    </w:p>
    <w:p>
      <w:r>
        <w:t xml:space="preserve">En tiedä, miten Twitter twiittaa NBA-koripallosta, mutta en edes seuraa Siptarin koripalloilijoita liigassaan... tai koripalloa.</w:t>
      </w:r>
    </w:p>
    <w:p>
      <w:r>
        <w:rPr>
          <w:b/>
          <w:u w:val="single"/>
        </w:rPr>
        <w:t xml:space="preserve">764742</w:t>
      </w:r>
    </w:p>
    <w:p>
      <w:r>
        <w:t xml:space="preserve">Tällä viikolla ND:ssä: Katsokaa minua ja persettäni! - Instagram on sosiaalinen verkosto, jossa kaikki on täydellistä ja kiiltävää, mutta todellisuudessa...</w:t>
      </w:r>
    </w:p>
    <w:p>
      <w:r>
        <w:rPr>
          <w:b/>
          <w:u w:val="single"/>
        </w:rPr>
        <w:t xml:space="preserve">764743</w:t>
      </w:r>
    </w:p>
    <w:p>
      <w:r>
        <w:t xml:space="preserve">@edvardkadic Leipomot, huoltoasemat, apteekit jne., päivystys. Turistipaikat, etuoikeudet.</w:t>
      </w:r>
    </w:p>
    <w:p>
      <w:r>
        <w:rPr>
          <w:b/>
          <w:u w:val="single"/>
        </w:rPr>
        <w:t xml:space="preserve">764744</w:t>
      </w:r>
    </w:p>
    <w:p>
      <w:r>
        <w:t xml:space="preserve">@penzionist12 tiedätkö, että Slovenian oikeuslaitos on kärjessä tuomioiden määrässä asukasta kohden?...että se on pahempi kuin fasismi?</w:t>
      </w:r>
    </w:p>
    <w:p>
      <w:r>
        <w:rPr>
          <w:b/>
          <w:u w:val="single"/>
        </w:rPr>
        <w:t xml:space="preserve">764745</w:t>
      </w:r>
    </w:p>
    <w:p>
      <w:r>
        <w:t xml:space="preserve">@strankaSDS ei tuntenut maanjäristystä, koska epikeskus on merkitty punaisella tähdellä! https://t.co/QLUpEDMnnW</w:t>
      </w:r>
    </w:p>
    <w:p>
      <w:r>
        <w:rPr>
          <w:b/>
          <w:u w:val="single"/>
        </w:rPr>
        <w:t xml:space="preserve">764746</w:t>
      </w:r>
    </w:p>
    <w:p>
      <w:r>
        <w:t xml:space="preserve">@anejmehadzic @sivanosoroginja Hyvät opiskelijat ovat hyvin palkattuja...koska markkinat tekevät niin.....</w:t>
      </w:r>
    </w:p>
    <w:p>
      <w:r>
        <w:rPr>
          <w:b/>
          <w:u w:val="single"/>
        </w:rPr>
        <w:t xml:space="preserve">764747</w:t>
      </w:r>
    </w:p>
    <w:p>
      <w:r>
        <w:t xml:space="preserve">@MajFritz ei edes. aamulla olemme muka menossa rakennustöihin, mutta iltapäivällä hyppäämme raduhan ja olsevan välisen harjun yli.</w:t>
      </w:r>
    </w:p>
    <w:p>
      <w:r>
        <w:rPr>
          <w:b/>
          <w:u w:val="single"/>
        </w:rPr>
        <w:t xml:space="preserve">764748</w:t>
      </w:r>
    </w:p>
    <w:p>
      <w:r>
        <w:t xml:space="preserve">@si_supervizor Koska tiedän, kuka on harhaluuloisten tarinoiden kirjoittaja? Onko tässä jotain epäilyttävää?</w:t>
      </w:r>
    </w:p>
    <w:p>
      <w:r>
        <w:rPr>
          <w:b/>
          <w:u w:val="single"/>
        </w:rPr>
        <w:t xml:space="preserve">764749</w:t>
      </w:r>
    </w:p>
    <w:p>
      <w:r>
        <w:t xml:space="preserve">@IvankaKoprivc @LapSaso Älä bluffaa oikeistolaiset olivat vallassa ja tulos?????</w:t>
      </w:r>
    </w:p>
    <w:p>
      <w:r>
        <w:rPr>
          <w:b/>
          <w:u w:val="single"/>
        </w:rPr>
        <w:t xml:space="preserve">764750</w:t>
      </w:r>
    </w:p>
    <w:p>
      <w:r>
        <w:t xml:space="preserve">Sairas: Kuvan tekijä joutui pyytämään anteeksi Terme Vivatin "kirppikseltä" jopa arabiaksi | Nova24TV https://t.co/k5clcxuCZg ...</w:t>
      </w:r>
    </w:p>
    <w:p>
      <w:r>
        <w:rPr>
          <w:b/>
          <w:u w:val="single"/>
        </w:rPr>
        <w:t xml:space="preserve">764751</w:t>
      </w:r>
    </w:p>
    <w:p>
      <w:r>
        <w:t xml:space="preserve">Tämä peikko on todellinen peikko. Hän todella haluaa provosoida ja lietsoa paskaa. Kun se tapahtuu, se on "En ajatellut...". Idiootti!!!!</w:t>
      </w:r>
    </w:p>
    <w:p>
      <w:r>
        <w:rPr>
          <w:b/>
          <w:u w:val="single"/>
        </w:rPr>
        <w:t xml:space="preserve">764752</w:t>
      </w:r>
    </w:p>
    <w:p>
      <w:r>
        <w:t xml:space="preserve">@steinbuch @DusanMarkelj Hän on psykopaatti. Ja tiedotusvälineiden piirit jatkavat hänestä puhumista.</w:t>
      </w:r>
    </w:p>
    <w:p>
      <w:r>
        <w:rPr>
          <w:b/>
          <w:u w:val="single"/>
        </w:rPr>
        <w:t xml:space="preserve">764753</w:t>
      </w:r>
    </w:p>
    <w:p>
      <w:r>
        <w:t xml:space="preserve">FFWT:n oppilas Amir Alibabić voittaa parapelin maailmanmestaruuden. Onnittelut! https://t.co/ERpfZQ3qdB</w:t>
      </w:r>
    </w:p>
    <w:p>
      <w:r>
        <w:rPr>
          <w:b/>
          <w:u w:val="single"/>
        </w:rPr>
        <w:t xml:space="preserve">764754</w:t>
      </w:r>
    </w:p>
    <w:p>
      <w:r>
        <w:t xml:space="preserve">@ve_vse @covfefe_SI @TilenW Jos nuori tyttö joutuu manipuloijan käsiin, monet asiat ovat mahdollisia.</w:t>
      </w:r>
    </w:p>
    <w:p>
      <w:r>
        <w:rPr>
          <w:b/>
          <w:u w:val="single"/>
        </w:rPr>
        <w:t xml:space="preserve">764755</w:t>
      </w:r>
    </w:p>
    <w:p>
      <w:r>
        <w:t xml:space="preserve">@petrasovdat Useimmiten pelaajia penkiltä, mutta huokaus tulee takaisin, kun he tekevät taas jotain. ;) #bandwagoningsociety</w:t>
      </w:r>
    </w:p>
    <w:p>
      <w:r>
        <w:rPr>
          <w:b/>
          <w:u w:val="single"/>
        </w:rPr>
        <w:t xml:space="preserve">764756</w:t>
      </w:r>
    </w:p>
    <w:p>
      <w:r>
        <w:t xml:space="preserve">@nastja_skopac @YanchMb @barjanski @AndrejArh @OECD Kiinteistöt on ensimmäinen, joka meidän pitäisi esitellä. Kauan sitten ja edistyksellisesti.</w:t>
      </w:r>
    </w:p>
    <w:p>
      <w:r>
        <w:rPr>
          <w:b/>
          <w:u w:val="single"/>
        </w:rPr>
        <w:t xml:space="preserve">764757</w:t>
      </w:r>
    </w:p>
    <w:p>
      <w:r>
        <w:t xml:space="preserve">@metod_vidic @Libertarec @Libertarec @Libertarec @Libertarec ei tunnusta kommunistisia rajoja, hän viittaa Vrhnikaan.</w:t>
      </w:r>
    </w:p>
    <w:p>
      <w:r>
        <w:rPr>
          <w:b/>
          <w:u w:val="single"/>
        </w:rPr>
        <w:t xml:space="preserve">764758</w:t>
      </w:r>
    </w:p>
    <w:p>
      <w:r>
        <w:t xml:space="preserve">@majsanom On parempi, kun sakset pakataan näin. Tarvitset sakset, jotta pääset saksille.</w:t>
      </w:r>
    </w:p>
    <w:p>
      <w:r>
        <w:rPr>
          <w:b/>
          <w:u w:val="single"/>
        </w:rPr>
        <w:t xml:space="preserve">764759</w:t>
      </w:r>
    </w:p>
    <w:p>
      <w:r>
        <w:t xml:space="preserve">2017: Kansakunnat loukkaantuvat, koska ammuskelemme kansakuntia Wolfensteinissa. Kuka puhuu puolestamme? :D https://t.co/EozlaQ7yUO</w:t>
      </w:r>
    </w:p>
    <w:p>
      <w:r>
        <w:rPr>
          <w:b/>
          <w:u w:val="single"/>
        </w:rPr>
        <w:t xml:space="preserve">764760</w:t>
      </w:r>
    </w:p>
    <w:p>
      <w:r>
        <w:t xml:space="preserve">Hän tuntee minut tarpeeksi hyvin kysyäkseen, tarvitsenko jotain, kun tilaan kirjoja.</w:t>
        <w:br/>
        <w:t xml:space="preserve"> *pitäkää toivomuslista minulle*</w:t>
      </w:r>
    </w:p>
    <w:p>
      <w:r>
        <w:rPr>
          <w:b/>
          <w:u w:val="single"/>
        </w:rPr>
        <w:t xml:space="preserve">764761</w:t>
      </w:r>
    </w:p>
    <w:p>
      <w:r>
        <w:t xml:space="preserve">Kenellä tahansa, joka toimii rehellisesti, ei ole mitään syytä salata salakuuntelua. Vain roistot taistelevat salakuuntelulaitteiden tuhoamiseksi.</w:t>
      </w:r>
    </w:p>
    <w:p>
      <w:r>
        <w:rPr>
          <w:b/>
          <w:u w:val="single"/>
        </w:rPr>
        <w:t xml:space="preserve">764762</w:t>
      </w:r>
    </w:p>
    <w:p>
      <w:r>
        <w:t xml:space="preserve">@77777777777Marko @karfjolca Beez beez beez beez. Negatiivinen energia valtaa sinut tänään. Huomenna on parempi. Mene nukkumaan ja nuku se pois.</w:t>
      </w:r>
    </w:p>
    <w:p>
      <w:r>
        <w:rPr>
          <w:b/>
          <w:u w:val="single"/>
        </w:rPr>
        <w:t xml:space="preserve">764763</w:t>
      </w:r>
    </w:p>
    <w:p>
      <w:r>
        <w:t xml:space="preserve">@__jbrc Hyppää DM:ään, kerro meille osoitteesi, niin tarkistamme asian. #hitrikotstrela ⚡</w:t>
      </w:r>
    </w:p>
    <w:p>
      <w:r>
        <w:rPr>
          <w:b/>
          <w:u w:val="single"/>
        </w:rPr>
        <w:t xml:space="preserve">764764</w:t>
      </w:r>
    </w:p>
    <w:p>
      <w:r>
        <w:t xml:space="preserve">@MiroCerar @MZZRS @StrankaSMC @rtvslo @InfoTVSLO kiitos, että muistutit minua olemaan katsomatta, jotta edes jonkinlainen kunnioitus säilyisi.</w:t>
      </w:r>
    </w:p>
    <w:p>
      <w:r>
        <w:rPr>
          <w:b/>
          <w:u w:val="single"/>
        </w:rPr>
        <w:t xml:space="preserve">764765</w:t>
      </w:r>
    </w:p>
    <w:p>
      <w:r>
        <w:t xml:space="preserve">Klo 23:00 virittäydy Radio Bangaan ja lyö kaikki kuvassa olevat + lippu lauantain Bangaan: Triiiple x GOSTI, Mirko x GOSTI!!! https://t.co/M2gTbNe4dh</w:t>
      </w:r>
    </w:p>
    <w:p>
      <w:r>
        <w:rPr>
          <w:b/>
          <w:u w:val="single"/>
        </w:rPr>
        <w:t xml:space="preserve">764766</w:t>
      </w:r>
    </w:p>
    <w:p>
      <w:r>
        <w:t xml:space="preserve">@Margu501 tekopyhyyttä, he tekevät mukavaa, mutta muuten he jatkavat varastamista yhdessä kommunistien kanssa.</w:t>
      </w:r>
    </w:p>
    <w:p>
      <w:r>
        <w:rPr>
          <w:b/>
          <w:u w:val="single"/>
        </w:rPr>
        <w:t xml:space="preserve">764767</w:t>
      </w:r>
    </w:p>
    <w:p>
      <w:r>
        <w:t xml:space="preserve">@cisforsharp @talk @UZaletelj @Val202 Tai "He ratsastivat jalkaisin läpi metsän, jossa ei ollut puita".</w:t>
      </w:r>
    </w:p>
    <w:p>
      <w:r>
        <w:rPr>
          <w:b/>
          <w:u w:val="single"/>
        </w:rPr>
        <w:t xml:space="preserve">764768</w:t>
      </w:r>
    </w:p>
    <w:p>
      <w:r>
        <w:t xml:space="preserve">Tarjoamme laadukkaita tuotteita tunnetuilta sähkömateriaalien valmistajilta https://t.co/ZT3hQFB3Xd.</w:t>
      </w:r>
    </w:p>
    <w:p>
      <w:r>
        <w:rPr>
          <w:b/>
          <w:u w:val="single"/>
        </w:rPr>
        <w:t xml:space="preserve">764769</w:t>
      </w:r>
    </w:p>
    <w:p>
      <w:r>
        <w:t xml:space="preserve">Olen todella utelias tietämään, millaisia huumeita nuo seitsemän kääpiötä käyttivät ...</w:t>
        <w:br/>
        <w:br/>
        <w:t xml:space="preserve"> ...mennä töihin ilmiantamaan.</w:t>
      </w:r>
    </w:p>
    <w:p>
      <w:r>
        <w:rPr>
          <w:b/>
          <w:u w:val="single"/>
        </w:rPr>
        <w:t xml:space="preserve">764770</w:t>
      </w:r>
    </w:p>
    <w:p>
      <w:r>
        <w:t xml:space="preserve">@budameat @AlHarlamov Tästä kaverista tuli sitten Minnesotten kuvernööri. Ei ihme, että Walshesit pakenivat 90210:een :)</w:t>
      </w:r>
    </w:p>
    <w:p>
      <w:r>
        <w:rPr>
          <w:b/>
          <w:u w:val="single"/>
        </w:rPr>
        <w:t xml:space="preserve">764771</w:t>
      </w:r>
    </w:p>
    <w:p>
      <w:r>
        <w:t xml:space="preserve">Keinottelijoiden paratiisi...</w:t>
        <w:br/>
        <w:br/>
        <w:t xml:space="preserve"> Bitcoinin vauhti: olemmeko uuden kryptomanian kynnyksellä? - https://t.co/sdBoq3b6oK</w:t>
      </w:r>
    </w:p>
    <w:p>
      <w:r>
        <w:rPr>
          <w:b/>
          <w:u w:val="single"/>
        </w:rPr>
        <w:t xml:space="preserve">764772</w:t>
      </w:r>
    </w:p>
    <w:p>
      <w:r>
        <w:t xml:space="preserve">Silti, #cappodol #mymymymy, pituuseron vuoksi se ei voinut olla tasaväkinen taistelu...</w:t>
      </w:r>
    </w:p>
    <w:p>
      <w:r>
        <w:rPr>
          <w:b/>
          <w:u w:val="single"/>
        </w:rPr>
        <w:t xml:space="preserve">764773</w:t>
      </w:r>
    </w:p>
    <w:p>
      <w:r>
        <w:t xml:space="preserve">@Nova24TV Hyvä tämä. Se on.</w:t>
        <w:br/>
        <w:t xml:space="preserve"> Totuus pureskelee vasemmiston ja sylkee sen ulos lantakasaan. Ei mitään pelättävää!</w:t>
      </w:r>
    </w:p>
    <w:p>
      <w:r>
        <w:rPr>
          <w:b/>
          <w:u w:val="single"/>
        </w:rPr>
        <w:t xml:space="preserve">764774</w:t>
      </w:r>
    </w:p>
    <w:p>
      <w:r>
        <w:t xml:space="preserve">@dgliha @on toivonut, että tm hyväksyisi uuden hölynpölyn šubičevan tm:llä :)</w:t>
      </w:r>
    </w:p>
    <w:p>
      <w:r>
        <w:rPr>
          <w:b/>
          <w:u w:val="single"/>
        </w:rPr>
        <w:t xml:space="preserve">764775</w:t>
      </w:r>
    </w:p>
    <w:p>
      <w:r>
        <w:t xml:space="preserve">@petrasovdat Apua ei tule niin nopeasti. Sitten hän sytyttää tulen heidän nähtäväkseen satelliitin välityksellä.</w:t>
      </w:r>
    </w:p>
    <w:p>
      <w:r>
        <w:rPr>
          <w:b/>
          <w:u w:val="single"/>
        </w:rPr>
        <w:t xml:space="preserve">764776</w:t>
      </w:r>
    </w:p>
    <w:p>
      <w:r>
        <w:t xml:space="preserve">Teš polttaa hiiltä ja muuntaa tuottamansa sähkön vedyksi suurella tappiolla.</w:t>
        <w:br/>
        <w:t xml:space="preserve">https://t.co/jlIwfebU4p</w:t>
      </w:r>
    </w:p>
    <w:p>
      <w:r>
        <w:rPr>
          <w:b/>
          <w:u w:val="single"/>
        </w:rPr>
        <w:t xml:space="preserve">764777</w:t>
      </w:r>
    </w:p>
    <w:p>
      <w:r>
        <w:t xml:space="preserve">Taksikuski Ibro sanoisi...voi jukra, poltan hänet...siinä on taas se vaihdevuosi-ikäinen muija salassa...pidä hänet vain onnekkaana....</w:t>
      </w:r>
    </w:p>
    <w:p>
      <w:r>
        <w:rPr>
          <w:b/>
          <w:u w:val="single"/>
        </w:rPr>
        <w:t xml:space="preserve">764778</w:t>
      </w:r>
    </w:p>
    <w:p>
      <w:r>
        <w:t xml:space="preserve">On asioita, joita luulet, ettet koskaan sano.</w:t>
        <w:br/>
        <w:t xml:space="preserve"> Esim. Älä puukota ohikulkevia miehiä suklaapupuilla pitbullien kanssa.</w:t>
      </w:r>
    </w:p>
    <w:p>
      <w:r>
        <w:rPr>
          <w:b/>
          <w:u w:val="single"/>
        </w:rPr>
        <w:t xml:space="preserve">764779</w:t>
      </w:r>
    </w:p>
    <w:p>
      <w:r>
        <w:t xml:space="preserve">@NuckinFutsSlo @SladkoKotLimona Mielestäni lohi on yksi vähemmän haisevista kaloista. Varsinkin kun se on jo paistettu.</w:t>
      </w:r>
    </w:p>
    <w:p>
      <w:r>
        <w:rPr>
          <w:b/>
          <w:u w:val="single"/>
        </w:rPr>
        <w:t xml:space="preserve">764780</w:t>
      </w:r>
    </w:p>
    <w:p>
      <w:r>
        <w:t xml:space="preserve">@Dr_Eclectic erittäin hyvä tuoli, mutta voisitko siirtyä hieman taaksepäin, jotta näen koko asian?</w:t>
      </w:r>
    </w:p>
    <w:p>
      <w:r>
        <w:rPr>
          <w:b/>
          <w:u w:val="single"/>
        </w:rPr>
        <w:t xml:space="preserve">764781</w:t>
      </w:r>
    </w:p>
    <w:p>
      <w:r>
        <w:t xml:space="preserve">@MatevzNovak @Slovenskavojska @mandat350 Kaikki eivät voi partioida vihreällä rajalla poliisin tai poliisien rinnalla.</w:t>
      </w:r>
    </w:p>
    <w:p>
      <w:r>
        <w:rPr>
          <w:b/>
          <w:u w:val="single"/>
        </w:rPr>
        <w:t xml:space="preserve">764782</w:t>
      </w:r>
    </w:p>
    <w:p>
      <w:r>
        <w:t xml:space="preserve">@BozoPredalic @police_si Yhdysvalloissa omistaja ottaisi aseen ja ajaisi heidät pois tontiltaan.</w:t>
      </w:r>
    </w:p>
    <w:p>
      <w:r>
        <w:rPr>
          <w:b/>
          <w:u w:val="single"/>
        </w:rPr>
        <w:t xml:space="preserve">764783</w:t>
      </w:r>
    </w:p>
    <w:p>
      <w:r>
        <w:t xml:space="preserve">Suuren osan puutavarasta ostivat ulkomaiset ostajat, lähes neljänneksen kiinalainen ostaja, joka on näin ollen suurin ostaja.</w:t>
        <w:br/>
        <w:t xml:space="preserve">https://t.co/ltYwCQhWcI</w:t>
      </w:r>
    </w:p>
    <w:p>
      <w:r>
        <w:rPr>
          <w:b/>
          <w:u w:val="single"/>
        </w:rPr>
        <w:t xml:space="preserve">764784</w:t>
      </w:r>
    </w:p>
    <w:p>
      <w:r>
        <w:t xml:space="preserve">@z8_LJ En sanoisi, että sen perusteella, mitä olen nähnyt Anfieldillä oikeista katalaaneista... Toivottavasti he ainakin laukaisevat jotain Valverden vastaista laukausta...</w:t>
      </w:r>
    </w:p>
    <w:p>
      <w:r>
        <w:rPr>
          <w:b/>
          <w:u w:val="single"/>
        </w:rPr>
        <w:t xml:space="preserve">764785</w:t>
      </w:r>
    </w:p>
    <w:p>
      <w:r>
        <w:t xml:space="preserve">Nämä ihmisparat näkevät vielä rauhanpäivänä punaisia hiiriä. https://t.co/7QOeG15BYA.</w:t>
      </w:r>
    </w:p>
    <w:p>
      <w:r>
        <w:rPr>
          <w:b/>
          <w:u w:val="single"/>
        </w:rPr>
        <w:t xml:space="preserve">764786</w:t>
      </w:r>
    </w:p>
    <w:p>
      <w:r>
        <w:t xml:space="preserve">@apocalypsedone @NormaMKorosec En tunne Briceljiä. Radikaali islamismi on paha.</w:t>
      </w:r>
    </w:p>
    <w:p>
      <w:r>
        <w:rPr>
          <w:b/>
          <w:u w:val="single"/>
        </w:rPr>
        <w:t xml:space="preserve">764787</w:t>
      </w:r>
    </w:p>
    <w:p>
      <w:r>
        <w:t xml:space="preserve">Pelaan parhaillaan Biathlon Maniaa. Tule mukaan ja yritä voittaa minut! https://t.co/PKMK0QNIiZ</w:t>
      </w:r>
    </w:p>
    <w:p>
      <w:r>
        <w:rPr>
          <w:b/>
          <w:u w:val="single"/>
        </w:rPr>
        <w:t xml:space="preserve">764788</w:t>
      </w:r>
    </w:p>
    <w:p>
      <w:r>
        <w:t xml:space="preserve">Joukkovelkakirjojen myyntiä odotetaan: epävirallinen luokitusmuutos odotettavissa http://t.co/Zh4xIU7HQq</w:t>
      </w:r>
    </w:p>
    <w:p>
      <w:r>
        <w:rPr>
          <w:b/>
          <w:u w:val="single"/>
        </w:rPr>
        <w:t xml:space="preserve">764789</w:t>
      </w:r>
    </w:p>
    <w:p>
      <w:r>
        <w:t xml:space="preserve">@Medeja_7 @SpelaRotar @JJansaSDS Porvarien tai hyödyllisten idioottien joukossa. Poikkeukset vahvistavat säännön.</w:t>
      </w:r>
    </w:p>
    <w:p>
      <w:r>
        <w:rPr>
          <w:b/>
          <w:u w:val="single"/>
        </w:rPr>
        <w:t xml:space="preserve">764790</w:t>
      </w:r>
    </w:p>
    <w:p>
      <w:r>
        <w:t xml:space="preserve">Jos haluat miljonääriksi,</w:t>
        <w:br/>
        <w:t xml:space="preserve">hanki ensin ympyrä.</w:t>
        <w:br/>
        <w:t xml:space="preserve">Ja se rimmaa.</w:t>
        <w:br/>
        <w:t xml:space="preserve"> #sampovem #nebuloze</w:t>
      </w:r>
    </w:p>
    <w:p>
      <w:r>
        <w:rPr>
          <w:b/>
          <w:u w:val="single"/>
        </w:rPr>
        <w:t xml:space="preserve">764791</w:t>
      </w:r>
    </w:p>
    <w:p>
      <w:r>
        <w:t xml:space="preserve">@MarjeticaM @rogla Juuri noin, McDonalds maksaa vesijohdon, Lidl kannon ja Oriflame moottoritien.</w:t>
      </w:r>
    </w:p>
    <w:p>
      <w:r>
        <w:rPr>
          <w:b/>
          <w:u w:val="single"/>
        </w:rPr>
        <w:t xml:space="preserve">764792</w:t>
      </w:r>
    </w:p>
    <w:p>
      <w:r>
        <w:t xml:space="preserve">@StrankaSMC @MiroCerar @sarecmarjan Hienoa! Myytte meille kurpitsoja ja täytätte taskunne!</w:t>
      </w:r>
    </w:p>
    <w:p>
      <w:r>
        <w:rPr>
          <w:b/>
          <w:u w:val="single"/>
        </w:rPr>
        <w:t xml:space="preserve">764793</w:t>
      </w:r>
    </w:p>
    <w:p>
      <w:r>
        <w:t xml:space="preserve">@BozoPredalic Vähän ilkeä, vähän totta; mutta tarvittiin raekuuro ja nyt kuoriainen, jotta nämä "sankarit" pääsivät metsän läpi. 🤔🤔😁🤗</w:t>
      </w:r>
    </w:p>
    <w:p>
      <w:r>
        <w:rPr>
          <w:b/>
          <w:u w:val="single"/>
        </w:rPr>
        <w:t xml:space="preserve">764794</w:t>
      </w:r>
    </w:p>
    <w:p>
      <w:r>
        <w:t xml:space="preserve">Sekoitimme Open Kitchenin suosituimmat gin tonicit #video #photo https://t.co/VnaE3ttjDz via @SiolNEWS</w:t>
      </w:r>
    </w:p>
    <w:p>
      <w:r>
        <w:rPr>
          <w:b/>
          <w:u w:val="single"/>
        </w:rPr>
        <w:t xml:space="preserve">764795</w:t>
      </w:r>
    </w:p>
    <w:p>
      <w:r>
        <w:t xml:space="preserve">@NPopivoda OMFG, en ole pitkään aikaan lukenut näin paljon typeriä lausuntoja ja hölynpölyä. Lopeta typerien sivujen lukeminen.</w:t>
      </w:r>
    </w:p>
    <w:p>
      <w:r>
        <w:rPr>
          <w:b/>
          <w:u w:val="single"/>
        </w:rPr>
        <w:t xml:space="preserve">764796</w:t>
      </w:r>
    </w:p>
    <w:p>
      <w:r>
        <w:t xml:space="preserve">Älä jätä aurinkolaseja kuumaan autoon, sillä silmien suojakalvo voi kulua nopeammin!... https://t.co/1ZrrpCdp0H...</w:t>
      </w:r>
    </w:p>
    <w:p>
      <w:r>
        <w:rPr>
          <w:b/>
          <w:u w:val="single"/>
        </w:rPr>
        <w:t xml:space="preserve">764797</w:t>
      </w:r>
    </w:p>
    <w:p>
      <w:r>
        <w:t xml:space="preserve">Vihdoinkin on selvää, mitä FFWPD "pumppaa" oppilaidensa päihin - väkivaltaa! Häpeä #FDV</w:t>
      </w:r>
    </w:p>
    <w:p>
      <w:r>
        <w:rPr>
          <w:b/>
          <w:u w:val="single"/>
        </w:rPr>
        <w:t xml:space="preserve">764798</w:t>
      </w:r>
    </w:p>
    <w:p>
      <w:r>
        <w:t xml:space="preserve">@igoremri Slovenialainen sanonta: mitä viisaampi, sitä parempi. Slovenialainen todellisuus: kun viisaammat väistyvät, kiukkuiset hallitsevat.</w:t>
      </w:r>
    </w:p>
    <w:p>
      <w:r>
        <w:rPr>
          <w:b/>
          <w:u w:val="single"/>
        </w:rPr>
        <w:t xml:space="preserve">764799</w:t>
      </w:r>
    </w:p>
    <w:p>
      <w:r>
        <w:t xml:space="preserve">Suhteellistamisen seurauksena "oikeusjärjestelmämme" naurattaa uhreja kaikissa oikeudenkäynneissä ja antaa näin ollen etuoikeuden kiusaajalle, joka on voittajan puolella!</w:t>
      </w:r>
    </w:p>
    <w:p>
      <w:r>
        <w:rPr>
          <w:b/>
          <w:u w:val="single"/>
        </w:rPr>
        <w:t xml:space="preserve">764800</w:t>
      </w:r>
    </w:p>
    <w:p>
      <w:r>
        <w:t xml:space="preserve">@KatarinaDbr Voit helposti korvata "valtion" sanalla "joulupukki" tai "ulkomainen sijoittaja". Itse satuolennot.</w:t>
      </w:r>
    </w:p>
    <w:p>
      <w:r>
        <w:rPr>
          <w:b/>
          <w:u w:val="single"/>
        </w:rPr>
        <w:t xml:space="preserve">764801</w:t>
      </w:r>
    </w:p>
    <w:p>
      <w:r>
        <w:t xml:space="preserve">@rx170 🤣🤣🤣🤣🤣🤣 Erittäin informatiivinen ohje, kuten se, että kuuma kahvi voi polttaa sinut.</w:t>
      </w:r>
    </w:p>
    <w:p>
      <w:r>
        <w:rPr>
          <w:b/>
          <w:u w:val="single"/>
        </w:rPr>
        <w:t xml:space="preserve">764802</w:t>
      </w:r>
    </w:p>
    <w:p>
      <w:r>
        <w:t xml:space="preserve">@Urskitka Tein laskutoimituksen, ja se on vaga kahdesti lapsenvahtina 4h jälkeen. välttämättä kahdesti.</w:t>
      </w:r>
    </w:p>
    <w:p>
      <w:r>
        <w:rPr>
          <w:b/>
          <w:u w:val="single"/>
        </w:rPr>
        <w:t xml:space="preserve">764803</w:t>
      </w:r>
    </w:p>
    <w:p>
      <w:r>
        <w:t xml:space="preserve">Ja #Heloween-reformaatiopäivä oli eilen, ja ihmiset käyttäytyvät kuin apinat. Mutta tarvitsemmeko me todella kaikkia väärennettyjä amerikkalaisia lomakkeita, jee ihmiset.</w:t>
      </w:r>
    </w:p>
    <w:p>
      <w:r>
        <w:rPr>
          <w:b/>
          <w:u w:val="single"/>
        </w:rPr>
        <w:t xml:space="preserve">764804</w:t>
      </w:r>
    </w:p>
    <w:p>
      <w:r>
        <w:t xml:space="preserve">Novartis ilmoittaa kasvaneista voitoista ja uusista, innovatiivisista lääkkeistä.</w:t>
        <w:br/>
        <w:t xml:space="preserve">https://t.co/tT2fYoW8qF</w:t>
      </w:r>
    </w:p>
    <w:p>
      <w:r>
        <w:rPr>
          <w:b/>
          <w:u w:val="single"/>
        </w:rPr>
        <w:t xml:space="preserve">764805</w:t>
      </w:r>
    </w:p>
    <w:p>
      <w:r>
        <w:t xml:space="preserve">@GorPri1 He aikovat nostaa niitä 10 colilla, mutta mielestäni kyse on enemmänkin ongelmasta "haluan äänestää sinua, mutta sinä haluat äänestää minua".</w:t>
      </w:r>
    </w:p>
    <w:p>
      <w:r>
        <w:rPr>
          <w:b/>
          <w:u w:val="single"/>
        </w:rPr>
        <w:t xml:space="preserve">764806</w:t>
      </w:r>
    </w:p>
    <w:p>
      <w:r>
        <w:t xml:space="preserve">Tohtori Matej Lahovnik: se on todella kultainen rata, koska jokainen senttimetri rataa maksaa huikeat 518 euroa! https://t.co/zEG6KBlBiv</w:t>
      </w:r>
    </w:p>
    <w:p>
      <w:r>
        <w:rPr>
          <w:b/>
          <w:u w:val="single"/>
        </w:rPr>
        <w:t xml:space="preserve">764807</w:t>
      </w:r>
    </w:p>
    <w:p>
      <w:r>
        <w:t xml:space="preserve">Kuvia päätösjuhlallisuuksista: https://t.co/BLMirpCFCM</w:t>
      </w:r>
    </w:p>
    <w:p>
      <w:r>
        <w:rPr>
          <w:b/>
          <w:u w:val="single"/>
        </w:rPr>
        <w:t xml:space="preserve">764808</w:t>
      </w:r>
    </w:p>
    <w:p>
      <w:r>
        <w:t xml:space="preserve">@Libertarec @MarkoPavlisic Odotan, milloin keräämme korkit faneille. 😂</w:t>
      </w:r>
    </w:p>
    <w:p>
      <w:r>
        <w:rPr>
          <w:b/>
          <w:u w:val="single"/>
        </w:rPr>
        <w:t xml:space="preserve">764809</w:t>
      </w:r>
    </w:p>
    <w:p>
      <w:r>
        <w:t xml:space="preserve">@mcanzutti @prgadp @vinkovasle1 @MarkoFratnik Vaikka Šircelj olisi, SNS:n laskuvarjojääkäri olisi äänestänyt.</w:t>
      </w:r>
    </w:p>
    <w:p>
      <w:r>
        <w:rPr>
          <w:b/>
          <w:u w:val="single"/>
        </w:rPr>
        <w:t xml:space="preserve">764810</w:t>
      </w:r>
    </w:p>
    <w:p>
      <w:r>
        <w:t xml:space="preserve">@BineTraven Aivan! Oletko tietoinen sanoistasi? Kyseessä ovat parademarkkinat. Se on paljon enemmän kuin mafia.</w:t>
      </w:r>
    </w:p>
    <w:p>
      <w:r>
        <w:rPr>
          <w:b/>
          <w:u w:val="single"/>
        </w:rPr>
        <w:t xml:space="preserve">764811</w:t>
      </w:r>
    </w:p>
    <w:p>
      <w:r>
        <w:t xml:space="preserve">@SamoGlavan @Jo_AnnaOfArt Sloveniasta on tullut pieni etelä, kuin eräänlainen jugonostalgian Disneyland 🙄.</w:t>
      </w:r>
    </w:p>
    <w:p>
      <w:r>
        <w:rPr>
          <w:b/>
          <w:u w:val="single"/>
        </w:rPr>
        <w:t xml:space="preserve">764812</w:t>
      </w:r>
    </w:p>
    <w:p>
      <w:r>
        <w:t xml:space="preserve">Täytyy kysyä @illegall_blonde kuinka paljon hän on pitänyt #upsidedown kameraansa :) https://t.co/CQkpZn1Ikk</w:t>
      </w:r>
    </w:p>
    <w:p>
      <w:r>
        <w:rPr>
          <w:b/>
          <w:u w:val="single"/>
        </w:rPr>
        <w:t xml:space="preserve">764813</w:t>
      </w:r>
    </w:p>
    <w:p>
      <w:r>
        <w:t xml:space="preserve">Heikommat talousluvut negatiiviselle pörssiviikolle https://t.co/n94X1RpLFf</w:t>
      </w:r>
    </w:p>
    <w:p>
      <w:r>
        <w:rPr>
          <w:b/>
          <w:u w:val="single"/>
        </w:rPr>
        <w:t xml:space="preserve">764814</w:t>
      </w:r>
    </w:p>
    <w:p>
      <w:r>
        <w:t xml:space="preserve">Kypsä rikossyytteisiin? Hudinjan päiväkodissa on lähes yhtä paljon arseenia kuin ennen kunnostusta. https://t.co/0wbYQUVKgm.</w:t>
      </w:r>
    </w:p>
    <w:p>
      <w:r>
        <w:rPr>
          <w:b/>
          <w:u w:val="single"/>
        </w:rPr>
        <w:t xml:space="preserve">764815</w:t>
      </w:r>
    </w:p>
    <w:p>
      <w:r>
        <w:t xml:space="preserve">@surfon He halusivat myös sähkölentokoneita, mutta heidän ympäristöministerinsä putosi Pipistrelleen promootioajelun aikana. :D</w:t>
      </w:r>
    </w:p>
    <w:p>
      <w:r>
        <w:rPr>
          <w:b/>
          <w:u w:val="single"/>
        </w:rPr>
        <w:t xml:space="preserve">764816</w:t>
      </w:r>
    </w:p>
    <w:p>
      <w:r>
        <w:t xml:space="preserve">@viliss2 @Kombinatke Kommentoin juuri, että on hyvä, etteivät he tiedä, mitä paskiaisia me olemme.</w:t>
      </w:r>
    </w:p>
    <w:p>
      <w:r>
        <w:rPr>
          <w:b/>
          <w:u w:val="single"/>
        </w:rPr>
        <w:t xml:space="preserve">764817</w:t>
      </w:r>
    </w:p>
    <w:p>
      <w:r>
        <w:t xml:space="preserve">@JozeJerovsek Jos he myisivät lumevaikutuspillereitä, ne toimisivat..mutta apteekkarit vain markkinoivat meidän kustannuksellamme !</w:t>
      </w:r>
    </w:p>
    <w:p>
      <w:r>
        <w:rPr>
          <w:b/>
          <w:u w:val="single"/>
        </w:rPr>
        <w:t xml:space="preserve">764818</w:t>
      </w:r>
    </w:p>
    <w:p>
      <w:r>
        <w:t xml:space="preserve">@Miha9C2 @dkosen @seba1337 @LjUtrinki @RenskeSvetlin Tyttäret ovat jo kunnossa, ei vain voi antaa psykopaattien aivopestä heitä.</w:t>
      </w:r>
    </w:p>
    <w:p>
      <w:r>
        <w:rPr>
          <w:b/>
          <w:u w:val="single"/>
        </w:rPr>
        <w:t xml:space="preserve">764819</w:t>
      </w:r>
    </w:p>
    <w:p>
      <w:r>
        <w:t xml:space="preserve">Pelaan parhaillaan Biathlon Maniaa. Tule mukaan ja yritä voittaa minut! http://t.co/PKMK0Qw7rr</w:t>
      </w:r>
    </w:p>
    <w:p>
      <w:r>
        <w:rPr>
          <w:b/>
          <w:u w:val="single"/>
        </w:rPr>
        <w:t xml:space="preserve">764820</w:t>
      </w:r>
    </w:p>
    <w:p>
      <w:r>
        <w:t xml:space="preserve">@SZagorc Hän esti minut heti, kun mainitsin hänelle, että hän oli korruptoitunut jopa poliitikoksi. Nothing #you6 😎</w:t>
      </w:r>
    </w:p>
    <w:p>
      <w:r>
        <w:rPr>
          <w:b/>
          <w:u w:val="single"/>
        </w:rPr>
        <w:t xml:space="preserve">764821</w:t>
      </w:r>
    </w:p>
    <w:p>
      <w:r>
        <w:t xml:space="preserve">DAMON hammaslaite! Damonin hammasraudat ovat parasta, mitä nykyaikaisella oikomishoidolla on tarjota. Korjattu... https://t.co/8odJzwGjPN</w:t>
      </w:r>
    </w:p>
    <w:p>
      <w:r>
        <w:rPr>
          <w:b/>
          <w:u w:val="single"/>
        </w:rPr>
        <w:t xml:space="preserve">764822</w:t>
      </w:r>
    </w:p>
    <w:p>
      <w:r>
        <w:t xml:space="preserve">Weber EPP vastustaa kansallismielisyyttä, mutta Sloveniassa se hengailee kovan luokan kansallismielisten kanssa!"? #politiikka #mostSlovenia</w:t>
      </w:r>
    </w:p>
    <w:p>
      <w:r>
        <w:rPr>
          <w:b/>
          <w:u w:val="single"/>
        </w:rPr>
        <w:t xml:space="preserve">764823</w:t>
      </w:r>
    </w:p>
    <w:p>
      <w:r>
        <w:t xml:space="preserve">Valkoisten etuoikeus on myytti, jonka ovat keksineet valkoisia vihaavat ihmiset! https://t.co/kjn0Ln2fZa</w:t>
      </w:r>
    </w:p>
    <w:p>
      <w:r>
        <w:rPr>
          <w:b/>
          <w:u w:val="single"/>
        </w:rPr>
        <w:t xml:space="preserve">764824</w:t>
      </w:r>
    </w:p>
    <w:p>
      <w:r>
        <w:t xml:space="preserve">@StankaStanka @vinkovasle1 Hämmästyttävää, millaista vahinkoa ja häpeää hän tekee Slovenialle pennin takia epäonnistuneessa lehdessä.</w:t>
      </w:r>
    </w:p>
    <w:p>
      <w:r>
        <w:rPr>
          <w:b/>
          <w:u w:val="single"/>
        </w:rPr>
        <w:t xml:space="preserve">764825</w:t>
      </w:r>
    </w:p>
    <w:p>
      <w:r>
        <w:t xml:space="preserve">@zzTurk Simobil / Mobitel Kyllä. T2, Telemach, Telekom ei edes, koska suurimmassa osassa Sloveniaa ei ole kuin yksi kaapeli asuntoon.</w:t>
      </w:r>
    </w:p>
    <w:p>
      <w:r>
        <w:rPr>
          <w:b/>
          <w:u w:val="single"/>
        </w:rPr>
        <w:t xml:space="preserve">764826</w:t>
      </w:r>
    </w:p>
    <w:p>
      <w:r>
        <w:t xml:space="preserve">@PetraSlanic @JedrtJF Luova viivyttely on pakollinen osa luovaa prosessia.</w:t>
      </w:r>
    </w:p>
    <w:p>
      <w:r>
        <w:rPr>
          <w:b/>
          <w:u w:val="single"/>
        </w:rPr>
        <w:t xml:space="preserve">764827</w:t>
      </w:r>
    </w:p>
    <w:p>
      <w:r>
        <w:t xml:space="preserve">@KatarinaJenko @TeaLogar @magrateja @BigWhale Ei voi, ei. Ainakin niin pankissa sanottiin. Jos se kasvaa, syytän pankkia!</w:t>
      </w:r>
    </w:p>
    <w:p>
      <w:r>
        <w:rPr>
          <w:b/>
          <w:u w:val="single"/>
        </w:rPr>
        <w:t xml:space="preserve">764828</w:t>
      </w:r>
    </w:p>
    <w:p>
      <w:r>
        <w:t xml:space="preserve">@mihazorz "meidän" mainitsisi varmasti punaiset, kommunistit, vasemmistolainen sakki, partisaanit, punatähti ja helvetin kuoppa.</w:t>
      </w:r>
    </w:p>
    <w:p>
      <w:r>
        <w:rPr>
          <w:b/>
          <w:u w:val="single"/>
        </w:rPr>
        <w:t xml:space="preserve">764829</w:t>
      </w:r>
    </w:p>
    <w:p>
      <w:r>
        <w:t xml:space="preserve">Gustinčič ja Klepač - erottamattomat radioystävät https://t.co/n7nW8ii6bN https://t.co/HYTne7qfG5 https://t.co/HYTne7qfG5</w:t>
      </w:r>
    </w:p>
    <w:p>
      <w:r>
        <w:rPr>
          <w:b/>
          <w:u w:val="single"/>
        </w:rPr>
        <w:t xml:space="preserve">764830</w:t>
      </w:r>
    </w:p>
    <w:p>
      <w:r>
        <w:t xml:space="preserve">@aletheaalt @vinkovasle1 Vasemmistolaisuus on sairaus. Yhdysvalloissa kaikki sekoilevat kaduilla.</w:t>
        <w:br/>
        <w:t xml:space="preserve"> Sama tilanne on täällä kuuden kuukauden kuluttua.</w:t>
      </w:r>
    </w:p>
    <w:p>
      <w:r>
        <w:rPr>
          <w:b/>
          <w:u w:val="single"/>
        </w:rPr>
        <w:t xml:space="preserve">764831</w:t>
      </w:r>
    </w:p>
    <w:p>
      <w:r>
        <w:t xml:space="preserve">Toisen päivän toisena päivänä noin kello 7.10 kongressikeskuksessa nuori mies karjuu kovaan ääneen The Misfit Malenista. Vain runonpätkä, mutta se riittää kohottamaan moraalia. :D</w:t>
      </w:r>
    </w:p>
    <w:p>
      <w:r>
        <w:rPr>
          <w:b/>
          <w:u w:val="single"/>
        </w:rPr>
        <w:t xml:space="preserve">764832</w:t>
      </w:r>
    </w:p>
    <w:p>
      <w:r>
        <w:t xml:space="preserve">Aggressiivinen koira Hrastnikissa vahingoittaa kävelijää ja repii hänen kätensä kokonaan irti https://t.co/sIkeSVSMw4 via @Nova24TV</w:t>
      </w:r>
    </w:p>
    <w:p>
      <w:r>
        <w:rPr>
          <w:b/>
          <w:u w:val="single"/>
        </w:rPr>
        <w:t xml:space="preserve">764833</w:t>
      </w:r>
    </w:p>
    <w:p>
      <w:r>
        <w:t xml:space="preserve">@metkav1 @MilanZver @tfajon @strankaSD Babše on hämmentynyt sosialistien romahtamisesta.</w:t>
      </w:r>
    </w:p>
    <w:p>
      <w:r>
        <w:rPr>
          <w:b/>
          <w:u w:val="single"/>
        </w:rPr>
        <w:t xml:space="preserve">764834</w:t>
      </w:r>
    </w:p>
    <w:p>
      <w:r>
        <w:t xml:space="preserve">Tytöt sanoivat, että samppanja ja vastaleivotut croissantit Nutellalla aamiaiseksi on uusi standardi🙄.</w:t>
      </w:r>
    </w:p>
    <w:p>
      <w:r>
        <w:rPr>
          <w:b/>
          <w:u w:val="single"/>
        </w:rPr>
        <w:t xml:space="preserve">764835</w:t>
      </w:r>
    </w:p>
    <w:p>
      <w:r>
        <w:t xml:space="preserve">Ko S. Korea!!! In to the 🇸🇮! Kun Shishkaa jahdataan sammakon perässä, tämä menee ongelmitta ohi.....</w:t>
        <w:br/>
        <w:t xml:space="preserve"> Katastrofi!!! https://t.co/ENDJQRiJA3</w:t>
      </w:r>
    </w:p>
    <w:p>
      <w:r>
        <w:rPr>
          <w:b/>
          <w:u w:val="single"/>
        </w:rPr>
        <w:t xml:space="preserve">764836</w:t>
      </w:r>
    </w:p>
    <w:p>
      <w:r>
        <w:t xml:space="preserve">@notaneffigy @sodnik Kaikki ääripäät teeskentelevät samaa... He eivät edes näe, kuinka samanlaisia he ovat... Oksentaa.</w:t>
      </w:r>
    </w:p>
    <w:p>
      <w:r>
        <w:rPr>
          <w:b/>
          <w:u w:val="single"/>
        </w:rPr>
        <w:t xml:space="preserve">764837</w:t>
      </w:r>
    </w:p>
    <w:p>
      <w:r>
        <w:t xml:space="preserve">Pitääkö minun vielä maksaa lisävakuutus, ja kattaako pakollinen vakuutus jo kaiken??</w:t>
      </w:r>
    </w:p>
    <w:p>
      <w:r>
        <w:rPr>
          <w:b/>
          <w:u w:val="single"/>
        </w:rPr>
        <w:t xml:space="preserve">764838</w:t>
      </w:r>
    </w:p>
    <w:p>
      <w:r>
        <w:t xml:space="preserve">@BozidarBiscan @lucijausaj @vinkovasle1 @JozeBiscak Nyt tiedät, kuka kiusaa ahkeria slovenialaisia. Työ on todella syntiä. Halleluja</w:t>
      </w:r>
    </w:p>
    <w:p>
      <w:r>
        <w:rPr>
          <w:b/>
          <w:u w:val="single"/>
        </w:rPr>
        <w:t xml:space="preserve">764839</w:t>
      </w:r>
    </w:p>
    <w:p>
      <w:r>
        <w:t xml:space="preserve">Naapurimme on ostanut uuden Audi Q7 3.0 (329 hv)</w:t>
        <w:br/>
        <w:t xml:space="preserve">Noin 120 juryä</w:t>
        <w:br/>
        <w:t xml:space="preserve">Hän on kasannut paljon olkia.</w:t>
        <w:br/>
        <w:t xml:space="preserve"> ...ja sanoo, ettei hän ole Desusissa...</w:t>
      </w:r>
    </w:p>
    <w:p>
      <w:r>
        <w:rPr>
          <w:b/>
          <w:u w:val="single"/>
        </w:rPr>
        <w:t xml:space="preserve">764840</w:t>
      </w:r>
    </w:p>
    <w:p>
      <w:r>
        <w:t xml:space="preserve">@SikkPuppi Onneksi Jerovšek Computers ei ole enää olemassa, sillä tuon twiitin jälkeen sinut haastettaisiin varmasti oikeuteen heidän nimensä häpäisemisestä 🤣🤣🤣🤣</w:t>
      </w:r>
    </w:p>
    <w:p>
      <w:r>
        <w:rPr>
          <w:b/>
          <w:u w:val="single"/>
        </w:rPr>
        <w:t xml:space="preserve">764841</w:t>
      </w:r>
    </w:p>
    <w:p>
      <w:r>
        <w:t xml:space="preserve">@peterlovsin Olemme laskeneet äärimmäisen alas, ikään kuin tila olisi heidän, he käyttäytyvät ja kukaan ei kiistä heitä. Tarvitsemme todella uuden #spacepolicy-politiikan.</w:t>
      </w:r>
    </w:p>
    <w:p>
      <w:r>
        <w:rPr>
          <w:b/>
          <w:u w:val="single"/>
        </w:rPr>
        <w:t xml:space="preserve">764842</w:t>
      </w:r>
    </w:p>
    <w:p>
      <w:r>
        <w:t xml:space="preserve">Hän tappoi minut tänään hieronnassa. Huomenna taidan päästä sairaslomalle. Fakta, maksat 30min ja hän tappaa minut 55min #kitajc</w:t>
      </w:r>
    </w:p>
    <w:p>
      <w:r>
        <w:rPr>
          <w:b/>
          <w:u w:val="single"/>
        </w:rPr>
        <w:t xml:space="preserve">764843</w:t>
      </w:r>
    </w:p>
    <w:p>
      <w:r>
        <w:t xml:space="preserve">@pengovsky @SBobovnik En ole yllättynyt. Kestää sukupolvia hävittää tällainen syvälle sisäistetty hölynpöly, jos koskaan.</w:t>
      </w:r>
    </w:p>
    <w:p>
      <w:r>
        <w:rPr>
          <w:b/>
          <w:u w:val="single"/>
        </w:rPr>
        <w:t xml:space="preserve">764844</w:t>
      </w:r>
    </w:p>
    <w:p>
      <w:r>
        <w:t xml:space="preserve">Sloveniasta tulee normaali maa, kun Erjavec ei ole enää hallituksessa eikä Desus enää parlamentissa https://t.co/0xAQaHXLOR</w:t>
      </w:r>
    </w:p>
    <w:p>
      <w:r>
        <w:rPr>
          <w:b/>
          <w:u w:val="single"/>
        </w:rPr>
        <w:t xml:space="preserve">764845</w:t>
      </w:r>
    </w:p>
    <w:p>
      <w:r>
        <w:t xml:space="preserve">@indijanec Uskon mieluummin, että serbit johtavat sitä, me vain maksamme siitä. Se on kuin murtovaras asentaisi hälytysjärjestelmän asuntoosi.</w:t>
      </w:r>
    </w:p>
    <w:p>
      <w:r>
        <w:rPr>
          <w:b/>
          <w:u w:val="single"/>
        </w:rPr>
        <w:t xml:space="preserve">764846</w:t>
      </w:r>
    </w:p>
    <w:p>
      <w:r>
        <w:t xml:space="preserve">Päällystämättömät jalkakäytävät ja mielikuvituksettomat kuljettajat. Hyvää huomenta, talvi! Kiitos kuorrutuksesta kakun päällä - kuorrutuksesta housujeni ja takkini päällä. ❤</w:t>
      </w:r>
    </w:p>
    <w:p>
      <w:r>
        <w:rPr>
          <w:b/>
          <w:u w:val="single"/>
        </w:rPr>
        <w:t xml:space="preserve">764847</w:t>
      </w:r>
    </w:p>
    <w:p>
      <w:r>
        <w:t xml:space="preserve">Tässä on taas vasemmiston epäonnistunut pakottaminen: "Putin auttaa Jankovićia ja Kopač-Mrakovaa kuntoutukseen" Kreetismi https://t.co/QUh0nIxNaO</w:t>
      </w:r>
    </w:p>
    <w:p>
      <w:r>
        <w:rPr>
          <w:b/>
          <w:u w:val="single"/>
        </w:rPr>
        <w:t xml:space="preserve">764848</w:t>
      </w:r>
    </w:p>
    <w:p>
      <w:r>
        <w:t xml:space="preserve">@AnjaKopacMrak Milloin näemme @MiroCerarin ylistyksen, joka oli niin fiksu Twitterin pistojen ja moitteiden kanssa etukäteen? Näin teet ministerin!</w:t>
      </w:r>
    </w:p>
    <w:p>
      <w:r>
        <w:rPr>
          <w:b/>
          <w:u w:val="single"/>
        </w:rPr>
        <w:t xml:space="preserve">764849</w:t>
      </w:r>
    </w:p>
    <w:p>
      <w:r>
        <w:t xml:space="preserve">@TomazRus @zpsslo En usko, että ilmoituksen pitäisi johtaa keskiverto tarkkaavaista ostajaa harhaan.</w:t>
      </w:r>
    </w:p>
    <w:p>
      <w:r>
        <w:rPr>
          <w:b/>
          <w:u w:val="single"/>
        </w:rPr>
        <w:t xml:space="preserve">764850</w:t>
      </w:r>
    </w:p>
    <w:p>
      <w:r>
        <w:t xml:space="preserve">Aamulla yskä, kurkkukipu, kipeät nivelet; neljä kvitteniä myöhemmin, MINÄ EN VOI OLLA SAIRAS, MIKSI MINÄ OLEN SAIRAS, MINUN SYDÄN ON KUIN KIVI!</w:t>
      </w:r>
    </w:p>
    <w:p>
      <w:r>
        <w:rPr>
          <w:b/>
          <w:u w:val="single"/>
        </w:rPr>
        <w:t xml:space="preserve">764851</w:t>
      </w:r>
    </w:p>
    <w:p>
      <w:r>
        <w:t xml:space="preserve">Nova24TV auttaa asianajaja Pirnat ilmaiseksi https://t.co/fk0hvvJxoB via @Nova24TV</w:t>
      </w:r>
    </w:p>
    <w:p>
      <w:r>
        <w:rPr>
          <w:b/>
          <w:u w:val="single"/>
        </w:rPr>
        <w:t xml:space="preserve">764852</w:t>
      </w:r>
    </w:p>
    <w:p>
      <w:r>
        <w:t xml:space="preserve">Emme tienneet mitään ennen kuin saimme TV Nova 24:n. Nämä vasemmistolaiset eivät kestä totuutta, valheet ovat heidän kuolematon sielunsa, kuten V. Havel kirjoitti.</w:t>
      </w:r>
    </w:p>
    <w:p>
      <w:r>
        <w:rPr>
          <w:b/>
          <w:u w:val="single"/>
        </w:rPr>
        <w:t xml:space="preserve">764853</w:t>
      </w:r>
    </w:p>
    <w:p>
      <w:r>
        <w:t xml:space="preserve">@wildduckMb @LottaS10 @strankalevica Oikeisto on tuottanut Bell 1 ja 2. Me veronmaksajat kannamme tämän "ryöstelyn" seuraukset.</w:t>
      </w:r>
    </w:p>
    <w:p>
      <w:r>
        <w:rPr>
          <w:b/>
          <w:u w:val="single"/>
        </w:rPr>
        <w:t xml:space="preserve">764854</w:t>
      </w:r>
    </w:p>
    <w:p>
      <w:r>
        <w:t xml:space="preserve">@RSustar @tasosedova Viidennessä sarjassa, klo 12:12, perinteisen englantilaisen sateen pitäisi alkaa sataa, ottelu keskeytetään, jatketaan huomenna.</w:t>
      </w:r>
    </w:p>
    <w:p>
      <w:r>
        <w:rPr>
          <w:b/>
          <w:u w:val="single"/>
        </w:rPr>
        <w:t xml:space="preserve">764855</w:t>
      </w:r>
    </w:p>
    <w:p>
      <w:r>
        <w:t xml:space="preserve">@IgorPribac Kyllä...slo:ssa jotkut ihmiset käyttäytyvät kuin natsisosialismi ja kommunismi olisivat jotain positiivista. #najseneponovi</w:t>
      </w:r>
    </w:p>
    <w:p>
      <w:r>
        <w:rPr>
          <w:b/>
          <w:u w:val="single"/>
        </w:rPr>
        <w:t xml:space="preserve">764856</w:t>
      </w:r>
    </w:p>
    <w:p>
      <w:r>
        <w:t xml:space="preserve">@ciro_ciril @mojcav1 @TotiMariborcan Emme tarvitse mustalaisia ja fukfehtareita näissä asioissa!</w:t>
      </w:r>
    </w:p>
    <w:p>
      <w:r>
        <w:rPr>
          <w:b/>
          <w:u w:val="single"/>
        </w:rPr>
        <w:t xml:space="preserve">764857</w:t>
      </w:r>
    </w:p>
    <w:p>
      <w:r>
        <w:t xml:space="preserve">@BernardBrscic @zaslovenijo2 He voivat paskoa Twitterissä ja Fb:ssä yksin vielä jonkin aikaa.</w:t>
      </w:r>
    </w:p>
    <w:p>
      <w:r>
        <w:rPr>
          <w:b/>
          <w:u w:val="single"/>
        </w:rPr>
        <w:t xml:space="preserve">764858</w:t>
      </w:r>
    </w:p>
    <w:p>
      <w:r>
        <w:t xml:space="preserve">Valtion studiossamme 4 x koomikot</w:t>
        <w:br/>
        <w:t xml:space="preserve">1.Starič</w:t>
        <w:br/>
        <w:t xml:space="preserve">2.Cirman</w:t>
        <w:br/>
        <w:t xml:space="preserve">3.Stepišnik</w:t>
        <w:br/>
        <w:t xml:space="preserve">4.Štefančič</w:t>
        <w:br/>
        <w:t xml:space="preserve">Oikea kommunistinen keskustelu.</w:t>
        <w:br/>
        <w:t xml:space="preserve"> Poistakaa RTV!</w:t>
      </w:r>
    </w:p>
    <w:p>
      <w:r>
        <w:rPr>
          <w:b/>
          <w:u w:val="single"/>
        </w:rPr>
        <w:t xml:space="preserve">764859</w:t>
      </w:r>
    </w:p>
    <w:p>
      <w:r>
        <w:t xml:space="preserve">Pelaan parhaillaan Biathlon Maniaa. Tule mukaan ja yritä voittaa minut! https://t.co/pVZjxa6olR</w:t>
      </w:r>
    </w:p>
    <w:p>
      <w:r>
        <w:rPr>
          <w:b/>
          <w:u w:val="single"/>
        </w:rPr>
        <w:t xml:space="preserve">764860</w:t>
      </w:r>
    </w:p>
    <w:p>
      <w:r>
        <w:t xml:space="preserve">@polikarbonat Keskimääräinen kaikilta osin, mutta ei niin huono kuin tämä vanha (jota luultavasti käytän edelleen, koska sen valokenno kuoli juuri).</w:t>
      </w:r>
    </w:p>
    <w:p>
      <w:r>
        <w:rPr>
          <w:b/>
          <w:u w:val="single"/>
        </w:rPr>
        <w:t xml:space="preserve">764861</w:t>
      </w:r>
    </w:p>
    <w:p>
      <w:r>
        <w:t xml:space="preserve">#Huutokauppa: sähköskootteri, sähköpolkupyörä, sähköpolkupyörä, sähköpolkupyörä, sähköpolkupyörä, sähköpolkupyörä, sähköpolkupyörä, sähköpolkupyörä, sähköpolkupyörä, sähköpolkupyörä. Pyörätuolit, sähköiset lihasstimulaattorit, sähköiset lihasten poistimet &amp;gt;&amp;gt; https://t.co/EwhbX4A2go</w:t>
      </w:r>
    </w:p>
    <w:p>
      <w:r>
        <w:rPr>
          <w:b/>
          <w:u w:val="single"/>
        </w:rPr>
        <w:t xml:space="preserve">764862</w:t>
      </w:r>
    </w:p>
    <w:p>
      <w:r>
        <w:t xml:space="preserve">@dreychee Heidän pitäisi vaihtaa ilmoitusten värejä joka vuosi vinjetin tavoin, vittu....</w:t>
      </w:r>
    </w:p>
    <w:p>
      <w:r>
        <w:rPr>
          <w:b/>
          <w:u w:val="single"/>
        </w:rPr>
        <w:t xml:space="preserve">764863</w:t>
      </w:r>
    </w:p>
    <w:p>
      <w:r>
        <w:t xml:space="preserve">@BNedoh @Fitzroy1985 @GregorVirant1 Mutta erilaisia lisävakuutuksia voidaan ottaa.</w:t>
      </w:r>
    </w:p>
    <w:p>
      <w:r>
        <w:rPr>
          <w:b/>
          <w:u w:val="single"/>
        </w:rPr>
        <w:t xml:space="preserve">764864</w:t>
      </w:r>
    </w:p>
    <w:p>
      <w:r>
        <w:t xml:space="preserve">@StendlerBostjan Jos Jumala on olemassa, hän luopuu varmasti pedofiileistä, valehtelijoista ja laiskoista ihmisistä!</w:t>
      </w:r>
    </w:p>
    <w:p>
      <w:r>
        <w:rPr>
          <w:b/>
          <w:u w:val="single"/>
        </w:rPr>
        <w:t xml:space="preserve">764865</w:t>
      </w:r>
    </w:p>
    <w:p>
      <w:r>
        <w:t xml:space="preserve">@NovicaMihajlo @petra_jansa Monet pitävät petoksesta, mutta kukaan ei pidä pettureista pitkällä aikavälillä.</w:t>
      </w:r>
    </w:p>
    <w:p>
      <w:r>
        <w:rPr>
          <w:b/>
          <w:u w:val="single"/>
        </w:rPr>
        <w:t xml:space="preserve">764866</w:t>
      </w:r>
    </w:p>
    <w:p>
      <w:r>
        <w:t xml:space="preserve">@lucijausaj @vinkovasle1 @MarTin98766959 @5RA75226708 Lintujen kanssa pärjäävät niin, että ne menevät litteiksi.</w:t>
      </w:r>
    </w:p>
    <w:p>
      <w:r>
        <w:rPr>
          <w:b/>
          <w:u w:val="single"/>
        </w:rPr>
        <w:t xml:space="preserve">764867</w:t>
      </w:r>
    </w:p>
    <w:p>
      <w:r>
        <w:t xml:space="preserve">M.M. Brenčičin siunaaminen ja peruskoulun siunaaminen.</w:t>
        <w:br/>
        <w:t xml:space="preserve"> ...JOS VALTIO EROTTAA ITSENSÄ KIRKOSTA, SEN PITÄISI EROTTAA ITSENSÄ MYÖS PAHOLAISESTA !!!! 👺👺👺</w:t>
      </w:r>
    </w:p>
    <w:p>
      <w:r>
        <w:rPr>
          <w:b/>
          <w:u w:val="single"/>
        </w:rPr>
        <w:t xml:space="preserve">764868</w:t>
      </w:r>
    </w:p>
    <w:p>
      <w:r>
        <w:t xml:space="preserve">@Urskitka Heitin ne pois sen jälkeen, kun olin nauttinut mukavan maljan niiden kanssa. Silikoniset ovat huomattavasti parempia</w:t>
      </w:r>
    </w:p>
    <w:p>
      <w:r>
        <w:rPr>
          <w:b/>
          <w:u w:val="single"/>
        </w:rPr>
        <w:t xml:space="preserve">764869</w:t>
      </w:r>
    </w:p>
    <w:p>
      <w:r>
        <w:t xml:space="preserve">@Val202</w:t>
        <w:br/>
        <w:t xml:space="preserve">Tämä osoittaa, että Balkan on aina Balkan, kommunistit ovat erehtymättömiä ja demokratian suu täynnä</w:t>
      </w:r>
    </w:p>
    <w:p>
      <w:r>
        <w:rPr>
          <w:b/>
          <w:u w:val="single"/>
        </w:rPr>
        <w:t xml:space="preserve">764870</w:t>
      </w:r>
    </w:p>
    <w:p>
      <w:r>
        <w:t xml:space="preserve">@slavko41693232 @scdtwister @BernardBrscic Jos minä epäonnistun, kaikkien muiden pitäisi mennä kanssani. Kusipää.</w:t>
      </w:r>
    </w:p>
    <w:p>
      <w:r>
        <w:rPr>
          <w:b/>
          <w:u w:val="single"/>
        </w:rPr>
        <w:t xml:space="preserve">764871</w:t>
      </w:r>
    </w:p>
    <w:p>
      <w:r>
        <w:t xml:space="preserve">@MetkaZevnikia ohjaa populismi. Voisikohan hän auttaa @Botrstvo-projektissa? https://t.co/xPqaC4vHCK ...</w:t>
      </w:r>
    </w:p>
    <w:p>
      <w:r>
        <w:rPr>
          <w:b/>
          <w:u w:val="single"/>
        </w:rPr>
        <w:t xml:space="preserve">764872</w:t>
      </w:r>
    </w:p>
    <w:p>
      <w:r>
        <w:t xml:space="preserve">@Muhabc1 @JoAnnaOfArT Ymmärränkö oikein? Tämä painuisi vittuun pelastaakseen maapallon? Siitä tulee oikeasti nucalo. Mikä sairas kansa.</w:t>
      </w:r>
    </w:p>
    <w:p>
      <w:r>
        <w:rPr>
          <w:b/>
          <w:u w:val="single"/>
        </w:rPr>
        <w:t xml:space="preserve">764873</w:t>
      </w:r>
    </w:p>
    <w:p>
      <w:r>
        <w:t xml:space="preserve">Dns lihakaupassa Metlika guzvassa, se on kaiken loppu... koska kaupat ovat kiinni 2 päivää.</w:t>
      </w:r>
    </w:p>
    <w:p>
      <w:r>
        <w:rPr>
          <w:b/>
          <w:u w:val="single"/>
        </w:rPr>
        <w:t xml:space="preserve">764874</w:t>
      </w:r>
    </w:p>
    <w:p>
      <w:r>
        <w:t xml:space="preserve">Myös EU:n jäsenvaltiot kannattavat Bulcovan komissaariehdokkuutta. SDS varoitti, että kyseessä on EU:n räikeä yhteisöllistäminen ja kučanistaminen.</w:t>
      </w:r>
    </w:p>
    <w:p>
      <w:r>
        <w:rPr>
          <w:b/>
          <w:u w:val="single"/>
        </w:rPr>
        <w:t xml:space="preserve">764875</w:t>
      </w:r>
    </w:p>
    <w:p>
      <w:r>
        <w:t xml:space="preserve">Mutta KUD:n uusi nimi (CSK FP) oli erään lyhenteiden ystävän ideoima tai innoittama. He ovat katkaisseet hänen tiensä pimeässä. #tomeresmalmoti</w:t>
      </w:r>
    </w:p>
    <w:p>
      <w:r>
        <w:rPr>
          <w:b/>
          <w:u w:val="single"/>
        </w:rPr>
        <w:t xml:space="preserve">764876</w:t>
      </w:r>
    </w:p>
    <w:p>
      <w:r>
        <w:t xml:space="preserve">@Libertarec Häntä häpäisevät ja mustamaalaavat ne Slovenian subalppien asukkaat, joilla on syvällä sisimmässään piilevä alemmuuskompleksi.</w:t>
      </w:r>
    </w:p>
    <w:p>
      <w:r>
        <w:rPr>
          <w:b/>
          <w:u w:val="single"/>
        </w:rPr>
        <w:t xml:space="preserve">764877</w:t>
      </w:r>
    </w:p>
    <w:p>
      <w:r>
        <w:t xml:space="preserve">Magna Steyr Grazissa irtisanoo vuokratyöntekijöitä, Hoceissa kaikki työntekijät pysyvät, vakuuttaa johto.</w:t>
        <w:br/>
        <w:t xml:space="preserve">https://t.co/BN0W0zhFcl</w:t>
      </w:r>
    </w:p>
    <w:p>
      <w:r>
        <w:rPr>
          <w:b/>
          <w:u w:val="single"/>
        </w:rPr>
        <w:t xml:space="preserve">764878</w:t>
      </w:r>
    </w:p>
    <w:p>
      <w:r>
        <w:t xml:space="preserve">@matjasec Menin suoraan swingiin, miten helvetissä he tekivät sen. Markkinointi, vittu</w:t>
      </w:r>
    </w:p>
    <w:p>
      <w:r>
        <w:rPr>
          <w:b/>
          <w:u w:val="single"/>
        </w:rPr>
        <w:t xml:space="preserve">764879</w:t>
      </w:r>
    </w:p>
    <w:p>
      <w:r>
        <w:t xml:space="preserve">Avustajamme @GrPsi Fatal Passion 2:n esittely täydessä vauhdissa! #autosport #usodnastpassion @SiolNEWS https://t.co/wGiXng41yf https://t.co/wGiXng41yf</w:t>
      </w:r>
    </w:p>
    <w:p>
      <w:r>
        <w:rPr>
          <w:b/>
          <w:u w:val="single"/>
        </w:rPr>
        <w:t xml:space="preserve">764880</w:t>
      </w:r>
    </w:p>
    <w:p>
      <w:r>
        <w:t xml:space="preserve">@LazarjevPolzek En usko, että tarvitset kattoa. Valitettavasti olen jo heittänyt kaikki omani pois. Onko kenelläkään sellaista laatikossa lojumassa...</w:t>
      </w:r>
    </w:p>
    <w:p>
      <w:r>
        <w:rPr>
          <w:b/>
          <w:u w:val="single"/>
        </w:rPr>
        <w:t xml:space="preserve">764881</w:t>
      </w:r>
    </w:p>
    <w:p>
      <w:r>
        <w:t xml:space="preserve">@TomazLisec Jätevesi noudattaa tietenkin sääntöjä ja pysyy suljetussa osassa. Näin sanovat toimiston pomot.</w:t>
      </w:r>
    </w:p>
    <w:p>
      <w:r>
        <w:rPr>
          <w:b/>
          <w:u w:val="single"/>
        </w:rPr>
        <w:t xml:space="preserve">764882</w:t>
      </w:r>
    </w:p>
    <w:p>
      <w:r>
        <w:t xml:space="preserve">@04183Dejan Nauti päivästäsi, minun täytyy #yskäistä ennen luentoani ja minun shiht. Minusta #kissat on ihan ok; ne vaeltaa omille teilleen 😉.</w:t>
      </w:r>
    </w:p>
    <w:p>
      <w:r>
        <w:rPr>
          <w:b/>
          <w:u w:val="single"/>
        </w:rPr>
        <w:t xml:space="preserve">764883</w:t>
      </w:r>
    </w:p>
    <w:p>
      <w:r>
        <w:t xml:space="preserve">Ei voida hyväksyä! Islamilainen keskus kerää rahaa terroristeille Saksassa sijaitsevan pankkitilin kautta https://t.co/JhSiqLmmKv via @Nova24TV</w:t>
      </w:r>
    </w:p>
    <w:p>
      <w:r>
        <w:rPr>
          <w:b/>
          <w:u w:val="single"/>
        </w:rPr>
        <w:t xml:space="preserve">764884</w:t>
      </w:r>
    </w:p>
    <w:p>
      <w:r>
        <w:t xml:space="preserve">@vinkovasle1 @TarcaRTVSLO @NovaSlovenija Vasemmisto on superkokoomus, NSI on alakokoomus.</w:t>
      </w:r>
    </w:p>
    <w:p>
      <w:r>
        <w:rPr>
          <w:b/>
          <w:u w:val="single"/>
        </w:rPr>
        <w:t xml:space="preserve">764885</w:t>
      </w:r>
    </w:p>
    <w:p>
      <w:r>
        <w:t xml:space="preserve">Se sykähdys, kun viime hetkellä tajuat, että olet melkein lähettänyt tekstiviestin väärälle henkilölle.</w:t>
      </w:r>
    </w:p>
    <w:p>
      <w:r>
        <w:rPr>
          <w:b/>
          <w:u w:val="single"/>
        </w:rPr>
        <w:t xml:space="preserve">764886</w:t>
      </w:r>
    </w:p>
    <w:p>
      <w:r>
        <w:t xml:space="preserve">@ZigaTurk Unohdit mainita Trojanin kansainvälisesti tunnustamattoman rajan barrikadit ja tarkastuspisteen.</w:t>
      </w:r>
    </w:p>
    <w:p>
      <w:r>
        <w:rPr>
          <w:b/>
          <w:u w:val="single"/>
        </w:rPr>
        <w:t xml:space="preserve">764887</w:t>
      </w:r>
    </w:p>
    <w:p>
      <w:r>
        <w:t xml:space="preserve">Nähdään tänä iltana Kansalaistalossa Celjessä #nebodikotdrugi #ditkamusic #ferilainscek #photobeleznica https://t.co/7NVVOf7faD</w:t>
      </w:r>
    </w:p>
    <w:p>
      <w:r>
        <w:rPr>
          <w:b/>
          <w:u w:val="single"/>
        </w:rPr>
        <w:t xml:space="preserve">764888</w:t>
      </w:r>
    </w:p>
    <w:p>
      <w:r>
        <w:t xml:space="preserve">Punaisen auton ajaminen on kuljettajalle suuri kunnia, mutta myös suuri taakka. https://t.co/zwk3sQ4Zu3</w:t>
      </w:r>
    </w:p>
    <w:p>
      <w:r>
        <w:rPr>
          <w:b/>
          <w:u w:val="single"/>
        </w:rPr>
        <w:t xml:space="preserve">764889</w:t>
      </w:r>
    </w:p>
    <w:p>
      <w:r>
        <w:t xml:space="preserve">@Onstran @MilanZager @JJansaSDS @strankaSD Et tiedä, kuka on kuka tässä sekopäisessä maassa. Kaikki saalistajat ovat yhteistyössä keskenään.</w:t>
      </w:r>
    </w:p>
    <w:p>
      <w:r>
        <w:rPr>
          <w:b/>
          <w:u w:val="single"/>
        </w:rPr>
        <w:t xml:space="preserve">764890</w:t>
      </w:r>
    </w:p>
    <w:p>
      <w:r>
        <w:t xml:space="preserve">Kunnioittakaa, tehkää yhteistyötä ja uskokaa... mies, joka nosti pienen Slovenian Euroopan huipulle. #mojtim sinä olet ylpeytemme ja toivomme🇸🇮🏀</w:t>
      </w:r>
    </w:p>
    <w:p>
      <w:r>
        <w:rPr>
          <w:b/>
          <w:u w:val="single"/>
        </w:rPr>
        <w:t xml:space="preserve">764891</w:t>
      </w:r>
    </w:p>
    <w:p>
      <w:r>
        <w:t xml:space="preserve">@ZigaTurk @sarecmarjan Kiila ajaa kiilaa. Ellet tunnista hänen provokaatioissaan tosiasioita etkä ota niitä loukkauksina.</w:t>
      </w:r>
    </w:p>
    <w:p>
      <w:r>
        <w:rPr>
          <w:b/>
          <w:u w:val="single"/>
        </w:rPr>
        <w:t xml:space="preserve">764892</w:t>
      </w:r>
    </w:p>
    <w:p>
      <w:r>
        <w:t xml:space="preserve">@DenisZivcecin intiimi suhde Olgan kanssa https://t.co/GsRUo09ndP #kinky #martinovanje</w:t>
      </w:r>
    </w:p>
    <w:p>
      <w:r>
        <w:rPr>
          <w:b/>
          <w:u w:val="single"/>
        </w:rPr>
        <w:t xml:space="preserve">764893</w:t>
      </w:r>
    </w:p>
    <w:p>
      <w:r>
        <w:t xml:space="preserve">@GrilcNejc Kun laitoin Valin päälle, se oli Panjabi MC. Loistavia rytmejä herättää/herättää 😁 Toivoin enemmän Mundian To Bach Ke 😅 @Val202</w:t>
      </w:r>
    </w:p>
    <w:p>
      <w:r>
        <w:rPr>
          <w:b/>
          <w:u w:val="single"/>
        </w:rPr>
        <w:t xml:space="preserve">764894</w:t>
      </w:r>
    </w:p>
    <w:p>
      <w:r>
        <w:t xml:space="preserve">@SparSlovenia Epäystävälliset myyjät. Odotin tyhjässä myymälässä, kunnes he juttelivat ja palvelivat minua 4 minuutin kuluttua.</w:t>
      </w:r>
    </w:p>
    <w:p>
      <w:r>
        <w:rPr>
          <w:b/>
          <w:u w:val="single"/>
        </w:rPr>
        <w:t xml:space="preserve">764895</w:t>
      </w:r>
    </w:p>
    <w:p>
      <w:r>
        <w:t xml:space="preserve">Pelaan parhaillaan Biathlon Maniaa. Tule mukaan ja yritä voittaa minut! https://t.co/pVZjxa6olR</w:t>
      </w:r>
    </w:p>
    <w:p>
      <w:r>
        <w:rPr>
          <w:b/>
          <w:u w:val="single"/>
        </w:rPr>
        <w:t xml:space="preserve">764896</w:t>
      </w:r>
    </w:p>
    <w:p>
      <w:r>
        <w:t xml:space="preserve">@BiggieSLO En käytä luottokorttia (vaikka minulla on ollut sellainen jo sata vuotta). Käytän pankkikorttia verkkomaksamiseen.</w:t>
      </w:r>
    </w:p>
    <w:p>
      <w:r>
        <w:rPr>
          <w:b/>
          <w:u w:val="single"/>
        </w:rPr>
        <w:t xml:space="preserve">764897</w:t>
      </w:r>
    </w:p>
    <w:p>
      <w:r>
        <w:t xml:space="preserve">@LajnarEU Hyvin mahdollista! Vasemmisto saa kovaa kyytiä! Muuten tässä järjestelmässä ei ole mitään uutta! Kansanäänestys samasta asiasta! 2x!</w:t>
      </w:r>
    </w:p>
    <w:p>
      <w:r>
        <w:rPr>
          <w:b/>
          <w:u w:val="single"/>
        </w:rPr>
        <w:t xml:space="preserve">764898</w:t>
      </w:r>
    </w:p>
    <w:p>
      <w:r>
        <w:t xml:space="preserve">@YugoslavKingdom Emme ole fasisteja emmekä panslavisteja. Olemme etnopluralisteja. Lisätietoja vaatimuksistamme osoitteessa https://t.co/lvaz1FnLZX.</w:t>
      </w:r>
    </w:p>
    <w:p>
      <w:r>
        <w:rPr>
          <w:b/>
          <w:u w:val="single"/>
        </w:rPr>
        <w:t xml:space="preserve">764899</w:t>
      </w:r>
    </w:p>
    <w:p>
      <w:r>
        <w:t xml:space="preserve">Nyt tiedän, miten bulldogeista tehdään patsaita. Jonkun on leikattava kinkku välissä. https://t.co/kPGhJY1vTu</w:t>
      </w:r>
    </w:p>
    <w:p>
      <w:r>
        <w:rPr>
          <w:b/>
          <w:u w:val="single"/>
        </w:rPr>
        <w:t xml:space="preserve">764900</w:t>
      </w:r>
    </w:p>
    <w:p>
      <w:r>
        <w:t xml:space="preserve">Nyt koalition yhdistyneet kommarit viettävät pitkän aikaa paskan jauhamisen....loppujen lopuksi kaikki on Janšan syytä...</w:t>
      </w:r>
    </w:p>
    <w:p>
      <w:r>
        <w:rPr>
          <w:b/>
          <w:u w:val="single"/>
        </w:rPr>
        <w:t xml:space="preserve">764901</w:t>
      </w:r>
    </w:p>
    <w:p>
      <w:r>
        <w:t xml:space="preserve">@lucijausaj Syyttäjämme ovat kaikki sekaisin. Kozina, Ferlinc jne. Kuten faksi, kuten tulos!</w:t>
      </w:r>
    </w:p>
    <w:p>
      <w:r>
        <w:rPr>
          <w:b/>
          <w:u w:val="single"/>
        </w:rPr>
        <w:t xml:space="preserve">764902</w:t>
      </w:r>
    </w:p>
    <w:p>
      <w:r>
        <w:t xml:space="preserve">...turbaanien, roustaboutien ja muiden puhaltajien toimintaa ei tietenkään valvota - he ovat edelleen "Willkommen" !!! https://t.co/JAV2m7WxyL ...</w:t>
      </w:r>
    </w:p>
    <w:p>
      <w:r>
        <w:rPr>
          <w:b/>
          <w:u w:val="single"/>
        </w:rPr>
        <w:t xml:space="preserve">764903</w:t>
      </w:r>
    </w:p>
    <w:p>
      <w:r>
        <w:t xml:space="preserve">@JozeBizjak @GPreac Mitä aiot stamfau? Heillä ei ole tarpeeksi typeriä hissejä/tuoleja/hissejä sinulle. Arnodismaji STOP Arrondissements GO</w:t>
      </w:r>
    </w:p>
    <w:p>
      <w:r>
        <w:rPr>
          <w:b/>
          <w:u w:val="single"/>
        </w:rPr>
        <w:t xml:space="preserve">764904</w:t>
      </w:r>
    </w:p>
    <w:p>
      <w:r>
        <w:t xml:space="preserve">Nyt on hieman selvempää, miksi oikeus pysäytti susien teurastuksen </w:t>
        <w:t xml:space="preserve">😂</w:t>
        <w:br/>
        <w:br/>
        <w:t xml:space="preserve"> https://t.co/8QIWqYFGvu</w:t>
      </w:r>
    </w:p>
    <w:p>
      <w:r>
        <w:rPr>
          <w:b/>
          <w:u w:val="single"/>
        </w:rPr>
        <w:t xml:space="preserve">764905</w:t>
      </w:r>
    </w:p>
    <w:p>
      <w:r>
        <w:t xml:space="preserve">@shamantheshaman Ljubljana on kaunis kuin kaupunkini.....posiljkovic ja hänen seurueensa ovat paskiaisia, jotka eivät laiduntaa Lj:ssä.</w:t>
      </w:r>
    </w:p>
    <w:p>
      <w:r>
        <w:rPr>
          <w:b/>
          <w:u w:val="single"/>
        </w:rPr>
        <w:t xml:space="preserve">764906</w:t>
      </w:r>
    </w:p>
    <w:p>
      <w:r>
        <w:t xml:space="preserve">@alescasar @Mauhlerca se on totta. Jos ajamme kaikki nämä idiootit kotiin, tienaamme paljon rahaa, mutta emme ole yhtään huonommassa asemassa.</w:t>
      </w:r>
    </w:p>
    <w:p>
      <w:r>
        <w:rPr>
          <w:b/>
          <w:u w:val="single"/>
        </w:rPr>
        <w:t xml:space="preserve">764907</w:t>
      </w:r>
    </w:p>
    <w:p>
      <w:r>
        <w:t xml:space="preserve">OMG, mitä ylistyslauluja he jo laulavat Šarcille. "Mukava, fiksu, rehellinen, ahkera. Antakaa hänen olla pääministeri!" Mitä minä sanoin sinulle? Jos jotain, niin olkoon hän presidentti ja rauha.</w:t>
      </w:r>
    </w:p>
    <w:p>
      <w:r>
        <w:rPr>
          <w:b/>
          <w:u w:val="single"/>
        </w:rPr>
        <w:t xml:space="preserve">764908</w:t>
      </w:r>
    </w:p>
    <w:p>
      <w:r>
        <w:t xml:space="preserve">Hyvä uutinen: löysi paras chnicelaj etäisyydelle hotellista. Huono uutinen: nyt minulla on nälkä. #BerlinIzlet</w:t>
      </w:r>
    </w:p>
    <w:p>
      <w:r>
        <w:rPr>
          <w:b/>
          <w:u w:val="single"/>
        </w:rPr>
        <w:t xml:space="preserve">764909</w:t>
      </w:r>
    </w:p>
    <w:p>
      <w:r>
        <w:t xml:space="preserve">@Ivjana Kr Kyllä, koska paikat ovat joka puolelle päin, ja kaikki on helppo nussia. Sinun on kuitenkin käytettävä märkäpukua, koska vesi ei ole kovin lämmintä.</w:t>
      </w:r>
    </w:p>
    <w:p>
      <w:r>
        <w:rPr>
          <w:b/>
          <w:u w:val="single"/>
        </w:rPr>
        <w:t xml:space="preserve">764910</w:t>
      </w:r>
    </w:p>
    <w:p>
      <w:r>
        <w:t xml:space="preserve">#stopstop, hengitä syvään ja rentoudu hetki katsellessasi tätä kaunista ystävyyttä. &amp;lt;3 https://t.co/MWyzsagBfq https://t.co/MWyzsagBfq</w:t>
      </w:r>
    </w:p>
    <w:p>
      <w:r>
        <w:rPr>
          <w:b/>
          <w:u w:val="single"/>
        </w:rPr>
        <w:t xml:space="preserve">764911</w:t>
      </w:r>
    </w:p>
    <w:p>
      <w:r>
        <w:t xml:space="preserve">Nämä kaksi banderollia on tarkoitus nostaa huomenna Dražgošessa. Nähdäksesi NOBin ARVOT! https://t.co/IE4AKHKHhA</w:t>
      </w:r>
    </w:p>
    <w:p>
      <w:r>
        <w:rPr>
          <w:b/>
          <w:u w:val="single"/>
        </w:rPr>
        <w:t xml:space="preserve">764912</w:t>
      </w:r>
    </w:p>
    <w:p>
      <w:r>
        <w:t xml:space="preserve">@DC43 Eilen myönnetyt Jožef Stefan -kultaiset mitalit saivat tiedemies ja tiedemies.</w:t>
      </w:r>
    </w:p>
    <w:p>
      <w:r>
        <w:rPr>
          <w:b/>
          <w:u w:val="single"/>
        </w:rPr>
        <w:t xml:space="preserve">764913</w:t>
      </w:r>
    </w:p>
    <w:p>
      <w:r>
        <w:t xml:space="preserve">@TinoMamic Esitys oli epätoivoinen, Pirtovšek ei hallinnut sinua ja miten hallita väkivaltaista Dnevnik-hirviötä.</w:t>
      </w:r>
    </w:p>
    <w:p>
      <w:r>
        <w:rPr>
          <w:b/>
          <w:u w:val="single"/>
        </w:rPr>
        <w:t xml:space="preserve">764914</w:t>
      </w:r>
    </w:p>
    <w:p>
      <w:r>
        <w:t xml:space="preserve">jostain salaperäisestä syystä mansikanmyyjät kääntävät aina substantiivin ja adjektiivin järjestyksen päinvastaiseksi (tuoreet mansikat; kotikasvatetut mansikat).</w:t>
      </w:r>
    </w:p>
    <w:p>
      <w:r>
        <w:rPr>
          <w:b/>
          <w:u w:val="single"/>
        </w:rPr>
        <w:t xml:space="preserve">764915</w:t>
      </w:r>
    </w:p>
    <w:p>
      <w:r>
        <w:t xml:space="preserve">Perunan mukulat, joilla on monia hyödyllisiä vaikutuksia elimistöön, kuten ummetuksen lievittäminen... https://t.co/Mu0gbeYcxQ...</w:t>
      </w:r>
    </w:p>
    <w:p>
      <w:r>
        <w:rPr>
          <w:b/>
          <w:u w:val="single"/>
        </w:rPr>
        <w:t xml:space="preserve">764916</w:t>
      </w:r>
    </w:p>
    <w:p>
      <w:r>
        <w:t xml:space="preserve">@breki74 @danesjenovdan Ei ole minun ongelmani, kuka on kenenkin ystävä. Kestävä kehitys! Kiertotalous! Sitä minä haluan! Vitut korvistasi. 🙂</w:t>
      </w:r>
    </w:p>
    <w:p>
      <w:r>
        <w:rPr>
          <w:b/>
          <w:u w:val="single"/>
        </w:rPr>
        <w:t xml:space="preserve">764917</w:t>
      </w:r>
    </w:p>
    <w:p>
      <w:r>
        <w:t xml:space="preserve">@ZigaTurk Fasismi on... tällä hetkellä on parasta olla ilman mitään... sitten he antavat sinulle rauhan.</w:t>
      </w:r>
    </w:p>
    <w:p>
      <w:r>
        <w:rPr>
          <w:b/>
          <w:u w:val="single"/>
        </w:rPr>
        <w:t xml:space="preserve">764918</w:t>
      </w:r>
    </w:p>
    <w:p>
      <w:r>
        <w:t xml:space="preserve">Haiku 410: Pitsin terien hohtava niitty soittaa aamua Tekijä: Tomaž Mahkovic https://t.co/kpmi5k4frx</w:t>
      </w:r>
    </w:p>
    <w:p>
      <w:r>
        <w:rPr>
          <w:b/>
          <w:u w:val="single"/>
        </w:rPr>
        <w:t xml:space="preserve">764919</w:t>
      </w:r>
    </w:p>
    <w:p>
      <w:r>
        <w:t xml:space="preserve">@eenca Vittu, myönnettäköön, että meillä on kapea joukko fatalkia sanan varsinaisessa merkityksessä. Ja 10 valinnan jälkeen ne vain loppuvat. Ines Serbus? Voi luoja...</w:t>
      </w:r>
    </w:p>
    <w:p>
      <w:r>
        <w:rPr>
          <w:b/>
          <w:u w:val="single"/>
        </w:rPr>
        <w:t xml:space="preserve">764920</w:t>
      </w:r>
    </w:p>
    <w:p>
      <w:r>
        <w:t xml:space="preserve">Mikään ei voita sitä helpotuksen tunnetta, kun hammaslääkäri poistaa sietämättömän kivuliaan hampaan unettoman yön jälkeen. https://t.co/83TzMTNLqv</w:t>
      </w:r>
    </w:p>
    <w:p>
      <w:r>
        <w:rPr>
          <w:b/>
          <w:u w:val="single"/>
        </w:rPr>
        <w:t xml:space="preserve">764921</w:t>
      </w:r>
    </w:p>
    <w:p>
      <w:r>
        <w:t xml:space="preserve">@Druga_mladost @jozevolf Se jäähtyy liian nopeasti, mutta se ei maistu hyvältä.</w:t>
        <w:br/>
        <w:t xml:space="preserve"> Ja vielä yksi taleri pestäväksi, ajattele maaaal.</w:t>
      </w:r>
    </w:p>
    <w:p>
      <w:r>
        <w:rPr>
          <w:b/>
          <w:u w:val="single"/>
        </w:rPr>
        <w:t xml:space="preserve">764922</w:t>
      </w:r>
    </w:p>
    <w:p>
      <w:r>
        <w:t xml:space="preserve">Audi, A4, 2.0 TDI Multitronic BIXENON-USNJE-NAVI-17: Vuosi: 2014 Polttoaine: diesel Ajokilometri: 166651 km... https://t.co/uTwturWyyk #Avtomobiles</w:t>
      </w:r>
    </w:p>
    <w:p>
      <w:r>
        <w:rPr>
          <w:b/>
          <w:u w:val="single"/>
        </w:rPr>
        <w:t xml:space="preserve">764923</w:t>
      </w:r>
    </w:p>
    <w:p>
      <w:r>
        <w:t xml:space="preserve">Kaksikerroksisessa talossa, jossa ei ole hissiä, meillä on sopimushissiteknikko.</w:t>
        <w:br/>
        <w:br/>
        <w:t xml:space="preserve"> #justincase</w:t>
      </w:r>
    </w:p>
    <w:p>
      <w:r>
        <w:rPr>
          <w:b/>
          <w:u w:val="single"/>
        </w:rPr>
        <w:t xml:space="preserve">764924</w:t>
      </w:r>
    </w:p>
    <w:p>
      <w:r>
        <w:t xml:space="preserve">Ja se ääliö, joka viisi minuuttia sitten heitti roskat tielle Celovška-kadun päässä ... https://t.co/ALKuMCDiqI ...</w:t>
      </w:r>
    </w:p>
    <w:p>
      <w:r>
        <w:rPr>
          <w:b/>
          <w:u w:val="single"/>
        </w:rPr>
        <w:t xml:space="preserve">764925</w:t>
      </w:r>
    </w:p>
    <w:p>
      <w:r>
        <w:t xml:space="preserve">Aerodynaamisten siipien sijaan Ducatin kisapyörissä pitäisi olla taustapeilit #MotoGP</w:t>
      </w:r>
    </w:p>
    <w:p>
      <w:r>
        <w:rPr>
          <w:b/>
          <w:u w:val="single"/>
        </w:rPr>
        <w:t xml:space="preserve">764926</w:t>
      </w:r>
    </w:p>
    <w:p>
      <w:r>
        <w:t xml:space="preserve">Falcao voi lähteä vain jos Cavani tulee #jalkapallo #jalkapallo #ligaprvakov - http://t.co/b5IiRoAG</w:t>
      </w:r>
    </w:p>
    <w:p>
      <w:r>
        <w:rPr>
          <w:b/>
          <w:u w:val="single"/>
        </w:rPr>
        <w:t xml:space="preserve">764927</w:t>
      </w:r>
    </w:p>
    <w:p>
      <w:r>
        <w:t xml:space="preserve">Tältä se kuulostaa, jos sinulla ei ole ammatillista auktoriteettia päällesi: https://t.co/mY7ISE0kyx NHS on liikkeellä tämän sulamattoman sirkuksen lopettamiseksi.</w:t>
      </w:r>
    </w:p>
    <w:p>
      <w:r>
        <w:rPr>
          <w:b/>
          <w:u w:val="single"/>
        </w:rPr>
        <w:t xml:space="preserve">764928</w:t>
      </w:r>
    </w:p>
    <w:p>
      <w:r>
        <w:t xml:space="preserve">"Nestemäiset transaktiot" kuulostaa paljon kineettiseltä hiekalta. Taittelet ja muotoilet, ja kaikki järjestyy.</w:t>
      </w:r>
    </w:p>
    <w:p>
      <w:r>
        <w:rPr>
          <w:b/>
          <w:u w:val="single"/>
        </w:rPr>
        <w:t xml:space="preserve">764929</w:t>
      </w:r>
    </w:p>
    <w:p>
      <w:r>
        <w:t xml:space="preserve">Olin juuri aloittamassa surffailua, mutta nyrkkeilijä pilasi instagram-postaukseni. https://t.co/4o25rSqTNA</w:t>
      </w:r>
    </w:p>
    <w:p>
      <w:r>
        <w:rPr>
          <w:b/>
          <w:u w:val="single"/>
        </w:rPr>
        <w:t xml:space="preserve">764930</w:t>
      </w:r>
    </w:p>
    <w:p>
      <w:r>
        <w:t xml:space="preserve">@IgorGaberc Tammipuu on hyvä sileille purjehtijoille, mutta lehtikuusi on vedenkestävää, joten puusiltojen paalut ovat yleensä lehtikuusta.</w:t>
      </w:r>
    </w:p>
    <w:p>
      <w:r>
        <w:rPr>
          <w:b/>
          <w:u w:val="single"/>
        </w:rPr>
        <w:t xml:space="preserve">764931</w:t>
      </w:r>
    </w:p>
    <w:p>
      <w:r>
        <w:t xml:space="preserve">Trobimo: Pienemmät hämähäkit eivät ole nopeampia kiipeilijöitä https://t.co/qootG96muW https://t.co/HqxjEuevul https://t.co/HqxjEuevul</w:t>
      </w:r>
    </w:p>
    <w:p>
      <w:r>
        <w:rPr>
          <w:b/>
          <w:u w:val="single"/>
        </w:rPr>
        <w:t xml:space="preserve">764932</w:t>
      </w:r>
    </w:p>
    <w:p>
      <w:r>
        <w:t xml:space="preserve">Mutta kertooko Pankrtin konsertista twiittaamisen positiivinen puute heidän yleisönsä profiilista? Vaihtoehdot ovat vaihtoehtoja.</w:t>
      </w:r>
    </w:p>
    <w:p>
      <w:r>
        <w:rPr>
          <w:b/>
          <w:u w:val="single"/>
        </w:rPr>
        <w:t xml:space="preserve">764933</w:t>
      </w:r>
    </w:p>
    <w:p>
      <w:r>
        <w:t xml:space="preserve">Minne viedä kaikki likapyykki? 👉https://t.co/bhhK2SPTaY</w:t>
        <w:br/>
        <w:t xml:space="preserve">😍😍😍😍</w:t>
        <w:br/>
        <w:br/>
        <w:t xml:space="preserve">#koripaperit #urejenakopalnica #1001dar https://t.co/IveTSf23BY</w:t>
      </w:r>
    </w:p>
    <w:p>
      <w:r>
        <w:rPr>
          <w:b/>
          <w:u w:val="single"/>
        </w:rPr>
        <w:t xml:space="preserve">764934</w:t>
      </w:r>
    </w:p>
    <w:p>
      <w:r>
        <w:t xml:space="preserve">@ziviinzivi Kansa ei voi tehdä mitään, koska kommunistit kaappasivat maan jo kauan sitten.</w:t>
      </w:r>
    </w:p>
    <w:p>
      <w:r>
        <w:rPr>
          <w:b/>
          <w:u w:val="single"/>
        </w:rPr>
        <w:t xml:space="preserve">764935</w:t>
      </w:r>
    </w:p>
    <w:p>
      <w:r>
        <w:t xml:space="preserve">@neukrotljiva Huijarit korruptoituvat, en tiedä, tajuavatko he, että he joutuvat samaan paskaan, he eivät voi mennä kuuhun vielä. Halleluja</w:t>
      </w:r>
    </w:p>
    <w:p>
      <w:r>
        <w:rPr>
          <w:b/>
          <w:u w:val="single"/>
        </w:rPr>
        <w:t xml:space="preserve">764936</w:t>
      </w:r>
    </w:p>
    <w:p>
      <w:r>
        <w:t xml:space="preserve">@badabumbadadabum @BrankoGrims1 @SiolNEWS Jo, mutta Brankon pitäisi silti painua vittuun 😉</w:t>
      </w:r>
    </w:p>
    <w:p>
      <w:r>
        <w:rPr>
          <w:b/>
          <w:u w:val="single"/>
        </w:rPr>
        <w:t xml:space="preserve">764937</w:t>
      </w:r>
    </w:p>
    <w:p>
      <w:r>
        <w:t xml:space="preserve">Päivitys: 10 minuuttia myöhemmin minulla on avustaja, jolla on shraubenzier ja halu auttaa! Kollegiaalinen apu 😊</w:t>
      </w:r>
    </w:p>
    <w:p>
      <w:r>
        <w:rPr>
          <w:b/>
          <w:u w:val="single"/>
        </w:rPr>
        <w:t xml:space="preserve">764938</w:t>
      </w:r>
    </w:p>
    <w:p>
      <w:r>
        <w:t xml:space="preserve">Mihin mainosteknologia-alustojen manipulointi johtaa? https://t.co/6ttNrbWpgQ</w:t>
      </w:r>
    </w:p>
    <w:p>
      <w:r>
        <w:rPr>
          <w:b/>
          <w:u w:val="single"/>
        </w:rPr>
        <w:t xml:space="preserve">764939</w:t>
      </w:r>
    </w:p>
    <w:p>
      <w:r>
        <w:t xml:space="preserve">Minut herätti poliisin sireeni - hyvin lähellä. Minua pelotti. Laiton maahanmuuttaja oli kylässä tänä aamuna. 15 km rajalta.</w:t>
      </w:r>
    </w:p>
    <w:p>
      <w:r>
        <w:rPr>
          <w:b/>
          <w:u w:val="single"/>
        </w:rPr>
        <w:t xml:space="preserve">764940</w:t>
      </w:r>
    </w:p>
    <w:p>
      <w:r>
        <w:t xml:space="preserve">@yrennia1 @JozeBizjak Tämä Bizjak on haukkunut kaikkea syntymästään asti... jakajan neliö, primitivismi on hänen hyveensä...</w:t>
      </w:r>
    </w:p>
    <w:p>
      <w:r>
        <w:rPr>
          <w:b/>
          <w:u w:val="single"/>
        </w:rPr>
        <w:t xml:space="preserve">764941</w:t>
      </w:r>
    </w:p>
    <w:p>
      <w:r>
        <w:t xml:space="preserve">@krisch_m @DavidNovak17 Jos olisin ollut paikalla, Jelincic olisi äänestänyt sen puolesta...</w:t>
        <w:br/>
        <w:t xml:space="preserve"> Teet tämän väärällä tavalla.</w:t>
      </w:r>
    </w:p>
    <w:p>
      <w:r>
        <w:rPr>
          <w:b/>
          <w:u w:val="single"/>
        </w:rPr>
        <w:t xml:space="preserve">764942</w:t>
      </w:r>
    </w:p>
    <w:p>
      <w:r>
        <w:t xml:space="preserve">Mutta onko edes mahdollista katsoa #ThisIsUsia jossain vaiheessa ilman, että vuotaa vähän?</w:t>
        <w:br/>
        <w:t xml:space="preserve"> Pienelle tytölle, Valda.</w:t>
      </w:r>
    </w:p>
    <w:p>
      <w:r>
        <w:rPr>
          <w:b/>
          <w:u w:val="single"/>
        </w:rPr>
        <w:t xml:space="preserve">764943</w:t>
      </w:r>
    </w:p>
    <w:p>
      <w:r>
        <w:t xml:space="preserve">Keksien valmistaja toimii ensin laksatiivina ja sitten vessapaperina!!! 2 in 1 https://t.co/8xylH5P4XF</w:t>
      </w:r>
    </w:p>
    <w:p>
      <w:r>
        <w:rPr>
          <w:b/>
          <w:u w:val="single"/>
        </w:rPr>
        <w:t xml:space="preserve">764944</w:t>
      </w:r>
    </w:p>
    <w:p>
      <w:r>
        <w:t xml:space="preserve">@crico111 Mutta jos laitat kääpiön ja kepin yhteen ja kuvittelet, että he "johtavat" ......I let my imagination run wild....🐸</w:t>
      </w:r>
    </w:p>
    <w:p>
      <w:r>
        <w:rPr>
          <w:b/>
          <w:u w:val="single"/>
        </w:rPr>
        <w:t xml:space="preserve">764945</w:t>
      </w:r>
    </w:p>
    <w:p>
      <w:r>
        <w:t xml:space="preserve">Sloveniaa pidetään maana, jossa itsemurhien määrä on korkea..pelkään, että tämä määrä kasvaa EM2019-voittajan myötä #justsaying</w:t>
      </w:r>
    </w:p>
    <w:p>
      <w:r>
        <w:rPr>
          <w:b/>
          <w:u w:val="single"/>
        </w:rPr>
        <w:t xml:space="preserve">764946</w:t>
      </w:r>
    </w:p>
    <w:p>
      <w:r>
        <w:t xml:space="preserve">Tuomari lähettää Cosbyn kotiarestiin, hänen on pidettävä ranneketta https://t.co/n3dUums7YW</w:t>
      </w:r>
    </w:p>
    <w:p>
      <w:r>
        <w:rPr>
          <w:b/>
          <w:u w:val="single"/>
        </w:rPr>
        <w:t xml:space="preserve">764947</w:t>
      </w:r>
    </w:p>
    <w:p>
      <w:r>
        <w:t xml:space="preserve">Dnevnik: Valtiosihteeri Burgar vei kaupasta pasteijoita, keittokuutioita, luumuja ja keksejä https://t.co/5sPHQqkcFn</w:t>
      </w:r>
    </w:p>
    <w:p>
      <w:r>
        <w:rPr>
          <w:b/>
          <w:u w:val="single"/>
        </w:rPr>
        <w:t xml:space="preserve">764948</w:t>
      </w:r>
    </w:p>
    <w:p>
      <w:r>
        <w:t xml:space="preserve">@kostinmozeg Tällaista egotrippiä ei keskivertoälykäs ihminen voi ymmärtää, varsinkaan wannabe-oppinut muusikko, senkin kusipää. 😐</w:t>
      </w:r>
    </w:p>
    <w:p>
      <w:r>
        <w:rPr>
          <w:b/>
          <w:u w:val="single"/>
        </w:rPr>
        <w:t xml:space="preserve">764949</w:t>
      </w:r>
    </w:p>
    <w:p>
      <w:r>
        <w:t xml:space="preserve">@Medeja_7 Jotkut kommunistit ovat hyvin jälkeenjääneitä: mikään ei mene heidän päähänsä, he vain juoksevat kaukaloon.</w:t>
      </w:r>
    </w:p>
    <w:p>
      <w:r>
        <w:rPr>
          <w:b/>
          <w:u w:val="single"/>
        </w:rPr>
        <w:t xml:space="preserve">764950</w:t>
      </w:r>
    </w:p>
    <w:p>
      <w:r>
        <w:t xml:space="preserve">Nolottaa Juncker? Älkää nyt viitsikö, rauhoittukaa nyt vähän näiden kurpitsojen kanssa. https://t.co/gyjP2oxQ2b.</w:t>
      </w:r>
    </w:p>
    <w:p>
      <w:r>
        <w:rPr>
          <w:b/>
          <w:u w:val="single"/>
        </w:rPr>
        <w:t xml:space="preserve">764951</w:t>
      </w:r>
    </w:p>
    <w:p>
      <w:r>
        <w:t xml:space="preserve">Siellä tulee olemaan enemmän kuolleita saksalaisia kuin kaikissa partisaanifarkuissa, joten se näyttää kansanmurhalta. https://t.co/KX4CGI5RqL</w:t>
      </w:r>
    </w:p>
    <w:p>
      <w:r>
        <w:rPr>
          <w:b/>
          <w:u w:val="single"/>
        </w:rPr>
        <w:t xml:space="preserve">764952</w:t>
      </w:r>
    </w:p>
    <w:p>
      <w:r>
        <w:t xml:space="preserve">@Matej_T_Vatovec: Taloustieteilijät kiristävät, koska he haluavat vielä vähemmän verotusta, jotta he voivat maksaa enemmän omaan taskuunsa.</w:t>
        <w:br/>
        <w:t xml:space="preserve"> #Tarca</w:t>
      </w:r>
    </w:p>
    <w:p>
      <w:r>
        <w:rPr>
          <w:b/>
          <w:u w:val="single"/>
        </w:rPr>
        <w:t xml:space="preserve">764953</w:t>
      </w:r>
    </w:p>
    <w:p>
      <w:r>
        <w:t xml:space="preserve">Lisää todisteita siitä, että @JureFerjan ja @Nova24TV ovat Janšan räjäyttäjiä! Se, mikä ei ole SDS, on huono. Ei vain vasemmisto, vaan myös oikeisto. Paha! https://t.co/btddsZqwi0</w:t>
      </w:r>
    </w:p>
    <w:p>
      <w:r>
        <w:rPr>
          <w:b/>
          <w:u w:val="single"/>
        </w:rPr>
        <w:t xml:space="preserve">764954</w:t>
      </w:r>
    </w:p>
    <w:p>
      <w:r>
        <w:t xml:space="preserve">Pakolaiset kärsimättömyyden ja välinpitämättömyyden välillä: MP Obrezjessa ei ole busseja! (Kuva: A. Petelinsek) http://t.co/iBVjtrVa8H http://t.co/iBVjtrVa8H</w:t>
      </w:r>
    </w:p>
    <w:p>
      <w:r>
        <w:rPr>
          <w:b/>
          <w:u w:val="single"/>
        </w:rPr>
        <w:t xml:space="preserve">764955</w:t>
      </w:r>
    </w:p>
    <w:p>
      <w:r>
        <w:t xml:space="preserve">Ihmetteleekö kukaan vieläkään, miksi britit haluavat pois tästä EU:n hullujenhuoneesta? https://t.co/gTm2OmHxZZ ...</w:t>
      </w:r>
    </w:p>
    <w:p>
      <w:r>
        <w:rPr>
          <w:b/>
          <w:u w:val="single"/>
        </w:rPr>
        <w:t xml:space="preserve">764956</w:t>
      </w:r>
    </w:p>
    <w:p>
      <w:r>
        <w:t xml:space="preserve">Tässä on tänään...PSG ja LIVERPOOL..uuniperunoita ja glögiä... https://t.co/noNAXZpGHI...</w:t>
      </w:r>
    </w:p>
    <w:p>
      <w:r>
        <w:rPr>
          <w:b/>
          <w:u w:val="single"/>
        </w:rPr>
        <w:t xml:space="preserve">764957</w:t>
      </w:r>
    </w:p>
    <w:p>
      <w:r>
        <w:t xml:space="preserve">Oletko hullu? Teet minut hulluksi. Olin niin vihainen, olin niin vihainen. Kylpyhuone näyttää hieman vähemmän vanhalta.</w:t>
      </w:r>
    </w:p>
    <w:p>
      <w:r>
        <w:rPr>
          <w:b/>
          <w:u w:val="single"/>
        </w:rPr>
        <w:t xml:space="preserve">764958</w:t>
      </w:r>
    </w:p>
    <w:p>
      <w:r>
        <w:t xml:space="preserve">@dragnslyr_ds @impedelight @7777777777777777Marko @matej786 Mielestäni tämä trolli on joku juntti, joka toivoo, että Puolue sulattaa aina bonuksia...</w:t>
      </w:r>
    </w:p>
    <w:p>
      <w:r>
        <w:rPr>
          <w:b/>
          <w:u w:val="single"/>
        </w:rPr>
        <w:t xml:space="preserve">764959</w:t>
      </w:r>
    </w:p>
    <w:p>
      <w:r>
        <w:t xml:space="preserve">@nadkaku Levätköön hän rauhassa, vaikka kommunistiset pilvet kerääntyvät yhä enemmän hänen kotimaansa ylle!!!!</w:t>
      </w:r>
    </w:p>
    <w:p>
      <w:r>
        <w:rPr>
          <w:b/>
          <w:u w:val="single"/>
        </w:rPr>
        <w:t xml:space="preserve">764960</w:t>
      </w:r>
    </w:p>
    <w:p>
      <w:r>
        <w:t xml:space="preserve">@toplovodar @Val202 Ennen kaikkea hän ei mieti, miten olla mies ;) #nebuloze</w:t>
      </w:r>
    </w:p>
    <w:p>
      <w:r>
        <w:rPr>
          <w:b/>
          <w:u w:val="single"/>
        </w:rPr>
        <w:t xml:space="preserve">764961</w:t>
      </w:r>
    </w:p>
    <w:p>
      <w:r>
        <w:t xml:space="preserve">Yksityiset vakuutusyhtiöt keräävät jatkossakin lisävakuutuksia. https://t.co/rDXItRXpWL</w:t>
      </w:r>
    </w:p>
    <w:p>
      <w:r>
        <w:rPr>
          <w:b/>
          <w:u w:val="single"/>
        </w:rPr>
        <w:t xml:space="preserve">764962</w:t>
      </w:r>
    </w:p>
    <w:p>
      <w:r>
        <w:t xml:space="preserve">Handball Gorišnica: Kohti uusia haasteita uuden valmentajan kanssa https://t.co/y4XGcNalTA</w:t>
      </w:r>
    </w:p>
    <w:p>
      <w:r>
        <w:rPr>
          <w:b/>
          <w:u w:val="single"/>
        </w:rPr>
        <w:t xml:space="preserve">764963</w:t>
      </w:r>
    </w:p>
    <w:p>
      <w:r>
        <w:t xml:space="preserve">Ormož: Turistibussit, jotka eivät pysähdy kaupungissa, eivät ole tervetulleita tänne https://t.co/thUefJQVf7</w:t>
      </w:r>
    </w:p>
    <w:p>
      <w:r>
        <w:rPr>
          <w:b/>
          <w:u w:val="single"/>
        </w:rPr>
        <w:t xml:space="preserve">764964</w:t>
      </w:r>
    </w:p>
    <w:p>
      <w:r>
        <w:t xml:space="preserve">@AljosaDragas @BojanPozar Eli mielestäsi Nova TV:n toimittajat ovat objektiivisia?</w:t>
      </w:r>
    </w:p>
    <w:p>
      <w:r>
        <w:rPr>
          <w:b/>
          <w:u w:val="single"/>
        </w:rPr>
        <w:t xml:space="preserve">764965</w:t>
      </w:r>
    </w:p>
    <w:p>
      <w:r>
        <w:t xml:space="preserve">AVTOMATIKA BALAŽIC sähkökäyttöisten moottoreiden ja laitteiden kokoonpano ja huolto Roman Balažic s p Bakovci, Mursk: https://t.co/YcTCdyDiU7 via</w:t>
      </w:r>
    </w:p>
    <w:p>
      <w:r>
        <w:rPr>
          <w:b/>
          <w:u w:val="single"/>
        </w:rPr>
        <w:t xml:space="preserve">764966</w:t>
      </w:r>
    </w:p>
    <w:p>
      <w:r>
        <w:t xml:space="preserve">SAF:n helikopteri osallistuu vaurioituneen patsaan laskemiseen Piranin kellotornista tänään. https://t.co/KOeqVgrMwk</w:t>
      </w:r>
    </w:p>
    <w:p>
      <w:r>
        <w:rPr>
          <w:b/>
          <w:u w:val="single"/>
        </w:rPr>
        <w:t xml:space="preserve">764967</w:t>
      </w:r>
    </w:p>
    <w:p>
      <w:r>
        <w:t xml:space="preserve">Joka antaa periksi kohtalolle,</w:t>
        <w:br/>
        <w:t xml:space="preserve">tulee merkityksettömäksi</w:t>
        <w:br/>
        <w:t xml:space="preserve">itselleen</w:t>
        <w:t xml:space="preserve">ja on vain kohde</w:t>
        <w:br/>
        <w:t xml:space="preserve">korruptoituneiden Slovenian viranomaisten hyväksikäytössä!</w:t>
      </w:r>
    </w:p>
    <w:p>
      <w:r>
        <w:rPr>
          <w:b/>
          <w:u w:val="single"/>
        </w:rPr>
        <w:t xml:space="preserve">764968</w:t>
      </w:r>
    </w:p>
    <w:p>
      <w:r>
        <w:t xml:space="preserve">Hänen teurastajastaan on tullut tekopyhä. Mistä saisin 7 kilon purinan huomiseen mennessä? Mieluiten Ljubljanassa.</w:t>
      </w:r>
    </w:p>
    <w:p>
      <w:r>
        <w:rPr>
          <w:b/>
          <w:u w:val="single"/>
        </w:rPr>
        <w:t xml:space="preserve">764969</w:t>
      </w:r>
    </w:p>
    <w:p>
      <w:r>
        <w:t xml:space="preserve">Vujovic lopettaisi EP:n, käsipalloilijat eivät halua sitä, lopullinen päätös tehdään tänään iltapäivällä! https://t.co/rVPYehCner https://t.co/DaIrBAxfNH</w:t>
      </w:r>
    </w:p>
    <w:p>
      <w:r>
        <w:rPr>
          <w:b/>
          <w:u w:val="single"/>
        </w:rPr>
        <w:t xml:space="preserve">764970</w:t>
      </w:r>
    </w:p>
    <w:p>
      <w:r>
        <w:t xml:space="preserve">Piers on todella yksi seronja :)))) Sarkasmi vain tihkuu hänestä https://t.co/iucrhsvFQb</w:t>
      </w:r>
    </w:p>
    <w:p>
      <w:r>
        <w:rPr>
          <w:b/>
          <w:u w:val="single"/>
        </w:rPr>
        <w:t xml:space="preserve">764971</w:t>
      </w:r>
    </w:p>
    <w:p>
      <w:r>
        <w:t xml:space="preserve">@NavadniNimda @greenwi90277467 @bogjak @SmiljanPurger ainakin hänellä oli äiti. entä sinä fossiili eprueta. luuletko olevasi yhtään parempi?</w:t>
      </w:r>
    </w:p>
    <w:p>
      <w:r>
        <w:rPr>
          <w:b/>
          <w:u w:val="single"/>
        </w:rPr>
        <w:t xml:space="preserve">764972</w:t>
      </w:r>
    </w:p>
    <w:p>
      <w:r>
        <w:t xml:space="preserve">Katso, mitä tapahtuu Beer and Flowers Laško -tapahtumassa ja tägää kaverit, joiden kanssa juhlitaan koko yö 😎 https://t.co/jKTQhy98UE.</w:t>
      </w:r>
    </w:p>
    <w:p>
      <w:r>
        <w:rPr>
          <w:b/>
          <w:u w:val="single"/>
        </w:rPr>
        <w:t xml:space="preserve">764973</w:t>
      </w:r>
    </w:p>
    <w:p>
      <w:r>
        <w:t xml:space="preserve">@BesenKotPes Tässä sitä ollaan, vaalit ovat tuskin takana ja jo ryhmäkuva kommunistien kanssa. Virhe toisensa jälkeen!</w:t>
      </w:r>
    </w:p>
    <w:p>
      <w:r>
        <w:rPr>
          <w:b/>
          <w:u w:val="single"/>
        </w:rPr>
        <w:t xml:space="preserve">764974</w:t>
      </w:r>
    </w:p>
    <w:p>
      <w:r>
        <w:t xml:space="preserve">Slovenialaista bandjeroa voi käyttää vain henkilö, joka osaa heiluttaa sitä hyvin. Slovenski mahar tákorékoč. #plane</w:t>
      </w:r>
    </w:p>
    <w:p>
      <w:r>
        <w:rPr>
          <w:b/>
          <w:u w:val="single"/>
        </w:rPr>
        <w:t xml:space="preserve">764975</w:t>
      </w:r>
    </w:p>
    <w:p>
      <w:r>
        <w:t xml:space="preserve">Seedorf sai historian oudoimman punaisen kortin, video #jalkapallo #jalkapallo #ligaprvakov - http://t.co/azF08yDf4A</w:t>
      </w:r>
    </w:p>
    <w:p>
      <w:r>
        <w:rPr>
          <w:b/>
          <w:u w:val="single"/>
        </w:rPr>
        <w:t xml:space="preserve">764976</w:t>
      </w:r>
    </w:p>
    <w:p>
      <w:r>
        <w:t xml:space="preserve">Raul: Balen hinta on aivan naurettava #jalkapallo #jalkapallo #ligaprvakov - http://t.co/EOEwpWIIdW</w:t>
      </w:r>
    </w:p>
    <w:p>
      <w:r>
        <w:rPr>
          <w:b/>
          <w:u w:val="single"/>
        </w:rPr>
        <w:t xml:space="preserve">764977</w:t>
      </w:r>
    </w:p>
    <w:p>
      <w:r>
        <w:t xml:space="preserve">Sony Xperia L2 on keskiluokan puhelin, jossa on 5,5 tuuman HD-näyttö, 13 megapikselin kamera ja neliydinsuoritin https://t.co/hmAKNmVer6</w:t>
      </w:r>
    </w:p>
    <w:p>
      <w:r>
        <w:rPr>
          <w:b/>
          <w:u w:val="single"/>
        </w:rPr>
        <w:t xml:space="preserve">764978</w:t>
      </w:r>
    </w:p>
    <w:p>
      <w:r>
        <w:t xml:space="preserve">Syömme taas punaisen pianon kanssa, tällä kertaa polkupyörällä https://t.co/DiOxhFzj! #nocnastraza</w:t>
      </w:r>
    </w:p>
    <w:p>
      <w:r>
        <w:rPr>
          <w:b/>
          <w:u w:val="single"/>
        </w:rPr>
        <w:t xml:space="preserve">764979</w:t>
      </w:r>
    </w:p>
    <w:p>
      <w:r>
        <w:t xml:space="preserve">@TarcaRTVSLO Viranomaiset eivät saa lähettää tai välittää salassa pidettäviä tietoja suojaamattomien viestintävälineiden avulla (PDPA:n 39 artiklan 4 kohta).</w:t>
      </w:r>
    </w:p>
    <w:p>
      <w:r>
        <w:rPr>
          <w:b/>
          <w:u w:val="single"/>
        </w:rPr>
        <w:t xml:space="preserve">764980</w:t>
      </w:r>
    </w:p>
    <w:p>
      <w:r>
        <w:t xml:space="preserve">Omenaviinietikka voittaa vilustuminen nopeammin https://t.co/QOAx1ocYgs https://t.co/vNJ2DzpD7g https://t.co/vNJ2DzpD7g</w:t>
      </w:r>
    </w:p>
    <w:p>
      <w:r>
        <w:rPr>
          <w:b/>
          <w:u w:val="single"/>
        </w:rPr>
        <w:t xml:space="preserve">764981</w:t>
      </w:r>
    </w:p>
    <w:p>
      <w:r>
        <w:t xml:space="preserve">Ranskan poliisi tutkii Interpolin johtajan katoamista https://t.co/YUQUPD3f7b.</w:t>
      </w:r>
    </w:p>
    <w:p>
      <w:r>
        <w:rPr>
          <w:b/>
          <w:u w:val="single"/>
        </w:rPr>
        <w:t xml:space="preserve">764982</w:t>
      </w:r>
    </w:p>
    <w:p>
      <w:r>
        <w:t xml:space="preserve">Mercedes kilpailee Teslan kanssa dieselin palautuspäivänä #video https://t.co/hqMejQDPcG https://t.co/AgnndAnEea</w:t>
      </w:r>
    </w:p>
    <w:p>
      <w:r>
        <w:rPr>
          <w:b/>
          <w:u w:val="single"/>
        </w:rPr>
        <w:t xml:space="preserve">764983</w:t>
      </w:r>
    </w:p>
    <w:p>
      <w:r>
        <w:t xml:space="preserve">Näin sen pitäisi olla. Ei enää kasviskeittoja, kasvispurilaisia ja lihatonta gulassia! https://t.co/G0RufiiGR3</w:t>
      </w:r>
    </w:p>
    <w:p>
      <w:r>
        <w:rPr>
          <w:b/>
          <w:u w:val="single"/>
        </w:rPr>
        <w:t xml:space="preserve">764984</w:t>
      </w:r>
    </w:p>
    <w:p>
      <w:r>
        <w:t xml:space="preserve">Pyöräilijät! Tiesitkö, että sinulla ei ole etuajo-oikeutta jalankulkijoiden risteyksessä? Vain jalankulkijat.  #NoteToSelf https://t.co/3mfUEhMGxN</w:t>
      </w:r>
    </w:p>
    <w:p>
      <w:r>
        <w:rPr>
          <w:b/>
          <w:u w:val="single"/>
        </w:rPr>
        <w:t xml:space="preserve">764985</w:t>
      </w:r>
    </w:p>
    <w:p>
      <w:r>
        <w:t xml:space="preserve">Se on totta kuin naulattu. Heidän mielestään kukaan ei voi sanoa mitään Orbanista, koska hän ei ole vallassa ikuisesti, joten mitä sitten. https://t.co/QwZoqv9jZL.</w:t>
      </w:r>
    </w:p>
    <w:p>
      <w:r>
        <w:rPr>
          <w:b/>
          <w:u w:val="single"/>
        </w:rPr>
        <w:t xml:space="preserve">764986</w:t>
      </w:r>
    </w:p>
    <w:p>
      <w:r>
        <w:t xml:space="preserve">@IPirkovic hups, mitä seuraavaksi, kun yleisöasiamies saa selville, että tämä Kolinda-insertti näkyy jopa TVD:ssä ...</w:t>
      </w:r>
    </w:p>
    <w:p>
      <w:r>
        <w:rPr>
          <w:b/>
          <w:u w:val="single"/>
        </w:rPr>
        <w:t xml:space="preserve">764987</w:t>
      </w:r>
    </w:p>
    <w:p>
      <w:r>
        <w:t xml:space="preserve">@Istefan1975 Kommunismin jatkokehityksessä he tuottavat meidän kaltaisiamme.</w:t>
      </w:r>
    </w:p>
    <w:p>
      <w:r>
        <w:rPr>
          <w:b/>
          <w:u w:val="single"/>
        </w:rPr>
        <w:t xml:space="preserve">764988</w:t>
      </w:r>
    </w:p>
    <w:p>
      <w:r>
        <w:t xml:space="preserve">Pelaan parhaillaan Biathlon Maniaa. Tule mukaan ja yritä voittaa minut! https://t.co/VL8Vbwgdwd</w:t>
      </w:r>
    </w:p>
    <w:p>
      <w:r>
        <w:rPr>
          <w:b/>
          <w:u w:val="single"/>
        </w:rPr>
        <w:t xml:space="preserve">764989</w:t>
      </w:r>
    </w:p>
    <w:p>
      <w:r>
        <w:t xml:space="preserve">On mielenkiintoista nähdä, miten @butalskipolicaj ja vastaavat suojelijat perustelevat jälleen kerran puolueen alennuksia. https://t.co/W2XJwELrcz</w:t>
      </w:r>
    </w:p>
    <w:p>
      <w:r>
        <w:rPr>
          <w:b/>
          <w:u w:val="single"/>
        </w:rPr>
        <w:t xml:space="preserve">764990</w:t>
      </w:r>
    </w:p>
    <w:p>
      <w:r>
        <w:t xml:space="preserve">@RadioOgnjisce ja sinä olet täällä? Lapsi polttaa kannabista ja tarvitsee ammattilaisen hoitoon? Riippuvainen perseeni on narkkari, vammainen!</w:t>
      </w:r>
    </w:p>
    <w:p>
      <w:r>
        <w:rPr>
          <w:b/>
          <w:u w:val="single"/>
        </w:rPr>
        <w:t xml:space="preserve">764991</w:t>
      </w:r>
    </w:p>
    <w:p>
      <w:r>
        <w:t xml:space="preserve">Ole kuin kissanpentuni,</w:t>
        <w:br/>
        <w:t xml:space="preserve">Vitut säännöistä, sohva, joka on juuri ja juuri kielletty, on suloisempi kuin tuoli, joka on juuri ja juuri sallittu.</w:t>
        <w:br/>
        <w:t xml:space="preserve"> #fucktherules https://t.co/5NpmuEjLYO</w:t>
      </w:r>
    </w:p>
    <w:p>
      <w:r>
        <w:rPr>
          <w:b/>
          <w:u w:val="single"/>
        </w:rPr>
        <w:t xml:space="preserve">764992</w:t>
      </w:r>
    </w:p>
    <w:p>
      <w:r>
        <w:t xml:space="preserve">Todellinen urheilumies EI klikkaa ja osta @Ekipa24 setänsä jälkeen.</w:t>
        <w:br/>
        <w:t xml:space="preserve">#tavaraa #kultaa #zakozlat #shocking #shocking #krneki</w:t>
      </w:r>
    </w:p>
    <w:p>
      <w:r>
        <w:rPr>
          <w:b/>
          <w:u w:val="single"/>
        </w:rPr>
        <w:t xml:space="preserve">764993</w:t>
      </w:r>
    </w:p>
    <w:p>
      <w:r>
        <w:t xml:space="preserve">@urska_t kurinalaisesti jakso päivässä, vielä kurinalaisemmin kausi päivässä :P</w:t>
      </w:r>
    </w:p>
    <w:p>
      <w:r>
        <w:rPr>
          <w:b/>
          <w:u w:val="single"/>
        </w:rPr>
        <w:t xml:space="preserve">764994</w:t>
      </w:r>
    </w:p>
    <w:p>
      <w:r>
        <w:t xml:space="preserve">Nyt laittomien maahanmuuttajien salakuljettajat lähtevät Italian satamiin veneillä, väkivaltaisesti ja laittomasti!? https://t.co/9oSk6ZXCJA ...</w:t>
      </w:r>
    </w:p>
    <w:p>
      <w:r>
        <w:rPr>
          <w:b/>
          <w:u w:val="single"/>
        </w:rPr>
        <w:t xml:space="preserve">764995</w:t>
      </w:r>
    </w:p>
    <w:p>
      <w:r>
        <w:t xml:space="preserve">Kommunistit ovat jälleen muodostamassa slovenialaisten hallitusta, vaikka Slovenian demokraattinen puolue sai eniten ääniä.</w:t>
      </w:r>
    </w:p>
    <w:p>
      <w:r>
        <w:rPr>
          <w:b/>
          <w:u w:val="single"/>
        </w:rPr>
        <w:t xml:space="preserve">764996</w:t>
      </w:r>
    </w:p>
    <w:p>
      <w:r>
        <w:t xml:space="preserve">@miro5ek @PrinasalkaZlata Teidän Uudessa 24TV:ssä vallitsee kuitenkin rajoitettu häiriötekijä kretinismillä.</w:t>
      </w:r>
    </w:p>
    <w:p>
      <w:r>
        <w:rPr>
          <w:b/>
          <w:u w:val="single"/>
        </w:rPr>
        <w:t xml:space="preserve">764997</w:t>
      </w:r>
    </w:p>
    <w:p>
      <w:r>
        <w:t xml:space="preserve">@freewiseguy @branka2515153603 En estä kaikkia, mutta tämä on todella liian aivoton.</w:t>
      </w:r>
    </w:p>
    <w:p>
      <w:r>
        <w:rPr>
          <w:b/>
          <w:u w:val="single"/>
        </w:rPr>
        <w:t xml:space="preserve">764998</w:t>
      </w:r>
    </w:p>
    <w:p>
      <w:r>
        <w:t xml:space="preserve">@Jure_Bajic Muutamalla kymmenellä jurilla menettäisimme Piranin lahden, Trdinov vrh:n ja kaikki Mura-joen varrella sijaitsevat kylät.</w:t>
      </w:r>
    </w:p>
    <w:p>
      <w:r>
        <w:rPr>
          <w:b/>
          <w:u w:val="single"/>
        </w:rPr>
        <w:t xml:space="preserve">764999</w:t>
      </w:r>
    </w:p>
    <w:p>
      <w:r>
        <w:t xml:space="preserve">Poliisi otti Ljubljanassa kiinni senegalilaisen maahanmuuttajan, jolla oli mukanaan huumeita, jotka hän aikoi myydä! https://t.co/3nA9LN0Xph via @Nova24TV</w:t>
      </w:r>
    </w:p>
    <w:p>
      <w:r>
        <w:rPr>
          <w:b/>
          <w:u w:val="single"/>
        </w:rPr>
        <w:t xml:space="preserve">765000</w:t>
      </w:r>
    </w:p>
    <w:p>
      <w:r>
        <w:t xml:space="preserve">@JJansaSDS kirottu roskaväki punainen ..... kuten Nostradamus kutsui heitä - 1900-luvun käki</w:t>
      </w:r>
    </w:p>
    <w:p>
      <w:r>
        <w:rPr>
          <w:b/>
          <w:u w:val="single"/>
        </w:rPr>
        <w:t xml:space="preserve">765001</w:t>
      </w:r>
    </w:p>
    <w:p>
      <w:r>
        <w:t xml:space="preserve">@Centrifuzija odottamassa, että oikea myrsky puhaltaa ja kuusi alkaa välkkyä teknorytmiin 😍.</w:t>
      </w:r>
    </w:p>
    <w:p>
      <w:r>
        <w:rPr>
          <w:b/>
          <w:u w:val="single"/>
        </w:rPr>
        <w:t xml:space="preserve">765002</w:t>
      </w:r>
    </w:p>
    <w:p>
      <w:r>
        <w:t xml:space="preserve">@cvetovljan Tarkemmin sanottuna : Kiinan kommunistinen järjestelmä ! Ei mitään uutta kommunismille !</w:t>
      </w:r>
    </w:p>
    <w:p>
      <w:r>
        <w:rPr>
          <w:b/>
          <w:u w:val="single"/>
        </w:rPr>
        <w:t xml:space="preserve">765003</w:t>
      </w:r>
    </w:p>
    <w:p>
      <w:r>
        <w:t xml:space="preserve">Tuomitsevatko tuomioistuimet tarkastuksia, jotka toimivat vain joidenkin hyväksi? https://t.co/g2SUpFRZQG https://t.co/g2SUpFRZQG</w:t>
      </w:r>
    </w:p>
    <w:p>
      <w:r>
        <w:rPr>
          <w:b/>
          <w:u w:val="single"/>
        </w:rPr>
        <w:t xml:space="preserve">765004</w:t>
      </w:r>
    </w:p>
    <w:p>
      <w:r>
        <w:t xml:space="preserve">Niin, ja ennen vanhaan ei ollut kännyköitä, joilla voitiin ottaa kuvia, ja Vink the educatorin saattoi nähdä töissä https://t.co/lgVnKMbrPs</w:t>
      </w:r>
    </w:p>
    <w:p>
      <w:r>
        <w:rPr>
          <w:b/>
          <w:u w:val="single"/>
        </w:rPr>
        <w:t xml:space="preserve">765005</w:t>
      </w:r>
    </w:p>
    <w:p>
      <w:r>
        <w:t xml:space="preserve">Hypertensio: 3 teetä, jotka auttavat alentamaan verenpainetta https://t.co/UK8e9uh1Rt https://t.co/JQymBf9Exf</w:t>
      </w:r>
    </w:p>
    <w:p>
      <w:r>
        <w:rPr>
          <w:b/>
          <w:u w:val="single"/>
        </w:rPr>
        <w:t xml:space="preserve">765006</w:t>
      </w:r>
    </w:p>
    <w:p>
      <w:r>
        <w:t xml:space="preserve">Pelaan parhaillaan Biathlon Maniaa. Tule mukaan ja yritä voittaa minut! https://t.co/PKMK0Qw7rr</w:t>
      </w:r>
    </w:p>
    <w:p>
      <w:r>
        <w:rPr>
          <w:b/>
          <w:u w:val="single"/>
        </w:rPr>
        <w:t xml:space="preserve">765007</w:t>
      </w:r>
    </w:p>
    <w:p>
      <w:r>
        <w:t xml:space="preserve">Bledissä maksan pysäköintimaksun tekstiviestillä. Erittäin helppoa ja kätevää, mutta liian kallista. 2€/h on liikaa! Se on halvempaa LJ:ssä. #samtok #bled</w:t>
      </w:r>
    </w:p>
    <w:p>
      <w:r>
        <w:rPr>
          <w:b/>
          <w:u w:val="single"/>
        </w:rPr>
        <w:t xml:space="preserve">765008</w:t>
      </w:r>
    </w:p>
    <w:p>
      <w:r>
        <w:t xml:space="preserve">Ystävällisesti sanottuna Milczynski oli ilmeisesti todellinen visionääri, eikä meidän hallituksemme ole paljon parempi kuin bhutanilainen ... https://t.co/sMPciAtogW ...</w:t>
      </w:r>
    </w:p>
    <w:p>
      <w:r>
        <w:rPr>
          <w:b/>
          <w:u w:val="single"/>
        </w:rPr>
        <w:t xml:space="preserve">765009</w:t>
      </w:r>
    </w:p>
    <w:p>
      <w:r>
        <w:t xml:space="preserve">@juremes @majsanom Vankien on maksettava omat lounaansa, aivan kuten lapset suolassa. sanoo Tonin.</w:t>
      </w:r>
    </w:p>
    <w:p>
      <w:r>
        <w:rPr>
          <w:b/>
          <w:u w:val="single"/>
        </w:rPr>
        <w:t xml:space="preserve">765010</w:t>
      </w:r>
    </w:p>
    <w:p>
      <w:r>
        <w:t xml:space="preserve">Dandelion Children - yksi menestyneistä bändeistämme, joka sai lipun Exitiin:... http://t.co/R6DpFKv9</w:t>
      </w:r>
    </w:p>
    <w:p>
      <w:r>
        <w:rPr>
          <w:b/>
          <w:u w:val="single"/>
        </w:rPr>
        <w:t xml:space="preserve">765011</w:t>
      </w:r>
    </w:p>
    <w:p>
      <w:r>
        <w:t xml:space="preserve">[ANNOUNCED] @AnzeLog vieraana The Factorissa tänään klo 19.15 @TV3_SI:llä. Sinut on kutsuttu katsomaan! @BojanPozar #BankingCrime https://t.co/Rc9DYLyfKZ</w:t>
      </w:r>
    </w:p>
    <w:p>
      <w:r>
        <w:rPr>
          <w:b/>
          <w:u w:val="single"/>
        </w:rPr>
        <w:t xml:space="preserve">765012</w:t>
      </w:r>
    </w:p>
    <w:p>
      <w:r>
        <w:t xml:space="preserve"> #otrociburje</w:t>
      </w:r>
    </w:p>
    <w:p>
      <w:r>
        <w:rPr>
          <w:b/>
          <w:u w:val="single"/>
        </w:rPr>
        <w:t xml:space="preserve">765013</w:t>
      </w:r>
    </w:p>
    <w:p>
      <w:r>
        <w:t xml:space="preserve">Erittäin söpö syöttölaite, johon pentu laittaa kolikot :-) Loistava lahja kuusen alle!</w:t>
        <w:br/>
        <w:t xml:space="preserve"> Yksi, kaksi, kolme, vielä yksi... https://t.co/44qJlKv7eT...</w:t>
      </w:r>
    </w:p>
    <w:p>
      <w:r>
        <w:rPr>
          <w:b/>
          <w:u w:val="single"/>
        </w:rPr>
        <w:t xml:space="preserve">765014</w:t>
      </w:r>
    </w:p>
    <w:p>
      <w:r>
        <w:t xml:space="preserve">@BCestnik Kadu maanpetosta ja pedofiliaa, niin ehkä joku ottaa sinut vakavasti.Bell 1 ja 2?</w:t>
      </w:r>
    </w:p>
    <w:p>
      <w:r>
        <w:rPr>
          <w:b/>
          <w:u w:val="single"/>
        </w:rPr>
        <w:t xml:space="preserve">765015</w:t>
      </w:r>
    </w:p>
    <w:p>
      <w:r>
        <w:t xml:space="preserve">@petrasovdat Olen tiennyt tästä jo pitkään. Näen usein matkustajien tilaavan tomaattimehua suolalla ja pippurilla.</w:t>
      </w:r>
    </w:p>
    <w:p>
      <w:r>
        <w:rPr>
          <w:b/>
          <w:u w:val="single"/>
        </w:rPr>
        <w:t xml:space="preserve">765016</w:t>
      </w:r>
    </w:p>
    <w:p>
      <w:r>
        <w:t xml:space="preserve">@peterstrovs Tunnen myös yhden näistä "mustalaisista". En voi uskoa, että joku voi kohdella ympäristöä niin sydämettömästi, niin typerästi ja jopa omaksi vahingokseen.</w:t>
      </w:r>
    </w:p>
    <w:p>
      <w:r>
        <w:rPr>
          <w:b/>
          <w:u w:val="single"/>
        </w:rPr>
        <w:t xml:space="preserve">765017</w:t>
      </w:r>
    </w:p>
    <w:p>
      <w:r>
        <w:t xml:space="preserve">@Urskitka @KatarinaDbr Mutta makua tai lihan mureuttamista varten, kun se vielä paahdetaan/paistetaan? Periaatteessa puoli desilitraa ei tuhoa mitään.</w:t>
      </w:r>
    </w:p>
    <w:p>
      <w:r>
        <w:rPr>
          <w:b/>
          <w:u w:val="single"/>
        </w:rPr>
        <w:t xml:space="preserve">765018</w:t>
      </w:r>
    </w:p>
    <w:p>
      <w:r>
        <w:t xml:space="preserve">@gubec1 Molemmat kunnossa, Tamala ei tarvitse enää happea, mutta fotr tarvitsee eilisen juhlan jälkeen.</w:t>
      </w:r>
    </w:p>
    <w:p>
      <w:r>
        <w:rPr>
          <w:b/>
          <w:u w:val="single"/>
        </w:rPr>
        <w:t xml:space="preserve">765019</w:t>
      </w:r>
    </w:p>
    <w:p>
      <w:r>
        <w:t xml:space="preserve">Palomiehet ja tienrakentajat olivat yöllä kiireisiä poistamaan kaatuneita puita. https://t.co/pqdWOJTQIa</w:t>
      </w:r>
    </w:p>
    <w:p>
      <w:r>
        <w:rPr>
          <w:b/>
          <w:u w:val="single"/>
        </w:rPr>
        <w:t xml:space="preserve">765020</w:t>
      </w:r>
    </w:p>
    <w:p>
      <w:r>
        <w:t xml:space="preserve">Rohkaisevaa retoriikkaa!</w:t>
        <w:t xml:space="preserve">Siirrytään nyt sanoista tekoihin mahdollisimman pian!</w:t>
        <w:br/>
        <w:br/>
        <w:t xml:space="preserve">https://t.co/UcTxgN2Y2P https://t.co/UcTxgN2Y2P</w:t>
      </w:r>
    </w:p>
    <w:p>
      <w:r>
        <w:rPr>
          <w:b/>
          <w:u w:val="single"/>
        </w:rPr>
        <w:t xml:space="preserve">765021</w:t>
      </w:r>
    </w:p>
    <w:p>
      <w:r>
        <w:t xml:space="preserve">Ne luopuvat lonkeroistaan!</w:t>
        <w:t xml:space="preserve">Briteiltä on kielletty parlamentin hajottaminen!</w:t>
        <w:br/>
        <w:br/>
        <w:t xml:space="preserve">https://t.co/MDY5mnbxkj</w:t>
      </w:r>
    </w:p>
    <w:p>
      <w:r>
        <w:rPr>
          <w:b/>
          <w:u w:val="single"/>
        </w:rPr>
        <w:t xml:space="preserve">765022</w:t>
      </w:r>
    </w:p>
    <w:p>
      <w:r>
        <w:t xml:space="preserve">@MitjaIrsic Mutta on myös totta, että me tarjoamme heille usein hyvin kiusallisesti materiaalia ..... jonka ympärille he kutovat hölynpölyä.</w:t>
      </w:r>
    </w:p>
    <w:p>
      <w:r>
        <w:rPr>
          <w:b/>
          <w:u w:val="single"/>
        </w:rPr>
        <w:t xml:space="preserve">765023</w:t>
      </w:r>
    </w:p>
    <w:p>
      <w:r>
        <w:t xml:space="preserve">Osittaiset nopeusvalvontakamerat: Trojanen pysäytti ylinopeutta ajavien kuljettajien takaa-ajon https://t.co/IopZQwyM4g https://t.co/qyeodO8XUU https://t.co/qyeodO8XUU</w:t>
      </w:r>
    </w:p>
    <w:p>
      <w:r>
        <w:rPr>
          <w:b/>
          <w:u w:val="single"/>
        </w:rPr>
        <w:t xml:space="preserve">765024</w:t>
      </w:r>
    </w:p>
    <w:p>
      <w:r>
        <w:t xml:space="preserve">Tällä mullatilla on pitkä ja töykeä kieli. #gabotrebeskrkrjat - jbg on vain @JJansaSDS:n oppilas https://t.co/PjtorYlSDH https://t.co/PjtorYlSDH</w:t>
      </w:r>
    </w:p>
    <w:p>
      <w:r>
        <w:rPr>
          <w:b/>
          <w:u w:val="single"/>
        </w:rPr>
        <w:t xml:space="preserve">765025</w:t>
      </w:r>
    </w:p>
    <w:p>
      <w:r>
        <w:t xml:space="preserve">Vittu! Lähden Afrikkaan rintille sen sijaan, että ottaisin bussin Barbarigaan. https://t.co/TSRMqYCcZM</w:t>
      </w:r>
    </w:p>
    <w:p>
      <w:r>
        <w:rPr>
          <w:b/>
          <w:u w:val="single"/>
        </w:rPr>
        <w:t xml:space="preserve">765026</w:t>
      </w:r>
    </w:p>
    <w:p>
      <w:r>
        <w:t xml:space="preserve">@petra_jansa @IgorPribac Tällä Pribacilla on tarpeeksi aikaa, hänen pitäisi ottaa kameransa ja mennä Kolpaan. Aikooko hän manipuloida jotakin, joka järkyttää slovenialaisia lampaita?</w:t>
      </w:r>
    </w:p>
    <w:p>
      <w:r>
        <w:rPr>
          <w:b/>
          <w:u w:val="single"/>
        </w:rPr>
        <w:t xml:space="preserve">765027</w:t>
      </w:r>
    </w:p>
    <w:p>
      <w:r>
        <w:t xml:space="preserve">Mukava tunnelma tänään, ajoimme sateen pois ja nautimme musiikista ulkona! @LjubljanaJazz https://t.co/Vo61VoCBvA</w:t>
      </w:r>
    </w:p>
    <w:p>
      <w:r>
        <w:rPr>
          <w:b/>
          <w:u w:val="single"/>
        </w:rPr>
        <w:t xml:space="preserve">765028</w:t>
      </w:r>
    </w:p>
    <w:p>
      <w:r>
        <w:t xml:space="preserve">@Jure24ur @drVinkoGorenak Herra Vinko, eikö poliisien tarvitse antaa teille helikopterikyyti, jotta voitte katsoa POP TV:tä?</w:t>
      </w:r>
    </w:p>
    <w:p>
      <w:r>
        <w:rPr>
          <w:b/>
          <w:u w:val="single"/>
        </w:rPr>
        <w:t xml:space="preserve">765029</w:t>
      </w:r>
    </w:p>
    <w:p>
      <w:r>
        <w:t xml:space="preserve">Radio kysyy ekaluokkalaisilta, mikä heistä tulee isona:</w:t>
        <w:br/>
        <w:t xml:space="preserve">A: neurokirurgi</w:t>
        <w:br/>
        <w:t xml:space="preserve">B: ninja</w:t>
      </w:r>
    </w:p>
    <w:p>
      <w:r>
        <w:rPr>
          <w:b/>
          <w:u w:val="single"/>
        </w:rPr>
        <w:t xml:space="preserve">765030</w:t>
      </w:r>
    </w:p>
    <w:p>
      <w:r>
        <w:t xml:space="preserve">@MazzoVanKlein Jos ette olisi istuneet yhdessä niin monta kertaa, keräilisin sinulle "kukkia" kivaa bonsai-tyylistä bonsai ikebanaa varten 😂😂😂😂</w:t>
      </w:r>
    </w:p>
    <w:p>
      <w:r>
        <w:rPr>
          <w:b/>
          <w:u w:val="single"/>
        </w:rPr>
        <w:t xml:space="preserve">765031</w:t>
      </w:r>
    </w:p>
    <w:p>
      <w:r>
        <w:t xml:space="preserve">@asocialec @MatjazJazbar @kizidor Olen täällä, porko dindjo. Yksi sanoo calcette.</w:t>
      </w:r>
    </w:p>
    <w:p>
      <w:r>
        <w:rPr>
          <w:b/>
          <w:u w:val="single"/>
        </w:rPr>
        <w:t xml:space="preserve">765032</w:t>
      </w:r>
    </w:p>
    <w:p>
      <w:r>
        <w:t xml:space="preserve">@JozeJerovsek @Mladiforum @ZidanDejan Foter ja kaikki kääntyvät haudoissaan nähdessään minne olet mennyt...</w:t>
      </w:r>
    </w:p>
    <w:p>
      <w:r>
        <w:rPr>
          <w:b/>
          <w:u w:val="single"/>
        </w:rPr>
        <w:t xml:space="preserve">765033</w:t>
      </w:r>
    </w:p>
    <w:p>
      <w:r>
        <w:t xml:space="preserve">Sisällämme tukahduttamamme viha vahingoittaa sisäelimiämme https://t.co/J4bxd37DBh https://t.co/jqgjY7Ve5G https://t.co/jqgjY7Ve5G</w:t>
      </w:r>
    </w:p>
    <w:p>
      <w:r>
        <w:rPr>
          <w:b/>
          <w:u w:val="single"/>
        </w:rPr>
        <w:t xml:space="preserve">765034</w:t>
      </w:r>
    </w:p>
    <w:p>
      <w:r>
        <w:t xml:space="preserve">@jan_gerben Kuka tahansa, joka työskenteli rakennusalalla, ei saanut levätä</w:t>
        <w:br/>
        <w:t xml:space="preserve">Aloita klo 6 aamulla, lopeta 12 tunnin kuluttua ja nuku sitten parakeissa</w:t>
      </w:r>
    </w:p>
    <w:p>
      <w:r>
        <w:rPr>
          <w:b/>
          <w:u w:val="single"/>
        </w:rPr>
        <w:t xml:space="preserve">765035</w:t>
      </w:r>
    </w:p>
    <w:p>
      <w:r>
        <w:t xml:space="preserve">@BodociPremier @Plavalka @_MegWhite_ kylä ei ollut tarkoitettu maantieteellisesti vaan henkisesti :P</w:t>
      </w:r>
    </w:p>
    <w:p>
      <w:r>
        <w:rPr>
          <w:b/>
          <w:u w:val="single"/>
        </w:rPr>
        <w:t xml:space="preserve">765036</w:t>
      </w:r>
    </w:p>
    <w:p>
      <w:r>
        <w:t xml:space="preserve">Mäyrä ravistelee sitä, Luknjač runkkaa ... ei siis mitään uutta :) #plts #derbi</w:t>
      </w:r>
    </w:p>
    <w:p>
      <w:r>
        <w:rPr>
          <w:b/>
          <w:u w:val="single"/>
        </w:rPr>
        <w:t xml:space="preserve">765037</w:t>
      </w:r>
    </w:p>
    <w:p>
      <w:r>
        <w:t xml:space="preserve">@gregorbeslic @Matej_Klaric @PrimozP @indijanec Mitä sanoisi siirtolainen, kun (sähköistetty) skeittari ajaa hänen ylitseen Čopova-kadulla?</w:t>
      </w:r>
    </w:p>
    <w:p>
      <w:r>
        <w:rPr>
          <w:b/>
          <w:u w:val="single"/>
        </w:rPr>
        <w:t xml:space="preserve">765038</w:t>
      </w:r>
    </w:p>
    <w:p>
      <w:r>
        <w:t xml:space="preserve">@AndrejKokot @barjanski Voi paska. Hanke. Kuten Lj- anti fa starter. Kapish? Probat ei ole synti. En ole liike-elämässä.</w:t>
      </w:r>
    </w:p>
    <w:p>
      <w:r>
        <w:rPr>
          <w:b/>
          <w:u w:val="single"/>
        </w:rPr>
        <w:t xml:space="preserve">765039</w:t>
      </w:r>
    </w:p>
    <w:p>
      <w:r>
        <w:t xml:space="preserve">Kollegani haluaa, että tapaan hänen montenegrolaisen poikaystävänsä. Ja saan kysymyksen.</w:t>
      </w:r>
    </w:p>
    <w:p>
      <w:r>
        <w:rPr>
          <w:b/>
          <w:u w:val="single"/>
        </w:rPr>
        <w:t xml:space="preserve">765040</w:t>
      </w:r>
    </w:p>
    <w:p>
      <w:r>
        <w:t xml:space="preserve">Pocivavsek: Opettajien virkojen ylentämisessä on ruuhkaa, mutta enimmäismäärän nostaminen ei ole asianmukainen ratkaisu tähän.</w:t>
      </w:r>
    </w:p>
    <w:p>
      <w:r>
        <w:rPr>
          <w:b/>
          <w:u w:val="single"/>
        </w:rPr>
        <w:t xml:space="preserve">765041</w:t>
      </w:r>
    </w:p>
    <w:p>
      <w:r>
        <w:t xml:space="preserve">🆘 PGD Mengešin palomiehet pelastivat loukkuun jääneen lapsen ja koiran lukitusta autosta. ☀️🚗🚒 https://t.co/Tovp35UXkt https://t.co/Tovp35UXkt</w:t>
      </w:r>
    </w:p>
    <w:p>
      <w:r>
        <w:rPr>
          <w:b/>
          <w:u w:val="single"/>
        </w:rPr>
        <w:t xml:space="preserve">765042</w:t>
      </w:r>
    </w:p>
    <w:p>
      <w:r>
        <w:t xml:space="preserve">[VIDEO] Slovenialaiset valitsevat europarlamentaarikon, joka ei edes ilmoita olevansa slovenialainen?! | Nova24TV https://t.co/WiYTZOvu8G</w:t>
      </w:r>
    </w:p>
    <w:p>
      <w:r>
        <w:rPr>
          <w:b/>
          <w:u w:val="single"/>
        </w:rPr>
        <w:t xml:space="preserve">765043</w:t>
      </w:r>
    </w:p>
    <w:p>
      <w:r>
        <w:t xml:space="preserve">Mutta onko tämä näiden potilaiden propagandaa ennen vaaleja? #yksi #naiset #huumeet #moskeijat?#epilog @EpilogPOP</w:t>
      </w:r>
    </w:p>
    <w:p>
      <w:r>
        <w:rPr>
          <w:b/>
          <w:u w:val="single"/>
        </w:rPr>
        <w:t xml:space="preserve">765044</w:t>
      </w:r>
    </w:p>
    <w:p>
      <w:r>
        <w:t xml:space="preserve">@lucijausaj Jos olen oikein perillä, naisten vessat ovat yleensä likaisempia kuin miesten !</w:t>
      </w:r>
    </w:p>
    <w:p>
      <w:r>
        <w:rPr>
          <w:b/>
          <w:u w:val="single"/>
        </w:rPr>
        <w:t xml:space="preserve">765045</w:t>
      </w:r>
    </w:p>
    <w:p>
      <w:r>
        <w:t xml:space="preserve">@SabrinaStrnisa @lucijausaj @DamirCrncec Missä on Zokin vasen käsi? Mutta ehkä kahl on tehnyt apteekin shnelkurs?</w:t>
      </w:r>
    </w:p>
    <w:p>
      <w:r>
        <w:rPr>
          <w:b/>
          <w:u w:val="single"/>
        </w:rPr>
        <w:t xml:space="preserve">765046</w:t>
      </w:r>
    </w:p>
    <w:p>
      <w:r>
        <w:t xml:space="preserve">Koulumatka: Slovenian poliisi raahaa zagrebilaisen lukiolaisen ulos bussista https://t.co/2DQVLAULlU</w:t>
      </w:r>
    </w:p>
    <w:p>
      <w:r>
        <w:rPr>
          <w:b/>
          <w:u w:val="single"/>
        </w:rPr>
        <w:t xml:space="preserve">765047</w:t>
      </w:r>
    </w:p>
    <w:p>
      <w:r>
        <w:t xml:space="preserve">Olisin toivonut heille sydämeni pohjasta vielä useita viikkoja lomaa. #smokers</w:t>
      </w:r>
    </w:p>
    <w:p>
      <w:r>
        <w:rPr>
          <w:b/>
          <w:u w:val="single"/>
        </w:rPr>
        <w:t xml:space="preserve">765048</w:t>
      </w:r>
    </w:p>
    <w:p>
      <w:r>
        <w:t xml:space="preserve">Se, että Možina alkoi kirjoittaa Nova24:lle (RTV:n rahoittaman ohjelman tiivistelmä), on itse asiassa luonnollinen kehityskulku. Se oli niin sanotusti kohtalo.</w:t>
      </w:r>
    </w:p>
    <w:p>
      <w:r>
        <w:rPr>
          <w:b/>
          <w:u w:val="single"/>
        </w:rPr>
        <w:t xml:space="preserve">765049</w:t>
      </w:r>
    </w:p>
    <w:p>
      <w:r>
        <w:t xml:space="preserve">[Kala ja lasi punaviiniä? Sekin on mahdollista, jos noudatamme joitakin vinkkejä. Lisää osoitteessa #malasolavina</w:t>
      </w:r>
    </w:p>
    <w:p>
      <w:r>
        <w:rPr>
          <w:b/>
          <w:u w:val="single"/>
        </w:rPr>
        <w:t xml:space="preserve">765050</w:t>
      </w:r>
    </w:p>
    <w:p>
      <w:r>
        <w:t xml:space="preserve">Vakava kysymys: missä he ovat mustan perjantain tai cyber maanantai alennuksia aseet?</w:t>
        <w:br/>
        <w:br/>
        <w:t xml:space="preserve"> Tarkoitan tietenkin laillisia aseita, mieluiten 9x19 Rex Zero 1.</w:t>
      </w:r>
    </w:p>
    <w:p>
      <w:r>
        <w:rPr>
          <w:b/>
          <w:u w:val="single"/>
        </w:rPr>
        <w:t xml:space="preserve">765051</w:t>
      </w:r>
    </w:p>
    <w:p>
      <w:r>
        <w:t xml:space="preserve">Maradona laskeutuu Roomaan: Haluan puhua presidentin kanssa #jalkapallo #jalkapallo #ligaprvakov - http://t.co/8ncwhA4MG5</w:t>
      </w:r>
    </w:p>
    <w:p>
      <w:r>
        <w:rPr>
          <w:b/>
          <w:u w:val="single"/>
        </w:rPr>
        <w:t xml:space="preserve">765052</w:t>
      </w:r>
    </w:p>
    <w:p>
      <w:r>
        <w:t xml:space="preserve">@MihaK87 @Designation8816 Miami ohut, kausi on menetetty heille, jotkut pelaajat ovat tiettävästi jättämässä seuran</w:t>
      </w:r>
    </w:p>
    <w:p>
      <w:r>
        <w:rPr>
          <w:b/>
          <w:u w:val="single"/>
        </w:rPr>
        <w:t xml:space="preserve">765053</w:t>
      </w:r>
    </w:p>
    <w:p>
      <w:r>
        <w:t xml:space="preserve">Jos kylän vartijat eivät tappaneet häntä, minua potkaisee kukko!?! https://t.co/C1D84nkZKN https://t.co/C1D84nkZKN</w:t>
      </w:r>
    </w:p>
    <w:p>
      <w:r>
        <w:rPr>
          <w:b/>
          <w:u w:val="single"/>
        </w:rPr>
        <w:t xml:space="preserve">765054</w:t>
      </w:r>
    </w:p>
    <w:p>
      <w:r>
        <w:t xml:space="preserve">@leaathenatabako Kyllä, mutta EI kaivaa! Uiminen on tabu. Kun frotsasin häntä, hän meinasi repiä pyyhkeen riekaleiksi 🐶😉.</w:t>
      </w:r>
    </w:p>
    <w:p>
      <w:r>
        <w:rPr>
          <w:b/>
          <w:u w:val="single"/>
        </w:rPr>
        <w:t xml:space="preserve">765055</w:t>
      </w:r>
    </w:p>
    <w:p>
      <w:r>
        <w:t xml:space="preserve">@AnzeBozic @MatejTonin @strankaSDS @NovaSlovenija @JJansaSDS @sarecmarjan He käyttävät taas huumeita.</w:t>
      </w:r>
    </w:p>
    <w:p>
      <w:r>
        <w:rPr>
          <w:b/>
          <w:u w:val="single"/>
        </w:rPr>
        <w:t xml:space="preserve">765056</w:t>
      </w:r>
    </w:p>
    <w:p>
      <w:r>
        <w:t xml:space="preserve">Lintujen sekakuoro makuuhuoneen ikkunan alla on korvaamaton. Kiitollinen jokaisesta talviviljasta. Puhdasta nautintoa! #goodmorning</w:t>
      </w:r>
    </w:p>
    <w:p>
      <w:r>
        <w:rPr>
          <w:b/>
          <w:u w:val="single"/>
        </w:rPr>
        <w:t xml:space="preserve">765057</w:t>
      </w:r>
    </w:p>
    <w:p>
      <w:r>
        <w:t xml:space="preserve">Vasemmisto on vakavasti häiriintynyt aka älkää antako minulle Pikeä ja Zamoran kuningasta. https://t.co/bekitj99Yi</w:t>
      </w:r>
    </w:p>
    <w:p>
      <w:r>
        <w:rPr>
          <w:b/>
          <w:u w:val="single"/>
        </w:rPr>
        <w:t xml:space="preserve">765058</w:t>
      </w:r>
    </w:p>
    <w:p>
      <w:r>
        <w:t xml:space="preserve">@marusaSusi Ostan vain sellaisia, joissa lukee valmis syötäväksi. Juuri siksi, että heitin osan niistä pois.</w:t>
      </w:r>
    </w:p>
    <w:p>
      <w:r>
        <w:rPr>
          <w:b/>
          <w:u w:val="single"/>
        </w:rPr>
        <w:t xml:space="preserve">765059</w:t>
      </w:r>
    </w:p>
    <w:p>
      <w:r>
        <w:t xml:space="preserve">@petrasovdat Tänä päivänä päällikkö France Križanič (SD) on maan presidentti, jonka tiedotusvälineistä te hiljaa uutisoitte .... #bananarepublic</w:t>
      </w:r>
    </w:p>
    <w:p>
      <w:r>
        <w:rPr>
          <w:b/>
          <w:u w:val="single"/>
        </w:rPr>
        <w:t xml:space="preserve">765060</w:t>
      </w:r>
    </w:p>
    <w:p>
      <w:r>
        <w:t xml:space="preserve">Pystyisimme vittuilemaan nopeammin... jos pääsisimme jälkimmäiseen paskaan. https://t.co/bHxIp4y9ca #FuckedUpSchoolSystem 🤔🤭</w:t>
      </w:r>
    </w:p>
    <w:p>
      <w:r>
        <w:rPr>
          <w:b/>
          <w:u w:val="single"/>
        </w:rPr>
        <w:t xml:space="preserve">765061</w:t>
      </w:r>
    </w:p>
    <w:p>
      <w:r>
        <w:t xml:space="preserve">@xxx24241454 Jee, miten hyvin sanoit tuon, todella hyvin tehty. Maltillinen kommunisti on aivan kuin maltillinen mullah. Hän katsoo, kun sinut murhataan.</w:t>
      </w:r>
    </w:p>
    <w:p>
      <w:r>
        <w:rPr>
          <w:b/>
          <w:u w:val="single"/>
        </w:rPr>
        <w:t xml:space="preserve">765062</w:t>
      </w:r>
    </w:p>
    <w:p>
      <w:r>
        <w:t xml:space="preserve">Sairausvakuutusviranomainen haluaa todisteita avioliiton ulkopuolisesta parisuhteesta. Mitä paperia voin heiluttaa heille?</w:t>
      </w:r>
    </w:p>
    <w:p>
      <w:r>
        <w:rPr>
          <w:b/>
          <w:u w:val="single"/>
        </w:rPr>
        <w:t xml:space="preserve">765063</w:t>
      </w:r>
    </w:p>
    <w:p>
      <w:r>
        <w:t xml:space="preserve">LJUBLJANA: Gourmet Grill Platter (5x piikikäs, 5x tavallinen cevapcici, 2x kanaspagetti, 2x leikkele + ajvar +... https://t.co/TK5U2uRxaj...</w:t>
      </w:r>
    </w:p>
    <w:p>
      <w:r>
        <w:rPr>
          <w:b/>
          <w:u w:val="single"/>
        </w:rPr>
        <w:t xml:space="preserve">765064</w:t>
      </w:r>
    </w:p>
    <w:p>
      <w:r>
        <w:t xml:space="preserve">Pääministeri on tehnyt kovasti töitä tämän investoinnin eteen, ja kiitämme häntä avusta monilla aloilla.</w:t>
      </w:r>
    </w:p>
    <w:p>
      <w:r>
        <w:rPr>
          <w:b/>
          <w:u w:val="single"/>
        </w:rPr>
        <w:t xml:space="preserve">765065</w:t>
      </w:r>
    </w:p>
    <w:p>
      <w:r>
        <w:t xml:space="preserve">@LazarjevPolzek Tämä ei ole anteeksipyyntö. Ainakaan se ei ole sitä, että juot viiniä ja sampanjaa ja cocktaileja joka päivä.</w:t>
      </w:r>
    </w:p>
    <w:p>
      <w:r>
        <w:rPr>
          <w:b/>
          <w:u w:val="single"/>
        </w:rPr>
        <w:t xml:space="preserve">765066</w:t>
      </w:r>
    </w:p>
    <w:p>
      <w:r>
        <w:t xml:space="preserve">@lucijausaj Kyllä, tietenkin, mutta lihavuuden tason on oltava kohtuuttoman korkea, jotta tällainen inhimillinen suvaitsevaisuus olisi sallittua...</w:t>
      </w:r>
    </w:p>
    <w:p>
      <w:r>
        <w:rPr>
          <w:b/>
          <w:u w:val="single"/>
        </w:rPr>
        <w:t xml:space="preserve">765067</w:t>
      </w:r>
    </w:p>
    <w:p>
      <w:r>
        <w:t xml:space="preserve">@StendlerBostjan Sinulla on oikeus vain selkäsaunaan. Kaikki muu on vain unta!!!!</w:t>
      </w:r>
    </w:p>
    <w:p>
      <w:r>
        <w:rPr>
          <w:b/>
          <w:u w:val="single"/>
        </w:rPr>
        <w:t xml:space="preserve">765068</w:t>
      </w:r>
    </w:p>
    <w:p>
      <w:r>
        <w:t xml:space="preserve">Mitä Metlikan alueella tapahtuu?</w:t>
        <w:t xml:space="preserve">Noin 30 muuntamoa on poissa käytöstä.</w:t>
        <w:br/>
        <w:t xml:space="preserve">https://t.co/Dez7EY2SoZ https://t.co/Dez7EY2SoZ</w:t>
      </w:r>
    </w:p>
    <w:p>
      <w:r>
        <w:rPr>
          <w:b/>
          <w:u w:val="single"/>
        </w:rPr>
        <w:t xml:space="preserve">765069</w:t>
      </w:r>
    </w:p>
    <w:p>
      <w:r>
        <w:t xml:space="preserve">Yhtenäisyys onni sovinto ystävät vince meille makea, että missä aurinko kävelee sydän kirkastuu ja silmä, joka hukuttaa mitä meistä teiltä pelkäävät viholliset</w:t>
      </w:r>
    </w:p>
    <w:p>
      <w:r>
        <w:rPr>
          <w:b/>
          <w:u w:val="single"/>
        </w:rPr>
        <w:t xml:space="preserve">765070</w:t>
      </w:r>
    </w:p>
    <w:p>
      <w:r>
        <w:t xml:space="preserve">@NeuroVirtu Todellinen kysymys on, kuka johtaa hallitusta: Shmarets vai F21:n suuret rakentajat.</w:t>
        <w:br/>
        <w:br/>
        <w:t xml:space="preserve">🧐</w:t>
      </w:r>
    </w:p>
    <w:p>
      <w:r>
        <w:rPr>
          <w:b/>
          <w:u w:val="single"/>
        </w:rPr>
        <w:t xml:space="preserve">765071</w:t>
      </w:r>
    </w:p>
    <w:p>
      <w:r>
        <w:t xml:space="preserve">@vinkovasle1 @strankalevica Hän voi vakuuttaa vain vakuuttuneita kommunisteja subalpiinisessa paratiisissa. Maduro ansaitsee kuitenkin parempaa...</w:t>
      </w:r>
    </w:p>
    <w:p>
      <w:r>
        <w:rPr>
          <w:b/>
          <w:u w:val="single"/>
        </w:rPr>
        <w:t xml:space="preserve">765072</w:t>
      </w:r>
    </w:p>
    <w:p>
      <w:r>
        <w:t xml:space="preserve">kuinka uusiutuvia ovat sähköautojen akut? Toivottavasti ne eivät perustu *harvinaisiin* metalleihin, koska lain mukaan ne eivät ole enää harvinaisia...</w:t>
      </w:r>
    </w:p>
    <w:p>
      <w:r>
        <w:rPr>
          <w:b/>
          <w:u w:val="single"/>
        </w:rPr>
        <w:t xml:space="preserve">765073</w:t>
      </w:r>
    </w:p>
    <w:p>
      <w:r>
        <w:t xml:space="preserve">@ErikaPlaninsec Ja he aivopesevät potentiaalisia äänestäjiä muista phaloteista (vasemmisto, SD,...).</w:t>
      </w:r>
    </w:p>
    <w:p>
      <w:r>
        <w:rPr>
          <w:b/>
          <w:u w:val="single"/>
        </w:rPr>
        <w:t xml:space="preserve">765074</w:t>
      </w:r>
    </w:p>
    <w:p>
      <w:r>
        <w:t xml:space="preserve">Pahor: tilaisuus pehmeään kriisistä irtautumiseen hukattu... Uudella kaudella asiat ovat hieman vaikeampia. Ensimmäinen petoeläin, joka myönsi siirtymisen pehmeästä kovaan...</w:t>
      </w:r>
    </w:p>
    <w:p>
      <w:r>
        <w:rPr>
          <w:b/>
          <w:u w:val="single"/>
        </w:rPr>
        <w:t xml:space="preserve">765075</w:t>
      </w:r>
    </w:p>
    <w:p>
      <w:r>
        <w:t xml:space="preserve">Toisesta näkökulmasta.</w:t>
        <w:br/>
        <w:br/>
        <w:t xml:space="preserve"> Olkoon tämä katastrofi meille symbolinen varoitus: varjelkaamme tätä helmeä, jota kutsutaan länsimaiseksi elämäntavaksi. https://t.co/SgWGlGgR0I.</w:t>
      </w:r>
    </w:p>
    <w:p>
      <w:r>
        <w:rPr>
          <w:b/>
          <w:u w:val="single"/>
        </w:rPr>
        <w:t xml:space="preserve">765076</w:t>
      </w:r>
    </w:p>
    <w:p>
      <w:r>
        <w:t xml:space="preserve">Skandaalimainen valhe: parlamentin asiakirja paljastaa, mitä sika-asiantuntijalle myytiin https://t.co/xaOjmzUICm.</w:t>
      </w:r>
    </w:p>
    <w:p>
      <w:r>
        <w:rPr>
          <w:b/>
          <w:u w:val="single"/>
        </w:rPr>
        <w:t xml:space="preserve">765077</w:t>
      </w:r>
    </w:p>
    <w:p>
      <w:r>
        <w:t xml:space="preserve">@ZigaTurk @tretjeoko @IgorSancin @steinbuch @rtvslo Ei salaattia. Niillä on kokonainen kylkiluu hampaiden välissä, eivätkä ne tunne sitä.</w:t>
      </w:r>
    </w:p>
    <w:p>
      <w:r>
        <w:rPr>
          <w:b/>
          <w:u w:val="single"/>
        </w:rPr>
        <w:t xml:space="preserve">765078</w:t>
      </w:r>
    </w:p>
    <w:p>
      <w:r>
        <w:t xml:space="preserve">@lukavalas Golobičin ei tarvinnut todistaa UE Sevnicalle, että hän on ammatiltaan maanviljelijä, se on selvää ensi silmäyksellä 😎</w:t>
      </w:r>
    </w:p>
    <w:p>
      <w:r>
        <w:rPr>
          <w:b/>
          <w:u w:val="single"/>
        </w:rPr>
        <w:t xml:space="preserve">765079</w:t>
      </w:r>
    </w:p>
    <w:p>
      <w:r>
        <w:t xml:space="preserve">@eposavje @svizec @TjasaZ Reaktorin ympärille tulee neljäs vesirengas. Tiedät, kuinka turvallista se on. 😄🤣🤣😄🙈</w:t>
      </w:r>
    </w:p>
    <w:p>
      <w:r>
        <w:rPr>
          <w:b/>
          <w:u w:val="single"/>
        </w:rPr>
        <w:t xml:space="preserve">765080</w:t>
      </w:r>
    </w:p>
    <w:p>
      <w:r>
        <w:t xml:space="preserve">@Agathung Valitsin burkan, lisään aurinkolasit ja juoksukengät ja pysyn poissa juhlista tunnin ajan.</w:t>
      </w:r>
    </w:p>
    <w:p>
      <w:r>
        <w:rPr>
          <w:b/>
          <w:u w:val="single"/>
        </w:rPr>
        <w:t xml:space="preserve">765081</w:t>
      </w:r>
    </w:p>
    <w:p>
      <w:r>
        <w:t xml:space="preserve">@mrdezan ei puhua 12-vuotiaista tytöistä hotcakes ja topit, ikään kuin he olisivat min 20-vuotiaita, mutta en ole puritaani, tämä on 2 paljon</w:t>
      </w:r>
    </w:p>
    <w:p>
      <w:r>
        <w:rPr>
          <w:b/>
          <w:u w:val="single"/>
        </w:rPr>
        <w:t xml:space="preserve">765082</w:t>
      </w:r>
    </w:p>
    <w:p>
      <w:r>
        <w:t xml:space="preserve">@tilen @MikeDjomba Niin, kun luin vähän Hajdukista, tajusin kuinka kirottu hän on... Meillä ei ole mitään valittamista:)</w:t>
      </w:r>
    </w:p>
    <w:p>
      <w:r>
        <w:rPr>
          <w:b/>
          <w:u w:val="single"/>
        </w:rPr>
        <w:t xml:space="preserve">765083</w:t>
      </w:r>
    </w:p>
    <w:p>
      <w:r>
        <w:t xml:space="preserve">@IndianTecumse Tavoitteena näyttää katastrofi ilman Adriaa. Siksi televisiossa on tällaisia raamatullisia pimennyksiä. #tarc</w:t>
      </w:r>
    </w:p>
    <w:p>
      <w:r>
        <w:rPr>
          <w:b/>
          <w:u w:val="single"/>
        </w:rPr>
        <w:t xml:space="preserve">765084</w:t>
      </w:r>
    </w:p>
    <w:p>
      <w:r>
        <w:t xml:space="preserve">Siellä on kärpäsiä ja hyttysiä. Nämä ovat ainoat kesäasiat, joita en kaipaa.</w:t>
      </w:r>
    </w:p>
    <w:p>
      <w:r>
        <w:rPr>
          <w:b/>
          <w:u w:val="single"/>
        </w:rPr>
        <w:t xml:space="preserve">765085</w:t>
      </w:r>
    </w:p>
    <w:p>
      <w:r>
        <w:t xml:space="preserve">@BlazMarot Epäilen sitä suuresti. Kuinka paljon leipää ja kuinka paljon kikirikivoita on tällaisessa voileivässä? Ja kuinka paljon tryptofaania saa tällaisella aterialla?</w:t>
      </w:r>
    </w:p>
    <w:p>
      <w:r>
        <w:rPr>
          <w:b/>
          <w:u w:val="single"/>
        </w:rPr>
        <w:t xml:space="preserve">765086</w:t>
      </w:r>
    </w:p>
    <w:p>
      <w:r>
        <w:t xml:space="preserve">@BrankoGrims1 @Metod_Berlec hei herra Grimasa, se tulee olemaan siellä, jo seuraavassa valussa. JJ:si tulee siis vahingossa parlamenttiin.</w:t>
      </w:r>
    </w:p>
    <w:p>
      <w:r>
        <w:rPr>
          <w:b/>
          <w:u w:val="single"/>
        </w:rPr>
        <w:t xml:space="preserve">765087</w:t>
      </w:r>
    </w:p>
    <w:p>
      <w:r>
        <w:t xml:space="preserve">@Bojana61654450 ehdottomasti, mutta se osoittaa, millainen keksi hän on, jos hän estää kaiken listalla olevan.</w:t>
      </w:r>
    </w:p>
    <w:p>
      <w:r>
        <w:rPr>
          <w:b/>
          <w:u w:val="single"/>
        </w:rPr>
        <w:t xml:space="preserve">765088</w:t>
      </w:r>
    </w:p>
    <w:p>
      <w:r>
        <w:t xml:space="preserve">Sairausvakuutuskortit korvataan - https://t.co/H7JwaUC0rV https://t.co/FxG6PXJL7j https://t.co/FxG6PXJL7j</w:t>
      </w:r>
    </w:p>
    <w:p>
      <w:r>
        <w:rPr>
          <w:b/>
          <w:u w:val="single"/>
        </w:rPr>
        <w:t xml:space="preserve">765089</w:t>
      </w:r>
    </w:p>
    <w:p>
      <w:r>
        <w:t xml:space="preserve">Ja vaalit ovat tulossa, ja JJ:n ilmiannot ovat alkaneet.Siksi pikkuinen pitää erilaisia tapaamisia luopiolaisten savupiipunlakaisijoiden kanssa.</w:t>
      </w:r>
    </w:p>
    <w:p>
      <w:r>
        <w:rPr>
          <w:b/>
          <w:u w:val="single"/>
        </w:rPr>
        <w:t xml:space="preserve">765090</w:t>
      </w:r>
    </w:p>
    <w:p>
      <w:r>
        <w:t xml:space="preserve">@Medeja_7 Se on alihinnoiteltu⛴️ tadolg, he mieluummin polttavat sen ja maksavat vakuutusyhtiölle, jotta he voivat ostaa pidemmän...</w:t>
      </w:r>
    </w:p>
    <w:p>
      <w:r>
        <w:rPr>
          <w:b/>
          <w:u w:val="single"/>
        </w:rPr>
        <w:t xml:space="preserve">765091</w:t>
      </w:r>
    </w:p>
    <w:p>
      <w:r>
        <w:t xml:space="preserve">@Bojanzadel Pikku paskiaisesi hyppii äitisi päälle, senkin slovenialainen hintti. Ota kalusi pois suustasi, kun piereskelet.</w:t>
      </w:r>
    </w:p>
    <w:p>
      <w:r>
        <w:rPr>
          <w:b/>
          <w:u w:val="single"/>
        </w:rPr>
        <w:t xml:space="preserve">765092</w:t>
      </w:r>
    </w:p>
    <w:p>
      <w:r>
        <w:t xml:space="preserve">@MojcaStamberger @Aleksan61182821 Monien asioiden uskominen tekee sinusta vain naiivin typeryksen. Koska uskot moniin asioihin.</w:t>
      </w:r>
    </w:p>
    <w:p>
      <w:r>
        <w:rPr>
          <w:b/>
          <w:u w:val="single"/>
        </w:rPr>
        <w:t xml:space="preserve">765093</w:t>
      </w:r>
    </w:p>
    <w:p>
      <w:r>
        <w:t xml:space="preserve">Kryptopörssi, jossa on 190 miljoonaa dollaria lukittuna perustajan kuoleman vuoksi https://t.co/XK8m6QDXCL</w:t>
      </w:r>
    </w:p>
    <w:p>
      <w:r>
        <w:rPr>
          <w:b/>
          <w:u w:val="single"/>
        </w:rPr>
        <w:t xml:space="preserve">765094</w:t>
      </w:r>
    </w:p>
    <w:p>
      <w:r>
        <w:t xml:space="preserve">@Lara_TheCookie Se tekee sinulle palveluksen, et saa viestiä. Kerro minulle, että autosi on pesty, et ole enää kuuma,...</w:t>
      </w:r>
    </w:p>
    <w:p>
      <w:r>
        <w:rPr>
          <w:b/>
          <w:u w:val="single"/>
        </w:rPr>
        <w:t xml:space="preserve">765095</w:t>
      </w:r>
    </w:p>
    <w:p>
      <w:r>
        <w:t xml:space="preserve">Beigeen mokkanahkaan pukeutunut oikea nainen astuu hevosen kakkaan, koska hän on mennyt kytkemään sulakkeen päälle.</w:t>
      </w:r>
    </w:p>
    <w:p>
      <w:r>
        <w:rPr>
          <w:b/>
          <w:u w:val="single"/>
        </w:rPr>
        <w:t xml:space="preserve">765096</w:t>
      </w:r>
    </w:p>
    <w:p>
      <w:r>
        <w:t xml:space="preserve">Aina kun kommunistit menettävät vallan, tapahtuu "vallankaappaus". https://t.co/WRofEffKNJ.</w:t>
      </w:r>
    </w:p>
    <w:p>
      <w:r>
        <w:rPr>
          <w:b/>
          <w:u w:val="single"/>
        </w:rPr>
        <w:t xml:space="preserve">765097</w:t>
      </w:r>
    </w:p>
    <w:p>
      <w:r>
        <w:t xml:space="preserve">Yksi henkilö kuoli ja kolme loukkaantui vakavassa liikenneonnettomuudessa H2-pikaraitiotien ja Ptujska cesta -tien risteyksessä</w:t>
        <w:br/>
        <w:t xml:space="preserve">https://t.co/oOyzzA0POt https://t.co/oOyzzA0POt</w:t>
      </w:r>
    </w:p>
    <w:p>
      <w:r>
        <w:rPr>
          <w:b/>
          <w:u w:val="single"/>
        </w:rPr>
        <w:t xml:space="preserve">765098</w:t>
      </w:r>
    </w:p>
    <w:p>
      <w:r>
        <w:t xml:space="preserve">Kun nainen sanoo sinulle, ettei ulkonäöllä ole väliä... ja mies pukee sen sanoiksi. https://t.co/vhfWWW2fsO</w:t>
      </w:r>
    </w:p>
    <w:p>
      <w:r>
        <w:rPr>
          <w:b/>
          <w:u w:val="single"/>
        </w:rPr>
        <w:t xml:space="preserve">765099</w:t>
      </w:r>
    </w:p>
    <w:p>
      <w:r>
        <w:t xml:space="preserve">Ajdovin kunta kerää tarjouksia osuudestaan Mlinotestissa https://t.co/TZdIN4CYTe.</w:t>
      </w:r>
    </w:p>
    <w:p>
      <w:r>
        <w:rPr>
          <w:b/>
          <w:u w:val="single"/>
        </w:rPr>
        <w:t xml:space="preserve">765100</w:t>
      </w:r>
    </w:p>
    <w:p>
      <w:r>
        <w:t xml:space="preserve">@Val202 En välitä, jos he lopettavat hiustensa värjäämisen ja leikkaavat ne. Minulle tatuointi on sama asia kuin hiusten värjäys.</w:t>
      </w:r>
    </w:p>
    <w:p>
      <w:r>
        <w:rPr>
          <w:b/>
          <w:u w:val="single"/>
        </w:rPr>
        <w:t xml:space="preserve">765101</w:t>
      </w:r>
    </w:p>
    <w:p>
      <w:r>
        <w:t xml:space="preserve">@Iris__Haussmann @Brane49S @vagaja_boris Haista paska äidistäsi, senkin pirullinen punatukkainen ämmä! Haista vittu!</w:t>
        <w:br/>
        <w:t xml:space="preserve"> Mikä minun rikokseni nyt on?!</w:t>
      </w:r>
    </w:p>
    <w:p>
      <w:r>
        <w:rPr>
          <w:b/>
          <w:u w:val="single"/>
        </w:rPr>
        <w:t xml:space="preserve">765102</w:t>
      </w:r>
    </w:p>
    <w:p>
      <w:r>
        <w:t xml:space="preserve">Kello 22.00 kutsun teidät katsomaan 24 Hour Tonight -ohjelmaa. Aihe: Työmarkkinaosapuolten sopimus sunnuntaiaukioloajoista.</w:t>
      </w:r>
    </w:p>
    <w:p>
      <w:r>
        <w:rPr>
          <w:b/>
          <w:u w:val="single"/>
        </w:rPr>
        <w:t xml:space="preserve">765103</w:t>
      </w:r>
    </w:p>
    <w:p>
      <w:r>
        <w:t xml:space="preserve">@Margu501 @MatevzNovak @MSalberger @ajitamxy @nimivseeno oikealla ovat kaikki jo estetty keskenään :)</w:t>
        <w:br/>
        <w:t xml:space="preserve"> Mutta sarkasmiin pitäisi lisätä #sarkasmi.</w:t>
      </w:r>
    </w:p>
    <w:p>
      <w:r>
        <w:rPr>
          <w:b/>
          <w:u w:val="single"/>
        </w:rPr>
        <w:t xml:space="preserve">765104</w:t>
      </w:r>
    </w:p>
    <w:p>
      <w:r>
        <w:t xml:space="preserve">@MiranOrnik Pardon, Nokia on... paitsi 3310, tuhoutumaton... nytkin äitini luona...</w:t>
      </w:r>
    </w:p>
    <w:p>
      <w:r>
        <w:rPr>
          <w:b/>
          <w:u w:val="single"/>
        </w:rPr>
        <w:t xml:space="preserve">765105</w:t>
      </w:r>
    </w:p>
    <w:p>
      <w:r>
        <w:t xml:space="preserve">@KatarinaJenko Riittävän korkea (ei liian korkea) skatla ja paperia siltä väliltä.</w:t>
      </w:r>
    </w:p>
    <w:p>
      <w:r>
        <w:rPr>
          <w:b/>
          <w:u w:val="single"/>
        </w:rPr>
        <w:t xml:space="preserve">765106</w:t>
      </w:r>
    </w:p>
    <w:p>
      <w:r>
        <w:t xml:space="preserve">No, siksi nuoret ja ei-niin-nuoret jättävät kouluhuoneen. Omfg... #Elections2018</w:t>
      </w:r>
    </w:p>
    <w:p>
      <w:r>
        <w:rPr>
          <w:b/>
          <w:u w:val="single"/>
        </w:rPr>
        <w:t xml:space="preserve">765107</w:t>
      </w:r>
    </w:p>
    <w:p>
      <w:r>
        <w:t xml:space="preserve">Luoja paratkoon, Jeltsin ampui panssarivaunuja parlamenttia kohti, mutta uutisissa kerrotaan, että Venäjä oli demokraattinen hänen alaisuudessaan. 🙄</w:t>
      </w:r>
    </w:p>
    <w:p>
      <w:r>
        <w:rPr>
          <w:b/>
          <w:u w:val="single"/>
        </w:rPr>
        <w:t xml:space="preserve">765108</w:t>
      </w:r>
    </w:p>
    <w:p>
      <w:r>
        <w:t xml:space="preserve">@miselni @BrankoGrims1 Rajanturvaaminen on armeijan ja poliisin tehtävä, mutta ei missään nimessä siviilien eikä myöskään aseiden käyttö.</w:t>
      </w:r>
    </w:p>
    <w:p>
      <w:r>
        <w:rPr>
          <w:b/>
          <w:u w:val="single"/>
        </w:rPr>
        <w:t xml:space="preserve">765109</w:t>
      </w:r>
    </w:p>
    <w:p>
      <w:r>
        <w:t xml:space="preserve">@sodnik Koska ei ole tarpeeksi meitä, jotka ovat valmiita ostamaan mitään cajtng.</w:t>
      </w:r>
    </w:p>
    <w:p>
      <w:r>
        <w:rPr>
          <w:b/>
          <w:u w:val="single"/>
        </w:rPr>
        <w:t xml:space="preserve">765110</w:t>
      </w:r>
    </w:p>
    <w:p>
      <w:r>
        <w:t xml:space="preserve">@FerdinandPusnik Kirjoitan kuin olisit SDS:n kannattaja, ja niin olenkin. Joten tämä kommunistien vihaaminen ei oikein sovi sinulle...</w:t>
      </w:r>
    </w:p>
    <w:p>
      <w:r>
        <w:rPr>
          <w:b/>
          <w:u w:val="single"/>
        </w:rPr>
        <w:t xml:space="preserve">765111</w:t>
      </w:r>
    </w:p>
    <w:p>
      <w:r>
        <w:t xml:space="preserve">Mitä sosialistien jengillä on meille luvassa. https://t.co/lxZjqkA1Hb via @Nova24TV</w:t>
      </w:r>
    </w:p>
    <w:p>
      <w:r>
        <w:rPr>
          <w:b/>
          <w:u w:val="single"/>
        </w:rPr>
        <w:t xml:space="preserve">765112</w:t>
      </w:r>
    </w:p>
    <w:p>
      <w:r>
        <w:t xml:space="preserve">Metropolis Spa: romanttinen kylpylä, sauna, samppanjaa, suklaafondue ja välipaloja PRIVATE-hemmotteluun kahdelle -38% 😍 https://t.co/zN2MPjqSye https://t.co/zN2MPjqSye</w:t>
      </w:r>
    </w:p>
    <w:p>
      <w:r>
        <w:rPr>
          <w:b/>
          <w:u w:val="single"/>
        </w:rPr>
        <w:t xml:space="preserve">765113</w:t>
      </w:r>
    </w:p>
    <w:p>
      <w:r>
        <w:t xml:space="preserve">@petrasovdat @KARANTANEC Kyse ei ole siitä, että he valehtelevat, vaan he vain tuovat ne esiin. He ovat epäpäteviä teeskentelijöitä, jotka on yhtäkkiä nostettu korkeisiin asemiin.</w:t>
      </w:r>
    </w:p>
    <w:p>
      <w:r>
        <w:rPr>
          <w:b/>
          <w:u w:val="single"/>
        </w:rPr>
        <w:t xml:space="preserve">765114</w:t>
      </w:r>
    </w:p>
    <w:p>
      <w:r>
        <w:t xml:space="preserve">@butalskipolicaj @DKosir7 Heillä meni hyvin ennen kuin he myivät sen pöydän alle.</w:t>
      </w:r>
    </w:p>
    <w:p>
      <w:r>
        <w:rPr>
          <w:b/>
          <w:u w:val="single"/>
        </w:rPr>
        <w:t xml:space="preserve">765115</w:t>
      </w:r>
    </w:p>
    <w:p>
      <w:r>
        <w:t xml:space="preserve">Valehtelijat, loiset ja slovenialaisten poliisien ammattitaito https://t.co/EBmEKJdLRa</w:t>
      </w:r>
    </w:p>
    <w:p>
      <w:r>
        <w:rPr>
          <w:b/>
          <w:u w:val="single"/>
        </w:rPr>
        <w:t xml:space="preserve">765116</w:t>
      </w:r>
    </w:p>
    <w:p>
      <w:r>
        <w:t xml:space="preserve">Pommi perustuslakituomioistuimessa: Onko enemmistö kansanedustajista valittu perustuslain vastaisesti?: https://t.co/rL01XyWi7v</w:t>
      </w:r>
    </w:p>
    <w:p>
      <w:r>
        <w:rPr>
          <w:b/>
          <w:u w:val="single"/>
        </w:rPr>
        <w:t xml:space="preserve">765117</w:t>
      </w:r>
    </w:p>
    <w:p>
      <w:r>
        <w:t xml:space="preserve">Nuoret!!! Nuoret haluavat itsenäisen Katalonian. Ja he haluavat sen #now #CatalanRederendum #Catalonia https://t.co/EI4QIfQ139</w:t>
      </w:r>
    </w:p>
    <w:p>
      <w:r>
        <w:rPr>
          <w:b/>
          <w:u w:val="single"/>
        </w:rPr>
        <w:t xml:space="preserve">765118</w:t>
      </w:r>
    </w:p>
    <w:p>
      <w:r>
        <w:t xml:space="preserve">Ensin voisi luulla, että TEŠ6 on kaupunkibussi - se pysähtyy muutaman minuutin välein!</w:t>
      </w:r>
    </w:p>
    <w:p>
      <w:r>
        <w:rPr>
          <w:b/>
          <w:u w:val="single"/>
        </w:rPr>
        <w:t xml:space="preserve">765119</w:t>
      </w:r>
    </w:p>
    <w:p>
      <w:r>
        <w:t xml:space="preserve">Tänä vuonna Pyhän Martin päivän kunniaksi valmistetaan confit-lihatuotteita. Tarjolla on myös klassikoita - ankanrintaa tai savustettua... https://t.co/UWVIbcxG0t...</w:t>
      </w:r>
    </w:p>
    <w:p>
      <w:r>
        <w:rPr>
          <w:b/>
          <w:u w:val="single"/>
        </w:rPr>
        <w:t xml:space="preserve">765120</w:t>
      </w:r>
    </w:p>
    <w:p>
      <w:r>
        <w:t xml:space="preserve">KMET - Examiner (lainsäädäntö, tenttikysymykset) https://t.co/zeLgVy41Zb #mladiucitelj #teacher</w:t>
      </w:r>
    </w:p>
    <w:p>
      <w:r>
        <w:rPr>
          <w:b/>
          <w:u w:val="single"/>
        </w:rPr>
        <w:t xml:space="preserve">765121</w:t>
      </w:r>
    </w:p>
    <w:p>
      <w:r>
        <w:t xml:space="preserve">Samoin Slovenian tuomioistuimet työskentelevät yhdessä Slovenian hallituksen kanssa yksittäisten uhrien kanssa, tuhoavat heidät ja panevat heidät... https://t.co/5zIu1yvITf...</w:t>
      </w:r>
    </w:p>
    <w:p>
      <w:r>
        <w:rPr>
          <w:b/>
          <w:u w:val="single"/>
        </w:rPr>
        <w:t xml:space="preserve">765122</w:t>
      </w:r>
    </w:p>
    <w:p>
      <w:r>
        <w:t xml:space="preserve">@davorvrban @Tevilevi @LahovnikMatej Frutek esti juuri minut 😜. Budala, en halua sinulta mitään. Ustaše vittuilee tietosi, senkin huijari 🇭🇷</w:t>
      </w:r>
    </w:p>
    <w:p>
      <w:r>
        <w:rPr>
          <w:b/>
          <w:u w:val="single"/>
        </w:rPr>
        <w:t xml:space="preserve">765123</w:t>
      </w:r>
    </w:p>
    <w:p>
      <w:r>
        <w:t xml:space="preserve">@Mojca84655391 @KlemenRobnik Kokeile levittää voilla, jätä ainakin pariksi tunniksi ja pese sitten.</w:t>
      </w:r>
    </w:p>
    <w:p>
      <w:r>
        <w:rPr>
          <w:b/>
          <w:u w:val="single"/>
        </w:rPr>
        <w:t xml:space="preserve">765124</w:t>
      </w:r>
    </w:p>
    <w:p>
      <w:r>
        <w:t xml:space="preserve">Olen pahoillani, että katsotte yhteenottoja, mutta minä ajelen pikkubussilla ympäri Prlekijaa.</w:t>
        <w:br/>
        <w:t xml:space="preserve"> #nepane</w:t>
      </w:r>
    </w:p>
    <w:p>
      <w:r>
        <w:rPr>
          <w:b/>
          <w:u w:val="single"/>
        </w:rPr>
        <w:t xml:space="preserve">765125</w:t>
      </w:r>
    </w:p>
    <w:p>
      <w:r>
        <w:t xml:space="preserve">@mcanzutti Minua ravistelee aina, kun Jumalaa kutsutaan Jumalaksi! TÄMÄ EI OLE TOTTA! Jumala, taivaan ja maan, kaikkien näkyvien ja näkymättömien rakennusten luoja. Hei! Sloenius</w:t>
      </w:r>
    </w:p>
    <w:p>
      <w:r>
        <w:rPr>
          <w:b/>
          <w:u w:val="single"/>
        </w:rPr>
        <w:t xml:space="preserve">765126</w:t>
      </w:r>
    </w:p>
    <w:p>
      <w:r>
        <w:t xml:space="preserve">Niinpä RTV muutti kaikki matkapuhelimet ja tietokoneet televisioiksi https://t.co/1dYBLYrtAH</w:t>
      </w:r>
    </w:p>
    <w:p>
      <w:r>
        <w:rPr>
          <w:b/>
          <w:u w:val="single"/>
        </w:rPr>
        <w:t xml:space="preserve">765127</w:t>
      </w:r>
    </w:p>
    <w:p>
      <w:r>
        <w:t xml:space="preserve">@Millavzz @list_novi Uskon, että he olisivat, mustat verenimijät, mutta onneksi tavalliset ruukkuhait.</w:t>
      </w:r>
    </w:p>
    <w:p>
      <w:r>
        <w:rPr>
          <w:b/>
          <w:u w:val="single"/>
        </w:rPr>
        <w:t xml:space="preserve">765128</w:t>
      </w:r>
    </w:p>
    <w:p>
      <w:r>
        <w:t xml:space="preserve">VAROITUS: Rankkasateet, rankkasateet, tulvat ja raekuurot eivät ole poissuljettuja https://t.co/gcufJOtXog</w:t>
      </w:r>
    </w:p>
    <w:p>
      <w:r>
        <w:rPr>
          <w:b/>
          <w:u w:val="single"/>
        </w:rPr>
        <w:t xml:space="preserve">765129</w:t>
      </w:r>
    </w:p>
    <w:p>
      <w:r>
        <w:t xml:space="preserve">@NormaMKorosec Norma, olet oikeassa - emme ole kaikki samanlaisia. Jotkut ihmiset ovat kiukkuisempia kuin toiset. https://t.co/c4jiOFmDov</w:t>
      </w:r>
    </w:p>
    <w:p>
      <w:r>
        <w:rPr>
          <w:b/>
          <w:u w:val="single"/>
        </w:rPr>
        <w:t xml:space="preserve">765130</w:t>
      </w:r>
    </w:p>
    <w:p>
      <w:r>
        <w:t xml:space="preserve">@borisvasev Ja siltä väliltä hän löysi. Klassinen ruikuttaja, joka työskentelee turvallisessa julkisessa laitoksessa, -</w:t>
      </w:r>
    </w:p>
    <w:p>
      <w:r>
        <w:rPr>
          <w:b/>
          <w:u w:val="single"/>
        </w:rPr>
        <w:t xml:space="preserve">765131</w:t>
      </w:r>
    </w:p>
    <w:p>
      <w:r>
        <w:t xml:space="preserve">Neljän lomanjälkeisen kokouksen ja kuuden tunnin yöllisen valokuvauksen jälkeen ajatus lajfista saarella, jossa eletään kalalla ja tomaateilla, on varsin toteuttamiskelpoinen.</w:t>
      </w:r>
    </w:p>
    <w:p>
      <w:r>
        <w:rPr>
          <w:b/>
          <w:u w:val="single"/>
        </w:rPr>
        <w:t xml:space="preserve">765132</w:t>
      </w:r>
    </w:p>
    <w:p>
      <w:r>
        <w:t xml:space="preserve">Ehdotan, että Ljubljanan Stožice nimetään uudelleen Kuolleiden kilparadaksi niiden kuolleiden yrittäjien muistoksi, joille ei koskaan makseta takaisin...</w:t>
      </w:r>
    </w:p>
    <w:p>
      <w:r>
        <w:rPr>
          <w:b/>
          <w:u w:val="single"/>
        </w:rPr>
        <w:t xml:space="preserve">765133</w:t>
      </w:r>
    </w:p>
    <w:p>
      <w:r>
        <w:t xml:space="preserve">@_Almita__ @IsmeTsHorjuLa @ales_gantar @rtvslo Kukin omalla tavallaan. Muuten katson The Insulting Grandma -elokuvan.</w:t>
      </w:r>
    </w:p>
    <w:p>
      <w:r>
        <w:rPr>
          <w:b/>
          <w:u w:val="single"/>
        </w:rPr>
        <w:t xml:space="preserve">765134</w:t>
      </w:r>
    </w:p>
    <w:p>
      <w:r>
        <w:t xml:space="preserve">Cucek Sharo, hämmentynyt tabby,</w:t>
        <w:br/>
        <w:t xml:space="preserve">edistyy näkyvästi pukeutumisessa,</w:t>
        <w:br/>
        <w:t xml:space="preserve">kuviot, kun se toistaa esimerkillisesti ulkomaisen</w:t>
        <w:br/>
        <w:t xml:space="preserve">, eikä salaa sitä, että koira on noviisi.</w:t>
      </w:r>
    </w:p>
    <w:p>
      <w:r>
        <w:rPr>
          <w:b/>
          <w:u w:val="single"/>
        </w:rPr>
        <w:t xml:space="preserve">765135</w:t>
      </w:r>
    </w:p>
    <w:p>
      <w:r>
        <w:t xml:space="preserve">@Bond00775328617 @Leon48303573 Mutta teettekö iltapäivällä vauvanvaatteiden lisäksi myös asevarastoja?</w:t>
      </w:r>
    </w:p>
    <w:p>
      <w:r>
        <w:rPr>
          <w:b/>
          <w:u w:val="single"/>
        </w:rPr>
        <w:t xml:space="preserve">765136</w:t>
      </w:r>
    </w:p>
    <w:p>
      <w:r>
        <w:t xml:space="preserve">@suskozaver Kuinka monta hellää persettä onkaan... Söin viimeksi spelttinokareita jogurtin kanssa :)</w:t>
      </w:r>
    </w:p>
    <w:p>
      <w:r>
        <w:rPr>
          <w:b/>
          <w:u w:val="single"/>
        </w:rPr>
        <w:t xml:space="preserve">765137</w:t>
      </w:r>
    </w:p>
    <w:p>
      <w:r>
        <w:t xml:space="preserve">@surfon Päätä ensin, haluatko huutaa minulle vai ärsyttää minua. Mutta se on kultaa, koska se on kotitekoista, ja se ei ole totta. Katso esimerkiksi NLB:tä.</w:t>
      </w:r>
    </w:p>
    <w:p>
      <w:r>
        <w:rPr>
          <w:b/>
          <w:u w:val="single"/>
        </w:rPr>
        <w:t xml:space="preserve">765138</w:t>
      </w:r>
    </w:p>
    <w:p>
      <w:r>
        <w:t xml:space="preserve">Huomenna Ljubljanan lentoasemalta lähtee lentoja Istanbuliin kirjaimellisesti 5 minuutin välein - useammin kuin LPP:n bussit. https://t.co/nAGUnovy7f</w:t>
      </w:r>
    </w:p>
    <w:p>
      <w:r>
        <w:rPr>
          <w:b/>
          <w:u w:val="single"/>
        </w:rPr>
        <w:t xml:space="preserve">765139</w:t>
      </w:r>
    </w:p>
    <w:p>
      <w:r>
        <w:t xml:space="preserve">@Marjan_Podobnik Marjan onko sinulla vielä lisää kuuluisia penkkejäsi. Tarvitsen niitä piknikille</w:t>
      </w:r>
    </w:p>
    <w:p>
      <w:r>
        <w:rPr>
          <w:b/>
          <w:u w:val="single"/>
        </w:rPr>
        <w:t xml:space="preserve">765140</w:t>
      </w:r>
    </w:p>
    <w:p>
      <w:r>
        <w:t xml:space="preserve">Jos voisimme ajaa velallisen auton ulos korttelista http://t.co/sFJDMAjC via @finance_si</w:t>
      </w:r>
    </w:p>
    <w:p>
      <w:r>
        <w:rPr>
          <w:b/>
          <w:u w:val="single"/>
        </w:rPr>
        <w:t xml:space="preserve">765141</w:t>
      </w:r>
    </w:p>
    <w:p>
      <w:r>
        <w:t xml:space="preserve">@maceklj @strankaSD @tfajon Miesparka, hän ei osaa edes lukea, mitä puolue on kirjoittanut hänen ploh cetlsc:hensä.</w:t>
      </w:r>
    </w:p>
    <w:p>
      <w:r>
        <w:rPr>
          <w:b/>
          <w:u w:val="single"/>
        </w:rPr>
        <w:t xml:space="preserve">765142</w:t>
      </w:r>
    </w:p>
    <w:p>
      <w:r>
        <w:t xml:space="preserve">@Jure_Bajic Jos muistan oikein, se oli täynnä sokeria. Joimme sitä hehtolitroittain. Se oli halvin.</w:t>
      </w:r>
    </w:p>
    <w:p>
      <w:r>
        <w:rPr>
          <w:b/>
          <w:u w:val="single"/>
        </w:rPr>
        <w:t xml:space="preserve">765143</w:t>
      </w:r>
    </w:p>
    <w:p>
      <w:r>
        <w:t xml:space="preserve">Balkanin maat ovat hyväksyneet sen, että suurvallat sanelevat pelisäännöt, ja ne tanssivat niiden tahdissa. Vili kirjoittaa... https://t.co/2C0ttSRNkv</w:t>
      </w:r>
    </w:p>
    <w:p>
      <w:r>
        <w:rPr>
          <w:b/>
          <w:u w:val="single"/>
        </w:rPr>
        <w:t xml:space="preserve">765144</w:t>
      </w:r>
    </w:p>
    <w:p>
      <w:r>
        <w:t xml:space="preserve">Eikö teidän mielestänne olisi parasta lakkauttaa ne? Leikkikentät, kuntosalit, uima-altaat jne. kuuluvat vain keskuksille, eikö niin? https://t.co/u4ZpCX2Sn7</w:t>
      </w:r>
    </w:p>
    <w:p>
      <w:r>
        <w:rPr>
          <w:b/>
          <w:u w:val="single"/>
        </w:rPr>
        <w:t xml:space="preserve">765145</w:t>
      </w:r>
    </w:p>
    <w:p>
      <w:r>
        <w:t xml:space="preserve">@BesenKotPes @RibicTine - pysäyttämättömiä loisevia iilimatoja, jotka pyörivät jatkuvasti.</w:t>
      </w:r>
    </w:p>
    <w:p>
      <w:r>
        <w:rPr>
          <w:b/>
          <w:u w:val="single"/>
        </w:rPr>
        <w:t xml:space="preserve">765146</w:t>
      </w:r>
    </w:p>
    <w:p>
      <w:r>
        <w:t xml:space="preserve">@had @DARS_SI Jp, valtion omistama yritys, joka ei välitä vittuakaan kansalaisista ja ulkomaalaisista. On tärkeää, että he saavat rahansa vinjeteistä, rekisteröinnistä ja veroista. #facts</w:t>
      </w:r>
    </w:p>
    <w:p>
      <w:r>
        <w:rPr>
          <w:b/>
          <w:u w:val="single"/>
        </w:rPr>
        <w:t xml:space="preserve">765147</w:t>
      </w:r>
    </w:p>
    <w:p>
      <w:r>
        <w:t xml:space="preserve">@vecer @StrankaLMS @strankaSD @strankaSDS @strankaSLS Luette itseänne ja kyselette toisiltanne, mutta ette ole enää edes havaittavissa.</w:t>
      </w:r>
    </w:p>
    <w:p>
      <w:r>
        <w:rPr>
          <w:b/>
          <w:u w:val="single"/>
        </w:rPr>
        <w:t xml:space="preserve">765148</w:t>
      </w:r>
    </w:p>
    <w:p>
      <w:r>
        <w:t xml:space="preserve">@PetraGreiner Todella syvä kumarrus ja kunnioitus teille "tällaisille" äideille (ja koko perheelle).</w:t>
      </w:r>
    </w:p>
    <w:p>
      <w:r>
        <w:rPr>
          <w:b/>
          <w:u w:val="single"/>
        </w:rPr>
        <w:t xml:space="preserve">765149</w:t>
      </w:r>
    </w:p>
    <w:p>
      <w:r>
        <w:t xml:space="preserve">@NenadGlucks Kun kuuntelen RTV:tä ja neiti Pasekia, minusta tuntuu, että kommunistit ovat murtaneet länsimaisten kapitalistien pystyttämän muurin.</w:t>
      </w:r>
    </w:p>
    <w:p>
      <w:r>
        <w:rPr>
          <w:b/>
          <w:u w:val="single"/>
        </w:rPr>
        <w:t xml:space="preserve">765150</w:t>
      </w:r>
    </w:p>
    <w:p>
      <w:r>
        <w:br/>
        <w:br/>
        <w:t xml:space="preserve">kauan kiinalaiset viipyvät Slovenistanissa ennen kuin he huomaavat, että kyseessä on valesijoitus</w:t>
      </w:r>
    </w:p>
    <w:p>
      <w:r>
        <w:rPr>
          <w:b/>
          <w:u w:val="single"/>
        </w:rPr>
        <w:t xml:space="preserve">765151</w:t>
      </w:r>
    </w:p>
    <w:p>
      <w:r>
        <w:t xml:space="preserve">@DRprlek @Centrifusion Lisää myös. Minun talossani kissat ovat 7 metrin päässä ikkunasta. Ja inhottava sylkijä otti syljen suoraan siihen.</w:t>
      </w:r>
    </w:p>
    <w:p>
      <w:r>
        <w:rPr>
          <w:b/>
          <w:u w:val="single"/>
        </w:rPr>
        <w:t xml:space="preserve">765152</w:t>
      </w:r>
    </w:p>
    <w:p>
      <w:r>
        <w:t xml:space="preserve">Vasemmistoälymystö hallitusta vastaan, jossa on suhteellinen vaalivoittaja SDS https://t.co/ZNsx9H7LaO</w:t>
      </w:r>
    </w:p>
    <w:p>
      <w:r>
        <w:rPr>
          <w:b/>
          <w:u w:val="single"/>
        </w:rPr>
        <w:t xml:space="preserve">765153</w:t>
      </w:r>
    </w:p>
    <w:p>
      <w:r>
        <w:t xml:space="preserve">Tämä ei ole mitään.</w:t>
        <w:br/>
        <w:t xml:space="preserve">fasisti Edvard Kardelj potkaisi antifasisti Angela Voden ulos puolueesta.</w:t>
        <w:br/>
        <w:t xml:space="preserve">koska hän ei pitänyt Hitleristä. https://t.co/a3woQCT3ns</w:t>
      </w:r>
    </w:p>
    <w:p>
      <w:r>
        <w:rPr>
          <w:b/>
          <w:u w:val="single"/>
        </w:rPr>
        <w:t xml:space="preserve">765154</w:t>
      </w:r>
    </w:p>
    <w:p>
      <w:r>
        <w:t xml:space="preserve">KD:n jousiorkesterit Strunikat ja Bohem tekivät vaikutuksen vahvoilla rytmeillä ja balladimelodioilla 🎶🎤🎸🎸🎸🥁😎🥰 https://t.co/Q7ffIHMSe6.</w:t>
      </w:r>
    </w:p>
    <w:p>
      <w:r>
        <w:rPr>
          <w:b/>
          <w:u w:val="single"/>
        </w:rPr>
        <w:t xml:space="preserve">765155</w:t>
      </w:r>
    </w:p>
    <w:p>
      <w:r>
        <w:t xml:space="preserve">@carcassonne51 Meille on jälleen heitetty luu pureskeltavaksi, marginaalinen asia. Rahanpesijät on tuotava tänään tutkintatuomarin eteen !</w:t>
      </w:r>
    </w:p>
    <w:p>
      <w:r>
        <w:rPr>
          <w:b/>
          <w:u w:val="single"/>
        </w:rPr>
        <w:t xml:space="preserve">765156</w:t>
      </w:r>
    </w:p>
    <w:p>
      <w:r>
        <w:t xml:space="preserve">All Saints - Bernarda Jeklin ja kuinka kommunistit heittivät ruumiit karstiluoliin ja peittivät ne roskilla https://t.co/t46cq9czTy via @Nova24TV</w:t>
      </w:r>
    </w:p>
    <w:p>
      <w:r>
        <w:rPr>
          <w:b/>
          <w:u w:val="single"/>
        </w:rPr>
        <w:t xml:space="preserve">765157</w:t>
      </w:r>
    </w:p>
    <w:p>
      <w:r>
        <w:t xml:space="preserve">@Bernade97159226 @Bodem43 Da se skjsne te niejmi pošlen ka si skuja segedin za välipala voileivän sijasta pa tinned..😁</w:t>
      </w:r>
    </w:p>
    <w:p>
      <w:r>
        <w:rPr>
          <w:b/>
          <w:u w:val="single"/>
        </w:rPr>
        <w:t xml:space="preserve">765158</w:t>
      </w:r>
    </w:p>
    <w:p>
      <w:r>
        <w:t xml:space="preserve">Osa alkupaloista #gostilnaStaripisker Celje Slovenia #steakhouse gourmeille ja ei-gourmeille https://t.co/hVUYsrAh7B</w:t>
      </w:r>
    </w:p>
    <w:p>
      <w:r>
        <w:rPr>
          <w:b/>
          <w:u w:val="single"/>
        </w:rPr>
        <w:t xml:space="preserve">765159</w:t>
      </w:r>
    </w:p>
    <w:p>
      <w:r>
        <w:t xml:space="preserve">@StendlerBostjan Kollegoillasi on 20 vuoden kokemus. Entä sinä? Nolottaako sinua? Senkin vanha paskiainen!</w:t>
      </w:r>
    </w:p>
    <w:p>
      <w:r>
        <w:rPr>
          <w:b/>
          <w:u w:val="single"/>
        </w:rPr>
        <w:t xml:space="preserve">765160</w:t>
      </w:r>
    </w:p>
    <w:p>
      <w:r>
        <w:t xml:space="preserve">@AndrazLogar Toivottavasti emme sulje kauppoja sunnuntaisin. Missä hän sitten asuu?</w:t>
      </w:r>
    </w:p>
    <w:p>
      <w:r>
        <w:rPr>
          <w:b/>
          <w:u w:val="single"/>
        </w:rPr>
        <w:t xml:space="preserve">765161</w:t>
      </w:r>
    </w:p>
    <w:p>
      <w:r>
        <w:t xml:space="preserve">@JJansaSDS Varmasti oikeiston riitely ei ole hyväksi oikeistolle. Luonteeseeni ei kuulu olla kaikkiruokainen, pidän liikaa monimuotoisuudesta, en argumenteista.</w:t>
      </w:r>
    </w:p>
    <w:p>
      <w:r>
        <w:rPr>
          <w:b/>
          <w:u w:val="single"/>
        </w:rPr>
        <w:t xml:space="preserve">765162</w:t>
      </w:r>
    </w:p>
    <w:p>
      <w:r>
        <w:t xml:space="preserve">@ZigaTurk Jälkimmäisille tämä käytäntö on myös tarjonnut tukevan ympäristön tämän totuuden salaamiseen tai harhaanjohtamiseen.</w:t>
      </w:r>
    </w:p>
    <w:p>
      <w:r>
        <w:rPr>
          <w:b/>
          <w:u w:val="single"/>
        </w:rPr>
        <w:t xml:space="preserve">765163</w:t>
      </w:r>
    </w:p>
    <w:p>
      <w:r>
        <w:t xml:space="preserve">Katson YouTube-spotteja ja alan nähdä SDS:n mainoksia heidän haamuohjelmastaan. Hyvä, keltainen jengi!</w:t>
      </w:r>
    </w:p>
    <w:p>
      <w:r>
        <w:rPr>
          <w:b/>
          <w:u w:val="single"/>
        </w:rPr>
        <w:t xml:space="preserve">765164</w:t>
      </w:r>
    </w:p>
    <w:p>
      <w:r>
        <w:t xml:space="preserve">Kolme ajattelijaa, jotka ovat lähimpänä ajatteluani, ovat Buddha la, Stokrates, Kungfucius, Platon pira ja Arestrotl.</w:t>
      </w:r>
    </w:p>
    <w:p>
      <w:r>
        <w:rPr>
          <w:b/>
          <w:u w:val="single"/>
        </w:rPr>
        <w:t xml:space="preserve">765165</w:t>
      </w:r>
    </w:p>
    <w:p>
      <w:r>
        <w:t xml:space="preserve">Hänet vapautettiin vankilasta, minkä jälkeen hän syyllistyi kahteen raiskaukseen kymmenessä päivässä... https://t.co/EUVFWWXFLT ...</w:t>
      </w:r>
    </w:p>
    <w:p>
      <w:r>
        <w:rPr>
          <w:b/>
          <w:u w:val="single"/>
        </w:rPr>
        <w:t xml:space="preserve">765166</w:t>
      </w:r>
    </w:p>
    <w:p>
      <w:r>
        <w:t xml:space="preserve">Ja jos, kuten Janšan tapauksessa, KPK arvioi kiinteistön arvon eikä ota huomioon lainaa???? https://t.co/5VdkohIWvf??</w:t>
      </w:r>
    </w:p>
    <w:p>
      <w:r>
        <w:rPr>
          <w:b/>
          <w:u w:val="single"/>
        </w:rPr>
        <w:t xml:space="preserve">765167</w:t>
      </w:r>
    </w:p>
    <w:p>
      <w:r>
        <w:t xml:space="preserve">Ehdolliset #portit, paita, vyö ja kellotaulu. "Kotona" se on ok. "Ulos", minä vastaan. Dressed. https://t.co/x7S1si4ZvR</w:t>
      </w:r>
    </w:p>
    <w:p>
      <w:r>
        <w:rPr>
          <w:b/>
          <w:u w:val="single"/>
        </w:rPr>
        <w:t xml:space="preserve">765168</w:t>
      </w:r>
    </w:p>
    <w:p>
      <w:r>
        <w:t xml:space="preserve">Varokaa, raha kallistuu! Mistä muualta voi saada kiinteäkorkoisen asuntolainan ja kuinka paljon? https://t.co/2265PTPFCA #lainat #lainat</w:t>
      </w:r>
    </w:p>
    <w:p>
      <w:r>
        <w:rPr>
          <w:b/>
          <w:u w:val="single"/>
        </w:rPr>
        <w:t xml:space="preserve">765169</w:t>
      </w:r>
    </w:p>
    <w:p>
      <w:r>
        <w:t xml:space="preserve">@BojanPozar @MiroCerar @ZidanDejan @sarecmarjan @RTV_Slovenija Mutta BP:n tutkiva toimittaja ei sano mitään asekauppiaista ja kuka hän on?</w:t>
      </w:r>
    </w:p>
    <w:p>
      <w:r>
        <w:rPr>
          <w:b/>
          <w:u w:val="single"/>
        </w:rPr>
        <w:t xml:space="preserve">765170</w:t>
      </w:r>
    </w:p>
    <w:p>
      <w:r>
        <w:t xml:space="preserve">Rauhaa, hiljaisuutta, joskus häiritsee peura tai hyppivä pupu http://t.co/uGpPqWgSPG</w:t>
      </w:r>
    </w:p>
    <w:p>
      <w:r>
        <w:rPr>
          <w:b/>
          <w:u w:val="single"/>
        </w:rPr>
        <w:t xml:space="preserve">765171</w:t>
      </w:r>
    </w:p>
    <w:p>
      <w:r>
        <w:t xml:space="preserve">@iamAnej Hyvää juoksua. Syö vain yksi kinkku... 😵😂 Jopa Karstissa ihmetellään, minne kaikki siat menivät.</w:t>
      </w:r>
    </w:p>
    <w:p>
      <w:r>
        <w:rPr>
          <w:b/>
          <w:u w:val="single"/>
        </w:rPr>
        <w:t xml:space="preserve">765172</w:t>
      </w:r>
    </w:p>
    <w:p>
      <w:r>
        <w:t xml:space="preserve">Kiina on estänyt kokonaan viimeisen "länsimaisen" viestintäsovelluksen WhatsAppin. Esimerkki valtiollisesta sääntelystä vapaasti Rauhaninstituutin mukaan.</w:t>
      </w:r>
    </w:p>
    <w:p>
      <w:r>
        <w:rPr>
          <w:b/>
          <w:u w:val="single"/>
        </w:rPr>
        <w:t xml:space="preserve">765173</w:t>
      </w:r>
    </w:p>
    <w:p>
      <w:r>
        <w:t xml:space="preserve">Uutta Twitterissä maanantaina vasemmiston ja oikeiston, amtivekkareiden ja vexereiden välillä, #järvi #järvi #järvi</w:t>
      </w:r>
    </w:p>
    <w:p>
      <w:r>
        <w:rPr>
          <w:b/>
          <w:u w:val="single"/>
        </w:rPr>
        <w:t xml:space="preserve">765174</w:t>
      </w:r>
    </w:p>
    <w:p>
      <w:r>
        <w:t xml:space="preserve">Ja tästä @termie1-mallista on tulossa typerimpien uudelleentwiittausten ennätysmies https://t.co/zXUu4thZZ7</w:t>
      </w:r>
    </w:p>
    <w:p>
      <w:r>
        <w:rPr>
          <w:b/>
          <w:u w:val="single"/>
        </w:rPr>
        <w:t xml:space="preserve">765175</w:t>
      </w:r>
    </w:p>
    <w:p>
      <w:r>
        <w:t xml:space="preserve">@zorko_eva @DominikaSvarc @strankaSD Sosialistit ovat rakentaneet koko maailmankuvansa yhden tunteen - kateuden - ympärille. Malar ylös tai alas.</w:t>
      </w:r>
    </w:p>
    <w:p>
      <w:r>
        <w:rPr>
          <w:b/>
          <w:u w:val="single"/>
        </w:rPr>
        <w:t xml:space="preserve">765176</w:t>
      </w:r>
    </w:p>
    <w:p>
      <w:r>
        <w:t xml:space="preserve">@VladDrac3 On totta, että omistajat ovat bosux-omistajia, joten he ovat jo lähtökohtaisesti buxeleita, mutta tällainen kes maalivahdille, joka ei ole edes top5...</w:t>
      </w:r>
    </w:p>
    <w:p>
      <w:r>
        <w:rPr>
          <w:b/>
          <w:u w:val="single"/>
        </w:rPr>
        <w:t xml:space="preserve">765177</w:t>
      </w:r>
    </w:p>
    <w:p>
      <w:r>
        <w:t xml:space="preserve">Pelaan parhaillaan Biathlon Maniaa. Tule mukaan ja yritä voittaa minut! https://t.co/PKMK0Qw7rr</w:t>
      </w:r>
    </w:p>
    <w:p>
      <w:r>
        <w:rPr>
          <w:b/>
          <w:u w:val="single"/>
        </w:rPr>
        <w:t xml:space="preserve">765178</w:t>
      </w:r>
    </w:p>
    <w:p>
      <w:r>
        <w:t xml:space="preserve">@BratusaTadej Voi, lisää, lisää, lisää. Hän voi myös pissata, jos hänen on pakko (veteen, kankaalle, "kuoppaan" ...), koska hänellä ei ole vielä 55:tä.</w:t>
      </w:r>
    </w:p>
    <w:p>
      <w:r>
        <w:rPr>
          <w:b/>
          <w:u w:val="single"/>
        </w:rPr>
        <w:t xml:space="preserve">765179</w:t>
      </w:r>
    </w:p>
    <w:p>
      <w:r>
        <w:t xml:space="preserve">@vinkovasle1 Alkoholi ei ole syyllinen, indoktrinaatio ja median manipulointi on!</w:t>
      </w:r>
    </w:p>
    <w:p>
      <w:r>
        <w:rPr>
          <w:b/>
          <w:u w:val="single"/>
        </w:rPr>
        <w:t xml:space="preserve">765180</w:t>
      </w:r>
    </w:p>
    <w:p>
      <w:r>
        <w:t xml:space="preserve">Keskiviikkona, valmistautukaa, uimapuvut, aurinkolasit,.... PredABS BEACH PARTY @ DJ Sylvain &amp; Kingston LIVE on tulossa Cirkukseen! http://t.co/P59dAG8E</w:t>
      </w:r>
    </w:p>
    <w:p>
      <w:r>
        <w:rPr>
          <w:b/>
          <w:u w:val="single"/>
        </w:rPr>
        <w:t xml:space="preserve">765181</w:t>
      </w:r>
    </w:p>
    <w:p>
      <w:r>
        <w:t xml:space="preserve">R'N'R limenlehden rytmiin. Kouluttajat ja juoksu. Bajadera jälkiruoaksi. Elämä on juhlaa. #enjoylife #hedonist</w:t>
      </w:r>
    </w:p>
    <w:p>
      <w:r>
        <w:rPr>
          <w:b/>
          <w:u w:val="single"/>
        </w:rPr>
        <w:t xml:space="preserve">765182</w:t>
      </w:r>
    </w:p>
    <w:p>
      <w:r>
        <w:t xml:space="preserve">@petrasovdat Noro, todellakin. Nyt he rakentavat 100-prosenttisesti turvallista viemäriä vesialtaan poikki... Gosposvetska on häpeäksi.</w:t>
      </w:r>
    </w:p>
    <w:p>
      <w:r>
        <w:rPr>
          <w:b/>
          <w:u w:val="single"/>
        </w:rPr>
        <w:t xml:space="preserve">765183</w:t>
      </w:r>
    </w:p>
    <w:p>
      <w:r>
        <w:t xml:space="preserve">Viikon tuote - Planinski vestnikin vuositilaus</w:t>
        <w:br/>
        <w:t xml:space="preserve">https://t.co/UhvVqKZKwT https://t.co/UhvVqKZKwT</w:t>
      </w:r>
    </w:p>
    <w:p>
      <w:r>
        <w:rPr>
          <w:b/>
          <w:u w:val="single"/>
        </w:rPr>
        <w:t xml:space="preserve">765184</w:t>
      </w:r>
    </w:p>
    <w:p>
      <w:r>
        <w:t xml:space="preserve">@p_zoran ja miksi hän olisi pommi, jos hän ajattelee päänsä kanssa?  Malli, emme ole enää diktatuurissa, jossa vain kommunistit voisivat elää...</w:t>
      </w:r>
    </w:p>
    <w:p>
      <w:r>
        <w:rPr>
          <w:b/>
          <w:u w:val="single"/>
        </w:rPr>
        <w:t xml:space="preserve">765185</w:t>
      </w:r>
    </w:p>
    <w:p>
      <w:r>
        <w:t xml:space="preserve">@centrifuzija @peropan1 Tällä kertaa olemme voidelleet itseämme muilla herkuilla, mutta lisää on vielä tulossa :D #wewillbeback</w:t>
      </w:r>
    </w:p>
    <w:p>
      <w:r>
        <w:rPr>
          <w:b/>
          <w:u w:val="single"/>
        </w:rPr>
        <w:t xml:space="preserve">765186</w:t>
      </w:r>
    </w:p>
    <w:p>
      <w:r>
        <w:t xml:space="preserve">@IrenaSirena @MiranStajerc @DobrijevicKatja Kuulostat melkoiselta leijonagladiaattorilta.</w:t>
      </w:r>
    </w:p>
    <w:p>
      <w:r>
        <w:rPr>
          <w:b/>
          <w:u w:val="single"/>
        </w:rPr>
        <w:t xml:space="preserve">765187</w:t>
      </w:r>
    </w:p>
    <w:p>
      <w:r>
        <w:t xml:space="preserve">@ZigaTurk @ToneMartinjak @MitjaIrsic Ennen sitä poliittiset vastustajat pitivät piknikkejä yhdessä, vai mitä? 😂😂😂</w:t>
      </w:r>
    </w:p>
    <w:p>
      <w:r>
        <w:rPr>
          <w:b/>
          <w:u w:val="single"/>
        </w:rPr>
        <w:t xml:space="preserve">765188</w:t>
      </w:r>
    </w:p>
    <w:p>
      <w:r>
        <w:t xml:space="preserve">Dieseleitä ajetaan pois kaupunkien keskustoista. Voimmeko hengittää yhtään helpommin? Saksan kokemukset https://t.co/lU6DnuGpgA</w:t>
      </w:r>
    </w:p>
    <w:p>
      <w:r>
        <w:rPr>
          <w:b/>
          <w:u w:val="single"/>
        </w:rPr>
        <w:t xml:space="preserve">765189</w:t>
      </w:r>
    </w:p>
    <w:p>
      <w:r>
        <w:t xml:space="preserve"/>
      </w:r>
    </w:p>
    <w:p>
      <w:r>
        <w:rPr>
          <w:b/>
          <w:u w:val="single"/>
        </w:rPr>
        <w:t xml:space="preserve">765190</w:t>
      </w:r>
    </w:p>
    <w:p>
      <w:r>
        <w:t xml:space="preserve">Pelaan parhaillaan Biathlon Maniaa. Tule mukaan ja yritä voittaa minut! https://t.co/PKMK0Qw7rr</w:t>
      </w:r>
    </w:p>
    <w:p>
      <w:r>
        <w:rPr>
          <w:b/>
          <w:u w:val="single"/>
        </w:rPr>
        <w:t xml:space="preserve">765191</w:t>
      </w:r>
    </w:p>
    <w:p>
      <w:r>
        <w:t xml:space="preserve">Missä tikarit ja sirpaleet ovat?Miten ne joutuivat taskuusi?Setä???? https://t.co/fIDg97BFyh</w:t>
      </w:r>
    </w:p>
    <w:p>
      <w:r>
        <w:rPr>
          <w:b/>
          <w:u w:val="single"/>
        </w:rPr>
        <w:t xml:space="preserve">765192</w:t>
      </w:r>
    </w:p>
    <w:p>
      <w:r>
        <w:t xml:space="preserve">@peterjancic Miksi kukaan ei ilmestynyt vuoden 94 Janse paravoy -vallankaappaukseen? Kaikki hiljaa!</w:t>
      </w:r>
    </w:p>
    <w:p>
      <w:r>
        <w:rPr>
          <w:b/>
          <w:u w:val="single"/>
        </w:rPr>
        <w:t xml:space="preserve">765193</w:t>
      </w:r>
    </w:p>
    <w:p>
      <w:r>
        <w:t xml:space="preserve">...3,2,1 -</w:t>
        <w:br/>
        <w:br/>
        <w:t xml:space="preserve">Kaksi miljoonaa euroa ensimmäisen slovenialaisen satelliitin laukaisemiseen avaruuteen #video https://t.co/5gYZzC02zx via @SiolNEWS</w:t>
      </w:r>
    </w:p>
    <w:p>
      <w:r>
        <w:rPr>
          <w:b/>
          <w:u w:val="single"/>
        </w:rPr>
        <w:t xml:space="preserve">765194</w:t>
      </w:r>
    </w:p>
    <w:p>
      <w:r>
        <w:t xml:space="preserve">@had Koska kutsutut "asiantuntijat" ovat preDoctorin pätevyyttä. Lastentarha. Rokotteen vastustajat puuttuvat.</w:t>
      </w:r>
    </w:p>
    <w:p>
      <w:r>
        <w:rPr>
          <w:b/>
          <w:u w:val="single"/>
        </w:rPr>
        <w:t xml:space="preserve">765195</w:t>
      </w:r>
    </w:p>
    <w:p>
      <w:r>
        <w:t xml:space="preserve">@KlemenMesarec Mutta kun Stajerec löytää pommin, se on OK. Mutta se oli liian iso kotiin raahattavaksi.</w:t>
      </w:r>
    </w:p>
    <w:p>
      <w:r>
        <w:rPr>
          <w:b/>
          <w:u w:val="single"/>
        </w:rPr>
        <w:t xml:space="preserve">765196</w:t>
      </w:r>
    </w:p>
    <w:p>
      <w:r>
        <w:t xml:space="preserve">Pelaan parhaillaan Biathlon Maniaa. Tule mukaan ja yritä voittaa minut! https://t.co/PKMK0Qw7rr</w:t>
      </w:r>
    </w:p>
    <w:p>
      <w:r>
        <w:rPr>
          <w:b/>
          <w:u w:val="single"/>
        </w:rPr>
        <w:t xml:space="preserve">765197</w:t>
      </w:r>
    </w:p>
    <w:p>
      <w:r>
        <w:t xml:space="preserve">@Gaspercek Kysyitkö häneltä, miten he aikovat tehdä sen Koperin ja Bovecin välillä? Uhh, liian kaukana aivoille!</w:t>
      </w:r>
    </w:p>
    <w:p>
      <w:r>
        <w:rPr>
          <w:b/>
          <w:u w:val="single"/>
        </w:rPr>
        <w:t xml:space="preserve">765198</w:t>
      </w:r>
    </w:p>
    <w:p>
      <w:r>
        <w:t xml:space="preserve">Haiku: tuolin narina sielu metsässä odottaa yhä lintua Tekijä: Lidija Brezavšček - kočijaž https://t.co/8wG3BA1dYr</w:t>
      </w:r>
    </w:p>
    <w:p>
      <w:r>
        <w:rPr>
          <w:b/>
          <w:u w:val="single"/>
        </w:rPr>
        <w:t xml:space="preserve">765199</w:t>
      </w:r>
    </w:p>
    <w:p>
      <w:r>
        <w:t xml:space="preserve">Kroatia kiittää Toninia - Slovenian oppositio vaarallisempi kuin Kroatian ilmiantajat</w:t>
        <w:br/>
        <w:t xml:space="preserve">https://t.co/DgmL3Ss9xH</w:t>
      </w:r>
    </w:p>
    <w:p>
      <w:r>
        <w:rPr>
          <w:b/>
          <w:u w:val="single"/>
        </w:rPr>
        <w:t xml:space="preserve">765200</w:t>
      </w:r>
    </w:p>
    <w:p>
      <w:r>
        <w:t xml:space="preserve">@_wupe @PodnarSimon Ehdottomasti. Se on vain niin, että valtio ei ota huomioon eläkeläisten motivaatiota, kun jotakin on TAKANA.</w:t>
      </w:r>
    </w:p>
    <w:p>
      <w:r>
        <w:rPr>
          <w:b/>
          <w:u w:val="single"/>
        </w:rPr>
        <w:t xml:space="preserve">765201</w:t>
      </w:r>
    </w:p>
    <w:p>
      <w:r>
        <w:t xml:space="preserve">Quartararo: Testit Misanossa lisäsivät itseluottamustani https://t.co/7aquL0r3ht #motogp</w:t>
      </w:r>
    </w:p>
    <w:p>
      <w:r>
        <w:rPr>
          <w:b/>
          <w:u w:val="single"/>
        </w:rPr>
        <w:t xml:space="preserve">765202</w:t>
      </w:r>
    </w:p>
    <w:p>
      <w:r>
        <w:t xml:space="preserve">Jotta naiset uskaltautuisivat taas kuntosalille ja elokuviin ja juttelemaan ystäviensä kanssa.</w:t>
        <w:t xml:space="preserve">Kannatan!</w:t>
        <w:br/>
        <w:t xml:space="preserve">https://t.co/NHr0wfOnvo</w:t>
      </w:r>
    </w:p>
    <w:p>
      <w:r>
        <w:rPr>
          <w:b/>
          <w:u w:val="single"/>
        </w:rPr>
        <w:t xml:space="preserve">765203</w:t>
      </w:r>
    </w:p>
    <w:p>
      <w:r>
        <w:t xml:space="preserve">Saavatko muslimit meidät lentävät TEPIES jos he vielä tietävät sopimuksen ? He olivat ennen hyviä siinä! https://t.co/xQ60vhaUyd</w:t>
      </w:r>
    </w:p>
    <w:p>
      <w:r>
        <w:rPr>
          <w:b/>
          <w:u w:val="single"/>
        </w:rPr>
        <w:t xml:space="preserve">765204</w:t>
      </w:r>
    </w:p>
    <w:p>
      <w:r>
        <w:t xml:space="preserve">@dratpirsna Nehi, haen sokeria. Ja tietysti voit kaivaa brikettejä lumesta🎄🎄🎄🎄.</w:t>
      </w:r>
    </w:p>
    <w:p>
      <w:r>
        <w:rPr>
          <w:b/>
          <w:u w:val="single"/>
        </w:rPr>
        <w:t xml:space="preserve">765205</w:t>
      </w:r>
    </w:p>
    <w:p>
      <w:r>
        <w:t xml:space="preserve">Eivätkö nuo teidän idiootit, jotka pitäisi karkottaa Venezuelaan, ole hallituksessa? https://t.co/gpC0k8Pwf1</w:t>
      </w:r>
    </w:p>
    <w:p>
      <w:r>
        <w:rPr>
          <w:b/>
          <w:u w:val="single"/>
        </w:rPr>
        <w:t xml:space="preserve">765206</w:t>
      </w:r>
    </w:p>
    <w:p>
      <w:r>
        <w:t xml:space="preserve">@JelenaJal Katso, miten rumalta ne näyttävät, tuo ne vain minulle, en kerro kenellekään. 😜</w:t>
      </w:r>
    </w:p>
    <w:p>
      <w:r>
        <w:rPr>
          <w:b/>
          <w:u w:val="single"/>
        </w:rPr>
        <w:t xml:space="preserve">765207</w:t>
      </w:r>
    </w:p>
    <w:p>
      <w:r>
        <w:t xml:space="preserve">@mmiha2 Pelkkää kauhua. Näen kohtauksia, joissa leikkaan raa'asti ikeni, vedän hampaani ulos jne.</w:t>
      </w:r>
    </w:p>
    <w:p>
      <w:r>
        <w:rPr>
          <w:b/>
          <w:u w:val="single"/>
        </w:rPr>
        <w:t xml:space="preserve">765208</w:t>
      </w:r>
    </w:p>
    <w:p>
      <w:r>
        <w:t xml:space="preserve">Uusi Flint-digitaalilevy kirjapainoon: Flint on kehittänyt uuden digitaalisen levyn kirjapainoon. Uusi... http://t.co/AynjPHPz</w:t>
      </w:r>
    </w:p>
    <w:p>
      <w:r>
        <w:rPr>
          <w:b/>
          <w:u w:val="single"/>
        </w:rPr>
        <w:t xml:space="preserve">765209</w:t>
      </w:r>
    </w:p>
    <w:p>
      <w:r>
        <w:t xml:space="preserve">Mikroaaltouuni tekee muutakin kuin lämmittää ruokaa https://t.co/06ScdkYlpv https://t.co/Cjk1dYwHll</w:t>
      </w:r>
    </w:p>
    <w:p>
      <w:r>
        <w:rPr>
          <w:b/>
          <w:u w:val="single"/>
        </w:rPr>
        <w:t xml:space="preserve">765210</w:t>
      </w:r>
    </w:p>
    <w:p>
      <w:r>
        <w:t xml:space="preserve">@Skravzlana @KatarinaDbr @Urskitka @Nogavicka_Pika Ei. Voi lisätään seokseen vääntötangolla, eikä se saa olla liian lämmintä.</w:t>
      </w:r>
    </w:p>
    <w:p>
      <w:r>
        <w:rPr>
          <w:b/>
          <w:u w:val="single"/>
        </w:rPr>
        <w:t xml:space="preserve">765211</w:t>
      </w:r>
    </w:p>
    <w:p>
      <w:r>
        <w:t xml:space="preserve">Velika Kladuša - poliisioperaatio päättyi, aseita ja huumeita löytyi: https://t.co/XE3NyxdOiq.</w:t>
      </w:r>
    </w:p>
    <w:p>
      <w:r>
        <w:rPr>
          <w:b/>
          <w:u w:val="single"/>
        </w:rPr>
        <w:t xml:space="preserve">765212</w:t>
      </w:r>
    </w:p>
    <w:p>
      <w:r>
        <w:t xml:space="preserve">Borut Miklavčič oli OK LMS Ljubljanan keskuksen nuorisojäsen /1961/, tavallinen, itsekäs esiintyjä.</w:t>
        <w:br/>
        <w:br/>
        <w:t xml:space="preserve">https://t.co/yuQr5wylK2</w:t>
      </w:r>
    </w:p>
    <w:p>
      <w:r>
        <w:rPr>
          <w:b/>
          <w:u w:val="single"/>
        </w:rPr>
        <w:t xml:space="preserve">765213</w:t>
      </w:r>
    </w:p>
    <w:p>
      <w:r>
        <w:t xml:space="preserve">@nk_triglav herääminen, liian myöhään? Celje voitti Kranjin 1:0, putoaminen on edelleen katkolla, mutta myös Ankaran kerää pisteitä ... #PLTS</w:t>
      </w:r>
    </w:p>
    <w:p>
      <w:r>
        <w:rPr>
          <w:b/>
          <w:u w:val="single"/>
        </w:rPr>
        <w:t xml:space="preserve">765214</w:t>
      </w:r>
    </w:p>
    <w:p>
      <w:r>
        <w:t xml:space="preserve">@petrasovdat mitä tarkoitat 25 vuoden syklillä? Jo 1 prosentin inflaatio on näkyvissä... olettaen, että palkat mukautuvat (nousevat).</w:t>
      </w:r>
    </w:p>
    <w:p>
      <w:r>
        <w:rPr>
          <w:b/>
          <w:u w:val="single"/>
        </w:rPr>
        <w:t xml:space="preserve">765215</w:t>
      </w:r>
    </w:p>
    <w:p>
      <w:r>
        <w:t xml:space="preserve">@DeusSagittarius Tyhmyys. Lainsäädännössä edellytetään sakkojen määräämistä rajarikkojalle jne.</w:t>
      </w:r>
    </w:p>
    <w:p>
      <w:r>
        <w:rPr>
          <w:b/>
          <w:u w:val="single"/>
        </w:rPr>
        <w:t xml:space="preserve">765216</w:t>
      </w:r>
    </w:p>
    <w:p>
      <w:r>
        <w:t xml:space="preserve">@petrasovdat En tule koskaan ymmärtämään, miten teillä sammakoilla voi olla jatkuvasti ongelmia trollien kanssa, ei koskaan.</w:t>
      </w:r>
    </w:p>
    <w:p>
      <w:r>
        <w:rPr>
          <w:b/>
          <w:u w:val="single"/>
        </w:rPr>
        <w:t xml:space="preserve">765217</w:t>
      </w:r>
    </w:p>
    <w:p>
      <w:r>
        <w:t xml:space="preserve">@mrevlje Hei, mitä henkilö voi tehdä, jos hän siirtää rahaa vasemmasta taskusta oikeaan taskuun. Vasemmistopommittajat. Lp. Matija</w:t>
      </w:r>
    </w:p>
    <w:p>
      <w:r>
        <w:rPr>
          <w:b/>
          <w:u w:val="single"/>
        </w:rPr>
        <w:t xml:space="preserve">765218</w:t>
      </w:r>
    </w:p>
    <w:p>
      <w:r>
        <w:t xml:space="preserve">@_aney Etkö voi hankkia sieniä tuohon? DM-hytissä? Ne näyttävät minusta niin valkoisilta.... 4 kappaletta paketissa...</w:t>
      </w:r>
    </w:p>
    <w:p>
      <w:r>
        <w:rPr>
          <w:b/>
          <w:u w:val="single"/>
        </w:rPr>
        <w:t xml:space="preserve">765219</w:t>
      </w:r>
    </w:p>
    <w:p>
      <w:r>
        <w:t xml:space="preserve">@redhotfeferon on olemassa, on olemassa...edustavana esimerkkinä hyvästä oksymoronista...</w:t>
      </w:r>
    </w:p>
    <w:p>
      <w:r>
        <w:rPr>
          <w:b/>
          <w:u w:val="single"/>
        </w:rPr>
        <w:t xml:space="preserve">765220</w:t>
      </w:r>
    </w:p>
    <w:p>
      <w:r>
        <w:t xml:space="preserve">@UroKac @drVinkoGorenak Tämä on myös paras vastaus golazin ja partisaanilaulujen ystäville nuotion äärellä.</w:t>
      </w:r>
    </w:p>
    <w:p>
      <w:r>
        <w:rPr>
          <w:b/>
          <w:u w:val="single"/>
        </w:rPr>
        <w:t xml:space="preserve">765221</w:t>
      </w:r>
    </w:p>
    <w:p>
      <w:r>
        <w:t xml:space="preserve">@lukavalas Ei vitsi. On oltava parannus. Mitä sinä teet mainitsemalla hänen nimensä huolimattomasti :P</w:t>
      </w:r>
    </w:p>
    <w:p>
      <w:r>
        <w:rPr>
          <w:b/>
          <w:u w:val="single"/>
        </w:rPr>
        <w:t xml:space="preserve">765222</w:t>
      </w:r>
    </w:p>
    <w:p>
      <w:r>
        <w:t xml:space="preserve">@JJansaSDS Hänellä on hyvin sumea näkö, mutta hän myös tuhosi ne muutamat solut, jotka vielä toimivat!!!</w:t>
      </w:r>
    </w:p>
    <w:p>
      <w:r>
        <w:rPr>
          <w:b/>
          <w:u w:val="single"/>
        </w:rPr>
        <w:t xml:space="preserve">765223</w:t>
      </w:r>
    </w:p>
    <w:p>
      <w:r>
        <w:t xml:space="preserve">@h_lidija Aaaaaaaaaa, sitten epäilen aivotärähdystä.... Mutta en ole lääketieteen ammattilainen, joten mielipiteeni ei ole merkityksellinen tässä yhteydessä...</w:t>
      </w:r>
    </w:p>
    <w:p>
      <w:r>
        <w:rPr>
          <w:b/>
          <w:u w:val="single"/>
        </w:rPr>
        <w:t xml:space="preserve">765224</w:t>
      </w:r>
    </w:p>
    <w:p>
      <w:r>
        <w:t xml:space="preserve">@IsmeTsHorjuLa Muuten Novigrad on ok vauvoille, mutta Pineta ei ole Mareda....</w:t>
      </w:r>
    </w:p>
    <w:p>
      <w:r>
        <w:rPr>
          <w:b/>
          <w:u w:val="single"/>
        </w:rPr>
        <w:t xml:space="preserve">765225</w:t>
      </w:r>
    </w:p>
    <w:p>
      <w:r>
        <w:t xml:space="preserve">@BorutPahor saa elää eläkkeensä rauhassa. Nyt voimme tarkkailla ja arvioida hänen vilpittömyyttään. Jälkikäteen.</w:t>
      </w:r>
    </w:p>
    <w:p>
      <w:r>
        <w:rPr>
          <w:b/>
          <w:u w:val="single"/>
        </w:rPr>
        <w:t xml:space="preserve">765226</w:t>
      </w:r>
    </w:p>
    <w:p>
      <w:r>
        <w:t xml:space="preserve">@ajitamxy @SmarcanZlatko @SiolNEWS Baba on jo päällä...saha ei ole mies....ja mitä se tarkoittaa. Auttaako hän heitä? #NorecNaDelu</w:t>
      </w:r>
    </w:p>
    <w:p>
      <w:r>
        <w:rPr>
          <w:b/>
          <w:u w:val="single"/>
        </w:rPr>
        <w:t xml:space="preserve">765227</w:t>
      </w:r>
    </w:p>
    <w:p>
      <w:r>
        <w:t xml:space="preserve">@notaneffigy No, ei ihme, että maa on menossa päin helvettiä, jos hiihtää DZ:n käytävillä!</w:t>
        <w:br/>
        <w:br/>
        <w:t xml:space="preserve"> Adieu! https://t.co/N6oo0TcAi2</w:t>
      </w:r>
    </w:p>
    <w:p>
      <w:r>
        <w:rPr>
          <w:b/>
          <w:u w:val="single"/>
        </w:rPr>
        <w:t xml:space="preserve">765228</w:t>
      </w:r>
    </w:p>
    <w:p>
      <w:r>
        <w:t xml:space="preserve">@Trssamo @mbalant @JJansaSDS Tämä twiittini lentää Punaisen Samotin nolosteluun eikä Janšan.</w:t>
      </w:r>
    </w:p>
    <w:p>
      <w:r>
        <w:rPr>
          <w:b/>
          <w:u w:val="single"/>
        </w:rPr>
        <w:t xml:space="preserve">765229</w:t>
      </w:r>
    </w:p>
    <w:p>
      <w:r>
        <w:t xml:space="preserve">@Oga23 Kyllä, sitten on vahvistettu, että kommunistit voivat jatkaa varastamista kuten ennenkin.</w:t>
      </w:r>
    </w:p>
    <w:p>
      <w:r>
        <w:rPr>
          <w:b/>
          <w:u w:val="single"/>
        </w:rPr>
        <w:t xml:space="preserve">765230</w:t>
      </w:r>
    </w:p>
    <w:p>
      <w:r>
        <w:t xml:space="preserve">@butalskipolicaj @IgorPribac @MiroCerar @StrankaSMC @SMCmladi @krogseniorjev Lasketaanko kissat? Jos ei, luovutan.</w:t>
      </w:r>
    </w:p>
    <w:p>
      <w:r>
        <w:rPr>
          <w:b/>
          <w:u w:val="single"/>
        </w:rPr>
        <w:t xml:space="preserve">765231</w:t>
      </w:r>
    </w:p>
    <w:p>
      <w:r>
        <w:t xml:space="preserve">@FranciDonko @Medeja_7 Kuuntelin tämän kuorman. Osallistujat ovat juuttuneet menneisyyteen. Aika ja tapahtumat ovat saaneet heidät kiinni ja ohittaneet heidät.</w:t>
      </w:r>
    </w:p>
    <w:p>
      <w:r>
        <w:rPr>
          <w:b/>
          <w:u w:val="single"/>
        </w:rPr>
        <w:t xml:space="preserve">765232</w:t>
      </w:r>
    </w:p>
    <w:p>
      <w:r>
        <w:t xml:space="preserve">@Libertarec Maailmanlaajuiset yritykset olisivat varmasti tulleet koneellistamisen myötä, ellei chad fubar olisi ollut mukana.</w:t>
      </w:r>
    </w:p>
    <w:p>
      <w:r>
        <w:rPr>
          <w:b/>
          <w:u w:val="single"/>
        </w:rPr>
        <w:t xml:space="preserve">765233</w:t>
      </w:r>
    </w:p>
    <w:p>
      <w:r>
        <w:t xml:space="preserve">@Moj_ca Toisin sen sinulle, mutta se on hieman kaukana Kranjista. Liikkuvuusviikko.</w:t>
      </w:r>
    </w:p>
    <w:p>
      <w:r>
        <w:rPr>
          <w:b/>
          <w:u w:val="single"/>
        </w:rPr>
        <w:t xml:space="preserve">765234</w:t>
      </w:r>
    </w:p>
    <w:p>
      <w:r>
        <w:t xml:space="preserve">@BanicGregor Oli Moravia Magna ja Neuvostoliitto. Mutta nykyään kukaan ei enää pönkitä egoaan tällaisilla ylikansallisilla, ylikulttuurisilla luomuksilla.</w:t>
      </w:r>
    </w:p>
    <w:p>
      <w:r>
        <w:rPr>
          <w:b/>
          <w:u w:val="single"/>
        </w:rPr>
        <w:t xml:space="preserve">765235</w:t>
      </w:r>
    </w:p>
    <w:p>
      <w:r>
        <w:t xml:space="preserve">Ensin brexit, sitten sosialismi ja luultavasti heinäsirkat heti sen jälkeen. https://t.co/kYbVElAPMI</w:t>
      </w:r>
    </w:p>
    <w:p>
      <w:r>
        <w:rPr>
          <w:b/>
          <w:u w:val="single"/>
        </w:rPr>
        <w:t xml:space="preserve">765236</w:t>
      </w:r>
    </w:p>
    <w:p>
      <w:r>
        <w:t xml:space="preserve">@Tevilevi @TankoJoze @JansaRetweets Aaa, mutta sinä heräsit, koska kuolleiden haamut (kauhea luola jne.) kutittivat sinua!!!</w:t>
      </w:r>
    </w:p>
    <w:p>
      <w:r>
        <w:rPr>
          <w:b/>
          <w:u w:val="single"/>
        </w:rPr>
        <w:t xml:space="preserve">765237</w:t>
      </w:r>
    </w:p>
    <w:p>
      <w:r>
        <w:t xml:space="preserve">@Leon48303573 Kun teet tuon, huiskutat kolme kertaa; ensin puupinossa, sitten kun pilkot ja pinoat ne ja kolmanneksi kun lataat ne uuniin😅.</w:t>
      </w:r>
    </w:p>
    <w:p>
      <w:r>
        <w:rPr>
          <w:b/>
          <w:u w:val="single"/>
        </w:rPr>
        <w:t xml:space="preserve">765238</w:t>
      </w:r>
    </w:p>
    <w:p>
      <w:r>
        <w:t xml:space="preserve">@slogroyper @gr3ga007 @PortalSpolsi Ja miksi kukaan kätkee vihaa ketään kohtaan ja nauttii siitä? Psykiatrian puhelut</w:t>
      </w:r>
    </w:p>
    <w:p>
      <w:r>
        <w:rPr>
          <w:b/>
          <w:u w:val="single"/>
        </w:rPr>
        <w:t xml:space="preserve">765239</w:t>
      </w:r>
    </w:p>
    <w:p>
      <w:r>
        <w:t xml:space="preserve">Ensimmäinen lento / drone-kuvaus. Vielä oppii. 😅😁 #isola #drone https://t.co/eaWEUeNB8G</w:t>
      </w:r>
    </w:p>
    <w:p>
      <w:r>
        <w:rPr>
          <w:b/>
          <w:u w:val="single"/>
        </w:rPr>
        <w:t xml:space="preserve">765240</w:t>
      </w:r>
    </w:p>
    <w:p>
      <w:r>
        <w:t xml:space="preserve">@jelka_godec Joskus on vain mukavaa, kun on hälytyksenestolasit . . . 🙂 .</w:t>
      </w:r>
    </w:p>
    <w:p>
      <w:r>
        <w:rPr>
          <w:b/>
          <w:u w:val="single"/>
        </w:rPr>
        <w:t xml:space="preserve">765241</w:t>
      </w:r>
    </w:p>
    <w:p>
      <w:r>
        <w:t xml:space="preserve">Židan, Šarec ja Šiško ovat jo toimittaneet luettelonsa, Janša aloittaa https://t.co/ICDPwjf8Yg https://t.co/7DsFxDvbiM.</w:t>
      </w:r>
    </w:p>
    <w:p>
      <w:r>
        <w:rPr>
          <w:b/>
          <w:u w:val="single"/>
        </w:rPr>
        <w:t xml:space="preserve">765242</w:t>
      </w:r>
    </w:p>
    <w:p>
      <w:r>
        <w:t xml:space="preserve">Yhdysvalloissa 9-vuotias tyttö tappaa ampumakouluttajan konekiväärillä. "Kun oppilas on parempi kuin opettaja", lähteet lisäsivät.</w:t>
      </w:r>
    </w:p>
    <w:p>
      <w:r>
        <w:rPr>
          <w:b/>
          <w:u w:val="single"/>
        </w:rPr>
        <w:t xml:space="preserve">765243</w:t>
      </w:r>
    </w:p>
    <w:p>
      <w:r>
        <w:t xml:space="preserve">Jos ne, jotka ovat alistuneet Twitterin roskapostiin ja joilla on päänsärkyä, olisivat olleet yhtä ahkeria klikkaamaan kummilapsia tai jotain vastaavaa, lapset olisivat onnellisia.</w:t>
      </w:r>
    </w:p>
    <w:p>
      <w:r>
        <w:rPr>
          <w:b/>
          <w:u w:val="single"/>
        </w:rPr>
        <w:t xml:space="preserve">765244</w:t>
      </w:r>
    </w:p>
    <w:p>
      <w:r>
        <w:t xml:space="preserve">Ja normaalisti... Me kaikki tiedämme sen jo... Pienet kultaiset enkelini... https://t.co/ZZPhSgzROy</w:t>
      </w:r>
    </w:p>
    <w:p>
      <w:r>
        <w:rPr>
          <w:b/>
          <w:u w:val="single"/>
        </w:rPr>
        <w:t xml:space="preserve">765245</w:t>
      </w:r>
    </w:p>
    <w:p>
      <w:r>
        <w:t xml:space="preserve">@VasjaSabeder @mat3ja Se on vielä jotenkin mahdollista nesteiden kanssa, olet joka tapauksessa kasvanut Štajerissa. Mutta viimeinen voittaa 😂😂😂😂</w:t>
      </w:r>
    </w:p>
    <w:p>
      <w:r>
        <w:rPr>
          <w:b/>
          <w:u w:val="single"/>
        </w:rPr>
        <w:t xml:space="preserve">765246</w:t>
      </w:r>
    </w:p>
    <w:p>
      <w:r>
        <w:t xml:space="preserve">@ciro_ciril .. englantilaiset, joilla on viikuna taskussaan..... Italian liittolaiset... Imperialistit...</w:t>
      </w:r>
    </w:p>
    <w:p>
      <w:r>
        <w:rPr>
          <w:b/>
          <w:u w:val="single"/>
        </w:rPr>
        <w:t xml:space="preserve">765247</w:t>
      </w:r>
    </w:p>
    <w:p>
      <w:r>
        <w:t xml:space="preserve">@2pir_a Ei hätää, Olimpija on jo laittanut kaiken kuntoon räjäyttämällä johtoaseman Domžalea vastaan. Siksi MB voi myös mennä 10:0 alas CE:ssä. 👍</w:t>
      </w:r>
    </w:p>
    <w:p>
      <w:r>
        <w:rPr>
          <w:b/>
          <w:u w:val="single"/>
        </w:rPr>
        <w:t xml:space="preserve">765248</w:t>
      </w:r>
    </w:p>
    <w:p>
      <w:r>
        <w:t xml:space="preserve">Psykedeeliset aineet avaavat uusia hoitovaihtoehtoja mielenterveyshäiriöihin https://t.co/F4oQkf2fOx</w:t>
      </w:r>
    </w:p>
    <w:p>
      <w:r>
        <w:rPr>
          <w:b/>
          <w:u w:val="single"/>
        </w:rPr>
        <w:t xml:space="preserve">765249</w:t>
      </w:r>
    </w:p>
    <w:p>
      <w:r>
        <w:t xml:space="preserve">@JJansaSDS Pučnik Janšalle: kiitos, että otit sosialidemokraattisen puolueeni ja työnsit minut poliittiselle sivuraiteelle!</w:t>
      </w:r>
    </w:p>
    <w:p>
      <w:r>
        <w:rPr>
          <w:b/>
          <w:u w:val="single"/>
        </w:rPr>
        <w:t xml:space="preserve">765250</w:t>
      </w:r>
    </w:p>
    <w:p>
      <w:r>
        <w:t xml:space="preserve">@lucijausaj Kun sanavarasto loppuu kesken, universaali sana "fasisti" pelastaa tilanteen.</w:t>
      </w:r>
    </w:p>
    <w:p>
      <w:r>
        <w:rPr>
          <w:b/>
          <w:u w:val="single"/>
        </w:rPr>
        <w:t xml:space="preserve">765251</w:t>
      </w:r>
    </w:p>
    <w:p>
      <w:r>
        <w:t xml:space="preserve">@EPameten Presidenttimme on karvaton, hän kertoo kaikille päin naamaa, mitä he haluavat. Se, että hän on poliittisesti epäkorrekti, ei tee hänestä roistoa.</w:t>
      </w:r>
    </w:p>
    <w:p>
      <w:r>
        <w:rPr>
          <w:b/>
          <w:u w:val="single"/>
        </w:rPr>
        <w:t xml:space="preserve">765252</w:t>
      </w:r>
    </w:p>
    <w:p>
      <w:r>
        <w:t xml:space="preserve">Ljutomerissa kansalainen löysi pussin, jossa oli kranaatti ja luoteja https://t.co/V6UAHXwykl https://t.co/gOq85yCev1</w:t>
      </w:r>
    </w:p>
    <w:p>
      <w:r>
        <w:rPr>
          <w:b/>
          <w:u w:val="single"/>
        </w:rPr>
        <w:t xml:space="preserve">765253</w:t>
      </w:r>
    </w:p>
    <w:p>
      <w:r>
        <w:t xml:space="preserve">@GrillSas @2pir_a @butalskipolicaj @Libertarec @alenkamajsep Täysikuu on laskenut, paine laskee ja etelä on tulossa.</w:t>
      </w:r>
    </w:p>
    <w:p>
      <w:r>
        <w:rPr>
          <w:b/>
          <w:u w:val="single"/>
        </w:rPr>
        <w:t xml:space="preserve">765254</w:t>
      </w:r>
    </w:p>
    <w:p>
      <w:r>
        <w:t xml:space="preserve">@lucijausaj Nyt se tulee olemaan. Unohdin poistaa välimuistin, ja se katosi cromossa, mutta ei muissa.</w:t>
      </w:r>
    </w:p>
    <w:p>
      <w:r>
        <w:rPr>
          <w:b/>
          <w:u w:val="single"/>
        </w:rPr>
        <w:t xml:space="preserve">765255</w:t>
      </w:r>
    </w:p>
    <w:p>
      <w:r>
        <w:t xml:space="preserve">@JasaLorencic @TVSLOsport @RTV_Slovenija Ehkä he rajoittivat parkkipaikkojen määrää 😱😂</w:t>
      </w:r>
    </w:p>
    <w:p>
      <w:r>
        <w:rPr>
          <w:b/>
          <w:u w:val="single"/>
        </w:rPr>
        <w:t xml:space="preserve">765256</w:t>
      </w:r>
    </w:p>
    <w:p>
      <w:r>
        <w:t xml:space="preserve">@MasaKociper Jos lipussa on vaakuna ja vain vaakuna on valtion symboli, nämä kaksi ympyrää edustavat uutta merkkiä kansanedustajalle valtion symbolina.</w:t>
      </w:r>
    </w:p>
    <w:p>
      <w:r>
        <w:rPr>
          <w:b/>
          <w:u w:val="single"/>
        </w:rPr>
        <w:t xml:space="preserve">765257</w:t>
      </w:r>
    </w:p>
    <w:p>
      <w:r>
        <w:t xml:space="preserve">@Casnik @JJansaSDS Tämä ei kaadu niin nopeasti, he varastavat ja valehtelevat edelleen kommunismin kustannuksella.</w:t>
      </w:r>
    </w:p>
    <w:p>
      <w:r>
        <w:rPr>
          <w:b/>
          <w:u w:val="single"/>
        </w:rPr>
        <w:t xml:space="preserve">765258</w:t>
      </w:r>
    </w:p>
    <w:p>
      <w:r>
        <w:t xml:space="preserve">Ovela papukaija tilaa lempivälipalojaan Alexan kautta https://t.co/gnzcchJIFv</w:t>
      </w:r>
    </w:p>
    <w:p>
      <w:r>
        <w:rPr>
          <w:b/>
          <w:u w:val="single"/>
        </w:rPr>
        <w:t xml:space="preserve">765259</w:t>
      </w:r>
    </w:p>
    <w:p>
      <w:r>
        <w:t xml:space="preserve">Celje-kauppiaan ympärillä on taas kuuma. Kirjoittanut Rozmari Petek https://t.co/KXHrSbbjGg</w:t>
      </w:r>
    </w:p>
    <w:p>
      <w:r>
        <w:rPr>
          <w:b/>
          <w:u w:val="single"/>
        </w:rPr>
        <w:t xml:space="preserve">765260</w:t>
      </w:r>
    </w:p>
    <w:p>
      <w:r>
        <w:t xml:space="preserve">Streamline-tilanlämmitys termostaattiventtiilillä ja patteripäällä https://t.co/W9SMEog8cl</w:t>
      </w:r>
    </w:p>
    <w:p>
      <w:r>
        <w:rPr>
          <w:b/>
          <w:u w:val="single"/>
        </w:rPr>
        <w:t xml:space="preserve">765261</w:t>
      </w:r>
    </w:p>
    <w:p>
      <w:r>
        <w:t xml:space="preserve">Pariisi on palannut normaaliksi. Joten #srb ja #sui, jotka pelaavat tänä iltana, vetävät tasapelin. #jalkapallo #WorldCup #sp2018</w:t>
      </w:r>
    </w:p>
    <w:p>
      <w:r>
        <w:rPr>
          <w:b/>
          <w:u w:val="single"/>
        </w:rPr>
        <w:t xml:space="preserve">765262</w:t>
      </w:r>
    </w:p>
    <w:p>
      <w:r>
        <w:t xml:space="preserve">nainen ei ymmärrä, että jos hän käärii päänsä alufolioon, hän voi välttää kaikki nämä vaarat. https://t.co/ht03UrxEnQ</w:t>
      </w:r>
    </w:p>
    <w:p>
      <w:r>
        <w:rPr>
          <w:b/>
          <w:u w:val="single"/>
        </w:rPr>
        <w:t xml:space="preserve">765263</w:t>
      </w:r>
    </w:p>
    <w:p>
      <w:r>
        <w:t xml:space="preserve">@WomanInRedcz Se on itse asiassa cappuccino, mutta siinä on vähemmän maitoa ja 2* yhtä paljon kahvia. Mutta sitä ei tarjoilla tehtaassa.</w:t>
      </w:r>
    </w:p>
    <w:p>
      <w:r>
        <w:rPr>
          <w:b/>
          <w:u w:val="single"/>
        </w:rPr>
        <w:t xml:space="preserve">765264</w:t>
      </w:r>
    </w:p>
    <w:p>
      <w:r>
        <w:t xml:space="preserve">@5RA_5RA_5RA_5RA @ajitamxy @petra_jansa @Nova24TV Todella outoa, he löytävät kaikki, jos he haluavat!</w:t>
      </w:r>
    </w:p>
    <w:p>
      <w:r>
        <w:rPr>
          <w:b/>
          <w:u w:val="single"/>
        </w:rPr>
        <w:t xml:space="preserve">765265</w:t>
      </w:r>
    </w:p>
    <w:p>
      <w:r>
        <w:t xml:space="preserve">#F1 #f1si Video: kierrossimulaatio Miamiin ehdotetulla uudella F1-radalla - https://t.co/VxxCpWZDPo</w:t>
      </w:r>
    </w:p>
    <w:p>
      <w:r>
        <w:rPr>
          <w:b/>
          <w:u w:val="single"/>
        </w:rPr>
        <w:t xml:space="preserve">765266</w:t>
      </w:r>
    </w:p>
    <w:p>
      <w:r>
        <w:t xml:space="preserve">@petrasovdat Istunto tämä...käytetään camisole mutta leveä ja löysä...nyt vedät pois eleganssia 🤔🤷🏻♀️☺️</w:t>
      </w:r>
    </w:p>
    <w:p>
      <w:r>
        <w:rPr>
          <w:b/>
          <w:u w:val="single"/>
        </w:rPr>
        <w:t xml:space="preserve">765267</w:t>
      </w:r>
    </w:p>
    <w:p>
      <w:r>
        <w:t xml:space="preserve">Ahmad sijoitetaan psykiatriseen sairaalaan.Punaiset chumbialaiset sallivat jälleen kerran psykiatrian väärinkäytön.</w:t>
      </w:r>
    </w:p>
    <w:p>
      <w:r>
        <w:rPr>
          <w:b/>
          <w:u w:val="single"/>
        </w:rPr>
        <w:t xml:space="preserve">765268</w:t>
      </w:r>
    </w:p>
    <w:p>
      <w:r>
        <w:t xml:space="preserve">@NIP44258070 Ei pöpöjä. Xylent-höyläpää HSS-lisälevyillä, eikä sitä tarvitse vielä vaihtaa tai pyörittää😊 https://t.co/onzj8jr9l7</w:t>
      </w:r>
    </w:p>
    <w:p>
      <w:r>
        <w:rPr>
          <w:b/>
          <w:u w:val="single"/>
        </w:rPr>
        <w:t xml:space="preserve">765269</w:t>
      </w:r>
    </w:p>
    <w:p>
      <w:r>
        <w:t xml:space="preserve">@strankaSDS @ZigaTurk @JJansaSDS Vasemmistolaiset eivät välitä. Ne elävät kaaoksesta</w:t>
      </w:r>
    </w:p>
    <w:p>
      <w:r>
        <w:rPr>
          <w:b/>
          <w:u w:val="single"/>
        </w:rPr>
        <w:t xml:space="preserve">765270</w:t>
      </w:r>
    </w:p>
    <w:p>
      <w:r>
        <w:t xml:space="preserve">Riippumaton toimittaja, Slovenian etujen puolustaja ja menestynyt poliitikko. Näin kutsuvat häntä kuurot ja sokeat. https://t.co/yu01xyW8Le.</w:t>
      </w:r>
    </w:p>
    <w:p>
      <w:r>
        <w:rPr>
          <w:b/>
          <w:u w:val="single"/>
        </w:rPr>
        <w:t xml:space="preserve">765271</w:t>
      </w:r>
    </w:p>
    <w:p>
      <w:r>
        <w:t xml:space="preserve">@Matej_Klaric @GregorVirant1 Kyseessä oli Kreikan pelastaminen eli saksalaisten pankkien pelastaminen.</w:t>
      </w:r>
    </w:p>
    <w:p>
      <w:r>
        <w:rPr>
          <w:b/>
          <w:u w:val="single"/>
        </w:rPr>
        <w:t xml:space="preserve">765272</w:t>
      </w:r>
    </w:p>
    <w:p>
      <w:r>
        <w:t xml:space="preserve">@zvonilix Karja ei luovuttanut aseitaan, kun sen isännät antautuivat. Idiootit ovat saaneet ansaitsemansa rangaistuksen.</w:t>
      </w:r>
    </w:p>
    <w:p>
      <w:r>
        <w:rPr>
          <w:b/>
          <w:u w:val="single"/>
        </w:rPr>
        <w:t xml:space="preserve">765273</w:t>
      </w:r>
    </w:p>
    <w:p>
      <w:r>
        <w:t xml:space="preserve">Kiitos @BankaKoper1 kortin väärinkäytön estämisestä. Cyber Monday, väärennetty verkkosivusto ja väärennetyt ostokset. #scam</w:t>
      </w:r>
    </w:p>
    <w:p>
      <w:r>
        <w:rPr>
          <w:b/>
          <w:u w:val="single"/>
        </w:rPr>
        <w:t xml:space="preserve">765274</w:t>
      </w:r>
    </w:p>
    <w:p>
      <w:r>
        <w:t xml:space="preserve">Lapset ja vanhemmat varokaa! Pienet ja isot Kekecit odottavat sinua TIC Kranjska Gorassa! Jee!!!! :) #KranjskaGora #Kekec http://t.co/yEHaCtIZAf</w:t>
      </w:r>
    </w:p>
    <w:p>
      <w:r>
        <w:rPr>
          <w:b/>
          <w:u w:val="single"/>
        </w:rPr>
        <w:t xml:space="preserve">765275</w:t>
      </w:r>
    </w:p>
    <w:p>
      <w:r>
        <w:t xml:space="preserve">@karfjolca Minulla ei ole mitään homoja vastaan, en vain ymmärrä, että joku on niin tyhmä, että kutsuu murhaajia. kuten nuo fiksut skandinaavit Marokossa.</w:t>
      </w:r>
    </w:p>
    <w:p>
      <w:r>
        <w:rPr>
          <w:b/>
          <w:u w:val="single"/>
        </w:rPr>
        <w:t xml:space="preserve">765276</w:t>
      </w:r>
    </w:p>
    <w:p>
      <w:r>
        <w:t xml:space="preserve">@Matej_Klaric @helenanucic ota ne kotiin ja elä ansaitsemillasi rahoilla!!!!</w:t>
      </w:r>
    </w:p>
    <w:p>
      <w:r>
        <w:rPr>
          <w:b/>
          <w:u w:val="single"/>
        </w:rPr>
        <w:t xml:space="preserve">765277</w:t>
      </w:r>
    </w:p>
    <w:p>
      <w:r>
        <w:t xml:space="preserve">Politbarometri: Janšan hallituksen kannatus vain 16 prosenttia. Muita uutisia: 84 prosenttia maan zombeista on kommunisteja. #zombipocalypse</w:t>
      </w:r>
    </w:p>
    <w:p>
      <w:r>
        <w:rPr>
          <w:b/>
          <w:u w:val="single"/>
        </w:rPr>
        <w:t xml:space="preserve">765278</w:t>
      </w:r>
    </w:p>
    <w:p>
      <w:r>
        <w:t xml:space="preserve">@RSustar Se susi perseessä oli hauskaa, kunnes pappi, jonka sukunimi oli Volk, tuli kylääsi.</w:t>
      </w:r>
    </w:p>
    <w:p>
      <w:r>
        <w:rPr>
          <w:b/>
          <w:u w:val="single"/>
        </w:rPr>
        <w:t xml:space="preserve">765279</w:t>
      </w:r>
    </w:p>
    <w:p>
      <w:r>
        <w:t xml:space="preserve">@IndijancTecumse Ajde, voin antaa vinkunan anteeksi paremmin kuin sen, että joku ei tiedä, kuka on tämän vuoden kuumin pyöräilijä 😏</w:t>
      </w:r>
    </w:p>
    <w:p>
      <w:r>
        <w:rPr>
          <w:b/>
          <w:u w:val="single"/>
        </w:rPr>
        <w:t xml:space="preserve">765280</w:t>
      </w:r>
    </w:p>
    <w:p>
      <w:r>
        <w:t xml:space="preserve">te hölmöt jotka soitatte 090...tiedätteTäyttäkää median taskut=Olette samoja kuin vasemmistopuolueiden äänestäjät-läpsäisitte päähän👍äänestäkää oikein https://t.co/iTDpVSp0rH</w:t>
      </w:r>
    </w:p>
    <w:p>
      <w:r>
        <w:rPr>
          <w:b/>
          <w:u w:val="single"/>
        </w:rPr>
        <w:t xml:space="preserve">765281</w:t>
      </w:r>
    </w:p>
    <w:p>
      <w:r>
        <w:t xml:space="preserve">Tribuuni - iloinen kapina, erinomaista. Minun on sammutettava televisio, jotta Echoes ei pilaa iltaani.</w:t>
      </w:r>
    </w:p>
    <w:p>
      <w:r>
        <w:rPr>
          <w:b/>
          <w:u w:val="single"/>
        </w:rPr>
        <w:t xml:space="preserve">765282</w:t>
      </w:r>
    </w:p>
    <w:p>
      <w:r>
        <w:t xml:space="preserve">@PStendler @hyvä.</w:t>
        <w:br/>
        <w:br/>
        <w:t xml:space="preserve"> Yritä ottaa jotain muuta irti näistä korjauksista, jotta et jatka hölynpölyjen kirjoittamista.</w:t>
      </w:r>
    </w:p>
    <w:p>
      <w:r>
        <w:rPr>
          <w:b/>
          <w:u w:val="single"/>
        </w:rPr>
        <w:t xml:space="preserve">765283</w:t>
      </w:r>
    </w:p>
    <w:p>
      <w:r>
        <w:t xml:space="preserve">@MiroCerar En voi uskoa sitä!!!! Te, jotka olette haudanneet etiikan ja moraalin, valehtelette nyt koko kansakunnalle. Ugh!!!</w:t>
      </w:r>
    </w:p>
    <w:p>
      <w:r>
        <w:rPr>
          <w:b/>
          <w:u w:val="single"/>
        </w:rPr>
        <w:t xml:space="preserve">765284</w:t>
      </w:r>
    </w:p>
    <w:p>
      <w:r>
        <w:t xml:space="preserve">"Pienikin tulipalo vaarantaa koko metsän turvallisuuden." https://t.co/1PX7miz5jP https://t.co/1PX7miz5jP</w:t>
      </w:r>
    </w:p>
    <w:p>
      <w:r>
        <w:rPr>
          <w:b/>
          <w:u w:val="single"/>
        </w:rPr>
        <w:t xml:space="preserve">765285</w:t>
      </w:r>
    </w:p>
    <w:p>
      <w:r>
        <w:t xml:space="preserve">@ZigaTurk Kateuden on oltava laajempaa ja yleispätevämpää. Joka ei ole tyhmä, ei ole palvelija. Se, joka ei ole foush, ei ole sosialisti!</w:t>
      </w:r>
    </w:p>
    <w:p>
      <w:r>
        <w:rPr>
          <w:b/>
          <w:u w:val="single"/>
        </w:rPr>
        <w:t xml:space="preserve">765286</w:t>
      </w:r>
    </w:p>
    <w:p>
      <w:r>
        <w:t xml:space="preserve">@fpecnik01 @prgadp Meidän on luotava tervettä kilpailua sairausvakuutusyhtiöiden välille pakollista vakuutusta varten.</w:t>
      </w:r>
    </w:p>
    <w:p>
      <w:r>
        <w:rPr>
          <w:b/>
          <w:u w:val="single"/>
        </w:rPr>
        <w:t xml:space="preserve">765287</w:t>
      </w:r>
    </w:p>
    <w:p>
      <w:r>
        <w:t xml:space="preserve">Kollegani puppelille.Joka lähti sunnuntaina.Kahvin sijaan Zoen leikkaukseen.Sopiiko se?Tuodaan heille siis aurinkoa https://t.co/A9zCZiWTGj</w:t>
      </w:r>
    </w:p>
    <w:p>
      <w:r>
        <w:rPr>
          <w:b/>
          <w:u w:val="single"/>
        </w:rPr>
        <w:t xml:space="preserve">765288</w:t>
      </w:r>
    </w:p>
    <w:p>
      <w:r>
        <w:t xml:space="preserve">@KatarinaJenko Sain paljon kohteliaisuuksia villatakistani. Erityisesti siinä mielessä, että 91-vuotias isoäitini on edelleen erittäin hyvä ompelija. 😂</w:t>
      </w:r>
    </w:p>
    <w:p>
      <w:r>
        <w:rPr>
          <w:b/>
          <w:u w:val="single"/>
        </w:rPr>
        <w:t xml:space="preserve">765289</w:t>
      </w:r>
    </w:p>
    <w:p>
      <w:r>
        <w:t xml:space="preserve">Tähän poliittiseen kriisiin ei pitäisi suhtautua välinpitämättömästi EU:ssa, saati sitten Sloveniassa.</w:t>
        <w:t xml:space="preserve">#marjanovdnevnik</w:t>
        <w:br/>
        <w:br/>
        <w:t xml:space="preserve">https://t.co/mGfPd9L8Vy</w:t>
      </w:r>
    </w:p>
    <w:p>
      <w:r>
        <w:rPr>
          <w:b/>
          <w:u w:val="single"/>
        </w:rPr>
        <w:t xml:space="preserve">765290</w:t>
      </w:r>
    </w:p>
    <w:p>
      <w:r>
        <w:t xml:space="preserve">Vielä vähän lisää, niin murikaanit pyyhkivät itsensä pois. Sitten tulee uusia maahanmuuttajia...</w:t>
      </w:r>
    </w:p>
    <w:p>
      <w:r>
        <w:rPr>
          <w:b/>
          <w:u w:val="single"/>
        </w:rPr>
        <w:t xml:space="preserve">765291</w:t>
      </w:r>
    </w:p>
    <w:p>
      <w:r>
        <w:t xml:space="preserve">@specificen He tulevat olemaan, kun tuot heidän lapsenlapsensa kotiin. Sinun pitäisi todella tietää. Sen saat, loput ovat leluja.</w:t>
      </w:r>
    </w:p>
    <w:p>
      <w:r>
        <w:rPr>
          <w:b/>
          <w:u w:val="single"/>
        </w:rPr>
        <w:t xml:space="preserve">765292</w:t>
      </w:r>
    </w:p>
    <w:p>
      <w:r>
        <w:t xml:space="preserve">Vitut siitä, ja puoliksi yhtä harkitusti peset hiuksesi vielä muutaman kerran. Onneksi en ottanut pentusampoota 😅</w:t>
      </w:r>
    </w:p>
    <w:p>
      <w:r>
        <w:rPr>
          <w:b/>
          <w:u w:val="single"/>
        </w:rPr>
        <w:t xml:space="preserve">765293</w:t>
      </w:r>
    </w:p>
    <w:p>
      <w:r>
        <w:t xml:space="preserve">Se, joka ei koskaan vetoa muihin, vaan etsii kaikessa vain tilaisuutta näyttää nokkeluutensa, on .... ? Psykopaatti.</w:t>
      </w:r>
    </w:p>
    <w:p>
      <w:r>
        <w:rPr>
          <w:b/>
          <w:u w:val="single"/>
        </w:rPr>
        <w:t xml:space="preserve">765294</w:t>
      </w:r>
    </w:p>
    <w:p>
      <w:r>
        <w:t xml:space="preserve">Toimittajat, erityisesti epävarmassa asemassa olevat työntekijät, kirjoittavat tämän ylös. https://t.co/nWE2LFOgeT.</w:t>
      </w:r>
    </w:p>
    <w:p>
      <w:r>
        <w:rPr>
          <w:b/>
          <w:u w:val="single"/>
        </w:rPr>
        <w:t xml:space="preserve">765295</w:t>
      </w:r>
    </w:p>
    <w:p>
      <w:r>
        <w:t xml:space="preserve">Mariborissa on Bascarsija, Rotovz ja pari albanialaista leipomoa. Bascarsiassa ei tietenkään voi liikkua -</w:t>
      </w:r>
    </w:p>
    <w:p>
      <w:r>
        <w:rPr>
          <w:b/>
          <w:u w:val="single"/>
        </w:rPr>
        <w:t xml:space="preserve">765296</w:t>
      </w:r>
    </w:p>
    <w:p>
      <w:r>
        <w:t xml:space="preserve">Twitter keskeytettiin eilen, ja jouduin jammailemaan Facebookissa kuin barbaari.</w:t>
      </w:r>
    </w:p>
    <w:p>
      <w:r>
        <w:rPr>
          <w:b/>
          <w:u w:val="single"/>
        </w:rPr>
        <w:t xml:space="preserve">765297</w:t>
      </w:r>
    </w:p>
    <w:p>
      <w:r>
        <w:t xml:space="preserve">Kiihdytinpakkaukset saatavilla tänä viikonloppuna! https://t.co/q9aeZ1ULkG https://t.co/6ULD1d8VMn</w:t>
      </w:r>
    </w:p>
    <w:p>
      <w:r>
        <w:rPr>
          <w:b/>
          <w:u w:val="single"/>
        </w:rPr>
        <w:t xml:space="preserve">765298</w:t>
      </w:r>
    </w:p>
    <w:p>
      <w:r>
        <w:t xml:space="preserve">(HINNAT) Säännellyt bensiinin ja dieselin hinnat laskevat keskiyöllä https://t.co/RZxYO2YCjV https://t.co/RZxYO2YCjV</w:t>
      </w:r>
    </w:p>
    <w:p>
      <w:r>
        <w:rPr>
          <w:b/>
          <w:u w:val="single"/>
        </w:rPr>
        <w:t xml:space="preserve">765299</w:t>
      </w:r>
    </w:p>
    <w:p>
      <w:r>
        <w:t xml:space="preserve">@tokk93 Jos olisimme normaali 1. prosenttiluokan maa, tämä klaani olisi siivottu vankitovereidensa ja kumppaneidensa toimesta!</w:t>
      </w:r>
    </w:p>
    <w:p>
      <w:r>
        <w:rPr>
          <w:b/>
          <w:u w:val="single"/>
        </w:rPr>
        <w:t xml:space="preserve">765300</w:t>
      </w:r>
    </w:p>
    <w:p>
      <w:r>
        <w:t xml:space="preserve">@Urskitka Mutta he kaikki kertovat minulle, että hän on paljon tietoisempi kuin mitä hän näyttää. Hän on oikea ämmä.</w:t>
      </w:r>
    </w:p>
    <w:p>
      <w:r>
        <w:rPr>
          <w:b/>
          <w:u w:val="single"/>
        </w:rPr>
        <w:t xml:space="preserve">765301</w:t>
      </w:r>
    </w:p>
    <w:p>
      <w:r>
        <w:t xml:space="preserve">@Lupo_inc pehmeä harja kädessä ja vaahdota kukka. näin meillä oli tapana pestä sitruunat, kun ne alkoivat kukkia mehiläisten aikataulun ulkopuolella.</w:t>
      </w:r>
    </w:p>
    <w:p>
      <w:r>
        <w:rPr>
          <w:b/>
          <w:u w:val="single"/>
        </w:rPr>
        <w:t xml:space="preserve">765302</w:t>
      </w:r>
    </w:p>
    <w:p>
      <w:r>
        <w:t xml:space="preserve">@StendlerBostjan Paljonko osallistut käyttökustannuksiin? Jokainen aikuinen antaa suhteellisen osuuden, annatko sinä? Ei mitään sellaista kuin tunnen sinut!!!</w:t>
      </w:r>
    </w:p>
    <w:p>
      <w:r>
        <w:rPr>
          <w:b/>
          <w:u w:val="single"/>
        </w:rPr>
        <w:t xml:space="preserve">765303</w:t>
      </w:r>
    </w:p>
    <w:p>
      <w:r>
        <w:t xml:space="preserve">@MiranStajerc Kyllä kyllä xD koska kaikki rokotteet saatte seurantalaitteita, jotta lääke- ja oppineet seuraavat teitä ympäriinsä.</w:t>
      </w:r>
    </w:p>
    <w:p>
      <w:r>
        <w:rPr>
          <w:b/>
          <w:u w:val="single"/>
        </w:rPr>
        <w:t xml:space="preserve">765304</w:t>
      </w:r>
    </w:p>
    <w:p>
      <w:r>
        <w:t xml:space="preserve">Olen liberalisoiva, murjotan, huudan "10 maanviljelijää on parempi kuin yksi liberaali". Ei ketään. Nishta. https://t.co/eNZOoEn0SO</w:t>
      </w:r>
    </w:p>
    <w:p>
      <w:r>
        <w:rPr>
          <w:b/>
          <w:u w:val="single"/>
        </w:rPr>
        <w:t xml:space="preserve">765305</w:t>
      </w:r>
    </w:p>
    <w:p>
      <w:r>
        <w:t xml:space="preserve">@SenkAndreja @leaathenatabako Täällä on lauhaa 16 astetta. Täällä kun muka aina sataa ja sataa lunta, niin se on siinä.</w:t>
      </w:r>
    </w:p>
    <w:p>
      <w:r>
        <w:rPr>
          <w:b/>
          <w:u w:val="single"/>
        </w:rPr>
        <w:t xml:space="preserve">765306</w:t>
      </w:r>
    </w:p>
    <w:p>
      <w:r>
        <w:t xml:space="preserve">@Fitzroy1985 Älä pelkää, en aio käydä vakavaa keskustelua kanssasi. Provosoin sinua hieman, jotta sinä, ystäväsi ja minä voimme jutella sen jälkeen.</w:t>
      </w:r>
    </w:p>
    <w:p>
      <w:r>
        <w:rPr>
          <w:b/>
          <w:u w:val="single"/>
        </w:rPr>
        <w:t xml:space="preserve">765307</w:t>
      </w:r>
    </w:p>
    <w:p>
      <w:r>
        <w:t xml:space="preserve">@dvladar Joskus työskentelen kahvilasta käsin 14 tuuman näytöllä. Se itse asiassa hidastaa monitehtävän tekemistä ja lisää keskittymistä.</w:t>
      </w:r>
    </w:p>
    <w:p>
      <w:r>
        <w:rPr>
          <w:b/>
          <w:u w:val="single"/>
        </w:rPr>
        <w:t xml:space="preserve">765308</w:t>
      </w:r>
    </w:p>
    <w:p>
      <w:r>
        <w:t xml:space="preserve">@nadkaku @lucijausaj Käytän näitä naisia Arlesin Ivanina. Tämä on Lucija! Jumala siunatkoon häntä!</w:t>
      </w:r>
    </w:p>
    <w:p>
      <w:r>
        <w:rPr>
          <w:b/>
          <w:u w:val="single"/>
        </w:rPr>
        <w:t xml:space="preserve">765309</w:t>
      </w:r>
    </w:p>
    <w:p>
      <w:r>
        <w:t xml:space="preserve">Monet tunnetut slovenialaiset hyvästelevät suositun laulajan. Goran Saracin kertomus on erityisen koskettava https://t.co/709iw1FQas.</w:t>
      </w:r>
    </w:p>
    <w:p>
      <w:r>
        <w:rPr>
          <w:b/>
          <w:u w:val="single"/>
        </w:rPr>
        <w:t xml:space="preserve">765310</w:t>
      </w:r>
    </w:p>
    <w:p>
      <w:r>
        <w:t xml:space="preserve">@MarkoPavlisic Niin kuin, kaikkein "iskukykyisimmät omatunnot" painettaisiin Palomalla vessapaperirullille..😎🤔😁</w:t>
      </w:r>
    </w:p>
    <w:p>
      <w:r>
        <w:rPr>
          <w:b/>
          <w:u w:val="single"/>
        </w:rPr>
        <w:t xml:space="preserve">765311</w:t>
      </w:r>
    </w:p>
    <w:p>
      <w:r>
        <w:t xml:space="preserve">Sarecin sanotaan ostaneen itse Pop TV:n vasemmiston viemäriin. hänestä puhutaan. he valitsevat jo hänen ministereitään, korruptoituneen Popin roskaväkeä.</w:t>
      </w:r>
    </w:p>
    <w:p>
      <w:r>
        <w:rPr>
          <w:b/>
          <w:u w:val="single"/>
        </w:rPr>
        <w:t xml:space="preserve">765312</w:t>
      </w:r>
    </w:p>
    <w:p>
      <w:r>
        <w:t xml:space="preserve">@potepuski @SlovenijaVsrcu Gorenjskassa -35°C:ssa sanotaan "dons je pa nmav zahvadv...!"</w:t>
      </w:r>
    </w:p>
    <w:p>
      <w:r>
        <w:rPr>
          <w:b/>
          <w:u w:val="single"/>
        </w:rPr>
        <w:t xml:space="preserve">765313</w:t>
      </w:r>
    </w:p>
    <w:p>
      <w:r>
        <w:t xml:space="preserve">Laukaus erotuomarin päähän, video #jalkapallo #jalkapallo #ligaprvakov - http://t.co/1RZV5UoicM</w:t>
      </w:r>
    </w:p>
    <w:p>
      <w:r>
        <w:rPr>
          <w:b/>
          <w:u w:val="single"/>
        </w:rPr>
        <w:t xml:space="preserve">765314</w:t>
      </w:r>
    </w:p>
    <w:p>
      <w:r>
        <w:t xml:space="preserve">Yksi Markovin ketju tuottaa älykkäämpiä lausuntoja kuin useimmat Slovenian politiikan edustajat. https://t.co/AzSFCVmXfv</w:t>
      </w:r>
    </w:p>
    <w:p>
      <w:r>
        <w:rPr>
          <w:b/>
          <w:u w:val="single"/>
        </w:rPr>
        <w:t xml:space="preserve">765315</w:t>
      </w:r>
    </w:p>
    <w:p>
      <w:r>
        <w:t xml:space="preserve">Myyjä kysyi minulta, etsinkö tanssiaispukua. https://t.co/BmNI9aGejm.</w:t>
      </w:r>
    </w:p>
    <w:p>
      <w:r>
        <w:rPr>
          <w:b/>
          <w:u w:val="single"/>
        </w:rPr>
        <w:t xml:space="preserve">765316</w:t>
      </w:r>
    </w:p>
    <w:p>
      <w:r>
        <w:t xml:space="preserve">Punainen hälytys: Estetään Slovenian uppoaminen! https://t.co/jLSJ6tVBUp via @Nova24TV</w:t>
      </w:r>
    </w:p>
    <w:p>
      <w:r>
        <w:rPr>
          <w:b/>
          <w:u w:val="single"/>
        </w:rPr>
        <w:t xml:space="preserve">765317</w:t>
      </w:r>
    </w:p>
    <w:p>
      <w:r>
        <w:t xml:space="preserve">@shyam2001 Mitä me urheilutoimittajat teemme joka toisessa pelissä, kun maali tehdään 93. minuutilla tai kun maali tehdään summerin soidessa tai jatkoajalla.</w:t>
      </w:r>
    </w:p>
    <w:p>
      <w:r>
        <w:rPr>
          <w:b/>
          <w:u w:val="single"/>
        </w:rPr>
        <w:t xml:space="preserve">765318</w:t>
      </w:r>
    </w:p>
    <w:p>
      <w:r>
        <w:t xml:space="preserve">kolmen päivän jälkeen ilman suunnitelmaa nuorten tutkinnon suorittaneiden rekrytoinnin ongelmien ratkaisemiseksi, odotetaan #ESC24 @ESUtwt @ESUtwt</w:t>
      </w:r>
    </w:p>
    <w:p>
      <w:r>
        <w:rPr>
          <w:b/>
          <w:u w:val="single"/>
        </w:rPr>
        <w:t xml:space="preserve">765319</w:t>
      </w:r>
    </w:p>
    <w:p>
      <w:r>
        <w:t xml:space="preserve">Lahjoita tassuranneke ja auta meitä saamaan kissanpentujen kuljetusauto, kiitos! https://t.co/IrH8T2LKfu</w:t>
      </w:r>
    </w:p>
    <w:p>
      <w:r>
        <w:rPr>
          <w:b/>
          <w:u w:val="single"/>
        </w:rPr>
        <w:t xml:space="preserve">765320</w:t>
      </w:r>
    </w:p>
    <w:p>
      <w:r>
        <w:t xml:space="preserve">@ProfAljosa @IvankaKoprivc @SVIZSlovenia Jos tulee vasemmistohallitus, he pakottavat hänet. Me muut maksamme pelastuspaketit !</w:t>
      </w:r>
    </w:p>
    <w:p>
      <w:r>
        <w:rPr>
          <w:b/>
          <w:u w:val="single"/>
        </w:rPr>
        <w:t xml:space="preserve">765321</w:t>
      </w:r>
    </w:p>
    <w:p>
      <w:r>
        <w:t xml:space="preserve">@blagovestGB Henkistä auktoriteettia ei pidä halventaa, mutta olet DŠPipan osoittaaksesi vaatimattoman ellei nollan henkisen tasosi.</w:t>
      </w:r>
    </w:p>
    <w:p>
      <w:r>
        <w:rPr>
          <w:b/>
          <w:u w:val="single"/>
        </w:rPr>
        <w:t xml:space="preserve">765322</w:t>
      </w:r>
    </w:p>
    <w:p>
      <w:r>
        <w:t xml:space="preserve">@VaneGosnik Tyhmä. Täysin typerää. Kukaan ei poistaisi hiilidioksidia. Pidä se vain sellaisissa määrissä, jotka eivät nosta T:tä, jotta emme polta itseämme.</w:t>
      </w:r>
    </w:p>
    <w:p>
      <w:r>
        <w:rPr>
          <w:b/>
          <w:u w:val="single"/>
        </w:rPr>
        <w:t xml:space="preserve">765323</w:t>
      </w:r>
    </w:p>
    <w:p>
      <w:r>
        <w:t xml:space="preserve">Moravit ilmoittavat olevansa vastuussa laaksossaan tapahtuneesta ekopommista; Kemis kiistää syytökset https://t.co/9IPJotVm1O https://t.co/wqIbT7blUg</w:t>
      </w:r>
    </w:p>
    <w:p>
      <w:r>
        <w:rPr>
          <w:b/>
          <w:u w:val="single"/>
        </w:rPr>
        <w:t xml:space="preserve">765324</w:t>
      </w:r>
    </w:p>
    <w:p>
      <w:r>
        <w:t xml:space="preserve">Tietosuojavaltuutetun tarkastus. GDPR on äitisi! https://t.co/S0j25yaxBI</w:t>
      </w:r>
    </w:p>
    <w:p>
      <w:r>
        <w:rPr>
          <w:b/>
          <w:u w:val="single"/>
        </w:rPr>
        <w:t xml:space="preserve">765325</w:t>
      </w:r>
    </w:p>
    <w:p>
      <w:r>
        <w:t xml:space="preserve">@TomBlackNorris @AleteiaSI @JozeBizjak SINUN iässäsi olet ääliö ja lukutaidoton?</w:t>
      </w:r>
    </w:p>
    <w:p>
      <w:r>
        <w:rPr>
          <w:b/>
          <w:u w:val="single"/>
        </w:rPr>
        <w:t xml:space="preserve">765326</w:t>
      </w:r>
    </w:p>
    <w:p>
      <w:r>
        <w:t xml:space="preserve">@mojcav1 @Nova24TV Mille tasolle tämä Janšan kannattaja laskeutuu? Pysy Jumalassa ja ristissä, jonka kerran valitsit.</w:t>
      </w:r>
    </w:p>
    <w:p>
      <w:r>
        <w:rPr>
          <w:b/>
          <w:u w:val="single"/>
        </w:rPr>
        <w:t xml:space="preserve">765327</w:t>
      </w:r>
    </w:p>
    <w:p>
      <w:r>
        <w:t xml:space="preserve">Omat tarttuvat siihen vain pissatessaan tai luodessaan elämän ihmettä. Anteeksi. https://t.co/OXtfYSq39D</w:t>
      </w:r>
    </w:p>
    <w:p>
      <w:r>
        <w:rPr>
          <w:b/>
          <w:u w:val="single"/>
        </w:rPr>
        <w:t xml:space="preserve">765328</w:t>
      </w:r>
    </w:p>
    <w:p>
      <w:r>
        <w:t xml:space="preserve">Ihanan Srnan huutokauppa on vielä avoinna sunnuntaihin asti! Tutustu tuotteisiin, lahjoita ja huolehdi pennuista! https://t.co/6Sap4xgTYk</w:t>
      </w:r>
    </w:p>
    <w:p>
      <w:r>
        <w:rPr>
          <w:b/>
          <w:u w:val="single"/>
        </w:rPr>
        <w:t xml:space="preserve">765329</w:t>
      </w:r>
    </w:p>
    <w:p>
      <w:r>
        <w:t xml:space="preserve">Uudenvuodenlupauksen tila: grillattua kalkkunaa+kasviksia lounaaksi... ja Mars 5 minuutissa....</w:t>
      </w:r>
    </w:p>
    <w:p>
      <w:r>
        <w:rPr>
          <w:b/>
          <w:u w:val="single"/>
        </w:rPr>
        <w:t xml:space="preserve">765330</w:t>
      </w:r>
    </w:p>
    <w:p>
      <w:r>
        <w:t xml:space="preserve">Minun on ostettava isompi auto.....tämä tavaratila käy hiljalleen liian pieneksi..............hahahahahahahaha!!!!! http://t.co/AEDtGmEh</w:t>
      </w:r>
    </w:p>
    <w:p>
      <w:r>
        <w:rPr>
          <w:b/>
          <w:u w:val="single"/>
        </w:rPr>
        <w:t xml:space="preserve">765331</w:t>
      </w:r>
    </w:p>
    <w:p>
      <w:r>
        <w:t xml:space="preserve">Tämä on talvi-idylli! #rakitna #teknasmuceh #crosscountryskiing @ Rakitna, Bohinj, Slovenia https://t.co/YkABrD9cG4 https://t.co/YkABrD9cG4</w:t>
      </w:r>
    </w:p>
    <w:p>
      <w:r>
        <w:rPr>
          <w:b/>
          <w:u w:val="single"/>
        </w:rPr>
        <w:t xml:space="preserve">765332</w:t>
      </w:r>
    </w:p>
    <w:p>
      <w:r>
        <w:t xml:space="preserve">@ErikaPlaninsec @Pacek Nopein tapa päästä eroon huonosta tavasta on korvata se huonolla tavalla.</w:t>
      </w:r>
    </w:p>
    <w:p>
      <w:r>
        <w:rPr>
          <w:b/>
          <w:u w:val="single"/>
        </w:rPr>
        <w:t xml:space="preserve">765333</w:t>
      </w:r>
    </w:p>
    <w:p>
      <w:r>
        <w:t xml:space="preserve">Tulevana karnevaaliviikonloppuna pelataan myös futsalia. Lauantaina klo 20:45 2. SFL Zavas vs... https://t.co/WFbzKYn4XW https://t.co/WFbzKYn4XW</w:t>
      </w:r>
    </w:p>
    <w:p>
      <w:r>
        <w:rPr>
          <w:b/>
          <w:u w:val="single"/>
        </w:rPr>
        <w:t xml:space="preserve">765334</w:t>
      </w:r>
    </w:p>
    <w:p>
      <w:r>
        <w:t xml:space="preserve">@tjask_ Jotkut ihmiset kamppailevat jo vähimmäiseläkkeen kanssa, ja sitten kuset heidän päälleen. Osoita hieman kunnioitusta.</w:t>
      </w:r>
    </w:p>
    <w:p>
      <w:r>
        <w:rPr>
          <w:b/>
          <w:u w:val="single"/>
        </w:rPr>
        <w:t xml:space="preserve">765335</w:t>
      </w:r>
    </w:p>
    <w:p>
      <w:r>
        <w:t xml:space="preserve">@Stanisl15592752 @hrastelj olit myös Jugon miliisi, tiedät hyvin, että voit keksiä rikoksen😉.</w:t>
      </w:r>
    </w:p>
    <w:p>
      <w:r>
        <w:rPr>
          <w:b/>
          <w:u w:val="single"/>
        </w:rPr>
        <w:t xml:space="preserve">765336</w:t>
      </w:r>
    </w:p>
    <w:p>
      <w:r>
        <w:t xml:space="preserve">@Work Älykäs teologinen tapa. Sanoisin, että se on hieman ristiriitaista. #sometimesweweresympathetic</w:t>
      </w:r>
    </w:p>
    <w:p>
      <w:r>
        <w:rPr>
          <w:b/>
          <w:u w:val="single"/>
        </w:rPr>
        <w:t xml:space="preserve">765337</w:t>
      </w:r>
    </w:p>
    <w:p>
      <w:r>
        <w:t xml:space="preserve">@jezerska Ei, ei, vaan nämä pienet sammuttimet.</w:t>
        <w:br/>
        <w:t xml:space="preserve"> Jos poltat puuta, sinun on vain huolehdittava turvallisuudesta.</w:t>
      </w:r>
    </w:p>
    <w:p>
      <w:r>
        <w:rPr>
          <w:b/>
          <w:u w:val="single"/>
        </w:rPr>
        <w:t xml:space="preserve">765338</w:t>
      </w:r>
    </w:p>
    <w:p>
      <w:r>
        <w:t xml:space="preserve">Kovapintaiset Aussialaiset politiikassa ja hallitsevassa mediassa eivät anna tosiasioiden häiritä... https://t.co/9SCsZ6Rohg ...</w:t>
      </w:r>
    </w:p>
    <w:p>
      <w:r>
        <w:rPr>
          <w:b/>
          <w:u w:val="single"/>
        </w:rPr>
        <w:t xml:space="preserve">765339</w:t>
      </w:r>
    </w:p>
    <w:p>
      <w:r>
        <w:t xml:space="preserve">@Blaz_Inzenir Yksikään kauneuskirurgi ei pitänyt asetta heidän päätään vasten ja pakottanut heitä epämuodostumaan.</w:t>
      </w:r>
    </w:p>
    <w:p>
      <w:r>
        <w:rPr>
          <w:b/>
          <w:u w:val="single"/>
        </w:rPr>
        <w:t xml:space="preserve">765340</w:t>
      </w:r>
    </w:p>
    <w:p>
      <w:r>
        <w:t xml:space="preserve">@twiitiztok Oikea ajattelu, sallittu kommunisteille, kielletty toiselle luokalle ja jatkuvasti tuhottu. Valtion pitäisi selittää MIKSI?</w:t>
      </w:r>
    </w:p>
    <w:p>
      <w:r>
        <w:rPr>
          <w:b/>
          <w:u w:val="single"/>
        </w:rPr>
        <w:t xml:space="preserve">765341</w:t>
      </w:r>
    </w:p>
    <w:p>
      <w:r>
        <w:t xml:space="preserve">@24ur_com Käyvätkö he tästä lähtien toistensa luona sotilasparaateissa... No, minä vain kysyn...</w:t>
      </w:r>
    </w:p>
    <w:p>
      <w:r>
        <w:rPr>
          <w:b/>
          <w:u w:val="single"/>
        </w:rPr>
        <w:t xml:space="preserve">765342</w:t>
      </w:r>
    </w:p>
    <w:p>
      <w:r>
        <w:t xml:space="preserve">@petrasovdat @surfon @NusaZajc @ZigaTurk Al pa party. Estyneiden puolue. Tarttuva. 😂</w:t>
      </w:r>
    </w:p>
    <w:p>
      <w:r>
        <w:rPr>
          <w:b/>
          <w:u w:val="single"/>
        </w:rPr>
        <w:t xml:space="preserve">765343</w:t>
      </w:r>
    </w:p>
    <w:p>
      <w:r>
        <w:t xml:space="preserve">@lucijausaj @DKopse Järjen loppu, kaikki on mahdollista, mutta ei tällainen butthurt-projekti, se ei vain voi tapahtua. Halleluja</w:t>
      </w:r>
    </w:p>
    <w:p>
      <w:r>
        <w:rPr>
          <w:b/>
          <w:u w:val="single"/>
        </w:rPr>
        <w:t xml:space="preserve">765344</w:t>
      </w:r>
    </w:p>
    <w:p>
      <w:r>
        <w:t xml:space="preserve">Ja nyt näitä twiittejä vastaan hyökkäävät ne, jotka moraalisen aasin korkeasta satulasta käsin halveksivat Trumpin pukuhuoneen temppuja.</w:t>
      </w:r>
    </w:p>
    <w:p>
      <w:r>
        <w:rPr>
          <w:b/>
          <w:u w:val="single"/>
        </w:rPr>
        <w:t xml:space="preserve">765345</w:t>
      </w:r>
    </w:p>
    <w:p>
      <w:r>
        <w:t xml:space="preserve">En edes tiennyt, että suomalaiset pelaavat koripalloa, luulin, että se on vain jääkiekkoa ja muuta sellaista. #koripallo</w:t>
      </w:r>
    </w:p>
    <w:p>
      <w:r>
        <w:rPr>
          <w:b/>
          <w:u w:val="single"/>
        </w:rPr>
        <w:t xml:space="preserve">765346</w:t>
      </w:r>
    </w:p>
    <w:p>
      <w:r>
        <w:t xml:space="preserve">100 km päässä partisaanien juhlinnasta ....minimalec 1.200 EUR , nuku rauhassa levuharji @strankalevica ?</w:t>
        <w:br/>
        <w:t xml:space="preserve">https://t.co/lueK9oa8je</w:t>
      </w:r>
    </w:p>
    <w:p>
      <w:r>
        <w:rPr>
          <w:b/>
          <w:u w:val="single"/>
        </w:rPr>
        <w:t xml:space="preserve">765347</w:t>
      </w:r>
    </w:p>
    <w:p>
      <w:r>
        <w:t xml:space="preserve">@stanka_d He ovat jo yrittäneet koota armeijaa Steiermarkin metsissä. Muovipyssyillä, litroittain viiniä ja olutta, he eivät pysty sotkemaan mitään 😀 😀 😀</w:t>
      </w:r>
    </w:p>
    <w:p>
      <w:r>
        <w:rPr>
          <w:b/>
          <w:u w:val="single"/>
        </w:rPr>
        <w:t xml:space="preserve">765348</w:t>
      </w:r>
    </w:p>
    <w:p>
      <w:r>
        <w:t xml:space="preserve">Tämä on järjestelmän hajoaminen! 314 laitonta maahanmuuttajaa ja 20 salakuljettajaa pidätetty 48 tunnin aikana! https://t.co/ZdbQtfJ9Um</w:t>
      </w:r>
    </w:p>
    <w:p>
      <w:r>
        <w:rPr>
          <w:b/>
          <w:u w:val="single"/>
        </w:rPr>
        <w:t xml:space="preserve">765349</w:t>
      </w:r>
    </w:p>
    <w:p>
      <w:r>
        <w:t xml:space="preserve">@vasko_dagama Ex-kollegan pään murskaaminen kotiseinään ylitti odotukset. Samoin hänen oman kao mammansa kuristaminen.</w:t>
      </w:r>
    </w:p>
    <w:p>
      <w:r>
        <w:rPr>
          <w:b/>
          <w:u w:val="single"/>
        </w:rPr>
        <w:t xml:space="preserve">765350</w:t>
      </w:r>
    </w:p>
    <w:p>
      <w:r>
        <w:t xml:space="preserve">@bnina_ Toinen kerta, lähetä hänet jonnekin, niin hän on hiljaa. Kuulostaa ikävältä, mutta se auttaa.</w:t>
      </w:r>
    </w:p>
    <w:p>
      <w:r>
        <w:rPr>
          <w:b/>
          <w:u w:val="single"/>
        </w:rPr>
        <w:t xml:space="preserve">765351</w:t>
      </w:r>
    </w:p>
    <w:p>
      <w:r>
        <w:t xml:space="preserve">@Dnevnik_si @BernardaGrobler Hän on tahrannut johtamansa toimielimen maineen - erottakaa hänet nyt, älkää kiduttako häntä.</w:t>
      </w:r>
    </w:p>
    <w:p>
      <w:r>
        <w:rPr>
          <w:b/>
          <w:u w:val="single"/>
        </w:rPr>
        <w:t xml:space="preserve">765352</w:t>
      </w:r>
    </w:p>
    <w:p>
      <w:r>
        <w:t xml:space="preserve">Uudet kirjekuoret teipillä ja rei'illä! - https://t.co/zdFKv4VhB0</w:t>
      </w:r>
    </w:p>
    <w:p>
      <w:r>
        <w:rPr>
          <w:b/>
          <w:u w:val="single"/>
        </w:rPr>
        <w:t xml:space="preserve">765353</w:t>
      </w:r>
    </w:p>
    <w:p>
      <w:r>
        <w:t xml:space="preserve">Sinun on osoitettava tämä kysymys niille, jotka hyppäävät tyhjään altaaseen. https://t.co/VQIj4xvyGN.</w:t>
      </w:r>
    </w:p>
    <w:p>
      <w:r>
        <w:rPr>
          <w:b/>
          <w:u w:val="single"/>
        </w:rPr>
        <w:t xml:space="preserve">765354</w:t>
      </w:r>
    </w:p>
    <w:p>
      <w:r>
        <w:t xml:space="preserve">@rokjarc @iCinober @FVPotocnik @ZigaTurk @Jelena_Ascic Partisaanit polttaisivat ensin kirkon.</w:t>
      </w:r>
    </w:p>
    <w:p>
      <w:r>
        <w:rPr>
          <w:b/>
          <w:u w:val="single"/>
        </w:rPr>
        <w:t xml:space="preserve">765355</w:t>
      </w:r>
    </w:p>
    <w:p>
      <w:r>
        <w:t xml:space="preserve">@SLevicar @zostko @JJansaSDS Toinen JJ-pakkomielteinen kommari ! Kun hän kirjoittaa 2000 ttwittia, hänet "tintataan" pois tästä valtiosta kärpäseksi, kuten jumala Shiva !???</w:t>
      </w:r>
    </w:p>
    <w:p>
      <w:r>
        <w:rPr>
          <w:b/>
          <w:u w:val="single"/>
        </w:rPr>
        <w:t xml:space="preserve">765356</w:t>
      </w:r>
    </w:p>
    <w:p>
      <w:r>
        <w:t xml:space="preserve">@kricac + Porsche 🙈 voit saada kaikki edellä mainitut, mutta et Clioa parempaa autoa.</w:t>
      </w:r>
    </w:p>
    <w:p>
      <w:r>
        <w:rPr>
          <w:b/>
          <w:u w:val="single"/>
        </w:rPr>
        <w:t xml:space="preserve">765357</w:t>
      </w:r>
    </w:p>
    <w:p>
      <w:r>
        <w:t xml:space="preserve">@ZigaTurk @MajaSimoneti Eh, on helppo olla kyyninen. Ei ole mitään järkeä, olen ulkona.</w:t>
      </w:r>
    </w:p>
    <w:p>
      <w:r>
        <w:rPr>
          <w:b/>
          <w:u w:val="single"/>
        </w:rPr>
        <w:t xml:space="preserve">765358</w:t>
      </w:r>
    </w:p>
    <w:p>
      <w:r>
        <w:t xml:space="preserve">@Selestenje En kannata idioottien ajamista. En kannata idiotismia. Ei missään. Ja idioottikuskit ovat tasaisesti jakautuneet. Tavalla tai toisella.</w:t>
      </w:r>
    </w:p>
    <w:p>
      <w:r>
        <w:rPr>
          <w:b/>
          <w:u w:val="single"/>
        </w:rPr>
        <w:t xml:space="preserve">765359</w:t>
      </w:r>
    </w:p>
    <w:p>
      <w:r>
        <w:t xml:space="preserve">Järjestelmäpäivityksen vuoksi WIZ:n online-vakuutustilaus ei toimi noin puoleen tuntiin. Kiitos ymmärryksestänne!</w:t>
      </w:r>
    </w:p>
    <w:p>
      <w:r>
        <w:rPr>
          <w:b/>
          <w:u w:val="single"/>
        </w:rPr>
        <w:t xml:space="preserve">765360</w:t>
      </w:r>
    </w:p>
    <w:p>
      <w:r>
        <w:t xml:space="preserve">Onko #KestäväMobiili todella niin "kestävää", jos hengitämme #BadAiria ja tuhoamme #terveytemme prosessissa? https://t.co/r4zgN6ierk</w:t>
      </w:r>
    </w:p>
    <w:p>
      <w:r>
        <w:rPr>
          <w:b/>
          <w:u w:val="single"/>
        </w:rPr>
        <w:t xml:space="preserve">765361</w:t>
      </w:r>
    </w:p>
    <w:p>
      <w:r>
        <w:t xml:space="preserve">@tomaszpirc He sanovat, että pankki on ylikapitalisoitu, joten se voi palauttaa 1,5 miljardia euroa talousarvioon.</w:t>
      </w:r>
    </w:p>
    <w:p>
      <w:r>
        <w:rPr>
          <w:b/>
          <w:u w:val="single"/>
        </w:rPr>
        <w:t xml:space="preserve">765362</w:t>
      </w:r>
    </w:p>
    <w:p>
      <w:r>
        <w:t xml:space="preserve">Ipavecin kulttuuripäivät 2017 - Neljän paletin harmonia, huomenna klo 18.00 Zgornji trg -galleriassa Šentjurissa https://t.co/VxEMFgglTa.</w:t>
      </w:r>
    </w:p>
    <w:p>
      <w:r>
        <w:rPr>
          <w:b/>
          <w:u w:val="single"/>
        </w:rPr>
        <w:t xml:space="preserve">765363</w:t>
      </w:r>
    </w:p>
    <w:p>
      <w:r>
        <w:t xml:space="preserve">@JelenaJal Kuka tahansa, joka ei ymmärrä, kun hänelle kerrotaan, ei todennäköisesti kosketa kuolevan kalan kuvaa.</w:t>
      </w:r>
    </w:p>
    <w:p>
      <w:r>
        <w:rPr>
          <w:b/>
          <w:u w:val="single"/>
        </w:rPr>
        <w:t xml:space="preserve">765364</w:t>
      </w:r>
    </w:p>
    <w:p>
      <w:r>
        <w:t xml:space="preserve">Kamnikissa sataa kaatamalla! Näyttää siltä, että Jumala seurasi eilistä yhteenottoa. #vaalit2018 #poptv</w:t>
      </w:r>
    </w:p>
    <w:p>
      <w:r>
        <w:rPr>
          <w:b/>
          <w:u w:val="single"/>
        </w:rPr>
        <w:t xml:space="preserve">765365</w:t>
      </w:r>
    </w:p>
    <w:p>
      <w:r>
        <w:t xml:space="preserve">Bolivian viranomaiset eliminoivat 09.10.1967 ennaltaehkäisevästi vallankumouksellisen ja</w:t>
        <w:br/>
        <w:t xml:space="preserve">terroristin Che Guevaran, joka oli otettu kiinni edellisenä päivänä</w:t>
      </w:r>
    </w:p>
    <w:p>
      <w:r>
        <w:rPr>
          <w:b/>
          <w:u w:val="single"/>
        </w:rPr>
        <w:t xml:space="preserve">765366</w:t>
      </w:r>
    </w:p>
    <w:p>
      <w:r>
        <w:t xml:space="preserve">@strankalevica sopimuksen unkarilaisten kanssa allekirjoitti sinun vanhempi kameramiehesi, ei Janša, miksi et voi tehdä mitään muuta kuin valehdella?</w:t>
      </w:r>
    </w:p>
    <w:p>
      <w:r>
        <w:rPr>
          <w:b/>
          <w:u w:val="single"/>
        </w:rPr>
        <w:t xml:space="preserve">765367</w:t>
      </w:r>
    </w:p>
    <w:p>
      <w:r>
        <w:t xml:space="preserve">Tämä kirjoitusasu ei ole yksinomainen, varsinkaan välimerkkien osalta, mutta _ on sen vieressä. Käytännössä, koska idiootit_. https://t.co/dXHbWXUk9M.</w:t>
      </w:r>
    </w:p>
    <w:p>
      <w:r>
        <w:rPr>
          <w:b/>
          <w:u w:val="single"/>
        </w:rPr>
        <w:t xml:space="preserve">765368</w:t>
      </w:r>
    </w:p>
    <w:p>
      <w:r>
        <w:t xml:space="preserve">Kalliobaboilla ja -vaareilla on vanhoja mytologisia nimiä, jotka usein liittyvät paikallisiin tarinoihin http://t.co/DU1UyiLUdu http://t.co/sDT22U07N3</w:t>
      </w:r>
    </w:p>
    <w:p>
      <w:r>
        <w:rPr>
          <w:b/>
          <w:u w:val="single"/>
        </w:rPr>
        <w:t xml:space="preserve">765369</w:t>
      </w:r>
    </w:p>
    <w:p>
      <w:r>
        <w:t xml:space="preserve">@jozevolf ja @bilgladen. He voivat nukkua rauhassa, järjestelmämekaanikko ei ratkaissut mitään, tietokoneeni kaatui jälleen. 😁</w:t>
      </w:r>
    </w:p>
    <w:p>
      <w:r>
        <w:rPr>
          <w:b/>
          <w:u w:val="single"/>
        </w:rPr>
        <w:t xml:space="preserve">765370</w:t>
      </w:r>
    </w:p>
    <w:p>
      <w:r>
        <w:t xml:space="preserve">@PeterHabjan Tajusin kerran, että puutarhatuli karkottaa hyttysiä, jos sen laittaa muutaman metrin päähän itsestään.</w:t>
      </w:r>
    </w:p>
    <w:p>
      <w:r>
        <w:rPr>
          <w:b/>
          <w:u w:val="single"/>
        </w:rPr>
        <w:t xml:space="preserve">765371</w:t>
      </w:r>
    </w:p>
    <w:p>
      <w:r>
        <w:t xml:space="preserve">@BojanPozar @FranciDonko @TarcaRTVSLO @TVOdmevi @RTV_Slovenija Slovenia? Alkukantaisten kyläkiusaajien käyttökelpoisten idioottien paratiisi.</w:t>
      </w:r>
    </w:p>
    <w:p>
      <w:r>
        <w:rPr>
          <w:b/>
          <w:u w:val="single"/>
        </w:rPr>
        <w:t xml:space="preserve">765372</w:t>
      </w:r>
    </w:p>
    <w:p>
      <w:r>
        <w:t xml:space="preserve">@rtvslo Mutta eikö kukaan kertonut heille, että kielto on saksalaisia kohtaan muukalaisvihamielinen? Mutta israelilaiset voivat tehdä mitä haluavat?</w:t>
      </w:r>
    </w:p>
    <w:p>
      <w:r>
        <w:rPr>
          <w:b/>
          <w:u w:val="single"/>
        </w:rPr>
        <w:t xml:space="preserve">765373</w:t>
      </w:r>
    </w:p>
    <w:p>
      <w:r>
        <w:t xml:space="preserve">@illegall_blonde Vidva ja @dratpirsna voivat pitää toisiaan kädestä kiinni ja perustaa koiran lahkon...</w:t>
      </w:r>
    </w:p>
    <w:p>
      <w:r>
        <w:rPr>
          <w:b/>
          <w:u w:val="single"/>
        </w:rPr>
        <w:t xml:space="preserve">765374</w:t>
      </w:r>
    </w:p>
    <w:p>
      <w:r>
        <w:t xml:space="preserve">@SdmLju @JJansaSDS @AnzeLog taas eläkeläiset itse. mutta SDM ei tuonut jäseniä?</w:t>
      </w:r>
    </w:p>
    <w:p>
      <w:r>
        <w:rPr>
          <w:b/>
          <w:u w:val="single"/>
        </w:rPr>
        <w:t xml:space="preserve">765375</w:t>
      </w:r>
    </w:p>
    <w:p>
      <w:r>
        <w:t xml:space="preserve">Eivätkö katsojat saa viedä palloa kotiin?</w:t>
        <w:br/>
        <w:t xml:space="preserve"> FIFA-halpamies!</w:t>
        <w:br/>
        <w:t xml:space="preserve">#bucibuc #ANGCRO #nisemvedel #FifaWorldCup2018</w:t>
      </w:r>
    </w:p>
    <w:p>
      <w:r>
        <w:rPr>
          <w:b/>
          <w:u w:val="single"/>
        </w:rPr>
        <w:t xml:space="preserve">765376</w:t>
      </w:r>
    </w:p>
    <w:p>
      <w:r>
        <w:t xml:space="preserve">Kolme ärsytystasoa kolmessa viikossa:</w:t>
        <w:br/>
        <w:t xml:space="preserve">1. puoli kiloa sekasalaattia 99c</w:t>
        <w:br/>
        <w:t xml:space="preserve">2. 350g sekasalaattia 99c</w:t>
        <w:br/>
        <w:t xml:space="preserve">3. 359g sekasalaattia 1,37€</w:t>
        <w:br/>
        <w:t xml:space="preserve">#Eurospin</w:t>
      </w:r>
    </w:p>
    <w:p>
      <w:r>
        <w:rPr>
          <w:b/>
          <w:u w:val="single"/>
        </w:rPr>
        <w:t xml:space="preserve">765377</w:t>
      </w:r>
    </w:p>
    <w:p>
      <w:r>
        <w:t xml:space="preserve">Liikennetiedot: Olen liikennevaloissa punaisella keskellä kaupunkia, ja villijänis on juuri ylittänyt tien oikein jalankulkijoiden risteyksessä.</w:t>
      </w:r>
    </w:p>
    <w:p>
      <w:r>
        <w:rPr>
          <w:b/>
          <w:u w:val="single"/>
        </w:rPr>
        <w:t xml:space="preserve">765378</w:t>
      </w:r>
    </w:p>
    <w:p>
      <w:r>
        <w:t xml:space="preserve">@MajaBentura @zorko_eva @SpletnaMladina @Udba_med_nami Tämä on Kučan, joka kanavoi iranilaisille rahaa kemikaalijälkien kautta. Se on varmasti salaliitto.</w:t>
      </w:r>
    </w:p>
    <w:p>
      <w:r>
        <w:rPr>
          <w:b/>
          <w:u w:val="single"/>
        </w:rPr>
        <w:t xml:space="preserve">765379</w:t>
      </w:r>
    </w:p>
    <w:p>
      <w:r>
        <w:t xml:space="preserve">@SiolNEWS Muuten, nämä valeuutisten kirjoittajat ovat vielä pahempia kuin transmentaalitaiteilijat...he aikovat polttaa perinteisen synnyinseutumme !??</w:t>
      </w:r>
    </w:p>
    <w:p>
      <w:r>
        <w:rPr>
          <w:b/>
          <w:u w:val="single"/>
        </w:rPr>
        <w:t xml:space="preserve">765380</w:t>
      </w:r>
    </w:p>
    <w:p>
      <w:r>
        <w:t xml:space="preserve">Yhteenveto matkasta Celjen keskustaan: kaunis, satumainen, todella fiksu. Parhaat ribsit ikinä - Old Sparkler. Suosittelen lämpimästi</w:t>
      </w:r>
    </w:p>
    <w:p>
      <w:r>
        <w:rPr>
          <w:b/>
          <w:u w:val="single"/>
        </w:rPr>
        <w:t xml:space="preserve">765381</w:t>
      </w:r>
    </w:p>
    <w:p>
      <w:r>
        <w:t xml:space="preserve">@NovicaMihajlo Sama butch kuin sanomalla, jos heillä on juustoa tai pizza burek.</w:t>
      </w:r>
    </w:p>
    <w:p>
      <w:r>
        <w:rPr>
          <w:b/>
          <w:u w:val="single"/>
        </w:rPr>
        <w:t xml:space="preserve">765382</w:t>
      </w:r>
    </w:p>
    <w:p>
      <w:r>
        <w:t xml:space="preserve">Nusha Derenda kastuu äärimmäisen kylmissä lämpötiloissa https://t.co/TlzisEMSdS</w:t>
      </w:r>
    </w:p>
    <w:p>
      <w:r>
        <w:rPr>
          <w:b/>
          <w:u w:val="single"/>
        </w:rPr>
        <w:t xml:space="preserve">765383</w:t>
      </w:r>
    </w:p>
    <w:p>
      <w:r>
        <w:t xml:space="preserve">@m_bostjan Älä aliarvioi, sillä : herkullisuus on valtaa! Sen vuoksi paljon paskaa -syödään-! 🤔</w:t>
      </w:r>
    </w:p>
    <w:p>
      <w:r>
        <w:rPr>
          <w:b/>
          <w:u w:val="single"/>
        </w:rPr>
        <w:t xml:space="preserve">765384</w:t>
      </w:r>
    </w:p>
    <w:p>
      <w:r>
        <w:t xml:space="preserve">Tätäkö vasemmistolaiset kutsuvat fasismiksi? Jos huolehditte maassanne järjestyksestä ja turvallisuudesta? Kuka täällä on hullu? https://t.co/boA87T0XUp</w:t>
      </w:r>
    </w:p>
    <w:p>
      <w:r>
        <w:rPr>
          <w:b/>
          <w:u w:val="single"/>
        </w:rPr>
        <w:t xml:space="preserve">765385</w:t>
      </w:r>
    </w:p>
    <w:p>
      <w:r>
        <w:t xml:space="preserve">Tai, ettei uskoisi, palomies 😱</w:t>
        <w:br/>
        <w:t xml:space="preserve">Voi voi, näin naiiveja vihapuheita pitäviä ihmisiä on eduskunnassa</w:t>
        <w:br/>
        <w:t xml:space="preserve">https://t.co/q6QRTHpenq https://t.co/Y4JOfO7Lx4</w:t>
      </w:r>
    </w:p>
    <w:p>
      <w:r>
        <w:rPr>
          <w:b/>
          <w:u w:val="single"/>
        </w:rPr>
        <w:t xml:space="preserve">765386</w:t>
      </w:r>
    </w:p>
    <w:p>
      <w:r>
        <w:t xml:space="preserve">@jkmcnk En pidä niin paljon marinoiduista asioista ... chilien käyminen voi johtaa esimerkiksi tabascon kaltaiseen tuotteeseen.</w:t>
      </w:r>
    </w:p>
    <w:p>
      <w:r>
        <w:rPr>
          <w:b/>
          <w:u w:val="single"/>
        </w:rPr>
        <w:t xml:space="preserve">765387</w:t>
      </w:r>
    </w:p>
    <w:p>
      <w:r>
        <w:t xml:space="preserve">Mitä sairaita kierroksia! Vesi on jo menossa jonkun kurkusta alas... https://t.co/hFeNgxeBUA</w:t>
      </w:r>
    </w:p>
    <w:p>
      <w:r>
        <w:rPr>
          <w:b/>
          <w:u w:val="single"/>
        </w:rPr>
        <w:t xml:space="preserve">765388</w:t>
      </w:r>
    </w:p>
    <w:p>
      <w:r>
        <w:t xml:space="preserve">@agortaa Pyöriskelee mukavassa nojatuolissa suurella palkalla ja kitisee kuin papukaija, että pandurit "hallitsevat" villiintyneiden laumojen raajoja.</w:t>
      </w:r>
    </w:p>
    <w:p>
      <w:r>
        <w:rPr>
          <w:b/>
          <w:u w:val="single"/>
        </w:rPr>
        <w:t xml:space="preserve">765389</w:t>
      </w:r>
    </w:p>
    <w:p>
      <w:r>
        <w:t xml:space="preserve">@Urskitka Vie heidät @KinoBezigradiin, älä unohda ilmoittaa, että me kansalaiset käytämme tätä jumalallista hetkeä hyväkseen ja käymme kaupungin keskustassa!</w:t>
      </w:r>
    </w:p>
    <w:p>
      <w:r>
        <w:rPr>
          <w:b/>
          <w:u w:val="single"/>
        </w:rPr>
        <w:t xml:space="preserve">765390</w:t>
      </w:r>
    </w:p>
    <w:p>
      <w:r>
        <w:t xml:space="preserve">@altright_si ...ja sitten, kuin mannaa taivaasta, hänen eteensä putosi jotain NLBIrangaten pesukoneesta. Sitten se helpottui.</w:t>
      </w:r>
    </w:p>
    <w:p>
      <w:r>
        <w:rPr>
          <w:b/>
          <w:u w:val="single"/>
        </w:rPr>
        <w:t xml:space="preserve">765391</w:t>
      </w:r>
    </w:p>
    <w:p>
      <w:r>
        <w:t xml:space="preserve">@PreglArjan Taiteilijat ovat jo asiantuntijoita psykologiassa, psykoanalyysissä, historiassa ja kaikissa näissä muissa pikkuasioissa :)</w:t>
      </w:r>
    </w:p>
    <w:p>
      <w:r>
        <w:rPr>
          <w:b/>
          <w:u w:val="single"/>
        </w:rPr>
        <w:t xml:space="preserve">765392</w:t>
      </w:r>
    </w:p>
    <w:p>
      <w:r>
        <w:t xml:space="preserve">Ortopedit, jotka lukevat tämänpäiväistä She-lisää, ovat todella JÄRJESTÄYTTYNEET! Heillä ei ole aavistustakaan siitä, että heillä ei ole aavistustakaan.  #slabaznanost https://t.co/Qh6MaIRUMN</w:t>
      </w:r>
    </w:p>
    <w:p>
      <w:r>
        <w:rPr>
          <w:b/>
          <w:u w:val="single"/>
        </w:rPr>
        <w:t xml:space="preserve">765393</w:t>
      </w:r>
    </w:p>
    <w:p>
      <w:r>
        <w:t xml:space="preserve">@multikultivator Kun tiedetään hänen rajaton mielikuvituksensa ja intohimonsa valehteluun, herää kysymys, onko tämä edes hänen kuvansa.</w:t>
      </w:r>
    </w:p>
    <w:p>
      <w:r>
        <w:rPr>
          <w:b/>
          <w:u w:val="single"/>
        </w:rPr>
        <w:t xml:space="preserve">765394</w:t>
      </w:r>
    </w:p>
    <w:p>
      <w:r>
        <w:t xml:space="preserve">@ZAnzelc @GPreac Joo joo....Ei se ole käytännöllistä ostoksilla "basaarissa" (markkinoilla); otat mukaan laatikollisen seteleitä, otat salaattipussin....</w:t>
      </w:r>
    </w:p>
    <w:p>
      <w:r>
        <w:rPr>
          <w:b/>
          <w:u w:val="single"/>
        </w:rPr>
        <w:t xml:space="preserve">765395</w:t>
      </w:r>
    </w:p>
    <w:p>
      <w:r>
        <w:t xml:space="preserve">Lapsena leikimme cowboyta ja intiaania. Hieman vanhempana pelasimme ravbaria ja zandaria. Poikani leikkivät poliiseja ja terroristeja.</w:t>
      </w:r>
    </w:p>
    <w:p>
      <w:r>
        <w:rPr>
          <w:b/>
          <w:u w:val="single"/>
        </w:rPr>
        <w:t xml:space="preserve">765396</w:t>
      </w:r>
    </w:p>
    <w:p>
      <w:r>
        <w:t xml:space="preserve">Pelaan parhaillaan Biathlon Maniaa. Tule mukaan ja yritä voittaa minut! https://t.co/VL8Vbwgdwd</w:t>
      </w:r>
    </w:p>
    <w:p>
      <w:r>
        <w:rPr>
          <w:b/>
          <w:u w:val="single"/>
        </w:rPr>
        <w:t xml:space="preserve">765397</w:t>
      </w:r>
    </w:p>
    <w:p>
      <w:r>
        <w:t xml:space="preserve">Ei ole kauheaa, jos nuoret eivät vielä tiedä mitä tehdä https://t.co/DvLhA2zcBz #youthteacher #teacher</w:t>
      </w:r>
    </w:p>
    <w:p>
      <w:r>
        <w:rPr>
          <w:b/>
          <w:u w:val="single"/>
        </w:rPr>
        <w:t xml:space="preserve">765398</w:t>
      </w:r>
    </w:p>
    <w:p>
      <w:r>
        <w:t xml:space="preserve">Nyt kun vasemmistolaiset vastustavat @RTV_Sloveniaa , se voitaisiin todella lakkauttaa. https://t.co/dOvJ99s0Oz</w:t>
      </w:r>
    </w:p>
    <w:p>
      <w:r>
        <w:rPr>
          <w:b/>
          <w:u w:val="single"/>
        </w:rPr>
        <w:t xml:space="preserve">765399</w:t>
      </w:r>
    </w:p>
    <w:p>
      <w:r>
        <w:t xml:space="preserve">@petrasovdat neljän ja puolen vuoden jälkeen, se on irrallinen prosessi (sen lisäksi, että se on idioottimainen), kun kaikki osallistujat ovat jo lopettaneet tiedekuntansa...</w:t>
      </w:r>
    </w:p>
    <w:p>
      <w:r>
        <w:rPr>
          <w:b/>
          <w:u w:val="single"/>
        </w:rPr>
        <w:t xml:space="preserve">765400</w:t>
      </w:r>
    </w:p>
    <w:p>
      <w:r>
        <w:t xml:space="preserve">@Swizec Aja, aiotteko saada sen Yhdysvalloissa? Kun pääset SLO:hon, hankitaan moottoripyörä ja lähdetään yhdessä furolle :)</w:t>
      </w:r>
    </w:p>
    <w:p>
      <w:r>
        <w:rPr>
          <w:b/>
          <w:u w:val="single"/>
        </w:rPr>
        <w:t xml:space="preserve">765401</w:t>
      </w:r>
    </w:p>
    <w:p>
      <w:r>
        <w:t xml:space="preserve">@IrenaSirena Ensimmäinen on idioottimainen, toinen on karua todellisuutta ja kolmas on hyvin suoraa "korkealuokkaisen" prostituution edistämistä :)</w:t>
      </w:r>
    </w:p>
    <w:p>
      <w:r>
        <w:rPr>
          <w:b/>
          <w:u w:val="single"/>
        </w:rPr>
        <w:t xml:space="preserve">765402</w:t>
      </w:r>
    </w:p>
    <w:p>
      <w:r>
        <w:t xml:space="preserve">Asiakkaille ilmoitetaan täten, että kassapäätteiden kytkennässä on virhe.</w:t>
        <w:br/>
        <w:br/>
        <w:t xml:space="preserve"> Tai uudenvuodenaattona olen jonossa kassalla.</w:t>
      </w:r>
    </w:p>
    <w:p>
      <w:r>
        <w:rPr>
          <w:b/>
          <w:u w:val="single"/>
        </w:rPr>
        <w:t xml:space="preserve">765403</w:t>
      </w:r>
    </w:p>
    <w:p>
      <w:r>
        <w:t xml:space="preserve">@Anotherconfuse1 Myös omassani! Ja LotR (laajennettuna tietysti), ja lisää on tulossa. 🤓😇</w:t>
      </w:r>
    </w:p>
    <w:p>
      <w:r>
        <w:rPr>
          <w:b/>
          <w:u w:val="single"/>
        </w:rPr>
        <w:t xml:space="preserve">765404</w:t>
      </w:r>
    </w:p>
    <w:p>
      <w:r>
        <w:t xml:space="preserve">Kuuntelen Jelšanyn äänitettä. Vasemman ja oikean virtuaalinen raja on rikki. Bravo Slovenia.</w:t>
      </w:r>
    </w:p>
    <w:p>
      <w:r>
        <w:rPr>
          <w:b/>
          <w:u w:val="single"/>
        </w:rPr>
        <w:t xml:space="preserve">765405</w:t>
      </w:r>
    </w:p>
    <w:p>
      <w:r>
        <w:t xml:space="preserve">Sitten teillä sammakoilla ei ole oikeutta saada varoja valtiolta kaupungin kustannuksella...puh https://t.co/9mNThKtIkA</w:t>
      </w:r>
    </w:p>
    <w:p>
      <w:r>
        <w:rPr>
          <w:b/>
          <w:u w:val="single"/>
        </w:rPr>
        <w:t xml:space="preserve">765406</w:t>
      </w:r>
    </w:p>
    <w:p>
      <w:r>
        <w:t xml:space="preserve">@KilgoreSH5 @zaslovenijo2 Minua alkoi hieman polttaa, kun luin teidän kiistatonta viisauttanne. En kadehdi ketään sellaista kirjekaveria.</w:t>
      </w:r>
    </w:p>
    <w:p>
      <w:r>
        <w:rPr>
          <w:b/>
          <w:u w:val="single"/>
        </w:rPr>
        <w:t xml:space="preserve">765407</w:t>
      </w:r>
    </w:p>
    <w:p>
      <w:r>
        <w:t xml:space="preserve">@Rok_Novak @xmp125a @sodnik @MarjeticaM Kuka suojaa itseään kilpailulta osakkeiden jakamisen tapauksessa?</w:t>
        <w:br/>
        <w:t xml:space="preserve"> PS: koira itkee Espanjassa</w:t>
      </w:r>
    </w:p>
    <w:p>
      <w:r>
        <w:rPr>
          <w:b/>
          <w:u w:val="single"/>
        </w:rPr>
        <w:t xml:space="preserve">765408</w:t>
      </w:r>
    </w:p>
    <w:p>
      <w:r>
        <w:t xml:space="preserve">Minua hävettää - että kotimaatani hallitsee Serpentinsek, joka upottaa sen päivä päivältä elämän juoksuhiekkaan. Hei, slovenialaiset, herätkää!</w:t>
      </w:r>
    </w:p>
    <w:p>
      <w:r>
        <w:rPr>
          <w:b/>
          <w:u w:val="single"/>
        </w:rPr>
        <w:t xml:space="preserve">765409</w:t>
      </w:r>
    </w:p>
    <w:p>
      <w:r>
        <w:t xml:space="preserve">@O_Suzana En voi sanoa, ennen kuin tiedän, onko tällaisten kollegojen ympäristöstä haittaa lapselle.</w:t>
      </w:r>
    </w:p>
    <w:p>
      <w:r>
        <w:rPr>
          <w:b/>
          <w:u w:val="single"/>
        </w:rPr>
        <w:t xml:space="preserve">765410</w:t>
      </w:r>
    </w:p>
    <w:p>
      <w:r>
        <w:t xml:space="preserve">@AlexKreb @BankaSlovenije @vladaRS @Cabinet Ehkä tämä on jonkun tarkoitus, joka suunnittelee koronkiskontalainoja.</w:t>
      </w:r>
    </w:p>
    <w:p>
      <w:r>
        <w:rPr>
          <w:b/>
          <w:u w:val="single"/>
        </w:rPr>
        <w:t xml:space="preserve">765411</w:t>
      </w:r>
    </w:p>
    <w:p>
      <w:r>
        <w:t xml:space="preserve">On vain ajan kysymys, milloin alfahyttynen tajuaa, että karkotteet ovat paskapuhetta, lumelääkettä, huijausta. Vain Jumala voi auttaa meitä.</w:t>
      </w:r>
    </w:p>
    <w:p>
      <w:r>
        <w:rPr>
          <w:b/>
          <w:u w:val="single"/>
        </w:rPr>
        <w:t xml:space="preserve">765412</w:t>
      </w:r>
    </w:p>
    <w:p>
      <w:r>
        <w:t xml:space="preserve">@barjanski Odotan, että modernisoimme ja maksamme vitun koodin kautta.</w:t>
      </w:r>
    </w:p>
    <w:p>
      <w:r>
        <w:rPr>
          <w:b/>
          <w:u w:val="single"/>
        </w:rPr>
        <w:t xml:space="preserve">765413</w:t>
      </w:r>
    </w:p>
    <w:p>
      <w:r>
        <w:t xml:space="preserve">kun Dec oli vielä Dec, ja mummo oli mummo...</w:t>
        <w:br/>
        <w:t xml:space="preserve"> #timeisbetter https://t.co/93djGTRZuO</w:t>
      </w:r>
    </w:p>
    <w:p>
      <w:r>
        <w:rPr>
          <w:b/>
          <w:u w:val="single"/>
        </w:rPr>
        <w:t xml:space="preserve">765414</w:t>
      </w:r>
    </w:p>
    <w:p>
      <w:r>
        <w:t xml:space="preserve">@DarjaTomanic @ziggislo @loobadar Ja päinvastoin. Se, että olet tyhmä, ei tarkoita, ettet ole suorittanut yliopistoa loppuun tai että olet nähnyt mahnićin lääketieteellisen tapauksen.</w:t>
      </w:r>
    </w:p>
    <w:p>
      <w:r>
        <w:rPr>
          <w:b/>
          <w:u w:val="single"/>
        </w:rPr>
        <w:t xml:space="preserve">765415</w:t>
      </w:r>
    </w:p>
    <w:p>
      <w:r>
        <w:t xml:space="preserve">Pelaan parhaillaan Biathlon Maniaa. Tule mukaan ja yritä voittaa minut! https://t.co/VL8Vbwgdwd</w:t>
      </w:r>
    </w:p>
    <w:p>
      <w:r>
        <w:rPr>
          <w:b/>
          <w:u w:val="single"/>
        </w:rPr>
        <w:t xml:space="preserve">765416</w:t>
      </w:r>
    </w:p>
    <w:p>
      <w:r>
        <w:t xml:space="preserve">@dravoslovenia Petturi ei ole sankarin minuutin rohkeuden arvoinen. Hän kuitenkin kuoli myös vapauden puolesta kirjoittaa sloveeniksi.</w:t>
      </w:r>
    </w:p>
    <w:p>
      <w:r>
        <w:rPr>
          <w:b/>
          <w:u w:val="single"/>
        </w:rPr>
        <w:t xml:space="preserve">765417</w:t>
      </w:r>
    </w:p>
    <w:p>
      <w:r>
        <w:t xml:space="preserve">@Primoz_Kovacic * Muuten, emme käytä lyhyitä verbimuotoja kruunattujen päiden yhteydessä.*</w:t>
      </w:r>
    </w:p>
    <w:p>
      <w:r>
        <w:rPr>
          <w:b/>
          <w:u w:val="single"/>
        </w:rPr>
        <w:t xml:space="preserve">765418</w:t>
      </w:r>
    </w:p>
    <w:p>
      <w:r>
        <w:t xml:space="preserve">Missä ovat ne ajat, jolloin ihmiset äänestivät niin sanottuja konservatiiveja, jotka edes teeskentelivät, etteivät he ole täysin aivokuolleita pellejä.</w:t>
      </w:r>
    </w:p>
    <w:p>
      <w:r>
        <w:rPr>
          <w:b/>
          <w:u w:val="single"/>
        </w:rPr>
        <w:t xml:space="preserve">765419</w:t>
      </w:r>
    </w:p>
    <w:p>
      <w:r>
        <w:t xml:space="preserve">Epäilyttävä kuolemantapaus Mariborissa. Naisen väitettiin kuolleen aseella uhaten. Poliisi tutkii edelleen tapausta. https://t.co/lAu9B83FDS</w:t>
      </w:r>
    </w:p>
    <w:p>
      <w:r>
        <w:rPr>
          <w:b/>
          <w:u w:val="single"/>
        </w:rPr>
        <w:t xml:space="preserve">765420</w:t>
      </w:r>
    </w:p>
    <w:p>
      <w:r>
        <w:t xml:space="preserve">@EnVaitapu @zaslovenijo2 Nämä ovat myös suurkuljettajia, jotka aiheuttavat valtaosan maapallon saastumisesta!</w:t>
      </w:r>
    </w:p>
    <w:p>
      <w:r>
        <w:rPr>
          <w:b/>
          <w:u w:val="single"/>
        </w:rPr>
        <w:t xml:space="preserve">765421</w:t>
      </w:r>
    </w:p>
    <w:p>
      <w:r>
        <w:t xml:space="preserve">@El_Messija @strankalevica Mene nyt nukkumaan, valot osastollasi sammuvat luultavasti viimeistään klo 21.00. :-)</w:t>
      </w:r>
    </w:p>
    <w:p>
      <w:r>
        <w:rPr>
          <w:b/>
          <w:u w:val="single"/>
        </w:rPr>
        <w:t xml:space="preserve">765422</w:t>
      </w:r>
    </w:p>
    <w:p>
      <w:r>
        <w:t xml:space="preserve">@tomltoml Totuus on yleensä 180 astetta siitä, mitä hallinnon journalismi kaupittelee.</w:t>
      </w:r>
    </w:p>
    <w:p>
      <w:r>
        <w:rPr>
          <w:b/>
          <w:u w:val="single"/>
        </w:rPr>
        <w:t xml:space="preserve">765423</w:t>
      </w:r>
    </w:p>
    <w:p>
      <w:r>
        <w:t xml:space="preserve">Kuka tahansa, joka ajattelee säästävänsä rahaa lasten hyväksi, ei ole sylkemisen arvoinen. #largeedruzine</w:t>
      </w:r>
    </w:p>
    <w:p>
      <w:r>
        <w:rPr>
          <w:b/>
          <w:u w:val="single"/>
        </w:rPr>
        <w:t xml:space="preserve">765424</w:t>
      </w:r>
    </w:p>
    <w:p>
      <w:r>
        <w:t xml:space="preserve">@JozeBizjak räkä pelastaa maailman...mutta ehkä tyttö on fiksumpi kuin monet, jotka istuvat DZ: ssä ja vittuilevat meille rahojamme...</w:t>
      </w:r>
    </w:p>
    <w:p>
      <w:r>
        <w:rPr>
          <w:b/>
          <w:u w:val="single"/>
        </w:rPr>
        <w:t xml:space="preserve">765425</w:t>
      </w:r>
    </w:p>
    <w:p>
      <w:r>
        <w:t xml:space="preserve">@NeuroVirtu @strankaSDS Ei ihme, että perinteiset puolueet voivat voittaa vain "pikamuodostelmia" vastaan paikan päällä.</w:t>
      </w:r>
    </w:p>
    <w:p>
      <w:r>
        <w:rPr>
          <w:b/>
          <w:u w:val="single"/>
        </w:rPr>
        <w:t xml:space="preserve">765426</w:t>
      </w:r>
    </w:p>
    <w:p>
      <w:r>
        <w:t xml:space="preserve">#WhenYouSoon</w:t>
        <w:br/>
        <w:br/>
        <w:t xml:space="preserve">Missä kenkä puristaa: Punainen hälytys hoitokotien tilanteesta</w:t>
        <w:br/>
        <w:br/>
        <w:t xml:space="preserve">https://t.co/PKmk0g8n1D</w:t>
      </w:r>
    </w:p>
    <w:p>
      <w:r>
        <w:rPr>
          <w:b/>
          <w:u w:val="single"/>
        </w:rPr>
        <w:t xml:space="preserve">765427</w:t>
      </w:r>
    </w:p>
    <w:p>
      <w:r>
        <w:t xml:space="preserve">@MartinaKenda Vau, muistutat minua kenkäkoneesta ja sorkista, jotka pyörivät äitini ullakolla.</w:t>
      </w:r>
    </w:p>
    <w:p>
      <w:r>
        <w:rPr>
          <w:b/>
          <w:u w:val="single"/>
        </w:rPr>
        <w:t xml:space="preserve">765428</w:t>
      </w:r>
    </w:p>
    <w:p>
      <w:r>
        <w:t xml:space="preserve">Epäilemätön tiistai, tai miten huijata appivanhempasi neulomaan rannekoruja sinulle https://t.co/rltXmzl967</w:t>
      </w:r>
    </w:p>
    <w:p>
      <w:r>
        <w:rPr>
          <w:b/>
          <w:u w:val="single"/>
        </w:rPr>
        <w:t xml:space="preserve">765429</w:t>
      </w:r>
    </w:p>
    <w:p>
      <w:r>
        <w:t xml:space="preserve">Viikon motto: "Saksalaiset naiset! Tanskalaiset! Ruotsalaiset, ranskalaiset ja tietysti suomalaiset!" #sexiomladies #agropop</w:t>
      </w:r>
    </w:p>
    <w:p>
      <w:r>
        <w:rPr>
          <w:b/>
          <w:u w:val="single"/>
        </w:rPr>
        <w:t xml:space="preserve">765430</w:t>
      </w:r>
    </w:p>
    <w:p>
      <w:r>
        <w:t xml:space="preserve">Varkaat yrittivät murtautua sisään, mutta epäonnistuivat useita kertoja! https://t.co/QCJLwpIiPu</w:t>
      </w:r>
    </w:p>
    <w:p>
      <w:r>
        <w:rPr>
          <w:b/>
          <w:u w:val="single"/>
        </w:rPr>
        <w:t xml:space="preserve">765431</w:t>
      </w:r>
    </w:p>
    <w:p>
      <w:r>
        <w:t xml:space="preserve">@dragnslyr_ds @stanka_d Missä RTV jää jälkeen PopTV:stä. Kysyn, koska en katso PopTV:tä. He eivät lähetä Gorican otteluita.</w:t>
      </w:r>
    </w:p>
    <w:p>
      <w:r>
        <w:rPr>
          <w:b/>
          <w:u w:val="single"/>
        </w:rPr>
        <w:t xml:space="preserve">765432</w:t>
      </w:r>
    </w:p>
    <w:p>
      <w:r>
        <w:t xml:space="preserve">Kroatialaiset kusettivat häntä... yksikään slovenialainen ei lähde tänä vuonna lomalle heidän rannikolleen salakuuntelujutun takia. Me otamme ne #NaKolena</w:t>
      </w:r>
    </w:p>
    <w:p>
      <w:r>
        <w:rPr>
          <w:b/>
          <w:u w:val="single"/>
        </w:rPr>
        <w:t xml:space="preserve">765433</w:t>
      </w:r>
    </w:p>
    <w:p>
      <w:r>
        <w:t xml:space="preserve">@stanka_d Minusta tämä rupar on vielä suurempi kusipää kuin janša - jajo ei sentään ole niin ilmeinen opportunisti.</w:t>
      </w:r>
    </w:p>
    <w:p>
      <w:r>
        <w:rPr>
          <w:b/>
          <w:u w:val="single"/>
        </w:rPr>
        <w:t xml:space="preserve">765434</w:t>
      </w:r>
    </w:p>
    <w:p>
      <w:r>
        <w:t xml:space="preserve">J. Dežman: Partisaanien kollektiivisten maatilojen hautausmailla on propagandatehtävä, ja vainajia käytetään väärin.</w:t>
        <w:br/>
        <w:t xml:space="preserve"> #Haastattelu @JozeMozina</w:t>
      </w:r>
    </w:p>
    <w:p>
      <w:r>
        <w:rPr>
          <w:b/>
          <w:u w:val="single"/>
        </w:rPr>
        <w:t xml:space="preserve">765435</w:t>
      </w:r>
    </w:p>
    <w:p>
      <w:r>
        <w:t xml:space="preserve">Hän voitti salakavalan sairauden, mutta hänen paluunsa saa odottaa https://t.co/AT8pX3HAfv https://t.co/Kz6EB4NSlQ https://t.co/Kz6EB4NSlQ</w:t>
      </w:r>
    </w:p>
    <w:p>
      <w:r>
        <w:rPr>
          <w:b/>
          <w:u w:val="single"/>
        </w:rPr>
        <w:t xml:space="preserve">765436</w:t>
      </w:r>
    </w:p>
    <w:p>
      <w:r>
        <w:t xml:space="preserve">@Pizama Toivon, että he tarjoavat lippujen mukana virtapankkeja (yksi ilmaiseksi 10 kyydistä), koska ajat niin paljon, että tarvitset niitä todennäköisesti.</w:t>
      </w:r>
    </w:p>
    <w:p>
      <w:r>
        <w:rPr>
          <w:b/>
          <w:u w:val="single"/>
        </w:rPr>
        <w:t xml:space="preserve">765437</w:t>
      </w:r>
    </w:p>
    <w:p>
      <w:r>
        <w:t xml:space="preserve">Tänä iltana olemme densamo kanssa @SajsiMC hänen syntymäpäivänsä! Lippuja vielä saatavilla. 💃💃💃💃🕺 #kinosiska #sajsimc #nadrkanohodanje https://t.co/apIU8DkY3M</w:t>
      </w:r>
    </w:p>
    <w:p>
      <w:r>
        <w:rPr>
          <w:b/>
          <w:u w:val="single"/>
        </w:rPr>
        <w:t xml:space="preserve">765438</w:t>
      </w:r>
    </w:p>
    <w:p>
      <w:r>
        <w:t xml:space="preserve">Tänä sunnuntaina olemme Šuštarskassa Tržičissä! Oletko tulossa? #ecicle #trzic #sustarska https://t.co/PAl5zQw29O</w:t>
      </w:r>
    </w:p>
    <w:p>
      <w:r>
        <w:rPr>
          <w:b/>
          <w:u w:val="single"/>
        </w:rPr>
        <w:t xml:space="preserve">765439</w:t>
      </w:r>
    </w:p>
    <w:p>
      <w:r>
        <w:t xml:space="preserve">Jotain uutta #Headsissa? Kiitettävää kiitettävää, vaikka on synti hypätä eteenpäin @Apparatus_si @anzet @Pizama https://t.co/vzbuGVP7zr</w:t>
      </w:r>
    </w:p>
    <w:p>
      <w:r>
        <w:rPr>
          <w:b/>
          <w:u w:val="single"/>
        </w:rPr>
        <w:t xml:space="preserve">765440</w:t>
      </w:r>
    </w:p>
    <w:p>
      <w:r>
        <w:t xml:space="preserve">Terme Cerknon baarissa on virkistävien juomien lisäksi tarjolla laaja valikoima maukkaita välipaloja. Valitse... https://t.co/bRQ1J6RPTQ</w:t>
      </w:r>
    </w:p>
    <w:p>
      <w:r>
        <w:rPr>
          <w:b/>
          <w:u w:val="single"/>
        </w:rPr>
        <w:t xml:space="preserve">765441</w:t>
      </w:r>
    </w:p>
    <w:p>
      <w:r>
        <w:t xml:space="preserve">Se oli yhtä täynnä vihreää kuin silloin, kun kävimme Merkurissa Murska Sobotassa :) #murskasobota #jääpuikko https://t.co/Y9szObloEG</w:t>
      </w:r>
    </w:p>
    <w:p>
      <w:r>
        <w:rPr>
          <w:b/>
          <w:u w:val="single"/>
        </w:rPr>
        <w:t xml:space="preserve">765442</w:t>
      </w:r>
    </w:p>
    <w:p>
      <w:r>
        <w:t xml:space="preserve">Mitä jos vaihdettaisiin vähän ihmisiä? Orbanin vastustajat meille, meidän OrbanOvanimme heille. Kaikki tyytyväisiä. https://t.co/IcqB7WV4F9</w:t>
      </w:r>
    </w:p>
    <w:p>
      <w:r>
        <w:rPr>
          <w:b/>
          <w:u w:val="single"/>
        </w:rPr>
        <w:t xml:space="preserve">765443</w:t>
      </w:r>
    </w:p>
    <w:p>
      <w:r>
        <w:t xml:space="preserve">Poliisipalvelujen käyttäjillä on eniten sanottavaa poliisin palkankorotuksista...</w:t>
        <w:br/>
        <w:br/>
        <w:t xml:space="preserve"> ... ja poliisit eivät tiedä siitä mitään.</w:t>
      </w:r>
    </w:p>
    <w:p>
      <w:r>
        <w:rPr>
          <w:b/>
          <w:u w:val="single"/>
        </w:rPr>
        <w:t xml:space="preserve">765444</w:t>
      </w:r>
    </w:p>
    <w:p>
      <w:r>
        <w:t xml:space="preserve">@PeterSvetina @petrasovdat Toivottavasti Egi sai ainakin tukkansa. Joten ei tule enää yhtään kuseen menoa :)</w:t>
      </w:r>
    </w:p>
    <w:p>
      <w:r>
        <w:rPr>
          <w:b/>
          <w:u w:val="single"/>
        </w:rPr>
        <w:t xml:space="preserve">765445</w:t>
      </w:r>
    </w:p>
    <w:p>
      <w:r>
        <w:t xml:space="preserve">@MojCili @MorskaKvacka Näin olen oppinut. Tämän twiitin lähettämisen ja tämän hetken välisenä aikana olemme olleet koko ajan alasti tontilla. Ei luukkuja alas! ;)</w:t>
      </w:r>
    </w:p>
    <w:p>
      <w:r>
        <w:rPr>
          <w:b/>
          <w:u w:val="single"/>
        </w:rPr>
        <w:t xml:space="preserve">765446</w:t>
      </w:r>
    </w:p>
    <w:p>
      <w:r>
        <w:t xml:space="preserve">@PatricijaSulin @strankaSDS Tämänpäiväisen Rožnikin puoluekokouksen jälkeen te vasemmistolaiset olette sydämellisesti iloisia.</w:t>
      </w:r>
    </w:p>
    <w:p>
      <w:r>
        <w:rPr>
          <w:b/>
          <w:u w:val="single"/>
        </w:rPr>
        <w:t xml:space="preserve">765447</w:t>
      </w:r>
    </w:p>
    <w:p>
      <w:r>
        <w:t xml:space="preserve">@zanimiva @RichieKis Toit hänet huonosti esille. Jos anoppisi jäi paitsi, sinun on korvattava se. Luolaaminen ei auta.</w:t>
      </w:r>
    </w:p>
    <w:p>
      <w:r>
        <w:rPr>
          <w:b/>
          <w:u w:val="single"/>
        </w:rPr>
        <w:t xml:space="preserve">765448</w:t>
      </w:r>
    </w:p>
    <w:p>
      <w:r>
        <w:t xml:space="preserve">kutsut vieraita kalkkunasta rosmariiniin, ja he haluavat mennä baskariaan.</w:t>
      </w:r>
    </w:p>
    <w:p>
      <w:r>
        <w:rPr>
          <w:b/>
          <w:u w:val="single"/>
        </w:rPr>
        <w:t xml:space="preserve">765449</w:t>
      </w:r>
    </w:p>
    <w:p>
      <w:r>
        <w:t xml:space="preserve">@tinncu Leipomossa tapahtuu aina jotain mielenkiintoista. Shake! Et tule katumaan.</w:t>
        <w:br/>
        <w:br/>
        <w:t xml:space="preserve">... ja ehkä huomisaamuna ... :D :</w:t>
      </w:r>
    </w:p>
    <w:p>
      <w:r>
        <w:rPr>
          <w:b/>
          <w:u w:val="single"/>
        </w:rPr>
        <w:t xml:space="preserve">765450</w:t>
      </w:r>
    </w:p>
    <w:p>
      <w:r>
        <w:t xml:space="preserve">@BozoPredalic Katastrofaaliset seuraukset#aivovaurio#70 vuotta aivopesua#kuinka monta sukupolvea on vielä jäljellä ennen kuin se haihtuu?</w:t>
      </w:r>
    </w:p>
    <w:p>
      <w:r>
        <w:rPr>
          <w:b/>
          <w:u w:val="single"/>
        </w:rPr>
        <w:t xml:space="preserve">765451</w:t>
      </w:r>
    </w:p>
    <w:p>
      <w:r>
        <w:t xml:space="preserve">@Jan_Skoberne @Mladiforum @strankaSD @Jan_Skoberne etuoikeutettua taistelueläkettä ei voi paeta! Vuodet lasketaan epäilemättä kahteen kertaan!</w:t>
      </w:r>
    </w:p>
    <w:p>
      <w:r>
        <w:rPr>
          <w:b/>
          <w:u w:val="single"/>
        </w:rPr>
        <w:t xml:space="preserve">765452</w:t>
      </w:r>
    </w:p>
    <w:p>
      <w:r>
        <w:t xml:space="preserve">"Pakolaisia on yhä vähemmän", DELO:n Videmšek kertoo Italian lukuihin viitaten. Punaisten paskiaisten lapsenlapsille 100 % todiste.</w:t>
      </w:r>
    </w:p>
    <w:p>
      <w:r>
        <w:rPr>
          <w:b/>
          <w:u w:val="single"/>
        </w:rPr>
        <w:t xml:space="preserve">765453</w:t>
      </w:r>
    </w:p>
    <w:p>
      <w:r>
        <w:t xml:space="preserve">Uusia mahdollisuuksia osallistua koulutukseen. Katso video! https://t.co/6oN2aT52gE</w:t>
      </w:r>
    </w:p>
    <w:p>
      <w:r>
        <w:rPr>
          <w:b/>
          <w:u w:val="single"/>
        </w:rPr>
        <w:t xml:space="preserve">765454</w:t>
      </w:r>
    </w:p>
    <w:p>
      <w:r>
        <w:t xml:space="preserve">Pelaan parhaillaan Biathlon Maniaa. Tule mukaan ja yritä voittaa minut! https://t.co/PKMK0Qw7rr</w:t>
      </w:r>
    </w:p>
    <w:p>
      <w:r>
        <w:rPr>
          <w:b/>
          <w:u w:val="single"/>
        </w:rPr>
        <w:t xml:space="preserve">765455</w:t>
      </w:r>
    </w:p>
    <w:p>
      <w:r>
        <w:t xml:space="preserve">Macht. Kampf.</w:t>
        <w:t xml:space="preserve">AfD https://t.co/dz54CIWzS1</w:t>
        <w:br/>
        <w:t xml:space="preserve">Todellinen helpotus miehelle, jota CDU:n, CSU:n, SPD:n jne. nukketeattereiden temppuilu raiskaa.</w:t>
      </w:r>
    </w:p>
    <w:p>
      <w:r>
        <w:rPr>
          <w:b/>
          <w:u w:val="single"/>
        </w:rPr>
        <w:t xml:space="preserve">765456</w:t>
      </w:r>
    </w:p>
    <w:p>
      <w:r>
        <w:t xml:space="preserve">@JJansaSDS @sarecmarjan Ei pidä aliarvioida lentolehtisten voimaa. Kommunistista kirjaa luetaan yhä nykyäänkin. Pääkaupunki ei ole kukaan.</w:t>
      </w:r>
    </w:p>
    <w:p>
      <w:r>
        <w:rPr>
          <w:b/>
          <w:u w:val="single"/>
        </w:rPr>
        <w:t xml:space="preserve">765457</w:t>
      </w:r>
    </w:p>
    <w:p>
      <w:r>
        <w:t xml:space="preserve">@leaathenatabaco Ehdottomasti. Ja jalkani ovat ylhäällä. Koko päivä hellan ääressä... ja söimme tunnissa 😬🤪</w:t>
      </w:r>
    </w:p>
    <w:p>
      <w:r>
        <w:rPr>
          <w:b/>
          <w:u w:val="single"/>
        </w:rPr>
        <w:t xml:space="preserve">765458</w:t>
      </w:r>
    </w:p>
    <w:p>
      <w:r>
        <w:t xml:space="preserve">@potepuski @vinkovasle1 Bolan! Aivan sairasta! Kuva ei valehtele. Alan päästä yli tällaisten arvostelujen tunteesta...</w:t>
      </w:r>
    </w:p>
    <w:p>
      <w:r>
        <w:rPr>
          <w:b/>
          <w:u w:val="single"/>
        </w:rPr>
        <w:t xml:space="preserve">765459</w:t>
      </w:r>
    </w:p>
    <w:p>
      <w:r>
        <w:t xml:space="preserve">Eksoottinen Madagaskar on edelleen saatavilla Venetsiasta ensi hetken ostoksina hulluihin hintoihin! Paluuliput osoitteesta... https://t.co/LdXJHrCQQm</w:t>
      </w:r>
    </w:p>
    <w:p>
      <w:r>
        <w:rPr>
          <w:b/>
          <w:u w:val="single"/>
        </w:rPr>
        <w:t xml:space="preserve">765460</w:t>
      </w:r>
    </w:p>
    <w:p>
      <w:r>
        <w:t xml:space="preserve">Sytyttäkää kynttilä kommunististen teurastajien uhrien muistoksi. https://t.co/gVirSVFPQo</w:t>
      </w:r>
    </w:p>
    <w:p>
      <w:r>
        <w:rPr>
          <w:b/>
          <w:u w:val="single"/>
        </w:rPr>
        <w:t xml:space="preserve">765461</w:t>
      </w:r>
    </w:p>
    <w:p>
      <w:r>
        <w:t xml:space="preserve">Milloin urheilijat omaksuvat etiketin perusteet ja ottavat aurinkolasit pois esiintyessään televisiossa?</w:t>
      </w:r>
    </w:p>
    <w:p>
      <w:r>
        <w:rPr>
          <w:b/>
          <w:u w:val="single"/>
        </w:rPr>
        <w:t xml:space="preserve">765462</w:t>
      </w:r>
    </w:p>
    <w:p>
      <w:r>
        <w:t xml:space="preserve">Stalinistinen tieteen tuhoaminen ARRS:n toimesta: Kučan on 32 kertaa tärkeämpi kuin Ivan Cankar! https://t.co/P5Z8z63dpF</w:t>
      </w:r>
    </w:p>
    <w:p>
      <w:r>
        <w:rPr>
          <w:b/>
          <w:u w:val="single"/>
        </w:rPr>
        <w:t xml:space="preserve">765463</w:t>
      </w:r>
    </w:p>
    <w:p>
      <w:r>
        <w:t xml:space="preserve">[JOB] #Työpaikka #Työpaikka: Field Commercialist - m/f https://t.co/K3KS23yGeD Region:#spodjeposavska in category: #commerce #sales</w:t>
      </w:r>
    </w:p>
    <w:p>
      <w:r>
        <w:rPr>
          <w:b/>
          <w:u w:val="single"/>
        </w:rPr>
        <w:t xml:space="preserve">765464</w:t>
      </w:r>
    </w:p>
    <w:p>
      <w:r>
        <w:t xml:space="preserve">Patriootit eivät maksa tilauksia, mutta he katsovat silti TVS:ää, ja he katsovat NOVA24TV:tä, koska he ovat ostaneet osakkeita.🙄</w:t>
      </w:r>
    </w:p>
    <w:p>
      <w:r>
        <w:rPr>
          <w:b/>
          <w:u w:val="single"/>
        </w:rPr>
        <w:t xml:space="preserve">765465</w:t>
      </w:r>
    </w:p>
    <w:p>
      <w:r>
        <w:t xml:space="preserve">Kun kansanäänestyksiä käynnistävät vastuuttomat ääliöt, jotka eivät kykene esittämään näkemyksiään perustellusti, on vaikea saavuttaa päätösvaltaisuutta.</w:t>
      </w:r>
    </w:p>
    <w:p>
      <w:r>
        <w:rPr>
          <w:b/>
          <w:u w:val="single"/>
        </w:rPr>
        <w:t xml:space="preserve">765466</w:t>
      </w:r>
    </w:p>
    <w:p>
      <w:r>
        <w:t xml:space="preserve">Ilmeisesti asun hyvin sivistyneessä naapurustossa: kun ovet ovat auki, en kuule #royalwedding tai #lovepodomace - vain #football.</w:t>
      </w:r>
    </w:p>
    <w:p>
      <w:r>
        <w:rPr>
          <w:b/>
          <w:u w:val="single"/>
        </w:rPr>
        <w:t xml:space="preserve">765467</w:t>
      </w:r>
    </w:p>
    <w:p>
      <w:r>
        <w:t xml:space="preserve">@PrometejDD @petrasovdat No, olisi outoa, jos näin ei olisi. Kukaan ei myöskään halua toista MH-17:ää, varsinkaan kun venäläiset ovat jälleen mukana.</w:t>
      </w:r>
    </w:p>
    <w:p>
      <w:r>
        <w:rPr>
          <w:b/>
          <w:u w:val="single"/>
        </w:rPr>
        <w:t xml:space="preserve">765468</w:t>
      </w:r>
    </w:p>
    <w:p>
      <w:r>
        <w:t xml:space="preserve">@Kriminiblog minun kaksi oli ilmeisesti puuttui roolimalli maalata kynnet ;/</w:t>
      </w:r>
    </w:p>
    <w:p>
      <w:r>
        <w:rPr>
          <w:b/>
          <w:u w:val="single"/>
        </w:rPr>
        <w:t xml:space="preserve">765469</w:t>
      </w:r>
    </w:p>
    <w:p>
      <w:r>
        <w:t xml:space="preserve">@lenci53 @DarkoAP ...rullattu cajtng, sinun täytyy vain osua siihen... Onnistunut tulos = punainen seinämaali seinällä...</w:t>
      </w:r>
    </w:p>
    <w:p>
      <w:r>
        <w:rPr>
          <w:b/>
          <w:u w:val="single"/>
        </w:rPr>
        <w:t xml:space="preserve">765470</w:t>
      </w:r>
    </w:p>
    <w:p>
      <w:r>
        <w:t xml:space="preserve">Se söpö kävely, kun näet söpön pienen bokserin ohi ajavassa autossa ja vastaat hymyyn omistajan hymyyn, joka pitää sitä kädessään.</w:t>
      </w:r>
    </w:p>
    <w:p>
      <w:r>
        <w:rPr>
          <w:b/>
          <w:u w:val="single"/>
        </w:rPr>
        <w:t xml:space="preserve">765471</w:t>
      </w:r>
    </w:p>
    <w:p>
      <w:r>
        <w:t xml:space="preserve">paikalliset kommunistit maksavat 100euroa kaatuneesta kyltistä. talous on löytänyt paikkansa, kuten aina. https://t.co/T1LSTeIByV</w:t>
      </w:r>
    </w:p>
    <w:p>
      <w:r>
        <w:rPr>
          <w:b/>
          <w:u w:val="single"/>
        </w:rPr>
        <w:t xml:space="preserve">765472</w:t>
      </w:r>
    </w:p>
    <w:p>
      <w:r>
        <w:t xml:space="preserve">Miljardien kustantaman mediaterrorin oloissa läpimurto on mahdotonta, kaikkein vähiten SDS:n tekemällä tavalla.</w:t>
      </w:r>
    </w:p>
    <w:p>
      <w:r>
        <w:rPr>
          <w:b/>
          <w:u w:val="single"/>
        </w:rPr>
        <w:t xml:space="preserve">765473</w:t>
      </w:r>
    </w:p>
    <w:p>
      <w:r>
        <w:t xml:space="preserve">Eteläradan rakentamisen jälkeen turkismiehet ja heidän tapansa alkoivat kadota teiltämme. https://t.co/FjFmAOSnfG https://t.co/KdeJ06CJKy</w:t>
      </w:r>
    </w:p>
    <w:p>
      <w:r>
        <w:rPr>
          <w:b/>
          <w:u w:val="single"/>
        </w:rPr>
        <w:t xml:space="preserve">765474</w:t>
      </w:r>
    </w:p>
    <w:p>
      <w:r>
        <w:t xml:space="preserve">sanoi Juncker, että Fidesz ei kuulu korruptoituneeseen EPP:hen... parempaa kohteliaisuutta oikeistopuolue ei voisi saada....</w:t>
      </w:r>
    </w:p>
    <w:p>
      <w:r>
        <w:rPr>
          <w:b/>
          <w:u w:val="single"/>
        </w:rPr>
        <w:t xml:space="preserve">765475</w:t>
      </w:r>
    </w:p>
    <w:p>
      <w:r>
        <w:t xml:space="preserve">@MarkoBukovec @siskaberry Parempi, ettet kerro, mistä tiedät olevasi Radljesta, jos olet Radenecistä.</w:t>
      </w:r>
    </w:p>
    <w:p>
      <w:r>
        <w:rPr>
          <w:b/>
          <w:u w:val="single"/>
        </w:rPr>
        <w:t xml:space="preserve">765476</w:t>
      </w:r>
    </w:p>
    <w:p>
      <w:r>
        <w:t xml:space="preserve">@SiskoAndrej Onko sinulla skitsofrenia. Sairaus, jossa uskotaan, että joku vainoaa sinua ja Sloveniaa. Mene hoitoon.</w:t>
      </w:r>
    </w:p>
    <w:p>
      <w:r>
        <w:rPr>
          <w:b/>
          <w:u w:val="single"/>
        </w:rPr>
        <w:t xml:space="preserve">765477</w:t>
      </w:r>
    </w:p>
    <w:p>
      <w:r>
        <w:t xml:space="preserve">Steiermarkilaiset, tänään murskaamaan skotit. Ei armahdusta. Ja sammakot, ettei Suomessa sattuisi sattumalta tulemaan vittuilua. #Ajdeeee</w:t>
      </w:r>
    </w:p>
    <w:p>
      <w:r>
        <w:rPr>
          <w:b/>
          <w:u w:val="single"/>
        </w:rPr>
        <w:t xml:space="preserve">765478</w:t>
      </w:r>
    </w:p>
    <w:p>
      <w:r>
        <w:t xml:space="preserve">Nuoret miehet nyt juovat, jotka kaipaavat nähdä päivän Lapsi, jolla on kunnia Älkää myrkkyä tappako; Veljet kaikki elävät ei piru vaan naapuri on äpärä.</w:t>
      </w:r>
    </w:p>
    <w:p>
      <w:r>
        <w:rPr>
          <w:b/>
          <w:u w:val="single"/>
        </w:rPr>
        <w:t xml:space="preserve">765479</w:t>
      </w:r>
    </w:p>
    <w:p>
      <w:r>
        <w:t xml:space="preserve">Arvoisa hallituksen jäsen ja SMC:n jäsen @MiroCerar: teidän pitäisi jo tietää, että juniin lastataan yleensä rahtia, kontteja eikä kuorma-autoja!</w:t>
      </w:r>
    </w:p>
    <w:p>
      <w:r>
        <w:rPr>
          <w:b/>
          <w:u w:val="single"/>
        </w:rPr>
        <w:t xml:space="preserve">765480</w:t>
      </w:r>
    </w:p>
    <w:p>
      <w:r>
        <w:t xml:space="preserve">Jos Janša ei olisi ollut niin hyvissä väleissä Orbanin kanssa, tätä hyödytöntä Šarcia ei olisi koskaan kutsuttu Unkariin... https://t.co/QxM50CoHjr</w:t>
      </w:r>
    </w:p>
    <w:p>
      <w:r>
        <w:rPr>
          <w:b/>
          <w:u w:val="single"/>
        </w:rPr>
        <w:t xml:space="preserve">765481</w:t>
      </w:r>
    </w:p>
    <w:p>
      <w:r>
        <w:t xml:space="preserve">Lenartin lajittelulaitoksen tulipaloja koskevat artikkelit katosivat verkosta heti sen jälkeen, kun kuuluisa Lenartin puhdistamovarikko oli kulkenut hänen veristen käsiensä kautta.</w:t>
      </w:r>
    </w:p>
    <w:p>
      <w:r>
        <w:rPr>
          <w:b/>
          <w:u w:val="single"/>
        </w:rPr>
        <w:t xml:space="preserve">765482</w:t>
      </w:r>
    </w:p>
    <w:p>
      <w:r>
        <w:t xml:space="preserve">@mrevlje "Pelastaa" heidät 500 metrin päässä Libyan rannikolta salakuljettajien kanssa yhteistyössä ja vie heidät Italiaan!</w:t>
      </w:r>
    </w:p>
    <w:p>
      <w:r>
        <w:rPr>
          <w:b/>
          <w:u w:val="single"/>
        </w:rPr>
        <w:t xml:space="preserve">765483</w:t>
      </w:r>
    </w:p>
    <w:p>
      <w:r>
        <w:t xml:space="preserve">@PerunKladvoroki Joo, kaikkea mikä ei ole pehmeää ja kuohkeaa tarjoiltavaksi! Oletko pehmeä ja pörröinen?</w:t>
      </w:r>
    </w:p>
    <w:p>
      <w:r>
        <w:rPr>
          <w:b/>
          <w:u w:val="single"/>
        </w:rPr>
        <w:t xml:space="preserve">765484</w:t>
      </w:r>
    </w:p>
    <w:p>
      <w:r>
        <w:t xml:space="preserve">Poliisi vahvisti: kuljettaja ampui itsensä, mutta on mahdollista, että hänellä oli avustajia. #Muenster https://t.co/3FvrVFPymk</w:t>
      </w:r>
    </w:p>
    <w:p>
      <w:r>
        <w:rPr>
          <w:b/>
          <w:u w:val="single"/>
        </w:rPr>
        <w:t xml:space="preserve">765485</w:t>
      </w:r>
    </w:p>
    <w:p>
      <w:r>
        <w:t xml:space="preserve">Vaarallinen ajo päättyi törmäykseen tienvarren suojakaiteeseen. Katso, mitä kuljettajalla on kyttyrässä! https://t.co/YRaUIOELaK</w:t>
      </w:r>
    </w:p>
    <w:p>
      <w:r>
        <w:rPr>
          <w:b/>
          <w:u w:val="single"/>
        </w:rPr>
        <w:t xml:space="preserve">765486</w:t>
      </w:r>
    </w:p>
    <w:p>
      <w:r>
        <w:t xml:space="preserve">JLAkič vihjailee jo taas #cleanupsista. En tiedä miten muuten tulkita, että hallitus hyötyy puolueellisesta kokemuksesta... #terror</w:t>
      </w:r>
    </w:p>
    <w:p>
      <w:r>
        <w:rPr>
          <w:b/>
          <w:u w:val="single"/>
        </w:rPr>
        <w:t xml:space="preserve">765487</w:t>
      </w:r>
    </w:p>
    <w:p>
      <w:r>
        <w:t xml:space="preserve">Sellainen kuvaus, jossa haluat mennä salille, mutta silmäsi sulkeutuvat itsestään. Minne nyt? 🤔</w:t>
      </w:r>
    </w:p>
    <w:p>
      <w:r>
        <w:rPr>
          <w:b/>
          <w:u w:val="single"/>
        </w:rPr>
        <w:t xml:space="preserve">765488</w:t>
      </w:r>
    </w:p>
    <w:p>
      <w:r>
        <w:t xml:space="preserve">@JJansaSDS @EPPGroup Kerran kommunisti on aina kommunisti. Jos olisit oikeistolainen, et kirjoittaisi hölynpölyä!</w:t>
      </w:r>
    </w:p>
    <w:p>
      <w:r>
        <w:rPr>
          <w:b/>
          <w:u w:val="single"/>
        </w:rPr>
        <w:t xml:space="preserve">765489</w:t>
      </w:r>
    </w:p>
    <w:p>
      <w:r>
        <w:t xml:space="preserve">Kuvassa tämä terroristi näyttää mukavalta nuorelta kaverilta. Eikö hän löytänyt sinulle naispuolisen Euroopan parlamentin jäsenen (sänkyyn tietysti)! Seksi integroituu.</w:t>
      </w:r>
    </w:p>
    <w:p>
      <w:r>
        <w:rPr>
          <w:b/>
          <w:u w:val="single"/>
        </w:rPr>
        <w:t xml:space="preserve">765490</w:t>
      </w:r>
    </w:p>
    <w:p>
      <w:r>
        <w:t xml:space="preserve">@megafotr @mamin_lan meidän 2 ovat ensimmäiset punaiset malboro-luistelijat heidän 4-vuotissyntymäpäivänsä vuoksi.</w:t>
      </w:r>
    </w:p>
    <w:p>
      <w:r>
        <w:rPr>
          <w:b/>
          <w:u w:val="single"/>
        </w:rPr>
        <w:t xml:space="preserve">765491</w:t>
      </w:r>
    </w:p>
    <w:p>
      <w:r>
        <w:t xml:space="preserve">Yhdysvallat tukee virallisesti Kroatian liittymistä Schengen-alueeseen. Millaisia lehmipoikia nämä taas ovat sekaantumassa puhtaasti Euroopan asioihin?</w:t>
      </w:r>
    </w:p>
    <w:p>
      <w:r>
        <w:rPr>
          <w:b/>
          <w:u w:val="single"/>
        </w:rPr>
        <w:t xml:space="preserve">765492</w:t>
      </w:r>
    </w:p>
    <w:p>
      <w:r>
        <w:t xml:space="preserve">He ovat kaikki samanlaisia, samaa samaa..... SD-puolueessa.Olen sanonut jo 20 vuotta, että he ovat korruptoituneita tai tyhmiä indoktrinaatiossa. https://t.co/wSLrMOOba4.</w:t>
      </w:r>
    </w:p>
    <w:p>
      <w:r>
        <w:rPr>
          <w:b/>
          <w:u w:val="single"/>
        </w:rPr>
        <w:t xml:space="preserve">765493</w:t>
      </w:r>
    </w:p>
    <w:p>
      <w:r>
        <w:t xml:space="preserve">BRAVO SLOVENIJA 🇸🇮FINAALEIHIN! (vielä kutkuttaa päästä liikkeelle)</w:t>
        <w:br/>
        <w:t xml:space="preserve">loistavassa kunnossa, erittäin keskittynyt, huippu #mojtim.</w:t>
        <w:br/>
        <w:t xml:space="preserve">eeppinen😎! #EuroBasket2017</w:t>
      </w:r>
    </w:p>
    <w:p>
      <w:r>
        <w:rPr>
          <w:b/>
          <w:u w:val="single"/>
        </w:rPr>
        <w:t xml:space="preserve">765494</w:t>
      </w:r>
    </w:p>
    <w:p>
      <w:r>
        <w:t xml:space="preserve">Kehon vieroitus: ruokavalion temppu vai tie terveeseen kehoon?</w:t>
        <w:t xml:space="preserve">#detox</w:t>
        <w:br/>
        <w:br/>
        <w:t xml:space="preserve">https://t.co/YBVtvWP42T</w:t>
      </w:r>
    </w:p>
    <w:p>
      <w:r>
        <w:rPr>
          <w:b/>
          <w:u w:val="single"/>
        </w:rPr>
        <w:t xml:space="preserve">765495</w:t>
      </w:r>
    </w:p>
    <w:p>
      <w:r>
        <w:t xml:space="preserve">@RomanVodeb @ZigaTurk @modrinejc @rtvslo mutta kommunististen oikeistolaisten on vahvistettava, että numero on totta😂😂😂😂😂</w:t>
      </w:r>
    </w:p>
    <w:p>
      <w:r>
        <w:rPr>
          <w:b/>
          <w:u w:val="single"/>
        </w:rPr>
        <w:t xml:space="preserve">765496</w:t>
      </w:r>
    </w:p>
    <w:p>
      <w:r>
        <w:t xml:space="preserve">@crico111 Niin kauan kuin ei ole mainintaa sikojen kampittamisesta noiden rasvaperunoiden perään, en usko mitään! 🤓</w:t>
      </w:r>
    </w:p>
    <w:p>
      <w:r>
        <w:rPr>
          <w:b/>
          <w:u w:val="single"/>
        </w:rPr>
        <w:t xml:space="preserve">765497</w:t>
      </w:r>
    </w:p>
    <w:p>
      <w:r>
        <w:t xml:space="preserve">#tarča...Kordiš...kansanterveys on hajoamassa. Lopeta paskanjauhanta. Teet vain itsellesi pahaa!</w:t>
      </w:r>
    </w:p>
    <w:p>
      <w:r>
        <w:rPr>
          <w:b/>
          <w:u w:val="single"/>
        </w:rPr>
        <w:t xml:space="preserve">765498</w:t>
      </w:r>
    </w:p>
    <w:p>
      <w:r>
        <w:t xml:space="preserve">Toinen @nzs_si ylijäämä ! Hyvä, ettei Vatikaanilla ole joukkuetta, sillä kardinaalit olisivat edelleen hävinneet meille #cypsvn #sham #sham #sham #pleaseresign</w:t>
      </w:r>
    </w:p>
    <w:p>
      <w:r>
        <w:rPr>
          <w:b/>
          <w:u w:val="single"/>
        </w:rPr>
        <w:t xml:space="preserve">765499</w:t>
      </w:r>
    </w:p>
    <w:p>
      <w:r>
        <w:t xml:space="preserve">Yrittäjät, ottakaa lomaa ja matkustakaa! Se on hyväksi yrityksellesi https://t.co/HLBusrKYcP https://t.co/fZyYEoYOHQ</w:t>
      </w:r>
    </w:p>
    <w:p>
      <w:r>
        <w:rPr>
          <w:b/>
          <w:u w:val="single"/>
        </w:rPr>
        <w:t xml:space="preserve">765500</w:t>
      </w:r>
    </w:p>
    <w:p>
      <w:r>
        <w:t xml:space="preserve">Ilmoitus "arktisen" kylmän aiheuttamasta kuolemantapauksesta ja snapsien kulutuksen lisääntymisestä kylän buffetissa.... Dick, olin sanaton.</w:t>
      </w:r>
    </w:p>
    <w:p>
      <w:r>
        <w:rPr>
          <w:b/>
          <w:u w:val="single"/>
        </w:rPr>
        <w:t xml:space="preserve">765501</w:t>
      </w:r>
    </w:p>
    <w:p>
      <w:r>
        <w:t xml:space="preserve">Jos epävakauden horjuttaminen maahanmuuton ja poliittisten juonittelujen avulla epäonnistuu, hän kokeilee rahapoliittisia juonitteluja ! https://t.co/jT4L2q9rZh</w:t>
      </w:r>
    </w:p>
    <w:p>
      <w:r>
        <w:rPr>
          <w:b/>
          <w:u w:val="single"/>
        </w:rPr>
        <w:t xml:space="preserve">765502</w:t>
      </w:r>
    </w:p>
    <w:p>
      <w:r>
        <w:t xml:space="preserve">@had @CitroenSlovenia Teet yhtä monta viestiä kuin kaikki muut vaikuttajat yhteensä. Mutta onko hän hyvä avtek?</w:t>
      </w:r>
    </w:p>
    <w:p>
      <w:r>
        <w:rPr>
          <w:b/>
          <w:u w:val="single"/>
        </w:rPr>
        <w:t xml:space="preserve">765503</w:t>
      </w:r>
    </w:p>
    <w:p>
      <w:r>
        <w:t xml:space="preserve">Slovenian hallitus auttaa yhdessä alt-rightin ja identitaarien kanssa tuhoamaan kirkon ja sen perinnön.</w:t>
        <w:br/>
        <w:br/>
        <w:t xml:space="preserve"> Nämä ovat erot ... https://t.co/haHvQmiCDC</w:t>
      </w:r>
    </w:p>
    <w:p>
      <w:r>
        <w:rPr>
          <w:b/>
          <w:u w:val="single"/>
        </w:rPr>
        <w:t xml:space="preserve">765504</w:t>
      </w:r>
    </w:p>
    <w:p>
      <w:r>
        <w:t xml:space="preserve">On sunnuntai. Cavazzan poikaystävät ja yksinäinen lintu, illalla on aika masturboida #järvi #gnus</w:t>
      </w:r>
    </w:p>
    <w:p>
      <w:r>
        <w:rPr>
          <w:b/>
          <w:u w:val="single"/>
        </w:rPr>
        <w:t xml:space="preserve">765505</w:t>
      </w:r>
    </w:p>
    <w:p>
      <w:r>
        <w:t xml:space="preserve">@PetraKodra Ei ole siistiä, että vauva oksentaa, mutta onhan se vähän kivaa, kun on hikinen säkki, jonka päällä istua 😁</w:t>
      </w:r>
    </w:p>
    <w:p>
      <w:r>
        <w:rPr>
          <w:b/>
          <w:u w:val="single"/>
        </w:rPr>
        <w:t xml:space="preserve">765506</w:t>
      </w:r>
    </w:p>
    <w:p>
      <w:r>
        <w:t xml:space="preserve">@jkmcnk Tiedän. Mutta ettekö voi pilata minun näennäisjournalistista hetkeäni? En saa heittää mitään.</w:t>
        <w:br/>
        <w:br/>
        <w:t xml:space="preserve"> Lisäksi: vaikka se koskisi mainontaa, se on roskaa.</w:t>
      </w:r>
    </w:p>
    <w:p>
      <w:r>
        <w:rPr>
          <w:b/>
          <w:u w:val="single"/>
        </w:rPr>
        <w:t xml:space="preserve">765507</w:t>
      </w:r>
    </w:p>
    <w:p>
      <w:r>
        <w:t xml:space="preserve">Etsitkö joululahjaa itsellesi tai rakkaallesi? Kurkista albumiin, UUDET PAKETIT on lisätty ja helpottavat... https://t.co/fi3g183Kn4...</w:t>
      </w:r>
    </w:p>
    <w:p>
      <w:r>
        <w:rPr>
          <w:b/>
          <w:u w:val="single"/>
        </w:rPr>
        <w:t xml:space="preserve">765508</w:t>
      </w:r>
    </w:p>
    <w:p>
      <w:r>
        <w:t xml:space="preserve">Britit ovat juuri kaivaneet itselleen uuden digitaalisen luolan. https://t.co/5KqQZdsbMH</w:t>
      </w:r>
    </w:p>
    <w:p>
      <w:r>
        <w:rPr>
          <w:b/>
          <w:u w:val="single"/>
        </w:rPr>
        <w:t xml:space="preserve">765509</w:t>
      </w:r>
    </w:p>
    <w:p>
      <w:r>
        <w:t xml:space="preserve">Cmerkota ja negin koputtimet "casamate"!</w:t>
        <w:br/>
        <w:t xml:space="preserve"> Huomenna!!! https://t.co/rWg4BXp7dM</w:t>
      </w:r>
    </w:p>
    <w:p>
      <w:r>
        <w:rPr>
          <w:b/>
          <w:u w:val="single"/>
        </w:rPr>
        <w:t xml:space="preserve">765510</w:t>
      </w:r>
    </w:p>
    <w:p>
      <w:r>
        <w:t xml:space="preserve">Tällaiset uutiset ovat balsamia aivovuodon edessä. Tervetuloa, herra suurlähettiläs! https://t.co/nkt0sxhuzt</w:t>
      </w:r>
    </w:p>
    <w:p>
      <w:r>
        <w:rPr>
          <w:b/>
          <w:u w:val="single"/>
        </w:rPr>
        <w:t xml:space="preserve">765511</w:t>
      </w:r>
    </w:p>
    <w:p>
      <w:r>
        <w:t xml:space="preserve">Hyvää huomenta. Tiet ja jalkakäytävät ovat kuivia ja hiekoitettu. Joten ryhdytään hommiin 😂</w:t>
      </w:r>
    </w:p>
    <w:p>
      <w:r>
        <w:rPr>
          <w:b/>
          <w:u w:val="single"/>
        </w:rPr>
        <w:t xml:space="preserve">765512</w:t>
      </w:r>
    </w:p>
    <w:p>
      <w:r>
        <w:t xml:space="preserve">@Swan987 @Gen_ID_SLO Ei. SDS ja satelliitit eivät koskaan lopu kommunistien jälkeläisistä. Lukekaa, kun he kirjoittavat jotain Šoltesista, esimerkiksi</w:t>
      </w:r>
    </w:p>
    <w:p>
      <w:r>
        <w:rPr>
          <w:b/>
          <w:u w:val="single"/>
        </w:rPr>
        <w:t xml:space="preserve">765513</w:t>
      </w:r>
    </w:p>
    <w:p>
      <w:r>
        <w:t xml:space="preserve">@mihamiha2323 @JazbarMatjaz Pakkasukki muuten. Kyllä, hän on meidän, anna Coca-Colan viedä joulupukki.</w:t>
      </w:r>
    </w:p>
    <w:p>
      <w:r>
        <w:rPr>
          <w:b/>
          <w:u w:val="single"/>
        </w:rPr>
        <w:t xml:space="preserve">765514</w:t>
      </w:r>
    </w:p>
    <w:p>
      <w:r>
        <w:t xml:space="preserve">He tulivat tappamaan meidät juutalaisten psykopaattien ohjeiden mukaan. https://t.co/vdd8zmKKvQ.</w:t>
      </w:r>
    </w:p>
    <w:p>
      <w:r>
        <w:rPr>
          <w:b/>
          <w:u w:val="single"/>
        </w:rPr>
        <w:t xml:space="preserve">765515</w:t>
      </w:r>
    </w:p>
    <w:p>
      <w:r>
        <w:t xml:space="preserve">@SSN_pr KOKO gorilla kääntyy haudassaan nähdessään tuollaiset imbesillit #StopNorce</w:t>
      </w:r>
    </w:p>
    <w:p>
      <w:r>
        <w:rPr>
          <w:b/>
          <w:u w:val="single"/>
        </w:rPr>
        <w:t xml:space="preserve">765516</w:t>
      </w:r>
    </w:p>
    <w:p>
      <w:r>
        <w:t xml:space="preserve">Miten maksamme tieveron, rekisteröinti- ja hylätyn ajoneuvon verot osavaltiolle https://t.co/AafUkxRfuM.</w:t>
      </w:r>
    </w:p>
    <w:p>
      <w:r>
        <w:rPr>
          <w:b/>
          <w:u w:val="single"/>
        </w:rPr>
        <w:t xml:space="preserve">765517</w:t>
      </w:r>
    </w:p>
    <w:p>
      <w:r>
        <w:t xml:space="preserve">Jokaisen maailman luotettavimman toimittajaryhmän uuden seuraajan myötä Sloveniassa kääntyy yksi kommunisti, väittää D. Savič.</w:t>
      </w:r>
    </w:p>
    <w:p>
      <w:r>
        <w:rPr>
          <w:b/>
          <w:u w:val="single"/>
        </w:rPr>
        <w:t xml:space="preserve">765518</w:t>
      </w:r>
    </w:p>
    <w:p>
      <w:r>
        <w:t xml:space="preserve">@Stanisl15592752 aikovatko kommunistimme kuvata läpimurtoa saksalaisissa kaupungeissa menin, osnakrico, ja lažgoše ei ole vielä kuvattu?</w:t>
      </w:r>
    </w:p>
    <w:p>
      <w:r>
        <w:rPr>
          <w:b/>
          <w:u w:val="single"/>
        </w:rPr>
        <w:t xml:space="preserve">765519</w:t>
      </w:r>
    </w:p>
    <w:p>
      <w:r>
        <w:t xml:space="preserve">Vasemmistolainen saasta @FranciKek ystävystyy pappien kanssa? Ottaen huomioon hänen tyhmyytensä ja kutistuneet aivonsa hän ei edes tiedä, mitä hän tekee.</w:t>
      </w:r>
    </w:p>
    <w:p>
      <w:r>
        <w:rPr>
          <w:b/>
          <w:u w:val="single"/>
        </w:rPr>
        <w:t xml:space="preserve">765520</w:t>
      </w:r>
    </w:p>
    <w:p>
      <w:r>
        <w:t xml:space="preserve">@PocivalsekZ Vain täysi idiootti, ääliö tai jotain sellaista voi sanoa, että Magna on #greenfield-sijoitus.</w:t>
      </w:r>
    </w:p>
    <w:p>
      <w:r>
        <w:rPr>
          <w:b/>
          <w:u w:val="single"/>
        </w:rPr>
        <w:t xml:space="preserve">765521</w:t>
      </w:r>
    </w:p>
    <w:p>
      <w:r>
        <w:t xml:space="preserve">@lucijausaj Jos meillä olisi ollut normaali terveydenhuolto, se olisi kiirehtinyt @AntonPeinkiher-paran avuksi. Kovalla sireenillä.</w:t>
      </w:r>
    </w:p>
    <w:p>
      <w:r>
        <w:rPr>
          <w:b/>
          <w:u w:val="single"/>
        </w:rPr>
        <w:t xml:space="preserve">765522</w:t>
      </w:r>
    </w:p>
    <w:p>
      <w:r>
        <w:t xml:space="preserve">Apteekkien likaiset kaupat: Krka korruptioskandaalissa Romaniassa https://t.co/11rToHZ1c4</w:t>
      </w:r>
    </w:p>
    <w:p>
      <w:r>
        <w:rPr>
          <w:b/>
          <w:u w:val="single"/>
        </w:rPr>
        <w:t xml:space="preserve">765523</w:t>
      </w:r>
    </w:p>
    <w:p>
      <w:r>
        <w:t xml:space="preserve">@crico111 Vittu, kyllä todellakin... Aihe vain veti minut sinne... Ja vaimoni käski minun olla syömättä päivällistä.</w:t>
      </w:r>
    </w:p>
    <w:p>
      <w:r>
        <w:rPr>
          <w:b/>
          <w:u w:val="single"/>
        </w:rPr>
        <w:t xml:space="preserve">765524</w:t>
      </w:r>
    </w:p>
    <w:p>
      <w:r>
        <w:t xml:space="preserve">Niille</w:t>
        <w:br/>
        <w:t xml:space="preserve">☆ ☆ punatukkaisille☆ joilla on kärähtäneet aivot ja jotka näkevät vain "valkoiset ihmiset"</w:t>
        <w:br/>
        <w:t xml:space="preserve">#In_Commentti</w:t>
      </w:r>
    </w:p>
    <w:p>
      <w:r>
        <w:rPr>
          <w:b/>
          <w:u w:val="single"/>
        </w:rPr>
        <w:t xml:space="preserve">765525</w:t>
      </w:r>
    </w:p>
    <w:p>
      <w:r>
        <w:t xml:space="preserve">Peinkiherin mukaan Slovenia on normaali vain, jos udbomafia jatkaa maan tuhoamista, velkaantumista ja myymistä. https://t.co/1oeayQFnia.</w:t>
      </w:r>
    </w:p>
    <w:p>
      <w:r>
        <w:rPr>
          <w:b/>
          <w:u w:val="single"/>
        </w:rPr>
        <w:t xml:space="preserve">765526</w:t>
      </w:r>
    </w:p>
    <w:p>
      <w:r>
        <w:t xml:space="preserve">@prisrcna1 Mitä epäpätevämpi ja pellemäisempi olet, sitä harmittomampi ja hyödyllisempi olet.</w:t>
      </w:r>
    </w:p>
    <w:p>
      <w:r>
        <w:rPr>
          <w:b/>
          <w:u w:val="single"/>
        </w:rPr>
        <w:t xml:space="preserve">765527</w:t>
      </w:r>
    </w:p>
    <w:p>
      <w:r>
        <w:t xml:space="preserve">#Fajonovan pitäisi tuoda maahanmuuttajat Črnomeljista bussilla LJ:hen juhlia varten ja K:n pitäisi ajaa heidät pois, Štefka keittää teetä😃.</w:t>
      </w:r>
    </w:p>
    <w:p>
      <w:r>
        <w:rPr>
          <w:b/>
          <w:u w:val="single"/>
        </w:rPr>
        <w:t xml:space="preserve">765528</w:t>
      </w:r>
    </w:p>
    <w:p>
      <w:r>
        <w:t xml:space="preserve">@SlovenijaVsrcu @petra_jansa Maksat sakkoa matkapuhelimen käytöstä ajon aikana. 🤷🏼♂️</w:t>
      </w:r>
    </w:p>
    <w:p>
      <w:r>
        <w:rPr>
          <w:b/>
          <w:u w:val="single"/>
        </w:rPr>
        <w:t xml:space="preserve">765529</w:t>
      </w:r>
    </w:p>
    <w:p>
      <w:r>
        <w:t xml:space="preserve">Tyrmään television pois päältä, kun kuuntelen @drVinkoGorenak</w:t>
        <w:br/>
        <w:t xml:space="preserve">Kiitos @TarcaRTVSLO</w:t>
      </w:r>
    </w:p>
    <w:p>
      <w:r>
        <w:rPr>
          <w:b/>
          <w:u w:val="single"/>
        </w:rPr>
        <w:t xml:space="preserve">765530</w:t>
      </w:r>
    </w:p>
    <w:p>
      <w:r>
        <w:t xml:space="preserve">Näin kranaatinheittäjät pilaavat Euroopan, eivätkä he edes kunnioita poliisia https://t.co/AOUEc0wZhr</w:t>
      </w:r>
    </w:p>
    <w:p>
      <w:r>
        <w:rPr>
          <w:b/>
          <w:u w:val="single"/>
        </w:rPr>
        <w:t xml:space="preserve">765531</w:t>
      </w:r>
    </w:p>
    <w:p>
      <w:r>
        <w:t xml:space="preserve">Mikä on sen tausta, että Pogačnikin tuomioistuin salaa naisopiskelijoiden raiskaukset?</w:t>
        <w:br/>
        <w:t xml:space="preserve">https://t.co/w3qB0KqCNQ https://t.co/mtAZZrmj5y</w:t>
      </w:r>
    </w:p>
    <w:p>
      <w:r>
        <w:rPr>
          <w:b/>
          <w:u w:val="single"/>
        </w:rPr>
        <w:t xml:space="preserve">765532</w:t>
      </w:r>
    </w:p>
    <w:p>
      <w:r>
        <w:t xml:space="preserve">@VodaBlatoKri @PreglArjan @IgorPribac @Nova24TV ja se isännöi pääkaupungissamme, katastrofi.</w:t>
      </w:r>
    </w:p>
    <w:p>
      <w:r>
        <w:rPr>
          <w:b/>
          <w:u w:val="single"/>
        </w:rPr>
        <w:t xml:space="preserve">765533</w:t>
      </w:r>
    </w:p>
    <w:p>
      <w:r>
        <w:t xml:space="preserve">Surullinen tapahtuma.Lubljana on sairas.</w:t>
        <w:t xml:space="preserve">Dejmo Kangler . Ljubljana herää.</w:t>
        <w:br/>
        <w:t xml:space="preserve">https://t.co/wCAKgyfUze</w:t>
      </w:r>
    </w:p>
    <w:p>
      <w:r>
        <w:rPr>
          <w:b/>
          <w:u w:val="single"/>
        </w:rPr>
        <w:t xml:space="preserve">765534</w:t>
      </w:r>
    </w:p>
    <w:p>
      <w:r>
        <w:t xml:space="preserve">@Alex4aleksandra He huolehtivat heistä vankilassa. Niitä vihataan siellä eniten. Niitä käytetään eniten hyväksi.</w:t>
      </w:r>
    </w:p>
    <w:p>
      <w:r>
        <w:rPr>
          <w:b/>
          <w:u w:val="single"/>
        </w:rPr>
        <w:t xml:space="preserve">765535</w:t>
      </w:r>
    </w:p>
    <w:p>
      <w:r>
        <w:t xml:space="preserve">@JurePoglajen No, ainakin skootterit voivat kuljettaa postimiehiä. Niin kauan kuin niitä vielä on.</w:t>
      </w:r>
    </w:p>
    <w:p>
      <w:r>
        <w:rPr>
          <w:b/>
          <w:u w:val="single"/>
        </w:rPr>
        <w:t xml:space="preserve">765536</w:t>
      </w:r>
    </w:p>
    <w:p>
      <w:r>
        <w:t xml:space="preserve">@ErikaPlaninsec #starting !</w:t>
        <w:br/>
        <w:t xml:space="preserve">Muuten, Prifarcisteista pidän vain Mlinarcasta ja sarjakuvan eri vers</w:t>
      </w:r>
    </w:p>
    <w:p>
      <w:r>
        <w:rPr>
          <w:b/>
          <w:u w:val="single"/>
        </w:rPr>
        <w:t xml:space="preserve">765537</w:t>
      </w:r>
    </w:p>
    <w:p>
      <w:r>
        <w:t xml:space="preserve">@LedovyMajk @safin_cz @PetrPolcar @kunc_zidenice Tämä on salakavalaa. Ensinnäkin, on täysin paskamaista, että tämä tilanne edes syntyy.</w:t>
      </w:r>
    </w:p>
    <w:p>
      <w:r>
        <w:rPr>
          <w:b/>
          <w:u w:val="single"/>
        </w:rPr>
        <w:t xml:space="preserve">765538</w:t>
      </w:r>
    </w:p>
    <w:p>
      <w:r>
        <w:t xml:space="preserve">@petra_jansa @Jaka__Dolinar @miro5ek Lykkäyksen jälkeen, kun Moderndofer alkoi taas sihistä. Kolmannen osan MMC-arkistossa</w:t>
      </w:r>
    </w:p>
    <w:p>
      <w:r>
        <w:rPr>
          <w:b/>
          <w:u w:val="single"/>
        </w:rPr>
        <w:t xml:space="preserve">765539</w:t>
      </w:r>
    </w:p>
    <w:p>
      <w:r>
        <w:t xml:space="preserve">@shyam2001 Kavaca ON jokaisessa elokuvassa. Ja mainoksia. Hän voi pidättää sinut, tutkia sinut ja myydä sinulle sitten istuimen.</w:t>
      </w:r>
    </w:p>
    <w:p>
      <w:r>
        <w:rPr>
          <w:b/>
          <w:u w:val="single"/>
        </w:rPr>
        <w:t xml:space="preserve">765540</w:t>
      </w:r>
    </w:p>
    <w:p>
      <w:r>
        <w:t xml:space="preserve">@celinestoned työnantajan drim kam tru. samalla palkalla kuin projektipäällikkö, hän saa copywriter. glorijus.</w:t>
      </w:r>
    </w:p>
    <w:p>
      <w:r>
        <w:rPr>
          <w:b/>
          <w:u w:val="single"/>
        </w:rPr>
        <w:t xml:space="preserve">765541</w:t>
      </w:r>
    </w:p>
    <w:p>
      <w:r>
        <w:t xml:space="preserve">@BozoPredalic @IgorZavrsnik @vladaRS He ovat liian tietämättömiä tähän - kommunismin jäänteitä.</w:t>
      </w:r>
    </w:p>
    <w:p>
      <w:r>
        <w:rPr>
          <w:b/>
          <w:u w:val="single"/>
        </w:rPr>
        <w:t xml:space="preserve">765542</w:t>
      </w:r>
    </w:p>
    <w:p>
      <w:r>
        <w:t xml:space="preserve">@LapSaso Ennen oli kolme kehitysvaihetta</w:t>
        <w:br/>
        <w:t xml:space="preserve">.Miehillä :poika--soturi--sininen</w:t>
        <w:br/>
        <w:t xml:space="preserve">Naisilla :tyttö-nainen--baba jaloimmalla kielellä</w:t>
      </w:r>
    </w:p>
    <w:p>
      <w:r>
        <w:rPr>
          <w:b/>
          <w:u w:val="single"/>
        </w:rPr>
        <w:t xml:space="preserve">765543</w:t>
      </w:r>
    </w:p>
    <w:p>
      <w:r>
        <w:t xml:space="preserve">@NovicaMihajlo Lobbaajat hierovat käsiään. He voivat myydä sen uudelleen, kun se on taas meidän.</w:t>
      </w:r>
    </w:p>
    <w:p>
      <w:r>
        <w:rPr>
          <w:b/>
          <w:u w:val="single"/>
        </w:rPr>
        <w:t xml:space="preserve">765544</w:t>
      </w:r>
    </w:p>
    <w:p>
      <w:r>
        <w:t xml:space="preserve">@hrastelj Peter , olet kallio--ja onnentoivotukset onnellisista synt</w:t>
        <w:br/>
        <w:br/>
        <w:t xml:space="preserve">Mitä totuuteen tulee--oikea on ruokaa kuin vehnä !</w:t>
      </w:r>
    </w:p>
    <w:p>
      <w:r>
        <w:rPr>
          <w:b/>
          <w:u w:val="single"/>
        </w:rPr>
        <w:t xml:space="preserve">765545</w:t>
      </w:r>
    </w:p>
    <w:p>
      <w:r>
        <w:t xml:space="preserve">Blonde Castle. Tut italialaiset valmistavat niitä kotinsa autotalleissa. #beer https://t.co/ILKTCLUc5b</w:t>
      </w:r>
    </w:p>
    <w:p>
      <w:r>
        <w:rPr>
          <w:b/>
          <w:u w:val="single"/>
        </w:rPr>
        <w:t xml:space="preserve">765546</w:t>
      </w:r>
    </w:p>
    <w:p>
      <w:r>
        <w:t xml:space="preserve">Pääsiäinen on tulossa. Hemmottele itseäsi tällä järjestelyllä ja auta meitä ostamaan lahjoituksellasi elävä metsästyslaji! https://t.co/MPltvQyS75</w:t>
      </w:r>
    </w:p>
    <w:p>
      <w:r>
        <w:rPr>
          <w:b/>
          <w:u w:val="single"/>
        </w:rPr>
        <w:t xml:space="preserve">765547</w:t>
      </w:r>
    </w:p>
    <w:p>
      <w:r>
        <w:t xml:space="preserve">@Maxatnes @24ur_com Samalla kun hallintomedia näpyttelee muutosta, vasemmisto on takapenkillä ajamassa rahankuljetusautoja.Butale press!</w:t>
      </w:r>
    </w:p>
    <w:p>
      <w:r>
        <w:rPr>
          <w:b/>
          <w:u w:val="single"/>
        </w:rPr>
        <w:t xml:space="preserve">765548</w:t>
      </w:r>
    </w:p>
    <w:p>
      <w:r>
        <w:t xml:space="preserve">Venäläiset ovat tulossa! Lisäksi twiitti väijytyksestä @iztokX:n kanssa. #mentlj #LUCIDVOX https://t.co/Z4YKmZwJiv</w:t>
      </w:r>
    </w:p>
    <w:p>
      <w:r>
        <w:rPr>
          <w:b/>
          <w:u w:val="single"/>
        </w:rPr>
        <w:t xml:space="preserve">765549</w:t>
      </w:r>
    </w:p>
    <w:p>
      <w:r>
        <w:t xml:space="preserve">Urheilijamme eivät todellakaan huijaa meitä. Jopa kronometri on melkoinen infarkti. Dejmo @rogla</w:t>
      </w:r>
    </w:p>
    <w:p>
      <w:r>
        <w:rPr>
          <w:b/>
          <w:u w:val="single"/>
        </w:rPr>
        <w:t xml:space="preserve">765550</w:t>
      </w:r>
    </w:p>
    <w:p>
      <w:r>
        <w:t xml:space="preserve">Huomenta twittersphere, kuten aina on aika kahvia ja chicas aloittaa koneet uuden viikon #krneki ... oops, uusi päivä, se ei ole viikko ... hitto!</w:t>
      </w:r>
    </w:p>
    <w:p>
      <w:r>
        <w:rPr>
          <w:b/>
          <w:u w:val="single"/>
        </w:rPr>
        <w:t xml:space="preserve">765551</w:t>
      </w:r>
    </w:p>
    <w:p>
      <w:r>
        <w:t xml:space="preserve">@JJansaSDS @24ur_com @24UR Nämä ja muut mediatalot.  Ja jos et ole punainen olet paha</w:t>
      </w:r>
    </w:p>
    <w:p>
      <w:r>
        <w:rPr>
          <w:b/>
          <w:u w:val="single"/>
        </w:rPr>
        <w:t xml:space="preserve">765552</w:t>
      </w:r>
    </w:p>
    <w:p>
      <w:r>
        <w:t xml:space="preserve">@barjanski Jos sinulla on mahdollisuus, käy SAMissa Gosposvetskassa hakemassa pensaita. Ainakin saat henkilön, joka tietää jotain aiheesta.</w:t>
      </w:r>
    </w:p>
    <w:p>
      <w:r>
        <w:rPr>
          <w:b/>
          <w:u w:val="single"/>
        </w:rPr>
        <w:t xml:space="preserve">765553</w:t>
      </w:r>
    </w:p>
    <w:p>
      <w:r>
        <w:t xml:space="preserve">PORTOROUGH: Mies elvytettiin uudenvuodenpäivän hyppyyn kylmään mereen https://t.co/CtIrqMaw10</w:t>
      </w:r>
    </w:p>
    <w:p>
      <w:r>
        <w:rPr>
          <w:b/>
          <w:u w:val="single"/>
        </w:rPr>
        <w:t xml:space="preserve">765554</w:t>
      </w:r>
    </w:p>
    <w:p>
      <w:r>
        <w:t xml:space="preserve">@SmiljanPurger Ja tämä on täysin hullu. Eikö kukaan voi oikeasti potkia häntä "perseelle"?</w:t>
      </w:r>
    </w:p>
    <w:p>
      <w:r>
        <w:rPr>
          <w:b/>
          <w:u w:val="single"/>
        </w:rPr>
        <w:t xml:space="preserve">765555</w:t>
      </w:r>
    </w:p>
    <w:p>
      <w:r>
        <w:t xml:space="preserve">Sähköpostin verkkokäyttöliittymä on nyt mobiiliystävällinen http://t.co/pTHkGCYSTl.</w:t>
      </w:r>
    </w:p>
    <w:p>
      <w:r>
        <w:rPr>
          <w:b/>
          <w:u w:val="single"/>
        </w:rPr>
        <w:t xml:space="preserve">765556</w:t>
      </w:r>
    </w:p>
    <w:p>
      <w:r>
        <w:t xml:space="preserve">@VojeNotFake Se on todellakin kondomi, kuten burka.</w:t>
        <w:br/>
        <w:t xml:space="preserve"> Niinpä laitoin burkan kaluni päälle.</w:t>
        <w:br/>
        <w:t xml:space="preserve"> Ja Allah.</w:t>
      </w:r>
    </w:p>
    <w:p>
      <w:r>
        <w:rPr>
          <w:b/>
          <w:u w:val="single"/>
        </w:rPr>
        <w:t xml:space="preserve">765557</w:t>
      </w:r>
    </w:p>
    <w:p>
      <w:r>
        <w:t xml:space="preserve">@kumrova Humanic, minun on yleensä hyvä, mukava valikoima viimeisiä pareja.</w:t>
      </w:r>
    </w:p>
    <w:p>
      <w:r>
        <w:rPr>
          <w:b/>
          <w:u w:val="single"/>
        </w:rPr>
        <w:t xml:space="preserve">765558</w:t>
      </w:r>
    </w:p>
    <w:p>
      <w:r>
        <w:t xml:space="preserve">@MihaRosa79 muuten, Jonas on erittäin älykäs mies, en menisi vertaamaan itseäni häneen, joten vakavasti ottaen</w:t>
      </w:r>
    </w:p>
    <w:p>
      <w:r>
        <w:rPr>
          <w:b/>
          <w:u w:val="single"/>
        </w:rPr>
        <w:t xml:space="preserve">765559</w:t>
      </w:r>
    </w:p>
    <w:p>
      <w:r>
        <w:t xml:space="preserve">@tomltoml Alex tule takaisin ...... näytä hyvät jalkasi , anna kaikkien ämmien kiljua kateudesta......</w:t>
      </w:r>
    </w:p>
    <w:p>
      <w:r>
        <w:rPr>
          <w:b/>
          <w:u w:val="single"/>
        </w:rPr>
        <w:t xml:space="preserve">765560</w:t>
      </w:r>
    </w:p>
    <w:p>
      <w:r>
        <w:t xml:space="preserve">syytetään rahanpesusta, kryptovaluuttojen käytöstä, identiteettivarkaudesta ja viestintävälineiden väärinkäytöstä.</w:t>
        <w:br/>
        <w:t xml:space="preserve">https://t.co/GWfUX7fTUq</w:t>
      </w:r>
    </w:p>
    <w:p>
      <w:r>
        <w:rPr>
          <w:b/>
          <w:u w:val="single"/>
        </w:rPr>
        <w:t xml:space="preserve">765561</w:t>
      </w:r>
    </w:p>
    <w:p>
      <w:r>
        <w:t xml:space="preserve">Antaisitko potkut myyjälle, jolla kesti vuosi leikata asiakkaalle erikoissalami? Entä syyttäjä? https://t.co/goKP1ebrsU</w:t>
      </w:r>
    </w:p>
    <w:p>
      <w:r>
        <w:rPr>
          <w:b/>
          <w:u w:val="single"/>
        </w:rPr>
        <w:t xml:space="preserve">765562</w:t>
      </w:r>
    </w:p>
    <w:p>
      <w:r>
        <w:t xml:space="preserve">@rokomavh Jokainen tekee oman panoksensa.... jotkut fiksumpia ja jotkut tyhmempiä.</w:t>
      </w:r>
    </w:p>
    <w:p>
      <w:r>
        <w:rPr>
          <w:b/>
          <w:u w:val="single"/>
        </w:rPr>
        <w:t xml:space="preserve">765563</w:t>
      </w:r>
    </w:p>
    <w:p>
      <w:r>
        <w:t xml:space="preserve">@gregorbeslic Teillä vasemmistolaisilla ei ole aavistustakaan mitä fasismi on!!!</w:t>
        <w:br/>
        <w:t xml:space="preserve">https://t.co/D7VNDuNoFN</w:t>
      </w:r>
    </w:p>
    <w:p>
      <w:r>
        <w:rPr>
          <w:b/>
          <w:u w:val="single"/>
        </w:rPr>
        <w:t xml:space="preserve">765564</w:t>
      </w:r>
    </w:p>
    <w:p>
      <w:r>
        <w:t xml:space="preserve">jos joku ei tiedä, miten ryömiä hallituksen perseeseen... katsokoon Črnčeciä... hän on ammattilainen!</w:t>
      </w:r>
    </w:p>
    <w:p>
      <w:r>
        <w:rPr>
          <w:b/>
          <w:u w:val="single"/>
        </w:rPr>
        <w:t xml:space="preserve">765565</w:t>
      </w:r>
    </w:p>
    <w:p>
      <w:r>
        <w:t xml:space="preserve">@HKokalj @DKaloh Kyllä, yksi 2.tir-reitin viadukti nimetään hänen mukaansa..ja tunneli Karavanke-vuorten alla rakennustöiden aloittamisen jälkeen !?</w:t>
      </w:r>
    </w:p>
    <w:p>
      <w:r>
        <w:rPr>
          <w:b/>
          <w:u w:val="single"/>
        </w:rPr>
        <w:t xml:space="preserve">765566</w:t>
      </w:r>
    </w:p>
    <w:p>
      <w:r>
        <w:t xml:space="preserve">@tomltoml Joku muu voi kääntyä ennen kuin he rullaavat kuoppaan ja orkesteri soittaa Titanicilla!</w:t>
      </w:r>
    </w:p>
    <w:p>
      <w:r>
        <w:rPr>
          <w:b/>
          <w:u w:val="single"/>
        </w:rPr>
        <w:t xml:space="preserve">765567</w:t>
      </w:r>
    </w:p>
    <w:p>
      <w:r>
        <w:t xml:space="preserve">on tehtävä seulontatesti:</w:t>
        <w:br/>
        <w:t xml:space="preserve">-massaa suolassa</w:t>
        <w:br/>
        <w:t xml:space="preserve">-aitausten poistaminen</w:t>
        <w:br/>
        <w:t xml:space="preserve">-varauskorvaus</w:t>
        <w:br/>
        <w:t xml:space="preserve">-pään kautta seinän välimiesmenettely</w:t>
        <w:br/>
        <w:t xml:space="preserve">#tuomioiminen</w:t>
      </w:r>
    </w:p>
    <w:p>
      <w:r>
        <w:rPr>
          <w:b/>
          <w:u w:val="single"/>
        </w:rPr>
        <w:t xml:space="preserve">765568</w:t>
      </w:r>
    </w:p>
    <w:p>
      <w:r>
        <w:t xml:space="preserve">Voimme odottaa pian uusia matkapuhelimia, joita Huawei kutsuu tiettävästi P20:ksi. ➡ https://t.co/jtmLzYIeL4 #Tehnik https://t.co/RpeQDiGVZJ</w:t>
      </w:r>
    </w:p>
    <w:p>
      <w:r>
        <w:rPr>
          <w:b/>
          <w:u w:val="single"/>
        </w:rPr>
        <w:t xml:space="preserve">765569</w:t>
      </w:r>
    </w:p>
    <w:p>
      <w:r>
        <w:t xml:space="preserve">Minun on parasta mennä nukkumaan. Ensin Salah, nyt tämä herätys. Joo.  #ChampionsLeagueFinal</w:t>
      </w:r>
    </w:p>
    <w:p>
      <w:r>
        <w:rPr>
          <w:b/>
          <w:u w:val="single"/>
        </w:rPr>
        <w:t xml:space="preserve">765570</w:t>
      </w:r>
    </w:p>
    <w:p>
      <w:r>
        <w:t xml:space="preserve">Cacanalisation ja POden olivat Turkin vastaisen hysterian päähenkilöitä!!! Tänään - mikä anteeksipyyntö Trebusnikilta - ei edes piipahdusta🐷💀🐷🐷.</w:t>
      </w:r>
    </w:p>
    <w:p>
      <w:r>
        <w:rPr>
          <w:b/>
          <w:u w:val="single"/>
        </w:rPr>
        <w:t xml:space="preserve">765571</w:t>
      </w:r>
    </w:p>
    <w:p>
      <w:r>
        <w:t xml:space="preserve">Bosnian vaarallisin terroristi pakenee Syyriasta: nyt hän levittää kauhua Libyaan! https://t.co/5z1jCyMMM0 via @Nova24TV</w:t>
      </w:r>
    </w:p>
    <w:p>
      <w:r>
        <w:rPr>
          <w:b/>
          <w:u w:val="single"/>
        </w:rPr>
        <w:t xml:space="preserve">765572</w:t>
      </w:r>
    </w:p>
    <w:p>
      <w:r>
        <w:t xml:space="preserve">O-m-g, kuinka nukuinkaan herätykseni läpi! 😱 https://t.co/S9PMOkXYxB 😱 https://t.co/S9PMOkXYxB *vittu loimi töihin*.</w:t>
      </w:r>
    </w:p>
    <w:p>
      <w:r>
        <w:rPr>
          <w:b/>
          <w:u w:val="single"/>
        </w:rPr>
        <w:t xml:space="preserve">765573</w:t>
      </w:r>
    </w:p>
    <w:p>
      <w:r>
        <w:t xml:space="preserve">@cashkee Minulla on vielä parempi resepti. Hanki minimipalkkatyö, niin saat heidät eniten sekaisin, he voivat vittuilla tuon datan perseeseensä.</w:t>
      </w:r>
    </w:p>
    <w:p>
      <w:r>
        <w:rPr>
          <w:b/>
          <w:u w:val="single"/>
        </w:rPr>
        <w:t xml:space="preserve">765574</w:t>
      </w:r>
    </w:p>
    <w:p>
      <w:r>
        <w:t xml:space="preserve">@AfneGunca16 @Mojca84655391 ..đizs...en saa laittaa puhelintani ulos, mutta se värisee, joten olen kunnossa...joten kirjoittakaa ystävät, kirjoittakaa...😂😂😂😂</w:t>
      </w:r>
    </w:p>
    <w:p>
      <w:r>
        <w:rPr>
          <w:b/>
          <w:u w:val="single"/>
        </w:rPr>
        <w:t xml:space="preserve">765575</w:t>
      </w:r>
    </w:p>
    <w:p>
      <w:r>
        <w:t xml:space="preserve">Kappas vain, opiskelijajärjestöt eivät enää juhli näin. Kaikki ylistys @ZanMahnicille!!!!</w:t>
        <w:br/>
        <w:t xml:space="preserve">https://t.co/TtxSM2GDDn</w:t>
      </w:r>
    </w:p>
    <w:p>
      <w:r>
        <w:rPr>
          <w:b/>
          <w:u w:val="single"/>
        </w:rPr>
        <w:t xml:space="preserve">765576</w:t>
      </w:r>
    </w:p>
    <w:p>
      <w:r>
        <w:t xml:space="preserve">Gorenjskalainen mies törmäsi yöllä polkupyörällään kissaan ja loukkaantui pahoin kaatumisessa https://t.co/Jpwhm5qfX8 https://t.co/jdik8wV1aw</w:t>
      </w:r>
    </w:p>
    <w:p>
      <w:r>
        <w:rPr>
          <w:b/>
          <w:u w:val="single"/>
        </w:rPr>
        <w:t xml:space="preserve">765577</w:t>
      </w:r>
    </w:p>
    <w:p>
      <w:r>
        <w:t xml:space="preserve">Slovenian sotaveteraanien liiton puheenjohtaja ei esitä tosiasioita - omiaan - vaan kasan solvauksia, valheita ja väitteitä! https://t.co/obHHzPJnFs</w:t>
      </w:r>
    </w:p>
    <w:p>
      <w:r>
        <w:rPr>
          <w:b/>
          <w:u w:val="single"/>
        </w:rPr>
        <w:t xml:space="preserve">765578</w:t>
      </w:r>
    </w:p>
    <w:p>
      <w:r>
        <w:t xml:space="preserve">@tomltoml @TarcaRTVSLO Seuraan!Tämä pribac on todella yksi sosialistinen vasikka!Ja vain kommunistisia kommentaattoreita, kukaan heistä ei ole isänmaallinen❗️Sad!</w:t>
      </w:r>
    </w:p>
    <w:p>
      <w:r>
        <w:rPr>
          <w:b/>
          <w:u w:val="single"/>
        </w:rPr>
        <w:t xml:space="preserve">765579</w:t>
      </w:r>
    </w:p>
    <w:p>
      <w:r>
        <w:t xml:space="preserve">Yli 5 laitetta tyhjillä paristoilla ja yksi (1!) pistorasia hotellihuoneessa. Ja sitäkin varten valo piti irrottaa pistorasiasta. #middleages</w:t>
      </w:r>
    </w:p>
    <w:p>
      <w:r>
        <w:rPr>
          <w:b/>
          <w:u w:val="single"/>
        </w:rPr>
        <w:t xml:space="preserve">765580</w:t>
      </w:r>
    </w:p>
    <w:p>
      <w:r>
        <w:t xml:space="preserve">Todellisuudessa suurin osa feminismin patologiasta on peräisin tohtorin tutkinnon suorittaneilta ideologeilta. Niitä on runsaasti Sloveniassa. https://t.co/DWh1rC9OO5</w:t>
      </w:r>
    </w:p>
    <w:p>
      <w:r>
        <w:rPr>
          <w:b/>
          <w:u w:val="single"/>
        </w:rPr>
        <w:t xml:space="preserve">765581</w:t>
      </w:r>
    </w:p>
    <w:p>
      <w:r>
        <w:t xml:space="preserve">@Kriminiblog älä ota mallia romantikkojen kirjasta, heidän manööverinsä oli antaa periksi ja epäonnistua, mutta minusta kultaa voidaan tehdä roskasta.</w:t>
      </w:r>
    </w:p>
    <w:p>
      <w:r>
        <w:rPr>
          <w:b/>
          <w:u w:val="single"/>
        </w:rPr>
        <w:t xml:space="preserve">765582</w:t>
      </w:r>
    </w:p>
    <w:p>
      <w:r>
        <w:t xml:space="preserve">@MisaVugrinec Häpeä koko terveyssektorille, tiedekunnasta, ainoasta ministeriöstä, jaostoista</w:t>
      </w:r>
    </w:p>
    <w:p>
      <w:r>
        <w:rPr>
          <w:b/>
          <w:u w:val="single"/>
        </w:rPr>
        <w:t xml:space="preserve">765583</w:t>
      </w:r>
    </w:p>
    <w:p>
      <w:r>
        <w:t xml:space="preserve">@qyqlop @MatejTonin Hallitus voidaan muodostaa ilman NSi: Sds 26, Smc10, Desus 5, Sab5 #iberžni</w:t>
      </w:r>
    </w:p>
    <w:p>
      <w:r>
        <w:rPr>
          <w:b/>
          <w:u w:val="single"/>
        </w:rPr>
        <w:t xml:space="preserve">765584</w:t>
      </w:r>
    </w:p>
    <w:p>
      <w:r>
        <w:t xml:space="preserve">Näkyy rikollista toimintaa, koska system.program voi salata tietokoneen sovelluksen kautta https://t.co/UGMyPzU3F7</w:t>
      </w:r>
    </w:p>
    <w:p>
      <w:r>
        <w:rPr>
          <w:b/>
          <w:u w:val="single"/>
        </w:rPr>
        <w:t xml:space="preserve">765585</w:t>
      </w:r>
    </w:p>
    <w:p>
      <w:r>
        <w:t xml:space="preserve">Tämä on sairasta.... miksi he eivät katso jalkojen - jalkojen - asentoa?? https://t.co/8FZCvOlN3I?</w:t>
      </w:r>
    </w:p>
    <w:p>
      <w:r>
        <w:rPr>
          <w:b/>
          <w:u w:val="single"/>
        </w:rPr>
        <w:t xml:space="preserve">765586</w:t>
      </w:r>
    </w:p>
    <w:p>
      <w:r>
        <w:t xml:space="preserve">@Medicina_danes Mutta 10x ylipalkattu materiaali ei ole korruptiota, vaan rikkinäinen järjestelmä?</w:t>
        <w:br/>
        <w:t xml:space="preserve"> Milloin se valmistuu? Milloin materiaalista maksetaan 100-kertainen ylipalkka?</w:t>
      </w:r>
    </w:p>
    <w:p>
      <w:r>
        <w:rPr>
          <w:b/>
          <w:u w:val="single"/>
        </w:rPr>
        <w:t xml:space="preserve">765587</w:t>
      </w:r>
    </w:p>
    <w:p>
      <w:r>
        <w:t xml:space="preserve">Hänet on erotettu @Delosta ja hänen on palattava takaisin mainosten myyntiin https://t.co/b6hgYOVxU8</w:t>
      </w:r>
    </w:p>
    <w:p>
      <w:r>
        <w:rPr>
          <w:b/>
          <w:u w:val="single"/>
        </w:rPr>
        <w:t xml:space="preserve">765588</w:t>
      </w:r>
    </w:p>
    <w:p>
      <w:r>
        <w:t xml:space="preserve">@SladkoKotLimona @luka259 @uporabnastran En koskaan onnistu paketoimaan niitä ilmatiiviisti, joten tämä termostabiili hillo on todella mega.</w:t>
      </w:r>
    </w:p>
    <w:p>
      <w:r>
        <w:rPr>
          <w:b/>
          <w:u w:val="single"/>
        </w:rPr>
        <w:t xml:space="preserve">765589</w:t>
      </w:r>
    </w:p>
    <w:p>
      <w:r>
        <w:t xml:space="preserve">@Alex4aleksandra Parin vuoden päästä ne ovat hedelmöittyneitä kuin hiireni kellarissa... 20 kahdesta... En pääse eroon puolesta niistä...</w:t>
      </w:r>
    </w:p>
    <w:p>
      <w:r>
        <w:rPr>
          <w:b/>
          <w:u w:val="single"/>
        </w:rPr>
        <w:t xml:space="preserve">765590</w:t>
      </w:r>
    </w:p>
    <w:p>
      <w:r>
        <w:t xml:space="preserve">@yodazib p9d 1. idiootti teki sinut. Alle 2. BMK Celjanialaisille. Olin puhumassa NPB:stä.</w:t>
      </w:r>
    </w:p>
    <w:p>
      <w:r>
        <w:rPr>
          <w:b/>
          <w:u w:val="single"/>
        </w:rPr>
        <w:t xml:space="preserve">765591</w:t>
      </w:r>
    </w:p>
    <w:p>
      <w:r>
        <w:t xml:space="preserve">@JedrtJF Hieno kolumni Objektivissa, erityisesti viimeinen kolmannes. Ne, joiden pitäisi lukea se, laskevat tunteja vaaleihin. Lp</w:t>
      </w:r>
    </w:p>
    <w:p>
      <w:r>
        <w:rPr>
          <w:b/>
          <w:u w:val="single"/>
        </w:rPr>
        <w:t xml:space="preserve">765592</w:t>
      </w:r>
    </w:p>
    <w:p>
      <w:r>
        <w:t xml:space="preserve">@Nogavicka_Pika @PeterHabjan Olen jo sisäistänyt yhden. Ja olet saumattomasti kiinnittänyt vyösi napin :).</w:t>
      </w:r>
    </w:p>
    <w:p>
      <w:r>
        <w:rPr>
          <w:b/>
          <w:u w:val="single"/>
        </w:rPr>
        <w:t xml:space="preserve">765593</w:t>
      </w:r>
    </w:p>
    <w:p>
      <w:r>
        <w:t xml:space="preserve">Saitko puhelun @24ur_com ?</w:t>
        <w:br/>
        <w:t xml:space="preserve"> Kouluammuskelua käsittelevän artikkelin viereen laitetaan nämä kaksi twiittiä ? #youhadonejob https://t.co/5Pa8m5s1wM</w:t>
      </w:r>
    </w:p>
    <w:p>
      <w:r>
        <w:rPr>
          <w:b/>
          <w:u w:val="single"/>
        </w:rPr>
        <w:t xml:space="preserve">765594</w:t>
      </w:r>
    </w:p>
    <w:p>
      <w:r>
        <w:t xml:space="preserve">Ainoastaan kuulantyöntäjät eivät ole yhtä kovia kuin heidän kivettyneet kollegansa #qatar2019</w:t>
      </w:r>
    </w:p>
    <w:p>
      <w:r>
        <w:rPr>
          <w:b/>
          <w:u w:val="single"/>
        </w:rPr>
        <w:t xml:space="preserve">765595</w:t>
      </w:r>
    </w:p>
    <w:p>
      <w:r>
        <w:t xml:space="preserve">@megafotr Aion alkaa tukea slovenialaista humalatuotantoa enemmän.  #supportsNefiltered</w:t>
      </w:r>
    </w:p>
    <w:p>
      <w:r>
        <w:rPr>
          <w:b/>
          <w:u w:val="single"/>
        </w:rPr>
        <w:t xml:space="preserve">765596</w:t>
      </w:r>
    </w:p>
    <w:p>
      <w:r>
        <w:t xml:space="preserve">@KovacRebeka "Se on päällä, se on päällä!"</w:t>
        <w:br/>
        <w:t xml:space="preserve"> Varmistetaan vaaleissa, että tämä roskaväki ei koskaan pääse takaisin!</w:t>
      </w:r>
    </w:p>
    <w:p>
      <w:r>
        <w:rPr>
          <w:b/>
          <w:u w:val="single"/>
        </w:rPr>
        <w:t xml:space="preserve">765597</w:t>
      </w:r>
    </w:p>
    <w:p>
      <w:r>
        <w:t xml:space="preserve">Kun Euroopan parlamentin jäsenet jälleen laajentavat kaukaloitaan, he unohtavat jotain https://t.co/TsMu4WdNve</w:t>
      </w:r>
    </w:p>
    <w:p>
      <w:r>
        <w:rPr>
          <w:b/>
          <w:u w:val="single"/>
        </w:rPr>
        <w:t xml:space="preserve">765598</w:t>
      </w:r>
    </w:p>
    <w:p>
      <w:r>
        <w:t xml:space="preserve">Fuckmumater, yksi heistä piilotti ilmastoinnin kaukosäätimen!</w:t>
        <w:br/>
        <w:t xml:space="preserve">Ilmeisesti joudun yrittämään treenata puhelimeni IR blasteria 😀</w:t>
        <w:br/>
        <w:t xml:space="preserve">#boyswithtoys</w:t>
      </w:r>
    </w:p>
    <w:p>
      <w:r>
        <w:rPr>
          <w:b/>
          <w:u w:val="single"/>
        </w:rPr>
        <w:t xml:space="preserve">765599</w:t>
      </w:r>
    </w:p>
    <w:p>
      <w:r>
        <w:t xml:space="preserve">@sarecmarjan @janezgecc @ZanMahnic Julkisen viestinnän ensimmäinen sääntö. Älä väittele typerysten kanssa.</w:t>
      </w:r>
    </w:p>
    <w:p>
      <w:r>
        <w:rPr>
          <w:b/>
          <w:u w:val="single"/>
        </w:rPr>
        <w:t xml:space="preserve">765600</w:t>
      </w:r>
    </w:p>
    <w:p>
      <w:r>
        <w:t xml:space="preserve">@JakaDolinar2 mutta eivätkö tähystäjät haise edelleen sypressiltä, koska ne ovat tuoksuneet sypressiltä jo vuosia?</w:t>
      </w:r>
    </w:p>
    <w:p>
      <w:r>
        <w:rPr>
          <w:b/>
          <w:u w:val="single"/>
        </w:rPr>
        <w:t xml:space="preserve">765601</w:t>
      </w:r>
    </w:p>
    <w:p>
      <w:r>
        <w:t xml:space="preserve">@MorskaKvacka En tiedä mitä sanoa sinulle. insinööri teki rasvalaskelmat, mutta tunnen itseni. 😂</w:t>
      </w:r>
    </w:p>
    <w:p>
      <w:r>
        <w:rPr>
          <w:b/>
          <w:u w:val="single"/>
        </w:rPr>
        <w:t xml:space="preserve">765602</w:t>
      </w:r>
    </w:p>
    <w:p>
      <w:r>
        <w:t xml:space="preserve">Omistaja ei ollut uskoa silmiään, kun hän näki kuvamateriaalia koiransa karkaamisesta kennelistään http://t.co/G4BkG3cDHa</w:t>
      </w:r>
    </w:p>
    <w:p>
      <w:r>
        <w:rPr>
          <w:b/>
          <w:u w:val="single"/>
        </w:rPr>
        <w:t xml:space="preserve">765603</w:t>
      </w:r>
    </w:p>
    <w:p>
      <w:r>
        <w:t xml:space="preserve">Lainvastaisia päätöksiä tekeville tuomareille määrätyt seuraamukset ovat omituisia. Varis ei nokkaa variksen silmää ulos. https://t.co/nitKxGA8qq.</w:t>
      </w:r>
    </w:p>
    <w:p>
      <w:r>
        <w:rPr>
          <w:b/>
          <w:u w:val="single"/>
        </w:rPr>
        <w:t xml:space="preserve">765604</w:t>
      </w:r>
    </w:p>
    <w:p>
      <w:r>
        <w:t xml:space="preserve">Jos haluat sulkea perjantaina BTC:hen johtavan Letališka-kadun pääkiertoliittymän, jonka Šmartinkan puoleinen osa on myös suljettu, sinun on oltava vittu iberissä 😡.</w:t>
      </w:r>
    </w:p>
    <w:p>
      <w:r>
        <w:rPr>
          <w:b/>
          <w:u w:val="single"/>
        </w:rPr>
        <w:t xml:space="preserve">765605</w:t>
      </w:r>
    </w:p>
    <w:p>
      <w:r>
        <w:t xml:space="preserve">@badabumbadabum @WorldIs2Noisy @pjur11 @_MegWhite_ Tytöille on salvia.</w:t>
        <w:br/>
        <w:br/>
        <w:t xml:space="preserve"> Aaaaa sovinistihomot!</w:t>
      </w:r>
    </w:p>
    <w:p>
      <w:r>
        <w:rPr>
          <w:b/>
          <w:u w:val="single"/>
        </w:rPr>
        <w:t xml:space="preserve">765606</w:t>
      </w:r>
    </w:p>
    <w:p>
      <w:r>
        <w:t xml:space="preserve">@jelka_godec @vladaRS @MiroCerar Miksi sitten edes vaivautua, jos et usko asioihin? Osoita, että se ei päde 😂# butale</w:t>
      </w:r>
    </w:p>
    <w:p>
      <w:r>
        <w:rPr>
          <w:b/>
          <w:u w:val="single"/>
        </w:rPr>
        <w:t xml:space="preserve">765607</w:t>
      </w:r>
    </w:p>
    <w:p>
      <w:r>
        <w:t xml:space="preserve">#anti-militarisointi</w:t>
        <w:br/>
        <w:t xml:space="preserve">kansalaisjärjestöt auttavat pakolaisia vain silloin, kun he saapuvat Slovenian alueelle https://t.co/VPGAONEhP3</w:t>
        <w:br/>
        <w:t xml:space="preserve">#refugeeslo</w:t>
      </w:r>
    </w:p>
    <w:p>
      <w:r>
        <w:rPr>
          <w:b/>
          <w:u w:val="single"/>
        </w:rPr>
        <w:t xml:space="preserve">765608</w:t>
      </w:r>
    </w:p>
    <w:p>
      <w:r>
        <w:t xml:space="preserve">..aina kun Janša on vallassa.</w:t>
        <w:br/>
        <w:t xml:space="preserve">Mutta pelossa on aina kolme tasoa:</w:t>
        <w:br/>
        <w:t xml:space="preserve">1.pelko</w:t>
        <w:br/>
        <w:t xml:space="preserve">2.vainoharhaisuus</w:t>
        <w:br/>
        <w:t xml:space="preserve">3.darko štrajna-tila https://t.co/L0UlGnELqG</w:t>
      </w:r>
    </w:p>
    <w:p>
      <w:r>
        <w:rPr>
          <w:b/>
          <w:u w:val="single"/>
        </w:rPr>
        <w:t xml:space="preserve">765609</w:t>
      </w:r>
    </w:p>
    <w:p>
      <w:r>
        <w:t xml:space="preserve">@TheArtemida Englannin on oltava teknisillä laitteilla. Olipa kyseessä sitten puhelin, tietokone, auto tai mikseri.</w:t>
      </w:r>
    </w:p>
    <w:p>
      <w:r>
        <w:rPr>
          <w:b/>
          <w:u w:val="single"/>
        </w:rPr>
        <w:t xml:space="preserve">765610</w:t>
      </w:r>
    </w:p>
    <w:p>
      <w:r>
        <w:t xml:space="preserve">tarvitsemme Desuksen luddiittisiiven tai ainakin Cordisiansin eläkeläisosaston https://t.co/u88GEnB2Ig</w:t>
      </w:r>
    </w:p>
    <w:p>
      <w:r>
        <w:rPr>
          <w:b/>
          <w:u w:val="single"/>
        </w:rPr>
        <w:t xml:space="preserve">765611</w:t>
      </w:r>
    </w:p>
    <w:p>
      <w:r>
        <w:t xml:space="preserve">Miksi Turjakista Kolpaan kulkevilla mustalaisilla on erityisasema poliisin silmissä, tai miksi poliisit kääntävät katseensa pois, kun he ajavat ilmeisten rikollisten ohi...?</w:t>
      </w:r>
    </w:p>
    <w:p>
      <w:r>
        <w:rPr>
          <w:b/>
          <w:u w:val="single"/>
        </w:rPr>
        <w:t xml:space="preserve">765612</w:t>
      </w:r>
    </w:p>
    <w:p>
      <w:r>
        <w:t xml:space="preserve">Rakkaani!</w:t>
        <w:br/>
        <w:t xml:space="preserve"> Toivotan teille rauhaa, iloa, lämpöä ja monia tietoisia valintoja tulevana vuonna.</w:t>
        <w:br/>
        <w:t xml:space="preserve"> Kaikkea hyvää vuodelle 2020!</w:t>
      </w:r>
    </w:p>
    <w:p>
      <w:r>
        <w:rPr>
          <w:b/>
          <w:u w:val="single"/>
        </w:rPr>
        <w:t xml:space="preserve">765613</w:t>
      </w:r>
    </w:p>
    <w:p>
      <w:r>
        <w:t xml:space="preserve">Tohtori Stane Granda: Lipičin eteläinen veteraanikaarti.</w:t>
        <w:t xml:space="preserve">Pakko lukea kommentti</w:t>
        <w:br/>
        <w:t xml:space="preserve">https://t.co/ATUzr4kuTq https://t.co/ATUzr4kuTq</w:t>
      </w:r>
    </w:p>
    <w:p>
      <w:r>
        <w:rPr>
          <w:b/>
          <w:u w:val="single"/>
        </w:rPr>
        <w:t xml:space="preserve">765614</w:t>
      </w:r>
    </w:p>
    <w:p>
      <w:r>
        <w:t xml:space="preserve">Kunnes tuomarin pilli soi. Saksalaisia ei saa kirjoittaa pois ennen kuin erotuomari puhaltaa pilliin. #pfujebenti #world #worldcup https://t.co/fP98gjWfnZ</w:t>
      </w:r>
    </w:p>
    <w:p>
      <w:r>
        <w:rPr>
          <w:b/>
          <w:u w:val="single"/>
        </w:rPr>
        <w:t xml:space="preserve">765615</w:t>
      </w:r>
    </w:p>
    <w:p>
      <w:r>
        <w:t xml:space="preserve">@MisaVugrinec En ole paikalla, ystäväni asuu Australiassa ja on lomalla jossain. Mutta nämä kuvat ovat niin huvittavia ;)</w:t>
      </w:r>
    </w:p>
    <w:p>
      <w:r>
        <w:rPr>
          <w:b/>
          <w:u w:val="single"/>
        </w:rPr>
        <w:t xml:space="preserve">765616</w:t>
      </w:r>
    </w:p>
    <w:p>
      <w:r>
        <w:t xml:space="preserve">Kampanjan tavoitteena on kiinnittää huomiota jalankulkijoiden turvallisuuteen, sillä he ovat kaikkein haavoittuvimpia tienkäyttäjiä. https://t.co/XrFwO4F1df.</w:t>
      </w:r>
    </w:p>
    <w:p>
      <w:r>
        <w:rPr>
          <w:b/>
          <w:u w:val="single"/>
        </w:rPr>
        <w:t xml:space="preserve">765617</w:t>
      </w:r>
    </w:p>
    <w:p>
      <w:r>
        <w:t xml:space="preserve">@MitjaBrko @AnzeLog Tällaisille "affektoituneille" on olemassa sopiva laitos... Ormozissa.</w:t>
      </w:r>
    </w:p>
    <w:p>
      <w:r>
        <w:rPr>
          <w:b/>
          <w:u w:val="single"/>
        </w:rPr>
        <w:t xml:space="preserve">765618</w:t>
      </w:r>
    </w:p>
    <w:p>
      <w:r>
        <w:t xml:space="preserve">Jos muistaisin jotain fiksua, sanoisin niin.</w:t>
        <w:br/>
        <w:t xml:space="preserve"> Cologne, anna minulle vielä yksi suihke 😇.</w:t>
      </w:r>
    </w:p>
    <w:p>
      <w:r>
        <w:rPr>
          <w:b/>
          <w:u w:val="single"/>
        </w:rPr>
        <w:t xml:space="preserve">765619</w:t>
      </w:r>
    </w:p>
    <w:p>
      <w:r>
        <w:t xml:space="preserve">@yoyoba24 "I'll say so", "wrestling", "fries, salad...", kaikki diminutiivit vievät minut pois pubista.</w:t>
      </w:r>
    </w:p>
    <w:p>
      <w:r>
        <w:rPr>
          <w:b/>
          <w:u w:val="single"/>
        </w:rPr>
        <w:t xml:space="preserve">765620</w:t>
      </w:r>
    </w:p>
    <w:p>
      <w:r>
        <w:t xml:space="preserve">@pengovsky Tiedät, mitä Kuzman sanoi: lapset ovat kuin dynamoja. Mitä enemmän niitä ajetaan, sitä enemmän niissä on energiaa.</w:t>
      </w:r>
    </w:p>
    <w:p>
      <w:r>
        <w:rPr>
          <w:b/>
          <w:u w:val="single"/>
        </w:rPr>
        <w:t xml:space="preserve">765621</w:t>
      </w:r>
    </w:p>
    <w:p>
      <w:r>
        <w:t xml:space="preserve">Pelko euroalueen taantumasta kasvaa ja EKP:n koronnosto on väistymässä.</w:t>
        <w:br/>
        <w:t xml:space="preserve">https://t.co/HjxP1AGOfZ</w:t>
      </w:r>
    </w:p>
    <w:p>
      <w:r>
        <w:rPr>
          <w:b/>
          <w:u w:val="single"/>
        </w:rPr>
        <w:t xml:space="preserve">765622</w:t>
      </w:r>
    </w:p>
    <w:p>
      <w:r>
        <w:t xml:space="preserve">@norakrava Ei mitään syytä huoleen, Bratušek estää kaiken elävänä, kuten Janša. Hän on estänyt minut pari vuotta, enkä tiedä miksi.</w:t>
      </w:r>
    </w:p>
    <w:p>
      <w:r>
        <w:rPr>
          <w:b/>
          <w:u w:val="single"/>
        </w:rPr>
        <w:t xml:space="preserve">765623</w:t>
      </w:r>
    </w:p>
    <w:p>
      <w:r>
        <w:t xml:space="preserve">@marijanli @blaz_zgaga Kun siirryt arvostetusta professorista halpaan autonkuljettajaan #bmz</w:t>
      </w:r>
    </w:p>
    <w:p>
      <w:r>
        <w:rPr>
          <w:b/>
          <w:u w:val="single"/>
        </w:rPr>
        <w:t xml:space="preserve">765624</w:t>
      </w:r>
    </w:p>
    <w:p>
      <w:r>
        <w:t xml:space="preserve">@NormaMKorosec @DomovinskaLiga Mutta ne, jotka saavat sormiaan, käsiään ja silmiään lohdutettua sinun butarallasi 🤮</w:t>
      </w:r>
    </w:p>
    <w:p>
      <w:r>
        <w:rPr>
          <w:b/>
          <w:u w:val="single"/>
        </w:rPr>
        <w:t xml:space="preserve">765625</w:t>
      </w:r>
    </w:p>
    <w:p>
      <w:r>
        <w:t xml:space="preserve">Ammattiyhdistysaktivisti Medvediä uhkaa maatilansa polttaminen. "Olet susi", päättyi uhkauskirje https://t.co/dbTh0EP1gK.</w:t>
      </w:r>
    </w:p>
    <w:p>
      <w:r>
        <w:rPr>
          <w:b/>
          <w:u w:val="single"/>
        </w:rPr>
        <w:t xml:space="preserve">765626</w:t>
      </w:r>
    </w:p>
    <w:p>
      <w:r>
        <w:t xml:space="preserve">@petrasovdat Fiat oli jo katastrofi, nyt Chrysler on kaksinkertainen katastrofi!!!!</w:t>
      </w:r>
    </w:p>
    <w:p>
      <w:r>
        <w:rPr>
          <w:b/>
          <w:u w:val="single"/>
        </w:rPr>
        <w:t xml:space="preserve">765627</w:t>
      </w:r>
    </w:p>
    <w:p>
      <w:r>
        <w:t xml:space="preserve">@toplovodar @Val202 se, joka on tässä välissä. Se, joka nousee ulos, ohittaa ja palaa kaistalleen. Sitten me vain torkumme. He ovat vakionopeudensäätimellä, ja jono on jonossa.</w:t>
      </w:r>
    </w:p>
    <w:p>
      <w:r>
        <w:rPr>
          <w:b/>
          <w:u w:val="single"/>
        </w:rPr>
        <w:t xml:space="preserve">765628</w:t>
      </w:r>
    </w:p>
    <w:p>
      <w:r>
        <w:t xml:space="preserve">Tämä joukko ääliöitä ei pysty sopimaan keskenään siitä, mitä he aikovat sanoa. https://t.co/8cpkxfMTBv</w:t>
      </w:r>
    </w:p>
    <w:p>
      <w:r>
        <w:rPr>
          <w:b/>
          <w:u w:val="single"/>
        </w:rPr>
        <w:t xml:space="preserve">765629</w:t>
      </w:r>
    </w:p>
    <w:p>
      <w:r>
        <w:t xml:space="preserve">@vmatijevec Ejga Vanč, laita nopeasti nyrkki varjoihin. Jos se resonoi liikaa, olet ottanut liian vähän pillereitä tänä aamuna.</w:t>
      </w:r>
    </w:p>
    <w:p>
      <w:r>
        <w:rPr>
          <w:b/>
          <w:u w:val="single"/>
        </w:rPr>
        <w:t xml:space="preserve">765630</w:t>
      </w:r>
    </w:p>
    <w:p>
      <w:r>
        <w:t xml:space="preserve">Tietääkö RS:n hallituksessa oleva keskittävä puna-armeijan ryhmä edes, että myös Steiermark ja Prekmurje ovat osa Sloveniaa ja missä me edes sijaitsemme?!</w:t>
      </w:r>
    </w:p>
    <w:p>
      <w:r>
        <w:rPr>
          <w:b/>
          <w:u w:val="single"/>
        </w:rPr>
        <w:t xml:space="preserve">765631</w:t>
      </w:r>
    </w:p>
    <w:p>
      <w:r>
        <w:t xml:space="preserve">@SlovenskeNovice Naapuri on myös juuri kuljettanut kottikärryllisen laastia sekoittimesta vajaan. Mitä on tekeillä?</w:t>
      </w:r>
    </w:p>
    <w:p>
      <w:r>
        <w:rPr>
          <w:b/>
          <w:u w:val="single"/>
        </w:rPr>
        <w:t xml:space="preserve">765632</w:t>
      </w:r>
    </w:p>
    <w:p>
      <w:r>
        <w:t xml:space="preserve">Ja tämä asiakirjojen sähköinen allekirjoittaminen eTaxin kautta Macissa on katastrofi.</w:t>
      </w:r>
    </w:p>
    <w:p>
      <w:r>
        <w:rPr>
          <w:b/>
          <w:u w:val="single"/>
        </w:rPr>
        <w:t xml:space="preserve">765633</w:t>
      </w:r>
    </w:p>
    <w:p>
      <w:r>
        <w:t xml:space="preserve">@silikalusi @MetkaSmole Tämä Milfico pilkottiin Mehon toimesta vuonna 1989 Śiškassa..silloin työläinen Zenicasta, sen jälkeen hän ei enää vedä chefureille.....🤷♂️.</w:t>
      </w:r>
    </w:p>
    <w:p>
      <w:r>
        <w:rPr>
          <w:b/>
          <w:u w:val="single"/>
        </w:rPr>
        <w:t xml:space="preserve">765634</w:t>
      </w:r>
    </w:p>
    <w:p>
      <w:r>
        <w:t xml:space="preserve">Ja niin Krimovan naiset voittivat Puolan naiset toistamiseen Mestarien liigassa ja varmistivat nousun: https://t.co/mrGKfDwNLw</w:t>
      </w:r>
    </w:p>
    <w:p>
      <w:r>
        <w:rPr>
          <w:b/>
          <w:u w:val="single"/>
        </w:rPr>
        <w:t xml:space="preserve">765635</w:t>
      </w:r>
    </w:p>
    <w:p>
      <w:r>
        <w:t xml:space="preserve">@peterstrovs Tyttö fermentoi samanlaista hölynpölyä kuin Luka Lunatik, mutta hän on paljon miellyttävämpi silmälle.</w:t>
      </w:r>
    </w:p>
    <w:p>
      <w:r>
        <w:rPr>
          <w:b/>
          <w:u w:val="single"/>
        </w:rPr>
        <w:t xml:space="preserve">765636</w:t>
      </w:r>
    </w:p>
    <w:p>
      <w:r>
        <w:t xml:space="preserve">@tekvsakdan huomasi sen.</w:t>
        <w:br/>
        <w:br/>
        <w:t xml:space="preserve">Kyllä, se sattuu, käytän kipulääkkeitä ja sähköstimulaattoria, se on paljon parempi, kohta on jo pienempi.</w:t>
      </w:r>
    </w:p>
    <w:p>
      <w:r>
        <w:rPr>
          <w:b/>
          <w:u w:val="single"/>
        </w:rPr>
        <w:t xml:space="preserve">765637</w:t>
      </w:r>
    </w:p>
    <w:p>
      <w:r>
        <w:t xml:space="preserve">@slovenskipanter Ati sanoo 16-vuotiaalle tyttärelle : Sinä joka olet niin fiksu, tee jotain, ettet ole yhtä tyhmä kuin minä, kun olet niin vanha!</w:t>
      </w:r>
    </w:p>
    <w:p>
      <w:r>
        <w:rPr>
          <w:b/>
          <w:u w:val="single"/>
        </w:rPr>
        <w:t xml:space="preserve">765638</w:t>
      </w:r>
    </w:p>
    <w:p>
      <w:r>
        <w:t xml:space="preserve">Slo on veristen kommunistien otteessa, sd:n ja punaisten solmioiden varjolla: rikollisuus, rahanpesu, valheet, varkaudet, nöyryytys, kansalaisten jakaminen ja l ja 2!</w:t>
      </w:r>
    </w:p>
    <w:p>
      <w:r>
        <w:rPr>
          <w:b/>
          <w:u w:val="single"/>
        </w:rPr>
        <w:t xml:space="preserve">765639</w:t>
      </w:r>
    </w:p>
    <w:p>
      <w:r>
        <w:t xml:space="preserve">Mutta sen on täytynyt olla rankka yö, kun olin vaaraksi itselleni ja raavin kaulaani. Ja kuu ei ollut oikeassa.</w:t>
      </w:r>
    </w:p>
    <w:p>
      <w:r>
        <w:rPr>
          <w:b/>
          <w:u w:val="single"/>
        </w:rPr>
        <w:t xml:space="preserve">765640</w:t>
      </w:r>
    </w:p>
    <w:p>
      <w:r>
        <w:t xml:space="preserve">Japani jalkeilla: Pohjois-Korea laukaisi ohjuksen, joka lensi heidän alueensa yli. https://t.co/qIxgOgNpzq</w:t>
      </w:r>
    </w:p>
    <w:p>
      <w:r>
        <w:rPr>
          <w:b/>
          <w:u w:val="single"/>
        </w:rPr>
        <w:t xml:space="preserve">765641</w:t>
      </w:r>
    </w:p>
    <w:p>
      <w:r>
        <w:t xml:space="preserve">70' Gorica avaa maalinteon vaarallisesti, kun Kapićin torjuttu laukaus lähtee Osujin lähettämänä vain niukasti Triglavin maalin yli.</w:t>
        <w:br/>
        <w:br/>
        <w:t xml:space="preserve"> #PokalSlo #TRIGOR 0-0</w:t>
      </w:r>
    </w:p>
    <w:p>
      <w:r>
        <w:rPr>
          <w:b/>
          <w:u w:val="single"/>
        </w:rPr>
        <w:t xml:space="preserve">765642</w:t>
      </w:r>
    </w:p>
    <w:p>
      <w:r>
        <w:t xml:space="preserve">Better said netko bi jebo al da my ne udjeRT @pengovsky: Ahaha, Černačevi ei ota haltuun (cont) http://t.co/eTMWYOfhE7</w:t>
      </w:r>
    </w:p>
    <w:p>
      <w:r>
        <w:rPr>
          <w:b/>
          <w:u w:val="single"/>
        </w:rPr>
        <w:t xml:space="preserve">765643</w:t>
      </w:r>
    </w:p>
    <w:p>
      <w:r>
        <w:t xml:space="preserve">@magrateja Tämä haisee mädältä kompromissilta ... Myrkyllinen maskuliini halusi katsoa jalkapalloa sekä sydämiä. :P</w:t>
      </w:r>
    </w:p>
    <w:p>
      <w:r>
        <w:rPr>
          <w:b/>
          <w:u w:val="single"/>
        </w:rPr>
        <w:t xml:space="preserve">765644</w:t>
      </w:r>
    </w:p>
    <w:p>
      <w:r>
        <w:t xml:space="preserve">@2pir_a @AntonStihec @scdtwister @motobrane @ajitamxy Kyse ei ole kotikaartin kuntouttamisesta, vaan kommunistimurhaajien tuomitsemisesta.</w:t>
      </w:r>
    </w:p>
    <w:p>
      <w:r>
        <w:rPr>
          <w:b/>
          <w:u w:val="single"/>
        </w:rPr>
        <w:t xml:space="preserve">765645</w:t>
      </w:r>
    </w:p>
    <w:p>
      <w:r>
        <w:t xml:space="preserve">Hei, luulen, että vasemmistolaisemme ovat järkyttyneitä, koska he vetoavat Kroatiaan ja kiittävät Jumalaa. Uskon, että vasemmistolaisemme kannustavat Ranskaa. ..</w:t>
      </w:r>
    </w:p>
    <w:p>
      <w:r>
        <w:rPr>
          <w:b/>
          <w:u w:val="single"/>
        </w:rPr>
        <w:t xml:space="preserve">765646</w:t>
      </w:r>
    </w:p>
    <w:p>
      <w:r>
        <w:t xml:space="preserve">Kysymys 3 kuvassa esitetyistä symboleista, jotka esittivät kaikki itsenäisen Slovenian maanpetturit.</w:t>
      </w:r>
    </w:p>
    <w:p>
      <w:r>
        <w:rPr>
          <w:b/>
          <w:u w:val="single"/>
        </w:rPr>
        <w:t xml:space="preserve">765647</w:t>
      </w:r>
    </w:p>
    <w:p>
      <w:r>
        <w:t xml:space="preserve">@jelka_godec ARRS ja sen johtaja József Gykörkös, Gantarin ja Golobičin entinen sihteeri https://t.co/YX4O1blSM8.</w:t>
      </w:r>
    </w:p>
    <w:p>
      <w:r>
        <w:rPr>
          <w:b/>
          <w:u w:val="single"/>
        </w:rPr>
        <w:t xml:space="preserve">765648</w:t>
      </w:r>
    </w:p>
    <w:p>
      <w:r>
        <w:t xml:space="preserve">@petrasovdat Olen sanonut sen sata kertaa ennenkin, että slovenialaiset naiset ovat vitun ulkomaalaisia. He välittävät vittu kaikista eksoottisista. Sellaisia me olemme. Ilmeisen pahoja kusipäitä.</w:t>
      </w:r>
    </w:p>
    <w:p>
      <w:r>
        <w:rPr>
          <w:b/>
          <w:u w:val="single"/>
        </w:rPr>
        <w:t xml:space="preserve">765649</w:t>
      </w:r>
    </w:p>
    <w:p>
      <w:r>
        <w:t xml:space="preserve">Palomiehet eri puolilta maata tulvivat Črnomeljin alueelle. Ja Cerar. Jälkimmäiset kattoivat katot. Kunnia hänelle!!!</w:t>
      </w:r>
    </w:p>
    <w:p>
      <w:r>
        <w:rPr>
          <w:b/>
          <w:u w:val="single"/>
        </w:rPr>
        <w:t xml:space="preserve">765650</w:t>
      </w:r>
    </w:p>
    <w:p>
      <w:r>
        <w:t xml:space="preserve">@stanka_d Aivan oikein. Mutta sanoa heille suoraan, että he ovat tyhmiä, koska he tukevat SDS:ää.... 😲</w:t>
      </w:r>
    </w:p>
    <w:p>
      <w:r>
        <w:rPr>
          <w:b/>
          <w:u w:val="single"/>
        </w:rPr>
        <w:t xml:space="preserve">765651</w:t>
      </w:r>
    </w:p>
    <w:p>
      <w:r>
        <w:t xml:space="preserve">Valmentajan ei missään nimessä pitäisi olla ykköstähti - varsinkaan, jos hän on Serbian presidentin tasoinen demagogi.</w:t>
        <w:br/>
        <w:br/>
        <w:t xml:space="preserve"> Hieno käsipallo! Ja Bombach on todellinen pommi.</w:t>
      </w:r>
    </w:p>
    <w:p>
      <w:r>
        <w:rPr>
          <w:b/>
          <w:u w:val="single"/>
        </w:rPr>
        <w:t xml:space="preserve">765652</w:t>
      </w:r>
    </w:p>
    <w:p>
      <w:r>
        <w:t xml:space="preserve">Kaivoshissi vuodelta 1888 on Slovenian vanhin toimiva hissi. #kiinnostava #mojaslovenia</w:t>
      </w:r>
    </w:p>
    <w:p>
      <w:r>
        <w:rPr>
          <w:b/>
          <w:u w:val="single"/>
        </w:rPr>
        <w:t xml:space="preserve">765653</w:t>
      </w:r>
    </w:p>
    <w:p>
      <w:r>
        <w:t xml:space="preserve">Spominčicen ja @Pristopin dementiatietoisuuskampanja on valittu SOF-ehdokkaaksi!</w:t>
        <w:br/>
        <w:t xml:space="preserve"> Lyijykynä - 26th SOF Lyijykynä - 26th SOF https://t.co/QGhtOougDE</w:t>
      </w:r>
    </w:p>
    <w:p>
      <w:r>
        <w:rPr>
          <w:b/>
          <w:u w:val="single"/>
        </w:rPr>
        <w:t xml:space="preserve">765654</w:t>
      </w:r>
    </w:p>
    <w:p>
      <w:r>
        <w:t xml:space="preserve">Yövy Sporthotel Frühauf 4* -hotellissa suoraan laskettelurinteillä!!!! Alkaen 186,90 € 2 yötä täysihoito ja... https://t.co/zwDiQ949Nu...</w:t>
      </w:r>
    </w:p>
    <w:p>
      <w:r>
        <w:rPr>
          <w:b/>
          <w:u w:val="single"/>
        </w:rPr>
        <w:t xml:space="preserve">765655</w:t>
      </w:r>
    </w:p>
    <w:p>
      <w:r>
        <w:t xml:space="preserve">Šarcin uusi valttikortti ei ainoastaan ajanut humalassa jalankulkijan päälle, vaan hän on pulassa kurkkuaan myöten, katso mitä NLB teki hänelle https://t.co/fzpiqNmBVy</w:t>
      </w:r>
    </w:p>
    <w:p>
      <w:r>
        <w:rPr>
          <w:b/>
          <w:u w:val="single"/>
        </w:rPr>
        <w:t xml:space="preserve">765656</w:t>
      </w:r>
    </w:p>
    <w:p>
      <w:r>
        <w:t xml:space="preserve">Kun entinen asiakas yrittää kutsua sinut paikalle keskellä suurinta väkijoukkoa ja kysyy, mistä hän voi saada kuolintodistuksen kumppanilleen. #SocialWorker</w:t>
      </w:r>
    </w:p>
    <w:p>
      <w:r>
        <w:rPr>
          <w:b/>
          <w:u w:val="single"/>
        </w:rPr>
        <w:t xml:space="preserve">765657</w:t>
      </w:r>
    </w:p>
    <w:p>
      <w:r>
        <w:t xml:space="preserve">No, onko kyseessä sunnuntai-iltapäivä vai baari, mikään ei ole minulle enää selvää #BarPlanet</w:t>
      </w:r>
    </w:p>
    <w:p>
      <w:r>
        <w:rPr>
          <w:b/>
          <w:u w:val="single"/>
        </w:rPr>
        <w:t xml:space="preserve">765658</w:t>
      </w:r>
    </w:p>
    <w:p>
      <w:r>
        <w:t xml:space="preserve">Keltainen hihaton on vain esileikki. Odottakaa vain, kunnes saamme valkoiset käsivarsinauhat esille!</w:t>
        <w:br/>
        <w:t xml:space="preserve"> Jos voimme... https://t.co/YQJjKwTE99</w:t>
      </w:r>
    </w:p>
    <w:p>
      <w:r>
        <w:rPr>
          <w:b/>
          <w:u w:val="single"/>
        </w:rPr>
        <w:t xml:space="preserve">765659</w:t>
      </w:r>
    </w:p>
    <w:p>
      <w:r>
        <w:t xml:space="preserve">@matejaz_matejaz En pidä niistä, koska se on maailman ällöttävin asia. Et siis ole yksin tässä taistelussa.</w:t>
      </w:r>
    </w:p>
    <w:p>
      <w:r>
        <w:rPr>
          <w:b/>
          <w:u w:val="single"/>
        </w:rPr>
        <w:t xml:space="preserve">765660</w:t>
      </w:r>
    </w:p>
    <w:p>
      <w:r>
        <w:t xml:space="preserve">Dežman ja Repe. Yhteentörmäys. Kaikkien nähtäväksi. Mitä sanotte, vasemmistolaiset? #vsivemodanebosteza</w:t>
      </w:r>
    </w:p>
    <w:p>
      <w:r>
        <w:rPr>
          <w:b/>
          <w:u w:val="single"/>
        </w:rPr>
        <w:t xml:space="preserve">765661</w:t>
      </w:r>
    </w:p>
    <w:p>
      <w:r>
        <w:t xml:space="preserve">@siskaberry Millaista olisi lentää Rakičanista Adrian kanssa (Mati Terezan kautta Tiranaan). Suunnittelemattomatkin suunnitelmat menisivät luultavasti mönkään.</w:t>
      </w:r>
    </w:p>
    <w:p>
      <w:r>
        <w:rPr>
          <w:b/>
          <w:u w:val="single"/>
        </w:rPr>
        <w:t xml:space="preserve">765662</w:t>
      </w:r>
    </w:p>
    <w:p>
      <w:r>
        <w:t xml:space="preserve">Pyöräilijä törmää jalkakäytävään, kaatuu ja puhaltaa yli kolme millilitraa https://t.co/oba48UQC2K</w:t>
      </w:r>
    </w:p>
    <w:p>
      <w:r>
        <w:rPr>
          <w:b/>
          <w:u w:val="single"/>
        </w:rPr>
        <w:t xml:space="preserve">765663</w:t>
      </w:r>
    </w:p>
    <w:p>
      <w:r>
        <w:t xml:space="preserve">Seisomme Dolenjska AC:n varrella. Kameroita ei ole poistettu. Poliisi pakottaa heidät... https://t.co/YRQgTlXdSK</w:t>
      </w:r>
    </w:p>
    <w:p>
      <w:r>
        <w:rPr>
          <w:b/>
          <w:u w:val="single"/>
        </w:rPr>
        <w:t xml:space="preserve">765664</w:t>
      </w:r>
    </w:p>
    <w:p>
      <w:r>
        <w:t xml:space="preserve">Me kaikki tiedämme, että Spiken jälkeen Marvel-elokuvassa on vielä paljon muuta. Lopetetaan teeskentely ja jätetään valot pois päältä loppuun asti, mmmokay @KinoBezigrad?</w:t>
      </w:r>
    </w:p>
    <w:p>
      <w:r>
        <w:rPr>
          <w:b/>
          <w:u w:val="single"/>
        </w:rPr>
        <w:t xml:space="preserve">765665</w:t>
      </w:r>
    </w:p>
    <w:p>
      <w:r>
        <w:t xml:space="preserve">@ninasft Niitä harvoja kertoja, kun matkustan johdinautolla, puolet bussista ja kuljettajasta säpsähtää, kun sanon hyvää huomenta. Ilmeisesti se ei todellakaan ole tapa.</w:t>
      </w:r>
    </w:p>
    <w:p>
      <w:r>
        <w:rPr>
          <w:b/>
          <w:u w:val="single"/>
        </w:rPr>
        <w:t xml:space="preserve">765666</w:t>
      </w:r>
    </w:p>
    <w:p>
      <w:r>
        <w:t xml:space="preserve">@borismeglic Vaihdat taas aihetta, kun argumentit loppuvat. Pahimmat kommunistit ovat nykyään niitä, jotka ovat läheisesti kommunisteja, kuten te... kuten te. ;)</w:t>
      </w:r>
    </w:p>
    <w:p>
      <w:r>
        <w:rPr>
          <w:b/>
          <w:u w:val="single"/>
        </w:rPr>
        <w:t xml:space="preserve">765667</w:t>
      </w:r>
    </w:p>
    <w:p>
      <w:r>
        <w:t xml:space="preserve">@agortaa 😄😄😄😄 Tiedän! "Legendaarinen läpimurto", joka tapahtui ilman ammuskelua ja ilman uhreja, puolitoista kuukautta ennen sodan päättymistä!</w:t>
      </w:r>
    </w:p>
    <w:p>
      <w:r>
        <w:rPr>
          <w:b/>
          <w:u w:val="single"/>
        </w:rPr>
        <w:t xml:space="preserve">765668</w:t>
      </w:r>
    </w:p>
    <w:p>
      <w:r>
        <w:t xml:space="preserve">@leaathenatabaco Ei! Koska heitä ei hoideta eikä paranneta. Voit korkeintaan olla heidän kanssaan yhteispotilaana Slovenian sairaalassa.</w:t>
      </w:r>
    </w:p>
    <w:p>
      <w:r>
        <w:rPr>
          <w:b/>
          <w:u w:val="single"/>
        </w:rPr>
        <w:t xml:space="preserve">765669</w:t>
      </w:r>
    </w:p>
    <w:p>
      <w:r>
        <w:t xml:space="preserve">Vuoden 2010 jälkeinen aika tunnetaan historiankirjoituksessa idiotismina. #idiotsruletheworld https://t.co/2pQ2AUOnpo</w:t>
      </w:r>
    </w:p>
    <w:p>
      <w:r>
        <w:rPr>
          <w:b/>
          <w:u w:val="single"/>
        </w:rPr>
        <w:t xml:space="preserve">765670</w:t>
      </w:r>
    </w:p>
    <w:p>
      <w:r>
        <w:t xml:space="preserve">CR7 miesten alusvaatteet, jotka tarjoavat mukavuutta kaikissa tilanteissa https://t.co/zKOwQJeQRx</w:t>
      </w:r>
    </w:p>
    <w:p>
      <w:r>
        <w:rPr>
          <w:b/>
          <w:u w:val="single"/>
        </w:rPr>
        <w:t xml:space="preserve">765671</w:t>
      </w:r>
    </w:p>
    <w:p>
      <w:r>
        <w:t xml:space="preserve">Tamali-bhutanilaiset ovat jo toiminnassa. #desert #cerknica #sawbabe https://t.co/ErFt3vUroN</w:t>
      </w:r>
    </w:p>
    <w:p>
      <w:r>
        <w:rPr>
          <w:b/>
          <w:u w:val="single"/>
        </w:rPr>
        <w:t xml:space="preserve">765672</w:t>
      </w:r>
    </w:p>
    <w:p>
      <w:r>
        <w:t xml:space="preserve">@AlanOrlic @had Bloody Australialaiset. He olisivat voineet heittää hänet saarelle ja unohtaa asian.</w:t>
      </w:r>
    </w:p>
    <w:p>
      <w:r>
        <w:rPr>
          <w:b/>
          <w:u w:val="single"/>
        </w:rPr>
        <w:t xml:space="preserve">765673</w:t>
      </w:r>
    </w:p>
    <w:p>
      <w:r>
        <w:t xml:space="preserve">Kun otetaan huomioon, miten pörröisiä ne kaikki ovat, niiden ei tarvitse käyttää vain yhtä tänään. Siitä tulee enemmänkin massa #fuzbal</w:t>
      </w:r>
    </w:p>
    <w:p>
      <w:r>
        <w:rPr>
          <w:b/>
          <w:u w:val="single"/>
        </w:rPr>
        <w:t xml:space="preserve">765674</w:t>
      </w:r>
    </w:p>
    <w:p>
      <w:r>
        <w:t xml:space="preserve">Jotkut ihmiset tarvitsevat kahvia aamulla. Ja suodatan selfien yli, koska näytän siltä kuin olisin jäänyt junan alle. Ja hyvää huomenta teille.</w:t>
      </w:r>
    </w:p>
    <w:p>
      <w:r>
        <w:rPr>
          <w:b/>
          <w:u w:val="single"/>
        </w:rPr>
        <w:t xml:space="preserve">765675</w:t>
      </w:r>
    </w:p>
    <w:p>
      <w:r>
        <w:t xml:space="preserve">@NovicaMihajlo Platanan asiakaskunnan joukosta he luultavasti löysivät sinut:</w:t>
        <w:br/>
        <w:t xml:space="preserve">a) anteliain rahan kanssa</w:t>
        <w:br/>
        <w:t xml:space="preserve">b) anteliain</w:t>
      </w:r>
    </w:p>
    <w:p>
      <w:r>
        <w:rPr>
          <w:b/>
          <w:u w:val="single"/>
        </w:rPr>
        <w:t xml:space="preserve">765676</w:t>
      </w:r>
    </w:p>
    <w:p>
      <w:r>
        <w:t xml:space="preserve">Kutsun sitä illalliseksi näköalalla. #dalmatiannews #perheet #jebesfensikulinariko https://t.co/lfpihy2VAP</w:t>
      </w:r>
    </w:p>
    <w:p>
      <w:r>
        <w:rPr>
          <w:b/>
          <w:u w:val="single"/>
        </w:rPr>
        <w:t xml:space="preserve">765677</w:t>
      </w:r>
    </w:p>
    <w:p>
      <w:r>
        <w:t xml:space="preserve">Kun tarvitset apua kiireellisesti ja operaattori estää 112-puhelun</w:t>
        <w:br/>
        <w:t xml:space="preserve">https://t.co/Kw2d9OIG0m https://t.co/Kw2d9OIG0m</w:t>
      </w:r>
    </w:p>
    <w:p>
      <w:r>
        <w:rPr>
          <w:b/>
          <w:u w:val="single"/>
        </w:rPr>
        <w:t xml:space="preserve">765678</w:t>
      </w:r>
    </w:p>
    <w:p>
      <w:r>
        <w:t xml:space="preserve">Viikon päätteeksi tässä on toimittajamme ajatuksia Summer Monitorin käynnistämisestä.</w:t>
        <w:br/>
        <w:t xml:space="preserve">#NoviMonitor</w:t>
        <w:br/>
        <w:t xml:space="preserve">#Open</w:t>
        <w:br/>
        <w:t xml:space="preserve">https://t.co/plEp0GLfKE</w:t>
      </w:r>
    </w:p>
    <w:p>
      <w:r>
        <w:rPr>
          <w:b/>
          <w:u w:val="single"/>
        </w:rPr>
        <w:t xml:space="preserve">765679</w:t>
      </w:r>
    </w:p>
    <w:p>
      <w:r>
        <w:t xml:space="preserve">@RLjubljana Unelmatyö on tehdä sellaista asiaa (niin iloisesti), että ei tunnu siltä, että olisi menossa töihin.</w:t>
      </w:r>
    </w:p>
    <w:p>
      <w:r>
        <w:rPr>
          <w:b/>
          <w:u w:val="single"/>
        </w:rPr>
        <w:t xml:space="preserve">765680</w:t>
      </w:r>
    </w:p>
    <w:p>
      <w:r>
        <w:t xml:space="preserve">Balkanac hotellissa: kasvisruokavalio, joka on heitetty paistin lisukkeeksi.</w:t>
        <w:br/>
        <w:br/>
        <w:t xml:space="preserve"> Pje. Nämä kasvissyöjät syövät todella hyvin.</w:t>
      </w:r>
    </w:p>
    <w:p>
      <w:r>
        <w:rPr>
          <w:b/>
          <w:u w:val="single"/>
        </w:rPr>
        <w:t xml:space="preserve">765681</w:t>
      </w:r>
    </w:p>
    <w:p>
      <w:r>
        <w:t xml:space="preserve">@slavkoarh8 huoranpenikka. etkö ole oppinut lukemaan. jos et olisi oppinut, et kirjoittaisi tuollaista roskaa.</w:t>
      </w:r>
    </w:p>
    <w:p>
      <w:r>
        <w:rPr>
          <w:b/>
          <w:u w:val="single"/>
        </w:rPr>
        <w:t xml:space="preserve">765682</w:t>
      </w:r>
    </w:p>
    <w:p>
      <w:r>
        <w:t xml:space="preserve">Ainoastaan Postojnan autokoululla on puoli autoa, joka on koristeltu metallibändien logoilla.</w:t>
      </w:r>
    </w:p>
    <w:p>
      <w:r>
        <w:rPr>
          <w:b/>
          <w:u w:val="single"/>
        </w:rPr>
        <w:t xml:space="preserve">765683</w:t>
      </w:r>
    </w:p>
    <w:p>
      <w:r>
        <w:t xml:space="preserve">@LapSaso @larisaco1 Maailmankatsomuksellisesti oikeisto on paljon kurinalaisempi kuin vasemmisto.</w:t>
      </w:r>
    </w:p>
    <w:p>
      <w:r>
        <w:rPr>
          <w:b/>
          <w:u w:val="single"/>
        </w:rPr>
        <w:t xml:space="preserve">765684</w:t>
      </w:r>
    </w:p>
    <w:p>
      <w:r>
        <w:t xml:space="preserve">#Atlanticchartersummit vahvistaa myös taloudellista yhteistyötä.</w:t>
      </w:r>
    </w:p>
    <w:p>
      <w:r>
        <w:rPr>
          <w:b/>
          <w:u w:val="single"/>
        </w:rPr>
        <w:t xml:space="preserve">765685</w:t>
      </w:r>
    </w:p>
    <w:p>
      <w:r>
        <w:t xml:space="preserve">Onko muilla ongelmia päästä nlb-klikkaukseen? se ei toimi certikatin kanssa, eikä otp..... kanssa.</w:t>
      </w:r>
    </w:p>
    <w:p>
      <w:r>
        <w:rPr>
          <w:b/>
          <w:u w:val="single"/>
        </w:rPr>
        <w:t xml:space="preserve">765686</w:t>
      </w:r>
    </w:p>
    <w:p>
      <w:r>
        <w:t xml:space="preserve">2. luokan kansalaisen Glavanin halveksunta: Butalites ....</w:t>
        <w:t xml:space="preserve">Kuuntele myös:</w:t>
        <w:br/>
        <w:t xml:space="preserve">https://t.co/OclOeVNZQA .... https://t.co/CKKQdMsxwp</w:t>
      </w:r>
    </w:p>
    <w:p>
      <w:r>
        <w:rPr>
          <w:b/>
          <w:u w:val="single"/>
        </w:rPr>
        <w:t xml:space="preserve">765687</w:t>
      </w:r>
    </w:p>
    <w:p>
      <w:r>
        <w:t xml:space="preserve">@petrasovdat @krsimona Petra Sodražicessa haluaisimme kävellä, mutta tuskin uskallamme enää petojen takia.</w:t>
      </w:r>
    </w:p>
    <w:p>
      <w:r>
        <w:rPr>
          <w:b/>
          <w:u w:val="single"/>
        </w:rPr>
        <w:t xml:space="preserve">765688</w:t>
      </w:r>
    </w:p>
    <w:p>
      <w:r>
        <w:t xml:space="preserve">Zidar, Tovšakova ja Črnigoj joutuvat tutkintavankeuteen; vuodeksi - puoleksitoista vuodeksi.</w:t>
        <w:br/>
        <w:br/>
        <w:t xml:space="preserve"> Pieni voitto oikeusvaltiolle?</w:t>
      </w:r>
    </w:p>
    <w:p>
      <w:r>
        <w:rPr>
          <w:b/>
          <w:u w:val="single"/>
        </w:rPr>
        <w:t xml:space="preserve">765689</w:t>
      </w:r>
    </w:p>
    <w:p>
      <w:r>
        <w:t xml:space="preserve">@BozidarBiscan @BernardaGrobler @rtvslo Ja tänään koko 🇸🇮 kansaa ei voida pelastaa muutaman idiootin ringistä... Surullista...</w:t>
      </w:r>
    </w:p>
    <w:p>
      <w:r>
        <w:rPr>
          <w:b/>
          <w:u w:val="single"/>
        </w:rPr>
        <w:t xml:space="preserve">765690</w:t>
      </w:r>
    </w:p>
    <w:p>
      <w:r>
        <w:t xml:space="preserve">@mycaskrinjar EU on Titanic viimeisellä matkallaan! Ja slovenialaiset löytävät viimeisenä paikan pelastusveneistä, kuten meillä on tapana.</w:t>
      </w:r>
    </w:p>
    <w:p>
      <w:r>
        <w:rPr>
          <w:b/>
          <w:u w:val="single"/>
        </w:rPr>
        <w:t xml:space="preserve">765691</w:t>
      </w:r>
    </w:p>
    <w:p>
      <w:r>
        <w:t xml:space="preserve">Ranskassa kryptovaluuttoja aletaan myydä lehtimyymälöissä https://t.co/bdcDBPF1zd</w:t>
      </w:r>
    </w:p>
    <w:p>
      <w:r>
        <w:rPr>
          <w:b/>
          <w:u w:val="single"/>
        </w:rPr>
        <w:t xml:space="preserve">765692</w:t>
      </w:r>
    </w:p>
    <w:p>
      <w:r>
        <w:t xml:space="preserve">Nämä eivät ole poliisin kasvot... Tämä on tappajan naamioituneet kasvot... https://t.co/M5tF8eEs5N...</w:t>
      </w:r>
    </w:p>
    <w:p>
      <w:r>
        <w:rPr>
          <w:b/>
          <w:u w:val="single"/>
        </w:rPr>
        <w:t xml:space="preserve">765693</w:t>
      </w:r>
    </w:p>
    <w:p>
      <w:r>
        <w:t xml:space="preserve">@BojankaStern @Non-believing_Tomaz KCentresin on pysyttävä. Kansanterveys, jossa on kaksi keuhko-osaa.</w:t>
        <w:br/>
        <w:t xml:space="preserve"> Mahdollisuuksia on niin paljon...</w:t>
      </w:r>
    </w:p>
    <w:p>
      <w:r>
        <w:rPr>
          <w:b/>
          <w:u w:val="single"/>
        </w:rPr>
        <w:t xml:space="preserve">765694</w:t>
      </w:r>
    </w:p>
    <w:p>
      <w:r>
        <w:t xml:space="preserve">Tai kun tilaat kuuman valkokahvin ja sinulle tuodaan lasi haaleaa kylpyä. https://t.co/8vDXCJrT8a</w:t>
      </w:r>
    </w:p>
    <w:p>
      <w:r>
        <w:rPr>
          <w:b/>
          <w:u w:val="single"/>
        </w:rPr>
        <w:t xml:space="preserve">765695</w:t>
      </w:r>
    </w:p>
    <w:p>
      <w:r>
        <w:t xml:space="preserve">@h_lidija Mitä helvettiä toivoit, että kultakala nauroi sinulle?</w:t>
      </w:r>
    </w:p>
    <w:p>
      <w:r>
        <w:rPr>
          <w:b/>
          <w:u w:val="single"/>
        </w:rPr>
        <w:t xml:space="preserve">765696</w:t>
      </w:r>
    </w:p>
    <w:p>
      <w:r>
        <w:t xml:space="preserve">@_bosonoga Koska juuri siksi teidän vaikuttajina pitäisi palvoa heitä! Sinun pitäisi olla kenkätestaajana. 😎</w:t>
      </w:r>
    </w:p>
    <w:p>
      <w:r>
        <w:rPr>
          <w:b/>
          <w:u w:val="single"/>
        </w:rPr>
        <w:t xml:space="preserve">765697</w:t>
      </w:r>
    </w:p>
    <w:p>
      <w:r>
        <w:t xml:space="preserve">Jos liikenne sujuu normaalisti, järjestäjät voivat tuoda yli 4000 katsojaa Poncen alle kerralla #planica</w:t>
      </w:r>
    </w:p>
    <w:p>
      <w:r>
        <w:rPr>
          <w:b/>
          <w:u w:val="single"/>
        </w:rPr>
        <w:t xml:space="preserve">765698</w:t>
      </w:r>
    </w:p>
    <w:p>
      <w:r>
        <w:t xml:space="preserve">Meksikon helteessä tuo kohtalokas päivä avautuu kertojan silmien edessä kuin kangastus, ehkäpä niin... https://t.co/27N00pB2OM</w:t>
      </w:r>
    </w:p>
    <w:p>
      <w:r>
        <w:rPr>
          <w:b/>
          <w:u w:val="single"/>
        </w:rPr>
        <w:t xml:space="preserve">765699</w:t>
      </w:r>
    </w:p>
    <w:p>
      <w:r>
        <w:t xml:space="preserve">Ketkä Euroopan parlamentin jäsenet tukivat ministeri Milojakan pilkkaa potilaista, jotka odottavat vuosia leikkauksia https://t.co/KTCXusLpZR</w:t>
      </w:r>
    </w:p>
    <w:p>
      <w:r>
        <w:rPr>
          <w:b/>
          <w:u w:val="single"/>
        </w:rPr>
        <w:t xml:space="preserve">765700</w:t>
      </w:r>
    </w:p>
    <w:p>
      <w:r>
        <w:t xml:space="preserve">@ag_anton Lj:hen saapuu päivittäin yli 100 tuhatta maahanmuuttajaa! Ljubljana antaa heille leipää. Mitä tekemistä pormestarilla on asian kanssa?</w:t>
      </w:r>
    </w:p>
    <w:p>
      <w:r>
        <w:rPr>
          <w:b/>
          <w:u w:val="single"/>
        </w:rPr>
        <w:t xml:space="preserve">765701</w:t>
      </w:r>
    </w:p>
    <w:p>
      <w:r>
        <w:t xml:space="preserve">Toimittaja puolustaa Pahoria täysillä. Paholainen on pienissä asioissa. Nämä ovat JNA:n ruosteisia tykkejä! 🤣</w:t>
      </w:r>
    </w:p>
    <w:p>
      <w:r>
        <w:rPr>
          <w:b/>
          <w:u w:val="single"/>
        </w:rPr>
        <w:t xml:space="preserve">765702</w:t>
      </w:r>
    </w:p>
    <w:p>
      <w:r>
        <w:t xml:space="preserve">@RGapari @SmiljanPurger @strankaSDS @strankaSD Ennen sanaa "kuka" on oltava pilkku.</w:t>
        <w:br/>
        <w:t xml:space="preserve"> Mitä minä tiedän. Se haisee palaneilta kirjoilta.</w:t>
      </w:r>
    </w:p>
    <w:p>
      <w:r>
        <w:rPr>
          <w:b/>
          <w:u w:val="single"/>
        </w:rPr>
        <w:t xml:space="preserve">765703</w:t>
      </w:r>
    </w:p>
    <w:p>
      <w:r>
        <w:t xml:space="preserve">@NenadGlucks @JanezPogorelec @RevijaReporter Jos tämä on se Pogorelec Twitteristä, niin se on aika normaali.....</w:t>
      </w:r>
    </w:p>
    <w:p>
      <w:r>
        <w:rPr>
          <w:b/>
          <w:u w:val="single"/>
        </w:rPr>
        <w:t xml:space="preserve">765704</w:t>
      </w:r>
    </w:p>
    <w:p>
      <w:r>
        <w:t xml:space="preserve">10 m rannalta, hiekkapohjainen ja osittain päällystetty, luonnon varjossa, melkein yksityinen, ilmastointi, internet,... https://t.co/HzoauPl55F</w:t>
      </w:r>
    </w:p>
    <w:p>
      <w:r>
        <w:rPr>
          <w:b/>
          <w:u w:val="single"/>
        </w:rPr>
        <w:t xml:space="preserve">765705</w:t>
      </w:r>
    </w:p>
    <w:p>
      <w:r>
        <w:t xml:space="preserve">@Orleanska1 @Tevilevi @JJansaSDS @nmusar Europarlamentaarikkona Sam saa komeita summia rahaa kommunistiselta syvältä valtiolta :-) Hölmö.</w:t>
      </w:r>
    </w:p>
    <w:p>
      <w:r>
        <w:rPr>
          <w:b/>
          <w:u w:val="single"/>
        </w:rPr>
        <w:t xml:space="preserve">765706</w:t>
      </w:r>
    </w:p>
    <w:p>
      <w:r>
        <w:t xml:space="preserve">@kizidor Grims sanoisi, että maapallo viilenee eikä se ole kuuma. Niin kommunistit ajattelivat.</w:t>
      </w:r>
    </w:p>
    <w:p>
      <w:r>
        <w:rPr>
          <w:b/>
          <w:u w:val="single"/>
        </w:rPr>
        <w:t xml:space="preserve">765707</w:t>
      </w:r>
    </w:p>
    <w:p>
      <w:r>
        <w:t xml:space="preserve">Slovenian kielessä emme käytä termiä "seksuaalinen häirikkö" lainkaan tarpeeksi, ikään kuin se olisi vain jotain, mitä tekee, eikä se, mitä on.</w:t>
      </w:r>
    </w:p>
    <w:p>
      <w:r>
        <w:rPr>
          <w:b/>
          <w:u w:val="single"/>
        </w:rPr>
        <w:t xml:space="preserve">765708</w:t>
      </w:r>
    </w:p>
    <w:p>
      <w:r>
        <w:t xml:space="preserve">@Baldrick_57 @KlampferKsenija @vladaRS:n https://t.co/WwMRf4ZyqS mutta puolikypsät sammakot...hitaasti...</w:t>
      </w:r>
    </w:p>
    <w:p>
      <w:r>
        <w:rPr>
          <w:b/>
          <w:u w:val="single"/>
        </w:rPr>
        <w:t xml:space="preserve">765709</w:t>
      </w:r>
    </w:p>
    <w:p>
      <w:r>
        <w:t xml:space="preserve">@PametnaRit Väsyneenä siihen, että kaikki nörtit yrittävät selvittää, miten asiat päättyvät, he valitsivat tämän vaihtoehdon. He elävät nyt *rauhassa*.</w:t>
      </w:r>
    </w:p>
    <w:p>
      <w:r>
        <w:rPr>
          <w:b/>
          <w:u w:val="single"/>
        </w:rPr>
        <w:t xml:space="preserve">765710</w:t>
      </w:r>
    </w:p>
    <w:p>
      <w:r>
        <w:t xml:space="preserve">TUOMIOTA LYKÄTTY TUOMIO HYLÄTTY ! https://t.co/1cpn6WPZnK https://t.co/lX2fRIXJ4z</w:t>
      </w:r>
    </w:p>
    <w:p>
      <w:r>
        <w:rPr>
          <w:b/>
          <w:u w:val="single"/>
        </w:rPr>
        <w:t xml:space="preserve">765711</w:t>
      </w:r>
    </w:p>
    <w:p>
      <w:r>
        <w:t xml:space="preserve">@DenisB72 Jp aika roskaväen mennä takaisin maatilalleen luennoimaan lehmille :D</w:t>
      </w:r>
    </w:p>
    <w:p>
      <w:r>
        <w:rPr>
          <w:b/>
          <w:u w:val="single"/>
        </w:rPr>
        <w:t xml:space="preserve">765712</w:t>
      </w:r>
    </w:p>
    <w:p>
      <w:r>
        <w:t xml:space="preserve">Ihmiset ovat kyllästyneitä, joten torstaina järjestetään mielenosoituskokous nimeltä Pelastakaa Slovenia; bussiaikataulut ... https://t.co/o1ouDhbYOw ... https://t.co/o1ouDhbYOw</w:t>
      </w:r>
    </w:p>
    <w:p>
      <w:r>
        <w:rPr>
          <w:b/>
          <w:u w:val="single"/>
        </w:rPr>
        <w:t xml:space="preserve">765713</w:t>
      </w:r>
    </w:p>
    <w:p>
      <w:r>
        <w:t xml:space="preserve">Ajattelin tehdä Instagramin, kun vaihdan puhelimeni (joskus ensi vuosisadalla).</w:t>
      </w:r>
    </w:p>
    <w:p>
      <w:r>
        <w:rPr>
          <w:b/>
          <w:u w:val="single"/>
        </w:rPr>
        <w:t xml:space="preserve">765714</w:t>
      </w:r>
    </w:p>
    <w:p>
      <w:r>
        <w:t xml:space="preserve">Ne ehkäisevät ikääntymistä, vahvistavat aivoja ja torjuvat sairauksia. Ovatko ne usein ruokalistallanne? https://t.co/1oqHo9kAbv</w:t>
      </w:r>
    </w:p>
    <w:p>
      <w:r>
        <w:rPr>
          <w:b/>
          <w:u w:val="single"/>
        </w:rPr>
        <w:t xml:space="preserve">765715</w:t>
      </w:r>
    </w:p>
    <w:p>
      <w:r>
        <w:t xml:space="preserve">Perustuslain vastainen pankkien pelastuspaketti!!!!!</w:t>
        <w:br/>
        <w:t xml:space="preserve">Hyvä, että kommunistipuolueella on käsi perustuslakituomioistuimessa .... Se toimii, se toimii .... https://t.co/wORhLm1prX</w:t>
      </w:r>
    </w:p>
    <w:p>
      <w:r>
        <w:rPr>
          <w:b/>
          <w:u w:val="single"/>
        </w:rPr>
        <w:t xml:space="preserve">765716</w:t>
      </w:r>
    </w:p>
    <w:p>
      <w:r>
        <w:t xml:space="preserve">Sylinteri räjähtää keittiössä: omistaja ja vaimo loukkaantuivat vakavasti https://t.co/h8IIWsrpym</w:t>
      </w:r>
    </w:p>
    <w:p>
      <w:r>
        <w:rPr>
          <w:b/>
          <w:u w:val="single"/>
        </w:rPr>
        <w:t xml:space="preserve">765717</w:t>
      </w:r>
    </w:p>
    <w:p>
      <w:r>
        <w:t xml:space="preserve">Vaikka päähenkilö käyttäisi 20 prosenttia aivoistaan, hänelle ei ole selvää, että pahis on tapettava heti, kun siihen on täydellinen tilaisuus.</w:t>
        <w:br/>
        <w:t xml:space="preserve"> #Lucy #mit #aivot</w:t>
      </w:r>
    </w:p>
    <w:p>
      <w:r>
        <w:rPr>
          <w:b/>
          <w:u w:val="single"/>
        </w:rPr>
        <w:t xml:space="preserve">765718</w:t>
      </w:r>
    </w:p>
    <w:p>
      <w:r>
        <w:t xml:space="preserve">@badabumbadabum On helpompi välittää, kun he eivät ole enää teini-ikäisiä. He eivät enää käyttäydy kuin maailma pyörisi heidän ympärillään 😉.</w:t>
      </w:r>
    </w:p>
    <w:p>
      <w:r>
        <w:rPr>
          <w:b/>
          <w:u w:val="single"/>
        </w:rPr>
        <w:t xml:space="preserve">765719</w:t>
      </w:r>
    </w:p>
    <w:p>
      <w:r>
        <w:t xml:space="preserve">@LaraUlaVidrih Kollega sanoi: "Joku repi yläkerrassa vaeltava nallekarhu ja heittää sen palasina ulos ikkunasta." 😂</w:t>
      </w:r>
    </w:p>
    <w:p>
      <w:r>
        <w:rPr>
          <w:b/>
          <w:u w:val="single"/>
        </w:rPr>
        <w:t xml:space="preserve">765720</w:t>
      </w:r>
    </w:p>
    <w:p>
      <w:r>
        <w:t xml:space="preserve">@Baldrick_57 @yrennia1 @MrcinkoBolfov Olemme rahoittaneet ja maksaneet Janes Suurelle tohtori Pristinskille yli 30 vuotta.....</w:t>
      </w:r>
    </w:p>
    <w:p>
      <w:r>
        <w:rPr>
          <w:b/>
          <w:u w:val="single"/>
        </w:rPr>
        <w:t xml:space="preserve">765721</w:t>
      </w:r>
    </w:p>
    <w:p>
      <w:r>
        <w:t xml:space="preserve">@vinkovasle1 ..Kulttuuriministerinä ..hänen perintönsä NYKYINEN "MUSEON TAITEILIJOIDEN TALO" osoitteessa BLED https://t.co/dszpyK8Dv9</w:t>
      </w:r>
    </w:p>
    <w:p>
      <w:r>
        <w:rPr>
          <w:b/>
          <w:u w:val="single"/>
        </w:rPr>
        <w:t xml:space="preserve">765722</w:t>
      </w:r>
    </w:p>
    <w:p>
      <w:r>
        <w:t xml:space="preserve">@Miran7777 Niitä oli noin 1500.</w:t>
        <w:br/>
        <w:t xml:space="preserve"> Edellisenä päivänä oli järjestetty kommunismin tukemiseen tähtäävä mielenosoitus, johon osallistui yli 200 000 ihmistä. Lähde poptv ja rtvslo</w:t>
      </w:r>
    </w:p>
    <w:p>
      <w:r>
        <w:rPr>
          <w:b/>
          <w:u w:val="single"/>
        </w:rPr>
        <w:t xml:space="preserve">765723</w:t>
      </w:r>
    </w:p>
    <w:p>
      <w:r>
        <w:t xml:space="preserve">Dežman korostaa Možinan haastattelussa vasemmistokommunistisen ääriliikkeen vaaraa (POSTSCRIPT) https://t.co/s84NsN8LgV via @Časnik</w:t>
      </w:r>
    </w:p>
    <w:p>
      <w:r>
        <w:rPr>
          <w:b/>
          <w:u w:val="single"/>
        </w:rPr>
        <w:t xml:space="preserve">765724</w:t>
      </w:r>
    </w:p>
    <w:p>
      <w:r>
        <w:t xml:space="preserve">On yhä ilmeisempää, että nuoret ja Weber ovat tehneet oman maalin, jota he eivät voi korvata.</w:t>
      </w:r>
    </w:p>
    <w:p>
      <w:r>
        <w:rPr>
          <w:b/>
          <w:u w:val="single"/>
        </w:rPr>
        <w:t xml:space="preserve">765725</w:t>
      </w:r>
    </w:p>
    <w:p>
      <w:r>
        <w:t xml:space="preserve">@_Superhik_ Ja sinä olet valmis pillun valvojaksi tai Angelan henkilökohtaiseksi pähkinänsärkijäksi.</w:t>
      </w:r>
    </w:p>
    <w:p>
      <w:r>
        <w:rPr>
          <w:b/>
          <w:u w:val="single"/>
        </w:rPr>
        <w:t xml:space="preserve">765726</w:t>
      </w:r>
    </w:p>
    <w:p>
      <w:r>
        <w:t xml:space="preserve">@uros_sinko Häntä häiritsee, että häntä kutsutaan mehiläiseksi. Se on puhdasta rasismia. Hän ehdottaa, että sitä kutsutaan mehiläiseksi.</w:t>
      </w:r>
    </w:p>
    <w:p>
      <w:r>
        <w:rPr>
          <w:b/>
          <w:u w:val="single"/>
        </w:rPr>
        <w:t xml:space="preserve">765727</w:t>
      </w:r>
    </w:p>
    <w:p>
      <w:r>
        <w:t xml:space="preserve">HUOMENNA Mariborissa! KID KIBLA Valppaus, taistelu, ylpeys -näyttelyn avajaisten jälkeen | Valppaus, taistelu, ylpeys -näyttelyn avajaiset... https://t.co/gp5RPLloBa....</w:t>
      </w:r>
    </w:p>
    <w:p>
      <w:r>
        <w:rPr>
          <w:b/>
          <w:u w:val="single"/>
        </w:rPr>
        <w:t xml:space="preserve">765728</w:t>
      </w:r>
    </w:p>
    <w:p>
      <w:r>
        <w:t xml:space="preserve">Mutta kun hän saa aseen, hän on ... 🤡😂🤡🤡🤣🤡😂Cupacabra jongleerausryhmä Olympic Festval 2017 https://t.co/9zmhfNCmEr</w:t>
      </w:r>
    </w:p>
    <w:p>
      <w:r>
        <w:rPr>
          <w:b/>
          <w:u w:val="single"/>
        </w:rPr>
        <w:t xml:space="preserve">765729</w:t>
      </w:r>
    </w:p>
    <w:p>
      <w:r>
        <w:t xml:space="preserve">32 pistettä, 8 levypalloa, 8 syöttöä, 2 riistoa ja 1 torjunta. Tuo on #AllStar2019-vauva! 😍 #lukadoncic #mffl #dallasmavs</w:t>
      </w:r>
    </w:p>
    <w:p>
      <w:r>
        <w:rPr>
          <w:b/>
          <w:u w:val="single"/>
        </w:rPr>
        <w:t xml:space="preserve">765730</w:t>
      </w:r>
    </w:p>
    <w:p>
      <w:r>
        <w:t xml:space="preserve">#Odmevi, ehdotan, että kun sinulla on ulkomaisia vieraita studiossa, otat mukaan vain ja ainoastaan Bergantin, koska muut ovat katastrofeja kielten suhteen.</w:t>
      </w:r>
    </w:p>
    <w:p>
      <w:r>
        <w:rPr>
          <w:b/>
          <w:u w:val="single"/>
        </w:rPr>
        <w:t xml:space="preserve">765731</w:t>
      </w:r>
    </w:p>
    <w:p>
      <w:r>
        <w:t xml:space="preserve">Tuhkakeskiviikko ystävänpäivänä ja pääsiäinen 1. huhtikuuta... Vuodesta 2018 tulee hauska vuosi meille katolilaisille :)</w:t>
      </w:r>
    </w:p>
    <w:p>
      <w:r>
        <w:rPr>
          <w:b/>
          <w:u w:val="single"/>
        </w:rPr>
        <w:t xml:space="preserve">765732</w:t>
      </w:r>
    </w:p>
    <w:p>
      <w:r>
        <w:t xml:space="preserve">Voin vain nauraa Angelikan ja SAB:n ympärillä oleville ääliöille... olemme olleet täällä ilman hallitusta toukokuusta lähtien, ja kaikki toimii hienosti.</w:t>
      </w:r>
    </w:p>
    <w:p>
      <w:r>
        <w:rPr>
          <w:b/>
          <w:u w:val="single"/>
        </w:rPr>
        <w:t xml:space="preserve">765733</w:t>
      </w:r>
    </w:p>
    <w:p>
      <w:r>
        <w:t xml:space="preserve">Aina silloin tällöin on kiva julkaista puoliksi provosoiva aihe, jotta saadaan ääliöt ulos ja laitetaan heidät sinne, minne he kuuluvat. #mute</w:t>
      </w:r>
    </w:p>
    <w:p>
      <w:r>
        <w:rPr>
          <w:b/>
          <w:u w:val="single"/>
        </w:rPr>
        <w:t xml:space="preserve">765734</w:t>
      </w:r>
    </w:p>
    <w:p>
      <w:r>
        <w:t xml:space="preserve">Totuus nousee aina pintaan, joskin viiveellä, mutta se tulee esiin kovaa ja selvästi. https://t.co/ZhoUd2R9Ul.</w:t>
      </w:r>
    </w:p>
    <w:p>
      <w:r>
        <w:rPr>
          <w:b/>
          <w:u w:val="single"/>
        </w:rPr>
        <w:t xml:space="preserve">765735</w:t>
      </w:r>
    </w:p>
    <w:p>
      <w:r>
        <w:t xml:space="preserve">@JDojkic @FranciKek Sotilas, jolla on mullet? Sitä pidettiin ennen yhtenä kolmesta rumimmasta asiasta.</w:t>
      </w:r>
    </w:p>
    <w:p>
      <w:r>
        <w:rPr>
          <w:b/>
          <w:u w:val="single"/>
        </w:rPr>
        <w:t xml:space="preserve">765736</w:t>
      </w:r>
    </w:p>
    <w:p>
      <w:r>
        <w:t xml:space="preserve">@IphigenieNoemi @Agathung Kun ohjauspyörässä on lammas, ohjauspyörä ei voi olla kuuma. Nahka ja muovi kuumenevat paljon enemmän.</w:t>
      </w:r>
    </w:p>
    <w:p>
      <w:r>
        <w:rPr>
          <w:b/>
          <w:u w:val="single"/>
        </w:rPr>
        <w:t xml:space="preserve">765737</w:t>
      </w:r>
    </w:p>
    <w:p>
      <w:r>
        <w:t xml:space="preserve">!@BorutPahor on sovittelupoliitikko, @sarecmarjan on yllyttäjä. Tämä on se, mitä @strankaSDS ja @NovaSlovenija pitäisi tietää. #Tarca https://t.co/maopsQQhHV</w:t>
      </w:r>
    </w:p>
    <w:p>
      <w:r>
        <w:rPr>
          <w:b/>
          <w:u w:val="single"/>
        </w:rPr>
        <w:t xml:space="preserve">765738</w:t>
      </w:r>
    </w:p>
    <w:p>
      <w:r>
        <w:t xml:space="preserve">Mitä 52 suljettua apteekkia tekevät minulle? Vai pitäisikö meidän käyttää voitot tietokonejärjestelmämme turvaamiseen?</w:t>
      </w:r>
    </w:p>
    <w:p>
      <w:r>
        <w:rPr>
          <w:b/>
          <w:u w:val="single"/>
        </w:rPr>
        <w:t xml:space="preserve">765739</w:t>
      </w:r>
    </w:p>
    <w:p>
      <w:r>
        <w:t xml:space="preserve">@MarjanaIus @risinja @SpelaRotar @MinZdravje Luojan kiitos, etteivät kaikki ajattele niin...</w:t>
      </w:r>
    </w:p>
    <w:p>
      <w:r>
        <w:rPr>
          <w:b/>
          <w:u w:val="single"/>
        </w:rPr>
        <w:t xml:space="preserve">765740</w:t>
      </w:r>
    </w:p>
    <w:p>
      <w:r>
        <w:t xml:space="preserve">@MajaBentura @Nova24TV Miksi Jumala teki minusta sokean? Kiitos paljon, voin todella kiittää häntä.</w:t>
      </w:r>
    </w:p>
    <w:p>
      <w:r>
        <w:rPr>
          <w:b/>
          <w:u w:val="single"/>
        </w:rPr>
        <w:t xml:space="preserve">765741</w:t>
      </w:r>
    </w:p>
    <w:p>
      <w:r>
        <w:t xml:space="preserve">Naapurustossani sitä kuvataan edelleen, tällä kertaa pari mullahia istuu kylmillä portailla, ja yksi vanha mies näyttää rähjäiseltä ja vapisee niiden päällä. Siitä tulee Oscar-palkinto.</w:t>
      </w:r>
    </w:p>
    <w:p>
      <w:r>
        <w:rPr>
          <w:b/>
          <w:u w:val="single"/>
        </w:rPr>
        <w:t xml:space="preserve">765742</w:t>
      </w:r>
    </w:p>
    <w:p>
      <w:r>
        <w:t xml:space="preserve">Ne toimivat niin hyvin @studiomodern @Dormeo asiakkaiden kanssa, että kaadut. #thanks</w:t>
      </w:r>
    </w:p>
    <w:p>
      <w:r>
        <w:rPr>
          <w:b/>
          <w:u w:val="single"/>
        </w:rPr>
        <w:t xml:space="preserve">765743</w:t>
      </w:r>
    </w:p>
    <w:p>
      <w:r>
        <w:t xml:space="preserve">@gorazdg Jos vakuutusyhtiö tietää jonkun olevan sairas, se ei varmasti lähetä hänelle tarjouksia lisävakuutuksista. ;) Luultavasti kaapata laajemmalla meiling.</w:t>
      </w:r>
    </w:p>
    <w:p>
      <w:r>
        <w:rPr>
          <w:b/>
          <w:u w:val="single"/>
        </w:rPr>
        <w:t xml:space="preserve">765744</w:t>
      </w:r>
    </w:p>
    <w:p>
      <w:r>
        <w:t xml:space="preserve">Äänestän sitä, joka kieltää naisille tarkoitettujen apteekkien ja muiden stacunoiden rakentamisen ilman vähintään yhtä paikkaa, jossa mies voi pysäköidä.</w:t>
      </w:r>
    </w:p>
    <w:p>
      <w:r>
        <w:rPr>
          <w:b/>
          <w:u w:val="single"/>
        </w:rPr>
        <w:t xml:space="preserve">765745</w:t>
      </w:r>
    </w:p>
    <w:p>
      <w:r>
        <w:t xml:space="preserve">Olen kuullut tästä kauheasta tragediasta jo kaksi viikkoa, että #vasemmisto on poissa, enkä vieläkään itke. Mikä minua vaivaa? #butale</w:t>
      </w:r>
    </w:p>
    <w:p>
      <w:r>
        <w:rPr>
          <w:b/>
          <w:u w:val="single"/>
        </w:rPr>
        <w:t xml:space="preserve">765746</w:t>
      </w:r>
    </w:p>
    <w:p>
      <w:r>
        <w:t xml:space="preserve">Ja mistä,ostettu,käytetty "salainen",paperi.Todennäköisesti ei DZ:ssä,siellä olisi vielä enemmän paskaa ! https://t.co/YRSd0fVgwC</w:t>
      </w:r>
    </w:p>
    <w:p>
      <w:r>
        <w:rPr>
          <w:b/>
          <w:u w:val="single"/>
        </w:rPr>
        <w:t xml:space="preserve">765747</w:t>
      </w:r>
    </w:p>
    <w:p>
      <w:r>
        <w:t xml:space="preserve">@MladenPrajdic Flajsterille vai päivystykseen? Koska olemme jo kaatuneet yhteen ja soittaa ambulanssin?</w:t>
      </w:r>
    </w:p>
    <w:p>
      <w:r>
        <w:rPr>
          <w:b/>
          <w:u w:val="single"/>
        </w:rPr>
        <w:t xml:space="preserve">765748</w:t>
      </w:r>
    </w:p>
    <w:p>
      <w:r>
        <w:t xml:space="preserve">@petrasovdat @ajpes miten onnistuit laihduttamaan.mutta oletko menossa vuorelle pomosi kanssa,taas toinen pitkä pre tv duma.</w:t>
      </w:r>
    </w:p>
    <w:p>
      <w:r>
        <w:rPr>
          <w:b/>
          <w:u w:val="single"/>
        </w:rPr>
        <w:t xml:space="preserve">765749</w:t>
      </w:r>
    </w:p>
    <w:p>
      <w:r>
        <w:t xml:space="preserve">@BernardBrscic Aiemmin he ilmoittivat, että he eivät halua rikkoutumattomia tai palamattomia autoja....</w:t>
      </w:r>
    </w:p>
    <w:p>
      <w:r>
        <w:rPr>
          <w:b/>
          <w:u w:val="single"/>
        </w:rPr>
        <w:t xml:space="preserve">765750</w:t>
      </w:r>
    </w:p>
    <w:p>
      <w:r>
        <w:t xml:space="preserve">@ZanMahnic Mitä muuta voimme odottaa Šoltesilta kuin että hän on tekopyhä ja valehtelija! Kenen kanssa hän on jo sukua? Emme ole unohtaneet!</w:t>
      </w:r>
    </w:p>
    <w:p>
      <w:r>
        <w:rPr>
          <w:b/>
          <w:u w:val="single"/>
        </w:rPr>
        <w:t xml:space="preserve">765751</w:t>
      </w:r>
    </w:p>
    <w:p>
      <w:r>
        <w:t xml:space="preserve">@nomcheri Sain ab:n kipeään rakkoon 1 päivä ennen lomaani. Se on loma</w:t>
      </w:r>
    </w:p>
    <w:p>
      <w:r>
        <w:rPr>
          <w:b/>
          <w:u w:val="single"/>
        </w:rPr>
        <w:t xml:space="preserve">765752</w:t>
      </w:r>
    </w:p>
    <w:p>
      <w:r>
        <w:t xml:space="preserve">@MisaVugrinec @hrastelj @meteoPozorSI Mustat sateenvarjot</w:t>
        <w:br/>
        <w:t xml:space="preserve">Sade sataa, sataa</w:t>
        <w:br/>
        <w:t xml:space="preserve">Miehet lähtevät toimistosta</w:t>
        <w:br/>
        <w:t xml:space="preserve">Huoneet ovat kylmiä--☔️☔️☔️☔️☔️☔️</w:t>
      </w:r>
    </w:p>
    <w:p>
      <w:r>
        <w:rPr>
          <w:b/>
          <w:u w:val="single"/>
        </w:rPr>
        <w:t xml:space="preserve">765753</w:t>
      </w:r>
    </w:p>
    <w:p>
      <w:r>
        <w:t xml:space="preserve">Kuka taistelee tässä kuumuudessa... Jos se on näin kuumaa, se sulaa pian. https://t.co/jLk51tbaAF.</w:t>
      </w:r>
    </w:p>
    <w:p>
      <w:r>
        <w:rPr>
          <w:b/>
          <w:u w:val="single"/>
        </w:rPr>
        <w:t xml:space="preserve">765754</w:t>
      </w:r>
    </w:p>
    <w:p>
      <w:r>
        <w:t xml:space="preserve">Pelaan parhaillaan Biathlon Maniaa. Tule mukaan ja yritä voittaa minut! https://t.co/l1cDxvb5PN</w:t>
      </w:r>
    </w:p>
    <w:p>
      <w:r>
        <w:rPr>
          <w:b/>
          <w:u w:val="single"/>
        </w:rPr>
        <w:t xml:space="preserve">765755</w:t>
      </w:r>
    </w:p>
    <w:p>
      <w:r>
        <w:t xml:space="preserve">Uusi tilaisuus Erjavecille ja Židanille, Israel ja Iran ovat köysissä. #SelfConsciousSlovenia #AllGenerations https://t.co/TX6NWy0TKP https://t.co/TX6NWy0TKP</w:t>
      </w:r>
    </w:p>
    <w:p>
      <w:r>
        <w:rPr>
          <w:b/>
          <w:u w:val="single"/>
        </w:rPr>
        <w:t xml:space="preserve">765756</w:t>
      </w:r>
    </w:p>
    <w:p>
      <w:r>
        <w:t xml:space="preserve">Oooooooooo, meille on jopa tulossa apua tarvitsevia ihmisiä Komoreilta? Ja kuka väittää, että olemme köyhiä wuxia! https://t.co/noGJbh6N6h</w:t>
      </w:r>
    </w:p>
    <w:p>
      <w:r>
        <w:rPr>
          <w:b/>
          <w:u w:val="single"/>
        </w:rPr>
        <w:t xml:space="preserve">765757</w:t>
      </w:r>
    </w:p>
    <w:p>
      <w:r>
        <w:t xml:space="preserve">Ammattiliitot vaativat vielä 1 miljardia.</w:t>
        <w:br/>
        <w:t xml:space="preserve">Jos tämä hallitus antaa periksi, seuraava hallitus joutuu nostamaan arvonlisäveroa,</w:t>
        <w:br/>
        <w:t xml:space="preserve">Sata äitien äitejä......äitien äitien äitejä!</w:t>
      </w:r>
    </w:p>
    <w:p>
      <w:r>
        <w:rPr>
          <w:b/>
          <w:u w:val="single"/>
        </w:rPr>
        <w:t xml:space="preserve">765758</w:t>
      </w:r>
    </w:p>
    <w:p>
      <w:r>
        <w:t xml:space="preserve">@PKocbek @had @cashkee Viipaloi kaalit ohuiksi ja ripottele päälle oliiviöljyä ja ripottele päälle hieman parmesaania.... mmmmmm</w:t>
      </w:r>
    </w:p>
    <w:p>
      <w:r>
        <w:rPr>
          <w:b/>
          <w:u w:val="single"/>
        </w:rPr>
        <w:t xml:space="preserve">765759</w:t>
      </w:r>
    </w:p>
    <w:p>
      <w:r>
        <w:t xml:space="preserve">Kronometri urheilulajina ei ole koskaan pilannut niin montaa sunnuntaista perhesuunnitelmaa 🚴♂️ @giroditalia @rogla</w:t>
      </w:r>
    </w:p>
    <w:p>
      <w:r>
        <w:rPr>
          <w:b/>
          <w:u w:val="single"/>
        </w:rPr>
        <w:t xml:space="preserve">765760</w:t>
      </w:r>
    </w:p>
    <w:p>
      <w:r>
        <w:t xml:space="preserve">Kaksi ulkomaista lastenkardiologia aloittaa työnsä UKC Ljubljanassa https://t.co/ZzGAxIBCPc</w:t>
      </w:r>
    </w:p>
    <w:p>
      <w:r>
        <w:rPr>
          <w:b/>
          <w:u w:val="single"/>
        </w:rPr>
        <w:t xml:space="preserve">765761</w:t>
      </w:r>
    </w:p>
    <w:p>
      <w:r>
        <w:t xml:space="preserve">Tässäkin on loistavia esimerkkejä #soskrbimoSlovenijoštafetasemen #vrtecslovenskabistrica #vrteccven https://t.co/vR3fQWpxm7</w:t>
      </w:r>
    </w:p>
    <w:p>
      <w:r>
        <w:rPr>
          <w:b/>
          <w:u w:val="single"/>
        </w:rPr>
        <w:t xml:space="preserve">765762</w:t>
      </w:r>
    </w:p>
    <w:p>
      <w:r>
        <w:t xml:space="preserve">@romunov OK Corral. Meidän joukkueemme voitti. Joskus ei ole mitään pahaa siinä, että laukaus jää väliin :D</w:t>
      </w:r>
    </w:p>
    <w:p>
      <w:r>
        <w:rPr>
          <w:b/>
          <w:u w:val="single"/>
        </w:rPr>
        <w:t xml:space="preserve">765763</w:t>
      </w:r>
    </w:p>
    <w:p>
      <w:r>
        <w:t xml:space="preserve">Tanskan poliisit maksavat murtuneilla päillä kulttuurihankinnoista https://t.co/xjwxud9FjY</w:t>
      </w:r>
    </w:p>
    <w:p>
      <w:r>
        <w:rPr>
          <w:b/>
          <w:u w:val="single"/>
        </w:rPr>
        <w:t xml:space="preserve">765764</w:t>
      </w:r>
    </w:p>
    <w:p>
      <w:r>
        <w:t xml:space="preserve">@BozidarBiscan @benedickt7 Maanne puolustaminen ja puolustaminen Punaisen tähden riehuvilta laumoilta ansaitsee kiitoksen ja palkkion.</w:t>
      </w:r>
    </w:p>
    <w:p>
      <w:r>
        <w:rPr>
          <w:b/>
          <w:u w:val="single"/>
        </w:rPr>
        <w:t xml:space="preserve">765765</w:t>
      </w:r>
    </w:p>
    <w:p>
      <w:r>
        <w:t xml:space="preserve">Etna järjestää "joulunäytöksen": suuri tuhkapilvi ja monta pienempää maanjäristystä</w:t>
        <w:br/>
        <w:t xml:space="preserve">https://t.co/xPJhc9XTSF https://t.co/egUkJKZbTL https://t.co/egUkJKZbTL</w:t>
      </w:r>
    </w:p>
    <w:p>
      <w:r>
        <w:rPr>
          <w:b/>
          <w:u w:val="single"/>
        </w:rPr>
        <w:t xml:space="preserve">765766</w:t>
      </w:r>
    </w:p>
    <w:p>
      <w:r>
        <w:t xml:space="preserve">Vaatimus lopettaa "eurooppalaistyyppinen" jätteiden kierrätys. https://t.co/RtzY7eq2Xu.</w:t>
      </w:r>
    </w:p>
    <w:p>
      <w:r>
        <w:rPr>
          <w:b/>
          <w:u w:val="single"/>
        </w:rPr>
        <w:t xml:space="preserve">765767</w:t>
      </w:r>
    </w:p>
    <w:p>
      <w:r>
        <w:t xml:space="preserve">@lenci53 Ei, tuoretta, villiä, munakasta tai raakaa, lukuun ottamatta parsakeittoa, pidän niistä kaikissa muodoissaan :).</w:t>
      </w:r>
    </w:p>
    <w:p>
      <w:r>
        <w:rPr>
          <w:b/>
          <w:u w:val="single"/>
        </w:rPr>
        <w:t xml:space="preserve">765768</w:t>
      </w:r>
    </w:p>
    <w:p>
      <w:r>
        <w:t xml:space="preserve">@Libertarec On mukavaa nähdä perinteisen median ja sen aggressiivisen vasemmistoideologian sulaminen.</w:t>
      </w:r>
    </w:p>
    <w:p>
      <w:r>
        <w:rPr>
          <w:b/>
          <w:u w:val="single"/>
        </w:rPr>
        <w:t xml:space="preserve">765769</w:t>
      </w:r>
    </w:p>
    <w:p>
      <w:r>
        <w:t xml:space="preserve">EU:ssa ei ole armoa Katalonialle. Sloveniassa ei välitetä Katalonian "vuodesta 1991". Katalonian "Operaatio Pohjoinen" ei tule toteutumaan. Kyse on raakuudesta.</w:t>
      </w:r>
    </w:p>
    <w:p>
      <w:r>
        <w:rPr>
          <w:b/>
          <w:u w:val="single"/>
        </w:rPr>
        <w:t xml:space="preserve">765770</w:t>
      </w:r>
    </w:p>
    <w:p>
      <w:r>
        <w:t xml:space="preserve">...ja Gionin makaronit, se on monipuolisempaa. Vau, mikä sairas vitsi napajohtajista! https://t.co/bKST2Br70R</w:t>
      </w:r>
    </w:p>
    <w:p>
      <w:r>
        <w:rPr>
          <w:b/>
          <w:u w:val="single"/>
        </w:rPr>
        <w:t xml:space="preserve">765771</w:t>
      </w:r>
    </w:p>
    <w:p>
      <w:r>
        <w:t xml:space="preserve">Salvini kieltää pelastusveneiden pääsyn Italian vesille, https://t.co/wYdF8woLRw.</w:t>
      </w:r>
    </w:p>
    <w:p>
      <w:r>
        <w:rPr>
          <w:b/>
          <w:u w:val="single"/>
        </w:rPr>
        <w:t xml:space="preserve">765772</w:t>
      </w:r>
    </w:p>
    <w:p>
      <w:r>
        <w:t xml:space="preserve">@BokiNachbar &amp; @SaniBecirovic kiitos hienosta sinfoniasta lopussa. #sportsentertainment</w:t>
      </w:r>
    </w:p>
    <w:p>
      <w:r>
        <w:rPr>
          <w:b/>
          <w:u w:val="single"/>
        </w:rPr>
        <w:t xml:space="preserve">765773</w:t>
      </w:r>
    </w:p>
    <w:p>
      <w:r>
        <w:t xml:space="preserve">@AntonZmavc ...kyllä, vain Jumala voi auttaa meitä, kun alistettu kommunisti ja hemmoteltu lapsi risteävät... #NMJ</w:t>
      </w:r>
    </w:p>
    <w:p>
      <w:r>
        <w:rPr>
          <w:b/>
          <w:u w:val="single"/>
        </w:rPr>
        <w:t xml:space="preserve">765774</w:t>
      </w:r>
    </w:p>
    <w:p>
      <w:r>
        <w:t xml:space="preserve">@sspacapan Kun myyt, se "tippuu" ja kun ostat, se "tippuu" uudelleen.</w:t>
        <w:br/>
        <w:t xml:space="preserve"> Kirkas kuin päivä!!!!!</w:t>
      </w:r>
    </w:p>
    <w:p>
      <w:r>
        <w:rPr>
          <w:b/>
          <w:u w:val="single"/>
        </w:rPr>
        <w:t xml:space="preserve">765775</w:t>
      </w:r>
    </w:p>
    <w:p>
      <w:r>
        <w:t xml:space="preserve">@tomltoml @StrankaSMC @SiolNEWS Juuri niin...1. liigan jengi...viimeistä kertaa menossa..#fuckoff</w:t>
      </w:r>
    </w:p>
    <w:p>
      <w:r>
        <w:rPr>
          <w:b/>
          <w:u w:val="single"/>
        </w:rPr>
        <w:t xml:space="preserve">765776</w:t>
      </w:r>
    </w:p>
    <w:p>
      <w:r>
        <w:t xml:space="preserve">Pankkiautomaatti ryöstettiin Itävallassa ja pakeni Sloveniaan! Jopa erikoisjoukot etsivät heitä! https://t.co/qfWntBNpXv</w:t>
      </w:r>
    </w:p>
    <w:p>
      <w:r>
        <w:rPr>
          <w:b/>
          <w:u w:val="single"/>
        </w:rPr>
        <w:t xml:space="preserve">765777</w:t>
      </w:r>
    </w:p>
    <w:p>
      <w:r>
        <w:t xml:space="preserve">Se vitun kramppi, joka minulla oli niskassani yöllä, voimistui aivastuksen aikana.... enkä pysty harjoittelemaan taas pariin päivään. #FUCKTHISSHIT</w:t>
      </w:r>
    </w:p>
    <w:p>
      <w:r>
        <w:rPr>
          <w:b/>
          <w:u w:val="single"/>
        </w:rPr>
        <w:t xml:space="preserve">765778</w:t>
      </w:r>
    </w:p>
    <w:p>
      <w:r>
        <w:t xml:space="preserve">@YanchMb Ovatko lainvalvojat löytäneet sen ääliön, joka muutama kuukausi sitten ripusti rautalangan puiden väliin pyörätien varrelle?</w:t>
      </w:r>
    </w:p>
    <w:p>
      <w:r>
        <w:rPr>
          <w:b/>
          <w:u w:val="single"/>
        </w:rPr>
        <w:t xml:space="preserve">765779</w:t>
      </w:r>
    </w:p>
    <w:p>
      <w:r>
        <w:t xml:space="preserve">Opiskelijaäiti-bloggaajat osa 1 https://t.co/EVqn5Ap4sZ #bloggaaja #äiti-bloggaaja #opiskelu #opiskelu #opiskelu #opiskelu #opiskelu #opiskelu #opiskelu</w:t>
      </w:r>
    </w:p>
    <w:p>
      <w:r>
        <w:rPr>
          <w:b/>
          <w:u w:val="single"/>
        </w:rPr>
        <w:t xml:space="preserve">765780</w:t>
      </w:r>
    </w:p>
    <w:p>
      <w:r>
        <w:t xml:space="preserve">Brutaali opiskelijan joukkoraiskaus saa epilogin: "Tämä on oikeutta kaikille" https://t.co/3Bo82jUYpb</w:t>
      </w:r>
    </w:p>
    <w:p>
      <w:r>
        <w:rPr>
          <w:b/>
          <w:u w:val="single"/>
        </w:rPr>
        <w:t xml:space="preserve">765781</w:t>
      </w:r>
    </w:p>
    <w:p>
      <w:r>
        <w:t xml:space="preserve">... yrittää kuunnella äärivasemmistolaista @TVOdmevi . Hänellä on vielä melkoiset henkilökohtaiset tulot. Kommunistien aikana palkkoja kutsuttiin näin.</w:t>
      </w:r>
    </w:p>
    <w:p>
      <w:r>
        <w:rPr>
          <w:b/>
          <w:u w:val="single"/>
        </w:rPr>
        <w:t xml:space="preserve">765782</w:t>
      </w:r>
    </w:p>
    <w:p>
      <w:r>
        <w:t xml:space="preserve">@AnaOstricki Voin olla sinä, kun sinulla on kissanpentuja ... #cuisine kanssa se on hankala prosessi 😉😁</w:t>
        <w:br/>
        <w:t xml:space="preserve">"Laita fsrane cote kävelylle"</w:t>
      </w:r>
    </w:p>
    <w:p>
      <w:r>
        <w:rPr>
          <w:b/>
          <w:u w:val="single"/>
        </w:rPr>
        <w:t xml:space="preserve">765783</w:t>
      </w:r>
    </w:p>
    <w:p>
      <w:r>
        <w:t xml:space="preserve">Vasemmistolainen sika @DusanMarkelj ei ymmärrä, mitä kommunisti on. Se on perverssiä ihmisen ulostetta, koska sinäkin olet sellainen.</w:t>
      </w:r>
    </w:p>
    <w:p>
      <w:r>
        <w:rPr>
          <w:b/>
          <w:u w:val="single"/>
        </w:rPr>
        <w:t xml:space="preserve">765784</w:t>
      </w:r>
    </w:p>
    <w:p>
      <w:r>
        <w:t xml:space="preserve">@MarioPlesej @JJansaSDS Sick. Että he eivät edes kutsu sitä "sukupolvien väliseksi keskukseksi"!</w:t>
      </w:r>
    </w:p>
    <w:p>
      <w:r>
        <w:rPr>
          <w:b/>
          <w:u w:val="single"/>
        </w:rPr>
        <w:t xml:space="preserve">765785</w:t>
      </w:r>
    </w:p>
    <w:p>
      <w:r>
        <w:t xml:space="preserve">@bobsparrow70 Myöhästynyt Korlčekini on palannut 2 vuoden jälkeen, toivottavasti naapurin mularia ei vienyt häntä pois,</w:t>
      </w:r>
    </w:p>
    <w:p>
      <w:r>
        <w:rPr>
          <w:b/>
          <w:u w:val="single"/>
        </w:rPr>
        <w:t xml:space="preserve">765786</w:t>
      </w:r>
    </w:p>
    <w:p>
      <w:r>
        <w:t xml:space="preserve">Sinnikäs Kurz on saanut tarpeekseen: hän on alkanut sulkea politisoituneita moskeijoita ja karkottaa radikaaleja imaameja | Nova24TV https://t.co/YvDco8TDZX</w:t>
      </w:r>
    </w:p>
    <w:p>
      <w:r>
        <w:rPr>
          <w:b/>
          <w:u w:val="single"/>
        </w:rPr>
        <w:t xml:space="preserve">765787</w:t>
      </w:r>
    </w:p>
    <w:p>
      <w:r>
        <w:t xml:space="preserve">@zrnosol @cesenj Edellinen oli myös hyvin punainen. Hänen "isänsä" oli OOZKBledin sihteeri, hänen äitinsä oli Titon kokki Villassa. Se on mamao.</w:t>
      </w:r>
    </w:p>
    <w:p>
      <w:r>
        <w:rPr>
          <w:b/>
          <w:u w:val="single"/>
        </w:rPr>
        <w:t xml:space="preserve">765788</w:t>
      </w:r>
    </w:p>
    <w:p>
      <w:r>
        <w:t xml:space="preserve">@R_Rakus @Demokracija1 @BorutPahor Ei..kultakalaneuvoja..Merimetsot ja kalat eivät voi elää yhdessä veden alla....</w:t>
      </w:r>
    </w:p>
    <w:p>
      <w:r>
        <w:rPr>
          <w:b/>
          <w:u w:val="single"/>
        </w:rPr>
        <w:t xml:space="preserve">765789</w:t>
      </w:r>
    </w:p>
    <w:p>
      <w:r>
        <w:t xml:space="preserve">"Peto vihreästä helvetistä". Rajoitettu painos, jossa yhdistyvät ajodynamiikka, kevytrakenne, muotoilu ja mukavuus.</w:t>
      </w:r>
    </w:p>
    <w:p>
      <w:r>
        <w:rPr>
          <w:b/>
          <w:u w:val="single"/>
        </w:rPr>
        <w:t xml:space="preserve">765790</w:t>
      </w:r>
    </w:p>
    <w:p>
      <w:r>
        <w:t xml:space="preserve">Uudet avaimenperät! Yhdistä ne tassurannekkeisiin! https://t.co/78MccZIVGB</w:t>
      </w:r>
    </w:p>
    <w:p>
      <w:r>
        <w:rPr>
          <w:b/>
          <w:u w:val="single"/>
        </w:rPr>
        <w:t xml:space="preserve">765791</w:t>
      </w:r>
    </w:p>
    <w:p>
      <w:r>
        <w:t xml:space="preserve">Yksi kauneimmista adrenaliinia nostattavista vaellusreiteistä https://t.co/P91KaDyQQW https://t.co/YcnZpDYspR https://t.co/YcnZpDYspR</w:t>
      </w:r>
    </w:p>
    <w:p>
      <w:r>
        <w:rPr>
          <w:b/>
          <w:u w:val="single"/>
        </w:rPr>
        <w:t xml:space="preserve">765792</w:t>
      </w:r>
    </w:p>
    <w:p>
      <w:r>
        <w:t xml:space="preserve">Tulen takaisin.</w:t>
        <w:t xml:space="preserve">Kuka arvaa, sille suon 1 toiveen ;)</w:t>
        <w:br/>
        <w:t xml:space="preserve">3 yritystä :D http://t.co/fUuEKxf4eC</w:t>
      </w:r>
    </w:p>
    <w:p>
      <w:r>
        <w:rPr>
          <w:b/>
          <w:u w:val="single"/>
        </w:rPr>
        <w:t xml:space="preserve">765793</w:t>
      </w:r>
    </w:p>
    <w:p>
      <w:r>
        <w:t xml:space="preserve">Silmät: Sinä olet sama kuin sinä, puhut itseksesi, mutta naurat. Aloitit sen 30 vuotta ennen minua.</w:t>
        <w:br/>
        <w:t xml:space="preserve"> #jabolkonepadedalecoddrevesa</w:t>
      </w:r>
    </w:p>
    <w:p>
      <w:r>
        <w:rPr>
          <w:b/>
          <w:u w:val="single"/>
        </w:rPr>
        <w:t xml:space="preserve">765794</w:t>
      </w:r>
    </w:p>
    <w:p>
      <w:r>
        <w:t xml:space="preserve">LePen muuten vastustaa minimipalkan nostamista. Se siitä, että kansallismieliset "ymmärtävät pienen miehen huolenaiheita".</w:t>
      </w:r>
    </w:p>
    <w:p>
      <w:r>
        <w:rPr>
          <w:b/>
          <w:u w:val="single"/>
        </w:rPr>
        <w:t xml:space="preserve">765795</w:t>
      </w:r>
    </w:p>
    <w:p>
      <w:r>
        <w:t xml:space="preserve">@MatevzNovak Yksi laukaus käsivarressa ajaa lisää..... yhden Allahin luo ja toiset 20 palaavat takaisin taistelun keskelle...</w:t>
      </w:r>
    </w:p>
    <w:p>
      <w:r>
        <w:rPr>
          <w:b/>
          <w:u w:val="single"/>
        </w:rPr>
        <w:t xml:space="preserve">765796</w:t>
      </w:r>
    </w:p>
    <w:p>
      <w:r>
        <w:t xml:space="preserve">@GLASTrebnje @DominikaSvarc @karfjolca @Mpravpravodje Tyhmyys. Syyttäjän poliittisella vakaumuksella ei ole mitään tekemistä syyttäjän tehtävien kanssa.</w:t>
      </w:r>
    </w:p>
    <w:p>
      <w:r>
        <w:rPr>
          <w:b/>
          <w:u w:val="single"/>
        </w:rPr>
        <w:t xml:space="preserve">765797</w:t>
      </w:r>
    </w:p>
    <w:p>
      <w:r>
        <w:t xml:space="preserve">En ymmärrä, miten järjestelmä hermostuu, kun tohtori Marko Noč ja tohtori Blaž Mrevlje puhuvat ääneen.</w:t>
      </w:r>
    </w:p>
    <w:p>
      <w:r>
        <w:rPr>
          <w:b/>
          <w:u w:val="single"/>
        </w:rPr>
        <w:t xml:space="preserve">765798</w:t>
      </w:r>
    </w:p>
    <w:p>
      <w:r>
        <w:t xml:space="preserve">"Elävä vesi". Kloorittomat. Suodattamaton. Hyvää juoksua! https://t.co/If2iepar8s</w:t>
      </w:r>
    </w:p>
    <w:p>
      <w:r>
        <w:rPr>
          <w:b/>
          <w:u w:val="single"/>
        </w:rPr>
        <w:t xml:space="preserve">765799</w:t>
      </w:r>
    </w:p>
    <w:p>
      <w:r>
        <w:t xml:space="preserve">@GregorVirant1 @petracj @petrasovdat Siihen mennessä, kun laillistamme kannabiksen, olemme saaneet sen pois :)</w:t>
      </w:r>
    </w:p>
    <w:p>
      <w:r>
        <w:rPr>
          <w:b/>
          <w:u w:val="single"/>
        </w:rPr>
        <w:t xml:space="preserve">765800</w:t>
      </w:r>
    </w:p>
    <w:p>
      <w:r>
        <w:t xml:space="preserve">@PSlajnar Celjska -jalkaväkirykmentti osoittautui puolustuskyvyttömäksi Škabrijelon puolustuksessa.</w:t>
      </w:r>
    </w:p>
    <w:p>
      <w:r>
        <w:rPr>
          <w:b/>
          <w:u w:val="single"/>
        </w:rPr>
        <w:t xml:space="preserve">765801</w:t>
      </w:r>
    </w:p>
    <w:p>
      <w:r>
        <w:t xml:space="preserve">@FrenkMate @JakaDolinar2 @KanglerFranc @MarijaSoba @Democracy1 Tämäkin kaivuri pystyy siihen.</w:t>
      </w:r>
    </w:p>
    <w:p>
      <w:r>
        <w:rPr>
          <w:b/>
          <w:u w:val="single"/>
        </w:rPr>
        <w:t xml:space="preserve">765802</w:t>
      </w:r>
    </w:p>
    <w:p>
      <w:r>
        <w:t xml:space="preserve">Hm. Siinä sitä taas mennään, ...yksi niistä jugoslavialaisista jingoistipaskiaisista.</w:t>
        <w:br/>
        <w:t xml:space="preserve"> Eivätkö Dnevnikin johto ja toimittajat menisi hoitoon... https://t.co/DjsuajvZvo...</w:t>
      </w:r>
    </w:p>
    <w:p>
      <w:r>
        <w:rPr>
          <w:b/>
          <w:u w:val="single"/>
        </w:rPr>
        <w:t xml:space="preserve">765803</w:t>
      </w:r>
    </w:p>
    <w:p>
      <w:r>
        <w:t xml:space="preserve">#soocenjeNTV24 Bravo Romana Tomc, Slovenia on yksi niistä harvoista maista, jotka eivät ole tuominneet kommunismia.</w:t>
      </w:r>
    </w:p>
    <w:p>
      <w:r>
        <w:rPr>
          <w:b/>
          <w:u w:val="single"/>
        </w:rPr>
        <w:t xml:space="preserve">765804</w:t>
      </w:r>
    </w:p>
    <w:p>
      <w:r>
        <w:t xml:space="preserve">Hei, Twitter, onko LJ:n teknologiapuistossa pöytää, jossa voisin olla vieraana yhden päivän ajan huomenna? Tarvitsen vain wifi+sähkö ;)</w:t>
      </w:r>
    </w:p>
    <w:p>
      <w:r>
        <w:rPr>
          <w:b/>
          <w:u w:val="single"/>
        </w:rPr>
        <w:t xml:space="preserve">765805</w:t>
      </w:r>
    </w:p>
    <w:p>
      <w:r>
        <w:t xml:space="preserve">#resimonet-murhan jälkeen yhdysvaltalaiset teleyritykset toistavat jälleen vanhoja tarinoita verkkotoiminnasta #resimonet https://t.co/DZIcGZVFP1</w:t>
      </w:r>
    </w:p>
    <w:p>
      <w:r>
        <w:rPr>
          <w:b/>
          <w:u w:val="single"/>
        </w:rPr>
        <w:t xml:space="preserve">765806</w:t>
      </w:r>
    </w:p>
    <w:p>
      <w:r>
        <w:t xml:space="preserve">@iztokX Lopulta Djokovic tuli eloon. Kuin ampiainen olisi pistänyt häntä. Tai ikään kuin hän haistaisi puristaakseen tämän itsestään, ja niin hän tekeekin.</w:t>
      </w:r>
    </w:p>
    <w:p>
      <w:r>
        <w:rPr>
          <w:b/>
          <w:u w:val="single"/>
        </w:rPr>
        <w:t xml:space="preserve">765807</w:t>
      </w:r>
    </w:p>
    <w:p>
      <w:r>
        <w:t xml:space="preserve">Oletko jo varmistanut lippusi fanibussiin? Voit tehdä sen Nauportus Caféssa. Lähtö Benediktille sunnuntaina... https://t.co/ejEdcFmiVA...</w:t>
      </w:r>
    </w:p>
    <w:p>
      <w:r>
        <w:rPr>
          <w:b/>
          <w:u w:val="single"/>
        </w:rPr>
        <w:t xml:space="preserve">765808</w:t>
      </w:r>
    </w:p>
    <w:p>
      <w:r>
        <w:t xml:space="preserve">@vinkovasle1 @roktus Cekuta on vankilassa yhtä paljon kuin Zidar. Ei ole voimaa vangita näitä kommunistisia fossiileja.</w:t>
      </w:r>
    </w:p>
    <w:p>
      <w:r>
        <w:rPr>
          <w:b/>
          <w:u w:val="single"/>
        </w:rPr>
        <w:t xml:space="preserve">765809</w:t>
      </w:r>
    </w:p>
    <w:p>
      <w:r>
        <w:t xml:space="preserve">@shyam2001 Mutta jäähyväisvuodet iltapuvuissa, käärimässä halkeilevia perseitään ja maalaamassa kynsiään juuri ennen lähtöä ja jo takissa? 🙈</w:t>
      </w:r>
    </w:p>
    <w:p>
      <w:r>
        <w:rPr>
          <w:b/>
          <w:u w:val="single"/>
        </w:rPr>
        <w:t xml:space="preserve">765810</w:t>
      </w:r>
    </w:p>
    <w:p>
      <w:r>
        <w:t xml:space="preserve">Sukupolvien välinen solidaarisuus on äärimmäisen tärkeää nykyaikana #PovezaniZmore https://t.co/ZAA3cpu4xh https://t.co/ZAA3cpu4xh</w:t>
      </w:r>
    </w:p>
    <w:p>
      <w:r>
        <w:rPr>
          <w:b/>
          <w:u w:val="single"/>
        </w:rPr>
        <w:t xml:space="preserve">765811</w:t>
      </w:r>
    </w:p>
    <w:p>
      <w:r>
        <w:t xml:space="preserve">@positivanonstop Niitä on molempia lajikkeita. Paskantaisin takaisin tai järjestäisin julkisen kohtauksen, jotta muut muistaisivat.</w:t>
      </w:r>
    </w:p>
    <w:p>
      <w:r>
        <w:rPr>
          <w:b/>
          <w:u w:val="single"/>
        </w:rPr>
        <w:t xml:space="preserve">765812</w:t>
      </w:r>
    </w:p>
    <w:p>
      <w:r>
        <w:t xml:space="preserve">Nämä Pradan saappaat ovat saaneet kaikki Instagram-tytöt sekoamaan https://t.co/pZY5K31V6M https://t.co/UFjNFos35w https://t.co/UFjNFos35w</w:t>
      </w:r>
    </w:p>
    <w:p>
      <w:r>
        <w:rPr>
          <w:b/>
          <w:u w:val="single"/>
        </w:rPr>
        <w:t xml:space="preserve">765813</w:t>
      </w:r>
    </w:p>
    <w:p>
      <w:r>
        <w:t xml:space="preserve">Metsässä asuva pieni sydän etsii epätoivoisesti lämmintä kotia ennen kuin kylmyys iskee, sillä sillä ei ole suojaa! Jaa http://t.co/r49p4ETgZ8</w:t>
      </w:r>
    </w:p>
    <w:p>
      <w:r>
        <w:rPr>
          <w:b/>
          <w:u w:val="single"/>
        </w:rPr>
        <w:t xml:space="preserve">765814</w:t>
      </w:r>
    </w:p>
    <w:p>
      <w:r>
        <w:t xml:space="preserve">44' Tonci Mujan korjaa kovan rangaistuksen. Se on edelleen tasapeli. #GORKRS 1-1</w:t>
      </w:r>
    </w:p>
    <w:p>
      <w:r>
        <w:rPr>
          <w:b/>
          <w:u w:val="single"/>
        </w:rPr>
        <w:t xml:space="preserve">765815</w:t>
      </w:r>
    </w:p>
    <w:p>
      <w:r>
        <w:t xml:space="preserve">Pelaan parhaillaan Biathlon Maniaa. Tule mukaan ja yritä voittaa minut! https://t.co/VL8Vbwgdwd</w:t>
      </w:r>
    </w:p>
    <w:p>
      <w:r>
        <w:rPr>
          <w:b/>
          <w:u w:val="single"/>
        </w:rPr>
        <w:t xml:space="preserve">765816</w:t>
      </w:r>
    </w:p>
    <w:p>
      <w:r>
        <w:t xml:space="preserve">"Yhteiskuntatieteet ja sähkö eivät ole niin toisensa poissulkevia kuin miltä ne saattavat vaikuttaa", sanoo Alexandra Dorothea Rettinger: https://t.co/Nq11nhV74C.</w:t>
      </w:r>
    </w:p>
    <w:p>
      <w:r>
        <w:rPr>
          <w:b/>
          <w:u w:val="single"/>
        </w:rPr>
        <w:t xml:space="preserve">765817</w:t>
      </w:r>
    </w:p>
    <w:p>
      <w:r>
        <w:t xml:space="preserve">Kun he soittavat tarkalleen klo 7.00 ja he käsittelisivät. Olen yhä herkkä, kypärä yhä päässäni, Spica-kortti hampaiden välissä.</w:t>
      </w:r>
    </w:p>
    <w:p>
      <w:r>
        <w:rPr>
          <w:b/>
          <w:u w:val="single"/>
        </w:rPr>
        <w:t xml:space="preserve">765818</w:t>
      </w:r>
    </w:p>
    <w:p>
      <w:r>
        <w:t xml:space="preserve">@Skolobrinski Tämä Pogorelec, jos hän tapaisi JJ:n keskellä yötä, hänellä olisi läpimurto housuissaan.</w:t>
      </w:r>
    </w:p>
    <w:p>
      <w:r>
        <w:rPr>
          <w:b/>
          <w:u w:val="single"/>
        </w:rPr>
        <w:t xml:space="preserve">765819</w:t>
      </w:r>
    </w:p>
    <w:p>
      <w:r>
        <w:t xml:space="preserve">Lopeta kiinteistön vuokraaminen?! Notaarit kieltäytyvät hyväksymästä vuokrasopimuksia ilman asumistodistusta! https://t.co/d4zLxWkGj7 https://t.co/d4zLxWkGj7</w:t>
      </w:r>
    </w:p>
    <w:p>
      <w:r>
        <w:rPr>
          <w:b/>
          <w:u w:val="single"/>
        </w:rPr>
        <w:t xml:space="preserve">765820</w:t>
      </w:r>
    </w:p>
    <w:p>
      <w:r>
        <w:t xml:space="preserve">@had Ladattu kun minun, osui kun... @Val202 teki tästä aiheesta ohjelman pari kuukautta sitten. Ehkä se on jossain arkistossa</w:t>
      </w:r>
    </w:p>
    <w:p>
      <w:r>
        <w:rPr>
          <w:b/>
          <w:u w:val="single"/>
        </w:rPr>
        <w:t xml:space="preserve">765821</w:t>
      </w:r>
    </w:p>
    <w:p>
      <w:r>
        <w:t xml:space="preserve">@DrzavljanK Mitä he lupasivat sinulle vaihtaa puoluetta? Parempi eläke? Vai 2 kiskoa?</w:t>
      </w:r>
    </w:p>
    <w:p>
      <w:r>
        <w:rPr>
          <w:b/>
          <w:u w:val="single"/>
        </w:rPr>
        <w:t xml:space="preserve">765822</w:t>
      </w:r>
    </w:p>
    <w:p>
      <w:r>
        <w:t xml:space="preserve">Kuollut mies löytyi purosta, jossa oli ... | Žurnal24 https://t.co/hWPpV4doIV https://t.co/5wA57nBknl</w:t>
      </w:r>
    </w:p>
    <w:p>
      <w:r>
        <w:rPr>
          <w:b/>
          <w:u w:val="single"/>
        </w:rPr>
        <w:t xml:space="preserve">765823</w:t>
      </w:r>
    </w:p>
    <w:p>
      <w:r>
        <w:t xml:space="preserve">@jkmcnk @Plavalka @multikultivator ah, parempi. haista vittu, pienin linkki ikinä, en ole edes nähnyt sitä.</w:t>
      </w:r>
    </w:p>
    <w:p>
      <w:r>
        <w:rPr>
          <w:b/>
          <w:u w:val="single"/>
        </w:rPr>
        <w:t xml:space="preserve">765824</w:t>
      </w:r>
    </w:p>
    <w:p>
      <w:r>
        <w:t xml:space="preserve">@vinkovasle1 Hän ei häpeä koko Sloveniaa, koska valehtelee niin pahasti. Eikä tämä ole mikään tavallinen Jera, hän on kansanedustaja.</w:t>
      </w:r>
    </w:p>
    <w:p>
      <w:r>
        <w:rPr>
          <w:b/>
          <w:u w:val="single"/>
        </w:rPr>
        <w:t xml:space="preserve">765825</w:t>
      </w:r>
    </w:p>
    <w:p>
      <w:r>
        <w:t xml:space="preserve">@tasosedova Mitäs nyt, kun pääpomo on poissa ja hän on siellä yhden kurssin ajan.</w:t>
      </w:r>
    </w:p>
    <w:p>
      <w:r>
        <w:rPr>
          <w:b/>
          <w:u w:val="single"/>
        </w:rPr>
        <w:t xml:space="preserve">765826</w:t>
      </w:r>
    </w:p>
    <w:p>
      <w:r>
        <w:t xml:space="preserve">Ärsytys kohtasi tieni varhain aamulla. Äidilläni oli tapana sanoa, että aamulla he ovat vihaisia itselleen ja iltapäivällä koko maailmalle #aamupäivä #aamupäivä</w:t>
      </w:r>
    </w:p>
    <w:p>
      <w:r>
        <w:rPr>
          <w:b/>
          <w:u w:val="single"/>
        </w:rPr>
        <w:t xml:space="preserve">765827</w:t>
      </w:r>
    </w:p>
    <w:p>
      <w:r>
        <w:t xml:space="preserve">Ensinnäkään minä en ollut se, joka valitti, että käteni eivät enää halunneet kiivetä (vaikka en ole kiipeillyt sitten huhtikuun).</w:t>
      </w:r>
    </w:p>
    <w:p>
      <w:r>
        <w:rPr>
          <w:b/>
          <w:u w:val="single"/>
        </w:rPr>
        <w:t xml:space="preserve">765828</w:t>
      </w:r>
    </w:p>
    <w:p>
      <w:r>
        <w:t xml:space="preserve">Olen toimintahäiriöinen, koska tyttäreni pianoa ei kuljeteta ympäri Sloveniaa sian (Židan) kyydissä. Koska en tiennyt, että se oli virhe.</w:t>
      </w:r>
    </w:p>
    <w:p>
      <w:r>
        <w:rPr>
          <w:b/>
          <w:u w:val="single"/>
        </w:rPr>
        <w:t xml:space="preserve">765829</w:t>
      </w:r>
    </w:p>
    <w:p>
      <w:r>
        <w:t xml:space="preserve">@KatarinaJenko Minulla on samanlaisia tunteita kuin silloin, kun vedimme Kreikan pois paskasta.</w:t>
      </w:r>
    </w:p>
    <w:p>
      <w:r>
        <w:rPr>
          <w:b/>
          <w:u w:val="single"/>
        </w:rPr>
        <w:t xml:space="preserve">765830</w:t>
      </w:r>
    </w:p>
    <w:p>
      <w:r>
        <w:t xml:space="preserve">@vinkovasle1 taktiikka on hyvä... näytä punaista tähteä niin monta kertaa kuin mahdollista.. ja ehkä hollywoodin vasemmistolaiset antavat heille Oscarin....</w:t>
      </w:r>
    </w:p>
    <w:p>
      <w:r>
        <w:rPr>
          <w:b/>
          <w:u w:val="single"/>
        </w:rPr>
        <w:t xml:space="preserve">765831</w:t>
      </w:r>
    </w:p>
    <w:p>
      <w:r>
        <w:t xml:space="preserve">Radesin paperitehdas: Igor Rakusa menestyy valituksessaan korkeimpaan oikeuteen</w:t>
        <w:br/>
        <w:br/>
        <w:t xml:space="preserve">https://t.co/ygkaMEv3cB https://t.co/ygkaMEv3cB</w:t>
      </w:r>
    </w:p>
    <w:p>
      <w:r>
        <w:rPr>
          <w:b/>
          <w:u w:val="single"/>
        </w:rPr>
        <w:t xml:space="preserve">765832</w:t>
      </w:r>
    </w:p>
    <w:p>
      <w:r>
        <w:t xml:space="preserve">Onkologiapotilaan lähettäminen pois hoidon jälkeen on epäinhimillistä, tunteetonta ja julmaa. https://t.co/4vRELMai2o.</w:t>
      </w:r>
    </w:p>
    <w:p>
      <w:r>
        <w:rPr>
          <w:b/>
          <w:u w:val="single"/>
        </w:rPr>
        <w:t xml:space="preserve">765833</w:t>
      </w:r>
    </w:p>
    <w:p>
      <w:r>
        <w:t xml:space="preserve">@ukec4 @zaslovenijo2 Olisimme jo yhdistyneet, mutta entä kun Jansa haluaa presidentiksi...</w:t>
      </w:r>
    </w:p>
    <w:p>
      <w:r>
        <w:rPr>
          <w:b/>
          <w:u w:val="single"/>
        </w:rPr>
        <w:t xml:space="preserve">765834</w:t>
      </w:r>
    </w:p>
    <w:p>
      <w:r>
        <w:t xml:space="preserve">@Smrkla12 Äidin resepti:yhtä kupillista kukkia kohden 3 samaa kupillista vettä, jotta vesi olisi pehmeämpää riisin keittämiseen.</w:t>
      </w:r>
    </w:p>
    <w:p>
      <w:r>
        <w:rPr>
          <w:b/>
          <w:u w:val="single"/>
        </w:rPr>
        <w:t xml:space="preserve">765835</w:t>
      </w:r>
    </w:p>
    <w:p>
      <w:r>
        <w:t xml:space="preserve">@lucijausaj Olet oikeassa...Jos Dolenjska Ragla huomaa tämän, se on taas piru😉.</w:t>
      </w:r>
    </w:p>
    <w:p>
      <w:r>
        <w:rPr>
          <w:b/>
          <w:u w:val="single"/>
        </w:rPr>
        <w:t xml:space="preserve">765836</w:t>
      </w:r>
    </w:p>
    <w:p>
      <w:r>
        <w:t xml:space="preserve">@ciro_ciril Minä sanon sinulle, vain täydellinen primitivisti, joka käyttää salaista terminologiaa.</w:t>
      </w:r>
    </w:p>
    <w:p>
      <w:r>
        <w:rPr>
          <w:b/>
          <w:u w:val="single"/>
        </w:rPr>
        <w:t xml:space="preserve">765837</w:t>
      </w:r>
    </w:p>
    <w:p>
      <w:r>
        <w:t xml:space="preserve">Vuoden tie erektioon, he vihdoin tajusivat sen,</w:t>
        <w:br/>
        <w:t xml:space="preserve">Ei ihme, että elämme sosialistisessa kusipäässä.</w:t>
        <w:br/>
        <w:t xml:space="preserve">https://t.co/DlMDYKUT76</w:t>
      </w:r>
    </w:p>
    <w:p>
      <w:r>
        <w:rPr>
          <w:b/>
          <w:u w:val="single"/>
        </w:rPr>
        <w:t xml:space="preserve">765838</w:t>
      </w:r>
    </w:p>
    <w:p>
      <w:r>
        <w:t xml:space="preserve">@MadamSugarfree Sitruunamehu + 3x ripaus cayennepippuria, jos liian voimakas teelusikallinen hunajaa....</w:t>
      </w:r>
    </w:p>
    <w:p>
      <w:r>
        <w:rPr>
          <w:b/>
          <w:u w:val="single"/>
        </w:rPr>
        <w:t xml:space="preserve">765839</w:t>
      </w:r>
    </w:p>
    <w:p>
      <w:r>
        <w:t xml:space="preserve">@alesspetic @MarkoPavlisic Mutta on totta, että ketjuapteekkia ei ole. Vain pienet yksityiset apteekit...</w:t>
      </w:r>
    </w:p>
    <w:p>
      <w:r>
        <w:rPr>
          <w:b/>
          <w:u w:val="single"/>
        </w:rPr>
        <w:t xml:space="preserve">765840</w:t>
      </w:r>
    </w:p>
    <w:p>
      <w:r>
        <w:t xml:space="preserve">Pelaan parhaillaan Biathlon Maniaa. Tule mukaan ja yritä voittaa minut! http://t.co/PKMK0Qw7rr</w:t>
      </w:r>
    </w:p>
    <w:p>
      <w:r>
        <w:rPr>
          <w:b/>
          <w:u w:val="single"/>
        </w:rPr>
        <w:t xml:space="preserve">765841</w:t>
      </w:r>
    </w:p>
    <w:p>
      <w:r>
        <w:t xml:space="preserve">Mennään @HDDJesenice dans viimeistellä viimeinen sarja. Nostetaan taas kanttiinimme ja hankitaan yksi tähti lisää. #jääkiekko #submeeting #jesenice</w:t>
      </w:r>
    </w:p>
    <w:p>
      <w:r>
        <w:rPr>
          <w:b/>
          <w:u w:val="single"/>
        </w:rPr>
        <w:t xml:space="preserve">765842</w:t>
      </w:r>
    </w:p>
    <w:p>
      <w:r>
        <w:t xml:space="preserve">@_MegWhite_ eh, jotkut potilaat (erityisesti oikeistolaiset) haluavat olla fiksuja ja tehdä hyvää muun väestön keskuudessa.</w:t>
      </w:r>
    </w:p>
    <w:p>
      <w:r>
        <w:rPr>
          <w:b/>
          <w:u w:val="single"/>
        </w:rPr>
        <w:t xml:space="preserve">765843</w:t>
      </w:r>
    </w:p>
    <w:p>
      <w:r>
        <w:t xml:space="preserve">@lukavalas @adria_airways ei, tällä kertaa hän vaihtoi Lufthansaan. En ymmärrä sinua kovin hyvin!!!!</w:t>
      </w:r>
    </w:p>
    <w:p>
      <w:r>
        <w:rPr>
          <w:b/>
          <w:u w:val="single"/>
        </w:rPr>
        <w:t xml:space="preserve">765844</w:t>
      </w:r>
    </w:p>
    <w:p>
      <w:r>
        <w:t xml:space="preserve">15 minuutin kuluttua aloitamme @AGRFT:n elokuvien esittämisen @festivalbs:lle ! Vapaa pääsy! #gt22 #agrft #festivaali #maribor #elokuvat #Slovenia #Slovenia</w:t>
      </w:r>
    </w:p>
    <w:p>
      <w:r>
        <w:rPr>
          <w:b/>
          <w:u w:val="single"/>
        </w:rPr>
        <w:t xml:space="preserve">765845</w:t>
      </w:r>
    </w:p>
    <w:p>
      <w:r>
        <w:t xml:space="preserve">Voisiko tämä selostaja lopettaa Lindseystä puhumisen edes kahdeksi minuutiksi... vittu jos hän on maailman ainoa hiihtäjä.... #juoksijat #fisalpine #garmish</w:t>
      </w:r>
    </w:p>
    <w:p>
      <w:r>
        <w:rPr>
          <w:b/>
          <w:u w:val="single"/>
        </w:rPr>
        <w:t xml:space="preserve">765846</w:t>
      </w:r>
    </w:p>
    <w:p>
      <w:r>
        <w:t xml:space="preserve">@PetraGreiner @iztokgartner UKC LJ niin niin niin niin, paljon jäljellä, mutta on totta, että sairaalat eivät ole Hilton, syöt vain mitä haluat, on olemassa joitakin</w:t>
      </w:r>
    </w:p>
    <w:p>
      <w:r>
        <w:rPr>
          <w:b/>
          <w:u w:val="single"/>
        </w:rPr>
        <w:t xml:space="preserve">765847</w:t>
      </w:r>
    </w:p>
    <w:p>
      <w:r>
        <w:t xml:space="preserve">@pikaosa @NusaZajc Näet, näet, mistä ja miten varhain koripalloilijat saavat idean rikkoa takalauta myöhemmin. 😉 #potezazapubliko</w:t>
      </w:r>
    </w:p>
    <w:p>
      <w:r>
        <w:rPr>
          <w:b/>
          <w:u w:val="single"/>
        </w:rPr>
        <w:t xml:space="preserve">765848</w:t>
      </w:r>
    </w:p>
    <w:p>
      <w:r>
        <w:t xml:space="preserve">@DrustvoHudajama @JansaRetweets Sodanjälkeistä verilöylyä ei ollut, vain petturit tapettiin, mikä on oikein.</w:t>
      </w:r>
    </w:p>
    <w:p>
      <w:r>
        <w:rPr>
          <w:b/>
          <w:u w:val="single"/>
        </w:rPr>
        <w:t xml:space="preserve">765849</w:t>
      </w:r>
    </w:p>
    <w:p>
      <w:r>
        <w:t xml:space="preserve">Täällä on @MatejKmatej42 UUSI POLITIIKKA, UUDET KASVOT, UUSI TILA ...ja joukko primitivismiä !??</w:t>
      </w:r>
    </w:p>
    <w:p>
      <w:r>
        <w:rPr>
          <w:b/>
          <w:u w:val="single"/>
        </w:rPr>
        <w:t xml:space="preserve">765850</w:t>
      </w:r>
    </w:p>
    <w:p>
      <w:r>
        <w:t xml:space="preserve">Kuivata heidän sormensa! Tuollaisia viherpiipertäjiä ei montaa ole, silmät varsiin! https://t.co/QsyHGz7s9F ...</w:t>
      </w:r>
    </w:p>
    <w:p>
      <w:r>
        <w:rPr>
          <w:b/>
          <w:u w:val="single"/>
        </w:rPr>
        <w:t xml:space="preserve">765851</w:t>
      </w:r>
    </w:p>
    <w:p>
      <w:r>
        <w:t xml:space="preserve">Silva Završek, kampaaja, jolla on suunnaton tunne ihmisille, jotka eivät enää voi mennä kampaamoon! LIKE! https://t.co/OhWQly9Iw5</w:t>
      </w:r>
    </w:p>
    <w:p>
      <w:r>
        <w:rPr>
          <w:b/>
          <w:u w:val="single"/>
        </w:rPr>
        <w:t xml:space="preserve">765852</w:t>
      </w:r>
    </w:p>
    <w:p>
      <w:r>
        <w:t xml:space="preserve">@DarinkaVrabi @Medeja_7 Puoluekokouksen valmistelut vievät aikaa, sedät ovat armottomia!</w:t>
      </w:r>
    </w:p>
    <w:p>
      <w:r>
        <w:rPr>
          <w:b/>
          <w:u w:val="single"/>
        </w:rPr>
        <w:t xml:space="preserve">765853</w:t>
      </w:r>
    </w:p>
    <w:p>
      <w:r>
        <w:t xml:space="preserve">Raivostunut Paolo Di Canio ryntää Swindonin tiloihin #jalkapallo #jalkapallo #ligaprvakov - http://t.co/C1swHjeNIY</w:t>
      </w:r>
    </w:p>
    <w:p>
      <w:r>
        <w:rPr>
          <w:b/>
          <w:u w:val="single"/>
        </w:rPr>
        <w:t xml:space="preserve">765854</w:t>
      </w:r>
    </w:p>
    <w:p>
      <w:r>
        <w:t xml:space="preserve">"Itsemurhat ovat yleisempiä miesten keskuudessa, yritykset ovat yleisempiä naisten keskuudessa. Itsemurha ei ole ennustettavissa yksilön kohdalla." [psykiatri] #toksikologia</w:t>
      </w:r>
    </w:p>
    <w:p>
      <w:r>
        <w:rPr>
          <w:b/>
          <w:u w:val="single"/>
        </w:rPr>
        <w:t xml:space="preserve">765855</w:t>
      </w:r>
    </w:p>
    <w:p>
      <w:r>
        <w:t xml:space="preserve">@PortalPolitikis Sen sijaan, että metsästettäisiin sitä, joka pystytti tämän vastenmielisen muistomerkin. Alppien alapuolinen kommunistinen hullujenhuone.</w:t>
      </w:r>
    </w:p>
    <w:p>
      <w:r>
        <w:rPr>
          <w:b/>
          <w:u w:val="single"/>
        </w:rPr>
        <w:t xml:space="preserve">765856</w:t>
      </w:r>
    </w:p>
    <w:p>
      <w:r>
        <w:t xml:space="preserve">@Max970 mutta katsoitko haastattelun?... vitun journalistinen prostituoitu... hän halusi tuhota pienen...</w:t>
      </w:r>
    </w:p>
    <w:p>
      <w:r>
        <w:rPr>
          <w:b/>
          <w:u w:val="single"/>
        </w:rPr>
        <w:t xml:space="preserve">765857</w:t>
      </w:r>
    </w:p>
    <w:p>
      <w:r>
        <w:t xml:space="preserve">Yli 10 poliisiautoa ajoi tänä aamuna pois tältä laivalta #Barcelona https://t.co/1mzYkmzmNL</w:t>
      </w:r>
    </w:p>
    <w:p>
      <w:r>
        <w:rPr>
          <w:b/>
          <w:u w:val="single"/>
        </w:rPr>
        <w:t xml:space="preserve">765858</w:t>
      </w:r>
    </w:p>
    <w:p>
      <w:r>
        <w:t xml:space="preserve">#24ur ei mainitse sanallakaan, että "islamilaiset" hyökkääjät ovat mukana, kuten useimmat muut tiedotusvälineet. Se on tabu täällä!</w:t>
      </w:r>
    </w:p>
    <w:p>
      <w:r>
        <w:rPr>
          <w:b/>
          <w:u w:val="single"/>
        </w:rPr>
        <w:t xml:space="preserve">765859</w:t>
      </w:r>
    </w:p>
    <w:p>
      <w:r>
        <w:t xml:space="preserve">@leaathenatabako Amatöörit. Vaimoni ja minä lähetämme toisemme sohvalta, klubipöydän yli toiselle sohvalle. 😴</w:t>
      </w:r>
    </w:p>
    <w:p>
      <w:r>
        <w:rPr>
          <w:b/>
          <w:u w:val="single"/>
        </w:rPr>
        <w:t xml:space="preserve">765860</w:t>
      </w:r>
    </w:p>
    <w:p>
      <w:r>
        <w:t xml:space="preserve">@bota112 @TarcaRTVSLO Se toisi vielä enemmän, jos NMP- ja ZiR-järjestelmä olisi nykyaikaisesti organisoitu, logistisesti tuettu ja teknisesti parannettu.</w:t>
      </w:r>
    </w:p>
    <w:p>
      <w:r>
        <w:rPr>
          <w:b/>
          <w:u w:val="single"/>
        </w:rPr>
        <w:t xml:space="preserve">765861</w:t>
      </w:r>
    </w:p>
    <w:p>
      <w:r>
        <w:t xml:space="preserve">ARSO: Sadepisaroissa on taas paljon aavikkopölyä tiistaihin asti. Todisteet: https://t.co/ZbJto9zpAu</w:t>
      </w:r>
    </w:p>
    <w:p>
      <w:r>
        <w:rPr>
          <w:b/>
          <w:u w:val="single"/>
        </w:rPr>
        <w:t xml:space="preserve">765862</w:t>
      </w:r>
    </w:p>
    <w:p>
      <w:r>
        <w:t xml:space="preserve">@LazarjevPolzek @KatarinaDbr @tanci82 mutta heillä kaikilla on puhtaanvalkoiset asunnot kuten koko instagramissa</w:t>
      </w:r>
    </w:p>
    <w:p>
      <w:r>
        <w:rPr>
          <w:b/>
          <w:u w:val="single"/>
        </w:rPr>
        <w:t xml:space="preserve">765863</w:t>
      </w:r>
    </w:p>
    <w:p>
      <w:r>
        <w:t xml:space="preserve">Pommikoneet laskeutuvat Sentvidin lentokentälle Sticnan lähellä! ✈️✈️✈️🙏🙌 https://t.co/pprqTALuZB</w:t>
      </w:r>
    </w:p>
    <w:p>
      <w:r>
        <w:rPr>
          <w:b/>
          <w:u w:val="single"/>
        </w:rPr>
        <w:t xml:space="preserve">765864</w:t>
      </w:r>
    </w:p>
    <w:p>
      <w:r>
        <w:t xml:space="preserve">@ZmagoPlemeniti Toivotan teille paljon menestystä, erityisesti vasemmistolaisen idiotismin ja korruption vastaisessa taistelussa...</w:t>
      </w:r>
    </w:p>
    <w:p>
      <w:r>
        <w:rPr>
          <w:b/>
          <w:u w:val="single"/>
        </w:rPr>
        <w:t xml:space="preserve">765865</w:t>
      </w:r>
    </w:p>
    <w:p>
      <w:r>
        <w:t xml:space="preserve">@PrinasalkaZlata @hladnikp Toinen salaatinvalmistaja (Ljubljanassa sijaitsevan Sereorcen lisäksi)</w:t>
      </w:r>
    </w:p>
    <w:p>
      <w:r>
        <w:rPr>
          <w:b/>
          <w:u w:val="single"/>
        </w:rPr>
        <w:t xml:space="preserve">765866</w:t>
      </w:r>
    </w:p>
    <w:p>
      <w:r>
        <w:t xml:space="preserve">@Nogavicka_Pika @DKosterca Peroksidi? Se kuulostaa minusta todella pahalta. @DKosterca on aivan oikeassa .</w:t>
      </w:r>
    </w:p>
    <w:p>
      <w:r>
        <w:rPr>
          <w:b/>
          <w:u w:val="single"/>
        </w:rPr>
        <w:t xml:space="preserve">765867</w:t>
      </w:r>
    </w:p>
    <w:p>
      <w:r>
        <w:t xml:space="preserve">Tänä perjantaina 29.5. ja lauantaina 30.5. olet lämpimästi tervetullut maistelemaan maustesekoituksia ja ihania levitteitä uudesta kirjasesta... http://t.co/Wrc4Za8nJr...</w:t>
      </w:r>
    </w:p>
    <w:p>
      <w:r>
        <w:rPr>
          <w:b/>
          <w:u w:val="single"/>
        </w:rPr>
        <w:t xml:space="preserve">765868</w:t>
      </w:r>
    </w:p>
    <w:p>
      <w:r>
        <w:t xml:space="preserve">Maahanmuuttajat ovat syyllisiä raiskausten 90 prosentin kasvuun Baijerissa https://t.co/otKChMyHyG via @Nova24TV</w:t>
      </w:r>
    </w:p>
    <w:p>
      <w:r>
        <w:rPr>
          <w:b/>
          <w:u w:val="single"/>
        </w:rPr>
        <w:t xml:space="preserve">765869</w:t>
      </w:r>
    </w:p>
    <w:p>
      <w:r>
        <w:t xml:space="preserve">@ukclj Perjantai ennen karnevaalilauantaita, tehdään siitä konkreettinen ja tehokas...</w:t>
      </w:r>
    </w:p>
    <w:p>
      <w:r>
        <w:rPr>
          <w:b/>
          <w:u w:val="single"/>
        </w:rPr>
        <w:t xml:space="preserve">765870</w:t>
      </w:r>
    </w:p>
    <w:p>
      <w:r>
        <w:t xml:space="preserve">Kaikki kommunistit ja vasemmistolaiset, ensimmäisestä viimeiseen, sanoo Anže! https://t.co/LtjkQp3tMc ...</w:t>
      </w:r>
    </w:p>
    <w:p>
      <w:r>
        <w:rPr>
          <w:b/>
          <w:u w:val="single"/>
        </w:rPr>
        <w:t xml:space="preserve">765871</w:t>
      </w:r>
    </w:p>
    <w:p>
      <w:r>
        <w:t xml:space="preserve">Yli 80 vuoden ikä ei ole trombolyysin vasta-aihe.</w:t>
        <w:br/>
        <w:t xml:space="preserve"> #SolaUrgence #Neurologia</w:t>
      </w:r>
    </w:p>
    <w:p>
      <w:r>
        <w:rPr>
          <w:b/>
          <w:u w:val="single"/>
        </w:rPr>
        <w:t xml:space="preserve">765872</w:t>
      </w:r>
    </w:p>
    <w:p>
      <w:r>
        <w:t xml:space="preserve">Kasvisto ja eläimistö läheltä #Mate20Pron ansiosta. #nofilter #noedit #flowers #bee #bee #bee #bee #flowers https://t.co/NRnHlaRzDi</w:t>
      </w:r>
    </w:p>
    <w:p>
      <w:r>
        <w:rPr>
          <w:b/>
          <w:u w:val="single"/>
        </w:rPr>
        <w:t xml:space="preserve">765873</w:t>
      </w:r>
    </w:p>
    <w:p>
      <w:r>
        <w:t xml:space="preserve">@RichieKis heittelemme näitä matoja virtuaalimaailmassa hyvin harkitsemattomasti. Haluaisimme todella harkita, voisimmeko tehdä tämän IRL :P</w:t>
      </w:r>
    </w:p>
    <w:p>
      <w:r>
        <w:rPr>
          <w:b/>
          <w:u w:val="single"/>
        </w:rPr>
        <w:t xml:space="preserve">765874</w:t>
      </w:r>
    </w:p>
    <w:p>
      <w:r>
        <w:t xml:space="preserve">@butalskipolicaj @GregorVirant1 Tasa-arvoisuus on mielissä, ei tilastoissa. Tilastot tulevat olemaan seurausta.</w:t>
      </w:r>
    </w:p>
    <w:p>
      <w:r>
        <w:rPr>
          <w:b/>
          <w:u w:val="single"/>
        </w:rPr>
        <w:t xml:space="preserve">765875</w:t>
      </w:r>
    </w:p>
    <w:p>
      <w:r>
        <w:t xml:space="preserve">@Mauhlerca @EffeV Mutta se johtuu siitä, että olet muuttanut sen (tai se oli jo) tohveliksi. #facts #bothmen #menecopate</w:t>
      </w:r>
    </w:p>
    <w:p>
      <w:r>
        <w:rPr>
          <w:b/>
          <w:u w:val="single"/>
        </w:rPr>
        <w:t xml:space="preserve">765876</w:t>
      </w:r>
    </w:p>
    <w:p>
      <w:r>
        <w:t xml:space="preserve">Kommentti artikkeliin TRAPPIST-1-planeetoilla uskotaan olevan 250 kertaa enemmän vettä kuin Maassa ... https://t.co/7lUlJ9kAUL</w:t>
      </w:r>
    </w:p>
    <w:p>
      <w:r>
        <w:rPr>
          <w:b/>
          <w:u w:val="single"/>
        </w:rPr>
        <w:t xml:space="preserve">765877</w:t>
      </w:r>
    </w:p>
    <w:p>
      <w:r>
        <w:t xml:space="preserve">@ValdijPeric @JozeJos Tämän fanticin on saatava opetus, hänellä ei vain ole sellaista keneltäkään! Kädet suuhun julkisella rasistisella raakalaisella!</w:t>
      </w:r>
    </w:p>
    <w:p>
      <w:r>
        <w:rPr>
          <w:b/>
          <w:u w:val="single"/>
        </w:rPr>
        <w:t xml:space="preserve">765878</w:t>
      </w:r>
    </w:p>
    <w:p>
      <w:r>
        <w:t xml:space="preserve">Uusia yrityksiä hyödyntää rahaksi hylättyä mallia.</w:t>
        <w:t xml:space="preserve">Yllättävän vähän innovaatioita tällä alalla, eikö totta?</w:t>
        <w:br/>
        <w:br/>
        <w:t xml:space="preserve">https://t.co/2BVmd0Dz6s https://t.co/2BVmd0Dz6s</w:t>
      </w:r>
    </w:p>
    <w:p>
      <w:r>
        <w:rPr>
          <w:b/>
          <w:u w:val="single"/>
        </w:rPr>
        <w:t xml:space="preserve">765879</w:t>
      </w:r>
    </w:p>
    <w:p>
      <w:r>
        <w:t xml:space="preserve">Vasemmiston poliittiset sätkynuket puhuvat jo "eurooppalaisesta imperiumista" 🤔 https://t.co/hQmT0F1zWX</w:t>
      </w:r>
    </w:p>
    <w:p>
      <w:r>
        <w:rPr>
          <w:b/>
          <w:u w:val="single"/>
        </w:rPr>
        <w:t xml:space="preserve">765880</w:t>
      </w:r>
    </w:p>
    <w:p>
      <w:r>
        <w:t xml:space="preserve">HIIHTO-AVAUKSEMME ON MELKEIN LOPPUUNMYYTY! Vain 10% kapasiteettia jäljellä!</w:t>
        <w:br/>
        <w:t xml:space="preserve"> KATSO VIIME VUODEN JÄLKIELOKUVA... https://t.co/d9Pd3vrEvL...</w:t>
      </w:r>
    </w:p>
    <w:p>
      <w:r>
        <w:rPr>
          <w:b/>
          <w:u w:val="single"/>
        </w:rPr>
        <w:t xml:space="preserve">765881</w:t>
      </w:r>
    </w:p>
    <w:p>
      <w:r>
        <w:t xml:space="preserve">Tulipalo valtiovarainministeriössä. Palomiehet kertovat, että entinen ministeri kaatoi vahingossa pyhää vettä päälleen ja syttyi tuleen.</w:t>
      </w:r>
    </w:p>
    <w:p>
      <w:r>
        <w:rPr>
          <w:b/>
          <w:u w:val="single"/>
        </w:rPr>
        <w:t xml:space="preserve">765882</w:t>
      </w:r>
    </w:p>
    <w:p>
      <w:r>
        <w:t xml:space="preserve">@EPameten Terminologiastasi päätellen olet Tomićin maanmies. Mitä häneen tulee, se koskee myös sinua!!!!.</w:t>
      </w:r>
    </w:p>
    <w:p>
      <w:r>
        <w:rPr>
          <w:b/>
          <w:u w:val="single"/>
        </w:rPr>
        <w:t xml:space="preserve">765883</w:t>
      </w:r>
    </w:p>
    <w:p>
      <w:r>
        <w:t xml:space="preserve">@vinkovasle1 @Medeja_7 Joten hän voi nousta tuhkasta toisessa. Kuin feeniks. Anteeksi, Feeniks.</w:t>
      </w:r>
    </w:p>
    <w:p>
      <w:r>
        <w:rPr>
          <w:b/>
          <w:u w:val="single"/>
        </w:rPr>
        <w:t xml:space="preserve">765884</w:t>
      </w:r>
    </w:p>
    <w:p>
      <w:r>
        <w:t xml:space="preserve">@JozeBizjak @SPodrojstva Et mene @hisafrankoon koiranpennun kanssa! 2-4 tunnin fine dining -ateria ei ole sama asia kuin välipala paikallisen pubin puutarhassa.</w:t>
      </w:r>
    </w:p>
    <w:p>
      <w:r>
        <w:rPr>
          <w:b/>
          <w:u w:val="single"/>
        </w:rPr>
        <w:t xml:space="preserve">765885</w:t>
      </w:r>
    </w:p>
    <w:p>
      <w:r>
        <w:t xml:space="preserve">@PrimoKoritnik Odotan toista tällaista kannustinta ja hyökkään jääkaapin kimppuun. Pidä kiirettä.</w:t>
      </w:r>
    </w:p>
    <w:p>
      <w:r>
        <w:rPr>
          <w:b/>
          <w:u w:val="single"/>
        </w:rPr>
        <w:t xml:space="preserve">765886</w:t>
      </w:r>
    </w:p>
    <w:p>
      <w:r>
        <w:t xml:space="preserve">Haluaisin sanoa jotain vielä rumempaa, mutta en voi :- antaa heidän äitinsä selkäsaunan sille, joka tämän tekee. https://t.co/CQvNc70LA3</w:t>
      </w:r>
    </w:p>
    <w:p>
      <w:r>
        <w:rPr>
          <w:b/>
          <w:u w:val="single"/>
        </w:rPr>
        <w:t xml:space="preserve">765887</w:t>
      </w:r>
    </w:p>
    <w:p>
      <w:r>
        <w:t xml:space="preserve">Huhujen mukaan Unkarista tulevat puhelut on estetty Trstenjakovassa. Viktor-setä on raivoissaan.</w:t>
      </w:r>
    </w:p>
    <w:p>
      <w:r>
        <w:rPr>
          <w:b/>
          <w:u w:val="single"/>
        </w:rPr>
        <w:t xml:space="preserve">765888</w:t>
      </w:r>
    </w:p>
    <w:p>
      <w:r>
        <w:t xml:space="preserve">@dkosen @Skolobrinski Mutta olet nuori ja tyhmä, koska sitten olet pahoillasi....Ajattele vähän ennen kuin kirjoitat ja 1+1laske...</w:t>
      </w:r>
    </w:p>
    <w:p>
      <w:r>
        <w:rPr>
          <w:b/>
          <w:u w:val="single"/>
        </w:rPr>
        <w:t xml:space="preserve">765889</w:t>
      </w:r>
    </w:p>
    <w:p>
      <w:r>
        <w:t xml:space="preserve">@miskasmetiska @timurbanya @th0r Mikä tahansa tietokone, jossa on tuollainen kokoonpano, olisi suljettu jo kauan sitten. Mutta tämä on laufa. Huomasin, että siinä ei ole edes Ssd:tä. Vinkki!!!</w:t>
      </w:r>
    </w:p>
    <w:p>
      <w:r>
        <w:rPr>
          <w:b/>
          <w:u w:val="single"/>
        </w:rPr>
        <w:t xml:space="preserve">765890</w:t>
      </w:r>
    </w:p>
    <w:p>
      <w:r>
        <w:t xml:space="preserve">Mistä kaikki nämä SMC:n hakkerit tulivat, vai miten Cerarin jengi tuhoaa oikeusvaltiota? https://t.co/A6A6Elqkb3</w:t>
      </w:r>
    </w:p>
    <w:p>
      <w:r>
        <w:rPr>
          <w:b/>
          <w:u w:val="single"/>
        </w:rPr>
        <w:t xml:space="preserve">765891</w:t>
      </w:r>
    </w:p>
    <w:p>
      <w:r>
        <w:t xml:space="preserve">@ZanMahnic Kommunististen RIKOLLISTEN fanit ja puolustajat, jotka moralisoivat ihmisoikeuksista....</w:t>
      </w:r>
    </w:p>
    <w:p>
      <w:r>
        <w:rPr>
          <w:b/>
          <w:u w:val="single"/>
        </w:rPr>
        <w:t xml:space="preserve">765892</w:t>
      </w:r>
    </w:p>
    <w:p>
      <w:r>
        <w:t xml:space="preserve">@cnfrmstA -- yksi pystysuora viiva sivulla osoittaa lyhyemmän tai pidemmän kaistan, jossa on tähtiä, huutomerkkejä, nimikirjaimia.</w:t>
      </w:r>
    </w:p>
    <w:p>
      <w:r>
        <w:rPr>
          <w:b/>
          <w:u w:val="single"/>
        </w:rPr>
        <w:t xml:space="preserve">765893</w:t>
      </w:r>
    </w:p>
    <w:p>
      <w:r>
        <w:t xml:space="preserve">En voi enää tuhlata arvokasta aikaa e-lippujen kirjoittamiseen, koska tietokoneet, ohjelmisto tai kortinlukija ei toimi.</w:t>
      </w:r>
    </w:p>
    <w:p>
      <w:r>
        <w:rPr>
          <w:b/>
          <w:u w:val="single"/>
        </w:rPr>
        <w:t xml:space="preserve">765894</w:t>
      </w:r>
    </w:p>
    <w:p>
      <w:r>
        <w:t xml:space="preserve">@lucijausaj älä viitsi, muista jotain muuta, jotain hyvää mitä olet tehnyt, niin hän jää sinulle vielä enemmän velkaa 🤮</w:t>
      </w:r>
    </w:p>
    <w:p>
      <w:r>
        <w:rPr>
          <w:b/>
          <w:u w:val="single"/>
        </w:rPr>
        <w:t xml:space="preserve">765895</w:t>
      </w:r>
    </w:p>
    <w:p>
      <w:r>
        <w:t xml:space="preserve">Toimittajat suuttuivat Kloppille #jalkapallo #jalkapallo #ligaprvakov - http://t.co/PFdwcICG</w:t>
      </w:r>
    </w:p>
    <w:p>
      <w:r>
        <w:rPr>
          <w:b/>
          <w:u w:val="single"/>
        </w:rPr>
        <w:t xml:space="preserve">765896</w:t>
      </w:r>
    </w:p>
    <w:p>
      <w:r>
        <w:t xml:space="preserve">Voimme ahdistella idiootteja takaisin ja nähdä varastetut sankarit.</w:t>
        <w:br/>
        <w:t xml:space="preserve"> Mutta tehdäänpä vähän toimintaa? https://t.co/DIAprTZe8h</w:t>
      </w:r>
    </w:p>
    <w:p>
      <w:r>
        <w:rPr>
          <w:b/>
          <w:u w:val="single"/>
        </w:rPr>
        <w:t xml:space="preserve">765897</w:t>
      </w:r>
    </w:p>
    <w:p>
      <w:r>
        <w:t xml:space="preserve">Jotkut ihmiset siis kirjaimellisesti uivat paskassa ja maksavat siitä. https://t.co/2lKFKiE34e.</w:t>
      </w:r>
    </w:p>
    <w:p>
      <w:r>
        <w:rPr>
          <w:b/>
          <w:u w:val="single"/>
        </w:rPr>
        <w:t xml:space="preserve">765898</w:t>
      </w:r>
    </w:p>
    <w:p>
      <w:r>
        <w:t xml:space="preserve">@jozevolf Olen juuri mitannut toimistosta ja se antaa minulle vain noin 25 Mbit VPN:n kautta.</w:t>
      </w:r>
    </w:p>
    <w:p>
      <w:r>
        <w:rPr>
          <w:b/>
          <w:u w:val="single"/>
        </w:rPr>
        <w:t xml:space="preserve">765899</w:t>
      </w:r>
    </w:p>
    <w:p>
      <w:r>
        <w:t xml:space="preserve">Zidanšek: En muista, että veronmaksajat olisivat koskaan pelastaneet sveitsiläisiä pankkeja #Elections2018</w:t>
      </w:r>
    </w:p>
    <w:p>
      <w:r>
        <w:rPr>
          <w:b/>
          <w:u w:val="single"/>
        </w:rPr>
        <w:t xml:space="preserve">765900</w:t>
      </w:r>
    </w:p>
    <w:p>
      <w:r>
        <w:t xml:space="preserve">Ryhmä astronautteja "laukaistaan" slovenialaiseen luolaan kuudeksi päiväksi https://t.co/oUQ8D3fDD0 via @SiolNEWS</w:t>
      </w:r>
    </w:p>
    <w:p>
      <w:r>
        <w:rPr>
          <w:b/>
          <w:u w:val="single"/>
        </w:rPr>
        <w:t xml:space="preserve">765901</w:t>
      </w:r>
    </w:p>
    <w:p>
      <w:r>
        <w:t xml:space="preserve">Älä sekoita omenoita ja suklaata tai</w:t>
        <w:br/>
        <w:t xml:space="preserve">- Cannabis for Dummies</w:t>
        <w:br/>
        <w:br/>
        <w:t xml:space="preserve">https://t.co/SGeMvHXIMr https://t.co/SGeMvHXIMr</w:t>
      </w:r>
    </w:p>
    <w:p>
      <w:r>
        <w:rPr>
          <w:b/>
          <w:u w:val="single"/>
        </w:rPr>
        <w:t xml:space="preserve">765902</w:t>
      </w:r>
    </w:p>
    <w:p>
      <w:r>
        <w:t xml:space="preserve">Mitä pahemmaksi kristittyjen kansanmurha käy... sitä enemmän media toimii - islamofobia</w:t>
      </w:r>
    </w:p>
    <w:p>
      <w:r>
        <w:rPr>
          <w:b/>
          <w:u w:val="single"/>
        </w:rPr>
        <w:t xml:space="preserve">765903</w:t>
      </w:r>
    </w:p>
    <w:p>
      <w:r>
        <w:t xml:space="preserve">Profeetat unohtivat Slovenian, joka on tulevaisuuteen suuntautuneiden vanhusten hautomo.</w:t>
        <w:br/>
        <w:t xml:space="preserve"> Jumala meitä auttakoon</w:t>
      </w:r>
    </w:p>
    <w:p>
      <w:r>
        <w:rPr>
          <w:b/>
          <w:u w:val="single"/>
        </w:rPr>
        <w:t xml:space="preserve">765904</w:t>
      </w:r>
    </w:p>
    <w:p>
      <w:r>
        <w:t xml:space="preserve">@PrinasalkaZlata Ei todellakaan! Mitä sitten, jos hän esti sen. Älä nyt tee julkisuutta hänen vuokseen.</w:t>
      </w:r>
    </w:p>
    <w:p>
      <w:r>
        <w:rPr>
          <w:b/>
          <w:u w:val="single"/>
        </w:rPr>
        <w:t xml:space="preserve">765905</w:t>
      </w:r>
    </w:p>
    <w:p>
      <w:r>
        <w:t xml:space="preserve">@dogajanje @MladaSlovenija Olet jälkeenjäänyt päässä. Jos kuuntelet häntä, sinusta tulee pian halpa ja laiska. Kirottu myi sieluja!!!!!</w:t>
      </w:r>
    </w:p>
    <w:p>
      <w:r>
        <w:rPr>
          <w:b/>
          <w:u w:val="single"/>
        </w:rPr>
        <w:t xml:space="preserve">765906</w:t>
      </w:r>
    </w:p>
    <w:p>
      <w:r>
        <w:t xml:space="preserve">Valkoisessa ei ole enää lahjakkuutta. @leaathenatabaco voi mennä nukkumaan, jos hän vie #cuzin kävelylle.</w:t>
      </w:r>
    </w:p>
    <w:p>
      <w:r>
        <w:rPr>
          <w:b/>
          <w:u w:val="single"/>
        </w:rPr>
        <w:t xml:space="preserve">765907</w:t>
      </w:r>
    </w:p>
    <w:p>
      <w:r>
        <w:t xml:space="preserve">@ZigaTurk @NovaSlovenija Olen menossa sensuuriministeriksi juuri nyt. Ja tekisit sen esittämällä perusteluja, joilla tekisit naurunalaiseksi kirjoittamasi hölynpölyn.</w:t>
      </w:r>
    </w:p>
    <w:p>
      <w:r>
        <w:rPr>
          <w:b/>
          <w:u w:val="single"/>
        </w:rPr>
        <w:t xml:space="preserve">765908</w:t>
      </w:r>
    </w:p>
    <w:p>
      <w:r>
        <w:t xml:space="preserve">Tämä on sama BB, josta sinä puhuit ja kirjoitit valheita kuukausia sitten. https://t.co/Fe7u1DjRLb.</w:t>
      </w:r>
    </w:p>
    <w:p>
      <w:r>
        <w:rPr>
          <w:b/>
          <w:u w:val="single"/>
        </w:rPr>
        <w:t xml:space="preserve">765909</w:t>
      </w:r>
    </w:p>
    <w:p>
      <w:r>
        <w:t xml:space="preserve">@mrevlje Mafia on rikollisjärjestö, Udbomafia on valtion tukema mafia, Slo patentti.</w:t>
      </w:r>
    </w:p>
    <w:p>
      <w:r>
        <w:rPr>
          <w:b/>
          <w:u w:val="single"/>
        </w:rPr>
        <w:t xml:space="preserve">765910</w:t>
      </w:r>
    </w:p>
    <w:p>
      <w:r>
        <w:t xml:space="preserve">Kollegani on toimistossani. Hän nukkuu yhä huoneessaan. Milloin voin herättää hänet? Olen kyllästynyt</w:t>
      </w:r>
    </w:p>
    <w:p>
      <w:r>
        <w:rPr>
          <w:b/>
          <w:u w:val="single"/>
        </w:rPr>
        <w:t xml:space="preserve">765911</w:t>
      </w:r>
    </w:p>
    <w:p>
      <w:r>
        <w:t xml:space="preserve">@Matino667 @krajncb Sama kuin mikä tahansa käytetty auto vanhemmalta herrasmieheltä, ensimmäinen omistaja, autotallissa, myyntiin, koska siihen on vaikea päästä sisään ja ulos.</w:t>
      </w:r>
    </w:p>
    <w:p>
      <w:r>
        <w:rPr>
          <w:b/>
          <w:u w:val="single"/>
        </w:rPr>
        <w:t xml:space="preserve">765912</w:t>
      </w:r>
    </w:p>
    <w:p>
      <w:r>
        <w:t xml:space="preserve">meillä on ongelmia maajoukkueessa, mutta jos äidin mallia Twitteristä.</w:t>
        <w:br/>
        <w:br/>
        <w:t xml:space="preserve">cc: @JaniOblak https://t.co/8B12AWoZrU</w:t>
      </w:r>
    </w:p>
    <w:p>
      <w:r>
        <w:rPr>
          <w:b/>
          <w:u w:val="single"/>
        </w:rPr>
        <w:t xml:space="preserve">765913</w:t>
      </w:r>
    </w:p>
    <w:p>
      <w:r>
        <w:t xml:space="preserve">@NavadniNimda @greenwi90277467 @bogjak @SmiljanPurger ja mitä sinä odotat. ohhh olen kyynelissä. hahaha ba lammas henkisesti jälkeenjäänyt.</w:t>
      </w:r>
    </w:p>
    <w:p>
      <w:r>
        <w:rPr>
          <w:b/>
          <w:u w:val="single"/>
        </w:rPr>
        <w:t xml:space="preserve">765914</w:t>
      </w:r>
    </w:p>
    <w:p>
      <w:r>
        <w:t xml:space="preserve">Minusta tuntuu hieman pahalta, koska emme enää kulje Gaviolista kotiin rannikkotietä pitkin. Tuo meri on aina aiheuttanut minulle sen ensimmäisen vilunväristyksen.</w:t>
      </w:r>
    </w:p>
    <w:p>
      <w:r>
        <w:rPr>
          <w:b/>
          <w:u w:val="single"/>
        </w:rPr>
        <w:t xml:space="preserve">765915</w:t>
      </w:r>
    </w:p>
    <w:p>
      <w:r>
        <w:t xml:space="preserve">Akvinolainen oli melko kookas, ja Franciscus ripotteli tuhkaa ruokaansa. (linkki toimii vielä huomiseen asti) https://t.co/Kpz48x4Hmt</w:t>
      </w:r>
    </w:p>
    <w:p>
      <w:r>
        <w:rPr>
          <w:b/>
          <w:u w:val="single"/>
        </w:rPr>
        <w:t xml:space="preserve">765916</w:t>
      </w:r>
    </w:p>
    <w:p>
      <w:r>
        <w:t xml:space="preserve">@fzagorc Milloin Dobovšek tuomitsi kommunismin ja Brozin, Kardeljin, Kidričin, Kidričin ja...</w:t>
      </w:r>
    </w:p>
    <w:p>
      <w:r>
        <w:rPr>
          <w:b/>
          <w:u w:val="single"/>
        </w:rPr>
        <w:t xml:space="preserve">765917</w:t>
      </w:r>
    </w:p>
    <w:p>
      <w:r>
        <w:t xml:space="preserve">@toplovodar @Val202 Erjavec on jälleen hieman alipelattu toiminnoilla. Mutta hänen puolueessaan ei ole korruptiota.</w:t>
      </w:r>
    </w:p>
    <w:p>
      <w:r>
        <w:rPr>
          <w:b/>
          <w:u w:val="single"/>
        </w:rPr>
        <w:t xml:space="preserve">765918</w:t>
      </w:r>
    </w:p>
    <w:p>
      <w:r>
        <w:t xml:space="preserve">@strankaSLS SLO:ssa on jatkossakin susia, karhuja ja kaneja, ei enää vaikkapa @strankaSLS ja vastaavaa sosiaalisesti hyödytöntä sekamelskaa.</w:t>
      </w:r>
    </w:p>
    <w:p>
      <w:r>
        <w:rPr>
          <w:b/>
          <w:u w:val="single"/>
        </w:rPr>
        <w:t xml:space="preserve">765919</w:t>
      </w:r>
    </w:p>
    <w:p>
      <w:r>
        <w:t xml:space="preserve">@DKopse Valitettavasti oikeistolla on viikuna taskussaan. Se ratkaisee henkilökohtaisia ongelmia. Jos se ei ole enää parlamentissa, syntyy kriisi.</w:t>
      </w:r>
    </w:p>
    <w:p>
      <w:r>
        <w:rPr>
          <w:b/>
          <w:u w:val="single"/>
        </w:rPr>
        <w:t xml:space="preserve">765920</w:t>
      </w:r>
    </w:p>
    <w:p>
      <w:r>
        <w:t xml:space="preserve">Helvetti ei ole turisteja, helvetti on ihmisiä, joilla on kannettavat kaiuttimet. https://t.co/Z6XYUclMpn.</w:t>
      </w:r>
    </w:p>
    <w:p>
      <w:r>
        <w:rPr>
          <w:b/>
          <w:u w:val="single"/>
        </w:rPr>
        <w:t xml:space="preserve">765921</w:t>
      </w:r>
    </w:p>
    <w:p>
      <w:r>
        <w:t xml:space="preserve">@RevijaReporter Ja sinä olet puhdas tyhmä. Seuraava vaihe on ruskea, ja putoat kuin lehdet.</w:t>
      </w:r>
    </w:p>
    <w:p>
      <w:r>
        <w:rPr>
          <w:b/>
          <w:u w:val="single"/>
        </w:rPr>
        <w:t xml:space="preserve">765922</w:t>
      </w:r>
    </w:p>
    <w:p>
      <w:r>
        <w:t xml:space="preserve">@dreychee @KilgoreSH5 @davorvrban @marijanli @mikstone1 Periaatteessa jäljelle jäisivät vain ne, jotka todella kärsivät kommunistien alaisuudessa - mahnićit ja vastaavat.</w:t>
      </w:r>
    </w:p>
    <w:p>
      <w:r>
        <w:rPr>
          <w:b/>
          <w:u w:val="single"/>
        </w:rPr>
        <w:t xml:space="preserve">765923</w:t>
      </w:r>
    </w:p>
    <w:p>
      <w:r>
        <w:t xml:space="preserve">@FerdinandPusnik Kirjoitan kuin olisit SDS:n kannattaja, ja niin olenkin. Joten tämä kommunistien vihaaminen ei oikein sovi sinulle...</w:t>
      </w:r>
    </w:p>
    <w:p>
      <w:r>
        <w:rPr>
          <w:b/>
          <w:u w:val="single"/>
        </w:rPr>
        <w:t xml:space="preserve">765924</w:t>
      </w:r>
    </w:p>
    <w:p>
      <w:r>
        <w:t xml:space="preserve">@MarkoPavlisic Voit aina noudattaa finanssipoliittista sääntöä nostamalla veroja.</w:t>
      </w:r>
    </w:p>
    <w:p>
      <w:r>
        <w:rPr>
          <w:b/>
          <w:u w:val="single"/>
        </w:rPr>
        <w:t xml:space="preserve">765925</w:t>
      </w:r>
    </w:p>
    <w:p>
      <w:r>
        <w:t xml:space="preserve">@nejkom Sinusta se vain näyttää siltä. Mene nyt ja kaada yksi Yelena puolestani. ;)</w:t>
      </w:r>
    </w:p>
    <w:p>
      <w:r>
        <w:rPr>
          <w:b/>
          <w:u w:val="single"/>
        </w:rPr>
        <w:t xml:space="preserve">765926</w:t>
      </w:r>
    </w:p>
    <w:p>
      <w:r>
        <w:t xml:space="preserve">Voi paska, toinen maailmansota on yhä käynnissä. Miksi siis saimme tietää siitä vasta silloin, kun se tapahtui? https://t.co/qiXnrBWQPF https://t.co/qiXnrBWQPF</w:t>
      </w:r>
    </w:p>
    <w:p>
      <w:r>
        <w:rPr>
          <w:b/>
          <w:u w:val="single"/>
        </w:rPr>
        <w:t xml:space="preserve">765927</w:t>
      </w:r>
    </w:p>
    <w:p>
      <w:r>
        <w:t xml:space="preserve">Kommunistit ovat liikkeellä. He laulavat "Druze Tito, me taistelemme sinua vastaan." https://t.co/KI1JIkqeZB https://t.co/KI1JIkqeZB</w:t>
      </w:r>
    </w:p>
    <w:p>
      <w:r>
        <w:rPr>
          <w:b/>
          <w:u w:val="single"/>
        </w:rPr>
        <w:t xml:space="preserve">765928</w:t>
      </w:r>
    </w:p>
    <w:p>
      <w:r>
        <w:t xml:space="preserve">En tiedä, Cedevita Olimpija ei näytä minusta huonolta. Apriori sylkeminen, koska se on Kroatian on Slovenian kansallisurheilua.</w:t>
      </w:r>
    </w:p>
    <w:p>
      <w:r>
        <w:rPr>
          <w:b/>
          <w:u w:val="single"/>
        </w:rPr>
        <w:t xml:space="preserve">765929</w:t>
      </w:r>
    </w:p>
    <w:p>
      <w:r>
        <w:t xml:space="preserve">@MazzoVanKlein Ei metsässä, ei edes Tivolissa, vaikka isäni teki sen 55 vuotta sitten Tivolissa.</w:t>
      </w:r>
    </w:p>
    <w:p>
      <w:r>
        <w:rPr>
          <w:b/>
          <w:u w:val="single"/>
        </w:rPr>
        <w:t xml:space="preserve">765930</w:t>
      </w:r>
    </w:p>
    <w:p>
      <w:r>
        <w:t xml:space="preserve">@DamirCrncec @petra_jansa Näyttää siltä, että maassa oli jotain todella kuumaa ja Patriot näki sen ja kääntyi ympäri, boom!</w:t>
      </w:r>
    </w:p>
    <w:p>
      <w:r>
        <w:rPr>
          <w:b/>
          <w:u w:val="single"/>
        </w:rPr>
        <w:t xml:space="preserve">765931</w:t>
      </w:r>
    </w:p>
    <w:p>
      <w:r>
        <w:t xml:space="preserve">HTC:n mainos kiellettiin kuluttajien harhaanjohtamisesta: https://t.co/4R70jcxSy4</w:t>
      </w:r>
    </w:p>
    <w:p>
      <w:r>
        <w:rPr>
          <w:b/>
          <w:u w:val="single"/>
        </w:rPr>
        <w:t xml:space="preserve">765932</w:t>
      </w:r>
    </w:p>
    <w:p>
      <w:r>
        <w:t xml:space="preserve">Eläkkeet ovat vain syöttiä - tärkeintä on, että Karl näkyy Instagramissa https://t.co/bcuOh9omjm</w:t>
      </w:r>
    </w:p>
    <w:p>
      <w:r>
        <w:rPr>
          <w:b/>
          <w:u w:val="single"/>
        </w:rPr>
        <w:t xml:space="preserve">765933</w:t>
      </w:r>
    </w:p>
    <w:p>
      <w:r>
        <w:t xml:space="preserve">@had Tällä on paljon löydettävää.... parempi vetää pää ulos JJ:n perseestä ja katsella vähän ympärilleen.</w:t>
      </w:r>
    </w:p>
    <w:p>
      <w:r>
        <w:rPr>
          <w:b/>
          <w:u w:val="single"/>
        </w:rPr>
        <w:t xml:space="preserve">765934</w:t>
      </w:r>
    </w:p>
    <w:p>
      <w:r>
        <w:t xml:space="preserve">@mfaganel Tarvitsen koneita. Joku laittaa pehmeän paidan paitaani. En ole puhelimessa.</w:t>
      </w:r>
    </w:p>
    <w:p>
      <w:r>
        <w:rPr>
          <w:b/>
          <w:u w:val="single"/>
        </w:rPr>
        <w:t xml:space="preserve">765935</w:t>
      </w:r>
    </w:p>
    <w:p>
      <w:r>
        <w:t xml:space="preserve">Hei, prikaatit, kiirehtikää,</w:t>
        <w:br/>
        <w:t xml:space="preserve">repikää, polttakaa,</w:t>
        <w:br/>
        <w:t xml:space="preserve">valkoisten rottien, mustien koirien pesät! https://t.co/EKrUZfuKVH</w:t>
      </w:r>
    </w:p>
    <w:p>
      <w:r>
        <w:rPr>
          <w:b/>
          <w:u w:val="single"/>
        </w:rPr>
        <w:t xml:space="preserve">765936</w:t>
      </w:r>
    </w:p>
    <w:p>
      <w:r>
        <w:t xml:space="preserve">Jos se ei olisi traagista, se olisi hauskaa: hän soittaa poliisille, että hänet ammutaan, ja poliisi "lähettää" hänet asemalle. Kerro heille.🤣</w:t>
      </w:r>
    </w:p>
    <w:p>
      <w:r>
        <w:rPr>
          <w:b/>
          <w:u w:val="single"/>
        </w:rPr>
        <w:t xml:space="preserve">765937</w:t>
      </w:r>
    </w:p>
    <w:p>
      <w:r>
        <w:t xml:space="preserve">Tämä @sarecmarjan on niin itsenäinen ehdokas, että puolisotilaallinen järjestö @Zvezaborcev_NOB auttaa häntä valtaan. https://t.co/xwaIWr0ZdO</w:t>
      </w:r>
    </w:p>
    <w:p>
      <w:r>
        <w:rPr>
          <w:b/>
          <w:u w:val="single"/>
        </w:rPr>
        <w:t xml:space="preserve">765938</w:t>
      </w:r>
    </w:p>
    <w:p>
      <w:r>
        <w:t xml:space="preserve">@StendlerBostjan tietysti, mutta jos hän ei mene yksin henkilökunnan huoneeseen. matti, jonka rouva tuo mukanaan.</w:t>
      </w:r>
    </w:p>
    <w:p>
      <w:r>
        <w:rPr>
          <w:b/>
          <w:u w:val="single"/>
        </w:rPr>
        <w:t xml:space="preserve">765939</w:t>
      </w:r>
    </w:p>
    <w:p>
      <w:r>
        <w:t xml:space="preserve">@martinvalic Hyvän kasvattajan etuoikeus on nähdä sananvapauden ja nokkeluuden siementen putoavan hedelmälliseen maaperään.</w:t>
      </w:r>
    </w:p>
    <w:p>
      <w:r>
        <w:rPr>
          <w:b/>
          <w:u w:val="single"/>
        </w:rPr>
        <w:t xml:space="preserve">765940</w:t>
      </w:r>
    </w:p>
    <w:p>
      <w:r>
        <w:t xml:space="preserve">B&amp;W-elokuvien zombeja on kusetettu aivoilla.</w:t>
        <w:br/>
        <w:t xml:space="preserve"> Nyt ne ovat sopeutuneet tilanteeseen välttääkseen uuden kuoleman, tällä kertaa nälkään.</w:t>
      </w:r>
    </w:p>
    <w:p>
      <w:r>
        <w:rPr>
          <w:b/>
          <w:u w:val="single"/>
        </w:rPr>
        <w:t xml:space="preserve">765941</w:t>
      </w:r>
    </w:p>
    <w:p>
      <w:r>
        <w:t xml:space="preserve">Huutokauppa ihanasta Srnasta on avoinna vielä sunnuntaihin asti! Tutustu tuotteisiin, lahjoita ja huolehdi pennuista! https://t.co/6Sap4xgTYk</w:t>
      </w:r>
    </w:p>
    <w:p>
      <w:r>
        <w:rPr>
          <w:b/>
          <w:u w:val="single"/>
        </w:rPr>
        <w:t xml:space="preserve">765942</w:t>
      </w:r>
    </w:p>
    <w:p>
      <w:r>
        <w:t xml:space="preserve">Twitter rauhoittuu, kun virkamieskunta on ottanut pienet päiväunet ja virkamiehet alkavat valmistautua lähtemään kotiinsa</w:t>
      </w:r>
    </w:p>
    <w:p>
      <w:r>
        <w:rPr>
          <w:b/>
          <w:u w:val="single"/>
        </w:rPr>
        <w:t xml:space="preserve">765943</w:t>
      </w:r>
    </w:p>
    <w:p>
      <w:r>
        <w:t xml:space="preserve">@gastarbeitr Olen estynyt, voitko lukea hänen twiittinsä kokonaisuudessaan? Kiitos etukäteen</w:t>
      </w:r>
    </w:p>
    <w:p>
      <w:r>
        <w:rPr>
          <w:b/>
          <w:u w:val="single"/>
        </w:rPr>
        <w:t xml:space="preserve">765944</w:t>
      </w:r>
    </w:p>
    <w:p>
      <w:r>
        <w:t xml:space="preserve">Slovenialaiset eivät tarvitse ääri-islamilaisia uhkaamaan meitä, me olemme itse pahin vihollisemme.</w:t>
        <w:br/>
        <w:br/>
        <w:t xml:space="preserve"> #butale https://t.co/QB9PV7VJyr</w:t>
      </w:r>
    </w:p>
    <w:p>
      <w:r>
        <w:rPr>
          <w:b/>
          <w:u w:val="single"/>
        </w:rPr>
        <w:t xml:space="preserve">765945</w:t>
      </w:r>
    </w:p>
    <w:p>
      <w:r>
        <w:t xml:space="preserve">@VLuckza @DavidNovak17 @gcuzak @had Painu vittuun täältä, minäkin tarvitsen sinua! https://t.co/bir5aJiZf2</w:t>
      </w:r>
    </w:p>
    <w:p>
      <w:r>
        <w:rPr>
          <w:b/>
          <w:u w:val="single"/>
        </w:rPr>
        <w:t xml:space="preserve">765946</w:t>
      </w:r>
    </w:p>
    <w:p>
      <w:r>
        <w:t xml:space="preserve">Miten se alkoi: kommunismi oli Slovenian kansalle kohtalokkaampi kuin miehitys - Osa 2 | Nova24TV https://t.co/ulY8pCuVq8 | Nova24TV https://t.co/ulY8pCuVq8</w:t>
      </w:r>
    </w:p>
    <w:p>
      <w:r>
        <w:rPr>
          <w:b/>
          <w:u w:val="single"/>
        </w:rPr>
        <w:t xml:space="preserve">765947</w:t>
      </w:r>
    </w:p>
    <w:p>
      <w:r>
        <w:t xml:space="preserve">@yrennia1 @vladaRS Kulkureiden tapauksessa koko aatelisto pitäisi pidättää kolme polvea taaksepäin :)</w:t>
      </w:r>
    </w:p>
    <w:p>
      <w:r>
        <w:rPr>
          <w:b/>
          <w:u w:val="single"/>
        </w:rPr>
        <w:t xml:space="preserve">765948</w:t>
      </w:r>
    </w:p>
    <w:p>
      <w:r>
        <w:t xml:space="preserve">Boikotoimme Lidliä.</w:t>
        <w:br/>
        <w:t xml:space="preserve"> Nyt menemme Vivat-kylpylään! He vainoavat slovenialaisia? Sertifikaattia varten: "Arabiystävällinen kylpylä?".</w:t>
        <w:br/>
        <w:t xml:space="preserve"> #Comment</w:t>
      </w:r>
    </w:p>
    <w:p>
      <w:r>
        <w:rPr>
          <w:b/>
          <w:u w:val="single"/>
        </w:rPr>
        <w:t xml:space="preserve">765949</w:t>
      </w:r>
    </w:p>
    <w:p>
      <w:r>
        <w:t xml:space="preserve">@Carin2013 @JoAnnaOfArc1 Irrationaaliset ihmiset, joilla ei ole moraalia eikä sisäistä kompassia, johtavat demokratian anarkiaan.</w:t>
      </w:r>
    </w:p>
    <w:p>
      <w:r>
        <w:rPr>
          <w:b/>
          <w:u w:val="single"/>
        </w:rPr>
        <w:t xml:space="preserve">765950</w:t>
      </w:r>
    </w:p>
    <w:p>
      <w:r>
        <w:t xml:space="preserve">Tänään tulee kuluneeksi 10 vuotta Slovenian pohjoisosassa sattuneesta äärimmäisestä sateesta ja katastrofaalisesta vesimyrskystä: https://t.co/vKXMR1sW81.</w:t>
      </w:r>
    </w:p>
    <w:p>
      <w:r>
        <w:rPr>
          <w:b/>
          <w:u w:val="single"/>
        </w:rPr>
        <w:t xml:space="preserve">765951</w:t>
      </w:r>
    </w:p>
    <w:p>
      <w:r>
        <w:t xml:space="preserve">Tällä mullatilla on pitkä ja töykeä kieli. #gabotrebeskrkrjat - jbg on vain @JJansaSDS:n oppilas https://t.co/PjtorYlSDH https://t.co/PjtorYlSDH</w:t>
      </w:r>
    </w:p>
    <w:p>
      <w:r>
        <w:rPr>
          <w:b/>
          <w:u w:val="single"/>
        </w:rPr>
        <w:t xml:space="preserve">765952</w:t>
      </w:r>
    </w:p>
    <w:p>
      <w:r>
        <w:t xml:space="preserve">#help Ne teistä, jotka ovat käyneet Thaimaassa ... Toimiiko meidän karkotteemme (30deet) thaimaalaisia hyttysiä vastaan vai onko parempi ostaa jotain sieltä?</w:t>
      </w:r>
    </w:p>
    <w:p>
      <w:r>
        <w:rPr>
          <w:b/>
          <w:u w:val="single"/>
        </w:rPr>
        <w:t xml:space="preserve">765953</w:t>
      </w:r>
    </w:p>
    <w:p>
      <w:r>
        <w:t xml:space="preserve">Kaikkien lääkäreiden pitäisi käyttää aseistakieltäytymisoikeuttaan, kun on kyse rokotevastaisista. Ehkä siitä olisi apua. #Tarche</w:t>
      </w:r>
    </w:p>
    <w:p>
      <w:r>
        <w:rPr>
          <w:b/>
          <w:u w:val="single"/>
        </w:rPr>
        <w:t xml:space="preserve">765954</w:t>
      </w:r>
    </w:p>
    <w:p>
      <w:r>
        <w:t xml:space="preserve">@BorutPahor Tule Belo Krajinaan pizzalle... Ja kerro vähän siitä, mistä sinulle maksetaan, senkin paskiainen! https://t.co/OBAhgoCPmh</w:t>
      </w:r>
    </w:p>
    <w:p>
      <w:r>
        <w:rPr>
          <w:b/>
          <w:u w:val="single"/>
        </w:rPr>
        <w:t xml:space="preserve">765955</w:t>
      </w:r>
    </w:p>
    <w:p>
      <w:r>
        <w:t xml:space="preserve">Kun olet juuri ja juuri byten ulkopuolella, mutta radiossa soi Led Zeppelinin Immigrant Song, ja sinun on satunnaisesti tehtävä toinen kierros kylän ympäri.</w:t>
      </w:r>
    </w:p>
    <w:p>
      <w:r>
        <w:rPr>
          <w:b/>
          <w:u w:val="single"/>
        </w:rPr>
        <w:t xml:space="preserve">765956</w:t>
      </w:r>
    </w:p>
    <w:p>
      <w:r>
        <w:t xml:space="preserve">Tämänvuotinen Brain Week nostaa unet ja niiden merkityksen esiin https://t.co/eK36rMi0EF #tiede @SiNAPSAnet @BrainWeek @SiNAPSAnet @BrainWeek</w:t>
      </w:r>
    </w:p>
    <w:p>
      <w:r>
        <w:rPr>
          <w:b/>
          <w:u w:val="single"/>
        </w:rPr>
        <w:t xml:space="preserve">765957</w:t>
      </w:r>
    </w:p>
    <w:p>
      <w:r>
        <w:t xml:space="preserve">Tällä viikolla ND:ssä: Sinisiä pisteitä - Täälläkin on tapauksia, joissa poliisi ja rikolliset asettuvat lain toiselle puolelle</w:t>
      </w:r>
    </w:p>
    <w:p>
      <w:r>
        <w:rPr>
          <w:b/>
          <w:u w:val="single"/>
        </w:rPr>
        <w:t xml:space="preserve">765958</w:t>
      </w:r>
    </w:p>
    <w:p>
      <w:r>
        <w:t xml:space="preserve">Asiantuntijat varoittavat, että ne voivat aiheuttaa vakavia sairauksia ... https://t.co/kxf8gGr2cL...</w:t>
      </w:r>
    </w:p>
    <w:p>
      <w:r>
        <w:rPr>
          <w:b/>
          <w:u w:val="single"/>
        </w:rPr>
        <w:t xml:space="preserve">765959</w:t>
      </w:r>
    </w:p>
    <w:p>
      <w:r>
        <w:t xml:space="preserve">SLO:ssa on maailman toiseksi pienin palkkaero. Liiallinen tasa-arvoisuus heittää kykenevät ulos, hyvää huomenta, rouva. Angelca. https://t.co/Jd7Xk7k8Y6</w:t>
      </w:r>
    </w:p>
    <w:p>
      <w:r>
        <w:rPr>
          <w:b/>
          <w:u w:val="single"/>
        </w:rPr>
        <w:t xml:space="preserve">765960</w:t>
      </w:r>
    </w:p>
    <w:p>
      <w:r>
        <w:t xml:space="preserve">@mat3ja puolet heistä sanoo, että Nova TV on katastrofi. Et voi olla katsomatta. Aveskao.</w:t>
      </w:r>
    </w:p>
    <w:p>
      <w:r>
        <w:rPr>
          <w:b/>
          <w:u w:val="single"/>
        </w:rPr>
        <w:t xml:space="preserve">765961</w:t>
      </w:r>
    </w:p>
    <w:p>
      <w:r>
        <w:t xml:space="preserve">@Bennetova_liza No, ymmärrän, mutta se ei opeta mullahille, että kun lähdet ulos, sinulla on oltava niin monta jarrua, että olet siinä kunnossa, että voit tulla yksin kotiin.</w:t>
      </w:r>
    </w:p>
    <w:p>
      <w:r>
        <w:rPr>
          <w:b/>
          <w:u w:val="single"/>
        </w:rPr>
        <w:t xml:space="preserve">765962</w:t>
      </w:r>
    </w:p>
    <w:p>
      <w:r>
        <w:t xml:space="preserve">@Baldrick_57 Kenen polvi?Aina muut ampuvat, ja on selvää, mihin olemme joutuneet.</w:t>
      </w:r>
    </w:p>
    <w:p>
      <w:r>
        <w:rPr>
          <w:b/>
          <w:u w:val="single"/>
        </w:rPr>
        <w:t xml:space="preserve">765963</w:t>
      </w:r>
    </w:p>
    <w:p>
      <w:r>
        <w:t xml:space="preserve">Mutta deeeeee... ei tarvitse jättää cliffhangereita noin ja sitten skannata sarjaa. #dirkgently</w:t>
      </w:r>
    </w:p>
    <w:p>
      <w:r>
        <w:rPr>
          <w:b/>
          <w:u w:val="single"/>
        </w:rPr>
        <w:t xml:space="preserve">765964</w:t>
      </w:r>
    </w:p>
    <w:p>
      <w:r>
        <w:t xml:space="preserve">@yrennia1 @ErikaPlaninsec @strankaSDS 30 jäsenellä sab ja smc ovat parlamentissa, ja ministerit ovat johtajia.</w:t>
      </w:r>
    </w:p>
    <w:p>
      <w:r>
        <w:rPr>
          <w:b/>
          <w:u w:val="single"/>
        </w:rPr>
        <w:t xml:space="preserve">765965</w:t>
      </w:r>
    </w:p>
    <w:p>
      <w:r>
        <w:t xml:space="preserve">@MGKOTLJE itku...Sarajevo..meidän aikanamme...totalitarismissa.</w:t>
        <w:br/>
        <w:br/>
        <w:t xml:space="preserve">@rokomavh @MazzoVanKlein @Hribar13 @RLjubljana @vanfranco</w:t>
      </w:r>
    </w:p>
    <w:p>
      <w:r>
        <w:rPr>
          <w:b/>
          <w:u w:val="single"/>
        </w:rPr>
        <w:t xml:space="preserve">765966</w:t>
      </w:r>
    </w:p>
    <w:p>
      <w:r>
        <w:t xml:space="preserve">@petrasovdat sam dezurnenu se j... mitä voin vain vahvistaa.. he olivat hyvin onnekkaita tuomarin kanssa</w:t>
      </w:r>
    </w:p>
    <w:p>
      <w:r>
        <w:rPr>
          <w:b/>
          <w:u w:val="single"/>
        </w:rPr>
        <w:t xml:space="preserve">765967</w:t>
      </w:r>
    </w:p>
    <w:p>
      <w:r>
        <w:t xml:space="preserve">@BesenKotPes OMG, se on kuin sian satulointi. Parhaimmillaan tämä on Lada tai Moskvich.</w:t>
      </w:r>
    </w:p>
    <w:p>
      <w:r>
        <w:rPr>
          <w:b/>
          <w:u w:val="single"/>
        </w:rPr>
        <w:t xml:space="preserve">765968</w:t>
      </w:r>
    </w:p>
    <w:p>
      <w:r>
        <w:t xml:space="preserve">@LjubljanaTimes Niissä ei ole Ljubljanan korkeinta huippua... Hups. Eikä Eaglesiin mennä kaivoksesta. Koska me emme asu kaivoksessa.. #skropucalo</w:t>
      </w:r>
    </w:p>
    <w:p>
      <w:r>
        <w:rPr>
          <w:b/>
          <w:u w:val="single"/>
        </w:rPr>
        <w:t xml:space="preserve">765969</w:t>
      </w:r>
    </w:p>
    <w:p>
      <w:r>
        <w:t xml:space="preserve">Putin kiirehtisi rakentamaan ydinaseen Orbanille</w:t>
        <w:br/>
        <w:t xml:space="preserve">https://t.co/lJMHUpbWuF https://t.co/qsSCCnVtua https://t.co/qsSCCnVtua</w:t>
      </w:r>
    </w:p>
    <w:p>
      <w:r>
        <w:rPr>
          <w:b/>
          <w:u w:val="single"/>
        </w:rPr>
        <w:t xml:space="preserve">765970</w:t>
      </w:r>
    </w:p>
    <w:p>
      <w:r>
        <w:t xml:space="preserve">Taas yksi tarina naisten puukottamisesta toisiaan selkään. #TinderDejt</w:t>
      </w:r>
    </w:p>
    <w:p>
      <w:r>
        <w:rPr>
          <w:b/>
          <w:u w:val="single"/>
        </w:rPr>
        <w:t xml:space="preserve">765971</w:t>
      </w:r>
    </w:p>
    <w:p>
      <w:r>
        <w:t xml:space="preserve">@vespasji @illegall_blonde Vielä enemmän, jos sinut kuljetetaan bussilla eri tunneleiden ja lentokentän moottoriteiden läpi. Minulle kesti viimeksi 40 minuuttia.</w:t>
      </w:r>
    </w:p>
    <w:p>
      <w:r>
        <w:rPr>
          <w:b/>
          <w:u w:val="single"/>
        </w:rPr>
        <w:t xml:space="preserve">765972</w:t>
      </w:r>
    </w:p>
    <w:p>
      <w:r>
        <w:t xml:space="preserve">@Bilkoselektion @PerunKladvoroki @jozikreuh @strankalevica @strankaSD sorsalle on voikukka mustarastaan ympärillä....</w:t>
      </w:r>
    </w:p>
    <w:p>
      <w:r>
        <w:rPr>
          <w:b/>
          <w:u w:val="single"/>
        </w:rPr>
        <w:t xml:space="preserve">765973</w:t>
      </w:r>
    </w:p>
    <w:p>
      <w:r>
        <w:t xml:space="preserve">Koulumatka: Slovenian poliisi raahaa zagrebilaisen lukiolaisen ulos bussista https://t.co/2DQVLAULlU</w:t>
      </w:r>
    </w:p>
    <w:p>
      <w:r>
        <w:rPr>
          <w:b/>
          <w:u w:val="single"/>
        </w:rPr>
        <w:t xml:space="preserve">765974</w:t>
      </w:r>
    </w:p>
    <w:p>
      <w:r>
        <w:t xml:space="preserve">Žiga Turk: Kukaan ei ole sinua parempi. Sinä olet abortittomuuden mestari! https://t.co/vewT99Ybr8</w:t>
      </w:r>
    </w:p>
    <w:p>
      <w:r>
        <w:rPr>
          <w:b/>
          <w:u w:val="single"/>
        </w:rPr>
        <w:t xml:space="preserve">765975</w:t>
      </w:r>
    </w:p>
    <w:p>
      <w:r>
        <w:t xml:space="preserve">Pelaan parhaillaan Biathlon Maniaa. Tule mukaan ja yritä voittaa minut! https://t.co/VL8Vbwgdwd</w:t>
      </w:r>
    </w:p>
    <w:p>
      <w:r>
        <w:rPr>
          <w:b/>
          <w:u w:val="single"/>
        </w:rPr>
        <w:t xml:space="preserve">765976</w:t>
      </w:r>
    </w:p>
    <w:p>
      <w:r>
        <w:t xml:space="preserve">Puolueen roskaväki on häpeäksi Slovenialle ulkomailla https://t.co/pN3k6o6vqJ</w:t>
      </w:r>
    </w:p>
    <w:p>
      <w:r>
        <w:rPr>
          <w:b/>
          <w:u w:val="single"/>
        </w:rPr>
        <w:t xml:space="preserve">765977</w:t>
      </w:r>
    </w:p>
    <w:p>
      <w:r>
        <w:t xml:space="preserve">@MGJan Asetammeko me nousut, jotta heidät voidaan ampua, nylkeä ja ripustaa seinille? Se oli sarkastinen huomautukseni.</w:t>
      </w:r>
    </w:p>
    <w:p>
      <w:r>
        <w:rPr>
          <w:b/>
          <w:u w:val="single"/>
        </w:rPr>
        <w:t xml:space="preserve">765978</w:t>
      </w:r>
    </w:p>
    <w:p>
      <w:r>
        <w:t xml:space="preserve">@lukavalas Vain tämä puuttuu vielä, kyllä, meidän on työnnettävä koneen nousuun... 😂😂</w:t>
      </w:r>
    </w:p>
    <w:p>
      <w:r>
        <w:rPr>
          <w:b/>
          <w:u w:val="single"/>
        </w:rPr>
        <w:t xml:space="preserve">765979</w:t>
      </w:r>
    </w:p>
    <w:p>
      <w:r>
        <w:t xml:space="preserve">@JozeMozina Heistä tuli paikallisia toimistosihteereitä, kunnallisia virkamiehiä, sellaisten toimikuntien johtajia, jotka päättivät partisaanitaistelijoiden tunnustetusta ajasta...</w:t>
      </w:r>
    </w:p>
    <w:p>
      <w:r>
        <w:rPr>
          <w:b/>
          <w:u w:val="single"/>
        </w:rPr>
        <w:t xml:space="preserve">765980</w:t>
      </w:r>
    </w:p>
    <w:p>
      <w:r>
        <w:t xml:space="preserve">Hullu kaltereiden takana!</w:t>
        <w:br/>
        <w:t xml:space="preserve"> Brščič ehdottaa puolen vuoden vankeutta, kahdeksantuhannen euron vahingonkorvauksia ja anteeksipyyntöä Mesecille https://t.co/5kkjCfBukz</w:t>
      </w:r>
    </w:p>
    <w:p>
      <w:r>
        <w:rPr>
          <w:b/>
          <w:u w:val="single"/>
        </w:rPr>
        <w:t xml:space="preserve">765981</w:t>
      </w:r>
    </w:p>
    <w:p>
      <w:r>
        <w:t xml:space="preserve">@MikeDjomba @bookdepository @lonelyplanet Ah missä. Laskeskelen, ehkä me puhalletaan ne Euroopan arvonnassa :P #EuropeDoTokia</w:t>
      </w:r>
    </w:p>
    <w:p>
      <w:r>
        <w:rPr>
          <w:b/>
          <w:u w:val="single"/>
        </w:rPr>
        <w:t xml:space="preserve">765982</w:t>
      </w:r>
    </w:p>
    <w:p>
      <w:r>
        <w:t xml:space="preserve">@BojanPozar @strankaSLS @KanglerFranc @JJansaSDS @strankaNLS Tajusin juuri, että Zidanšek on viimeinen presidentti ennen DS:n lakkauttamista !</w:t>
      </w:r>
    </w:p>
    <w:p>
      <w:r>
        <w:rPr>
          <w:b/>
          <w:u w:val="single"/>
        </w:rPr>
        <w:t xml:space="preserve">765983</w:t>
      </w:r>
    </w:p>
    <w:p>
      <w:r>
        <w:t xml:space="preserve">Ai Weiwei lähtee Saksasta, koska se "ei ole avoin yhteiskunta" https://t.co/dj5dSc0slh</w:t>
        <w:br/>
        <w:br/>
        <w:t xml:space="preserve">SkSk:n mielestä saksalaiset ovat EU:n suurimpia fasisteja. https://t.co/dj5dSc0slh</w:t>
      </w:r>
    </w:p>
    <w:p>
      <w:r>
        <w:rPr>
          <w:b/>
          <w:u w:val="single"/>
        </w:rPr>
        <w:t xml:space="preserve">765984</w:t>
      </w:r>
    </w:p>
    <w:p>
      <w:r>
        <w:t xml:space="preserve">@krentip @Istrianer Vielä ei ole aivan selvää, onko sanansaattaja... Anna Tokon kertoa, miten se on. Minulle juustoa ja paahdettua leipää. Kaakao ja marme</w:t>
      </w:r>
    </w:p>
    <w:p>
      <w:r>
        <w:rPr>
          <w:b/>
          <w:u w:val="single"/>
        </w:rPr>
        <w:t xml:space="preserve">765985</w:t>
      </w:r>
    </w:p>
    <w:p>
      <w:r>
        <w:t xml:space="preserve">@RGapari @motobrane uhrit olivat kaikki ahkeria ja kyvykkäitä ihmisiä, mutta jos heitä ei tapettu, heitä estettiin kehittämästä potentiaaliaan edelleen.</w:t>
      </w:r>
    </w:p>
    <w:p>
      <w:r>
        <w:rPr>
          <w:b/>
          <w:u w:val="single"/>
        </w:rPr>
        <w:t xml:space="preserve">765986</w:t>
      </w:r>
    </w:p>
    <w:p>
      <w:r>
        <w:t xml:space="preserve">JJ hyvin suvereeni, rauhallinen, rauhallinen, rauhallinen, rauhallinen, ei kuin oikeistolainen romutuspallo kaikissa tämänpäiväisissä esiintymisissään...aivan kuin hän valmistautuisi PV😎</w:t>
      </w:r>
    </w:p>
    <w:p>
      <w:r>
        <w:rPr>
          <w:b/>
          <w:u w:val="single"/>
        </w:rPr>
        <w:t xml:space="preserve">765987</w:t>
      </w:r>
    </w:p>
    <w:p>
      <w:r>
        <w:t xml:space="preserve">@tomltoml @Medeja_7 @KogojSlavko @StrankaSMC Ja Junkkeri olisi työntänyt Seamstress - viikatemiehen, mutta ei saa sitä ylös.</w:t>
      </w:r>
    </w:p>
    <w:p>
      <w:r>
        <w:rPr>
          <w:b/>
          <w:u w:val="single"/>
        </w:rPr>
        <w:t xml:space="preserve">765988</w:t>
      </w:r>
    </w:p>
    <w:p>
      <w:r>
        <w:t xml:space="preserve">@nejkom Ne ovat kauniita! Ja ilmeisesti niitä voi ravistella poseeraamaan kuvia varten 😉.</w:t>
      </w:r>
    </w:p>
    <w:p>
      <w:r>
        <w:rPr>
          <w:b/>
          <w:u w:val="single"/>
        </w:rPr>
        <w:t xml:space="preserve">765989</w:t>
      </w:r>
    </w:p>
    <w:p>
      <w:r>
        <w:t xml:space="preserve">Kuusi vuotta "turbokansan diplomatiaa": Karel Erjavecin virheet, kömmähdykset, kerskailut ja muut katastrofit: https://t.co/97p3Wi3HkP.</w:t>
      </w:r>
    </w:p>
    <w:p>
      <w:r>
        <w:rPr>
          <w:b/>
          <w:u w:val="single"/>
        </w:rPr>
        <w:t xml:space="preserve">765990</w:t>
      </w:r>
    </w:p>
    <w:p>
      <w:r>
        <w:t xml:space="preserve">Näin muslimijengi ajoi brittisotilaan yli...  Tiedotusvälineet on määrätty vaikenemaan asiasta! https://t.co/JHKJVzl3mn</w:t>
      </w:r>
    </w:p>
    <w:p>
      <w:r>
        <w:rPr>
          <w:b/>
          <w:u w:val="single"/>
        </w:rPr>
        <w:t xml:space="preserve">765991</w:t>
      </w:r>
    </w:p>
    <w:p>
      <w:r>
        <w:t xml:space="preserve">jos Hammers pelaa kuin paska toisella puoliajalla tätä kolmanneksi sijoittunutta joukkuetta vastaan, olen todella masentunut ... #NothingFromNothing</w:t>
      </w:r>
    </w:p>
    <w:p>
      <w:r>
        <w:rPr>
          <w:b/>
          <w:u w:val="single"/>
        </w:rPr>
        <w:t xml:space="preserve">765992</w:t>
      </w:r>
    </w:p>
    <w:p>
      <w:r>
        <w:t xml:space="preserve">@bojansimm hän ei ole herrasmies hän on vain tavallinen toveri, jolla on kommunistinen siru aivojen sijaan.</w:t>
      </w:r>
    </w:p>
    <w:p>
      <w:r>
        <w:rPr>
          <w:b/>
          <w:u w:val="single"/>
        </w:rPr>
        <w:t xml:space="preserve">765993</w:t>
      </w:r>
    </w:p>
    <w:p>
      <w:r>
        <w:t xml:space="preserve">Niin @TotiList oletko saanut hyllytyksen, jatkatko likapyykkisi pesemistä julkisesti?</w:t>
        <w:br/>
        <w:t xml:space="preserve"> #depoji #lelut https://t.co/9YbEKerdch</w:t>
      </w:r>
    </w:p>
    <w:p>
      <w:r>
        <w:rPr>
          <w:b/>
          <w:u w:val="single"/>
        </w:rPr>
        <w:t xml:space="preserve">765994</w:t>
      </w:r>
    </w:p>
    <w:p>
      <w:r>
        <w:t xml:space="preserve">@DKopse @spagetyuse @BorutPahor Ei pidä paikkaansa. Tänään hän vilkuttaa taas veneissä ajaville turisteille.</w:t>
      </w:r>
    </w:p>
    <w:p>
      <w:r>
        <w:rPr>
          <w:b/>
          <w:u w:val="single"/>
        </w:rPr>
        <w:t xml:space="preserve">765995</w:t>
      </w:r>
    </w:p>
    <w:p>
      <w:r>
        <w:t xml:space="preserve">@msTrcek Olet oikeassa. Entä alueellisesti? Fuži, bograč, bujta tail,...</w:t>
      </w:r>
    </w:p>
    <w:p>
      <w:r>
        <w:rPr>
          <w:b/>
          <w:u w:val="single"/>
        </w:rPr>
        <w:t xml:space="preserve">765996</w:t>
      </w:r>
    </w:p>
    <w:p>
      <w:r>
        <w:t xml:space="preserve">@silhuet Vaikka lasket yhteen nämä kaksi seteliä, summa on silti liian pieni pelkästään toverin pormestaruusajan perusteella. https://t.co/LtAQO0NxDG.</w:t>
      </w:r>
    </w:p>
    <w:p>
      <w:r>
        <w:rPr>
          <w:b/>
          <w:u w:val="single"/>
        </w:rPr>
        <w:t xml:space="preserve">765997</w:t>
      </w:r>
    </w:p>
    <w:p>
      <w:r>
        <w:t xml:space="preserve">Pelaan parhaillaan Biathlon Maniaa. Tule mukaan ja yritä voittaa minut! https://t.co/PKMK0Qw7rr</w:t>
      </w:r>
    </w:p>
    <w:p>
      <w:r>
        <w:rPr>
          <w:b/>
          <w:u w:val="single"/>
        </w:rPr>
        <w:t xml:space="preserve">765998</w:t>
      </w:r>
    </w:p>
    <w:p>
      <w:r>
        <w:t xml:space="preserve">@SBobovnik Juhartin on parempi kertoa meille, missä BUTB:ssä on Nocturnan poistooffsetsit.</w:t>
      </w:r>
    </w:p>
    <w:p>
      <w:r>
        <w:rPr>
          <w:b/>
          <w:u w:val="single"/>
        </w:rPr>
        <w:t xml:space="preserve">765999</w:t>
      </w:r>
    </w:p>
    <w:p>
      <w:r>
        <w:t xml:space="preserve">@MarjanPovse Paina jarrua silloin tällöin... älä vain unohda painaa kaasua alas, jotta et sotke. :)</w:t>
        <w:br/>
        <w:br/>
        <w:t xml:space="preserve"> Jos se ei auta, se ei auta.</w:t>
      </w:r>
    </w:p>
    <w:p>
      <w:r>
        <w:rPr>
          <w:b/>
          <w:u w:val="single"/>
        </w:rPr>
        <w:t xml:space="preserve">766000</w:t>
      </w:r>
    </w:p>
    <w:p>
      <w:r>
        <w:t xml:space="preserve">@jezerska Ei, ei, vaan nämä pienet sammuttimet.</w:t>
        <w:br/>
        <w:t xml:space="preserve"> Jos poltat puuta, sinun on vain huolehdittava turvallisuudesta.</w:t>
      </w:r>
    </w:p>
    <w:p>
      <w:r>
        <w:rPr>
          <w:b/>
          <w:u w:val="single"/>
        </w:rPr>
        <w:t xml:space="preserve">766001</w:t>
      </w:r>
    </w:p>
    <w:p>
      <w:r>
        <w:t xml:space="preserve">SYÖMÄÄN pakon edessä köyhän apteekkarin ideologinen toveri Serbian ja sitten on kasvot "esiintyä" TEVE coupe</w:t>
      </w:r>
    </w:p>
    <w:p>
      <w:r>
        <w:rPr>
          <w:b/>
          <w:u w:val="single"/>
        </w:rPr>
        <w:t xml:space="preserve">766002</w:t>
      </w:r>
    </w:p>
    <w:p>
      <w:r>
        <w:t xml:space="preserve">maassa yhtään MSM:n toimittajaa, jonka isoisä ei olisi ollut Titonistien sissien palveluksessa?</w:t>
        <w:br/>
        <w:br/>
        <w:t xml:space="preserve">: Kysymys on provokatiivinen, mutta oikeutettu, eikö niin?</w:t>
      </w:r>
    </w:p>
    <w:p>
      <w:r>
        <w:rPr>
          <w:b/>
          <w:u w:val="single"/>
        </w:rPr>
        <w:t xml:space="preserve">766003</w:t>
      </w:r>
    </w:p>
    <w:p>
      <w:r>
        <w:t xml:space="preserve">Vierailu jättiläisten luona, mutta minulla ei ollut rohkeutta adrenaliiniryöppyyn (EMŠO). https://t.co/8tqGrhMUzp</w:t>
      </w:r>
    </w:p>
    <w:p>
      <w:r>
        <w:rPr>
          <w:b/>
          <w:u w:val="single"/>
        </w:rPr>
        <w:t xml:space="preserve">766004</w:t>
      </w:r>
    </w:p>
    <w:p>
      <w:r>
        <w:t xml:space="preserve">Mitä paskaa oli tekeillä.</w:t>
        <w:br/>
        <w:t xml:space="preserve">Billion Bank Hole</w:t>
        <w:br/>
        <w:t xml:space="preserve">Ihmiset joukkorahoittavat ryöstäjiä vastentahtoisesti.</w:t>
      </w:r>
    </w:p>
    <w:p>
      <w:r>
        <w:rPr>
          <w:b/>
          <w:u w:val="single"/>
        </w:rPr>
        <w:t xml:space="preserve">766005</w:t>
      </w:r>
    </w:p>
    <w:p>
      <w:r>
        <w:t xml:space="preserve">Mikään ei voisi paljastaa vasemmistobolsevistisen Chefurin roskaväen kyvyttömyyttä paremmin kuin sen väkivallan raakuus, jolla he hallitsevat.</w:t>
      </w:r>
    </w:p>
    <w:p>
      <w:r>
        <w:rPr>
          <w:b/>
          <w:u w:val="single"/>
        </w:rPr>
        <w:t xml:space="preserve">766006</w:t>
      </w:r>
    </w:p>
    <w:p>
      <w:r>
        <w:t xml:space="preserve">@YPeritorio @mojcav1 musta, mutta butch, selvästi. punaista sianlihaa savustetaan juuri matojen välttämiseksi, ja he rakastavat sitä, kun se on mustaa.</w:t>
      </w:r>
    </w:p>
    <w:p>
      <w:r>
        <w:rPr>
          <w:b/>
          <w:u w:val="single"/>
        </w:rPr>
        <w:t xml:space="preserve">766007</w:t>
      </w:r>
    </w:p>
    <w:p>
      <w:r>
        <w:t xml:space="preserve">@Maxatnes He tekevät sen täydellisesti! Nauttimaan opposition voimattomuudesta. PUSH! He ovat altavastaajia, sitä he tekevät.</w:t>
      </w:r>
    </w:p>
    <w:p>
      <w:r>
        <w:rPr>
          <w:b/>
          <w:u w:val="single"/>
        </w:rPr>
        <w:t xml:space="preserve">766008</w:t>
      </w:r>
    </w:p>
    <w:p>
      <w:r>
        <w:t xml:space="preserve">@strankaSDS SDS:n ponnistuksia ei enää tarvita, koska on olemassa SUURI MIES, joka on 100% turvallisuuden takaaja !</w:t>
      </w:r>
    </w:p>
    <w:p>
      <w:r>
        <w:rPr>
          <w:b/>
          <w:u w:val="single"/>
        </w:rPr>
        <w:t xml:space="preserve">766009</w:t>
      </w:r>
    </w:p>
    <w:p>
      <w:r>
        <w:t xml:space="preserve">@hajdyXP Olipa kerran, ei kauan sitten, tämä olisi ollut kaput. Hämmästyttävää, miten paljon kilpa-autoilun turvallisuudessa on edistytty.</w:t>
      </w:r>
    </w:p>
    <w:p>
      <w:r>
        <w:rPr>
          <w:b/>
          <w:u w:val="single"/>
        </w:rPr>
        <w:t xml:space="preserve">766010</w:t>
      </w:r>
    </w:p>
    <w:p>
      <w:r>
        <w:t xml:space="preserve">Arsenal - Bayern!Alle 10min peliä ja näimme enemmän jalkapalloa kuin koko surkean Cityn ja surkean Barcan peli. #jalkapallo #jalkapallo #liiga #liiga #liiga</w:t>
      </w:r>
    </w:p>
    <w:p>
      <w:r>
        <w:rPr>
          <w:b/>
          <w:u w:val="single"/>
        </w:rPr>
        <w:t xml:space="preserve">766011</w:t>
      </w:r>
    </w:p>
    <w:p>
      <w:r>
        <w:t xml:space="preserve">Aktiivinen aamiainen on sitä, kun #kissa raapii juustoa pöydältä ja jahtaa sitä ympäri keittiötä. 😠😡😠😡😡😠😡😠😡😠😠#Sweetheart</w:t>
      </w:r>
    </w:p>
    <w:p>
      <w:r>
        <w:rPr>
          <w:b/>
          <w:u w:val="single"/>
        </w:rPr>
        <w:t xml:space="preserve">766012</w:t>
      </w:r>
    </w:p>
    <w:p>
      <w:r>
        <w:t xml:space="preserve">@YanchMb @tanci82 En kirjoittanut missään, että hän on idiootti. Se on vain niin, että sellainen räkä ei ole vielä hänen tutkassaan.</w:t>
      </w:r>
    </w:p>
    <w:p>
      <w:r>
        <w:rPr>
          <w:b/>
          <w:u w:val="single"/>
        </w:rPr>
        <w:t xml:space="preserve">766013</w:t>
      </w:r>
    </w:p>
    <w:p>
      <w:r>
        <w:t xml:space="preserve">@Butalci @ABratusek Todellako? Sinun pitäisi lukea laki. Kuka ikinä oletkaan. Arvoisa parlamentin jäsen tietää sen hyvin.</w:t>
      </w:r>
    </w:p>
    <w:p>
      <w:r>
        <w:rPr>
          <w:b/>
          <w:u w:val="single"/>
        </w:rPr>
        <w:t xml:space="preserve">766014</w:t>
      </w:r>
    </w:p>
    <w:p>
      <w:r>
        <w:t xml:space="preserve">@Pelikanftic @BojanPozar Voi ei, olemme uskollisia, minulla ei ole kenenkään estoa, kukaan ei voi tehdä sinulle mitään,</w:t>
      </w:r>
    </w:p>
    <w:p>
      <w:r>
        <w:rPr>
          <w:b/>
          <w:u w:val="single"/>
        </w:rPr>
        <w:t xml:space="preserve">766015</w:t>
      </w:r>
    </w:p>
    <w:p>
      <w:r>
        <w:t xml:space="preserve">On sekaannusta, ei ole tarpeeksi tilaa koko perheelle, poliisi selittää, että kaikki bussit menevät Šentiljiin http://t.co/gnk3QysHjS</w:t>
      </w:r>
    </w:p>
    <w:p>
      <w:r>
        <w:rPr>
          <w:b/>
          <w:u w:val="single"/>
        </w:rPr>
        <w:t xml:space="preserve">766016</w:t>
      </w:r>
    </w:p>
    <w:p>
      <w:r>
        <w:t xml:space="preserve">@janezgecc 2/2 Vanhan mantereen islamisoituminen ja arabisoituminen. Siitä tulee kuumaa, uskokaa minua!</w:t>
      </w:r>
    </w:p>
    <w:p>
      <w:r>
        <w:rPr>
          <w:b/>
          <w:u w:val="single"/>
        </w:rPr>
        <w:t xml:space="preserve">766017</w:t>
      </w:r>
    </w:p>
    <w:p>
      <w:r>
        <w:t xml:space="preserve">@lucijausaj Eikä vain sitä.  Väitän, että hän on kaiken vasemmistolaisen hölynpölyn luoja.</w:t>
      </w:r>
    </w:p>
    <w:p>
      <w:r>
        <w:rPr>
          <w:b/>
          <w:u w:val="single"/>
        </w:rPr>
        <w:t xml:space="preserve">766018</w:t>
      </w:r>
    </w:p>
    <w:p>
      <w:r>
        <w:t xml:space="preserve">En tiennyt...Vilpittömät osanottoni Marcelille. Ja syvä halveksunta SDS:n falangia kohtaan! He ansaitsevat helvetin syvimmän kehän. https://t.co/keH0Xggq4c</w:t>
      </w:r>
    </w:p>
    <w:p>
      <w:r>
        <w:rPr>
          <w:b/>
          <w:u w:val="single"/>
        </w:rPr>
        <w:t xml:space="preserve">766019</w:t>
      </w:r>
    </w:p>
    <w:p>
      <w:r>
        <w:t xml:space="preserve">@AnzeLog Modeldorferia odotellessa. Hän tarvitsee kapitalistin, jotta hän voisi tehdä rysäyksen.</w:t>
      </w:r>
    </w:p>
    <w:p>
      <w:r>
        <w:rPr>
          <w:b/>
          <w:u w:val="single"/>
        </w:rPr>
        <w:t xml:space="preserve">766020</w:t>
      </w:r>
    </w:p>
    <w:p>
      <w:r>
        <w:t xml:space="preserve">@Matino667 Tämä on tyyliä ja tyyliä kunnioitetaan. Pidä lompakko tai avaimet kuitenkin kiinni. Koska jos se on vain ketna, se on vähän butch-tyylinen. 🙂</w:t>
      </w:r>
    </w:p>
    <w:p>
      <w:r>
        <w:rPr>
          <w:b/>
          <w:u w:val="single"/>
        </w:rPr>
        <w:t xml:space="preserve">766021</w:t>
      </w:r>
    </w:p>
    <w:p>
      <w:r>
        <w:t xml:space="preserve">@JJansaSDS @STA_novice Heillä ei todellakaan ole puutetta maallisista uutisista...ja radio Kričac lähettää ohjelman "Muistan edelleen toverit" !???</w:t>
      </w:r>
    </w:p>
    <w:p>
      <w:r>
        <w:rPr>
          <w:b/>
          <w:u w:val="single"/>
        </w:rPr>
        <w:t xml:space="preserve">766022</w:t>
      </w:r>
    </w:p>
    <w:p>
      <w:r>
        <w:t xml:space="preserve">Yhtenä päivänä olet vielä nuori, ja seuraavana päivänä omat mullahisi kutsuvat sinua "vanhaksi" https://t.co/TxBq2wzA3E</w:t>
      </w:r>
    </w:p>
    <w:p>
      <w:r>
        <w:rPr>
          <w:b/>
          <w:u w:val="single"/>
        </w:rPr>
        <w:t xml:space="preserve">766023</w:t>
      </w:r>
    </w:p>
    <w:p>
      <w:r>
        <w:t xml:space="preserve">Erittäin söpö syöttölaite, johon pentu laittaa kolikot :-) Loistava lahja kuusen alle!</w:t>
        <w:br/>
        <w:t xml:space="preserve"> Yksi, kaksi, kolme, vielä yksi... https://t.co/zhEtmX2JOS...</w:t>
      </w:r>
    </w:p>
    <w:p>
      <w:r>
        <w:rPr>
          <w:b/>
          <w:u w:val="single"/>
        </w:rPr>
        <w:t xml:space="preserve">766024</w:t>
      </w:r>
    </w:p>
    <w:p>
      <w:r>
        <w:t xml:space="preserve">Kukkula tai jyrkänne, joka näyttää vaikuttavalta joka kerta, kun ajan sen ohi https://t.co/hne5kbDzxy</w:t>
      </w:r>
    </w:p>
    <w:p>
      <w:r>
        <w:rPr>
          <w:b/>
          <w:u w:val="single"/>
        </w:rPr>
        <w:t xml:space="preserve">766025</w:t>
      </w:r>
    </w:p>
    <w:p>
      <w:r>
        <w:t xml:space="preserve">Kahvilassa talon pojat soittivat Pukni Zoraa. Entinen kehtolaulu, nykyinen delirium, euro on otsassa. Magnifico tsar.</w:t>
      </w:r>
    </w:p>
    <w:p>
      <w:r>
        <w:rPr>
          <w:b/>
          <w:u w:val="single"/>
        </w:rPr>
        <w:t xml:space="preserve">766026</w:t>
      </w:r>
    </w:p>
    <w:p>
      <w:r>
        <w:t xml:space="preserve">Uusi taustakuva @anzetilta kaikilla laitteilla. Myös kuivausrummussa. https://t.co/VHgIvPPhqT</w:t>
      </w:r>
    </w:p>
    <w:p>
      <w:r>
        <w:rPr>
          <w:b/>
          <w:u w:val="single"/>
        </w:rPr>
        <w:t xml:space="preserve">766027</w:t>
      </w:r>
    </w:p>
    <w:p>
      <w:r>
        <w:t xml:space="preserve">@strankaSDS @strankaSD Todellinen kommunisti ei pyydä anteeksi; todellinen kommunisti "eliminoi".</w:t>
      </w:r>
    </w:p>
    <w:p>
      <w:r>
        <w:rPr>
          <w:b/>
          <w:u w:val="single"/>
        </w:rPr>
        <w:t xml:space="preserve">766028</w:t>
      </w:r>
    </w:p>
    <w:p>
      <w:r>
        <w:t xml:space="preserve">@MiroCerar , se pieni enkeli, jonka piti kuolla sinun epäpätevyytesi vuoksi, painaa ikuisesti omatuntoasi, jos tiedät, mitä se on.</w:t>
      </w:r>
    </w:p>
    <w:p>
      <w:r>
        <w:rPr>
          <w:b/>
          <w:u w:val="single"/>
        </w:rPr>
        <w:t xml:space="preserve">766029</w:t>
      </w:r>
    </w:p>
    <w:p>
      <w:r>
        <w:t xml:space="preserve">Kaverit hengailevat Tivolissa...ainakaan siellä ei ole enää #slackline -rs...#MagnificoTivoli https://t.co/Ms115yNYQ7 https://t.co/Ms115yNYQ7</w:t>
      </w:r>
    </w:p>
    <w:p>
      <w:r>
        <w:rPr>
          <w:b/>
          <w:u w:val="single"/>
        </w:rPr>
        <w:t xml:space="preserve">766030</w:t>
      </w:r>
    </w:p>
    <w:p>
      <w:r>
        <w:t xml:space="preserve">@petrasovdat Hänellä on ChromeCast, jota hän osaa käyttää :). Helpompaa kuin "älytelevisio" :).</w:t>
      </w:r>
    </w:p>
    <w:p>
      <w:r>
        <w:rPr>
          <w:b/>
          <w:u w:val="single"/>
        </w:rPr>
        <w:t xml:space="preserve">766031</w:t>
      </w:r>
    </w:p>
    <w:p>
      <w:r>
        <w:t xml:space="preserve">@MitjaIrsic Minusta näyttää siltä, että jostain syystä toverini välttelee Belgradia, joten noin perse häkissä.</w:t>
      </w:r>
    </w:p>
    <w:p>
      <w:r>
        <w:rPr>
          <w:b/>
          <w:u w:val="single"/>
        </w:rPr>
        <w:t xml:space="preserve">766032</w:t>
      </w:r>
    </w:p>
    <w:p>
      <w:r>
        <w:t xml:space="preserve">@MajaMakovec Te laskette....a rampoja ja kuolleita ihmisiä, jotka unohdatte pakotetuissa kokeissa!Haluatteko kasvattajan?Pois muiden ihmisten ja omien lastenne luota!</w:t>
      </w:r>
    </w:p>
    <w:p>
      <w:r>
        <w:rPr>
          <w:b/>
          <w:u w:val="single"/>
        </w:rPr>
        <w:t xml:space="preserve">766033</w:t>
      </w:r>
    </w:p>
    <w:p>
      <w:r>
        <w:t xml:space="preserve">@vinkovasle1 @BogdanSajovic Nomen, joka ei ole enne. @JurePoglajen ei ole sileä! Annan panokseni hoitokokeilun tulppaan!</w:t>
      </w:r>
    </w:p>
    <w:p>
      <w:r>
        <w:rPr>
          <w:b/>
          <w:u w:val="single"/>
        </w:rPr>
        <w:t xml:space="preserve">766034</w:t>
      </w:r>
    </w:p>
    <w:p>
      <w:r>
        <w:t xml:space="preserve">Vegaanihampurilaiset 🍔🍔🍔🍔 lihan makuiset hampurilaiset ovat periaatteessa OK, ongelma on punainen väriaine. https://t.co/IYcPytTyMf</w:t>
      </w:r>
    </w:p>
    <w:p>
      <w:r>
        <w:rPr>
          <w:b/>
          <w:u w:val="single"/>
        </w:rPr>
        <w:t xml:space="preserve">766035</w:t>
      </w:r>
    </w:p>
    <w:p>
      <w:r>
        <w:t xml:space="preserve">Jurij Kunaver: Jatkan luennointia 95-vuotiaaksi asti, ja sitten jään eläkkeelle kolmannesta yliopistosta! #thirduniversity #geo_choir</w:t>
      </w:r>
    </w:p>
    <w:p>
      <w:r>
        <w:rPr>
          <w:b/>
          <w:u w:val="single"/>
        </w:rPr>
        <w:t xml:space="preserve">766036</w:t>
      </w:r>
    </w:p>
    <w:p>
      <w:r>
        <w:t xml:space="preserve">Tänä iltana olemme densamo kanssa @SajsiMC hänen syntymäpäivänsä! Lippuja vielä saatavilla. 💃💃💃💃🕺 #kinosiska #sajsimc #nadrkanohodanje https://t.co/apIU8DkY3M</w:t>
      </w:r>
    </w:p>
    <w:p>
      <w:r>
        <w:rPr>
          <w:b/>
          <w:u w:val="single"/>
        </w:rPr>
        <w:t xml:space="preserve">766037</w:t>
      </w:r>
    </w:p>
    <w:p>
      <w:r>
        <w:t xml:space="preserve">Kommentti .@MilanZver Rajakiista Kroatian kanssa voidaan ratkaista vain vuoropuhelun avulla https://t.co/6joYT20BNZ</w:t>
      </w:r>
    </w:p>
    <w:p>
      <w:r>
        <w:rPr>
          <w:b/>
          <w:u w:val="single"/>
        </w:rPr>
        <w:t xml:space="preserve">766038</w:t>
      </w:r>
    </w:p>
    <w:p>
      <w:r>
        <w:t xml:space="preserve">@Lupo_inc @JasaLorencic @rzs_si Antakaa poikien mennä kotiin ja antakaa heille ikimuistoinen vastaanotto!!!!!!</w:t>
      </w:r>
    </w:p>
    <w:p>
      <w:r>
        <w:rPr>
          <w:b/>
          <w:u w:val="single"/>
        </w:rPr>
        <w:t xml:space="preserve">766039</w:t>
      </w:r>
    </w:p>
    <w:p>
      <w:r>
        <w:t xml:space="preserve">Tämä on musta lanka, maahanmuuttopolitiikka, jota revitään yhtä paljon kuin punaista lankaa.Molemmilla on sama päämäärä: KAOS !!!!</w:t>
      </w:r>
    </w:p>
    <w:p>
      <w:r>
        <w:rPr>
          <w:b/>
          <w:u w:val="single"/>
        </w:rPr>
        <w:t xml:space="preserve">766040</w:t>
      </w:r>
    </w:p>
    <w:p>
      <w:r>
        <w:t xml:space="preserve">Koska rasismia on Sloveniassa lähes mahdoton havaita, tiedotusvälineet ja kanssakulkijat vain keksivät sen. https://t.co/kxJcr8UN0h</w:t>
      </w:r>
    </w:p>
    <w:p>
      <w:r>
        <w:rPr>
          <w:b/>
          <w:u w:val="single"/>
        </w:rPr>
        <w:t xml:space="preserve">766041</w:t>
      </w:r>
    </w:p>
    <w:p>
      <w:r>
        <w:t xml:space="preserve">@gubec1 @illegall_blonde Ottakaa valta pois armeijalta ja poliisilta ja jatkakaa varastamista rauhassa.</w:t>
      </w:r>
    </w:p>
    <w:p>
      <w:r>
        <w:rPr>
          <w:b/>
          <w:u w:val="single"/>
        </w:rPr>
        <w:t xml:space="preserve">766042</w:t>
      </w:r>
    </w:p>
    <w:p>
      <w:r>
        <w:t xml:space="preserve">@YanchMb @MarliMarkez Jospa voisimme nähdä Sevnican ratsastuskoulun tossut nimeltään Valkoinen talo ... Hölmö!</w:t>
      </w:r>
    </w:p>
    <w:p>
      <w:r>
        <w:rPr>
          <w:b/>
          <w:u w:val="single"/>
        </w:rPr>
        <w:t xml:space="preserve">766043</w:t>
      </w:r>
    </w:p>
    <w:p>
      <w:r>
        <w:t xml:space="preserve">Kiinan ICO-kielto voisi pysäyttää nopeasti kasvavat kryptovaluuttamarkkinat https://t.co/9k9JKhoAtD via @thenextweb</w:t>
      </w:r>
    </w:p>
    <w:p>
      <w:r>
        <w:rPr>
          <w:b/>
          <w:u w:val="single"/>
        </w:rPr>
        <w:t xml:space="preserve">766044</w:t>
      </w:r>
    </w:p>
    <w:p>
      <w:r>
        <w:t xml:space="preserve">(Kuvagalleria) Tohtori Milko Novic vapautui vankilasta: Se oli kuin salama kirkkaalta taivaalta https://t.co/BnI5Qeh5oG https://t.co/UuzPydAlBQ</w:t>
      </w:r>
    </w:p>
    <w:p>
      <w:r>
        <w:rPr>
          <w:b/>
          <w:u w:val="single"/>
        </w:rPr>
        <w:t xml:space="preserve">766045</w:t>
      </w:r>
    </w:p>
    <w:p>
      <w:r>
        <w:t xml:space="preserve">Tehosekoittimella valmistettu pannukakkutaikina. Siisti istunto. Aion tehdä sen normaalisti. #adejno</w:t>
      </w:r>
    </w:p>
    <w:p>
      <w:r>
        <w:rPr>
          <w:b/>
          <w:u w:val="single"/>
        </w:rPr>
        <w:t xml:space="preserve">766046</w:t>
      </w:r>
    </w:p>
    <w:p>
      <w:r>
        <w:t xml:space="preserve">@MadamSugarfree Olisi luultavasti parempi tulostaa se painotalossa kuin perinteisessä kopiolaitoksessa :)</w:t>
      </w:r>
    </w:p>
    <w:p>
      <w:r>
        <w:rPr>
          <w:b/>
          <w:u w:val="single"/>
        </w:rPr>
        <w:t xml:space="preserve">766047</w:t>
      </w:r>
    </w:p>
    <w:p>
      <w:r>
        <w:t xml:space="preserve">@JazbarMatjaz @karmenca1 @Primoz_Kovacic Olemme jo voimaannuttaneet goyalaiset #iamdisease:lla</w:t>
      </w:r>
    </w:p>
    <w:p>
      <w:r>
        <w:rPr>
          <w:b/>
          <w:u w:val="single"/>
        </w:rPr>
        <w:t xml:space="preserve">766048</w:t>
      </w:r>
    </w:p>
    <w:p>
      <w:r>
        <w:t xml:space="preserve">@JoAnnaOfArc1 Tanja kiittää sinua ja vastaa tervehdykseen kunnioittavasti, jotta ymmärrämme toisiamme 😂🥳 https://t.co/ife3CBewAu</w:t>
      </w:r>
    </w:p>
    <w:p>
      <w:r>
        <w:rPr>
          <w:b/>
          <w:u w:val="single"/>
        </w:rPr>
        <w:t xml:space="preserve">766049</w:t>
      </w:r>
    </w:p>
    <w:p>
      <w:r>
        <w:t xml:space="preserve">NSI luotiin oppositioksi hallintoa kannattavaa SKD:tä vastaan.</w:t>
        <w:br/>
        <w:t xml:space="preserve">Ja nykyään se on oppositio itseään vastaan, itse asiassa se toimii hallinnon oppositiossa nro 2:n alaisuudessa.</w:t>
      </w:r>
    </w:p>
    <w:p>
      <w:r>
        <w:rPr>
          <w:b/>
          <w:u w:val="single"/>
        </w:rPr>
        <w:t xml:space="preserve">766050</w:t>
      </w:r>
    </w:p>
    <w:p>
      <w:r>
        <w:t xml:space="preserve">@JozeBizjak @MarkoSket Hän vaikutti minusta yhtä puoli-älykkäältä ennen silmälasien kanssa ja nyt ilman.</w:t>
        <w:br/>
        <w:br/>
        <w:t xml:space="preserve"> 🤓🆚🤪</w:t>
      </w:r>
    </w:p>
    <w:p>
      <w:r>
        <w:rPr>
          <w:b/>
          <w:u w:val="single"/>
        </w:rPr>
        <w:t xml:space="preserve">766051</w:t>
      </w:r>
    </w:p>
    <w:p>
      <w:r>
        <w:t xml:space="preserve">Paras puolustus on hyökkäys tai kun astut (punaisen) kissan hännän päälle, se laukaisee Janšan hallintomedioissa😆</w:t>
        <w:br/>
        <w:br/>
        <w:t xml:space="preserve"/>
        <w:t xml:space="preserve">/5T9eVhi8Wj</w:t>
      </w:r>
    </w:p>
    <w:p>
      <w:r>
        <w:rPr>
          <w:b/>
          <w:u w:val="single"/>
        </w:rPr>
        <w:t xml:space="preserve">766052</w:t>
      </w:r>
    </w:p>
    <w:p>
      <w:r>
        <w:t xml:space="preserve">@vinkovasle1 @Nova24TV Kuka sen pitäisi olla? Siellä ammutaan mielenosoittajia ja oppositiota...</w:t>
      </w:r>
    </w:p>
    <w:p>
      <w:r>
        <w:rPr>
          <w:b/>
          <w:u w:val="single"/>
        </w:rPr>
        <w:t xml:space="preserve">766053</w:t>
      </w:r>
    </w:p>
    <w:p>
      <w:r>
        <w:t xml:space="preserve">@barjanski Stari, sinunlaistesi kusipäiden takia ihmiset alkavat katsoa The Factoria TV3:lta. Ryhdistäydy.</w:t>
      </w:r>
    </w:p>
    <w:p>
      <w:r>
        <w:rPr>
          <w:b/>
          <w:u w:val="single"/>
        </w:rPr>
        <w:t xml:space="preserve">766054</w:t>
      </w:r>
    </w:p>
    <w:p>
      <w:r>
        <w:t xml:space="preserve">@IphigenieNoemi Jozos, Kat! Halusin antaa sinulle hieman arvokkuutta, mutta olet täällä. Oletko selvä? Älä viitsi, et ole mikään kilometrikävijä.</w:t>
      </w:r>
    </w:p>
    <w:p>
      <w:r>
        <w:rPr>
          <w:b/>
          <w:u w:val="single"/>
        </w:rPr>
        <w:t xml:space="preserve">766055</w:t>
      </w:r>
    </w:p>
    <w:p>
      <w:r>
        <w:t xml:space="preserve">Modra zavarovalnica siirtyy Delavska hranilnican (https://t.co/bPowXlczY5) omistukseen.</w:t>
      </w:r>
    </w:p>
    <w:p>
      <w:r>
        <w:rPr>
          <w:b/>
          <w:u w:val="single"/>
        </w:rPr>
        <w:t xml:space="preserve">766056</w:t>
      </w:r>
    </w:p>
    <w:p>
      <w:r>
        <w:t xml:space="preserve">Miten oikeuslaitoksen puolue suojelee ykkösluokkaa, joka tuhosi demokratian Sloveniassa. https://t.co/EeJKQjIu8p</w:t>
      </w:r>
    </w:p>
    <w:p>
      <w:r>
        <w:rPr>
          <w:b/>
          <w:u w:val="single"/>
        </w:rPr>
        <w:t xml:space="preserve">766057</w:t>
      </w:r>
    </w:p>
    <w:p>
      <w:r>
        <w:t xml:space="preserve">Hehe. Katsokoot naisia, jotka ovat ylpeitä siitä, etteivät anna isoisiensä juoda 😁😁😁😁 https://t.co/IzjRRDezza</w:t>
      </w:r>
    </w:p>
    <w:p>
      <w:r>
        <w:rPr>
          <w:b/>
          <w:u w:val="single"/>
        </w:rPr>
        <w:t xml:space="preserve">766058</w:t>
      </w:r>
    </w:p>
    <w:p>
      <w:r>
        <w:t xml:space="preserve">@LapSaso Sašo, sinä myyt rehua ja lääkkeitä naapurin viljelijöille ja lipitsalaisille...?????</w:t>
      </w:r>
    </w:p>
    <w:p>
      <w:r>
        <w:rPr>
          <w:b/>
          <w:u w:val="single"/>
        </w:rPr>
        <w:t xml:space="preserve">766059</w:t>
      </w:r>
    </w:p>
    <w:p>
      <w:r>
        <w:t xml:space="preserve">Tällä kertaa pyöreän pöydän ääressä istuivat naiset itse. Hullun tosissaan sisäisestä viestinnästä. #16skoj</w:t>
      </w:r>
    </w:p>
    <w:p>
      <w:r>
        <w:rPr>
          <w:b/>
          <w:u w:val="single"/>
        </w:rPr>
        <w:t xml:space="preserve">766060</w:t>
      </w:r>
    </w:p>
    <w:p>
      <w:r>
        <w:t xml:space="preserve">@_wupe @VerdenikAles @Zvezaborcev_NOB Kippari on niin tyhmä, ettei hän tunnistaisi totuutta, vaikka se istuisi hänen päällään.</w:t>
      </w:r>
    </w:p>
    <w:p>
      <w:r>
        <w:rPr>
          <w:b/>
          <w:u w:val="single"/>
        </w:rPr>
        <w:t xml:space="preserve">766061</w:t>
      </w:r>
    </w:p>
    <w:p>
      <w:r>
        <w:t xml:space="preserve">"Se oli yksi tällainen provokaatio", sanoo Marjan, joka on nyt Podobnikin puolueen jäsen. Hän on jo huolissaan siitä, että joutuu tyhjentämään taskujaan liikaa. #reva #odstrelvolkov</w:t>
      </w:r>
    </w:p>
    <w:p>
      <w:r>
        <w:rPr>
          <w:b/>
          <w:u w:val="single"/>
        </w:rPr>
        <w:t xml:space="preserve">766062</w:t>
      </w:r>
    </w:p>
    <w:p>
      <w:r>
        <w:t xml:space="preserve">@janezgecc @ArcanSimona Tuo ei ole totta. Kaikki mustalaisvauvat laskivat välittömästi aseensa.</w:t>
      </w:r>
    </w:p>
    <w:p>
      <w:r>
        <w:rPr>
          <w:b/>
          <w:u w:val="single"/>
        </w:rPr>
        <w:t xml:space="preserve">766063</w:t>
      </w:r>
    </w:p>
    <w:p>
      <w:r>
        <w:t xml:space="preserve">@sergejvarakin @PolonaFijavz Tyhmyys. Emme pelkää ketään. Paitsi silloin, kun infrastruktuuria myydään, mikä ei sinänsä salli kilpailua.</w:t>
      </w:r>
    </w:p>
    <w:p>
      <w:r>
        <w:rPr>
          <w:b/>
          <w:u w:val="single"/>
        </w:rPr>
        <w:t xml:space="preserve">766064</w:t>
      </w:r>
    </w:p>
    <w:p>
      <w:r>
        <w:t xml:space="preserve">@MarjeticaM @surfon @robilesnik @petra_cj Sitten erilaiset @Matej_Klaricit lentävät sisään ja sekoittavat paskaa kuten aina.</w:t>
      </w:r>
    </w:p>
    <w:p>
      <w:r>
        <w:rPr>
          <w:b/>
          <w:u w:val="single"/>
        </w:rPr>
        <w:t xml:space="preserve">766065</w:t>
      </w:r>
    </w:p>
    <w:p>
      <w:r>
        <w:t xml:space="preserve">Harmi @anzebaselj, ettet saanut tätä Katanecin viimeistä haastattelua...tämä Jerkovicin haastattelu ei ollut mitään.....</w:t>
      </w:r>
    </w:p>
    <w:p>
      <w:r>
        <w:rPr>
          <w:b/>
          <w:u w:val="single"/>
        </w:rPr>
        <w:t xml:space="preserve">766066</w:t>
      </w:r>
    </w:p>
    <w:p>
      <w:r>
        <w:t xml:space="preserve">Golobič hallitsee edelleen täysin SLO:ta ja vaaleja. Bloggaajat päivällä Kaikuja Šarcin Hitlerin puolustamiseksi illalla @Pertinacal @BojanPozar</w:t>
      </w:r>
    </w:p>
    <w:p>
      <w:r>
        <w:rPr>
          <w:b/>
          <w:u w:val="single"/>
        </w:rPr>
        <w:t xml:space="preserve">766067</w:t>
      </w:r>
    </w:p>
    <w:p>
      <w:r>
        <w:t xml:space="preserve">Minun ei tarvitse edes kirjoittaa ...</w:t>
        <w:br/>
        <w:t xml:space="preserve"> Psykiatri Andrej Kastelicin kokemukset Ljubljanan riippuvuuksien hoitokeskuksesta... https://t.co/4BfgSRyMD8...</w:t>
      </w:r>
    </w:p>
    <w:p>
      <w:r>
        <w:rPr>
          <w:b/>
          <w:u w:val="single"/>
        </w:rPr>
        <w:t xml:space="preserve">766068</w:t>
      </w:r>
    </w:p>
    <w:p>
      <w:r>
        <w:t xml:space="preserve">@KatarinaJenko @RMazi Pizda, arvostan vain sitä, että ihmiset pitävät huolen siitä, ettei muiden tarvitse työskennellä heidän kanssaan. 🙈</w:t>
      </w:r>
    </w:p>
    <w:p>
      <w:r>
        <w:rPr>
          <w:b/>
          <w:u w:val="single"/>
        </w:rPr>
        <w:t xml:space="preserve">766069</w:t>
      </w:r>
    </w:p>
    <w:p>
      <w:r>
        <w:t xml:space="preserve">@SuzanaP24ur MFA ja IMU ovat istuttaneet LJM:n hyvin.</w:t>
        <w:br/>
        <w:t xml:space="preserve"> SD säilyttää ideologian monopolin: mk ja mšzt</w:t>
      </w:r>
    </w:p>
    <w:p>
      <w:r>
        <w:rPr>
          <w:b/>
          <w:u w:val="single"/>
        </w:rPr>
        <w:t xml:space="preserve">766070</w:t>
      </w:r>
    </w:p>
    <w:p>
      <w:r>
        <w:t xml:space="preserve">@Skolobrinski @MarijaSoba On selvää, että kaikki on balkanilaisissa geeneissä - jonkin verran lantaa, aina lantaa...</w:t>
      </w:r>
    </w:p>
    <w:p>
      <w:r>
        <w:rPr>
          <w:b/>
          <w:u w:val="single"/>
        </w:rPr>
        <w:t xml:space="preserve">766071</w:t>
      </w:r>
    </w:p>
    <w:p>
      <w:r>
        <w:t xml:space="preserve">Tämä muuli voi vaihtaa autonsa kilvet ja laittaa TT-JŠ-1(Titovo tele, J an Škoberne 1) https://t.co/o8Wg35kLta https://t.co/o8Wg35kLta</w:t>
      </w:r>
    </w:p>
    <w:p>
      <w:r>
        <w:rPr>
          <w:b/>
          <w:u w:val="single"/>
        </w:rPr>
        <w:t xml:space="preserve">766072</w:t>
      </w:r>
    </w:p>
    <w:p>
      <w:r>
        <w:t xml:space="preserve">STRICI: Joulupukki ei ollut tänään Mariborissa. Analyytikot vahvistavat, että kommunisteihin ei voi enää luottaa.</w:t>
      </w:r>
    </w:p>
    <w:p>
      <w:r>
        <w:rPr>
          <w:b/>
          <w:u w:val="single"/>
        </w:rPr>
        <w:t xml:space="preserve">766073</w:t>
      </w:r>
    </w:p>
    <w:p>
      <w:r>
        <w:t xml:space="preserve">@strankalevica ... tapravi puhuu ääneen... kun vasemmistolaiset johtavat yrityksiä, varkaudet rehottavat, mutta työntekijät ovat eniten hyväksikäytettyjä ja riistettyjä....</w:t>
      </w:r>
    </w:p>
    <w:p>
      <w:r>
        <w:rPr>
          <w:b/>
          <w:u w:val="single"/>
        </w:rPr>
        <w:t xml:space="preserve">766074</w:t>
      </w:r>
    </w:p>
    <w:p>
      <w:r>
        <w:t xml:space="preserve">Mitä vanhempasi joivat, että sait tuollaiset aivot? #askme https://t.co/lX0ZIILoVx</w:t>
      </w:r>
    </w:p>
    <w:p>
      <w:r>
        <w:rPr>
          <w:b/>
          <w:u w:val="single"/>
        </w:rPr>
        <w:t xml:space="preserve">766075</w:t>
      </w:r>
    </w:p>
    <w:p>
      <w:r>
        <w:t xml:space="preserve">@CZCBZ Metsätalous tuottaa myös alle 1 prosenttia BKT:sta... Lopetetaan teollisuus ja kaadetaan kaikki metsät!</w:t>
        <w:br/>
        <w:t xml:space="preserve"> Pam!</w:t>
      </w:r>
    </w:p>
    <w:p>
      <w:r>
        <w:rPr>
          <w:b/>
          <w:u w:val="single"/>
        </w:rPr>
        <w:t xml:space="preserve">766076</w:t>
      </w:r>
    </w:p>
    <w:p>
      <w:r>
        <w:t xml:space="preserve">Rotnik maksoi 1,5 miljoonaa veroa. En myöskään ole enää verovelallinen maksettuani 27 e. 😂</w:t>
      </w:r>
    </w:p>
    <w:p>
      <w:r>
        <w:rPr>
          <w:b/>
          <w:u w:val="single"/>
        </w:rPr>
        <w:t xml:space="preserve">766077</w:t>
      </w:r>
    </w:p>
    <w:p>
      <w:r>
        <w:t xml:space="preserve">@LahovnikMatej @petra_jansa @BorutPahor @sarecmarjan Jättäisin toistaiseksi pois "parlamentaarisen". Näyttelijöistä ei tule kovin hyviä (Violetno).</w:t>
      </w:r>
    </w:p>
    <w:p>
      <w:r>
        <w:rPr>
          <w:b/>
          <w:u w:val="single"/>
        </w:rPr>
        <w:t xml:space="preserve">766078</w:t>
      </w:r>
    </w:p>
    <w:p>
      <w:r>
        <w:t xml:space="preserve">@sarecmarjan on kaikenlaisen hyväksikäytön sätkynukke. https://t.co/OJVSKqq9bY</w:t>
      </w:r>
    </w:p>
    <w:p>
      <w:r>
        <w:rPr>
          <w:b/>
          <w:u w:val="single"/>
        </w:rPr>
        <w:t xml:space="preserve">766079</w:t>
      </w:r>
    </w:p>
    <w:p>
      <w:r>
        <w:t xml:space="preserve">@DuySantiago @IsmeTsHorjuLa Transrasvat muuttuvat sokeriksi. Suoraan 5 kierrosta helvettiä :) 👍.</w:t>
      </w:r>
    </w:p>
    <w:p>
      <w:r>
        <w:rPr>
          <w:b/>
          <w:u w:val="single"/>
        </w:rPr>
        <w:t xml:space="preserve">766080</w:t>
      </w:r>
    </w:p>
    <w:p>
      <w:r>
        <w:t xml:space="preserve">Ha ha ha ha, Broz valmisteli kommareita munassa,</w:t>
        <w:br/>
        <w:t xml:space="preserve">Pahor penkillä Kongrisna-aukiolla... Balkan kokoontui.</w:t>
      </w:r>
    </w:p>
    <w:p>
      <w:r>
        <w:rPr>
          <w:b/>
          <w:u w:val="single"/>
        </w:rPr>
        <w:t xml:space="preserve">766081</w:t>
      </w:r>
    </w:p>
    <w:p>
      <w:r>
        <w:t xml:space="preserve">Pyrotekniikka "huvin vuoksi" - toinen ihmislajin idioottimaisuus ...</w:t>
        <w:br/>
        <w:t xml:space="preserve">https://t.co/Op262c3c4g https://t.co/Op262c3c4g https://t.co/Op262c3c4g</w:t>
      </w:r>
    </w:p>
    <w:p>
      <w:r>
        <w:rPr>
          <w:b/>
          <w:u w:val="single"/>
        </w:rPr>
        <w:t xml:space="preserve">766082</w:t>
      </w:r>
    </w:p>
    <w:p>
      <w:r>
        <w:t xml:space="preserve">Tämä päivä voi päättyä hyvin huonosti tai hyvin. Kaikki on meidän käsissämme. Mene äänestämään! #maribor</w:t>
      </w:r>
    </w:p>
    <w:p>
      <w:r>
        <w:rPr>
          <w:b/>
          <w:u w:val="single"/>
        </w:rPr>
        <w:t xml:space="preserve">766083</w:t>
      </w:r>
    </w:p>
    <w:p>
      <w:r>
        <w:t xml:space="preserve">Antakaa poliitikkojen tulla järkiinsä! Pakkausesimerkki https://t.co/VceaxP72Lk</w:t>
      </w:r>
    </w:p>
    <w:p>
      <w:r>
        <w:rPr>
          <w:b/>
          <w:u w:val="single"/>
        </w:rPr>
        <w:t xml:space="preserve">766084</w:t>
      </w:r>
    </w:p>
    <w:p>
      <w:r>
        <w:t xml:space="preserve">@Hrastnikov @irmabaloh Roglič on kronometrin suosikki. Muiden on tehtävä parhaansa.</w:t>
      </w:r>
    </w:p>
    <w:p>
      <w:r>
        <w:rPr>
          <w:b/>
          <w:u w:val="single"/>
        </w:rPr>
        <w:t xml:space="preserve">766085</w:t>
      </w:r>
    </w:p>
    <w:p>
      <w:r>
        <w:t xml:space="preserve">@dratpirsna Verotarkastaja: "Ole hiljaa ja maksa sakko, jos haluat, rrrrr.". 😑</w:t>
      </w:r>
    </w:p>
    <w:p>
      <w:r>
        <w:rPr>
          <w:b/>
          <w:u w:val="single"/>
        </w:rPr>
        <w:t xml:space="preserve">766086</w:t>
      </w:r>
    </w:p>
    <w:p>
      <w:r>
        <w:t xml:space="preserve">@dragnslyr_ds @hadbedak. Lapset ja potilaat kuolevat, ja te kirjoitatte tuollaista hölynpölyä... Hävetkää...</w:t>
      </w:r>
    </w:p>
    <w:p>
      <w:r>
        <w:rPr>
          <w:b/>
          <w:u w:val="single"/>
        </w:rPr>
        <w:t xml:space="preserve">766087</w:t>
      </w:r>
    </w:p>
    <w:p>
      <w:r>
        <w:t xml:space="preserve">@polikarbonat @KatarinaDbr ;) Sitten annan sinulle anteeksi. Sinulla on vaimo, joka nalkuttaa sunnuntaisin kotona.</w:t>
      </w:r>
    </w:p>
    <w:p>
      <w:r>
        <w:rPr>
          <w:b/>
          <w:u w:val="single"/>
        </w:rPr>
        <w:t xml:space="preserve">766088</w:t>
      </w:r>
    </w:p>
    <w:p>
      <w:r>
        <w:t xml:space="preserve">@apocalypsedone @butalskipolicaj @DFK01 @frelih_igor @piratskastranka @DobraDrzava Imeminen ei auta Villaa eikä sosialistiblokkia.</w:t>
      </w:r>
    </w:p>
    <w:p>
      <w:r>
        <w:rPr>
          <w:b/>
          <w:u w:val="single"/>
        </w:rPr>
        <w:t xml:space="preserve">766089</w:t>
      </w:r>
    </w:p>
    <w:p>
      <w:r>
        <w:t xml:space="preserve">@stanka_d @termie1 jokainen vauva osaa lausua koko Golican tekstin, ei vain slovenian kielen :)</w:t>
      </w:r>
    </w:p>
    <w:p>
      <w:r>
        <w:rPr>
          <w:b/>
          <w:u w:val="single"/>
        </w:rPr>
        <w:t xml:space="preserve">766090</w:t>
      </w:r>
    </w:p>
    <w:p>
      <w:r>
        <w:t xml:space="preserve">@Slovenskavojska Amerikkalainen valkoinen silta , jonka amerikkalaiset jättivät Jugoslaviaan lähtiessään Euroopasta.</w:t>
      </w:r>
    </w:p>
    <w:p>
      <w:r>
        <w:rPr>
          <w:b/>
          <w:u w:val="single"/>
        </w:rPr>
        <w:t xml:space="preserve">766091</w:t>
      </w:r>
    </w:p>
    <w:p>
      <w:r>
        <w:t xml:space="preserve">@GregorVirant1 @Bozemetesacuvaj Gregi olet lapsi. Tarkoitan, mitä he keksivät, kun olet aikuinen.</w:t>
      </w:r>
    </w:p>
    <w:p>
      <w:r>
        <w:rPr>
          <w:b/>
          <w:u w:val="single"/>
        </w:rPr>
        <w:t xml:space="preserve">766092</w:t>
      </w:r>
    </w:p>
    <w:p>
      <w:r>
        <w:t xml:space="preserve">Nova24TV auttaa asianajaja Pirnat ilmaiseksi https://t.co/fk0hvvJxoB via @Nova24TV</w:t>
      </w:r>
    </w:p>
    <w:p>
      <w:r>
        <w:rPr>
          <w:b/>
          <w:u w:val="single"/>
        </w:rPr>
        <w:t xml:space="preserve">766093</w:t>
      </w:r>
    </w:p>
    <w:p>
      <w:r>
        <w:t xml:space="preserve">@VroniMay @PrisonPlanet Mitä minä tiedän. Siinä tapauksessa puolet pubikvantteista olisi jo rikkaita taiteilijoita ;)</w:t>
      </w:r>
    </w:p>
    <w:p>
      <w:r>
        <w:rPr>
          <w:b/>
          <w:u w:val="single"/>
        </w:rPr>
        <w:t xml:space="preserve">766094</w:t>
      </w:r>
    </w:p>
    <w:p>
      <w:r>
        <w:t xml:space="preserve">8=9</w:t>
        <w:br/>
        <w:t xml:space="preserve">Maksat 8 paketista ja 9 teistä matkustaa :P</w:t>
        <w:br/>
        <w:br/>
        <w:t xml:space="preserve">Varastot ovat rajalliset.</w:t>
        <w:t xml:space="preserve">Lisätietoja osoitteessa info@collegium.si.</w:t>
        <w:br/>
        <w:t xml:space="preserve">(Special... http://t.co/kUtIFt6Agc</w:t>
      </w:r>
    </w:p>
    <w:p>
      <w:r>
        <w:rPr>
          <w:b/>
          <w:u w:val="single"/>
        </w:rPr>
        <w:t xml:space="preserve">766095</w:t>
      </w:r>
    </w:p>
    <w:p>
      <w:r>
        <w:t xml:space="preserve">@t_andrej Villi, kesyttämätön, ikuisesti nuori!</w:t>
        <w:br/>
        <w:t xml:space="preserve">Miten se pistää ja tuhoaa, en tiedä. ;))))</w:t>
      </w:r>
    </w:p>
    <w:p>
      <w:r>
        <w:rPr>
          <w:b/>
          <w:u w:val="single"/>
        </w:rPr>
        <w:t xml:space="preserve">766096</w:t>
      </w:r>
    </w:p>
    <w:p>
      <w:r>
        <w:t xml:space="preserve">@MatjazJazbar On kuitenkin totta, että täällä on vähemmän metsiä ja puita kuin keskellä Sloveniaa.</w:t>
      </w:r>
    </w:p>
    <w:p>
      <w:r>
        <w:rPr>
          <w:b/>
          <w:u w:val="single"/>
        </w:rPr>
        <w:t xml:space="preserve">766097</w:t>
      </w:r>
    </w:p>
    <w:p>
      <w:r>
        <w:t xml:space="preserve">@Libertarec @ZigaTurk Tuet (monissa EU- ja Yhdistyneen kuningaskunnan maissa) on tarkoitettu pitämään tulevaisuus halpana.</w:t>
      </w:r>
    </w:p>
    <w:p>
      <w:r>
        <w:rPr>
          <w:b/>
          <w:u w:val="single"/>
        </w:rPr>
        <w:t xml:space="preserve">766098</w:t>
      </w:r>
    </w:p>
    <w:p>
      <w:r>
        <w:t xml:space="preserve">@skerlaks @LahovnikMatej ainoa, jolla on jotain päässään, he kaikki ampuvat ensimmäisestä kanuunasta, mitä he tietävät teurastuksesta, tähdettömät</w:t>
      </w:r>
    </w:p>
    <w:p>
      <w:r>
        <w:rPr>
          <w:b/>
          <w:u w:val="single"/>
        </w:rPr>
        <w:t xml:space="preserve">766099</w:t>
      </w:r>
    </w:p>
    <w:p>
      <w:r>
        <w:t xml:space="preserve">Anti-vaxxers ovat löytäneet ratkaisun! Lapsille aletaan antaa ehkäisypillereitä rokotusten vaikutusten torjumiseksi.</w:t>
      </w:r>
    </w:p>
    <w:p>
      <w:r>
        <w:rPr>
          <w:b/>
          <w:u w:val="single"/>
        </w:rPr>
        <w:t xml:space="preserve">766100</w:t>
      </w:r>
    </w:p>
    <w:p>
      <w:r>
        <w:t xml:space="preserve">Naapuri pysäköi Hyundainsa kannon päälle. Auto vinkui kuin raglachenin terassiorkesteri.</w:t>
      </w:r>
    </w:p>
    <w:p>
      <w:r>
        <w:rPr>
          <w:b/>
          <w:u w:val="single"/>
        </w:rPr>
        <w:t xml:space="preserve">766101</w:t>
      </w:r>
    </w:p>
    <w:p>
      <w:r>
        <w:t xml:space="preserve">@Jo_AnnaOfArt @Stanisl15592752 @zasledovalec70 He, he. Kuten mikä niistä. Qrac menee päälle, mutta munat jätetään pois. Joten he eivät jatka.</w:t>
      </w:r>
    </w:p>
    <w:p>
      <w:r>
        <w:rPr>
          <w:b/>
          <w:u w:val="single"/>
        </w:rPr>
        <w:t xml:space="preserve">766102</w:t>
      </w:r>
    </w:p>
    <w:p>
      <w:r>
        <w:t xml:space="preserve">@StMatic @Libertarec @R10Vojko @SvobodaBlog maksamme vähemmän korkoa, mutta emme vähennä velkaa. idiootti !!!!</w:t>
      </w:r>
    </w:p>
    <w:p>
      <w:r>
        <w:rPr>
          <w:b/>
          <w:u w:val="single"/>
        </w:rPr>
        <w:t xml:space="preserve">766103</w:t>
      </w:r>
    </w:p>
    <w:p>
      <w:r>
        <w:t xml:space="preserve">Mutta tietääkö kukaan Planet TV:n jäähyväisten päivämäärää?</w:t>
        <w:br/>
        <w:t xml:space="preserve"> 4-vuotiaan paskan loputon toistaminen: Tällä viikolla Jureton kanssa....</w:t>
        <w:br/>
        <w:t xml:space="preserve"> Minä oksennan.</w:t>
      </w:r>
    </w:p>
    <w:p>
      <w:r>
        <w:rPr>
          <w:b/>
          <w:u w:val="single"/>
        </w:rPr>
        <w:t xml:space="preserve">766104</w:t>
      </w:r>
    </w:p>
    <w:p>
      <w:r>
        <w:t xml:space="preserve">@powersmoothie @adria_airways saitko matkalaukun?</w:t>
        <w:br/>
        <w:t xml:space="preserve">Kävin eilen tällä sivustolla ja nyt minulla on heidän mainoksiaan kaikkialla internetissä. kiitos, kai :P</w:t>
      </w:r>
    </w:p>
    <w:p>
      <w:r>
        <w:rPr>
          <w:b/>
          <w:u w:val="single"/>
        </w:rPr>
        <w:t xml:space="preserve">766105</w:t>
      </w:r>
    </w:p>
    <w:p>
      <w:r>
        <w:t xml:space="preserve">@adelinawrites Siksi sinulla on .psd Dropboxissa, jossa on versiointi :) #ringtipotoci</w:t>
      </w:r>
    </w:p>
    <w:p>
      <w:r>
        <w:rPr>
          <w:b/>
          <w:u w:val="single"/>
        </w:rPr>
        <w:t xml:space="preserve">766106</w:t>
      </w:r>
    </w:p>
    <w:p>
      <w:r>
        <w:t xml:space="preserve">@borisvoncina Minua ällöttävät vielä enemmän slovenialaiset lahkolaiset, kun he puolustavat heitä kuumeisesti</w:t>
      </w:r>
    </w:p>
    <w:p>
      <w:r>
        <w:rPr>
          <w:b/>
          <w:u w:val="single"/>
        </w:rPr>
        <w:t xml:space="preserve">766107</w:t>
      </w:r>
    </w:p>
    <w:p>
      <w:r>
        <w:t xml:space="preserve">@ZofiWitch Haha. Ostan kaiken verkosta. Minulla oli tapana spekuloida, kun Leclerc toimitti kotiin...</w:t>
      </w:r>
    </w:p>
    <w:p>
      <w:r>
        <w:rPr>
          <w:b/>
          <w:u w:val="single"/>
        </w:rPr>
        <w:t xml:space="preserve">766108</w:t>
      </w:r>
    </w:p>
    <w:p>
      <w:r>
        <w:t xml:space="preserve">@Lupo_inc @Plavalka @lukaceb kolme tervettä maria ja kolme herraa ja margarettia.. ja se onnistuu Jumalan avulla :P</w:t>
      </w:r>
    </w:p>
    <w:p>
      <w:r>
        <w:rPr>
          <w:b/>
          <w:u w:val="single"/>
        </w:rPr>
        <w:t xml:space="preserve">766109</w:t>
      </w:r>
    </w:p>
    <w:p>
      <w:r>
        <w:t xml:space="preserve">@lucijausaj @jozikreuh Drzi...Yhden ISIL-taistelijan ehdotuksesta, jonka aivoihin on imetty Allah...Takaisku on totta...</w:t>
      </w:r>
    </w:p>
    <w:p>
      <w:r>
        <w:rPr>
          <w:b/>
          <w:u w:val="single"/>
        </w:rPr>
        <w:t xml:space="preserve">766110</w:t>
      </w:r>
    </w:p>
    <w:p>
      <w:r>
        <w:t xml:space="preserve">Kosteleen aita pysyy!!!!</w:t>
        <w:br/>
        <w:br/>
        <w:t xml:space="preserve">uusfasististen puolueiden SD:n ja Levican susimiehet sanovat tästä?</w:t>
        <w:br/>
        <w:br/>
        <w:t xml:space="preserve">https://t.co/ChjbRsunVd</w:t>
      </w:r>
    </w:p>
    <w:p>
      <w:r>
        <w:rPr>
          <w:b/>
          <w:u w:val="single"/>
        </w:rPr>
        <w:t xml:space="preserve">766111</w:t>
      </w:r>
    </w:p>
    <w:p>
      <w:r>
        <w:t xml:space="preserve">@_MegWhite_ Lisää. Ruuvaa se irti kuusiokoloavaimella, käännä sitä 90° ja ruuvaa takaisin sisään ;)</w:t>
      </w:r>
    </w:p>
    <w:p>
      <w:r>
        <w:rPr>
          <w:b/>
          <w:u w:val="single"/>
        </w:rPr>
        <w:t xml:space="preserve">766112</w:t>
      </w:r>
    </w:p>
    <w:p>
      <w:r>
        <w:t xml:space="preserve">@DKaloh Kun joku kuolee, hän ei tunne. Läheiset kärsivät.</w:t>
        <w:br/>
        <w:t xml:space="preserve"> Sama juttu kiukuttelun kanssa.</w:t>
      </w:r>
    </w:p>
    <w:p>
      <w:r>
        <w:rPr>
          <w:b/>
          <w:u w:val="single"/>
        </w:rPr>
        <w:t xml:space="preserve">766113</w:t>
      </w:r>
    </w:p>
    <w:p>
      <w:r>
        <w:t xml:space="preserve">Cerar, kun pysäytätte siirtolaiset Sotla- ja Kolpa-joilla, voitte arvostella Itävaltaa niiden Šentilj-joen harjoituksista.</w:t>
      </w:r>
    </w:p>
    <w:p>
      <w:r>
        <w:rPr>
          <w:b/>
          <w:u w:val="single"/>
        </w:rPr>
        <w:t xml:space="preserve">766114</w:t>
      </w:r>
    </w:p>
    <w:p>
      <w:r>
        <w:t xml:space="preserve">Tviittasinko jo, että missä on Matjaž, siellä on pizdaria? https://t.co/zGMJivTR7K</w:t>
      </w:r>
    </w:p>
    <w:p>
      <w:r>
        <w:rPr>
          <w:b/>
          <w:u w:val="single"/>
        </w:rPr>
        <w:t xml:space="preserve">766115</w:t>
      </w:r>
    </w:p>
    <w:p>
      <w:r>
        <w:t xml:space="preserve">@lucijausaj @cesenj Kirjoittamalla näin autat lähinnä vasemmistoa. Ja se huolestuttaa minua paljon...</w:t>
      </w:r>
    </w:p>
    <w:p>
      <w:r>
        <w:rPr>
          <w:b/>
          <w:u w:val="single"/>
        </w:rPr>
        <w:t xml:space="preserve">766116</w:t>
      </w:r>
    </w:p>
    <w:p>
      <w:r>
        <w:t xml:space="preserve">Minne he kuvittelevat siirtävänsä ne 200 karhua, jotka he aikovat viedä metsästä? Siitä tulee paljon melua.</w:t>
      </w:r>
    </w:p>
    <w:p>
      <w:r>
        <w:rPr>
          <w:b/>
          <w:u w:val="single"/>
        </w:rPr>
        <w:t xml:space="preserve">766117</w:t>
      </w:r>
    </w:p>
    <w:p>
      <w:r>
        <w:t xml:space="preserve">53 kiloa siipiä ja lämpimiä pussukoita Mariborin kodittomille</w:t>
        <w:br/>
        <w:t xml:space="preserve">https://t.co/pTNVTcNyeF https://t.co/pTNVTcNyeF</w:t>
      </w:r>
    </w:p>
    <w:p>
      <w:r>
        <w:rPr>
          <w:b/>
          <w:u w:val="single"/>
        </w:rPr>
        <w:t xml:space="preserve">766118</w:t>
      </w:r>
    </w:p>
    <w:p>
      <w:r>
        <w:t xml:space="preserve">@JureBrankovic @SVIZSlovenia Oikeasti? En jaksa vaivautua tällaisten alkeellisuuksien kanssa ...</w:t>
      </w:r>
    </w:p>
    <w:p>
      <w:r>
        <w:rPr>
          <w:b/>
          <w:u w:val="single"/>
        </w:rPr>
        <w:t xml:space="preserve">766119</w:t>
      </w:r>
    </w:p>
    <w:p>
      <w:r>
        <w:t xml:space="preserve">Sen lisäksi, että Aquarius salakuljetti laittomasti maahanmuuttajia, se myös heitti vaarallista jätettä mereen! https://t.co/RayfIrc0h1 via @Nova24TV</w:t>
      </w:r>
    </w:p>
    <w:p>
      <w:r>
        <w:rPr>
          <w:b/>
          <w:u w:val="single"/>
        </w:rPr>
        <w:t xml:space="preserve">766120</w:t>
      </w:r>
    </w:p>
    <w:p>
      <w:r>
        <w:t xml:space="preserve">Tohtori, vaimollani on kurkkukipu ja hän on menettänyt äänensä.</w:t>
        <w:t xml:space="preserve">Mitä minun pitäisi tehdä?</w:t>
        <w:br/>
        <w:br/>
        <w:t xml:space="preserve">- Mies, nauti 😂</w:t>
      </w:r>
    </w:p>
    <w:p>
      <w:r>
        <w:rPr>
          <w:b/>
          <w:u w:val="single"/>
        </w:rPr>
        <w:t xml:space="preserve">766121</w:t>
      </w:r>
    </w:p>
    <w:p>
      <w:r>
        <w:t xml:space="preserve">Jos olet jo suunnittelemassa sunnuntailounasta ...</w:t>
        <w:br/>
        <w:br/>
        <w:t xml:space="preserve"> #gustpikasi https://t.co/yLXP93tIpS</w:t>
      </w:r>
    </w:p>
    <w:p>
      <w:r>
        <w:rPr>
          <w:b/>
          <w:u w:val="single"/>
        </w:rPr>
        <w:t xml:space="preserve">766122</w:t>
      </w:r>
    </w:p>
    <w:p>
      <w:r>
        <w:t xml:space="preserve">Uskotko, että tämänpäiväinen sade onnistuu sammuttamaan Hellboyn? OH HELL NO! 🔥 https://t.co/PCQ9LFMgPK https://t.co/PCQ9LFMgPK</w:t>
      </w:r>
    </w:p>
    <w:p>
      <w:r>
        <w:rPr>
          <w:b/>
          <w:u w:val="single"/>
        </w:rPr>
        <w:t xml:space="preserve">766123</w:t>
      </w:r>
    </w:p>
    <w:p>
      <w:r>
        <w:t xml:space="preserve">@BigWhale Haukottelet, mutta elektroniikan aikakaudella kaikki tämä voi olla totta.</w:t>
      </w:r>
    </w:p>
    <w:p>
      <w:r>
        <w:rPr>
          <w:b/>
          <w:u w:val="single"/>
        </w:rPr>
        <w:t xml:space="preserve">766124</w:t>
      </w:r>
    </w:p>
    <w:p>
      <w:r>
        <w:t xml:space="preserve">Yli puolet Sloveniasta on metsien peitossa. Ja tietysti on vielä tuo maahantuodun temppelin pukeutuneen piikiven kiehtovuus.</w:t>
      </w:r>
    </w:p>
    <w:p>
      <w:r>
        <w:rPr>
          <w:b/>
          <w:u w:val="single"/>
        </w:rPr>
        <w:t xml:space="preserve">766125</w:t>
      </w:r>
    </w:p>
    <w:p>
      <w:r>
        <w:t xml:space="preserve">Golobič ja hänen pahamaineinen "jenginsä"! Paljastamme, miten tämä mustekala on kytköksissä - myös taloudellisesti! - https://t.co/ez0IyB3EcR</w:t>
      </w:r>
    </w:p>
    <w:p>
      <w:r>
        <w:rPr>
          <w:b/>
          <w:u w:val="single"/>
        </w:rPr>
        <w:t xml:space="preserve">766126</w:t>
      </w:r>
    </w:p>
    <w:p>
      <w:r>
        <w:t xml:space="preserve">MB:n urheilijat harjoittelevat Little Jacobia varten. Seuraavan 24 tunnin ajan he keräävät varoja kirurgiaa varten Amerikassa#jakob#kirurgia#let's give</w:t>
      </w:r>
    </w:p>
    <w:p>
      <w:r>
        <w:rPr>
          <w:b/>
          <w:u w:val="single"/>
        </w:rPr>
        <w:t xml:space="preserve">766127</w:t>
      </w:r>
    </w:p>
    <w:p>
      <w:r>
        <w:t xml:space="preserve">@AlzheimerUltra miten voit raiskata 4, 1 lentäisi sisään ja soittaisi poliisille.</w:t>
      </w:r>
    </w:p>
    <w:p>
      <w:r>
        <w:rPr>
          <w:b/>
          <w:u w:val="single"/>
        </w:rPr>
        <w:t xml:space="preserve">766128</w:t>
      </w:r>
    </w:p>
    <w:p>
      <w:r>
        <w:t xml:space="preserve">Vanhat pierut tekevät mitä haluavat, ja me syömme sitä paskaa. https://t.co/TyevpuR27N.</w:t>
      </w:r>
    </w:p>
    <w:p>
      <w:r>
        <w:rPr>
          <w:b/>
          <w:u w:val="single"/>
        </w:rPr>
        <w:t xml:space="preserve">766129</w:t>
      </w:r>
    </w:p>
    <w:p>
      <w:r>
        <w:t xml:space="preserve">Autoilijat, tarkistakaa, että autonne kaikki lamput toimivat... On kaikkien turvallisuuden kannalta parempi olla varomaton ja itsepäinen.</w:t>
      </w:r>
    </w:p>
    <w:p>
      <w:r>
        <w:rPr>
          <w:b/>
          <w:u w:val="single"/>
        </w:rPr>
        <w:t xml:space="preserve">766130</w:t>
      </w:r>
    </w:p>
    <w:p>
      <w:r>
        <w:t xml:space="preserve">Kun hän voisi olla vielä kotona, hän haluaa mennä päiväkotiin ennen seitsemää #kerijezdajtunor</w:t>
      </w:r>
    </w:p>
    <w:p>
      <w:r>
        <w:rPr>
          <w:b/>
          <w:u w:val="single"/>
        </w:rPr>
        <w:t xml:space="preserve">766131</w:t>
      </w:r>
    </w:p>
    <w:p>
      <w:r>
        <w:t xml:space="preserve">@Tadejtos vain jos he ovat (oletettavasti) univormupukuisia "sammakoita" gauchoissa ja heillä on kirveet.. mitä he sitten ovat? metsureita / metsureita?</w:t>
      </w:r>
    </w:p>
    <w:p>
      <w:r>
        <w:rPr>
          <w:b/>
          <w:u w:val="single"/>
        </w:rPr>
        <w:t xml:space="preserve">766132</w:t>
      </w:r>
    </w:p>
    <w:p>
      <w:r>
        <w:t xml:space="preserve">@Janez40 ei häntä, hänen pr. Muuten tuollaisia jälkeenjäänyt idiootit kuten sinä ei seurata</w:t>
      </w:r>
    </w:p>
    <w:p>
      <w:r>
        <w:rPr>
          <w:b/>
          <w:u w:val="single"/>
        </w:rPr>
        <w:t xml:space="preserve">766133</w:t>
      </w:r>
    </w:p>
    <w:p>
      <w:r>
        <w:t xml:space="preserve">Etsin kymmenen minuuttia palaneen hajun lähdettä. Hyönteiset paistattelivat valossa.</w:t>
        <w:br/>
        <w:br/>
        <w:t xml:space="preserve"> Valitettavasti ilmanvaihto ei myöskään auttanut.</w:t>
      </w:r>
    </w:p>
    <w:p>
      <w:r>
        <w:rPr>
          <w:b/>
          <w:u w:val="single"/>
        </w:rPr>
        <w:t xml:space="preserve">766134</w:t>
      </w:r>
    </w:p>
    <w:p>
      <w:r>
        <w:t xml:space="preserve">Lontoon välikohtaus: "Kaksi miestä jahtasi toisiaan ja hyökkäsi toisiaan kohti veitsien kanssa" https://t.co/1ETe0gCTnE</w:t>
      </w:r>
    </w:p>
    <w:p>
      <w:r>
        <w:rPr>
          <w:b/>
          <w:u w:val="single"/>
        </w:rPr>
        <w:t xml:space="preserve">766135</w:t>
      </w:r>
    </w:p>
    <w:p>
      <w:r>
        <w:t xml:space="preserve">@xsaiter Hänellä on kannattajia ympäri maailmaa, kuulemma hän on taas yksi pieni poliitikko, jolla on muna 😂.</w:t>
      </w:r>
    </w:p>
    <w:p>
      <w:r>
        <w:rPr>
          <w:b/>
          <w:u w:val="single"/>
        </w:rPr>
        <w:t xml:space="preserve">766136</w:t>
      </w:r>
    </w:p>
    <w:p>
      <w:r>
        <w:t xml:space="preserve">Antifasistit laserit perseessään protestoivat Trumpia vastaan.</w:t>
        <w:br/>
        <w:br/>
        <w:t xml:space="preserve"> 2018.😌👍 https://t.co/7tAjSibYof</w:t>
      </w:r>
    </w:p>
    <w:p>
      <w:r>
        <w:rPr>
          <w:b/>
          <w:u w:val="single"/>
        </w:rPr>
        <w:t xml:space="preserve">766137</w:t>
      </w:r>
    </w:p>
    <w:p>
      <w:r>
        <w:t xml:space="preserve">Nyt tiedän, miten bulldogeista tehdään patsaita. Jonkun on leikattava kinkku välissä. https://t.co/kPGhJY1vTu</w:t>
      </w:r>
    </w:p>
    <w:p>
      <w:r>
        <w:rPr>
          <w:b/>
          <w:u w:val="single"/>
        </w:rPr>
        <w:t xml:space="preserve">766138</w:t>
      </w:r>
    </w:p>
    <w:p>
      <w:r>
        <w:t xml:space="preserve">Aikakaudella eläviä kuolleita on entistä vähemmän... silti todelliset taistelijoita ovat @anonymous https://t.co/YcU4GRIOjC</w:t>
      </w:r>
    </w:p>
    <w:p>
      <w:r>
        <w:rPr>
          <w:b/>
          <w:u w:val="single"/>
        </w:rPr>
        <w:t xml:space="preserve">766139</w:t>
      </w:r>
    </w:p>
    <w:p>
      <w:r>
        <w:t xml:space="preserve">...ne tärisevät jo, tärisevät. Mutta he äänestävät kommunisteja. Aina. https://t.co/HS0fyeupVI</w:t>
      </w:r>
    </w:p>
    <w:p>
      <w:r>
        <w:rPr>
          <w:b/>
          <w:u w:val="single"/>
        </w:rPr>
        <w:t xml:space="preserve">766140</w:t>
      </w:r>
    </w:p>
    <w:p>
      <w:r>
        <w:t xml:space="preserve">@juremes @majsanom Vangit joutuvat maksamaan omat lounaansa, aivan kuten lapset suolassa. sanoo Tonin.</w:t>
      </w:r>
    </w:p>
    <w:p>
      <w:r>
        <w:rPr>
          <w:b/>
          <w:u w:val="single"/>
        </w:rPr>
        <w:t xml:space="preserve">766141</w:t>
      </w:r>
    </w:p>
    <w:p>
      <w:r>
        <w:t xml:space="preserve">Jos trollit alkavat seurata minua, näkisin mieluummin heidän tissinsä ja perseensä profiilissani.</w:t>
      </w:r>
    </w:p>
    <w:p>
      <w:r>
        <w:rPr>
          <w:b/>
          <w:u w:val="single"/>
        </w:rPr>
        <w:t xml:space="preserve">766142</w:t>
      </w:r>
    </w:p>
    <w:p>
      <w:r>
        <w:t xml:space="preserve">@Pertinacal @kobo00 @StrankaSMC @policija_si Uuden yhteisen ulkoasiainministerin Medvedin tilanteen helpottaminen ...😉 ...😉.</w:t>
      </w:r>
    </w:p>
    <w:p>
      <w:r>
        <w:rPr>
          <w:b/>
          <w:u w:val="single"/>
        </w:rPr>
        <w:t xml:space="preserve">766143</w:t>
      </w:r>
    </w:p>
    <w:p>
      <w:r>
        <w:t xml:space="preserve">@pongiSLO @Centrifusion Ole edes tarkka ja johdonmukainen. Piispat kantavat paimensauvoja, eivät ristejä, kuten jotkut tulkitsevat väärin.</w:t>
      </w:r>
    </w:p>
    <w:p>
      <w:r>
        <w:rPr>
          <w:b/>
          <w:u w:val="single"/>
        </w:rPr>
        <w:t xml:space="preserve">766144</w:t>
      </w:r>
    </w:p>
    <w:p>
      <w:r>
        <w:t xml:space="preserve">@tfajon @strankaSD Murskasta Piraniin maanviljelijät ovat menneet sekaisin ja mehiläisten sijasta sinua raapii SD...</w:t>
      </w:r>
    </w:p>
    <w:p>
      <w:r>
        <w:rPr>
          <w:b/>
          <w:u w:val="single"/>
        </w:rPr>
        <w:t xml:space="preserve">766145</w:t>
      </w:r>
    </w:p>
    <w:p>
      <w:r>
        <w:t xml:space="preserve">Tunnen kahdenlaisia ihmisiä: niitä, jotka 1) ovat puoliksi sairaita koko talven ja 2) sairastuvat kerran tai kerran viikossa, ja sitten on rauha. Olen yksi, joka on menossa kaksi tänään.</w:t>
      </w:r>
    </w:p>
    <w:p>
      <w:r>
        <w:rPr>
          <w:b/>
          <w:u w:val="single"/>
        </w:rPr>
        <w:t xml:space="preserve">766146</w:t>
      </w:r>
    </w:p>
    <w:p>
      <w:r>
        <w:t xml:space="preserve">@SvobodaBlog SD:ssä laitetaan eniten omiin luihin! Sosialismi on vapaassa pudotuksessa kaikkialla Euroopassa!</w:t>
      </w:r>
    </w:p>
    <w:p>
      <w:r>
        <w:rPr>
          <w:b/>
          <w:u w:val="single"/>
        </w:rPr>
        <w:t xml:space="preserve">766147</w:t>
      </w:r>
    </w:p>
    <w:p>
      <w:r>
        <w:t xml:space="preserve">Hän joi koko pullon, mutta ei huomannut, että jatkoin kaatamista ja oli vakuuttunut, että hän oli juonut vain yhden lasin 😂😂.</w:t>
      </w:r>
    </w:p>
    <w:p>
      <w:r>
        <w:rPr>
          <w:b/>
          <w:u w:val="single"/>
        </w:rPr>
        <w:t xml:space="preserve">766148</w:t>
      </w:r>
    </w:p>
    <w:p>
      <w:r>
        <w:t xml:space="preserve">@ciro_ciril @bojansimm @peterjancic @peterjancic @peterjancic #plavi ei uskaltaudu mihinkään Lj:n ulkopuolelle, jos hänellä ei ole mukana #lazy_cuntin taistelijoita, kaikkein vähiten Celjen linnaan.</w:t>
      </w:r>
    </w:p>
    <w:p>
      <w:r>
        <w:rPr>
          <w:b/>
          <w:u w:val="single"/>
        </w:rPr>
        <w:t xml:space="preserve">766149</w:t>
      </w:r>
    </w:p>
    <w:p>
      <w:r>
        <w:t xml:space="preserve">Rikkovatko hallitusten päämiehet perustuslakia koalitionsa vuoksi? | Nova24TV https://t.co/umvK4OVl87</w:t>
      </w:r>
    </w:p>
    <w:p>
      <w:r>
        <w:rPr>
          <w:b/>
          <w:u w:val="single"/>
        </w:rPr>
        <w:t xml:space="preserve">766150</w:t>
      </w:r>
    </w:p>
    <w:p>
      <w:r>
        <w:t xml:space="preserve">Ryhmätilaus: Villat maan ilmastukseen ja maanmuokkaukseen ILMAN MAAPERÄN KATTAMISTA https://t.co/dDnfs87h66 https://t.co/MZRWDe0e5e</w:t>
      </w:r>
    </w:p>
    <w:p>
      <w:r>
        <w:rPr>
          <w:b/>
          <w:u w:val="single"/>
        </w:rPr>
        <w:t xml:space="preserve">766151</w:t>
      </w:r>
    </w:p>
    <w:p>
      <w:r>
        <w:t xml:space="preserve">On järjetöntä, että jälleen kerran ryhmä "asiantuntijoita" päättää yksilöiden intiimeistä päätöksistä. #tarca</w:t>
      </w:r>
    </w:p>
    <w:p>
      <w:r>
        <w:rPr>
          <w:b/>
          <w:u w:val="single"/>
        </w:rPr>
        <w:t xml:space="preserve">766152</w:t>
      </w:r>
    </w:p>
    <w:p>
      <w:r>
        <w:t xml:space="preserve">Hauskaa, kun sosialistisaksa on niin tyhmä ja hänen "ullakkonsa" on vailla sisältöä.</w:t>
      </w:r>
    </w:p>
    <w:p>
      <w:r>
        <w:rPr>
          <w:b/>
          <w:u w:val="single"/>
        </w:rPr>
        <w:t xml:space="preserve">766153</w:t>
      </w:r>
    </w:p>
    <w:p>
      <w:r>
        <w:t xml:space="preserve">@RedciOblak Jos haluat, että muslimit heittävät ja maksavat sinulle, et voi odottaa samaa muslimilta. Olemme luonteeltamme erilaisia</w:t>
      </w:r>
    </w:p>
    <w:p>
      <w:r>
        <w:rPr>
          <w:b/>
          <w:u w:val="single"/>
        </w:rPr>
        <w:t xml:space="preserve">766154</w:t>
      </w:r>
    </w:p>
    <w:p>
      <w:r>
        <w:t xml:space="preserve">@janezgecc @zaslovenijo2 Tviittisi kertovat minulle, että olet syvällä punaisessa likakaivossa.</w:t>
      </w:r>
    </w:p>
    <w:p>
      <w:r>
        <w:rPr>
          <w:b/>
          <w:u w:val="single"/>
        </w:rPr>
        <w:t xml:space="preserve">766155</w:t>
      </w:r>
    </w:p>
    <w:p>
      <w:r>
        <w:t xml:space="preserve">@Lena4dva @Nika_Per Mulc ei ole käyttänyt niitä päiväkodin jälkeen ja tuskin välittää niitä minulle. Minäkään en pitänyt niistä lainkaan lapsena.</w:t>
      </w:r>
    </w:p>
    <w:p>
      <w:r>
        <w:rPr>
          <w:b/>
          <w:u w:val="single"/>
        </w:rPr>
        <w:t xml:space="preserve">766156</w:t>
      </w:r>
    </w:p>
    <w:p>
      <w:r>
        <w:t xml:space="preserve">Jos hän ei yritä järjestää uutta loikkausta seuraavien kolmen kuukauden aikana, hänen ei tarvitse joutua vankilaan. Senkin kettu!</w:t>
      </w:r>
    </w:p>
    <w:p>
      <w:r>
        <w:rPr>
          <w:b/>
          <w:u w:val="single"/>
        </w:rPr>
        <w:t xml:space="preserve">766157</w:t>
      </w:r>
    </w:p>
    <w:p>
      <w:r>
        <w:t xml:space="preserve">@FranciKek ..katselee edelleen kauluspaita ylhäällä ja tummat lasit päässä..kyllä hänellä on sadetakki myös...uf..suspensiot...!</w:t>
      </w:r>
    </w:p>
    <w:p>
      <w:r>
        <w:rPr>
          <w:b/>
          <w:u w:val="single"/>
        </w:rPr>
        <w:t xml:space="preserve">766158</w:t>
      </w:r>
    </w:p>
    <w:p>
      <w:r>
        <w:t xml:space="preserve">Halkeilleet huulet: auta itseäsi aloe veralla, kookosöljyllä ja ruokasoodalla https://t.co/IuBCApnSFo https://t.co/WmTnuwRp7i https://t.co/WmTnuwRp7i</w:t>
      </w:r>
    </w:p>
    <w:p>
      <w:r>
        <w:rPr>
          <w:b/>
          <w:u w:val="single"/>
        </w:rPr>
        <w:t xml:space="preserve">766159</w:t>
      </w:r>
    </w:p>
    <w:p>
      <w:r>
        <w:t xml:space="preserve">@ZoranSa23574356 @RokPZ @luka7doncic @LeaderOfHorde @SacramentoKings Vie se kotiin!</w:t>
      </w:r>
    </w:p>
    <w:p>
      <w:r>
        <w:rPr>
          <w:b/>
          <w:u w:val="single"/>
        </w:rPr>
        <w:t xml:space="preserve">766160</w:t>
      </w:r>
    </w:p>
    <w:p>
      <w:r>
        <w:t xml:space="preserve">Kuinka sekaisin he ovatkaan...</w:t>
        <w:br/>
        <w:t xml:space="preserve">He ovat sielultaan sellaisia roistoja, että heidän on julkaistava todistuksia, jotta heitä uskotaan.</w:t>
        <w:br/>
        <w:t xml:space="preserve">https://t.co/Oh8zazJwQL</w:t>
      </w:r>
    </w:p>
    <w:p>
      <w:r>
        <w:rPr>
          <w:b/>
          <w:u w:val="single"/>
        </w:rPr>
        <w:t xml:space="preserve">766161</w:t>
      </w:r>
    </w:p>
    <w:p>
      <w:r>
        <w:t xml:space="preserve">#MonikaPotokar jää Kreikkaan, nyt hän pelaa Ateenassa: https://t.co/Aw8UJx4eRu #reflection @SloVolley</w:t>
      </w:r>
    </w:p>
    <w:p>
      <w:r>
        <w:rPr>
          <w:b/>
          <w:u w:val="single"/>
        </w:rPr>
        <w:t xml:space="preserve">766162</w:t>
      </w:r>
    </w:p>
    <w:p>
      <w:r>
        <w:t xml:space="preserve">@Fitzroy1985 SDS on jo kutsumassa häntä...</w:t>
        <w:br/>
        <w:t xml:space="preserve"> ...Hullun kuninkaan kuningas kaipaa tuoretta lihaa!</w:t>
      </w:r>
    </w:p>
    <w:p>
      <w:r>
        <w:rPr>
          <w:b/>
          <w:u w:val="single"/>
        </w:rPr>
        <w:t xml:space="preserve">766163</w:t>
      </w:r>
    </w:p>
    <w:p>
      <w:r>
        <w:t xml:space="preserve">Palomiehet saivat selville, mitä tapahtui. Helikopteri oli lähetettävä apuun. https://t.co/kI10VADPdH.</w:t>
      </w:r>
    </w:p>
    <w:p>
      <w:r>
        <w:rPr>
          <w:b/>
          <w:u w:val="single"/>
        </w:rPr>
        <w:t xml:space="preserve">766164</w:t>
      </w:r>
    </w:p>
    <w:p>
      <w:r>
        <w:t xml:space="preserve">@lucijausaj Mitä naiset sanovat? Ovatko he hukanneet/siirtäneet kuukautiskalenterinsa vai ovatko he vain menettäneet järkensä?</w:t>
      </w:r>
    </w:p>
    <w:p>
      <w:r>
        <w:rPr>
          <w:b/>
          <w:u w:val="single"/>
        </w:rPr>
        <w:t xml:space="preserve">766165</w:t>
      </w:r>
    </w:p>
    <w:p>
      <w:r>
        <w:t xml:space="preserve">@nejkom @zaslovenijo2 ...ja Prešeren-rahaston palkinnot menevät Na zdravje- ja Raketa pod kozolcem -ohjelmien juontajille...</w:t>
      </w:r>
    </w:p>
    <w:p>
      <w:r>
        <w:rPr>
          <w:b/>
          <w:u w:val="single"/>
        </w:rPr>
        <w:t xml:space="preserve">766166</w:t>
      </w:r>
    </w:p>
    <w:p>
      <w:r>
        <w:t xml:space="preserve">En ymmärrä, millaisia terveyssiteitä miehet käyttävät. Ja miksi. #tosama</w:t>
      </w:r>
    </w:p>
    <w:p>
      <w:r>
        <w:rPr>
          <w:b/>
          <w:u w:val="single"/>
        </w:rPr>
        <w:t xml:space="preserve">766167</w:t>
      </w:r>
    </w:p>
    <w:p>
      <w:r>
        <w:t xml:space="preserve">Euforia La Platassa: Veron pelaa taas jalkapalloa! #jalkapallo #jalkapallo #jalkapallo #jalkapallo #ligaprvakov - http://t.co/SVwtIP4Wqk</w:t>
      </w:r>
    </w:p>
    <w:p>
      <w:r>
        <w:rPr>
          <w:b/>
          <w:u w:val="single"/>
        </w:rPr>
        <w:t xml:space="preserve">766168</w:t>
      </w:r>
    </w:p>
    <w:p>
      <w:r>
        <w:t xml:space="preserve">@apocalypsedone Js, ja kukaan ei ole koskaan syyllinen, niin kauan kuin käytät punaista tähteä ja syljet Janšan päälle, olet koskemattomana.</w:t>
      </w:r>
    </w:p>
    <w:p>
      <w:r>
        <w:rPr>
          <w:b/>
          <w:u w:val="single"/>
        </w:rPr>
        <w:t xml:space="preserve">766169</w:t>
      </w:r>
    </w:p>
    <w:p>
      <w:r>
        <w:t xml:space="preserve">@KatarinaDbr @missnymphee @jkmcnk Lyön vetoa, että keskustaan pysäköidyt ihmiset pitivät sitä hullun siistinä :) #forest</w:t>
      </w:r>
    </w:p>
    <w:p>
      <w:r>
        <w:rPr>
          <w:b/>
          <w:u w:val="single"/>
        </w:rPr>
        <w:t xml:space="preserve">766170</w:t>
      </w:r>
    </w:p>
    <w:p>
      <w:r>
        <w:t xml:space="preserve">Joulukuun 20. päivänä mujahia jahdataan asuntojen läpi. Viideltä aamulla! Entä sinun aamusi?</w:t>
      </w:r>
    </w:p>
    <w:p>
      <w:r>
        <w:rPr>
          <w:b/>
          <w:u w:val="single"/>
        </w:rPr>
        <w:t xml:space="preserve">766171</w:t>
      </w:r>
    </w:p>
    <w:p>
      <w:r>
        <w:t xml:space="preserve">,,,jokainen varas, erityisesti pikku-iso Murgel-varas, päätyy helvettiin --&amp;gt; he odottavat häntä jo ! https://t.co/CDNiXF6fLm</w:t>
      </w:r>
    </w:p>
    <w:p>
      <w:r>
        <w:rPr>
          <w:b/>
          <w:u w:val="single"/>
        </w:rPr>
        <w:t xml:space="preserve">766172</w:t>
      </w:r>
    </w:p>
    <w:p>
      <w:r>
        <w:t xml:space="preserve">Tällaiset hetket tekevät ponnisteluistani arvokkaita.</w:t>
        <w:br/>
        <w:br/>
        <w:t xml:space="preserve"> ¹:lue:hölynpölyä. https://t.co/4S6bL9dIZg.</w:t>
      </w:r>
    </w:p>
    <w:p>
      <w:r>
        <w:rPr>
          <w:b/>
          <w:u w:val="single"/>
        </w:rPr>
        <w:t xml:space="preserve">766173</w:t>
      </w:r>
    </w:p>
    <w:p>
      <w:r>
        <w:t xml:space="preserve">15 minuutin kuluttua onnistuin selittämään järkevästi tämän sekaannuksen eläintarhassa. oppilaat ovat palanneet. jukra.</w:t>
      </w:r>
    </w:p>
    <w:p>
      <w:r>
        <w:rPr>
          <w:b/>
          <w:u w:val="single"/>
        </w:rPr>
        <w:t xml:space="preserve">766174</w:t>
      </w:r>
    </w:p>
    <w:p>
      <w:r>
        <w:t xml:space="preserve">@BozidarBiscan @Alex4Aleksandra Hän ei ole edes niin tyhmä. Eläkeläisiä on paljon....</w:t>
      </w:r>
    </w:p>
    <w:p>
      <w:r>
        <w:rPr>
          <w:b/>
          <w:u w:val="single"/>
        </w:rPr>
        <w:t xml:space="preserve">766175</w:t>
      </w:r>
    </w:p>
    <w:p>
      <w:r>
        <w:t xml:space="preserve">pakkolunastetaan työläisten ja talonpoikien talot! Asutetaan niihin laittomia maahanmuuttajia! Ollaan humanitaarisia!</w:t>
      </w:r>
    </w:p>
    <w:p>
      <w:r>
        <w:rPr>
          <w:b/>
          <w:u w:val="single"/>
        </w:rPr>
        <w:t xml:space="preserve">766176</w:t>
      </w:r>
    </w:p>
    <w:p>
      <w:r>
        <w:t xml:space="preserve">Jäsenet Pahor ja Janša ovat onnistuneet hienossa politiikan vakoilussa ja rienaamisessa. Tämä ansaitsee etusivun Skandaali24:ssä! https://t.co/BJEMWNFxVX ...</w:t>
      </w:r>
    </w:p>
    <w:p>
      <w:r>
        <w:rPr>
          <w:b/>
          <w:u w:val="single"/>
        </w:rPr>
        <w:t xml:space="preserve">766177</w:t>
      </w:r>
    </w:p>
    <w:p>
      <w:r>
        <w:t xml:space="preserve">Suosittelen Sasha Hribarille Slovenian tasavallan hallitukseksi kutsuttua itseoikeutettujen poliitikkojen ryhmää uuteen Butn beton -ohjelmaan (jatko-osa Butn rockille).</w:t>
      </w:r>
    </w:p>
    <w:p>
      <w:r>
        <w:rPr>
          <w:b/>
          <w:u w:val="single"/>
        </w:rPr>
        <w:t xml:space="preserve">766178</w:t>
      </w:r>
    </w:p>
    <w:p>
      <w:r>
        <w:t xml:space="preserve">Uber-ajoneuvo ajaa jalankulkijan kuoliaaksi https://t.co/J5bj8JWIJP https://t.co/I2pscBa5f1</w:t>
      </w:r>
    </w:p>
    <w:p>
      <w:r>
        <w:rPr>
          <w:b/>
          <w:u w:val="single"/>
        </w:rPr>
        <w:t xml:space="preserve">766179</w:t>
      </w:r>
    </w:p>
    <w:p>
      <w:r>
        <w:t xml:space="preserve">@Pizama @Apparatus_si Kuuntelen #091 jälkikäteen, koska en ollut katsonut #blackmirroria postituksen aikaan ... mutta nyt voin!</w:t>
      </w:r>
    </w:p>
    <w:p>
      <w:r>
        <w:rPr>
          <w:b/>
          <w:u w:val="single"/>
        </w:rPr>
        <w:t xml:space="preserve">766180</w:t>
      </w:r>
    </w:p>
    <w:p>
      <w:r>
        <w:t xml:space="preserve">Slovenia on kaunis maa, jota tällä hetkellä johtavat edelleen postkommunistit, ja jotkut tuhoisat ihmiset auttavat heitä siinä. https://t.co/Gnpc9GsZEJ</w:t>
      </w:r>
    </w:p>
    <w:p>
      <w:r>
        <w:rPr>
          <w:b/>
          <w:u w:val="single"/>
        </w:rPr>
        <w:t xml:space="preserve">766181</w:t>
      </w:r>
    </w:p>
    <w:p>
      <w:r>
        <w:t xml:space="preserve">OK, Olimpija teki maalin, nyt tuomari voi vihdoin alkaa tuomita puolueettomasti.</w:t>
      </w:r>
    </w:p>
    <w:p>
      <w:r>
        <w:rPr>
          <w:b/>
          <w:u w:val="single"/>
        </w:rPr>
        <w:t xml:space="preserve">766182</w:t>
      </w:r>
    </w:p>
    <w:p>
      <w:r>
        <w:t xml:space="preserve">Siksi tarvitsemme @JJansaSDS:n kaltaisia henkilöitä, jotka osaavat nousta näitä roistoja vastaan! https://t.co/o6P4xCLmwA</w:t>
      </w:r>
    </w:p>
    <w:p>
      <w:r>
        <w:rPr>
          <w:b/>
          <w:u w:val="single"/>
        </w:rPr>
        <w:t xml:space="preserve">766183</w:t>
      </w:r>
    </w:p>
    <w:p>
      <w:r>
        <w:t xml:space="preserve">Milloin petturit pakenivat Ljubljanasta herrojensa kanssa. https://t.co/PqdFo3nSH0</w:t>
      </w:r>
    </w:p>
    <w:p>
      <w:r>
        <w:rPr>
          <w:b/>
          <w:u w:val="single"/>
        </w:rPr>
        <w:t xml:space="preserve">766184</w:t>
      </w:r>
    </w:p>
    <w:p>
      <w:r>
        <w:t xml:space="preserve">Klavže 28: kahden maalaistalon viehättävä remontti | Ambienti https://t.co/YplHFprtsM</w:t>
      </w:r>
    </w:p>
    <w:p>
      <w:r>
        <w:rPr>
          <w:b/>
          <w:u w:val="single"/>
        </w:rPr>
        <w:t xml:space="preserve">766185</w:t>
      </w:r>
    </w:p>
    <w:p>
      <w:r>
        <w:t xml:space="preserve">Jazbinšek on tahattomasti sytyttänyt punaisen valon!</w:t>
        <w:br/>
        <w:br/>
        <w:t xml:space="preserve"> Viimeisimmässä kommentissaan otsikolla; "Vain oikea järjestelmä voi pelastaa... https://t.co/QZOivc5onX...</w:t>
      </w:r>
    </w:p>
    <w:p>
      <w:r>
        <w:rPr>
          <w:b/>
          <w:u w:val="single"/>
        </w:rPr>
        <w:t xml:space="preserve">766186</w:t>
      </w:r>
    </w:p>
    <w:p>
      <w:r>
        <w:t xml:space="preserve">Tämä temppu avaa ostoskärryn lukituksen ilman kolikkoa (aina ja kaikkialla!) https://t.co/bRmwX4j7bM https://t.co/N4P2aUZool</w:t>
      </w:r>
    </w:p>
    <w:p>
      <w:r>
        <w:rPr>
          <w:b/>
          <w:u w:val="single"/>
        </w:rPr>
        <w:t xml:space="preserve">766187</w:t>
      </w:r>
    </w:p>
    <w:p>
      <w:r>
        <w:t xml:space="preserve">@Matej_Klaric @MarkoPavlisic @AlHarlamov Mikä... vei henkeäsi? Täyttäkää tyhjä: Kaikki tasa-arvoisia = kaikki köyhiä!!!!</w:t>
      </w:r>
    </w:p>
    <w:p>
      <w:r>
        <w:rPr>
          <w:b/>
          <w:u w:val="single"/>
        </w:rPr>
        <w:t xml:space="preserve">766188</w:t>
      </w:r>
    </w:p>
    <w:p>
      <w:r>
        <w:t xml:space="preserve">Cirkulane: Varežaan rakennetaan kaksitoista uutta asuntoa. https://t.co/eiA0ua04c3</w:t>
      </w:r>
    </w:p>
    <w:p>
      <w:r>
        <w:rPr>
          <w:b/>
          <w:u w:val="single"/>
        </w:rPr>
        <w:t xml:space="preserve">766189</w:t>
      </w:r>
    </w:p>
    <w:p>
      <w:r>
        <w:t xml:space="preserve">Teen yötöitä, joten jos sinulla on räjähtäviä ideoita, tule esiin! #thank you</w:t>
      </w:r>
    </w:p>
    <w:p>
      <w:r>
        <w:rPr>
          <w:b/>
          <w:u w:val="single"/>
        </w:rPr>
        <w:t xml:space="preserve">766190</w:t>
      </w:r>
    </w:p>
    <w:p>
      <w:r>
        <w:t xml:space="preserve">Mellakkapoliisi käyttää myös fyysistä voimaa ja kaasusumutetta kuritonta https://t.co/lfj1Tap178</w:t>
      </w:r>
    </w:p>
    <w:p>
      <w:r>
        <w:rPr>
          <w:b/>
          <w:u w:val="single"/>
        </w:rPr>
        <w:t xml:space="preserve">766191</w:t>
      </w:r>
    </w:p>
    <w:p>
      <w:r>
        <w:t xml:space="preserve">......who osoitteessa ????  Kuinka monta ihmistä Kanglerilla on Lj:ssä, kuulin, että serbialainen sheriffi esti äänijärjestelmän...... info please</w:t>
      </w:r>
    </w:p>
    <w:p>
      <w:r>
        <w:rPr>
          <w:b/>
          <w:u w:val="single"/>
        </w:rPr>
        <w:t xml:space="preserve">766192</w:t>
      </w:r>
    </w:p>
    <w:p>
      <w:r>
        <w:t xml:space="preserve">@lex_artis Ihanaa!!! Nyt sinä ja @NejkoWejko voitte jakaa kokemuksia, hän isännöi Golobin perhettä!</w:t>
      </w:r>
    </w:p>
    <w:p>
      <w:r>
        <w:rPr>
          <w:b/>
          <w:u w:val="single"/>
        </w:rPr>
        <w:t xml:space="preserve">766193</w:t>
      </w:r>
    </w:p>
    <w:p>
      <w:r>
        <w:t xml:space="preserve">@freewiseguy Eurooppa voi olla niin paljon enemmän kuin Merkel ja Macronin valtuudet on jaettava. Itä-Eurooppa on saamassa meitä kiinni ja ohittamassa meidät.</w:t>
      </w:r>
    </w:p>
    <w:p>
      <w:r>
        <w:rPr>
          <w:b/>
          <w:u w:val="single"/>
        </w:rPr>
        <w:t xml:space="preserve">766194</w:t>
      </w:r>
    </w:p>
    <w:p>
      <w:r>
        <w:t xml:space="preserve">@KatarinaDbr @illegall_blonde lisää vain vähän piparminttua ja se olisi loistava hengityksen raikastin :) 👍</w:t>
      </w:r>
    </w:p>
    <w:p>
      <w:r>
        <w:rPr>
          <w:b/>
          <w:u w:val="single"/>
        </w:rPr>
        <w:t xml:space="preserve">766195</w:t>
      </w:r>
    </w:p>
    <w:p>
      <w:r>
        <w:t xml:space="preserve">Äskettäin löydettiin kaiverrettu kaiverrus, jonka mukaan Angelca Likovič oli Atlantiksen viimeinen presidentti. Katsokaa, mihin se on johtanut.</w:t>
      </w:r>
    </w:p>
    <w:p>
      <w:r>
        <w:rPr>
          <w:b/>
          <w:u w:val="single"/>
        </w:rPr>
        <w:t xml:space="preserve">766196</w:t>
      </w:r>
    </w:p>
    <w:p>
      <w:r>
        <w:t xml:space="preserve">@dreychee Eli tuulen ja sateen lisäksi hän tekisi niistä radioaktiivisia 😂 entä tornadot? Vetypommeja?</w:t>
      </w:r>
    </w:p>
    <w:p>
      <w:r>
        <w:rPr>
          <w:b/>
          <w:u w:val="single"/>
        </w:rPr>
        <w:t xml:space="preserve">766197</w:t>
      </w:r>
    </w:p>
    <w:p>
      <w:r>
        <w:t xml:space="preserve">vuonna joulupukki vierailee meillä kolmessa juhlallisessa tapahtumassa: https://t.co/iufZCOuwUx</w:t>
        <w:br/>
        <w:t xml:space="preserve">Liput ovat nyt myynnissä! https://t.co/81WSguHatX</w:t>
      </w:r>
    </w:p>
    <w:p>
      <w:r>
        <w:rPr>
          <w:b/>
          <w:u w:val="single"/>
        </w:rPr>
        <w:t xml:space="preserve">766198</w:t>
      </w:r>
    </w:p>
    <w:p>
      <w:r>
        <w:t xml:space="preserve">@LukaMesec Toisella puolen töykeitä vanhoja miehiä ja naisia, toisella puolella pehmoinen mullet. Ja heitä johtaa pelle.......🤷♂️.</w:t>
      </w:r>
    </w:p>
    <w:p>
      <w:r>
        <w:rPr>
          <w:b/>
          <w:u w:val="single"/>
        </w:rPr>
        <w:t xml:space="preserve">766199</w:t>
      </w:r>
    </w:p>
    <w:p>
      <w:r>
        <w:t xml:space="preserve">Katkaisuhuijaus: jotain näin raakaa vakuutusalalla https://t.co/oCsdPwSPM5</w:t>
      </w:r>
    </w:p>
    <w:p>
      <w:r>
        <w:rPr>
          <w:b/>
          <w:u w:val="single"/>
        </w:rPr>
        <w:t xml:space="preserve">766200</w:t>
      </w:r>
    </w:p>
    <w:p>
      <w:r>
        <w:t xml:space="preserve">@powersmoothie sinun täytyy olla todellinen masokisti naudanlihakeitolle kesällä, koska se lämmittää sinua vatsaa myöten talvella - ja suola kuivattaa sinua...</w:t>
      </w:r>
    </w:p>
    <w:p>
      <w:r>
        <w:rPr>
          <w:b/>
          <w:u w:val="single"/>
        </w:rPr>
        <w:t xml:space="preserve">766201</w:t>
      </w:r>
    </w:p>
    <w:p>
      <w:r>
        <w:t xml:space="preserve">@cikibucka @Margu501 @JJansaSDS @StrankaSMC Valitettavasti se ei ole aivan niin kuin haluaisimme, ja valheiden ja vihjailujen ja valheiden kanssa äänestäjien tulevaisuus, ZATE ei tule olemaan siellä</w:t>
      </w:r>
    </w:p>
    <w:p>
      <w:r>
        <w:rPr>
          <w:b/>
          <w:u w:val="single"/>
        </w:rPr>
        <w:t xml:space="preserve">766202</w:t>
      </w:r>
    </w:p>
    <w:p>
      <w:r>
        <w:t xml:space="preserve">Ainutlaatuinen!!!</w:t>
        <w:t xml:space="preserve">Pidä kiirettä ennen kuin pölyiset rinkelit tulevat ulos!!!</w:t>
        <w:br/>
        <w:br/>
        <w:t xml:space="preserve">https://t.co/0QTRHqQxUA</w:t>
      </w:r>
    </w:p>
    <w:p>
      <w:r>
        <w:rPr>
          <w:b/>
          <w:u w:val="single"/>
        </w:rPr>
        <w:t xml:space="preserve">766203</w:t>
      </w:r>
    </w:p>
    <w:p>
      <w:r>
        <w:t xml:space="preserve">Jos @strankaSD olisi ollut hallituksessa edes vähän viimeiset 30 vuotta, sotilaamme eivät olisi paljain jaloin ja poliisimme olisivat rättivärisiä..... https://t.co/sMV91RS9Gl</w:t>
      </w:r>
    </w:p>
    <w:p>
      <w:r>
        <w:rPr>
          <w:b/>
          <w:u w:val="single"/>
        </w:rPr>
        <w:t xml:space="preserve">766204</w:t>
      </w:r>
    </w:p>
    <w:p>
      <w:r>
        <w:t xml:space="preserve">@iztokgartner Valitettavasti konsertista ei ole kuvia, koska silloin ei ollut matkapuhelimia ja kamerat oli kielletty konserteissa. 🙁</w:t>
      </w:r>
    </w:p>
    <w:p>
      <w:r>
        <w:rPr>
          <w:b/>
          <w:u w:val="single"/>
        </w:rPr>
        <w:t xml:space="preserve">766205</w:t>
      </w:r>
    </w:p>
    <w:p>
      <w:r>
        <w:t xml:space="preserve">Haarapuolueet ovat poliittisen tilan virusinfluenssa ja laajojen puolueiden syöpäkudos; nimellisesti ne ovat vain läpinäkyvä tekosyy ilmaantumiselle.</w:t>
      </w:r>
    </w:p>
    <w:p>
      <w:r>
        <w:rPr>
          <w:b/>
          <w:u w:val="single"/>
        </w:rPr>
        <w:t xml:space="preserve">766206</w:t>
      </w:r>
    </w:p>
    <w:p>
      <w:r>
        <w:t xml:space="preserve">#daninnovativnosti (2/2) ... vaikuttava aine candesartan cilexetil. Lue lisää: https://t.co/2TXAYXFpKk https://t.co/S7IuezsNiC</w:t>
      </w:r>
    </w:p>
    <w:p>
      <w:r>
        <w:rPr>
          <w:b/>
          <w:u w:val="single"/>
        </w:rPr>
        <w:t xml:space="preserve">766207</w:t>
      </w:r>
    </w:p>
    <w:p>
      <w:r>
        <w:t xml:space="preserve">@peterjancic @CZCBZ Kun Yhdysvaltain lennokki pommittaa afganistanilaista kylää, onko se maailman saavutus?</w:t>
      </w:r>
    </w:p>
    <w:p>
      <w:r>
        <w:rPr>
          <w:b/>
          <w:u w:val="single"/>
        </w:rPr>
        <w:t xml:space="preserve">766208</w:t>
      </w:r>
    </w:p>
    <w:p>
      <w:r>
        <w:t xml:space="preserve">@Avodovnik He kunnostavat yläpuolellamme olevaa tilaa. Meillä on ollut tulva kolme kertaa, ja nyt katto on rikki kahdesta kohtaa. Se kuoriutuu.</w:t>
      </w:r>
    </w:p>
    <w:p>
      <w:r>
        <w:rPr>
          <w:b/>
          <w:u w:val="single"/>
        </w:rPr>
        <w:t xml:space="preserve">766209</w:t>
      </w:r>
    </w:p>
    <w:p>
      <w:r>
        <w:t xml:space="preserve">@fzagorc @lucijausaj Olen yllättynyt; jos @BojanPozar todella laittaa lohkoon, niin hän ei ole VV Factorin arvoinen ja kaikki on bluffia.</w:t>
      </w:r>
    </w:p>
    <w:p>
      <w:r>
        <w:rPr>
          <w:b/>
          <w:u w:val="single"/>
        </w:rPr>
        <w:t xml:space="preserve">766210</w:t>
      </w:r>
    </w:p>
    <w:p>
      <w:r>
        <w:t xml:space="preserve">@BozoPredalic Minutkin esti... tämä Mutec, anteeksi, saksalainen, joka luulee olevansa saksalainen.</w:t>
      </w:r>
    </w:p>
    <w:p>
      <w:r>
        <w:rPr>
          <w:b/>
          <w:u w:val="single"/>
        </w:rPr>
        <w:t xml:space="preserve">766211</w:t>
      </w:r>
    </w:p>
    <w:p>
      <w:r>
        <w:t xml:space="preserve">Smrdelj: Uudessa strategiassa pitäisi kuulla enemmän teistä, koulunsa päättäneistä.</w:t>
      </w:r>
    </w:p>
    <w:p>
      <w:r>
        <w:rPr>
          <w:b/>
          <w:u w:val="single"/>
        </w:rPr>
        <w:t xml:space="preserve">766212</w:t>
      </w:r>
    </w:p>
    <w:p>
      <w:r>
        <w:t xml:space="preserve">Miehet, menkää saunaan!</w:t>
        <w:br/>
        <w:t xml:space="preserve"> Saunat, lämpimät huoneet täynnä höyryä, rentouttavat, laajentavat verisuonia ja... https://t.co/rjnQxhBW2R...</w:t>
      </w:r>
    </w:p>
    <w:p>
      <w:r>
        <w:rPr>
          <w:b/>
          <w:u w:val="single"/>
        </w:rPr>
        <w:t xml:space="preserve">766213</w:t>
      </w:r>
    </w:p>
    <w:p>
      <w:r>
        <w:t xml:space="preserve">Jos ideat Slovenian-matkalle loppuvat kesken. Klikkaa ja lue: https://t.co/gOD5M1EGYm</w:t>
      </w:r>
    </w:p>
    <w:p>
      <w:r>
        <w:rPr>
          <w:b/>
          <w:u w:val="single"/>
        </w:rPr>
        <w:t xml:space="preserve">766214</w:t>
      </w:r>
    </w:p>
    <w:p>
      <w:r>
        <w:t xml:space="preserve">@EPameten He odottavat, että politiikka hankkii heille työpaikan, loismaiset postsosialistiset ideologiset roskasakit.</w:t>
      </w:r>
    </w:p>
    <w:p>
      <w:r>
        <w:rPr>
          <w:b/>
          <w:u w:val="single"/>
        </w:rPr>
        <w:t xml:space="preserve">766215</w:t>
      </w:r>
    </w:p>
    <w:p>
      <w:r>
        <w:t xml:space="preserve">Kommunistit ovat aina olleet yksinomaan rikollinen, gangsterijärjestö. Ei mikään yllätys. https://t.co/TuMmRQwbOr</w:t>
      </w:r>
    </w:p>
    <w:p>
      <w:r>
        <w:rPr>
          <w:b/>
          <w:u w:val="single"/>
        </w:rPr>
        <w:t xml:space="preserve">766216</w:t>
      </w:r>
    </w:p>
    <w:p>
      <w:r>
        <w:t xml:space="preserve">@had @zaslovenijo2 @JozeJerovsek @FranciKek Jos huomiomme varastetaan tällaisella typeryydellä, joka ei ole näkemisen arvoista...</w:t>
      </w:r>
    </w:p>
    <w:p>
      <w:r>
        <w:rPr>
          <w:b/>
          <w:u w:val="single"/>
        </w:rPr>
        <w:t xml:space="preserve">766217</w:t>
      </w:r>
    </w:p>
    <w:p>
      <w:r>
        <w:t xml:space="preserve">@RevijaReporter Poliitikkomme haluavat kehuskella epäonnistumisilla, koska onnistumisia ei ole...</w:t>
      </w:r>
    </w:p>
    <w:p>
      <w:r>
        <w:rPr>
          <w:b/>
          <w:u w:val="single"/>
        </w:rPr>
        <w:t xml:space="preserve">766218</w:t>
      </w:r>
    </w:p>
    <w:p>
      <w:r>
        <w:t xml:space="preserve">Ha ha hän on oikea malli parlamentille ja kaikki hänen ympärillään ovat hiljaa ???? Butalat ovat paikalla https://t.co/V1i6zAzqqD</w:t>
      </w:r>
    </w:p>
    <w:p>
      <w:r>
        <w:rPr>
          <w:b/>
          <w:u w:val="single"/>
        </w:rPr>
        <w:t xml:space="preserve">766219</w:t>
      </w:r>
    </w:p>
    <w:p>
      <w:r>
        <w:t xml:space="preserve">Alessandro Del Piero ryhtyy valmentajaksi, video #jalkapallo #jalkapallo #ligaprvakov - http://t.co/PBBDvp2XvV</w:t>
      </w:r>
    </w:p>
    <w:p>
      <w:r>
        <w:rPr>
          <w:b/>
          <w:u w:val="single"/>
        </w:rPr>
        <w:t xml:space="preserve">766220</w:t>
      </w:r>
    </w:p>
    <w:p>
      <w:r>
        <w:t xml:space="preserve">@Baldrick_57 @TVOdmevi Hän sanoi myös, että kaikki lentokoneella matkustavat ovat nyt mustalaisia, koska Adrije on poissa.</w:t>
      </w:r>
    </w:p>
    <w:p>
      <w:r>
        <w:rPr>
          <w:b/>
          <w:u w:val="single"/>
        </w:rPr>
        <w:t xml:space="preserve">766221</w:t>
      </w:r>
    </w:p>
    <w:p>
      <w:r>
        <w:t xml:space="preserve">možina ja peskova ovat vain nacionalka tasapainossa - normaalin ammattitelevision ja makeutetun mustanhatun agitpropin välillä.</w:t>
      </w:r>
    </w:p>
    <w:p>
      <w:r>
        <w:rPr>
          <w:b/>
          <w:u w:val="single"/>
        </w:rPr>
        <w:t xml:space="preserve">766222</w:t>
      </w:r>
    </w:p>
    <w:p>
      <w:r>
        <w:t xml:space="preserve">@BojanPozar On mukavaa, että et saanut rakkuloita. Hyvät kengät ja hyvä askel. Nouse nyt vittuun housuistasi.</w:t>
      </w:r>
    </w:p>
    <w:p>
      <w:r>
        <w:rPr>
          <w:b/>
          <w:u w:val="single"/>
        </w:rPr>
        <w:t xml:space="preserve">766223</w:t>
      </w:r>
    </w:p>
    <w:p>
      <w:r>
        <w:t xml:space="preserve">@suzana_suzy17 @strankalevica Mustalainen ei ole koskaan häpeillyt, jos hän varastaa enemmän, hän on rehellisempi.</w:t>
      </w:r>
    </w:p>
    <w:p>
      <w:r>
        <w:rPr>
          <w:b/>
          <w:u w:val="single"/>
        </w:rPr>
        <w:t xml:space="preserve">766224</w:t>
      </w:r>
    </w:p>
    <w:p>
      <w:r>
        <w:t xml:space="preserve">@borisvoncina @had Ma Kyse on aina siitä idioottimaisesta oletuksesta, että julkinen sektori ei tuota lisäarvoa.</w:t>
      </w:r>
    </w:p>
    <w:p>
      <w:r>
        <w:rPr>
          <w:b/>
          <w:u w:val="single"/>
        </w:rPr>
        <w:t xml:space="preserve">766225</w:t>
      </w:r>
    </w:p>
    <w:p>
      <w:r>
        <w:t xml:space="preserve">@Bodem43 Meillä oli siellä kerran johtopäätös. Vain yksi heistä on setelipadna, mutta ei turhaan. #cleanozares</w:t>
      </w:r>
    </w:p>
    <w:p>
      <w:r>
        <w:rPr>
          <w:b/>
          <w:u w:val="single"/>
        </w:rPr>
        <w:t xml:space="preserve">766226</w:t>
      </w:r>
    </w:p>
    <w:p>
      <w:r>
        <w:t xml:space="preserve">@specificen He tulevat olemaan, kun tuot heidän lapsenlapsensa kotiin. Sinun pitäisi todella tietää. Sen saat, loput ovat leluja.</w:t>
      </w:r>
    </w:p>
    <w:p>
      <w:r>
        <w:rPr>
          <w:b/>
          <w:u w:val="single"/>
        </w:rPr>
        <w:t xml:space="preserve">766227</w:t>
      </w:r>
    </w:p>
    <w:p>
      <w:r>
        <w:t xml:space="preserve">@SillyInnerVoice Hei, ihmiset ovat yhä oudompia ja oudompia. En tiedä, mihin tämä muuten johtaa.</w:t>
      </w:r>
    </w:p>
    <w:p>
      <w:r>
        <w:rPr>
          <w:b/>
          <w:u w:val="single"/>
        </w:rPr>
        <w:t xml:space="preserve">766228</w:t>
      </w:r>
    </w:p>
    <w:p>
      <w:r>
        <w:t xml:space="preserve">@Andrazus @magrateja totta, ja he ovat päässeet sisään reportteritoimintoosi :)</w:t>
      </w:r>
    </w:p>
    <w:p>
      <w:r>
        <w:rPr>
          <w:b/>
          <w:u w:val="single"/>
        </w:rPr>
        <w:t xml:space="preserve">766229</w:t>
      </w:r>
    </w:p>
    <w:p>
      <w:r>
        <w:t xml:space="preserve">Kansallismieliset täällä sanoisivat, että Orban oli väärässä.</w:t>
        <w:br/>
        <w:t xml:space="preserve">Korjaus kuuluu</w:t>
        <w:br/>
        <w:t xml:space="preserve">Olet ollut jo jonkin aikaa, ei niin, että olet nousemassa ylös. https://t.co/yB5KHQJYBg</w:t>
      </w:r>
    </w:p>
    <w:p>
      <w:r>
        <w:rPr>
          <w:b/>
          <w:u w:val="single"/>
        </w:rPr>
        <w:t xml:space="preserve">766230</w:t>
      </w:r>
    </w:p>
    <w:p>
      <w:r>
        <w:t xml:space="preserve">#3hearts on joskus arvokkaampi kuin 4 ässää.</w:t>
        <w:t xml:space="preserve">#Radenska</w:t>
        <w:br/>
        <w:t xml:space="preserve">Copy paste on täällä, kuten https://t.co/90ycxDcsiY</w:t>
      </w:r>
    </w:p>
    <w:p>
      <w:r>
        <w:rPr>
          <w:b/>
          <w:u w:val="single"/>
        </w:rPr>
        <w:t xml:space="preserve">766231</w:t>
      </w:r>
    </w:p>
    <w:p>
      <w:r>
        <w:t xml:space="preserve">@Maxova68 @_zvaniCrni @kokochannel12 peukut pystyyn, että mustat pilvet hälvenevät mahdollisimman pian :)</w:t>
      </w:r>
    </w:p>
    <w:p>
      <w:r>
        <w:rPr>
          <w:b/>
          <w:u w:val="single"/>
        </w:rPr>
        <w:t xml:space="preserve">766232</w:t>
      </w:r>
    </w:p>
    <w:p>
      <w:r>
        <w:t xml:space="preserve">@tfajon @EU_Komissio Miksi he lähtevät kotinsa turvallisuudesta ja asettuvat vihamieliseen ympäristöön Euroopassa.</w:t>
      </w:r>
    </w:p>
    <w:p>
      <w:r>
        <w:rPr>
          <w:b/>
          <w:u w:val="single"/>
        </w:rPr>
        <w:t xml:space="preserve">766233</w:t>
      </w:r>
    </w:p>
    <w:p>
      <w:r>
        <w:t xml:space="preserve">Varkaat yrittivät murtautua sisään, mutta epäonnistuivat useita kertoja! https://t.co/QCJLwpIiPu</w:t>
      </w:r>
    </w:p>
    <w:p>
      <w:r>
        <w:rPr>
          <w:b/>
          <w:u w:val="single"/>
        </w:rPr>
        <w:t xml:space="preserve">766234</w:t>
      </w:r>
    </w:p>
    <w:p>
      <w:r>
        <w:t xml:space="preserve">@LazarjevPolzek Se on luultavasti hydraulisesti nostettu, koska tuolla korkeudella tiellä oleva hiekka hankaisi vielä alustaa.</w:t>
      </w:r>
    </w:p>
    <w:p>
      <w:r>
        <w:rPr>
          <w:b/>
          <w:u w:val="single"/>
        </w:rPr>
        <w:t xml:space="preserve">766235</w:t>
      </w:r>
    </w:p>
    <w:p>
      <w:r>
        <w:t xml:space="preserve">Merkittävimmät vahingot selkärangan ja niskan liikkuvuudelle aiheutuivat pysäköintiantureista ja peruutuskamerasta.</w:t>
      </w:r>
    </w:p>
    <w:p>
      <w:r>
        <w:rPr>
          <w:b/>
          <w:u w:val="single"/>
        </w:rPr>
        <w:t xml:space="preserve">766236</w:t>
      </w:r>
    </w:p>
    <w:p>
      <w:r>
        <w:t xml:space="preserve">@zajc_si He keräävät pisteitä maanviljelijöiden ja kasvattajien selkänahasta. Pelkästään tämä kaava ei enää toimi. Olen pahoillani.</w:t>
      </w:r>
    </w:p>
    <w:p>
      <w:r>
        <w:rPr>
          <w:b/>
          <w:u w:val="single"/>
        </w:rPr>
        <w:t xml:space="preserve">766237</w:t>
      </w:r>
    </w:p>
    <w:p>
      <w:r>
        <w:t xml:space="preserve">Slovenian Bystrian mehiläishoitajat avaavat uuden mehiläishoitokeskuksen https://t.co/SBZGzus6hb</w:t>
      </w:r>
    </w:p>
    <w:p>
      <w:r>
        <w:rPr>
          <w:b/>
          <w:u w:val="single"/>
        </w:rPr>
        <w:t xml:space="preserve">766238</w:t>
      </w:r>
    </w:p>
    <w:p>
      <w:r>
        <w:t xml:space="preserve">@dzey_89 Kaikki juutalaiset palvovat käteisellä rahalla matkalaukuistaan ja papit euroilla nuolistaan.</w:t>
      </w:r>
    </w:p>
    <w:p>
      <w:r>
        <w:rPr>
          <w:b/>
          <w:u w:val="single"/>
        </w:rPr>
        <w:t xml:space="preserve">766239</w:t>
      </w:r>
    </w:p>
    <w:p>
      <w:r>
        <w:t xml:space="preserve">@petrasovdat @NovicaMihajlo @pengovsky Fasisti-natsien kanssa ei käydä julkista keskustelua.</w:t>
        <w:br/>
        <w:br/>
        <w:t xml:space="preserve"> Älkääkä olko niin eurosentrisiä.</w:t>
      </w:r>
    </w:p>
    <w:p>
      <w:r>
        <w:rPr>
          <w:b/>
          <w:u w:val="single"/>
        </w:rPr>
        <w:t xml:space="preserve">766240</w:t>
      </w:r>
    </w:p>
    <w:p>
      <w:r>
        <w:t xml:space="preserve">@1nekorektna Lukiolaiset itkevät, kun sataa. He uskovat kaiken pilkulleen. Ei tiedemiehiä vaan huijareita.</w:t>
      </w:r>
    </w:p>
    <w:p>
      <w:r>
        <w:rPr>
          <w:b/>
          <w:u w:val="single"/>
        </w:rPr>
        <w:t xml:space="preserve">766241</w:t>
      </w:r>
    </w:p>
    <w:p>
      <w:r>
        <w:t xml:space="preserve">@anja8_8 @radioFirst Poistakaa kielioppi. Me kotipojat kirjoitamme oman. Tämä on kommunistinen!</w:t>
      </w:r>
    </w:p>
    <w:p>
      <w:r>
        <w:rPr>
          <w:b/>
          <w:u w:val="single"/>
        </w:rPr>
        <w:t xml:space="preserve">766242</w:t>
      </w:r>
    </w:p>
    <w:p>
      <w:r>
        <w:t xml:space="preserve">Aina kun leipuri Enzo yrittää vittuuntuneena ja tärisevin käsin saada sipsipakettia ulos sairaalan ulkopuolella, hän puristaa minut loppuun asti sytyttääkseen yhden.</w:t>
      </w:r>
    </w:p>
    <w:p>
      <w:r>
        <w:rPr>
          <w:b/>
          <w:u w:val="single"/>
        </w:rPr>
        <w:t xml:space="preserve">766243</w:t>
      </w:r>
    </w:p>
    <w:p>
      <w:r>
        <w:t xml:space="preserve">Olette onnekkaita, että slovenialaiset ovat bhutali-kansaa ja he äänestävät teitä EPP:tä tai punaista roskaväkeä, molemmat teistä ovat samaa haisua.</w:t>
      </w:r>
    </w:p>
    <w:p>
      <w:r>
        <w:rPr>
          <w:b/>
          <w:u w:val="single"/>
        </w:rPr>
        <w:t xml:space="preserve">766244</w:t>
      </w:r>
    </w:p>
    <w:p>
      <w:r>
        <w:t xml:space="preserve">Poliisi pysäyttää suuren maahanmuuttajaryhmän lähellä Ilirska Bistricaa #video https://t.co/sF4It6US1U via @SiolNEWS</w:t>
      </w:r>
    </w:p>
    <w:p>
      <w:r>
        <w:rPr>
          <w:b/>
          <w:u w:val="single"/>
        </w:rPr>
        <w:t xml:space="preserve">766245</w:t>
      </w:r>
    </w:p>
    <w:p>
      <w:r>
        <w:t xml:space="preserve">@Lupo_inc @KlemenMesarec @EPameten Yksikään äiti ei ole koskaan synnyttänyt lääkäriä tai insinööriä, kun otetaan huomioon vanhempien ajatuksen vaikutus.</w:t>
      </w:r>
    </w:p>
    <w:p>
      <w:r>
        <w:rPr>
          <w:b/>
          <w:u w:val="single"/>
        </w:rPr>
        <w:t xml:space="preserve">766246</w:t>
      </w:r>
    </w:p>
    <w:p>
      <w:r>
        <w:t xml:space="preserve">Hän osti uuden television, ja nyt aiheesta julkaistaan artikkeli ... Faaak, aivoni kuolevat ... https://t.co/47psQ95UeK...</w:t>
      </w:r>
    </w:p>
    <w:p>
      <w:r>
        <w:rPr>
          <w:b/>
          <w:u w:val="single"/>
        </w:rPr>
        <w:t xml:space="preserve">766247</w:t>
      </w:r>
    </w:p>
    <w:p>
      <w:r>
        <w:t xml:space="preserve">@BlockBrane @Leon48303573 @MihaRosa79 Ihmiset käyttävät jo nykyään pakkauskalvoa.</w:t>
      </w:r>
    </w:p>
    <w:p>
      <w:r>
        <w:rPr>
          <w:b/>
          <w:u w:val="single"/>
        </w:rPr>
        <w:t xml:space="preserve">766248</w:t>
      </w:r>
    </w:p>
    <w:p>
      <w:r>
        <w:t xml:space="preserve">Aika, jolloin Slovenian sosiaalinen pommi räjähtää, lähestyy koko ajan. Armeija, poliisi, naispuoliset virkamiehet... https://t.co/4Qmu8eiIQ1...</w:t>
      </w:r>
    </w:p>
    <w:p>
      <w:r>
        <w:rPr>
          <w:b/>
          <w:u w:val="single"/>
        </w:rPr>
        <w:t xml:space="preserve">766249</w:t>
      </w:r>
    </w:p>
    <w:p>
      <w:r>
        <w:t xml:space="preserve">@Jaka__Dolinar Vasemmisto "ajaa" tätä mantraa loppuun asti!</w:t>
        <w:br/>
        <w:t xml:space="preserve"> Toivottavasti se tapahtuu mahdollisimman pian❗️.</w:t>
      </w:r>
    </w:p>
    <w:p>
      <w:r>
        <w:rPr>
          <w:b/>
          <w:u w:val="single"/>
        </w:rPr>
        <w:t xml:space="preserve">766250</w:t>
      </w:r>
    </w:p>
    <w:p>
      <w:r>
        <w:t xml:space="preserve">Pelaan parhaillaan Biathlon Maniaa. Tule mukaan ja yritä voittaa minut! https://t.co/VL8Vbwgdwd</w:t>
      </w:r>
    </w:p>
    <w:p>
      <w:r>
        <w:rPr>
          <w:b/>
          <w:u w:val="single"/>
        </w:rPr>
        <w:t xml:space="preserve">766251</w:t>
      </w:r>
    </w:p>
    <w:p>
      <w:r>
        <w:t xml:space="preserve">Ei kryptovaluutat, kryptovaluutat ovat ahneuden todellinen symboli https://t.co/JB8U3QVN2O</w:t>
      </w:r>
    </w:p>
    <w:p>
      <w:r>
        <w:rPr>
          <w:b/>
          <w:u w:val="single"/>
        </w:rPr>
        <w:t xml:space="preserve">766252</w:t>
      </w:r>
    </w:p>
    <w:p>
      <w:r>
        <w:t xml:space="preserve">@mat3ja Millainen se on? Olen katsonut sitä kaksi vuotta, mulla on vaan herkät ikenet enkä halua verilöylyä suuhuni 🤷♂️</w:t>
      </w:r>
    </w:p>
    <w:p>
      <w:r>
        <w:rPr>
          <w:b/>
          <w:u w:val="single"/>
        </w:rPr>
        <w:t xml:space="preserve">766253</w:t>
      </w:r>
    </w:p>
    <w:p>
      <w:r>
        <w:t xml:space="preserve">@scdtwister @JJansaSDS trago-sarjakuvahahmot kilpailevat isommasta mestarikeksistä.</w:t>
      </w:r>
    </w:p>
    <w:p>
      <w:r>
        <w:rPr>
          <w:b/>
          <w:u w:val="single"/>
        </w:rPr>
        <w:t xml:space="preserve">766254</w:t>
      </w:r>
    </w:p>
    <w:p>
      <w:r>
        <w:t xml:space="preserve">@MSrebre @tomltoml @vinkovasle1 @lucijausaj hyvä iskulause - Tulevaisuutemme puolesta, ilman punaista roskaa!</w:t>
      </w:r>
    </w:p>
    <w:p>
      <w:r>
        <w:rPr>
          <w:b/>
          <w:u w:val="single"/>
        </w:rPr>
        <w:t xml:space="preserve">766255</w:t>
      </w:r>
    </w:p>
    <w:p>
      <w:r>
        <w:t xml:space="preserve">#ECHR vahvistaa Barburlescu-päätöksessä, että yksityisen viestinnän tai tietojen tarkkailulle on asetettu ankaria rajoituksia, jopa yrityksen työkaluilla....</w:t>
      </w:r>
    </w:p>
    <w:p>
      <w:r>
        <w:rPr>
          <w:b/>
          <w:u w:val="single"/>
        </w:rPr>
        <w:t xml:space="preserve">766256</w:t>
      </w:r>
    </w:p>
    <w:p>
      <w:r>
        <w:t xml:space="preserve">@AlesKov1 jos olet tietämätön hölmö, katso edes mitä kiitospäivä on Yhdysvalloissa ja piiloudu sitten häpeissäsi kiven alle....</w:t>
      </w:r>
    </w:p>
    <w:p>
      <w:r>
        <w:rPr>
          <w:b/>
          <w:u w:val="single"/>
        </w:rPr>
        <w:t xml:space="preserve">766257</w:t>
      </w:r>
    </w:p>
    <w:p>
      <w:r>
        <w:t xml:space="preserve">Nosturinkuljettaja tulee töihin kiihkeänä. Pomo antaa hänen ajaa nosturia. Molemmat lentävät. RTVSLO - kaikki hyvin. Meidän(TM) https://t.co/PgyealKT1R</w:t>
      </w:r>
    </w:p>
    <w:p>
      <w:r>
        <w:rPr>
          <w:b/>
          <w:u w:val="single"/>
        </w:rPr>
        <w:t xml:space="preserve">766258</w:t>
      </w:r>
    </w:p>
    <w:p>
      <w:r>
        <w:t xml:space="preserve">@sivanosoroginja Hyvä idea! Ostan oman sängyn ja minulla on katto pääni päällä. Teit juuri elämästäni halvempaa. Kiitos👍</w:t>
      </w:r>
    </w:p>
    <w:p>
      <w:r>
        <w:rPr>
          <w:b/>
          <w:u w:val="single"/>
        </w:rPr>
        <w:t xml:space="preserve">766259</w:t>
      </w:r>
    </w:p>
    <w:p>
      <w:r>
        <w:t xml:space="preserve">@JazbarMatjaz Olet onnekas niissä paikoissa, joissa koulussa opitaan vain 24 kirjainta aakkosista.</w:t>
      </w:r>
    </w:p>
    <w:p>
      <w:r>
        <w:rPr>
          <w:b/>
          <w:u w:val="single"/>
        </w:rPr>
        <w:t xml:space="preserve">766260</w:t>
      </w:r>
    </w:p>
    <w:p>
      <w:r>
        <w:t xml:space="preserve">@tomltoml @cesenj Milloin SDS:n serbi oli?Muistan, kun nämä haisevat halusivat "totuusrallia" ❗️.</w:t>
      </w:r>
    </w:p>
    <w:p>
      <w:r>
        <w:rPr>
          <w:b/>
          <w:u w:val="single"/>
        </w:rPr>
        <w:t xml:space="preserve">766261</w:t>
      </w:r>
    </w:p>
    <w:p>
      <w:r>
        <w:t xml:space="preserve">@freewiseguy @MatejTonin @TVOdmevi Te annatte epäpäteville ja kuuliaisille korkean palkan. Takaaja pitää siitä kiinni loppuun asti.</w:t>
      </w:r>
    </w:p>
    <w:p>
      <w:r>
        <w:rPr>
          <w:b/>
          <w:u w:val="single"/>
        </w:rPr>
        <w:t xml:space="preserve">766262</w:t>
      </w:r>
    </w:p>
    <w:p>
      <w:r>
        <w:t xml:space="preserve">Ystäväni sanoo, että jos aiot ydinpommittaa Fukushiman, tiedät, että mokaat.....</w:t>
      </w:r>
    </w:p>
    <w:p>
      <w:r>
        <w:rPr>
          <w:b/>
          <w:u w:val="single"/>
        </w:rPr>
        <w:t xml:space="preserve">766263</w:t>
      </w:r>
    </w:p>
    <w:p>
      <w:r>
        <w:t xml:space="preserve">@nadkaku Jee, nyt riittää porcini-sienet. Kuolen kuolaamaan.Porcini kastikkeessa ja Wellingtonin paisti.😇</w:t>
      </w:r>
    </w:p>
    <w:p>
      <w:r>
        <w:rPr>
          <w:b/>
          <w:u w:val="single"/>
        </w:rPr>
        <w:t xml:space="preserve">766264</w:t>
      </w:r>
    </w:p>
    <w:p>
      <w:r>
        <w:t xml:space="preserve">@NenadLatinovic @ciro_ciril @JazbarMatjaz @Svarun_K Katsokaa tätä vielä kerran : https://t.co/vBUALzt6iK</w:t>
      </w:r>
    </w:p>
    <w:p>
      <w:r>
        <w:rPr>
          <w:b/>
          <w:u w:val="single"/>
        </w:rPr>
        <w:t xml:space="preserve">766265</w:t>
      </w:r>
    </w:p>
    <w:p>
      <w:r>
        <w:t xml:space="preserve">Bedene puristaa Budapestin puolivälieriin, jossa hän saa yllättävän vastustajan https://t.co/K2SKyS8pbo https://t.co/3yEMVIlS6V https://t.co/3yEMVIlS6V</w:t>
      </w:r>
    </w:p>
    <w:p>
      <w:r>
        <w:rPr>
          <w:b/>
          <w:u w:val="single"/>
        </w:rPr>
        <w:t xml:space="preserve">766266</w:t>
      </w:r>
    </w:p>
    <w:p>
      <w:r>
        <w:t xml:space="preserve">Vodeb ei koskaan kehittänyt pallopelien teoriaa, koska hän aloitti käsipallosta (käsipalloilijoiden motivaatio) :D</w:t>
      </w:r>
    </w:p>
    <w:p>
      <w:r>
        <w:rPr>
          <w:b/>
          <w:u w:val="single"/>
        </w:rPr>
        <w:t xml:space="preserve">766267</w:t>
      </w:r>
    </w:p>
    <w:p>
      <w:r>
        <w:t xml:space="preserve">@AnzeLog No joo, testamentti ei ole synti, vaikka Zoki scat pelou saa sinut ja jengi kaikki yhdessä</w:t>
      </w:r>
    </w:p>
    <w:p>
      <w:r>
        <w:rPr>
          <w:b/>
          <w:u w:val="single"/>
        </w:rPr>
        <w:t xml:space="preserve">766268</w:t>
      </w:r>
    </w:p>
    <w:p>
      <w:r>
        <w:t xml:space="preserve">@sZlatko @Opta_Zabar Nyt he yrittävät lyödä pullon pois hänen käsistään, ja hän haparoi niiden kanssa 😆</w:t>
      </w:r>
    </w:p>
    <w:p>
      <w:r>
        <w:rPr>
          <w:b/>
          <w:u w:val="single"/>
        </w:rPr>
        <w:t xml:space="preserve">766269</w:t>
      </w:r>
    </w:p>
    <w:p>
      <w:r>
        <w:t xml:space="preserve">@JernejPikalo @UNESCO Jernej, sinulla ei ole edes häivähdystä luonnollisesta älykkyydestä, joten tekoälykään ei auta sinua.</w:t>
      </w:r>
    </w:p>
    <w:p>
      <w:r>
        <w:rPr>
          <w:b/>
          <w:u w:val="single"/>
        </w:rPr>
        <w:t xml:space="preserve">766270</w:t>
      </w:r>
    </w:p>
    <w:p>
      <w:r>
        <w:t xml:space="preserve">Kyllä, tuohon aikaan herrat Zver ja Prunk olivat vielä syvällä Kidrichien, Kardelien ja Lesko Lukasin piirissä ... https://t.co/mBnfMmE5u4 ...</w:t>
      </w:r>
    </w:p>
    <w:p>
      <w:r>
        <w:rPr>
          <w:b/>
          <w:u w:val="single"/>
        </w:rPr>
        <w:t xml:space="preserve">766271</w:t>
      </w:r>
    </w:p>
    <w:p>
      <w:r>
        <w:t xml:space="preserve">@Urskitka Kuulostaa pahalta, mutta ainakin voit nyt kävellä normaalisti. Hyvin tehty, toivottavasti asiasi järjestyvät pian.</w:t>
      </w:r>
    </w:p>
    <w:p>
      <w:r>
        <w:rPr>
          <w:b/>
          <w:u w:val="single"/>
        </w:rPr>
        <w:t xml:space="preserve">766272</w:t>
      </w:r>
    </w:p>
    <w:p>
      <w:r>
        <w:t xml:space="preserve">@Nova24TV Tämä vain vahvistaa sen, että vasemmisto rakastaa seurata @Nova24TV:tä, vaikka he itse vannovat uraauurtavasti, etteivät koskaan tee niin.</w:t>
      </w:r>
    </w:p>
    <w:p>
      <w:r>
        <w:rPr>
          <w:b/>
          <w:u w:val="single"/>
        </w:rPr>
        <w:t xml:space="preserve">766273</w:t>
      </w:r>
    </w:p>
    <w:p>
      <w:r>
        <w:t xml:space="preserve">On yhä selvempää, että perustuslakituomioistuin ei ole vapauttanut ainoastaan kuolemanjakelijaa ja rikollista, vaan myös poliitikon, joka TYÖSTÄÄ HALLINTOA!</w:t>
      </w:r>
    </w:p>
    <w:p>
      <w:r>
        <w:rPr>
          <w:b/>
          <w:u w:val="single"/>
        </w:rPr>
        <w:t xml:space="preserve">766274</w:t>
      </w:r>
    </w:p>
    <w:p>
      <w:r>
        <w:t xml:space="preserve">@madpixel @galar Jos ajattelet asiaa, tuulivoimalat ovat todella typerä keino tuottaa sähköä. #gonuclear</w:t>
      </w:r>
    </w:p>
    <w:p>
      <w:r>
        <w:rPr>
          <w:b/>
          <w:u w:val="single"/>
        </w:rPr>
        <w:t xml:space="preserve">766275</w:t>
      </w:r>
    </w:p>
    <w:p>
      <w:r>
        <w:t xml:space="preserve">Tällaiset merkit voivat myös viitata siihen</w:t>
        <w:t xml:space="preserve">raudan</w:t>
        <w:t xml:space="preserve">puute</w:t>
        <w:br/>
        <w:t xml:space="preserve">... https://t.co/N06uaAYoW7</w:t>
      </w:r>
    </w:p>
    <w:p>
      <w:r>
        <w:rPr>
          <w:b/>
          <w:u w:val="single"/>
        </w:rPr>
        <w:t xml:space="preserve">766276</w:t>
      </w:r>
    </w:p>
    <w:p>
      <w:r>
        <w:t xml:space="preserve">Tällainen on sopiva muistomerkki @HallitusRS @BorutPahorin uhreille. Kuvatut kasvot puhuttelevat ihmisiä eniten, eivät jotkut neliöt! https://t.co/x2KDBlkjI9</w:t>
      </w:r>
    </w:p>
    <w:p>
      <w:r>
        <w:rPr>
          <w:b/>
          <w:u w:val="single"/>
        </w:rPr>
        <w:t xml:space="preserve">766277</w:t>
      </w:r>
    </w:p>
    <w:p>
      <w:r>
        <w:t xml:space="preserve">he tietävät #NHL17Kopitar #NHL17Kopitar #NHL17Kopitar #NHL17Kopitar #NHL17Kopitar #NHL17Kopitar #NHL17Kopitar #NHL17Kopitar #NHL17Kopitar #NHL17Kopitar ? https://t.co/eGQvjIlwqz ?</w:t>
      </w:r>
    </w:p>
    <w:p>
      <w:r>
        <w:rPr>
          <w:b/>
          <w:u w:val="single"/>
        </w:rPr>
        <w:t xml:space="preserve">766278</w:t>
      </w:r>
    </w:p>
    <w:p>
      <w:r>
        <w:t xml:space="preserve">@Nova24TV @Razbyak Erittäin hieno ja hyvin realistinen kuva. Mitä hyötyä meille slovenialaisille on siitä, että siedämme komediaa, karantanialaisten palvelijoiden kansaa.</w:t>
      </w:r>
    </w:p>
    <w:p>
      <w:r>
        <w:rPr>
          <w:b/>
          <w:u w:val="single"/>
        </w:rPr>
        <w:t xml:space="preserve">766279</w:t>
      </w:r>
    </w:p>
    <w:p>
      <w:r>
        <w:t xml:space="preserve">Mitä Rauhaninstituutti, Amnesty ja muut ihmissiirtolaisjärjestöt tekevät! He sallivat miehelle vain 23 televisiokanavaa. https://t.co/irvxp9NDIl</w:t>
      </w:r>
    </w:p>
    <w:p>
      <w:r>
        <w:rPr>
          <w:b/>
          <w:u w:val="single"/>
        </w:rPr>
        <w:t xml:space="preserve">766280</w:t>
      </w:r>
    </w:p>
    <w:p>
      <w:r>
        <w:t xml:space="preserve">VILLABASSA / NIEDERDORF / ITALIA. KNEIPP-PUISTO "KURPARK" - KNEIPP KÄYTÄNNÖSSÄ LJUBLJANAN YLIOPISTOSSA https://t.co/S6b8scGTHg</w:t>
      </w:r>
    </w:p>
    <w:p>
      <w:r>
        <w:rPr>
          <w:b/>
          <w:u w:val="single"/>
        </w:rPr>
        <w:t xml:space="preserve">766281</w:t>
      </w:r>
    </w:p>
    <w:p>
      <w:r>
        <w:t xml:space="preserve">Kuuntelen Jelšanyn äänitettä. Vasemman ja oikean virtuaalinen raja on rikki. Bravo Slovenia.</w:t>
      </w:r>
    </w:p>
    <w:p>
      <w:r>
        <w:rPr>
          <w:b/>
          <w:u w:val="single"/>
        </w:rPr>
        <w:t xml:space="preserve">766282</w:t>
      </w:r>
    </w:p>
    <w:p>
      <w:r>
        <w:t xml:space="preserve">@STA_novice Slovenian terveydenhuollossa ei ole haasteita! Jos niitä olisi, kaikki kansalaiset tuntisivat ne. Niin kauan kuin maksujen määrä on pysähtynyt, edistystä ei tapahdu!</w:t>
      </w:r>
    </w:p>
    <w:p>
      <w:r>
        <w:rPr>
          <w:b/>
          <w:u w:val="single"/>
        </w:rPr>
        <w:t xml:space="preserve">766283</w:t>
      </w:r>
    </w:p>
    <w:p>
      <w:r>
        <w:t xml:space="preserve">@thany77 @kurcevski Sekoitus metyleenisinistä, eosiinia ja jotain muuta...siitä tulee todella hieno, varsinkin jos pidät violetista niin paljon :D</w:t>
      </w:r>
    </w:p>
    <w:p>
      <w:r>
        <w:rPr>
          <w:b/>
          <w:u w:val="single"/>
        </w:rPr>
        <w:t xml:space="preserve">766284</w:t>
      </w:r>
    </w:p>
    <w:p>
      <w:r>
        <w:t xml:space="preserve">Tämä on viidennen kolonnan eli Slovenian kansakunnan pettureiden julkinen kokoontuminen. https://t.co/GXu6svz0Zp.</w:t>
      </w:r>
    </w:p>
    <w:p>
      <w:r>
        <w:rPr>
          <w:b/>
          <w:u w:val="single"/>
        </w:rPr>
        <w:t xml:space="preserve">766285</w:t>
      </w:r>
    </w:p>
    <w:p>
      <w:r>
        <w:t xml:space="preserve">Deloindom: Kotona kasvatettu muniva kana munii jopa 200 munaa vuodessa:</w:t>
        <w:br/>
        <w:br/>
        <w:t xml:space="preserve">Luokka:</w:t>
        <w:br/>
        <w:t xml:space="preserve">Panorama</w:t>
        <w:br/>
        <w:t xml:space="preserve">Fri, 26 Apr 2013 09:0... http://t.co/7irF9cqw4N</w:t>
      </w:r>
    </w:p>
    <w:p>
      <w:r>
        <w:rPr>
          <w:b/>
          <w:u w:val="single"/>
        </w:rPr>
        <w:t xml:space="preserve">766286</w:t>
      </w:r>
    </w:p>
    <w:p>
      <w:r>
        <w:t xml:space="preserve">Olipa podcasteista mitä mieltä tahansa, näiden mallien vahvistinpromokuvat ovat aina huippuluokkaa. https://t.co/TrijoRxPQ4</w:t>
      </w:r>
    </w:p>
    <w:p>
      <w:r>
        <w:rPr>
          <w:b/>
          <w:u w:val="single"/>
        </w:rPr>
        <w:t xml:space="preserve">766287</w:t>
      </w:r>
    </w:p>
    <w:p>
      <w:r>
        <w:t xml:space="preserve">@strankalevica @LukaMesec Vastustat kaikkea ja kaikkia, jotka eivät hengitä kommunistia! Puolueesi ja sen jäsenten ÄO:sta .....</w:t>
      </w:r>
    </w:p>
    <w:p>
      <w:r>
        <w:rPr>
          <w:b/>
          <w:u w:val="single"/>
        </w:rPr>
        <w:t xml:space="preserve">766288</w:t>
      </w:r>
    </w:p>
    <w:p>
      <w:r>
        <w:t xml:space="preserve">@Firbec Cukkkerček! :) Kun avaat silmäsi ja näet nuo kaksi mustaa palloa tuijottamassa sinua, et voi olla muuta kuin hyvällä tuulella :)</w:t>
      </w:r>
    </w:p>
    <w:p>
      <w:r>
        <w:rPr>
          <w:b/>
          <w:u w:val="single"/>
        </w:rPr>
        <w:t xml:space="preserve">766289</w:t>
      </w:r>
    </w:p>
    <w:p>
      <w:r>
        <w:t xml:space="preserve">kuinka kauniisti ruotsalainen ryntäsi Ustašan partisaaneille putkien</w:t>
        <w:br/>
        <w:br/>
        <w:t xml:space="preserve">Padaj silo i nepravdo - paras versio https://t.co/iJz45Yb7QK via @YouTube</w:t>
      </w:r>
    </w:p>
    <w:p>
      <w:r>
        <w:rPr>
          <w:b/>
          <w:u w:val="single"/>
        </w:rPr>
        <w:t xml:space="preserve">766290</w:t>
      </w:r>
    </w:p>
    <w:p>
      <w:r>
        <w:t xml:space="preserve">@MilenaMilenca Topchiderissa koneet pyörivät 24 tuntia vuorokaudessa, seteleistä leikattiin nollia joka kuukausi!-Sosialistinen markkinatalous❗️</w:t>
      </w:r>
    </w:p>
    <w:p>
      <w:r>
        <w:rPr>
          <w:b/>
          <w:u w:val="single"/>
        </w:rPr>
        <w:t xml:space="preserve">766291</w:t>
      </w:r>
    </w:p>
    <w:p>
      <w:r>
        <w:t xml:space="preserve">Kommunistityylinen kiitollisuus: Ehrlich, itsenäisen Slovenian taistelija, pelasti terroristi Kidrichin hengen, joka... https://t.co/5DXcMWko2P ...</w:t>
      </w:r>
    </w:p>
    <w:p>
      <w:r>
        <w:rPr>
          <w:b/>
          <w:u w:val="single"/>
        </w:rPr>
        <w:t xml:space="preserve">766292</w:t>
      </w:r>
    </w:p>
    <w:p>
      <w:r>
        <w:t xml:space="preserve">@Bodem43 Olen allerginen sille. Anteeksi, että aloin vaahtoamaan ja korottamaan ääntäni.</w:t>
      </w:r>
    </w:p>
    <w:p>
      <w:r>
        <w:rPr>
          <w:b/>
          <w:u w:val="single"/>
        </w:rPr>
        <w:t xml:space="preserve">766293</w:t>
      </w:r>
    </w:p>
    <w:p>
      <w:r>
        <w:t xml:space="preserve">@IPirkovic Pirkovic unohti taas syödä pillerinsä. https://t.co/264aR2eWN5</w:t>
      </w:r>
    </w:p>
    <w:p>
      <w:r>
        <w:rPr>
          <w:b/>
          <w:u w:val="single"/>
        </w:rPr>
        <w:t xml:space="preserve">766294</w:t>
      </w:r>
    </w:p>
    <w:p>
      <w:r>
        <w:t xml:space="preserve">@5RA75226708 @vinkovasle1 He nauroivat myös, kunnes Kumrovecin pedofiili tappoi heidät. https://t.co/WEptNju2ch</w:t>
      </w:r>
    </w:p>
    <w:p>
      <w:r>
        <w:rPr>
          <w:b/>
          <w:u w:val="single"/>
        </w:rPr>
        <w:t xml:space="preserve">766295</w:t>
      </w:r>
    </w:p>
    <w:p>
      <w:r>
        <w:t xml:space="preserve">@peterstrovs Tyttö fermentoi samanlaista hölynpölyä kuin Luka Lunatik, mutta hän on paljon miellyttävämpi silmälle.</w:t>
      </w:r>
    </w:p>
    <w:p>
      <w:r>
        <w:rPr>
          <w:b/>
          <w:u w:val="single"/>
        </w:rPr>
        <w:t xml:space="preserve">766296</w:t>
      </w:r>
    </w:p>
    <w:p>
      <w:r>
        <w:t xml:space="preserve">@24ur_com Voi paska...Mutta suoraan Kanikin yli...Voi paska...se on taas JJ ja hänen (meidän) SDS...</w:t>
      </w:r>
    </w:p>
    <w:p>
      <w:r>
        <w:rPr>
          <w:b/>
          <w:u w:val="single"/>
        </w:rPr>
        <w:t xml:space="preserve">766297</w:t>
      </w:r>
    </w:p>
    <w:p>
      <w:r>
        <w:t xml:space="preserve">@duledoz lo celso pa ... ??? ... Sampaolin iskulause: ainoa vakio on muutos!</w:t>
      </w:r>
    </w:p>
    <w:p>
      <w:r>
        <w:rPr>
          <w:b/>
          <w:u w:val="single"/>
        </w:rPr>
        <w:t xml:space="preserve">766298</w:t>
      </w:r>
    </w:p>
    <w:p>
      <w:r>
        <w:t xml:space="preserve">@Stavenskovovovrhski @SpletnaMladina Jätä se Jugoslavian vaakuna jonnekin...et voi sietää totuutta, vai mitä? 😳😏</w:t>
      </w:r>
    </w:p>
    <w:p>
      <w:r>
        <w:rPr>
          <w:b/>
          <w:u w:val="single"/>
        </w:rPr>
        <w:t xml:space="preserve">766299</w:t>
      </w:r>
    </w:p>
    <w:p>
      <w:r>
        <w:t xml:space="preserve">Talvi-idylli on vieläkin parempi, jos on isot ikkunat :)</w:t>
        <w:br/>
        <w:t xml:space="preserve">https://t.co/ept5OBa8TE #inles #ikkunat #ovet #hise #talvi https://t.co/tSzKAsjkYh</w:t>
      </w:r>
    </w:p>
    <w:p>
      <w:r>
        <w:rPr>
          <w:b/>
          <w:u w:val="single"/>
        </w:rPr>
        <w:t xml:space="preserve">766300</w:t>
      </w:r>
    </w:p>
    <w:p>
      <w:r>
        <w:t xml:space="preserve">@chrom1406 @1RTM @SBobovnik Ja @1RTM on edelleen sanaton ja vahvistaa asemansa aivottomana tyytymättömänä ja SDS:n lampaana.</w:t>
      </w:r>
    </w:p>
    <w:p>
      <w:r>
        <w:rPr>
          <w:b/>
          <w:u w:val="single"/>
        </w:rPr>
        <w:t xml:space="preserve">766301</w:t>
      </w:r>
    </w:p>
    <w:p>
      <w:r>
        <w:t xml:space="preserve">@SmiljanPurger Joo, no nyt USA:n pitäisi tukea kurdeja. Nyt puuttuu vain Turkin ja Iranin liittouma, ja meillä on kolmas maailmansota.</w:t>
      </w:r>
    </w:p>
    <w:p>
      <w:r>
        <w:rPr>
          <w:b/>
          <w:u w:val="single"/>
        </w:rPr>
        <w:t xml:space="preserve">766302</w:t>
      </w:r>
    </w:p>
    <w:p>
      <w:r>
        <w:t xml:space="preserve">Oooo, tämä kuvattiin aivan lahdeni edessä. Katsotaanpa, mitä varten se on. https://t.co/YV8lIpDzso</w:t>
      </w:r>
    </w:p>
    <w:p>
      <w:r>
        <w:rPr>
          <w:b/>
          <w:u w:val="single"/>
        </w:rPr>
        <w:t xml:space="preserve">766303</w:t>
      </w:r>
    </w:p>
    <w:p>
      <w:r>
        <w:t xml:space="preserve">Tiedän, että olen outo, mutta olen uskomattoman onnellinen, kun saan aloittaa viikonlopun puhtaalla talolla ja pestyjen ja silitettyjen pyykkien kanssa. Olen ahkera työntekijä.</w:t>
      </w:r>
    </w:p>
    <w:p>
      <w:r>
        <w:rPr>
          <w:b/>
          <w:u w:val="single"/>
        </w:rPr>
        <w:t xml:space="preserve">766304</w:t>
      </w:r>
    </w:p>
    <w:p>
      <w:r>
        <w:t xml:space="preserve">@SVesel Tämä kuuluu valmisteluun ja koulutukseen. Ja he ovat laskeneet, että he saavat korvauksen.</w:t>
      </w:r>
    </w:p>
    <w:p>
      <w:r>
        <w:rPr>
          <w:b/>
          <w:u w:val="single"/>
        </w:rPr>
        <w:t xml:space="preserve">766305</w:t>
      </w:r>
    </w:p>
    <w:p>
      <w:r>
        <w:t xml:space="preserve">Tuoretta belgialaista radicchiota (vitlof), joka on niin karamellisoitua, ettei jälkiruokaa edes tarvita. https://t.co/rBYfwT71RW #solaokusov https://t.co/GULMaZuSv2</w:t>
      </w:r>
    </w:p>
    <w:p>
      <w:r>
        <w:rPr>
          <w:b/>
          <w:u w:val="single"/>
        </w:rPr>
        <w:t xml:space="preserve">766306</w:t>
      </w:r>
    </w:p>
    <w:p>
      <w:r>
        <w:t xml:space="preserve">PSYKOPAATIT TUNNISTAA TYÖSTÄÄN 😱 MIKÄ ON SINUN TYÖSI? 😁 Lue lisää: https://t.co/d7i6vEQzUu</w:t>
      </w:r>
    </w:p>
    <w:p>
      <w:r>
        <w:rPr>
          <w:b/>
          <w:u w:val="single"/>
        </w:rPr>
        <w:t xml:space="preserve">766307</w:t>
      </w:r>
    </w:p>
    <w:p>
      <w:r>
        <w:t xml:space="preserve">Kajin kolumni: Jos jotain ei kannata näyttää tänä kesänä, niin jalkoja! https://t.co/FJNgDreGoN https://t.co/ljgN1x8Vad https://t.co/ljgN1x8Vad</w:t>
      </w:r>
    </w:p>
    <w:p>
      <w:r>
        <w:rPr>
          <w:b/>
          <w:u w:val="single"/>
        </w:rPr>
        <w:t xml:space="preserve">766308</w:t>
      </w:r>
    </w:p>
    <w:p>
      <w:r>
        <w:t xml:space="preserve">@magrateja @Matino667 @IrenaSirena Vain vodkaa + pölyä. Kyllä, se on niin ällöttävää kuin miltä se kuulostaa.</w:t>
      </w:r>
    </w:p>
    <w:p>
      <w:r>
        <w:rPr>
          <w:b/>
          <w:u w:val="single"/>
        </w:rPr>
        <w:t xml:space="preserve">766309</w:t>
      </w:r>
    </w:p>
    <w:p>
      <w:r>
        <w:t xml:space="preserve">@criticni @yrennia1 @armeni_janez Epäilen, etteivät he vain sulje rajoja. Mutta emme todellakaan voi paeta valvontaa.</w:t>
      </w:r>
    </w:p>
    <w:p>
      <w:r>
        <w:rPr>
          <w:b/>
          <w:u w:val="single"/>
        </w:rPr>
        <w:t xml:space="preserve">766310</w:t>
      </w:r>
    </w:p>
    <w:p>
      <w:r>
        <w:t xml:space="preserve">@Libertarec @dolgre321 @cvetovljan Naiselle, jolla ei ole jalkoja, se on naisten kutsumista pilluiksi.</w:t>
      </w:r>
    </w:p>
    <w:p>
      <w:r>
        <w:rPr>
          <w:b/>
          <w:u w:val="single"/>
        </w:rPr>
        <w:t xml:space="preserve">766311</w:t>
      </w:r>
    </w:p>
    <w:p>
      <w:r>
        <w:t xml:space="preserve">On ainakin lohdullista, että jotkut ihmiset ilmeisesti häpeävät NSI-ohjelmaa, muuten sitä ei kiellettäisi. https://t.co/Obf05w5F5H.</w:t>
      </w:r>
    </w:p>
    <w:p>
      <w:r>
        <w:rPr>
          <w:b/>
          <w:u w:val="single"/>
        </w:rPr>
        <w:t xml:space="preserve">766312</w:t>
      </w:r>
    </w:p>
    <w:p>
      <w:r>
        <w:t xml:space="preserve">@yrennia1 @jozikreuh Butlilla on suuri etu, koska hän ei edes tajua olevansa butch.</w:t>
      </w:r>
    </w:p>
    <w:p>
      <w:r>
        <w:rPr>
          <w:b/>
          <w:u w:val="single"/>
        </w:rPr>
        <w:t xml:space="preserve">766313</w:t>
      </w:r>
    </w:p>
    <w:p>
      <w:r>
        <w:t xml:space="preserve">@Mladiforum @BojanPozar @strankaSD @SuzanaP24ur Nuoret Slovenian kansakunnan petturit, jotka imevät Balkania, koska länsi on heille liian suuri!</w:t>
      </w:r>
    </w:p>
    <w:p>
      <w:r>
        <w:rPr>
          <w:b/>
          <w:u w:val="single"/>
        </w:rPr>
        <w:t xml:space="preserve">766314</w:t>
      </w:r>
    </w:p>
    <w:p>
      <w:r>
        <w:t xml:space="preserve">Vielä muutama kohokohta kesän työpajoista. Etsikää itsenne! :)</w:t>
        <w:br/>
        <w:br/>
        <w:t xml:space="preserve"> #teamplesnival</w:t>
      </w:r>
    </w:p>
    <w:p>
      <w:r>
        <w:rPr>
          <w:b/>
          <w:u w:val="single"/>
        </w:rPr>
        <w:t xml:space="preserve">766315</w:t>
      </w:r>
    </w:p>
    <w:p>
      <w:r>
        <w:t xml:space="preserve">@RomanLeljak Hallituksella ja sen klooneilla ja alttaripojilla on vain geokoordinaatit https://t.co/uUs5JTrogk</w:t>
      </w:r>
    </w:p>
    <w:p>
      <w:r>
        <w:rPr>
          <w:b/>
          <w:u w:val="single"/>
        </w:rPr>
        <w:t xml:space="preserve">766316</w:t>
      </w:r>
    </w:p>
    <w:p>
      <w:r>
        <w:t xml:space="preserve">@petrasovdat on tilauksista kirjoitettu.... 🤣🤣🤣🤣🤣🤣 #bestplacesintheworld #pripizdikstan</w:t>
      </w:r>
    </w:p>
    <w:p>
      <w:r>
        <w:rPr>
          <w:b/>
          <w:u w:val="single"/>
        </w:rPr>
        <w:t xml:space="preserve">766317</w:t>
      </w:r>
    </w:p>
    <w:p>
      <w:r>
        <w:t xml:space="preserve">Kamnikin perinteinen Pyhän Nikolauksen päivän juhla houkutteli paljon väkeä Pikkulinnan rinteille.</w:t>
        <w:t xml:space="preserve">🙂🎄🎅🎁</w:t>
        <w:br/>
        <w:br/>
        <w:t xml:space="preserve">Visit Kamnik https://t.co/X7hoOxo4Fb</w:t>
      </w:r>
    </w:p>
    <w:p>
      <w:r>
        <w:rPr>
          <w:b/>
          <w:u w:val="single"/>
        </w:rPr>
        <w:t xml:space="preserve">766318</w:t>
      </w:r>
    </w:p>
    <w:p>
      <w:r>
        <w:t xml:space="preserve">Unohdettu miesten musta H/H-takki (tuulitakki) Vaskovanjissa - tule katsomaan sitä tänään klo 23:00 alkaen!</w:t>
      </w:r>
    </w:p>
    <w:p>
      <w:r>
        <w:rPr>
          <w:b/>
          <w:u w:val="single"/>
        </w:rPr>
        <w:t xml:space="preserve">766319</w:t>
      </w:r>
    </w:p>
    <w:p>
      <w:r>
        <w:t xml:space="preserve">Vain parasta ihollesi - kahden laadukkaan arganöljy- tai hamppuöljyvoiteen pakkaus. Tai voit... https://t.co/rcgIrK9pSp</w:t>
      </w:r>
    </w:p>
    <w:p>
      <w:r>
        <w:rPr>
          <w:b/>
          <w:u w:val="single"/>
        </w:rPr>
        <w:t xml:space="preserve">766320</w:t>
      </w:r>
    </w:p>
    <w:p>
      <w:r>
        <w:t xml:space="preserve">@SlovenskeNovice Ilmeisesti turvallisuusasiantuntijat ovat sitä mieltä, että meillä on 20 kertaa vähemmän raiskauksia kuin Ruotsissa.</w:t>
      </w:r>
    </w:p>
    <w:p>
      <w:r>
        <w:rPr>
          <w:b/>
          <w:u w:val="single"/>
        </w:rPr>
        <w:t xml:space="preserve">766321</w:t>
      </w:r>
    </w:p>
    <w:p>
      <w:r>
        <w:t xml:space="preserve">@gubec1 Molemmat kunnossa, Tamala ei tarvitse enää happea, mutta fotr tarvitsee eilisen juhlan jälkeen.</w:t>
      </w:r>
    </w:p>
    <w:p>
      <w:r>
        <w:rPr>
          <w:b/>
          <w:u w:val="single"/>
        </w:rPr>
        <w:t xml:space="preserve">766322</w:t>
      </w:r>
    </w:p>
    <w:p>
      <w:r>
        <w:t xml:space="preserve">Kryptopörssi, jossa on 190 miljoonaa dollaria lukittuna perustajan kuoleman vuoksi https://t.co/XK8m6QDXCL</w:t>
      </w:r>
    </w:p>
    <w:p>
      <w:r>
        <w:rPr>
          <w:b/>
          <w:u w:val="single"/>
        </w:rPr>
        <w:t xml:space="preserve">766323</w:t>
      </w:r>
    </w:p>
    <w:p>
      <w:r>
        <w:t xml:space="preserve">@matejzalar @rogla kyllä, valitettavasti näin se on. Mutta vitut siitä... tiedämme, että hän repii portteja ja minulle hän on vuoden urheilija.</w:t>
      </w:r>
    </w:p>
    <w:p>
      <w:r>
        <w:rPr>
          <w:b/>
          <w:u w:val="single"/>
        </w:rPr>
        <w:t xml:space="preserve">766324</w:t>
      </w:r>
    </w:p>
    <w:p>
      <w:r>
        <w:t xml:space="preserve">Magdič: "Arjen kiire pakottaa meidät masennukseen" https://t.co/vHhpOSciim https://t.co/vHhpOSciim</w:t>
      </w:r>
    </w:p>
    <w:p>
      <w:r>
        <w:rPr>
          <w:b/>
          <w:u w:val="single"/>
        </w:rPr>
        <w:t xml:space="preserve">766325</w:t>
      </w:r>
    </w:p>
    <w:p>
      <w:r>
        <w:t xml:space="preserve">Minulla on kampaaja tänään iltapäivällä. Olen yhä päättämässä parranajon ja hiusteni kanssa tehtävän kampauksen välillä.</w:t>
      </w:r>
    </w:p>
    <w:p>
      <w:r>
        <w:rPr>
          <w:b/>
          <w:u w:val="single"/>
        </w:rPr>
        <w:t xml:space="preserve">766326</w:t>
      </w:r>
    </w:p>
    <w:p>
      <w:r>
        <w:t xml:space="preserve">@NovicaMihajlo Ei!!!! He tiesivät tarkalleen, mitä tapahtuisi! "Tunnen sinut siitä, kun olit ase"</w:t>
      </w:r>
    </w:p>
    <w:p>
      <w:r>
        <w:rPr>
          <w:b/>
          <w:u w:val="single"/>
        </w:rPr>
        <w:t xml:space="preserve">766327</w:t>
      </w:r>
    </w:p>
    <w:p>
      <w:r>
        <w:t xml:space="preserve">Olet jonossa. Kunnianosoitukset Traumalle uudesta sisäänpääsyjärjestelmästä.</w:t>
        <w:br/>
        <w:t xml:space="preserve"> Mennään hankkimaan uusi cast :P https://t.co/TLEkyKhaJG</w:t>
      </w:r>
    </w:p>
    <w:p>
      <w:r>
        <w:rPr>
          <w:b/>
          <w:u w:val="single"/>
        </w:rPr>
        <w:t xml:space="preserve">766328</w:t>
      </w:r>
    </w:p>
    <w:p>
      <w:r>
        <w:t xml:space="preserve">@RomanVodeb Voisit saada valtiolta tai ainakin yliopistolta kunnianosoituksen... Mutta Kiinassa saat halpoja vinkkejä ja alennuksia...</w:t>
      </w:r>
    </w:p>
    <w:p>
      <w:r>
        <w:rPr>
          <w:b/>
          <w:u w:val="single"/>
        </w:rPr>
        <w:t xml:space="preserve">766329</w:t>
      </w:r>
    </w:p>
    <w:p>
      <w:r>
        <w:t xml:space="preserve">@PortalPolitikis Haista vittu Dolfa, slovenialaiset kommunistit toivottavat sinut tervetulleeksi, erityisesti Wermaht eli antifa heidän äidinkielellään.</w:t>
      </w:r>
    </w:p>
    <w:p>
      <w:r>
        <w:rPr>
          <w:b/>
          <w:u w:val="single"/>
        </w:rPr>
        <w:t xml:space="preserve">766330</w:t>
      </w:r>
    </w:p>
    <w:p>
      <w:r>
        <w:t xml:space="preserve">@HanzaVon Te oikeistolaiset todella syytätte kaikesta kommunisteja. Otetaan selvää jostain uudesta. Ai se, että olet niin tyhmä, on myös kommunistien syytä?</w:t>
      </w:r>
    </w:p>
    <w:p>
      <w:r>
        <w:rPr>
          <w:b/>
          <w:u w:val="single"/>
        </w:rPr>
        <w:t xml:space="preserve">766331</w:t>
      </w:r>
    </w:p>
    <w:p>
      <w:r>
        <w:t xml:space="preserve">Voin sanoa omasta puolestani, että olen ollut mukana luomassa uskomattoman hyviä kremšnitoja :)</w:t>
      </w:r>
    </w:p>
    <w:p>
      <w:r>
        <w:rPr>
          <w:b/>
          <w:u w:val="single"/>
        </w:rPr>
        <w:t xml:space="preserve">766332</w:t>
      </w:r>
    </w:p>
    <w:p>
      <w:r>
        <w:t xml:space="preserve">Magna etsii uusia työntekijöitä ja tarjoaa hyvän palkan ja edut https://t.co/HwnciGaihs.</w:t>
      </w:r>
    </w:p>
    <w:p>
      <w:r>
        <w:rPr>
          <w:b/>
          <w:u w:val="single"/>
        </w:rPr>
        <w:t xml:space="preserve">766333</w:t>
      </w:r>
    </w:p>
    <w:p>
      <w:r>
        <w:t xml:space="preserve">@matjazg Tämä on sellainen kylmäsydäminen opportunisti, joka viettää koko illan ( ei Echoesin pituuden) paukuttelemalla, että krokotiili on lintu.</w:t>
      </w:r>
    </w:p>
    <w:p>
      <w:r>
        <w:rPr>
          <w:b/>
          <w:u w:val="single"/>
        </w:rPr>
        <w:t xml:space="preserve">766334</w:t>
      </w:r>
    </w:p>
    <w:p>
      <w:r>
        <w:t xml:space="preserve">@LeskovecEi Ei. Janša teki sen. ja bavčar ja krković. Ja Krkovićin poika, kansallissankari.</w:t>
      </w:r>
    </w:p>
    <w:p>
      <w:r>
        <w:rPr>
          <w:b/>
          <w:u w:val="single"/>
        </w:rPr>
        <w:t xml:space="preserve">766335</w:t>
      </w:r>
    </w:p>
    <w:p>
      <w:r>
        <w:t xml:space="preserve">@petrasovdat Näen hänet lentämässä noilla korvilla ja hännän potkurin takana. Superkjut.</w:t>
      </w:r>
    </w:p>
    <w:p>
      <w:r>
        <w:rPr>
          <w:b/>
          <w:u w:val="single"/>
        </w:rPr>
        <w:t xml:space="preserve">766336</w:t>
      </w:r>
    </w:p>
    <w:p>
      <w:r>
        <w:t xml:space="preserve">#Mentorointi #Verkostot #English #Viestintä #Etiikka Hakuilmoitus NRC:n eri ohjelmiin. Hakemukset ovat avoinna tällä viikolla. Tervetuloa! https://t.co/WICj959cFh</w:t>
      </w:r>
    </w:p>
    <w:p>
      <w:r>
        <w:rPr>
          <w:b/>
          <w:u w:val="single"/>
        </w:rPr>
        <w:t xml:space="preserve">766337</w:t>
      </w:r>
    </w:p>
    <w:p>
      <w:r>
        <w:t xml:space="preserve">Cyclocross-tapahtuma Nova Goricassa: GRAVEL- JA METSÄTEILLÄ https://t.co/xU5V6bW5fR</w:t>
      </w:r>
    </w:p>
    <w:p>
      <w:r>
        <w:rPr>
          <w:b/>
          <w:u w:val="single"/>
        </w:rPr>
        <w:t xml:space="preserve">766338</w:t>
      </w:r>
    </w:p>
    <w:p>
      <w:r>
        <w:t xml:space="preserve">Joulua edeltävä ihme: pakettiauto pysähtyi keskellä Prešereciä ja päästi minut sisään. On mukavaa olla jalankulkija.</w:t>
      </w:r>
    </w:p>
    <w:p>
      <w:r>
        <w:rPr>
          <w:b/>
          <w:u w:val="single"/>
        </w:rPr>
        <w:t xml:space="preserve">766339</w:t>
      </w:r>
    </w:p>
    <w:p>
      <w:r>
        <w:t xml:space="preserve">@1nekorektna @ArcanSimona @BorutPahor Pahor on todella tyhmä.Anna hänen kerätä roskia ja tehdä töitä, koska presidenttinä hänellä ei ole mitään hajua.</w:t>
      </w:r>
    </w:p>
    <w:p>
      <w:r>
        <w:rPr>
          <w:b/>
          <w:u w:val="single"/>
        </w:rPr>
        <w:t xml:space="preserve">766340</w:t>
      </w:r>
    </w:p>
    <w:p>
      <w:r>
        <w:t xml:space="preserve">Slovenialaiset ovat 100 vuodessa edenneet Bhutalista Zombiin. Mikä on täydellinen muutoksen seuraava vaihe?</w:t>
      </w:r>
    </w:p>
    <w:p>
      <w:r>
        <w:rPr>
          <w:b/>
          <w:u w:val="single"/>
        </w:rPr>
        <w:t xml:space="preserve">766341</w:t>
      </w:r>
    </w:p>
    <w:p>
      <w:r>
        <w:t xml:space="preserve">@Kombinatke @errrudit @KocuvanLidija @BozoPredalic @drVinkoGorenak @police_si tuomarit, mutta suuri valtaosa naisista</w:t>
      </w:r>
    </w:p>
    <w:p>
      <w:r>
        <w:rPr>
          <w:b/>
          <w:u w:val="single"/>
        </w:rPr>
        <w:t xml:space="preserve">766342</w:t>
      </w:r>
    </w:p>
    <w:p>
      <w:r>
        <w:t xml:space="preserve">@Elfeanne Kodrlanik, onko hiuslakkaa, öljyä?</w:t>
        <w:br/>
        <w:t xml:space="preserve"> Kokeile näitä Nivean uusia suihkeita, niissä on hieman alkoholia, ja ehkä se saa hiuksesi pysymään paremmin pystyssä.</w:t>
      </w:r>
    </w:p>
    <w:p>
      <w:r>
        <w:rPr>
          <w:b/>
          <w:u w:val="single"/>
        </w:rPr>
        <w:t xml:space="preserve">766343</w:t>
      </w:r>
    </w:p>
    <w:p>
      <w:r>
        <w:t xml:space="preserve">Tarvitsetko tekstitystä? #ehfeuro2018 #EHFEURO #vujovic #slovenia #rokomet https://t.co/BaTwhjW1d0</w:t>
      </w:r>
    </w:p>
    <w:p>
      <w:r>
        <w:rPr>
          <w:b/>
          <w:u w:val="single"/>
        </w:rPr>
        <w:t xml:space="preserve">766344</w:t>
      </w:r>
    </w:p>
    <w:p>
      <w:r>
        <w:t xml:space="preserve">@indijanec @Matej_Klaric Klarič, olet todellakin niin paskiainen, että on sähkön tuhlausta jatkaa keskustelua.</w:t>
      </w:r>
    </w:p>
    <w:p>
      <w:r>
        <w:rPr>
          <w:b/>
          <w:u w:val="single"/>
        </w:rPr>
        <w:t xml:space="preserve">766345</w:t>
      </w:r>
    </w:p>
    <w:p>
      <w:r>
        <w:t xml:space="preserve">Lauantaina ECI pelasi BINGOa InCastrolla! :) Hän oli vain hieman jäljessä voitosta... #ecicle https://t.co/V4IP741WvW</w:t>
      </w:r>
    </w:p>
    <w:p>
      <w:r>
        <w:rPr>
          <w:b/>
          <w:u w:val="single"/>
        </w:rPr>
        <w:t xml:space="preserve">766346</w:t>
      </w:r>
    </w:p>
    <w:p>
      <w:r>
        <w:t xml:space="preserve">Heräätkö usein keskellä yötä etkä saa unta? https://t.co/9KqjekiStB https://t.co/nbIo06qzcC</w:t>
      </w:r>
    </w:p>
    <w:p>
      <w:r>
        <w:rPr>
          <w:b/>
          <w:u w:val="single"/>
        </w:rPr>
        <w:t xml:space="preserve">766347</w:t>
      </w:r>
    </w:p>
    <w:p>
      <w:r>
        <w:t xml:space="preserve">@vladaRS @APivec Hallitus on hyväksynyt Mercatorin aloitteen perustuslainmukaisuudesta... kuullaan pk-yrityksiä, joiden aloitteen Forum21-hallitus hyväksyi.</w:t>
      </w:r>
    </w:p>
    <w:p>
      <w:r>
        <w:rPr>
          <w:b/>
          <w:u w:val="single"/>
        </w:rPr>
        <w:t xml:space="preserve">766348</w:t>
      </w:r>
    </w:p>
    <w:p>
      <w:r>
        <w:t xml:space="preserve">@RichieKis Eivätkö he näe hyppivää ja vilkuttavaa ja huutavaa miestä? Puolet silmälääkärille!</w:t>
      </w:r>
    </w:p>
    <w:p>
      <w:r>
        <w:rPr>
          <w:b/>
          <w:u w:val="single"/>
        </w:rPr>
        <w:t xml:space="preserve">766349</w:t>
      </w:r>
    </w:p>
    <w:p>
      <w:r>
        <w:t xml:space="preserve">@RLjubljana @rogla Gerantilla pitäisi olla teknisiä ongelmia. En tietenkään toivo niitä hänelle, mutta ne ovat mahdollisia. :)</w:t>
      </w:r>
    </w:p>
    <w:p>
      <w:r>
        <w:rPr>
          <w:b/>
          <w:u w:val="single"/>
        </w:rPr>
        <w:t xml:space="preserve">766350</w:t>
      </w:r>
    </w:p>
    <w:p>
      <w:r>
        <w:t xml:space="preserve">@SiolNEWS Joku auttakaa Šarcia ja hakekaa Bandellin interpellointia. Jos ei, niin miesparka pelastuu vasta seuraavassa affairissa.....</w:t>
      </w:r>
    </w:p>
    <w:p>
      <w:r>
        <w:rPr>
          <w:b/>
          <w:u w:val="single"/>
        </w:rPr>
        <w:t xml:space="preserve">766351</w:t>
      </w:r>
    </w:p>
    <w:p>
      <w:r>
        <w:t xml:space="preserve">@ajitamxy @MetkaSmole Missä on Martin Krpan, joka näyttää, miten työskennellä tällaisten vihaajien ja kansanpettureiden kanssa!</w:t>
      </w:r>
    </w:p>
    <w:p>
      <w:r>
        <w:rPr>
          <w:b/>
          <w:u w:val="single"/>
        </w:rPr>
        <w:t xml:space="preserve">766352</w:t>
      </w:r>
    </w:p>
    <w:p>
      <w:r>
        <w:t xml:space="preserve">Sivko Ihmekissa, maailman ainoa elävä olento, joka ei ole liikkunut vuoden 2019 jälkeen. https://t.co/G41VspUfAT ...</w:t>
      </w:r>
    </w:p>
    <w:p>
      <w:r>
        <w:rPr>
          <w:b/>
          <w:u w:val="single"/>
        </w:rPr>
        <w:t xml:space="preserve">766353</w:t>
      </w:r>
    </w:p>
    <w:p>
      <w:r>
        <w:t xml:space="preserve">@pengovsky Tiedät, mitä Kuzman sanoi: lapset ovat kuin dynamoja. Mitä enemmän niitä ajetaan, sitä enemmän niissä on energiaa.</w:t>
      </w:r>
    </w:p>
    <w:p>
      <w:r>
        <w:rPr>
          <w:b/>
          <w:u w:val="single"/>
        </w:rPr>
        <w:t xml:space="preserve">766354</w:t>
      </w:r>
    </w:p>
    <w:p>
      <w:r>
        <w:t xml:space="preserve">He olivat pukeutuneet lumoaviin pukuihin, ja he olivat aivan loistavia. Mistä pidät eniten? https://t.co/tbLvD5TqI9</w:t>
      </w:r>
    </w:p>
    <w:p>
      <w:r>
        <w:rPr>
          <w:b/>
          <w:u w:val="single"/>
        </w:rPr>
        <w:t xml:space="preserve">766355</w:t>
      </w:r>
    </w:p>
    <w:p>
      <w:r>
        <w:t xml:space="preserve">Mitropa Cupin 2. kierroksella joukkueemme pääsivät tiukasti taistellun ottelun jälkeen puolivälieriin. Tytöt pelasivat 2:2 vastaan... https://t.co/w0avzZMpXg</w:t>
      </w:r>
    </w:p>
    <w:p>
      <w:r>
        <w:rPr>
          <w:b/>
          <w:u w:val="single"/>
        </w:rPr>
        <w:t xml:space="preserve">766356</w:t>
      </w:r>
    </w:p>
    <w:p>
      <w:r>
        <w:t xml:space="preserve">@Svarun_K @Supreme @Justice Minusta on myös sairasta kutsua murhasta syytetty (!) kansalliseen televisioon.</w:t>
      </w:r>
    </w:p>
    <w:p>
      <w:r>
        <w:rPr>
          <w:b/>
          <w:u w:val="single"/>
        </w:rPr>
        <w:t xml:space="preserve">766357</w:t>
      </w:r>
    </w:p>
    <w:p>
      <w:r>
        <w:t xml:space="preserve">@Jure_Bajic Kuka olisi uskonut, että näemme koskaan jotain tällaista. Meinasin vuodattaa kyyneleen, mutta muistan olleeni ärtynyt ja hihitteleväni...</w:t>
      </w:r>
    </w:p>
    <w:p>
      <w:r>
        <w:rPr>
          <w:b/>
          <w:u w:val="single"/>
        </w:rPr>
        <w:t xml:space="preserve">766358</w:t>
      </w:r>
    </w:p>
    <w:p>
      <w:r>
        <w:t xml:space="preserve">Ja sitten malli olisi ovela "puhutaan kaikille yhteistyöstä". Olen kyllästynyt tähän, senkin punaniska. https://t.co/87PxB79Sgg.</w:t>
      </w:r>
    </w:p>
    <w:p>
      <w:r>
        <w:rPr>
          <w:b/>
          <w:u w:val="single"/>
        </w:rPr>
        <w:t xml:space="preserve">766359</w:t>
      </w:r>
    </w:p>
    <w:p>
      <w:r>
        <w:t xml:space="preserve">@xmp125a @lukaesenko Mitä nähtiin?</w:t>
        <w:br/>
        <w:t xml:space="preserve"> Että Mostnica-joen uoma on vaarassa tuhoutua ja että soutajat lyövät vettä liian kovaa?</w:t>
      </w:r>
    </w:p>
    <w:p>
      <w:r>
        <w:rPr>
          <w:b/>
          <w:u w:val="single"/>
        </w:rPr>
        <w:t xml:space="preserve">766360</w:t>
      </w:r>
    </w:p>
    <w:p>
      <w:r>
        <w:t xml:space="preserve">Juhlimme hänen 90-vuotissyntymäpäiväänsä ja tilasimme lahjaksi laulajat, Quartin Whiskersin. Parhaat lahjat koskaan tuntuivat hänestä.</w:t>
      </w:r>
    </w:p>
    <w:p>
      <w:r>
        <w:rPr>
          <w:b/>
          <w:u w:val="single"/>
        </w:rPr>
        <w:t xml:space="preserve">766361</w:t>
      </w:r>
    </w:p>
    <w:p>
      <w:r>
        <w:t xml:space="preserve">Nämä ovat hautajaisten hinnat Sloveniassa: tuhkan sirottelu on halvin, timantti kallein https://t.co/DiWKUG561n</w:t>
      </w:r>
    </w:p>
    <w:p>
      <w:r>
        <w:rPr>
          <w:b/>
          <w:u w:val="single"/>
        </w:rPr>
        <w:t xml:space="preserve">766362</w:t>
      </w:r>
    </w:p>
    <w:p>
      <w:r>
        <w:t xml:space="preserve">Sankarikoira puolustaa saksalaista pariskuntaa maahanmuuttajien hyökkäykseltä https://t.co/KwLMMjw0O3 via @Nova24TV</w:t>
      </w:r>
    </w:p>
    <w:p>
      <w:r>
        <w:rPr>
          <w:b/>
          <w:u w:val="single"/>
        </w:rPr>
        <w:t xml:space="preserve">766363</w:t>
      </w:r>
    </w:p>
    <w:p>
      <w:r>
        <w:t xml:space="preserve">@stern4441 @Pertinacal @Nova24TV Serbien kannalta olisi parempi laittaa ne suoraan heidän rajalleen 😂.</w:t>
      </w:r>
    </w:p>
    <w:p>
      <w:r>
        <w:rPr>
          <w:b/>
          <w:u w:val="single"/>
        </w:rPr>
        <w:t xml:space="preserve">766364</w:t>
      </w:r>
    </w:p>
    <w:p>
      <w:r>
        <w:t xml:space="preserve">@Daj_Manj Hei...Voisin helposti laittaa joitakin flippereitä, tikanheittimiä, biljardipöytiä...tilaa on paljon...</w:t>
      </w:r>
    </w:p>
    <w:p>
      <w:r>
        <w:rPr>
          <w:b/>
          <w:u w:val="single"/>
        </w:rPr>
        <w:t xml:space="preserve">766365</w:t>
      </w:r>
    </w:p>
    <w:p>
      <w:r>
        <w:t xml:space="preserve">@JozeBiscak @Darko_Bulat .....ja bensakuponkeja ja muutama outo-"sosialistinen paratiisi"❗️</w:t>
      </w:r>
    </w:p>
    <w:p>
      <w:r>
        <w:rPr>
          <w:b/>
          <w:u w:val="single"/>
        </w:rPr>
        <w:t xml:space="preserve">766366</w:t>
      </w:r>
    </w:p>
    <w:p>
      <w:r>
        <w:t xml:space="preserve">@Skandal_24 Isoin persläpi oli tuomarin oikeudessa, kun hän tuli pyytämään Jankovićia pääministeriksi.</w:t>
      </w:r>
    </w:p>
    <w:p>
      <w:r>
        <w:rPr>
          <w:b/>
          <w:u w:val="single"/>
        </w:rPr>
        <w:t xml:space="preserve">766367</w:t>
      </w:r>
    </w:p>
    <w:p>
      <w:r>
        <w:t xml:space="preserve">@naerwenya @CotcGame vittu retro! :) se ei näytä minusta retrolta, se näyttää aika klassiselta, kuten sen kuuluukin olla.</w:t>
      </w:r>
    </w:p>
    <w:p>
      <w:r>
        <w:rPr>
          <w:b/>
          <w:u w:val="single"/>
        </w:rPr>
        <w:t xml:space="preserve">766368</w:t>
      </w:r>
    </w:p>
    <w:p>
      <w:r>
        <w:t xml:space="preserve">Menin metsään hetkeksi. Löysin kaksi pientä tissiä, kaksi kettua, kahdeksan syyrialaista ja kaksi afganistanilaista.</w:t>
      </w:r>
    </w:p>
    <w:p>
      <w:r>
        <w:rPr>
          <w:b/>
          <w:u w:val="single"/>
        </w:rPr>
        <w:t xml:space="preserve">766369</w:t>
      </w:r>
    </w:p>
    <w:p>
      <w:r>
        <w:t xml:space="preserve">Kuten sanoin, ihmiset ovat yhä tyhmempiä. En siis ihmettelisi, jos MB valitsisi uudelleen Kanglerin ja KP Popovicin. #vaalit2018</w:t>
      </w:r>
    </w:p>
    <w:p>
      <w:r>
        <w:rPr>
          <w:b/>
          <w:u w:val="single"/>
        </w:rPr>
        <w:t xml:space="preserve">766370</w:t>
      </w:r>
    </w:p>
    <w:p>
      <w:r>
        <w:t xml:space="preserve">@Mauhlerca Osta ne @adria_airwaysilta, niin he eivät enää koskaan kysy sinulta. 😉</w:t>
      </w:r>
    </w:p>
    <w:p>
      <w:r>
        <w:rPr>
          <w:b/>
          <w:u w:val="single"/>
        </w:rPr>
        <w:t xml:space="preserve">766371</w:t>
      </w:r>
    </w:p>
    <w:p>
      <w:r>
        <w:t xml:space="preserve">@StrankaSMC:n merkittävä jäsen on jättämässä puolueen.</w:t>
        <w:br/>
        <w:t xml:space="preserve"> Komi media kirjoittaa ilman NÄKYVÄÄ jäsentä.</w:t>
      </w:r>
    </w:p>
    <w:p>
      <w:r>
        <w:rPr>
          <w:b/>
          <w:u w:val="single"/>
        </w:rPr>
        <w:t xml:space="preserve">766372</w:t>
      </w:r>
    </w:p>
    <w:p>
      <w:r>
        <w:t xml:space="preserve">Radenska Creativin mahdollisuudet nousuun hupenevat toisen peräkkäisen tappion myötä🏀🏀⬇️⬇️ https://t.co/ynzqtdomS4</w:t>
      </w:r>
    </w:p>
    <w:p>
      <w:r>
        <w:rPr>
          <w:b/>
          <w:u w:val="single"/>
        </w:rPr>
        <w:t xml:space="preserve">766373</w:t>
      </w:r>
    </w:p>
    <w:p>
      <w:r>
        <w:t xml:space="preserve">Jos Angelca sattumalta kirjoittaa itse näitä outoja twiittejä, jos hänelle on annettu evääksi cookya, hänen on parasta päästä irti vuohesta.</w:t>
      </w:r>
    </w:p>
    <w:p>
      <w:r>
        <w:rPr>
          <w:b/>
          <w:u w:val="single"/>
        </w:rPr>
        <w:t xml:space="preserve">766374</w:t>
      </w:r>
    </w:p>
    <w:p>
      <w:r>
        <w:t xml:space="preserve">@SlovenijaVsrcu Ehkä Novi24 TV tallentaa jotain tällaista.</w:t>
        <w:t xml:space="preserve">Minä olen tämä:</w:t>
        <w:br/>
        <w:br/>
        <w:t xml:space="preserve">https://t.co/a4vjVm6QL2</w:t>
      </w:r>
    </w:p>
    <w:p>
      <w:r>
        <w:rPr>
          <w:b/>
          <w:u w:val="single"/>
        </w:rPr>
        <w:t xml:space="preserve">766375</w:t>
      </w:r>
    </w:p>
    <w:p>
      <w:r>
        <w:t xml:space="preserve">@surfon @GregorVirant1 @steinbuch Hänen kanssaan on juotava kahvia pari kertaa, ennen kuin häneltä voi pyytää palvelusta. Jos hän ei tee niin, hän suuttuu sinulle.</w:t>
      </w:r>
    </w:p>
    <w:p>
      <w:r>
        <w:rPr>
          <w:b/>
          <w:u w:val="single"/>
        </w:rPr>
        <w:t xml:space="preserve">766376</w:t>
      </w:r>
    </w:p>
    <w:p>
      <w:r>
        <w:t xml:space="preserve">@toplovodar @Val202 Olemme kaikki vain yhden askeleen päässä sieltä eliittiin... Amerikkalainen unelma...</w:t>
        <w:br/>
        <w:t xml:space="preserve"> Mutta täällä typerykset tekevät idiooteista ihanteita tai eliittiä!!!!</w:t>
      </w:r>
    </w:p>
    <w:p>
      <w:r>
        <w:rPr>
          <w:b/>
          <w:u w:val="single"/>
        </w:rPr>
        <w:t xml:space="preserve">766377</w:t>
      </w:r>
    </w:p>
    <w:p>
      <w:r>
        <w:t xml:space="preserve">@RTV_Slovenija Ei kiitos Tanja Gobecin erinomaisille kollegoille, jotka eivät ilmeisesti tunnistaneet edellä mainittujen henkilökohtaista hätää. Klinikka on tällaisia kollegoita.</w:t>
      </w:r>
    </w:p>
    <w:p>
      <w:r>
        <w:rPr>
          <w:b/>
          <w:u w:val="single"/>
        </w:rPr>
        <w:t xml:space="preserve">766378</w:t>
      </w:r>
    </w:p>
    <w:p>
      <w:r>
        <w:t xml:space="preserve">@petracj @MatejSpehar @altright_si Mah, teillä on rehellisesti niin hämmentyneitä ihmisiä, jotka rehellisesti tuovat tällaisia kretinismiä julki</w:t>
      </w:r>
    </w:p>
    <w:p>
      <w:r>
        <w:rPr>
          <w:b/>
          <w:u w:val="single"/>
        </w:rPr>
        <w:t xml:space="preserve">766379</w:t>
      </w:r>
    </w:p>
    <w:p>
      <w:r>
        <w:t xml:space="preserve">@jezerska @karmenca1 Vanhempani kaivoivat yhden metsästä ja istuttivat sen kotiin. Se kukoisti loppuun asti.</w:t>
      </w:r>
    </w:p>
    <w:p>
      <w:r>
        <w:rPr>
          <w:b/>
          <w:u w:val="single"/>
        </w:rPr>
        <w:t xml:space="preserve">766380</w:t>
      </w:r>
    </w:p>
    <w:p>
      <w:r>
        <w:t xml:space="preserve">@LahovnikMatej Yay Matej, jos olisit ollut niin fiksu TEŠ6:n kanssa... kansan petturi</w:t>
      </w:r>
    </w:p>
    <w:p>
      <w:r>
        <w:rPr>
          <w:b/>
          <w:u w:val="single"/>
        </w:rPr>
        <w:t xml:space="preserve">766381</w:t>
      </w:r>
    </w:p>
    <w:p>
      <w:r>
        <w:t xml:space="preserve">Planet TV:ssä on "On mukavaa olla miljonääri" -tietokilpailu</w:t>
        <w:br/>
        <w:t xml:space="preserve">ja parlamentissa "On mukavaa olla ainakin vähän tyhmä" -tietokilpailu..</w:t>
      </w:r>
    </w:p>
    <w:p>
      <w:r>
        <w:rPr>
          <w:b/>
          <w:u w:val="single"/>
        </w:rPr>
        <w:t xml:space="preserve">766382</w:t>
      </w:r>
    </w:p>
    <w:p>
      <w:r>
        <w:t xml:space="preserve">Pelaan parhaillaan Biathlon Maniaa. Tule mukaan ja yritä voittaa minut! http://t.co/PKMK0Qw7rr</w:t>
      </w:r>
    </w:p>
    <w:p>
      <w:r>
        <w:rPr>
          <w:b/>
          <w:u w:val="single"/>
        </w:rPr>
        <w:t xml:space="preserve">766383</w:t>
      </w:r>
    </w:p>
    <w:p>
      <w:r>
        <w:t xml:space="preserve">Twitter-negatiivit, tuhoajat, älkää olko harhaanjohdettuja,</w:t>
        <w:br/>
        <w:t xml:space="preserve">vaalien boikotoiminen</w:t>
        <w:br/>
        <w:t xml:space="preserve">hyödyttää poliittista eliittiä,</w:t>
        <w:br/>
        <w:t xml:space="preserve">vahingoittaa kansaa!</w:t>
      </w:r>
    </w:p>
    <w:p>
      <w:r>
        <w:rPr>
          <w:b/>
          <w:u w:val="single"/>
        </w:rPr>
        <w:t xml:space="preserve">766384</w:t>
      </w:r>
    </w:p>
    <w:p>
      <w:r>
        <w:t xml:space="preserve">@RGapari @JozeBizjak Valtion kommunistiset yritykset rahoittavat sitä, kuten Mladina.</w:t>
      </w:r>
    </w:p>
    <w:p>
      <w:r>
        <w:rPr>
          <w:b/>
          <w:u w:val="single"/>
        </w:rPr>
        <w:t xml:space="preserve">766385</w:t>
      </w:r>
    </w:p>
    <w:p>
      <w:r>
        <w:t xml:space="preserve">En tiedä, miten Twitter twiittaa NBA-koripallosta, mutta en edes seuraa Siptarin koripalloilijoita liigassaan... tai koripalloa.</w:t>
      </w:r>
    </w:p>
    <w:p>
      <w:r>
        <w:rPr>
          <w:b/>
          <w:u w:val="single"/>
        </w:rPr>
        <w:t xml:space="preserve">766386</w:t>
      </w:r>
    </w:p>
    <w:p>
      <w:r>
        <w:t xml:space="preserve">Aivotartar haudutetulla kananmunalla #gostilnaStaripisker Celje Slovenia #steakhouse #bonemarrow #visitcelje https://t.co/POPnDo5wo4</w:t>
      </w:r>
    </w:p>
    <w:p>
      <w:r>
        <w:rPr>
          <w:b/>
          <w:u w:val="single"/>
        </w:rPr>
        <w:t xml:space="preserve">766387</w:t>
      </w:r>
    </w:p>
    <w:p>
      <w:r>
        <w:t xml:space="preserve">@SrdanKuret @LjuboMakovec @BojanPozar @sarecmarjan @vladaRS @strankaDeSUS et tee tarpeeksi häpäistäksesi tätä maata.</w:t>
      </w:r>
    </w:p>
    <w:p>
      <w:r>
        <w:rPr>
          <w:b/>
          <w:u w:val="single"/>
        </w:rPr>
        <w:t xml:space="preserve">766388</w:t>
      </w:r>
    </w:p>
    <w:p>
      <w:r>
        <w:t xml:space="preserve">@ZmagoPlemeniti Miksi minun on maksettava vakuutus? Mutta jos olen terve tällä hetkellä...</w:t>
      </w:r>
    </w:p>
    <w:p>
      <w:r>
        <w:rPr>
          <w:b/>
          <w:u w:val="single"/>
        </w:rPr>
        <w:t xml:space="preserve">766389</w:t>
      </w:r>
    </w:p>
    <w:p>
      <w:r>
        <w:t xml:space="preserve">HULLU: Katso, mitä slovenialaiset tekivät poliisiautolle, joka käytti tutkaa ylinopeutta ajavien kuljettajien kiinniottoon joulupäivänä! https://t.co/yz1Gq2MgdH</w:t>
      </w:r>
    </w:p>
    <w:p>
      <w:r>
        <w:rPr>
          <w:b/>
          <w:u w:val="single"/>
        </w:rPr>
        <w:t xml:space="preserve">766390</w:t>
      </w:r>
    </w:p>
    <w:p>
      <w:r>
        <w:t xml:space="preserve">@BrankoGrims1 Hän ei välitä siitä, kuka jäi kiinni. Hän yrittää vain levittää valeuutisia siitä, keitä kaikkia ei ole saatu kiinni, ja paisuttaa asiaa suhteettomaksi.</w:t>
      </w:r>
    </w:p>
    <w:p>
      <w:r>
        <w:rPr>
          <w:b/>
          <w:u w:val="single"/>
        </w:rPr>
        <w:t xml:space="preserve">766391</w:t>
      </w:r>
    </w:p>
    <w:p>
      <w:r>
        <w:t xml:space="preserve">@lucijausaj Pelkästään tällä vuosineljänneksellä tällaisia "butleja" tulee olemaan kymmeniä miljoonia, eivätkä he luultavasti ole kaikki butleja...</w:t>
      </w:r>
    </w:p>
    <w:p>
      <w:r>
        <w:rPr>
          <w:b/>
          <w:u w:val="single"/>
        </w:rPr>
        <w:t xml:space="preserve">766392</w:t>
      </w:r>
    </w:p>
    <w:p>
      <w:r>
        <w:t xml:space="preserve">@mgajver @tfajon Juuri niiden kaksinaismoralistien takia, joilla niitä ei pitäisi olla, jotkut sitten kikattavat suopeasti.</w:t>
      </w:r>
    </w:p>
    <w:p>
      <w:r>
        <w:rPr>
          <w:b/>
          <w:u w:val="single"/>
        </w:rPr>
        <w:t xml:space="preserve">766393</w:t>
      </w:r>
    </w:p>
    <w:p>
      <w:r>
        <w:t xml:space="preserve">#U21EURO-alaviite.</w:t>
        <w:t xml:space="preserve">Slovenia @nzs_si isännöi seuraavaa.</w:t>
        <w:br/>
        <w:t xml:space="preserve">https://t.co/sEQ9K0x8L5</w:t>
      </w:r>
    </w:p>
    <w:p>
      <w:r>
        <w:rPr>
          <w:b/>
          <w:u w:val="single"/>
        </w:rPr>
        <w:t xml:space="preserve">766394</w:t>
      </w:r>
    </w:p>
    <w:p>
      <w:r>
        <w:t xml:space="preserve">MULC ... KATSELU tiistaina 21. huhtikuuta ja keskiviikkona 22. huhtikuuta klo 20.00.</w:t>
        <w:br/>
        <w:br/>
        <w:t xml:space="preserve"> Joitakin lippuja on vielä saatavilla, soita ja... http://t.co/SxLjhveVuD...</w:t>
      </w:r>
    </w:p>
    <w:p>
      <w:r>
        <w:rPr>
          <w:b/>
          <w:u w:val="single"/>
        </w:rPr>
        <w:t xml:space="preserve">766395</w:t>
      </w:r>
    </w:p>
    <w:p>
      <w:r>
        <w:t xml:space="preserve">Informatiiviset ja romanttiset treffit vaimoni kanssa Verena ja Andrej Perekin elämäntarinaa seuraten. #dragocenitrenutki https://t.co/xrJsM3Gate</w:t>
      </w:r>
    </w:p>
    <w:p>
      <w:r>
        <w:rPr>
          <w:b/>
          <w:u w:val="single"/>
        </w:rPr>
        <w:t xml:space="preserve">766396</w:t>
      </w:r>
    </w:p>
    <w:p>
      <w:r>
        <w:t xml:space="preserve">@jkmcnk @petrasovdat Samaan aikaan: pankeilla on kohtuuttomat korot lainoille ja käytännössä ei lainkaan talletuksille.</w:t>
      </w:r>
    </w:p>
    <w:p>
      <w:r>
        <w:rPr>
          <w:b/>
          <w:u w:val="single"/>
        </w:rPr>
        <w:t xml:space="preserve">766397</w:t>
      </w:r>
    </w:p>
    <w:p>
      <w:r>
        <w:t xml:space="preserve">@DogodkiOdmevi Ainoa oikea teko, niiden roistojen, jotka sulkevat ne, pitäisi sulkea ja maksaa lasku!!!!</w:t>
      </w:r>
    </w:p>
    <w:p>
      <w:r>
        <w:rPr>
          <w:b/>
          <w:u w:val="single"/>
        </w:rPr>
        <w:t xml:space="preserve">766398</w:t>
      </w:r>
    </w:p>
    <w:p>
      <w:r>
        <w:t xml:space="preserve">Piparkakkuja 💦 lauantaina 💦 iltapäivällä.</w:t>
        <w:br/>
        <w:br/>
        <w:t xml:space="preserve">#lapset #jumalaleipä #jumalaleipä #jumalaleipä #</w:t>
      </w:r>
    </w:p>
    <w:p>
      <w:r>
        <w:rPr>
          <w:b/>
          <w:u w:val="single"/>
        </w:rPr>
        <w:t xml:space="preserve">766399</w:t>
      </w:r>
    </w:p>
    <w:p>
      <w:r>
        <w:t xml:space="preserve">Aamutreenien makeutta on myös se, kun tunnet muskelfiberin asteittain nousevan esiin.</w:t>
      </w:r>
    </w:p>
    <w:p>
      <w:r>
        <w:rPr>
          <w:b/>
          <w:u w:val="single"/>
        </w:rPr>
        <w:t xml:space="preserve">766400</w:t>
      </w:r>
    </w:p>
    <w:p>
      <w:r>
        <w:t xml:space="preserve">Yksi lasillinen ennen nukkumaanmenoa tekee ihmeitä! Kokeile, tulet yllättymään :) https://t.co/hlfnXRdP2C https://t.co/hlfnXRdP2C</w:t>
      </w:r>
    </w:p>
    <w:p>
      <w:r>
        <w:rPr>
          <w:b/>
          <w:u w:val="single"/>
        </w:rPr>
        <w:t xml:space="preserve">766401</w:t>
      </w:r>
    </w:p>
    <w:p>
      <w:r>
        <w:t xml:space="preserve">@NovaSlovenija @SustarTadeja Kesytetään sosiaalisesti heikot ja köyhät, että he ovat laiskoja, että he eivät voi tehdä työtä vain vasemmisto taistelee heidän puolestaan.</w:t>
      </w:r>
    </w:p>
    <w:p>
      <w:r>
        <w:rPr>
          <w:b/>
          <w:u w:val="single"/>
        </w:rPr>
        <w:t xml:space="preserve">766402</w:t>
      </w:r>
    </w:p>
    <w:p>
      <w:r>
        <w:t xml:space="preserve">Valokuvakoppivalokuvaus Črnomeljissa työpajassa :D #ecikliraj #črnomelj https://t.co/g9AuBbjGFA</w:t>
      </w:r>
    </w:p>
    <w:p>
      <w:r>
        <w:rPr>
          <w:b/>
          <w:u w:val="single"/>
        </w:rPr>
        <w:t xml:space="preserve">766403</w:t>
      </w:r>
    </w:p>
    <w:p>
      <w:r>
        <w:t xml:space="preserve">@ZaresGregor Viranomaiset pitävät tätä välikohtauksena ja kalastajien laittomana rajanylityksenä. Edellisestä ei sakoteta (ymmärtääkseni), jälkimmäisestä sakotetaan.</w:t>
      </w:r>
    </w:p>
    <w:p>
      <w:r>
        <w:rPr>
          <w:b/>
          <w:u w:val="single"/>
        </w:rPr>
        <w:t xml:space="preserve">766404</w:t>
      </w:r>
    </w:p>
    <w:p>
      <w:r>
        <w:t xml:space="preserve">Hyvin tehty @JJansaSDS ja @strankaSDS</w:t>
        <w:br/>
        <w:t xml:space="preserve">Fajonisaatio on lopetettava , muuten me, lapsemme ja lapsenlapsemme kuolemme https://t.co/Bxmq0SrvX3</w:t>
      </w:r>
    </w:p>
    <w:p>
      <w:r>
        <w:rPr>
          <w:b/>
          <w:u w:val="single"/>
        </w:rPr>
        <w:t xml:space="preserve">766405</w:t>
      </w:r>
    </w:p>
    <w:p>
      <w:r>
        <w:t xml:space="preserve">Kansalaisjärjestöt auttavat pakolaisia vain silloin, kun he saapuvat Slovenian alueelle https://t.co/3KenevNzvo</w:t>
      </w:r>
    </w:p>
    <w:p>
      <w:r>
        <w:rPr>
          <w:b/>
          <w:u w:val="single"/>
        </w:rPr>
        <w:t xml:space="preserve">766406</w:t>
      </w:r>
    </w:p>
    <w:p>
      <w:r>
        <w:t xml:space="preserve">@termie1 Tulee takaisin ja ottaa yhteyttä naapurustoon. Varastaa ruokaa kaukaa, koskettaa taas väliin ja oksentaa ulos.</w:t>
      </w:r>
    </w:p>
    <w:p>
      <w:r>
        <w:rPr>
          <w:b/>
          <w:u w:val="single"/>
        </w:rPr>
        <w:t xml:space="preserve">766407</w:t>
      </w:r>
    </w:p>
    <w:p>
      <w:r>
        <w:t xml:space="preserve">Niin kauan kuin Sloveniassa on kommunisteja, murgleja, NOB:n, partisaaneja, jugonostalgikkoja ja muita kuvan ja vastaavien kaltaisia LUOMUKSIA... https://t.co/U2rEA6vwSX...</w:t>
      </w:r>
    </w:p>
    <w:p>
      <w:r>
        <w:rPr>
          <w:b/>
          <w:u w:val="single"/>
        </w:rPr>
        <w:t xml:space="preserve">766408</w:t>
      </w:r>
    </w:p>
    <w:p>
      <w:r>
        <w:t xml:space="preserve">Tämä versio Janšan MAGA:sta eli ns. MSGA, voi nopeasti muuttua MRSA:ksi. #plagiator</w:t>
      </w:r>
    </w:p>
    <w:p>
      <w:r>
        <w:rPr>
          <w:b/>
          <w:u w:val="single"/>
        </w:rPr>
        <w:t xml:space="preserve">766409</w:t>
      </w:r>
    </w:p>
    <w:p>
      <w:r>
        <w:t xml:space="preserve">kaikki loput ovat rastittu pois (sacherca, dunajc/ figlmiler, steffans plac, join enemmän kufe kanssa chik... Wien)</w:t>
      </w:r>
    </w:p>
    <w:p>
      <w:r>
        <w:rPr>
          <w:b/>
          <w:u w:val="single"/>
        </w:rPr>
        <w:t xml:space="preserve">766410</w:t>
      </w:r>
    </w:p>
    <w:p>
      <w:r>
        <w:t xml:space="preserve">@Centrifusion Hiirenruokamyyjänä suosittelen, että hiirilaatikkoon laitetaan muutama tippa halpaa olutta, jos etsit inhimillisempää tapaa päästä niistä eroon.</w:t>
      </w:r>
    </w:p>
    <w:p>
      <w:r>
        <w:rPr>
          <w:b/>
          <w:u w:val="single"/>
        </w:rPr>
        <w:t xml:space="preserve">766411</w:t>
      </w:r>
    </w:p>
    <w:p>
      <w:r>
        <w:t xml:space="preserve">@Libertarec Kunhan he päästävät sinut ja kaltaisesi studioon, he voivat myös lähettää korttipeliä Presnican baarista.</w:t>
      </w:r>
    </w:p>
    <w:p>
      <w:r>
        <w:rPr>
          <w:b/>
          <w:u w:val="single"/>
        </w:rPr>
        <w:t xml:space="preserve">766412</w:t>
      </w:r>
    </w:p>
    <w:p>
      <w:r>
        <w:t xml:space="preserve">@JozeBiscak En usko, kuulin televisiosta, että he järjestävät yhteisiä piknikkejä ja odottavat valoisaa tulevaisuutta.</w:t>
      </w:r>
    </w:p>
    <w:p>
      <w:r>
        <w:rPr>
          <w:b/>
          <w:u w:val="single"/>
        </w:rPr>
        <w:t xml:space="preserve">766413</w:t>
      </w:r>
    </w:p>
    <w:p>
      <w:r>
        <w:t xml:space="preserve">@stromkle @IvanSimi3 @strankaSD En kyseenalaistanut häntä, mutta minäkin olen blokissa 😊, jos olet SDS-lammas olet automaattisesti blokattu.</w:t>
      </w:r>
    </w:p>
    <w:p>
      <w:r>
        <w:rPr>
          <w:b/>
          <w:u w:val="single"/>
        </w:rPr>
        <w:t xml:space="preserve">766414</w:t>
      </w:r>
    </w:p>
    <w:p>
      <w:r>
        <w:t xml:space="preserve">@DMShinratensei @sarecmarjan Ei hätää. Fajon selvittää kaiken. Schengenin sisärajojen on oltava avoimet, hän sanoo.</w:t>
      </w:r>
    </w:p>
    <w:p>
      <w:r>
        <w:rPr>
          <w:b/>
          <w:u w:val="single"/>
        </w:rPr>
        <w:t xml:space="preserve">766415</w:t>
      </w:r>
    </w:p>
    <w:p>
      <w:r>
        <w:t xml:space="preserve">Piranissa asuva ystäväni Peter siivoaa nopeasti tulva-alueita, ennen kuin perjantain sateet aiheuttavat jälleen tulvia!</w:t>
      </w:r>
    </w:p>
    <w:p>
      <w:r>
        <w:rPr>
          <w:b/>
          <w:u w:val="single"/>
        </w:rPr>
        <w:t xml:space="preserve">766416</w:t>
      </w:r>
    </w:p>
    <w:p>
      <w:r>
        <w:t xml:space="preserve">@vztrajnik @sarecmarjan @Nova24TV @RTV_Slovenija Kyse on enemmästä! Pioneeri? Koomikko ja niin edelleen!</w:t>
      </w:r>
    </w:p>
    <w:p>
      <w:r>
        <w:rPr>
          <w:b/>
          <w:u w:val="single"/>
        </w:rPr>
        <w:t xml:space="preserve">766417</w:t>
      </w:r>
    </w:p>
    <w:p>
      <w:r>
        <w:t xml:space="preserve">@crnkovic @steinbuch Ne, jotka eivät saa keneltäkään nyökkäystä, ovat yleensä hylättyjä ja tuntevat itsensä viidenneksi pyöräksi!</w:t>
      </w:r>
    </w:p>
    <w:p>
      <w:r>
        <w:rPr>
          <w:b/>
          <w:u w:val="single"/>
        </w:rPr>
        <w:t xml:space="preserve">766418</w:t>
      </w:r>
    </w:p>
    <w:p>
      <w:r>
        <w:t xml:space="preserve">@surfon Tällä hetkellä menossa kohti konkurssia. Muuten ne valmistavat puolivalmiita tuotteita - joillekin se tuo lisäarvoa, toisille ei.</w:t>
      </w:r>
    </w:p>
    <w:p>
      <w:r>
        <w:rPr>
          <w:b/>
          <w:u w:val="single"/>
        </w:rPr>
        <w:t xml:space="preserve">766419</w:t>
      </w:r>
    </w:p>
    <w:p>
      <w:r>
        <w:t xml:space="preserve">Hyvät naamiaisasuiset, osallistukaa Srečko- ja Reksija-arpajaisiin ja voittakaa palkinto. Aika... https://t.co/DqUsXOeylP</w:t>
      </w:r>
    </w:p>
    <w:p>
      <w:r>
        <w:rPr>
          <w:b/>
          <w:u w:val="single"/>
        </w:rPr>
        <w:t xml:space="preserve">766420</w:t>
      </w:r>
    </w:p>
    <w:p>
      <w:r>
        <w:t xml:space="preserve">@FR66 @bmz9453 Mutta sinä kannatat suurpääomamiehiä ja taloudellisia väärinkäytöksiä??!!!!Mielenkiintoista ja avointa!!!??????</w:t>
      </w:r>
    </w:p>
    <w:p>
      <w:r>
        <w:rPr>
          <w:b/>
          <w:u w:val="single"/>
        </w:rPr>
        <w:t xml:space="preserve">766421</w:t>
      </w:r>
    </w:p>
    <w:p>
      <w:r>
        <w:t xml:space="preserve">@ZenskiforumSD @strankaSD @PES_Naiset Millaiset naiset tukevat saatanallista naista, jolla on tällainen perintö. https://t.co/oAFEUFVKpy</w:t>
      </w:r>
    </w:p>
    <w:p>
      <w:r>
        <w:rPr>
          <w:b/>
          <w:u w:val="single"/>
        </w:rPr>
        <w:t xml:space="preserve">766422</w:t>
      </w:r>
    </w:p>
    <w:p>
      <w:r>
        <w:t xml:space="preserve">@Iris__Haussmann @Brane49S @vagaja_boris Haista paska äidistäsi, senkin pirullinen punatukkainen ämmä! Haista vittu!</w:t>
        <w:br/>
        <w:t xml:space="preserve"> Mikä minun rikokseni nyt on?!</w:t>
      </w:r>
    </w:p>
    <w:p>
      <w:r>
        <w:rPr>
          <w:b/>
          <w:u w:val="single"/>
        </w:rPr>
        <w:t xml:space="preserve">766423</w:t>
      </w:r>
    </w:p>
    <w:p>
      <w:r>
        <w:t xml:space="preserve">Mutta Janso on jättänyt Logarin tekemään mitä haluaa. Kuuleminen oli lyhyt. DeSus puuttui, he eivät olisi loukkaantuneet, vaan olisivat äänestäneet...</w:t>
      </w:r>
    </w:p>
    <w:p>
      <w:r>
        <w:rPr>
          <w:b/>
          <w:u w:val="single"/>
        </w:rPr>
        <w:t xml:space="preserve">766424</w:t>
      </w:r>
    </w:p>
    <w:p>
      <w:r>
        <w:t xml:space="preserve">Ministeri Jernej Pikalo on niin korruptoitunut manipuloija, että oksentamaan tekee mieli! (KOMMENTTI) https://t.co/kkg8vyw0sD</w:t>
      </w:r>
    </w:p>
    <w:p>
      <w:r>
        <w:rPr>
          <w:b/>
          <w:u w:val="single"/>
        </w:rPr>
        <w:t xml:space="preserve">766425</w:t>
      </w:r>
    </w:p>
    <w:p>
      <w:r>
        <w:t xml:space="preserve">un sikafarmari @Nova24TV:ssä sanoo, että jos spiker tulisi kännissä telkkariin, hän ei menisi lähetykseen...ma mieluummin morto kuin sinunlaisesi huuhtoutunut sutenööri...mutta ju3 tulee...</w:t>
      </w:r>
    </w:p>
    <w:p>
      <w:r>
        <w:rPr>
          <w:b/>
          <w:u w:val="single"/>
        </w:rPr>
        <w:t xml:space="preserve">766426</w:t>
      </w:r>
    </w:p>
    <w:p>
      <w:r>
        <w:t xml:space="preserve">@had Ehkä lääkärit tekevät yksin töitä. He ovat varmasti vain erehtyneet.</w:t>
      </w:r>
    </w:p>
    <w:p>
      <w:r>
        <w:rPr>
          <w:b/>
          <w:u w:val="single"/>
        </w:rPr>
        <w:t xml:space="preserve">766427</w:t>
      </w:r>
    </w:p>
    <w:p>
      <w:r>
        <w:t xml:space="preserve">Yksityiskohdat tekevät kokonaisuudesta vielä kauniimman 😍</w:t>
        <w:br/>
        <w:t xml:space="preserve">#salonkeramikeramiikka #iloveceramics #romet</w:t>
      </w:r>
    </w:p>
    <w:p>
      <w:r>
        <w:rPr>
          <w:b/>
          <w:u w:val="single"/>
        </w:rPr>
        <w:t xml:space="preserve">766428</w:t>
      </w:r>
    </w:p>
    <w:p>
      <w:r>
        <w:t xml:space="preserve">27 ja puoli astetta!</w:t>
        <w:br/>
        <w:t xml:space="preserve">bussissa.</w:t>
        <w:br/>
        <w:t xml:space="preserve">Aktivoin kidukset aikaisin,</w:t>
        <w:br/>
        <w:t xml:space="preserve">mutta en ottanut takkia pois.</w:t>
      </w:r>
    </w:p>
    <w:p>
      <w:r>
        <w:rPr>
          <w:b/>
          <w:u w:val="single"/>
        </w:rPr>
        <w:t xml:space="preserve">766429</w:t>
      </w:r>
    </w:p>
    <w:p>
      <w:r>
        <w:t xml:space="preserve">Menetät pyyhkeesi hallinnan vaihtaessasi uimapukua julkisella rannalla. #shorthorrorstory</w:t>
      </w:r>
    </w:p>
    <w:p>
      <w:r>
        <w:rPr>
          <w:b/>
          <w:u w:val="single"/>
        </w:rPr>
        <w:t xml:space="preserve">766430</w:t>
      </w:r>
    </w:p>
    <w:p>
      <w:r>
        <w:t xml:space="preserve">Sukupolvien välinen solidaarisuus - jalo hyve ja kaikkien moraalinen velvollisuus. https://t.co/OzA65KK94Y.</w:t>
      </w:r>
    </w:p>
    <w:p>
      <w:r>
        <w:rPr>
          <w:b/>
          <w:u w:val="single"/>
        </w:rPr>
        <w:t xml:space="preserve">766431</w:t>
      </w:r>
    </w:p>
    <w:p>
      <w:r>
        <w:t xml:space="preserve">@dreychee Vartalopanssariliike toiminnassa. En ole pitkään aikaan nähnyt alikoälyllisemmin suunniteltua asiaa.</w:t>
      </w:r>
    </w:p>
    <w:p>
      <w:r>
        <w:rPr>
          <w:b/>
          <w:u w:val="single"/>
        </w:rPr>
        <w:t xml:space="preserve">766432</w:t>
      </w:r>
    </w:p>
    <w:p>
      <w:r>
        <w:t xml:space="preserve">@MarkoFratnik @ZCernac Ei ole mitään haittaa tehdä kuten Fratnik.</w:t>
        <w:br/>
        <w:t xml:space="preserve"> TW:n esto, vankila, kun valta tulee käsiinne.</w:t>
      </w:r>
    </w:p>
    <w:p>
      <w:r>
        <w:rPr>
          <w:b/>
          <w:u w:val="single"/>
        </w:rPr>
        <w:t xml:space="preserve">766433</w:t>
      </w:r>
    </w:p>
    <w:p>
      <w:r>
        <w:t xml:space="preserve">Dusan Plut, suukappale, joka kertoo liasta Demos-debaklassa ja Plut,Rupl, Bučar, Bavčar, Bavčar,Jambrek,</w:t>
        <w:br/>
        <w:t xml:space="preserve">Hribarja,Mencinger jne. https://t.co/9Jj3VFiptC. https://t.co/9Jj3VFiptC</w:t>
      </w:r>
    </w:p>
    <w:p>
      <w:r>
        <w:rPr>
          <w:b/>
          <w:u w:val="single"/>
        </w:rPr>
        <w:t xml:space="preserve">766434</w:t>
      </w:r>
    </w:p>
    <w:p>
      <w:r>
        <w:t xml:space="preserve">Dokumenttielokuva FERI _ sunnuntaina klo 22.25 _ TV SLO 1 #ferilainscek #cvetkabevc #primozmesko #ditkamusic #film https://t.co/rAbOzlP3Jr</w:t>
      </w:r>
    </w:p>
    <w:p>
      <w:r>
        <w:rPr>
          <w:b/>
          <w:u w:val="single"/>
        </w:rPr>
        <w:t xml:space="preserve">766435</w:t>
      </w:r>
    </w:p>
    <w:p>
      <w:r>
        <w:t xml:space="preserve">Kun toiset lepäävät ja toiset taistelevat, toiset taistelevat (jälleen). Ja sitten he tietysti pitelevät toisiaan hapanimeläisesti :).</w:t>
      </w:r>
    </w:p>
    <w:p>
      <w:r>
        <w:rPr>
          <w:b/>
          <w:u w:val="single"/>
        </w:rPr>
        <w:t xml:space="preserve">766436</w:t>
      </w:r>
    </w:p>
    <w:p>
      <w:r>
        <w:t xml:space="preserve">@lucijausaj @vinkovasle1 @JozeBiscak On vaikea "paeta" minnekään niin kauan kuin olemme järjestelmän sisällä.</w:t>
      </w:r>
    </w:p>
    <w:p>
      <w:r>
        <w:rPr>
          <w:b/>
          <w:u w:val="single"/>
        </w:rPr>
        <w:t xml:space="preserve">766437</w:t>
      </w:r>
    </w:p>
    <w:p>
      <w:r>
        <w:t xml:space="preserve">Bullshit-asiakkaat sanovat:</w:t>
        <w:br/>
        <w:t xml:space="preserve">Asiakas: Tarvitsen suodattimen</w:t>
        <w:br/>
        <w:t xml:space="preserve"> Mikä suodatin, mitä varten?</w:t>
        <w:br/>
        <w:t xml:space="preserve"> Asiakas.</w:t>
      </w:r>
    </w:p>
    <w:p>
      <w:r>
        <w:rPr>
          <w:b/>
          <w:u w:val="single"/>
        </w:rPr>
        <w:t xml:space="preserve">766438</w:t>
      </w:r>
    </w:p>
    <w:p>
      <w:r>
        <w:t xml:space="preserve">Emme saa antaa hallituksen perustaa lentävää korruptiota eli uutta lentoyhtiötä. Me taistelemme vastaan kaikin tavoin. Näin se on.</w:t>
      </w:r>
    </w:p>
    <w:p>
      <w:r>
        <w:rPr>
          <w:b/>
          <w:u w:val="single"/>
        </w:rPr>
        <w:t xml:space="preserve">766439</w:t>
      </w:r>
    </w:p>
    <w:p>
      <w:r>
        <w:t xml:space="preserve">@vedno_zmaga @BojanDobovsek @vonTanzberg Ajatus #LPP-opiskelijahintojen alentamisesta on varmasti pöydällä!</w:t>
      </w:r>
    </w:p>
    <w:p>
      <w:r>
        <w:rPr>
          <w:b/>
          <w:u w:val="single"/>
        </w:rPr>
        <w:t xml:space="preserve">766440</w:t>
      </w:r>
    </w:p>
    <w:p>
      <w:r>
        <w:t xml:space="preserve">@SamoGlavan Simpanssi voi...., koska Muhammed ei käskenyt häntä olemaan oppimatta.</w:t>
      </w:r>
    </w:p>
    <w:p>
      <w:r>
        <w:rPr>
          <w:b/>
          <w:u w:val="single"/>
        </w:rPr>
        <w:t xml:space="preserve">766441</w:t>
      </w:r>
    </w:p>
    <w:p>
      <w:r>
        <w:t xml:space="preserve">@JanezStupar @pengovsky Jos olisit koulutettu, siivoaisit jälkesi, etkä lähtisi sinne, mistä pääset karkuun.</w:t>
      </w:r>
    </w:p>
    <w:p>
      <w:r>
        <w:rPr>
          <w:b/>
          <w:u w:val="single"/>
        </w:rPr>
        <w:t xml:space="preserve">766442</w:t>
      </w:r>
    </w:p>
    <w:p>
      <w:r>
        <w:t xml:space="preserve">Kenelle iloisin kaunis jalo kukkia Jumala meidän maa riitojen ajetaan maailmasta anna poikien kädet puristaa kätensä, jotka ovat vielä raskaampia</w:t>
      </w:r>
    </w:p>
    <w:p>
      <w:r>
        <w:rPr>
          <w:b/>
          <w:u w:val="single"/>
        </w:rPr>
        <w:t xml:space="preserve">766443</w:t>
      </w:r>
    </w:p>
    <w:p>
      <w:r>
        <w:t xml:space="preserve">@ModernBride Kyllä. Ei odottelua, ota sateenvarjo ja kaasu. Pomona sinun on oltava roolimalli ja saavuttava ajoissa paikalle.</w:t>
      </w:r>
    </w:p>
    <w:p>
      <w:r>
        <w:rPr>
          <w:b/>
          <w:u w:val="single"/>
        </w:rPr>
        <w:t xml:space="preserve">766444</w:t>
      </w:r>
    </w:p>
    <w:p>
      <w:r>
        <w:t xml:space="preserve">15 tuumaa eli 38 cm leveä on thaimaalaisten poikien kulkeman polun kapein kohta.</w:t>
        <w:br/>
        <w:t xml:space="preserve"> Jestas, olisin jumissa pääni kanssa.</w:t>
      </w:r>
    </w:p>
    <w:p>
      <w:r>
        <w:rPr>
          <w:b/>
          <w:u w:val="single"/>
        </w:rPr>
        <w:t xml:space="preserve">766445</w:t>
      </w:r>
    </w:p>
    <w:p>
      <w:r>
        <w:t xml:space="preserve">@SlovenijaVsrcu Lähimmäksi itävaltalaisia pääsimme vuonna 2008, sitten udbokomunajzerin vallankaappaus patria-asiassa, ja sen jälkeen on ollut kaikki nazdoooool!</w:t>
      </w:r>
    </w:p>
    <w:p>
      <w:r>
        <w:rPr>
          <w:b/>
          <w:u w:val="single"/>
        </w:rPr>
        <w:t xml:space="preserve">766446</w:t>
      </w:r>
    </w:p>
    <w:p>
      <w:r>
        <w:t xml:space="preserve">@cesenj @MitjaBrko Poika taisi raitistua tänä aamuna. Poistaminen ja estäminen... Jos minä olisin pormestari, potkisin hänet pois työpaikaltani.</w:t>
      </w:r>
    </w:p>
    <w:p>
      <w:r>
        <w:rPr>
          <w:b/>
          <w:u w:val="single"/>
        </w:rPr>
        <w:t xml:space="preserve">766447</w:t>
      </w:r>
    </w:p>
    <w:p>
      <w:r>
        <w:t xml:space="preserve">CZR Domžalen ammattipalomiehet ja PGD Homecin palomiehet puuttuivat asiaan yöllä Grašičeva-kadulla... https://t.co/xQqOlXZsrD ...</w:t>
      </w:r>
    </w:p>
    <w:p>
      <w:r>
        <w:rPr>
          <w:b/>
          <w:u w:val="single"/>
        </w:rPr>
        <w:t xml:space="preserve">766448</w:t>
      </w:r>
    </w:p>
    <w:p>
      <w:r>
        <w:t xml:space="preserve">@mcvelbar Jota joidenkin meistä kuolevaisten on todella vaikea ymmärtää. Mutta olen samaa mieltä siitä, että se on yksi huono sekoitus.</w:t>
      </w:r>
    </w:p>
    <w:p>
      <w:r>
        <w:rPr>
          <w:b/>
          <w:u w:val="single"/>
        </w:rPr>
        <w:t xml:space="preserve">766449</w:t>
      </w:r>
    </w:p>
    <w:p>
      <w:r>
        <w:t xml:space="preserve">@Agathung Tietenkin. Pakkasin hänelle yhden aprikoosin matkalle mukaan. Sillä sen täytyy olla nälkäinen, kun ottaa huomioon, kuinka paljon se on nakerrellut ja kakkaillut 6 päivän aikana.</w:t>
      </w:r>
    </w:p>
    <w:p>
      <w:r>
        <w:rPr>
          <w:b/>
          <w:u w:val="single"/>
        </w:rPr>
        <w:t xml:space="preserve">766450</w:t>
      </w:r>
    </w:p>
    <w:p>
      <w:r>
        <w:t xml:space="preserve">@nejkom @_wupe Oletko tehnyt velvollisuutesi ja ilmoittanut tästä lukutaidottomasta ääliöstä twitteriin? :)</w:t>
      </w:r>
    </w:p>
    <w:p>
      <w:r>
        <w:rPr>
          <w:b/>
          <w:u w:val="single"/>
        </w:rPr>
        <w:t xml:space="preserve">766451</w:t>
      </w:r>
    </w:p>
    <w:p>
      <w:r>
        <w:t xml:space="preserve">Kun puhut, sinun on kuunneltava. Ne, jotka kieltäytyvät kuuntelemasta, eivät voi tehdä sovintoa saati antaa anteeksi.</w:t>
      </w:r>
    </w:p>
    <w:p>
      <w:r>
        <w:rPr>
          <w:b/>
          <w:u w:val="single"/>
        </w:rPr>
        <w:t xml:space="preserve">766452</w:t>
      </w:r>
    </w:p>
    <w:p>
      <w:r>
        <w:t xml:space="preserve">Kuka antaa rahaa Sava Re:lle: Jälleenvakuutusyhtiö julkaisee pääomapohjan vahvistamista koskevan esitteen tällä viikolla http://t.co/cUyIqYh9os</w:t>
      </w:r>
    </w:p>
    <w:p>
      <w:r>
        <w:rPr>
          <w:b/>
          <w:u w:val="single"/>
        </w:rPr>
        <w:t xml:space="preserve">766453</w:t>
      </w:r>
    </w:p>
    <w:p>
      <w:r>
        <w:t xml:space="preserve">@apocalypsedone Hallitsijat ovat tietoisia tästä, minkä vuoksi internet on pian sensuroitu.</w:t>
      </w:r>
    </w:p>
    <w:p>
      <w:r>
        <w:rPr>
          <w:b/>
          <w:u w:val="single"/>
        </w:rPr>
        <w:t xml:space="preserve">766454</w:t>
      </w:r>
    </w:p>
    <w:p>
      <w:r>
        <w:t xml:space="preserve">Kun oikeussalit, järvet, smaragdit, aseet ja sukellusveneet tulevat huutokauppaan https://t.co/SDyJoBGYxL</w:t>
      </w:r>
    </w:p>
    <w:p>
      <w:r>
        <w:rPr>
          <w:b/>
          <w:u w:val="single"/>
        </w:rPr>
        <w:t xml:space="preserve">766455</w:t>
      </w:r>
    </w:p>
    <w:p>
      <w:r>
        <w:t xml:space="preserve">Ljubljanassa sijaitsevaa Pahorin sovinnon muistomerkkiä voitaisiin käyttää vuorikiipeilijöiden ja graffitikirjoittajien kouluttamiseen. Toinen hakkasi kiiloja ja toinen kiipesi.</w:t>
      </w:r>
    </w:p>
    <w:p>
      <w:r>
        <w:rPr>
          <w:b/>
          <w:u w:val="single"/>
        </w:rPr>
        <w:t xml:space="preserve">766456</w:t>
      </w:r>
    </w:p>
    <w:p>
      <w:r>
        <w:t xml:space="preserve">@MarkoPavlisic @MitjaIrsic Jälleen yksi vuosi vasemmiston hallituksessa! Rautateiden saamiseksi liikkeelle.</w:t>
      </w:r>
    </w:p>
    <w:p>
      <w:r>
        <w:rPr>
          <w:b/>
          <w:u w:val="single"/>
        </w:rPr>
        <w:t xml:space="preserve">766457</w:t>
      </w:r>
    </w:p>
    <w:p>
      <w:r>
        <w:t xml:space="preserve">Neneh Cherry: Se räppärin punk-mummo, jolla on sielu sielussa https://t.co/aav5dWms2z https://t.co/T2qOcatxSI</w:t>
      </w:r>
    </w:p>
    <w:p>
      <w:r>
        <w:rPr>
          <w:b/>
          <w:u w:val="single"/>
        </w:rPr>
        <w:t xml:space="preserve">766458</w:t>
      </w:r>
    </w:p>
    <w:p>
      <w:r>
        <w:t xml:space="preserve">@BozoPredalic @isoltesEP Porvareita on kiroiltu jo pitkään, mutta PV on saatava vastuuseen kaikista hallituksen kansan virheistä.</w:t>
      </w:r>
    </w:p>
    <w:p>
      <w:r>
        <w:rPr>
          <w:b/>
          <w:u w:val="single"/>
        </w:rPr>
        <w:t xml:space="preserve">766459</w:t>
      </w:r>
    </w:p>
    <w:p>
      <w:r>
        <w:t xml:space="preserve">En halua sotkea poliisia asiaan, mutta paljonko tuollaisesta määrästä marihuanaa saa kadulla? https://t.co/YcRI3K02st ...</w:t>
      </w:r>
    </w:p>
    <w:p>
      <w:r>
        <w:rPr>
          <w:b/>
          <w:u w:val="single"/>
        </w:rPr>
        <w:t xml:space="preserve">766460</w:t>
      </w:r>
    </w:p>
    <w:p>
      <w:r>
        <w:t xml:space="preserve">@stanka_d + kerro Zanille, että en voi, olen estynyt: lue twiitti ennen kuin julkaiset sen! Lisää puuttuvat kirjaimet,...</w:t>
      </w:r>
    </w:p>
    <w:p>
      <w:r>
        <w:rPr>
          <w:b/>
          <w:u w:val="single"/>
        </w:rPr>
        <w:t xml:space="preserve">766461</w:t>
      </w:r>
    </w:p>
    <w:p>
      <w:r>
        <w:t xml:space="preserve">Sanoin miehelleni, että tehdään kotona laskelmia siitä, miten voisimme rakentaa taloja nuorille perheille ja ruokkia nälkäiset. Enkelin esimerkkiä seuraten.</w:t>
      </w:r>
    </w:p>
    <w:p>
      <w:r>
        <w:rPr>
          <w:b/>
          <w:u w:val="single"/>
        </w:rPr>
        <w:t xml:space="preserve">766462</w:t>
      </w:r>
    </w:p>
    <w:p>
      <w:r>
        <w:t xml:space="preserve">@Ibra_official aikoo palkita runsaasti niitä, jotka ennustavat @FIFAWorldCupin tulokset kaikkein oikein. https://t.co/p7SwopTNht</w:t>
      </w:r>
    </w:p>
    <w:p>
      <w:r>
        <w:rPr>
          <w:b/>
          <w:u w:val="single"/>
        </w:rPr>
        <w:t xml:space="preserve">766463</w:t>
      </w:r>
    </w:p>
    <w:p>
      <w:r>
        <w:t xml:space="preserve">@C_Mirkic @LisaMinaUsa Jos se koostuisi ruokaloiden kokkeista, ehdokkaiden pitäisi ainakin osata kokata !</w:t>
      </w:r>
    </w:p>
    <w:p>
      <w:r>
        <w:rPr>
          <w:b/>
          <w:u w:val="single"/>
        </w:rPr>
        <w:t xml:space="preserve">766464</w:t>
      </w:r>
    </w:p>
    <w:p>
      <w:r>
        <w:t xml:space="preserve">Vain totta. Onko olemassa #hellsangelsin kaltaista skootterikerhoa, johon voisin liittyä? Sano #PinkSpeed tai #VrazjePajkice ?</w:t>
      </w:r>
    </w:p>
    <w:p>
      <w:r>
        <w:rPr>
          <w:b/>
          <w:u w:val="single"/>
        </w:rPr>
        <w:t xml:space="preserve">766465</w:t>
      </w:r>
    </w:p>
    <w:p>
      <w:r>
        <w:t xml:space="preserve">@toplovodar @Val202 Kun hotellihuoneessa perittiin ilmastointimaksua henkilöä kohden. Se ei vain ollut kivutonta :) #nebuloze</w:t>
      </w:r>
    </w:p>
    <w:p>
      <w:r>
        <w:rPr>
          <w:b/>
          <w:u w:val="single"/>
        </w:rPr>
        <w:t xml:space="preserve">766466</w:t>
      </w:r>
    </w:p>
    <w:p>
      <w:r>
        <w:t xml:space="preserve">myyneet republikaanit aikovat tuhota Trumpin verouudistuksen... kusipäitä he ovat....</w:t>
      </w:r>
    </w:p>
    <w:p>
      <w:r>
        <w:rPr>
          <w:b/>
          <w:u w:val="single"/>
        </w:rPr>
        <w:t xml:space="preserve">766467</w:t>
      </w:r>
    </w:p>
    <w:p>
      <w:r>
        <w:t xml:space="preserve">@RevijaReporter Jos katsoo, kuka on johdossa, ei ole ihme, että erotuomarit ovat lakossa.</w:t>
      </w:r>
    </w:p>
    <w:p>
      <w:r>
        <w:rPr>
          <w:b/>
          <w:u w:val="single"/>
        </w:rPr>
        <w:t xml:space="preserve">766468</w:t>
      </w:r>
    </w:p>
    <w:p>
      <w:r>
        <w:t xml:space="preserve">Kieltäisin oopperalaulajat Euroviisuissa ja kaikki laulajat kykykilpailuissa.</w:t>
      </w:r>
    </w:p>
    <w:p>
      <w:r>
        <w:rPr>
          <w:b/>
          <w:u w:val="single"/>
        </w:rPr>
        <w:t xml:space="preserve">766469</w:t>
      </w:r>
    </w:p>
    <w:p>
      <w:r>
        <w:t xml:space="preserve">@Nebodigatreba2 @PrometejDD Ah, 287 - koprosessori seuraavaksi. Minulla oli se 386:lla 3D maxin suorittamiseen.</w:t>
      </w:r>
    </w:p>
    <w:p>
      <w:r>
        <w:rPr>
          <w:b/>
          <w:u w:val="single"/>
        </w:rPr>
        <w:t xml:space="preserve">766470</w:t>
      </w:r>
    </w:p>
    <w:p>
      <w:r>
        <w:t xml:space="preserve">@breki74 Sitä yritin sanoa :) ja että kukaan ei aja minimipalkalla :)</w:t>
      </w:r>
    </w:p>
    <w:p>
      <w:r>
        <w:rPr>
          <w:b/>
          <w:u w:val="single"/>
        </w:rPr>
        <w:t xml:space="preserve">766471</w:t>
      </w:r>
    </w:p>
    <w:p>
      <w:r>
        <w:t xml:space="preserve">Nykyisten ministerien (2016) katastrofaalisen alhainen suosio Twitterissä. Sanotaan, että @EvaIrglL on 9x suositumpi kuin Milojka K Celarc.</w:t>
      </w:r>
    </w:p>
    <w:p>
      <w:r>
        <w:rPr>
          <w:b/>
          <w:u w:val="single"/>
        </w:rPr>
        <w:t xml:space="preserve">766472</w:t>
      </w:r>
    </w:p>
    <w:p>
      <w:r>
        <w:t xml:space="preserve">@DejanPogacnik @NenadGlucks No, sinunlaisesi trollit auttavat levittämään tätä hölynpölyä.</w:t>
      </w:r>
    </w:p>
    <w:p>
      <w:r>
        <w:rPr>
          <w:b/>
          <w:u w:val="single"/>
        </w:rPr>
        <w:t xml:space="preserve">766473</w:t>
      </w:r>
    </w:p>
    <w:p>
      <w:r>
        <w:t xml:space="preserve">1. A DRL, 9. krog:</w:t>
        <w:br/>
        <w:t xml:space="preserve">RD RIKO RIBNICA - RK MARIBOR BRANIK 34:31.</w:t>
        <w:br/>
        <w:t xml:space="preserve">Rybnikin käsipalloilijoiden jälleen erinomainen suoritus.</w:t>
        <w:br/>
        <w:t xml:space="preserve"> #championship #handball #handball #handball</w:t>
      </w:r>
    </w:p>
    <w:p>
      <w:r>
        <w:rPr>
          <w:b/>
          <w:u w:val="single"/>
        </w:rPr>
        <w:t xml:space="preserve">766474</w:t>
      </w:r>
    </w:p>
    <w:p>
      <w:r>
        <w:t xml:space="preserve">@magrateja Tämä haisee mädältä kompromissilta ... Myrkyllinen maskuliini halusi katsoa jalkapalloa sekä sydämiä. :P</w:t>
      </w:r>
    </w:p>
    <w:p>
      <w:r>
        <w:rPr>
          <w:b/>
          <w:u w:val="single"/>
        </w:rPr>
        <w:t xml:space="preserve">766475</w:t>
      </w:r>
    </w:p>
    <w:p>
      <w:r>
        <w:t xml:space="preserve">@AlanOrlic @barjanski Jap, liesi samassa stukissa. Nostin painetta, pumppu näyttää pyörivän, mutta nyt se lämmittää eikä \o/ :)</w:t>
      </w:r>
    </w:p>
    <w:p>
      <w:r>
        <w:rPr>
          <w:b/>
          <w:u w:val="single"/>
        </w:rPr>
        <w:t xml:space="preserve">766476</w:t>
      </w:r>
    </w:p>
    <w:p>
      <w:r>
        <w:t xml:space="preserve">50 000 euroa laittomasta maahanmuuttajasta? Sairaalle tascalleni 300 EUR\mesec https://t.co/amLxQaxrKr https://t.co/amLxQaxrKr</w:t>
      </w:r>
    </w:p>
    <w:p>
      <w:r>
        <w:rPr>
          <w:b/>
          <w:u w:val="single"/>
        </w:rPr>
        <w:t xml:space="preserve">766477</w:t>
      </w:r>
    </w:p>
    <w:p>
      <w:r>
        <w:t xml:space="preserve">@vecer @sarecmarjan @pengovsky @edvardkadic @Soba404 Kysyn Šarcilta, saako hän estää FDV:n ilman selitystä.</w:t>
      </w:r>
    </w:p>
    <w:p>
      <w:r>
        <w:rPr>
          <w:b/>
          <w:u w:val="single"/>
        </w:rPr>
        <w:t xml:space="preserve">766478</w:t>
      </w:r>
    </w:p>
    <w:p>
      <w:r>
        <w:t xml:space="preserve">@p2035e @SiolNEWS On sääli, että näin on, Gogiin tarkoitus on hyvä. Mutta valehdella pitääkseen tyhjän leikkikentän "elossa"❓</w:t>
      </w:r>
    </w:p>
    <w:p>
      <w:r>
        <w:rPr>
          <w:b/>
          <w:u w:val="single"/>
        </w:rPr>
        <w:t xml:space="preserve">766479</w:t>
      </w:r>
    </w:p>
    <w:p>
      <w:r>
        <w:t xml:space="preserve">@Kriminiblog Jee! Tuo on todellakin mutanttireptilogekko! Valtavat mittasuhteet! Halasiko se edes sinua?</w:t>
      </w:r>
    </w:p>
    <w:p>
      <w:r>
        <w:rPr>
          <w:b/>
          <w:u w:val="single"/>
        </w:rPr>
        <w:t xml:space="preserve">766480</w:t>
      </w:r>
    </w:p>
    <w:p>
      <w:r>
        <w:t xml:space="preserve">@DanielKalan on toinen, joka heiluttaa höyheniä nenäni alla...pidän sinut toistaiseksi estettynä @PIKZIGMARt</w:t>
        <w:br/>
        <w:t xml:space="preserve">Auta minua allah ja</w:t>
      </w:r>
    </w:p>
    <w:p>
      <w:r>
        <w:rPr>
          <w:b/>
          <w:u w:val="single"/>
        </w:rPr>
        <w:t xml:space="preserve">766481</w:t>
      </w:r>
    </w:p>
    <w:p>
      <w:r>
        <w:t xml:space="preserve">Maanviljelijä ja hänen lapsensa ensimmäistä kertaa merellä.</w:t>
        <w:t xml:space="preserve">Ohi ajaa pikavene:</w:t>
        <w:br/>
        <w:t xml:space="preserve">-Katso, isä, setä kyntää merta</w:t>
      </w:r>
    </w:p>
    <w:p>
      <w:r>
        <w:rPr>
          <w:b/>
          <w:u w:val="single"/>
        </w:rPr>
        <w:t xml:space="preserve">766482</w:t>
      </w:r>
    </w:p>
    <w:p>
      <w:r>
        <w:t xml:space="preserve">#BottleCapChallenge on tarkoitettu amatööreille. Todellinen steiermarkilainen osaa avata pullon haarukalla ja pullon hampaillaan. #sampovem</w:t>
      </w:r>
    </w:p>
    <w:p>
      <w:r>
        <w:rPr>
          <w:b/>
          <w:u w:val="single"/>
        </w:rPr>
        <w:t xml:space="preserve">766483</w:t>
      </w:r>
    </w:p>
    <w:p>
      <w:r>
        <w:t xml:space="preserve">@jirikocica @mitjairsicTyypillinen esimerkki perustamisesta orkestroitu polkuja köyhyyteen.Hoito ulkomaalaisia, tulevaisuuden äänestäjäpohja 75 vuoden pohja?</w:t>
      </w:r>
    </w:p>
    <w:p>
      <w:r>
        <w:rPr>
          <w:b/>
          <w:u w:val="single"/>
        </w:rPr>
        <w:t xml:space="preserve">766484</w:t>
      </w:r>
    </w:p>
    <w:p>
      <w:r>
        <w:t xml:space="preserve">@metkav1 Joo, harmi... miksi tämä kääpiö ei puhunut vuonna 2014, kun meillä oli SLO:ssa poliittinen vanki @JJansSDS</w:t>
      </w:r>
    </w:p>
    <w:p>
      <w:r>
        <w:rPr>
          <w:b/>
          <w:u w:val="single"/>
        </w:rPr>
        <w:t xml:space="preserve">766485</w:t>
      </w:r>
    </w:p>
    <w:p>
      <w:r>
        <w:t xml:space="preserve">Iloinen TRUMPPAUS ENNEN TALENTIN FINAALIA "Tiedän, että olet kanssamme ja että katsot meitä yhdessä pienten enkelien kanssa" https://t.co/aEWQ6qjfo5 https://t.co/aEWQ6qjfo5</w:t>
      </w:r>
    </w:p>
    <w:p>
      <w:r>
        <w:rPr>
          <w:b/>
          <w:u w:val="single"/>
        </w:rPr>
        <w:t xml:space="preserve">766486</w:t>
      </w:r>
    </w:p>
    <w:p>
      <w:r>
        <w:t xml:space="preserve">Lisää todisteita siitä, että @JureFerjan ja @Nova24TV ovat Janšan räjäyttäjiä! Se, mikä ei ole SDS, on huono. Ei vain vasemmisto, vaan myös oikeisto. Paha! https://t.co/btddsZqwi0</w:t>
      </w:r>
    </w:p>
    <w:p>
      <w:r>
        <w:rPr>
          <w:b/>
          <w:u w:val="single"/>
        </w:rPr>
        <w:t xml:space="preserve">766487</w:t>
      </w:r>
    </w:p>
    <w:p>
      <w:r>
        <w:t xml:space="preserve">@slovenskipanter Hanzi TV kentällä. Ihmiset eivät pidä niistä enää edes paikan päällä.</w:t>
      </w:r>
    </w:p>
    <w:p>
      <w:r>
        <w:rPr>
          <w:b/>
          <w:u w:val="single"/>
        </w:rPr>
        <w:t xml:space="preserve">766488</w:t>
      </w:r>
    </w:p>
    <w:p>
      <w:r>
        <w:t xml:space="preserve">Sunnuntaina 29.3.2015 klo 16:00 Hotelli Ruten Mišmaš Leipomossa Martuljekin metsässä! @GozdMartuljek #PekarnaMišmaš http://t.co/HqAEIvpAwE</w:t>
      </w:r>
    </w:p>
    <w:p>
      <w:r>
        <w:rPr>
          <w:b/>
          <w:u w:val="single"/>
        </w:rPr>
        <w:t xml:space="preserve">766489</w:t>
      </w:r>
    </w:p>
    <w:p>
      <w:r>
        <w:t xml:space="preserve">Pelaan parhaillaan Biathlon Maniaa. Tule mukaan ja yritä voittaa minut! https://t.co/PKMK0Qw7rr</w:t>
      </w:r>
    </w:p>
    <w:p>
      <w:r>
        <w:rPr>
          <w:b/>
          <w:u w:val="single"/>
        </w:rPr>
        <w:t xml:space="preserve">766490</w:t>
      </w:r>
    </w:p>
    <w:p>
      <w:r>
        <w:t xml:space="preserve">@AlanOrlic Ei niin helppoa niille, jotka ostivat puhelimen, kun ne sidottiin. Mutta useimmat heistä ovat.</w:t>
      </w:r>
    </w:p>
    <w:p>
      <w:r>
        <w:rPr>
          <w:b/>
          <w:u w:val="single"/>
        </w:rPr>
        <w:t xml:space="preserve">766491</w:t>
      </w:r>
    </w:p>
    <w:p>
      <w:r>
        <w:t xml:space="preserve">@ciro_ciril @zaslovenijo2 @rtvslo En tyhjentäisi "hänen" osaansa suosta. Hän kastelee tätä edelleen. 🤣</w:t>
      </w:r>
    </w:p>
    <w:p>
      <w:r>
        <w:rPr>
          <w:b/>
          <w:u w:val="single"/>
        </w:rPr>
        <w:t xml:space="preserve">766492</w:t>
      </w:r>
    </w:p>
    <w:p>
      <w:r>
        <w:t xml:space="preserve">@OranjeSwaeltjie On tärkeää, että pyyhkimet voivat pestä đakuzissa ympäri Sloveniaa.</w:t>
      </w:r>
    </w:p>
    <w:p>
      <w:r>
        <w:rPr>
          <w:b/>
          <w:u w:val="single"/>
        </w:rPr>
        <w:t xml:space="preserve">766493</w:t>
      </w:r>
    </w:p>
    <w:p>
      <w:r>
        <w:t xml:space="preserve">Okei, tämä Šarec lataa, mutta hän valehtelee, ettei hänellä ole ketään takanaan....komunajzer....#Elections #24ur</w:t>
      </w:r>
    </w:p>
    <w:p>
      <w:r>
        <w:rPr>
          <w:b/>
          <w:u w:val="single"/>
        </w:rPr>
        <w:t xml:space="preserve">766494</w:t>
      </w:r>
    </w:p>
    <w:p>
      <w:r>
        <w:t xml:space="preserve">@Darko_Bulat Kyllä, mukavaa, ja se saa sinut oksentamaan. Puhdasta #dialektiikkaa 🤮</w:t>
      </w:r>
    </w:p>
    <w:p>
      <w:r>
        <w:rPr>
          <w:b/>
          <w:u w:val="single"/>
        </w:rPr>
        <w:t xml:space="preserve">766495</w:t>
      </w:r>
    </w:p>
    <w:p>
      <w:r>
        <w:t xml:space="preserve">Riippumaton toimittaja, Slovenian etujen puolustaja ja menestynyt poliitikko. Näin kutsuvat häntä kuurot ja sokeat. https://t.co/yu01xyW8Le.</w:t>
      </w:r>
    </w:p>
    <w:p>
      <w:r>
        <w:rPr>
          <w:b/>
          <w:u w:val="single"/>
        </w:rPr>
        <w:t xml:space="preserve">766496</w:t>
      </w:r>
    </w:p>
    <w:p>
      <w:r>
        <w:t xml:space="preserve">Tyypillistä kommunisteille herra @777777777Marko on leimaaminen tai halventavat huomautukset kuten "sinä tiedät kaiken!". ja tämä peruskoululaisen tietämyksestä !  @MitjaIrsic</w:t>
      </w:r>
    </w:p>
    <w:p>
      <w:r>
        <w:rPr>
          <w:b/>
          <w:u w:val="single"/>
        </w:rPr>
        <w:t xml:space="preserve">766497</w:t>
      </w:r>
    </w:p>
    <w:p>
      <w:r>
        <w:t xml:space="preserve">@Tevilevi @dr_muller @JanezPogorelec @JanezPogorelec @R_Rakus @tomaz_rus @peterjancic Pogorelec sopii jo muutenkin Murgelin lahkoonne.</w:t>
      </w:r>
    </w:p>
    <w:p>
      <w:r>
        <w:rPr>
          <w:b/>
          <w:u w:val="single"/>
        </w:rPr>
        <w:t xml:space="preserve">766498</w:t>
      </w:r>
    </w:p>
    <w:p>
      <w:r>
        <w:t xml:space="preserve">#F1 #f1si Video: kierrossimulaatio Miamiin ehdotetulla uudella F1-radalla - https://t.co/VxxCpWZDPo</w:t>
      </w:r>
    </w:p>
    <w:p>
      <w:r>
        <w:rPr>
          <w:b/>
          <w:u w:val="single"/>
        </w:rPr>
        <w:t xml:space="preserve">766499</w:t>
      </w:r>
    </w:p>
    <w:p>
      <w:r>
        <w:t xml:space="preserve">@VSO_Slovenija Muuten olisi sopivampaa ripustaa se tolppaan. Maamme (kulttuurin) tila huomioon ottaen.</w:t>
      </w:r>
    </w:p>
    <w:p>
      <w:r>
        <w:rPr>
          <w:b/>
          <w:u w:val="single"/>
        </w:rPr>
        <w:t xml:space="preserve">766500</w:t>
      </w:r>
    </w:p>
    <w:p>
      <w:r>
        <w:t xml:space="preserve">@BozidarBiscan @vinkovasle1 @VaneGosnik @lucijausaj @LahovnikMatej Luetteloa on laajennettava huomattavasti, 100 heistä on kaapissa...</w:t>
      </w:r>
    </w:p>
    <w:p>
      <w:r>
        <w:rPr>
          <w:b/>
          <w:u w:val="single"/>
        </w:rPr>
        <w:t xml:space="preserve">766501</w:t>
      </w:r>
    </w:p>
    <w:p>
      <w:r>
        <w:t xml:space="preserve">@gajmirtic Minulla oli b170, bensiini aut. Maailman ahneimmat ja kovimmin liikkuvat munat.</w:t>
      </w:r>
    </w:p>
    <w:p>
      <w:r>
        <w:rPr>
          <w:b/>
          <w:u w:val="single"/>
        </w:rPr>
        <w:t xml:space="preserve">766502</w:t>
      </w:r>
    </w:p>
    <w:p>
      <w:r>
        <w:t xml:space="preserve">@Pikowaru @_Inja_ Vain "naispuolinen", jos olen oikeassa. Vauva on nalle ;)</w:t>
      </w:r>
    </w:p>
    <w:p>
      <w:r>
        <w:rPr>
          <w:b/>
          <w:u w:val="single"/>
        </w:rPr>
        <w:t xml:space="preserve">766503</w:t>
      </w:r>
    </w:p>
    <w:p>
      <w:r>
        <w:t xml:space="preserve">Eteläradan rakentamisen jälkeen turkismiehet ja heidän tapansa alkoivat kadota teiltämme. https://t.co/FjFmAOSnfG https://t.co/KdeJ06CJKy</w:t>
      </w:r>
    </w:p>
    <w:p>
      <w:r>
        <w:rPr>
          <w:b/>
          <w:u w:val="single"/>
        </w:rPr>
        <w:t xml:space="preserve">766504</w:t>
      </w:r>
    </w:p>
    <w:p>
      <w:r>
        <w:t xml:space="preserve">Vakuuttanut, tai oikeammin lahjonnut, palveluksilla ja vastapalveluksilla (menneisyydessä, nykyisyydessä ja tulevaisuudessa). https://t.co/ZaPyKqvkE7.</w:t>
      </w:r>
    </w:p>
    <w:p>
      <w:r>
        <w:rPr>
          <w:b/>
          <w:u w:val="single"/>
        </w:rPr>
        <w:t xml:space="preserve">766505</w:t>
      </w:r>
    </w:p>
    <w:p>
      <w:r>
        <w:t xml:space="preserve">Lapset palavat koulussa, tarkastajat ahdistelevat uhreja suojelevaa rehtoria, poliisit rankaisevat ensihoitajia... olemme menossa suoraan hullujenhuoneelle.</w:t>
      </w:r>
    </w:p>
    <w:p>
      <w:r>
        <w:rPr>
          <w:b/>
          <w:u w:val="single"/>
        </w:rPr>
        <w:t xml:space="preserve">766506</w:t>
      </w:r>
    </w:p>
    <w:p>
      <w:r>
        <w:t xml:space="preserve">@SenkAndreja @leaathenatabako Täällä on lauhaa 16 astetta. Täällä kun muka aina sataa ja sataa lunta, niin se on siinä.</w:t>
      </w:r>
    </w:p>
    <w:p>
      <w:r>
        <w:rPr>
          <w:b/>
          <w:u w:val="single"/>
        </w:rPr>
        <w:t xml:space="preserve">766507</w:t>
      </w:r>
    </w:p>
    <w:p>
      <w:r>
        <w:t xml:space="preserve">Katkerat kurpitsat eivät unohtaneet lisätä, että Unkarin painostus Mladinaa kohtaan on pahempaa kuin Kroatian painostus PopTv:tä kohtaan. #orŽerdin</w:t>
      </w:r>
    </w:p>
    <w:p>
      <w:r>
        <w:rPr>
          <w:b/>
          <w:u w:val="single"/>
        </w:rPr>
        <w:t xml:space="preserve">766508</w:t>
      </w:r>
    </w:p>
    <w:p>
      <w:r>
        <w:t xml:space="preserve">Fancy polkimet, Pony, flipflops, pudota. Tuskallinen komedia omille teilleen lähteneen koiran etsinnästä. Minun komediani. #briehtana</w:t>
      </w:r>
    </w:p>
    <w:p>
      <w:r>
        <w:rPr>
          <w:b/>
          <w:u w:val="single"/>
        </w:rPr>
        <w:t xml:space="preserve">766509</w:t>
      </w:r>
    </w:p>
    <w:p>
      <w:r>
        <w:t xml:space="preserve">@Komanovmulc @Margu501 @NovaSlovenija Mitä muuta he sanovat? "Jokainen mies ravistelee päärynäänsä"</w:t>
      </w:r>
    </w:p>
    <w:p>
      <w:r>
        <w:rPr>
          <w:b/>
          <w:u w:val="single"/>
        </w:rPr>
        <w:t xml:space="preserve">766510</w:t>
      </w:r>
    </w:p>
    <w:p>
      <w:r>
        <w:t xml:space="preserve">@MetkaSmole Kommunisteista päästiin eroon kaikkialla etelässä, paitsi Sloveniassa ja Bosniassa. He käyvät jälleen sotaa.</w:t>
      </w:r>
    </w:p>
    <w:p>
      <w:r>
        <w:rPr>
          <w:b/>
          <w:u w:val="single"/>
        </w:rPr>
        <w:t xml:space="preserve">766511</w:t>
      </w:r>
    </w:p>
    <w:p>
      <w:r>
        <w:t xml:space="preserve">Biščak on toinen lähde, joka on epäsuorasti vahvistanut, että syvä valtio valmistelee yhdessä sortoviranomaisten kanssa "operaatio NKBM:ää" vaaleja edeltäväksi ajaksi.</w:t>
      </w:r>
    </w:p>
    <w:p>
      <w:r>
        <w:rPr>
          <w:b/>
          <w:u w:val="single"/>
        </w:rPr>
        <w:t xml:space="preserve">766512</w:t>
      </w:r>
    </w:p>
    <w:p>
      <w:r>
        <w:t xml:space="preserve">@slana_zagar @IgorZavrsnik @spagetyuse Mutta sitten se ei auta minua, joka onnistuin aivopesemään bavconin kielen, esiintymään Twitterissä?</w:t>
      </w:r>
    </w:p>
    <w:p>
      <w:r>
        <w:rPr>
          <w:b/>
          <w:u w:val="single"/>
        </w:rPr>
        <w:t xml:space="preserve">766513</w:t>
      </w:r>
    </w:p>
    <w:p>
      <w:r>
        <w:t xml:space="preserve">@mihamale No, Izolassa hänelle opetetaan nopeasti, että kyse ei ole mustalaisista, vaan siptareista, jotka hitaasti mutta vakaasti valtaavat kalastajakaupungin!</w:t>
      </w:r>
    </w:p>
    <w:p>
      <w:r>
        <w:rPr>
          <w:b/>
          <w:u w:val="single"/>
        </w:rPr>
        <w:t xml:space="preserve">766514</w:t>
      </w:r>
    </w:p>
    <w:p>
      <w:r>
        <w:t xml:space="preserve">@DarjaTomanic Ja toimittaja sanoo, että Pahor on arvostettu vieras, Alenka repisi mediaa. Ugh.</w:t>
      </w:r>
    </w:p>
    <w:p>
      <w:r>
        <w:rPr>
          <w:b/>
          <w:u w:val="single"/>
        </w:rPr>
        <w:t xml:space="preserve">766515</w:t>
      </w:r>
    </w:p>
    <w:p>
      <w:r>
        <w:t xml:space="preserve">Antakaa heidän pitää vinjettinsä...antakaa heidän vain tehdä bensiinistä kalliimpaa...ÄLÄ LIIKUTTAA MINUA...ÄLÄ LIIKUTTAA MINUA...https://t.co/Jk9DQks3na...</w:t>
      </w:r>
    </w:p>
    <w:p>
      <w:r>
        <w:rPr>
          <w:b/>
          <w:u w:val="single"/>
        </w:rPr>
        <w:t xml:space="preserve">766516</w:t>
      </w:r>
    </w:p>
    <w:p>
      <w:r>
        <w:t xml:space="preserve">@Centrifuzija @Pizama Eli koulu tilaa (ja maksaa) kaksi bussia, joista toinen kulkee tyhjänä? Hm.</w:t>
      </w:r>
    </w:p>
    <w:p>
      <w:r>
        <w:rPr>
          <w:b/>
          <w:u w:val="single"/>
        </w:rPr>
        <w:t xml:space="preserve">766517</w:t>
      </w:r>
    </w:p>
    <w:p>
      <w:r>
        <w:t xml:space="preserve">@indijanec 😂😂 Mulla on kotona yksi karstasirkka 50%+ kun nielet yhden kamrlen niin olet pribiitti....</w:t>
      </w:r>
    </w:p>
    <w:p>
      <w:r>
        <w:rPr>
          <w:b/>
          <w:u w:val="single"/>
        </w:rPr>
        <w:t xml:space="preserve">766518</w:t>
      </w:r>
    </w:p>
    <w:p>
      <w:r>
        <w:t xml:space="preserve">@GalKusar dilettanttinen puhe.</w:t>
        <w:br/>
        <w:t xml:space="preserve">Mitä muuta voi odottaa Židanilta... tai Katićilta ????</w:t>
      </w:r>
    </w:p>
    <w:p>
      <w:r>
        <w:rPr>
          <w:b/>
          <w:u w:val="single"/>
        </w:rPr>
        <w:t xml:space="preserve">766519</w:t>
      </w:r>
    </w:p>
    <w:p>
      <w:r>
        <w:t xml:space="preserve">@breki74 @Centrifuzija @jkmcnk Ja Dravan keiju, kun se kelluu kahden sillan välissä, koska se ostettiin liian korkealle, jotta se voisi mennä alemmas.</w:t>
      </w:r>
    </w:p>
    <w:p>
      <w:r>
        <w:rPr>
          <w:b/>
          <w:u w:val="single"/>
        </w:rPr>
        <w:t xml:space="preserve">766520</w:t>
      </w:r>
    </w:p>
    <w:p>
      <w:r>
        <w:t xml:space="preserve">@EllaTheAngel_ @strupko Minulle se ei ole ok. Nainen voi näyttää vain enemmän kuin photoshopatut tissit ja perse.</w:t>
      </w:r>
    </w:p>
    <w:p>
      <w:r>
        <w:rPr>
          <w:b/>
          <w:u w:val="single"/>
        </w:rPr>
        <w:t xml:space="preserve">766521</w:t>
      </w:r>
    </w:p>
    <w:p>
      <w:r>
        <w:t xml:space="preserve">@BernardBrscic emme ole vasemmistolaisia. Me slovenialaiset haluamme, että kokit pysyvät erossa politiikasta.</w:t>
      </w:r>
    </w:p>
    <w:p>
      <w:r>
        <w:rPr>
          <w:b/>
          <w:u w:val="single"/>
        </w:rPr>
        <w:t xml:space="preserve">766522</w:t>
      </w:r>
    </w:p>
    <w:p>
      <w:r>
        <w:t xml:space="preserve">Pennut voivat olla myös diabeetikkoja ja tarvita insuliinia. Näin kissanpentu Silvo selviytyy taudista 😀 @MacjaHisa https://t.co/4XLEg2QGxh</w:t>
      </w:r>
    </w:p>
    <w:p>
      <w:r>
        <w:rPr>
          <w:b/>
          <w:u w:val="single"/>
        </w:rPr>
        <w:t xml:space="preserve">766523</w:t>
      </w:r>
    </w:p>
    <w:p>
      <w:r>
        <w:t xml:space="preserve">nooooooooo Toivoin, että jos en onnistuisi, karkottaisin onnistuneesti muutaman oikeistolaisen Brysseliin istumaan Sisyphoksen 4 vuotta https://t.co/J83xRgXFio</w:t>
      </w:r>
    </w:p>
    <w:p>
      <w:r>
        <w:rPr>
          <w:b/>
          <w:u w:val="single"/>
        </w:rPr>
        <w:t xml:space="preserve">766524</w:t>
      </w:r>
    </w:p>
    <w:p>
      <w:r>
        <w:t xml:space="preserve">Voluharan matkakertomuksia: Turska-vuori Turski-rotkon kautta, 14.3.2015 http://t.co/uU1BXtO9o2 #hills</w:t>
      </w:r>
    </w:p>
    <w:p>
      <w:r>
        <w:rPr>
          <w:b/>
          <w:u w:val="single"/>
        </w:rPr>
        <w:t xml:space="preserve">766525</w:t>
      </w:r>
    </w:p>
    <w:p>
      <w:r>
        <w:t xml:space="preserve">Tällä kertaa olemme valmistelleet sinulle erityisen joulua edeltävän pop-chatin. #popcvek #radiocelje https://t.co/nKSIpPOvgw</w:t>
      </w:r>
    </w:p>
    <w:p>
      <w:r>
        <w:rPr>
          <w:b/>
          <w:u w:val="single"/>
        </w:rPr>
        <w:t xml:space="preserve">766526</w:t>
      </w:r>
    </w:p>
    <w:p>
      <w:r>
        <w:t xml:space="preserve">Delossa julkaistussa pamfletissaan presidentti Damjan käyttää ilmaisua "äärioikeisto". 10-kertaisen toiston kohdalla lopetin laskemisen...</w:t>
        <w:br/>
        <w:br/>
        <w:t xml:space="preserve">https://t.co/Yb5SHWirB5</w:t>
      </w:r>
    </w:p>
    <w:p>
      <w:r>
        <w:rPr>
          <w:b/>
          <w:u w:val="single"/>
        </w:rPr>
        <w:t xml:space="preserve">766527</w:t>
      </w:r>
    </w:p>
    <w:p>
      <w:r>
        <w:t xml:space="preserve">@Casnik Vielä pahempaa on se, että toisen maailmansodan jälkeen tapettuja teurastetaan ja tapetaan edelleen luolissa ja kaatopaikkojen alla. Rikos, joka huutaa taivaisiin.</w:t>
      </w:r>
    </w:p>
    <w:p>
      <w:r>
        <w:rPr>
          <w:b/>
          <w:u w:val="single"/>
        </w:rPr>
        <w:t xml:space="preserve">766528</w:t>
      </w:r>
    </w:p>
    <w:p>
      <w:r>
        <w:t xml:space="preserve">@packica @strankaSDS Älä seiso tässä ja ole vähän karomio @packica. Kaikki Mona(liza) ei ole TW:tä varten, varsinkaan jos hän piilottaa oikeat kasvonsa.</w:t>
      </w:r>
    </w:p>
    <w:p>
      <w:r>
        <w:rPr>
          <w:b/>
          <w:u w:val="single"/>
        </w:rPr>
        <w:t xml:space="preserve">766529</w:t>
      </w:r>
    </w:p>
    <w:p>
      <w:r>
        <w:t xml:space="preserve">@vinkovasle1 Sosiaalipoliittinen työntekijä mediassa ilmeisesti noudattaa keskustapuolueen ohjeita.</w:t>
      </w:r>
    </w:p>
    <w:p>
      <w:r>
        <w:rPr>
          <w:b/>
          <w:u w:val="single"/>
        </w:rPr>
        <w:t xml:space="preserve">766530</w:t>
      </w:r>
    </w:p>
    <w:p>
      <w:r>
        <w:t xml:space="preserve">Rannalla kansa paahtaa,</w:t>
        <w:br/>
        <w:t xml:space="preserve">tiellä ajetaan BMW:llä,</w:t>
        <w:br/>
        <w:t xml:space="preserve">vanhoja luita hierotaan,</w:t>
        <w:br/>
        <w:t xml:space="preserve">mitä uutta näyttää!?</w:t>
        <w:br/>
        <w:br/>
        <w:t xml:space="preserve"> #rime</w:t>
      </w:r>
    </w:p>
    <w:p>
      <w:r>
        <w:rPr>
          <w:b/>
          <w:u w:val="single"/>
        </w:rPr>
        <w:t xml:space="preserve">766531</w:t>
      </w:r>
    </w:p>
    <w:p>
      <w:r>
        <w:t xml:space="preserve">Olen yksin toimistossa. Menen vessaan, ja kun palaan, joku on avannut ikkunan, jotta saan raitista ilmaa kuselle.</w:t>
      </w:r>
    </w:p>
    <w:p>
      <w:r>
        <w:rPr>
          <w:b/>
          <w:u w:val="single"/>
        </w:rPr>
        <w:t xml:space="preserve">766532</w:t>
      </w:r>
    </w:p>
    <w:p>
      <w:r>
        <w:t xml:space="preserve">@IJoveva @24UR @24ur_com Älä tee mitään tässä hallituksessa, osta vuohia ja ruoki niitä.</w:t>
      </w:r>
    </w:p>
    <w:p>
      <w:r>
        <w:rPr>
          <w:b/>
          <w:u w:val="single"/>
        </w:rPr>
        <w:t xml:space="preserve">766533</w:t>
      </w:r>
    </w:p>
    <w:p>
      <w:r>
        <w:t xml:space="preserve">@MartinValic @StankaStanka @ErikaPlaninsec @daresi Sanaa tyyli käytetään kirjallisesti..tätä psykiatrit, terapeutit kutsuisivat käyttäytymishäiriöiksi!</w:t>
      </w:r>
    </w:p>
    <w:p>
      <w:r>
        <w:rPr>
          <w:b/>
          <w:u w:val="single"/>
        </w:rPr>
        <w:t xml:space="preserve">766534</w:t>
      </w:r>
    </w:p>
    <w:p>
      <w:r>
        <w:t xml:space="preserve">@SlovenijaVsrcu SLO:ssa pederastia on ollut jo jonkin aikaa yhteiskunnan erilaisten erittäin eettisten yksilöiden sivutoimi.</w:t>
      </w:r>
    </w:p>
    <w:p>
      <w:r>
        <w:rPr>
          <w:b/>
          <w:u w:val="single"/>
        </w:rPr>
        <w:t xml:space="preserve">766535</w:t>
      </w:r>
    </w:p>
    <w:p>
      <w:r>
        <w:t xml:space="preserve">Uusi skandaali24: Kučanovin pojanpoika ei ole vielä täysi-ikäinen, mutta omistaa jo asunnon https://t.co/RyzsM70vQr https://t.co/MIi3IUGEzl</w:t>
      </w:r>
    </w:p>
    <w:p>
      <w:r>
        <w:rPr>
          <w:b/>
          <w:u w:val="single"/>
        </w:rPr>
        <w:t xml:space="preserve">766536</w:t>
      </w:r>
    </w:p>
    <w:p>
      <w:r>
        <w:t xml:space="preserve">jos ymmärrän teitä eu:n naisia oikein, haluaisimme edustajan eu:n "kaakkoisblokista"... kuten vaippatyyppi :P</w:t>
      </w:r>
    </w:p>
    <w:p>
      <w:r>
        <w:rPr>
          <w:b/>
          <w:u w:val="single"/>
        </w:rPr>
        <w:t xml:space="preserve">766537</w:t>
      </w:r>
    </w:p>
    <w:p>
      <w:r>
        <w:t xml:space="preserve">@Luis31066813 @ZidanDejan @strankaSD Pysy siellä ja ryömi Trumpin perseeseen, kun hän vierailee suossasi.</w:t>
      </w:r>
    </w:p>
    <w:p>
      <w:r>
        <w:rPr>
          <w:b/>
          <w:u w:val="single"/>
        </w:rPr>
        <w:t xml:space="preserve">766538</w:t>
      </w:r>
    </w:p>
    <w:p>
      <w:r>
        <w:t xml:space="preserve">Twitosfääriä on vaikea tyydyttää.</w:t>
        <w:br/>
        <w:br/>
        <w:t xml:space="preserve"> Yhtenä hetkenä valitatte poliisille siitä, että se ei muka toimi, ja seuraavana hetkenä valitatte poliisille siitä, että se toimii. https://t.co/F2mVvhuNHy</w:t>
      </w:r>
    </w:p>
    <w:p>
      <w:r>
        <w:rPr>
          <w:b/>
          <w:u w:val="single"/>
        </w:rPr>
        <w:t xml:space="preserve">766539</w:t>
      </w:r>
    </w:p>
    <w:p>
      <w:r>
        <w:t xml:space="preserve">@DomenJ1 Kuten Tšernobylissä, kommunistit piiloutuvat totuudelta. Ja niin tulee olemaan, kuten KKP:n keskusneuvosto sanoo.</w:t>
      </w:r>
    </w:p>
    <w:p>
      <w:r>
        <w:rPr>
          <w:b/>
          <w:u w:val="single"/>
        </w:rPr>
        <w:t xml:space="preserve">766540</w:t>
      </w:r>
    </w:p>
    <w:p>
      <w:r>
        <w:t xml:space="preserve">Jugoslavian sosialistinen liittotasavalta olisi voinut jäädä huolehtivaksi äidiksi, jos se olisi roistomaisuuden sijaan johtanut tietä todelliseen demokratiaan, jossa se olisi ollut... https://t.co/G4oGQ3TlpY...</w:t>
      </w:r>
    </w:p>
    <w:p>
      <w:r>
        <w:rPr>
          <w:b/>
          <w:u w:val="single"/>
        </w:rPr>
        <w:t xml:space="preserve">766541</w:t>
      </w:r>
    </w:p>
    <w:p>
      <w:r>
        <w:t xml:space="preserve">ILMAINEN tiedotuspäivä! #poletiznami #padalas #isä #isäpäivä #adrenaliini https://t.co/eYhwX2xh72</w:t>
      </w:r>
    </w:p>
    <w:p>
      <w:r>
        <w:rPr>
          <w:b/>
          <w:u w:val="single"/>
        </w:rPr>
        <w:t xml:space="preserve">766542</w:t>
      </w:r>
    </w:p>
    <w:p>
      <w:r>
        <w:t xml:space="preserve">@Neda_D @NovicaMihajlo Kerro hänelle "jebemmusunac" Langasta ja itkevästä Saskia :D</w:t>
      </w:r>
    </w:p>
    <w:p>
      <w:r>
        <w:rPr>
          <w:b/>
          <w:u w:val="single"/>
        </w:rPr>
        <w:t xml:space="preserve">766543</w:t>
      </w:r>
    </w:p>
    <w:p>
      <w:r>
        <w:t xml:space="preserve">BLOG FASHION LA MIRIAM - Muodikas trenssitakki - ajaton muotikappale naisen vaatekaapissa!</w:t>
        <w:br/>
        <w:t xml:space="preserve"> Kun sinulla ei todellakaan ole aikaa ajatella... https://t.co/AcufjpGhss</w:t>
      </w:r>
    </w:p>
    <w:p>
      <w:r>
        <w:rPr>
          <w:b/>
          <w:u w:val="single"/>
        </w:rPr>
        <w:t xml:space="preserve">766544</w:t>
      </w:r>
    </w:p>
    <w:p>
      <w:r>
        <w:t xml:space="preserve">Miksi miehet eivät auta tuntemattomia naisia nostamaan painavia säkkejä? Miehelläni @kamenko on vastaus. https://t.co/Y5KWVW0JhK https://t.co/Y5KWVW0JhK</w:t>
      </w:r>
    </w:p>
    <w:p>
      <w:r>
        <w:rPr>
          <w:b/>
          <w:u w:val="single"/>
        </w:rPr>
        <w:t xml:space="preserve">766545</w:t>
      </w:r>
    </w:p>
    <w:p>
      <w:r>
        <w:t xml:space="preserve">@RosvitaP Tee valintasi, mutta ole puolueeton palveluksessasi, koska kaikki kansalaiset maksavat sinulle!</w:t>
      </w:r>
    </w:p>
    <w:p>
      <w:r>
        <w:rPr>
          <w:b/>
          <w:u w:val="single"/>
        </w:rPr>
        <w:t xml:space="preserve">766546</w:t>
      </w:r>
    </w:p>
    <w:p>
      <w:r>
        <w:t xml:space="preserve">@MatevzNovak Voi paska...hän jätti uskonnon pois...ehkä hän unohti...dnkpresss...🕭🤔🦍😠😎</w:t>
      </w:r>
    </w:p>
    <w:p>
      <w:r>
        <w:rPr>
          <w:b/>
          <w:u w:val="single"/>
        </w:rPr>
        <w:t xml:space="preserve">766547</w:t>
      </w:r>
    </w:p>
    <w:p>
      <w:r>
        <w:t xml:space="preserve">@ModernFarmer Ne ovat terveitä. Ja kilpaurheilu. Ja ne kakkaavat. Ne vahingoittavat kuuelintä. Ja kahvia. :)</w:t>
      </w:r>
    </w:p>
    <w:p>
      <w:r>
        <w:rPr>
          <w:b/>
          <w:u w:val="single"/>
        </w:rPr>
        <w:t xml:space="preserve">766548</w:t>
      </w:r>
    </w:p>
    <w:p>
      <w:r>
        <w:t xml:space="preserve">Erjavec, Bratuškova, Möderndorfer, Katičeva, Škoberne ja monet muut jäivät parlamentin ovelle https://t.co/iNI3st9WSM via @Nova24TV</w:t>
      </w:r>
    </w:p>
    <w:p>
      <w:r>
        <w:rPr>
          <w:b/>
          <w:u w:val="single"/>
        </w:rPr>
        <w:t xml:space="preserve">766549</w:t>
      </w:r>
    </w:p>
    <w:p>
      <w:r>
        <w:t xml:space="preserve">[ILMOITETTU 🗓️ ] Brasilian karnevaalien alkusoitto karnevaaleille Europarkissa https://t.co/epOhU08PvU https://t.co/epOhU08PvU</w:t>
      </w:r>
    </w:p>
    <w:p>
      <w:r>
        <w:rPr>
          <w:b/>
          <w:u w:val="single"/>
        </w:rPr>
        <w:t xml:space="preserve">766550</w:t>
      </w:r>
    </w:p>
    <w:p>
      <w:r>
        <w:t xml:space="preserve">Pyhät kivet vierivien kivien aikaan http://t.co/7zbqCvopUP http://t.co/NRmjj5nONG http://t.co/NRmjj5nONG</w:t>
      </w:r>
    </w:p>
    <w:p>
      <w:r>
        <w:rPr>
          <w:b/>
          <w:u w:val="single"/>
        </w:rPr>
        <w:t xml:space="preserve">766551</w:t>
      </w:r>
    </w:p>
    <w:p>
      <w:r>
        <w:t xml:space="preserve">Meitä vainotaan 20 euron takia, mutta miljoonia piilotetaan 😡😡😡😡 Ja mitä tapahtuu #rajskidocumentsin jälkeen? Ei mitään, aivan kuten #panamapaperit jälkeen 🤷🏻♀️😡</w:t>
      </w:r>
    </w:p>
    <w:p>
      <w:r>
        <w:rPr>
          <w:b/>
          <w:u w:val="single"/>
        </w:rPr>
        <w:t xml:space="preserve">766552</w:t>
      </w:r>
    </w:p>
    <w:p>
      <w:r>
        <w:t xml:space="preserve">DeSUS:n, SMC:n ja kumppaneiden suuri virhe: he eivät anna sosiaalisesti heikommille mahdollisuutta valita peruskoulua, vaan heidän mielestään sen pitäisi jäädä vain rikkaille!</w:t>
      </w:r>
    </w:p>
    <w:p>
      <w:r>
        <w:rPr>
          <w:b/>
          <w:u w:val="single"/>
        </w:rPr>
        <w:t xml:space="preserve">766553</w:t>
      </w:r>
    </w:p>
    <w:p>
      <w:r>
        <w:t xml:space="preserve">Jumalanpilkkaa! Alastomia naisia Dubrovnikin kirkossa esittävät valokuvat suututtavat kroatialaiset uskovaiset https://t.co/0WXnuSUAaJ https://t.co/Aas7E9BSVM</w:t>
      </w:r>
    </w:p>
    <w:p>
      <w:r>
        <w:rPr>
          <w:b/>
          <w:u w:val="single"/>
        </w:rPr>
        <w:t xml:space="preserve">766554</w:t>
      </w:r>
    </w:p>
    <w:p>
      <w:r>
        <w:t xml:space="preserve">Seisomme Dolenjska AC:n varrella. Kameroita ei ole poistettu. Poliisi pakottaa heidät... https://t.co/YRQgTlXdSK</w:t>
      </w:r>
    </w:p>
    <w:p>
      <w:r>
        <w:rPr>
          <w:b/>
          <w:u w:val="single"/>
        </w:rPr>
        <w:t xml:space="preserve">766555</w:t>
      </w:r>
    </w:p>
    <w:p>
      <w:r>
        <w:t xml:space="preserve">Sateisesta maailmanlopusta huolimatta olen myös ensimmäinen osallistuja tämän vuoden liiton sulkemiseen. Pidä peukkuja! #kegelbahn https://t.co/SXD6MmcHN5</w:t>
      </w:r>
    </w:p>
    <w:p>
      <w:r>
        <w:rPr>
          <w:b/>
          <w:u w:val="single"/>
        </w:rPr>
        <w:t xml:space="preserve">766556</w:t>
      </w:r>
    </w:p>
    <w:p>
      <w:r>
        <w:t xml:space="preserve">@lenci53 Kuva, jonka olisin lähettänyt sinulle hetimiten, olisi ollut vain kuivattuja kukkia. Eikä siinä kaikki</w:t>
      </w:r>
    </w:p>
    <w:p>
      <w:r>
        <w:rPr>
          <w:b/>
          <w:u w:val="single"/>
        </w:rPr>
        <w:t xml:space="preserve">766557</w:t>
      </w:r>
    </w:p>
    <w:p>
      <w:r>
        <w:t xml:space="preserve">Erinomaisen akustiikkamme ansiosta sinun ei tarvitse edes juoda kuppikakkua herätäksesi. Gorenjskan väelle se on puhdas voitto, omistajalle hieman vähemmän. #shenchur</w:t>
      </w:r>
    </w:p>
    <w:p>
      <w:r>
        <w:rPr>
          <w:b/>
          <w:u w:val="single"/>
        </w:rPr>
        <w:t xml:space="preserve">766558</w:t>
      </w:r>
    </w:p>
    <w:p>
      <w:r>
        <w:t xml:space="preserve">@_Skyman @DARS_SI @police_SI Täällä, missä näet, koska jalankulkijoita kielletään käyttämästä tienpintaa.</w:t>
      </w:r>
    </w:p>
    <w:p>
      <w:r>
        <w:rPr>
          <w:b/>
          <w:u w:val="single"/>
        </w:rPr>
        <w:t xml:space="preserve">766559</w:t>
      </w:r>
    </w:p>
    <w:p>
      <w:r>
        <w:t xml:space="preserve">@NovicaMihajlo @tportal Jos tunnetun amerikkalaisen ketjun saapuminen Belgradiin on merkki jostakin, Vučko on mokannut. Muistetaan McDonalds. :D</w:t>
      </w:r>
    </w:p>
    <w:p>
      <w:r>
        <w:rPr>
          <w:b/>
          <w:u w:val="single"/>
        </w:rPr>
        <w:t xml:space="preserve">766560</w:t>
      </w:r>
    </w:p>
    <w:p>
      <w:r>
        <w:t xml:space="preserve">Paskiaisparka, miksei hän eroa ja palaa takaisin normaalien ihmisten joukkoon, jos sellaisia on hänen lähipiirissään. https://t.co/AvHX1STszR</w:t>
      </w:r>
    </w:p>
    <w:p>
      <w:r>
        <w:rPr>
          <w:b/>
          <w:u w:val="single"/>
        </w:rPr>
        <w:t xml:space="preserve">766561</w:t>
      </w:r>
    </w:p>
    <w:p>
      <w:r>
        <w:t xml:space="preserve">@NovicaMihajlo @petra_jansa Monet pitävät petoksesta, mutta kukaan ei pidä pettureista pitkällä aikavälillä.</w:t>
      </w:r>
    </w:p>
    <w:p>
      <w:r>
        <w:rPr>
          <w:b/>
          <w:u w:val="single"/>
        </w:rPr>
        <w:t xml:space="preserve">766562</w:t>
      </w:r>
    </w:p>
    <w:p>
      <w:r>
        <w:t xml:space="preserve">@modroplavuti @PKocbek @petronius1776 @mrevlje He saattoivat vielä vuoteen 1938 asti sulkea silmänsä, mutta eivät enää.</w:t>
      </w:r>
    </w:p>
    <w:p>
      <w:r>
        <w:rPr>
          <w:b/>
          <w:u w:val="single"/>
        </w:rPr>
        <w:t xml:space="preserve">766563</w:t>
      </w:r>
    </w:p>
    <w:p>
      <w:r>
        <w:t xml:space="preserve">@BojanPozar @had CBD on hepatotoksinen (voi aiheuttaa maksavaurioita). https://t.co/4GZckumkHz</w:t>
      </w:r>
    </w:p>
    <w:p>
      <w:r>
        <w:rPr>
          <w:b/>
          <w:u w:val="single"/>
        </w:rPr>
        <w:t xml:space="preserve">766564</w:t>
      </w:r>
    </w:p>
    <w:p>
      <w:r>
        <w:t xml:space="preserve">Lisää sikarin kantoja poistettu markkinoilta!</w:t>
        <w:br/>
        <w:br/>
        <w:t xml:space="preserve"> Kun Ormožin metsäyhtiön työntekijät olivat nopeasti... https://t.co/wmvc0DhAe9...</w:t>
      </w:r>
    </w:p>
    <w:p>
      <w:r>
        <w:rPr>
          <w:b/>
          <w:u w:val="single"/>
        </w:rPr>
        <w:t xml:space="preserve">766565</w:t>
      </w:r>
    </w:p>
    <w:p>
      <w:r>
        <w:t xml:space="preserve">@ateitis Pasticio- heidän versionsa lasagnesta ja tatzikikastikkeesta ja toisesta kastikkeesta ja salaatista.... 😉</w:t>
      </w:r>
    </w:p>
    <w:p>
      <w:r>
        <w:rPr>
          <w:b/>
          <w:u w:val="single"/>
        </w:rPr>
        <w:t xml:space="preserve">766566</w:t>
      </w:r>
    </w:p>
    <w:p>
      <w:r>
        <w:t xml:space="preserve">"Kirjoittajat ovat jo levinneet ympäri Sloveniaa." Nova24TV:n lehdistö. #FreedomOfSpeach</w:t>
      </w:r>
    </w:p>
    <w:p>
      <w:r>
        <w:rPr>
          <w:b/>
          <w:u w:val="single"/>
        </w:rPr>
        <w:t xml:space="preserve">766567</w:t>
      </w:r>
    </w:p>
    <w:p>
      <w:r>
        <w:t xml:space="preserve">Hahaha.... katson ulos ikkunasta, joku bevska, vinkuu. Ystävällinen kissamme on kukkoileva, riikinkukolle...</w:t>
      </w:r>
    </w:p>
    <w:p>
      <w:r>
        <w:rPr>
          <w:b/>
          <w:u w:val="single"/>
        </w:rPr>
        <w:t xml:space="preserve">766568</w:t>
      </w:r>
    </w:p>
    <w:p>
      <w:r>
        <w:t xml:space="preserve">Epävirallinen: CSI:t "ilmiantajan" kimpussa, joka väitetysti paljasti, että Senica ja Kresalova ottivat lainaa Lonossa https://t.co/rssczck5e6</w:t>
      </w:r>
    </w:p>
    <w:p>
      <w:r>
        <w:rPr>
          <w:b/>
          <w:u w:val="single"/>
        </w:rPr>
        <w:t xml:space="preserve">766569</w:t>
      </w:r>
    </w:p>
    <w:p>
      <w:r>
        <w:t xml:space="preserve">@ElleChang2 @tamck87 Enemmän pinnalla, kosteuttaa ihoa, ehkäisee ryppyjä...</w:t>
      </w:r>
    </w:p>
    <w:p>
      <w:r>
        <w:rPr>
          <w:b/>
          <w:u w:val="single"/>
        </w:rPr>
        <w:t xml:space="preserve">766570</w:t>
      </w:r>
    </w:p>
    <w:p>
      <w:r>
        <w:t xml:space="preserve">@petrasovdat @PeterHabjan BTW Mihin Rasto laittaa kaiken tämän tavaran, jonka hän aikoo ostaa? Onko hänellä halleja Stožcessa?</w:t>
      </w:r>
    </w:p>
    <w:p>
      <w:r>
        <w:rPr>
          <w:b/>
          <w:u w:val="single"/>
        </w:rPr>
        <w:t xml:space="preserve">766571</w:t>
      </w:r>
    </w:p>
    <w:p>
      <w:r>
        <w:t xml:space="preserve">@RomanVodeb @ZigaTurk @modrinejc @rtvslo mutta kommunististen oikeistolaisten on vahvistettava, että numero on totta😂😂😂😂😂</w:t>
      </w:r>
    </w:p>
    <w:p>
      <w:r>
        <w:rPr>
          <w:b/>
          <w:u w:val="single"/>
        </w:rPr>
        <w:t xml:space="preserve">766572</w:t>
      </w:r>
    </w:p>
    <w:p>
      <w:r>
        <w:t xml:space="preserve">@Dnevnik_si Lyhyesti sanottuna: Ana Brnabićista tuli isä! Miten se voisi olla vielä järjettömämpää?!</w:t>
      </w:r>
    </w:p>
    <w:p>
      <w:r>
        <w:rPr>
          <w:b/>
          <w:u w:val="single"/>
        </w:rPr>
        <w:t xml:space="preserve">766573</w:t>
      </w:r>
    </w:p>
    <w:p>
      <w:r>
        <w:t xml:space="preserve">@GPreac Kapitalismi on ihmisen hyväksikäyttöä ihmisen toimesta. Sosialismi on sen vastakohta!</w:t>
      </w:r>
    </w:p>
    <w:p>
      <w:r>
        <w:rPr>
          <w:b/>
          <w:u w:val="single"/>
        </w:rPr>
        <w:t xml:space="preserve">766574</w:t>
      </w:r>
    </w:p>
    <w:p>
      <w:r>
        <w:t xml:space="preserve">Lääkäreille annetuista makeisista 3/4:lla on viimeinen käyttöpäivä. Olemme kiitollisia. Koska voimme saada ne pois liikkeestä. https://t.co/Ors3n5OGvC</w:t>
      </w:r>
    </w:p>
    <w:p>
      <w:r>
        <w:rPr>
          <w:b/>
          <w:u w:val="single"/>
        </w:rPr>
        <w:t xml:space="preserve">766575</w:t>
      </w:r>
    </w:p>
    <w:p>
      <w:r>
        <w:t xml:space="preserve">mikä sirkus sanomalehdissä SDS:n takaisin maksamasta lainasta. ensi viikolla lahjoitan 40 euroa SDS:lle.</w:t>
      </w:r>
    </w:p>
    <w:p>
      <w:r>
        <w:rPr>
          <w:b/>
          <w:u w:val="single"/>
        </w:rPr>
        <w:t xml:space="preserve">766576</w:t>
      </w:r>
    </w:p>
    <w:p>
      <w:r>
        <w:t xml:space="preserve">Äiti Parklian poikapuoli</w:t>
        <w:br/>
        <w:t xml:space="preserve">Turnšek vuonna 1990 vääryyksien korjaamisen kannattaja, nykyään hän jyrää ... https://t.co/cUJufCw9gQ via @Časnik</w:t>
      </w:r>
    </w:p>
    <w:p>
      <w:r>
        <w:rPr>
          <w:b/>
          <w:u w:val="single"/>
        </w:rPr>
        <w:t xml:space="preserve">766577</w:t>
      </w:r>
    </w:p>
    <w:p>
      <w:r>
        <w:t xml:space="preserve">@leaathenatabako Kun nainen on töissä, mies on kotona (lomalla).</w:t>
        <w:br/>
        <w:br/>
        <w:t xml:space="preserve">Ja hänen on pakko laittaa lapsille jotain ruokaa 🥶 https://t.co/5s1QyKYs3A</w:t>
      </w:r>
    </w:p>
    <w:p>
      <w:r>
        <w:rPr>
          <w:b/>
          <w:u w:val="single"/>
        </w:rPr>
        <w:t xml:space="preserve">766578</w:t>
      </w:r>
    </w:p>
    <w:p>
      <w:r>
        <w:t xml:space="preserve">@borismeglic Me kaikki tiedämme tästä ongelmasta, mutta kukaan ei mene sairaaloiden johtajien luo ja nai heitä - epäpäteviä - päähän.</w:t>
      </w:r>
    </w:p>
    <w:p>
      <w:r>
        <w:rPr>
          <w:b/>
          <w:u w:val="single"/>
        </w:rPr>
        <w:t xml:space="preserve">766579</w:t>
      </w:r>
    </w:p>
    <w:p>
      <w:r>
        <w:t xml:space="preserve">Maratonjuoksijat juoksevat kunniakierroksen tai teatteritilauksen https://t.co/4yKjGbnHC1 via @portal_os</w:t>
      </w:r>
    </w:p>
    <w:p>
      <w:r>
        <w:rPr>
          <w:b/>
          <w:u w:val="single"/>
        </w:rPr>
        <w:t xml:space="preserve">766580</w:t>
      </w:r>
    </w:p>
    <w:p>
      <w:r>
        <w:t xml:space="preserve">@NovicaMihajlo Totta, mutta on myös totta, että tällä kertaa hän oli lähempänä kuin seuraava fukfehtar.</w:t>
      </w:r>
    </w:p>
    <w:p>
      <w:r>
        <w:rPr>
          <w:b/>
          <w:u w:val="single"/>
        </w:rPr>
        <w:t xml:space="preserve">766581</w:t>
      </w:r>
    </w:p>
    <w:p>
      <w:r>
        <w:t xml:space="preserve">Marssi, jonka DUK:n johtaja ajoi metsään.</w:t>
        <w:t xml:space="preserve">päivä, jolloin totuus tulee julki.</w:t>
        <w:br/>
        <w:br/>
        <w:t xml:space="preserve">https://t.co/qjkFeBCqpB</w:t>
      </w:r>
    </w:p>
    <w:p>
      <w:r>
        <w:rPr>
          <w:b/>
          <w:u w:val="single"/>
        </w:rPr>
        <w:t xml:space="preserve">766582</w:t>
      </w:r>
    </w:p>
    <w:p>
      <w:r>
        <w:t xml:space="preserve">@FrenkMate @crico111 Vain pahat ihmiset, joilla ei ole omaatuntoa, voivat kumartaa puolueellista teurastajaa.</w:t>
      </w:r>
    </w:p>
    <w:p>
      <w:r>
        <w:rPr>
          <w:b/>
          <w:u w:val="single"/>
        </w:rPr>
        <w:t xml:space="preserve">766583</w:t>
      </w:r>
    </w:p>
    <w:p>
      <w:r>
        <w:t xml:space="preserve">@MajorSivi @IgorPribac Oxymoron: fiksu hölynpöly</w:t>
        <w:br/>
        <w:t xml:space="preserve">vasemmistopatriootti - en havaitse mitään fiksua</w:t>
      </w:r>
    </w:p>
    <w:p>
      <w:r>
        <w:rPr>
          <w:b/>
          <w:u w:val="single"/>
        </w:rPr>
        <w:t xml:space="preserve">766584</w:t>
      </w:r>
    </w:p>
    <w:p>
      <w:r>
        <w:t xml:space="preserve">@milan_kurcan @ABratusek @StrankaAB Tämä on tyypillistä SDS:n primitiiveille. Jansevin juristit näyttävät todellisen karvansa!</w:t>
      </w:r>
    </w:p>
    <w:p>
      <w:r>
        <w:rPr>
          <w:b/>
          <w:u w:val="single"/>
        </w:rPr>
        <w:t xml:space="preserve">766585</w:t>
      </w:r>
    </w:p>
    <w:p>
      <w:r>
        <w:t xml:space="preserve">@BojanPozar @MORiS4ever Harmi, että olisimme voineet ottaa "pahan kääpiön, Smirk-tädin" mukaan tuohon "matkustamiseen"... https://t.co/TUJqagb6yL...</w:t>
      </w:r>
    </w:p>
    <w:p>
      <w:r>
        <w:rPr>
          <w:b/>
          <w:u w:val="single"/>
        </w:rPr>
        <w:t xml:space="preserve">766586</w:t>
      </w:r>
    </w:p>
    <w:p>
      <w:r>
        <w:t xml:space="preserve">@KGroselj @worldeu Pitääkö sinun ostaa yksi sähkölämmitin? Mikä uhka tämä on Slovenialle?</w:t>
      </w:r>
    </w:p>
    <w:p>
      <w:r>
        <w:rPr>
          <w:b/>
          <w:u w:val="single"/>
        </w:rPr>
        <w:t xml:space="preserve">766587</w:t>
      </w:r>
    </w:p>
    <w:p>
      <w:r>
        <w:t xml:space="preserve">@toplovodar @petrasovdat Olet tehnyt huonoa työtä sairaslomasi kanssa: https://t.co/CmonYCzwr2</w:t>
      </w:r>
    </w:p>
    <w:p>
      <w:r>
        <w:rPr>
          <w:b/>
          <w:u w:val="single"/>
        </w:rPr>
        <w:t xml:space="preserve">766588</w:t>
      </w:r>
    </w:p>
    <w:p>
      <w:r>
        <w:t xml:space="preserve">@Jan_Skoberne Jan, en ymmärrä sitä, liian hienoa tulostusta, jossa nuoli osoittaa.</w:t>
      </w:r>
    </w:p>
    <w:p>
      <w:r>
        <w:rPr>
          <w:b/>
          <w:u w:val="single"/>
        </w:rPr>
        <w:t xml:space="preserve">766589</w:t>
      </w:r>
    </w:p>
    <w:p>
      <w:r>
        <w:t xml:space="preserve">@a_kocjan @vecer Näiden korkeasti koulutettujen nerojen, jotka käyvät Kolpassa uimassa, pitäisi tietää, että on hyvä osata uida.</w:t>
      </w:r>
    </w:p>
    <w:p>
      <w:r>
        <w:rPr>
          <w:b/>
          <w:u w:val="single"/>
        </w:rPr>
        <w:t xml:space="preserve">766590</w:t>
      </w:r>
    </w:p>
    <w:p>
      <w:r>
        <w:t xml:space="preserve">@EPameten @AntonZmavc LGBT on merkki vasemmiston väkivaltaisesta rappeutumisesta, en tiedä mihin tämä rappeutuminen johtaa meidät. Te vasemmistolaiset olette vakavasti sairaita !</w:t>
      </w:r>
    </w:p>
    <w:p>
      <w:r>
        <w:rPr>
          <w:b/>
          <w:u w:val="single"/>
        </w:rPr>
        <w:t xml:space="preserve">766591</w:t>
      </w:r>
    </w:p>
    <w:p>
      <w:r>
        <w:t xml:space="preserve">@FranciKek Huono harmonikansoittaja... Jos siellä olisi guslar tai nuo tunkeilevat trumpetistit, se olisi hienoa, eikö vain?</w:t>
      </w:r>
    </w:p>
    <w:p>
      <w:r>
        <w:rPr>
          <w:b/>
          <w:u w:val="single"/>
        </w:rPr>
        <w:t xml:space="preserve">766592</w:t>
      </w:r>
    </w:p>
    <w:p>
      <w:r>
        <w:t xml:space="preserve">@illegall_blonde No ilmeisesti olen kuuro ja hän nussii joka ilta kaikkien niiden äitiä, joilla ei ole ristiä perseessään. Rauhaa :) #gogledislo</w:t>
      </w:r>
    </w:p>
    <w:p>
      <w:r>
        <w:rPr>
          <w:b/>
          <w:u w:val="single"/>
        </w:rPr>
        <w:t xml:space="preserve">766593</w:t>
      </w:r>
    </w:p>
    <w:p>
      <w:r>
        <w:t xml:space="preserve">Palestiinan valtio on vain kiertoilmaus terroristijengien kokoelmalle. Palestiinalaiset itse ovat sen suurimpia uhreja.</w:t>
      </w:r>
    </w:p>
    <w:p>
      <w:r>
        <w:rPr>
          <w:b/>
          <w:u w:val="single"/>
        </w:rPr>
        <w:t xml:space="preserve">766594</w:t>
      </w:r>
    </w:p>
    <w:p>
      <w:r>
        <w:t xml:space="preserve">@pjur11 @MatevzNovak @Vodopivci @Diagonalec Jopa kommunistien joukossa, erityisesti sodan jälkeen, oli paljon orjunisteja, kulturbundovci ja fasisteja.</w:t>
      </w:r>
    </w:p>
    <w:p>
      <w:r>
        <w:rPr>
          <w:b/>
          <w:u w:val="single"/>
        </w:rPr>
        <w:t xml:space="preserve">766595</w:t>
      </w:r>
    </w:p>
    <w:p>
      <w:r>
        <w:t xml:space="preserve">Aptamiliaaktien aivot ovat feminisoituneet liiallisen estrogeenin ja progesteronin vuoksi. Kyyneleet ovat yleensä krokotiilin kyyneleitä...! https://t.co/dZFxeCZLZk ...</w:t>
      </w:r>
    </w:p>
    <w:p>
      <w:r>
        <w:rPr>
          <w:b/>
          <w:u w:val="single"/>
        </w:rPr>
        <w:t xml:space="preserve">766596</w:t>
      </w:r>
    </w:p>
    <w:p>
      <w:r>
        <w:t xml:space="preserve">@ffstrgarst Kun edellinen hallitus oli vallassa, pelkäsitte troikkaa, ja siksi kaadoitte hallituksen. Nyt kun kaikki on vihdoin vittuuntunut, troikka on laki. Bravo todellakin.</w:t>
      </w:r>
    </w:p>
    <w:p>
      <w:r>
        <w:rPr>
          <w:b/>
          <w:u w:val="single"/>
        </w:rPr>
        <w:t xml:space="preserve">766597</w:t>
      </w:r>
    </w:p>
    <w:p>
      <w:r>
        <w:t xml:space="preserve">Demagogien kuunteleminen saa minut aina oksentamaan. #truck #desus jne.</w:t>
      </w:r>
    </w:p>
    <w:p>
      <w:r>
        <w:rPr>
          <w:b/>
          <w:u w:val="single"/>
        </w:rPr>
        <w:t xml:space="preserve">766598</w:t>
      </w:r>
    </w:p>
    <w:p>
      <w:r>
        <w:t xml:space="preserve">Ulkomaisille tiedotusvälineille antamissaan lausunnoissa @vecerin toimittajat selittävät, että Skovenian armeijan tila ei olekaan niin huono #shame https://t.co/x0KqcidO6B</w:t>
      </w:r>
    </w:p>
    <w:p>
      <w:r>
        <w:rPr>
          <w:b/>
          <w:u w:val="single"/>
        </w:rPr>
        <w:t xml:space="preserve">766599</w:t>
      </w:r>
    </w:p>
    <w:p>
      <w:r>
        <w:t xml:space="preserve">@Dnevnik_si Kaikki, jotka katsovat ja kuuntelevat tätä, ovat todella hänen kaltaisiaan: "Magnifico on hintti" - hän teki itselleen nimen tuolla lausunnolla!</w:t>
      </w:r>
    </w:p>
    <w:p>
      <w:r>
        <w:rPr>
          <w:b/>
          <w:u w:val="single"/>
        </w:rPr>
        <w:t xml:space="preserve">766600</w:t>
      </w:r>
    </w:p>
    <w:p>
      <w:r>
        <w:t xml:space="preserve">@nejkom @MiranStajerc Hän jätti ne viime vuonna, mutta juna vei ne häneltä asemalla.</w:t>
      </w:r>
    </w:p>
    <w:p>
      <w:r>
        <w:rPr>
          <w:b/>
          <w:u w:val="single"/>
        </w:rPr>
        <w:t xml:space="preserve">766601</w:t>
      </w:r>
    </w:p>
    <w:p>
      <w:r>
        <w:t xml:space="preserve">@urska_t kurinalaisesti jakso päivässä, vielä kurinalaisemmin kausi päivässä :P</w:t>
      </w:r>
    </w:p>
    <w:p>
      <w:r>
        <w:rPr>
          <w:b/>
          <w:u w:val="single"/>
        </w:rPr>
        <w:t xml:space="preserve">766602</w:t>
      </w:r>
    </w:p>
    <w:p>
      <w:r>
        <w:t xml:space="preserve">@BineTraven @TinoMamic Salvini sanoo, että kommunistit ovat kaapanneet vapautuksen ja kaiken siihen liittyvän, ja he ovat sanoneet sitä sodan jälkeisestä ajasta lähtien.</w:t>
      </w:r>
    </w:p>
    <w:p>
      <w:r>
        <w:rPr>
          <w:b/>
          <w:u w:val="single"/>
        </w:rPr>
        <w:t xml:space="preserve">766603</w:t>
      </w:r>
    </w:p>
    <w:p>
      <w:r>
        <w:t xml:space="preserve">@Nova24TV Mikä SDS? Emme todellakaan voi lähettää äärioikeistolaista komissaaria Brysseliin.</w:t>
      </w:r>
    </w:p>
    <w:p>
      <w:r>
        <w:rPr>
          <w:b/>
          <w:u w:val="single"/>
        </w:rPr>
        <w:t xml:space="preserve">766604</w:t>
      </w:r>
    </w:p>
    <w:p>
      <w:r>
        <w:t xml:space="preserve">Sinnikäs Kurz on saanut tarpeekseen: hän on alkanut sulkea politisoituneita moskeijoita ja karkottaa radikaaleja imaameja | Nova24TV https://t.co/YvDco8TDZX</w:t>
      </w:r>
    </w:p>
    <w:p>
      <w:r>
        <w:rPr>
          <w:b/>
          <w:u w:val="single"/>
        </w:rPr>
        <w:t xml:space="preserve">766605</w:t>
      </w:r>
    </w:p>
    <w:p>
      <w:r>
        <w:t xml:space="preserve">@bugiriba Olen kerran kosiskellut kahta. He viettivät tunnin järjestelemällä ruokalistoja uudelleen. Tapan sen, että minulla on tämä kotona</w:t>
      </w:r>
    </w:p>
    <w:p>
      <w:r>
        <w:rPr>
          <w:b/>
          <w:u w:val="single"/>
        </w:rPr>
        <w:t xml:space="preserve">766606</w:t>
      </w:r>
    </w:p>
    <w:p>
      <w:r>
        <w:t xml:space="preserve">KUVAT: Sotilasvallankaappaus Venezuelassa: laukauksia ja täydellinen kaaos | Slovenian News https://t.co/SG6vDmqckz https://t.co/UUvj9jKIIS https://t.co/UUvj9jKIIS</w:t>
      </w:r>
    </w:p>
    <w:p>
      <w:r>
        <w:rPr>
          <w:b/>
          <w:u w:val="single"/>
        </w:rPr>
        <w:t xml:space="preserve">766607</w:t>
      </w:r>
    </w:p>
    <w:p>
      <w:r>
        <w:t xml:space="preserve">@GregaCiglar @VerdenikAles @strankalevica 99 prosenttia noista 80 000:sta on aivopestyjä, se on ainoa ongelma. Voit mennä tänään leipomaan.</w:t>
      </w:r>
    </w:p>
    <w:p>
      <w:r>
        <w:rPr>
          <w:b/>
          <w:u w:val="single"/>
        </w:rPr>
        <w:t xml:space="preserve">766608</w:t>
      </w:r>
    </w:p>
    <w:p>
      <w:r>
        <w:t xml:space="preserve">@metkav1 @tfajon @HCStracheFP @strankaSD Lopeta sitten valehtelu ja harhaanjohtaminen. Näin yksinkertaista se on.</w:t>
      </w:r>
    </w:p>
    <w:p>
      <w:r>
        <w:rPr>
          <w:b/>
          <w:u w:val="single"/>
        </w:rPr>
        <w:t xml:space="preserve">766609</w:t>
      </w:r>
    </w:p>
    <w:p>
      <w:r>
        <w:t xml:space="preserve">Jokaisen "uuden" puolueen perustajan olisi allekirjoitettava ja ilmoitettava julkisesti, että hän ei mennyt tai mene Kučaniin tai Janšaan "siunausta" hakemaan! Luettelo on tyhjä!</w:t>
      </w:r>
    </w:p>
    <w:p>
      <w:r>
        <w:rPr>
          <w:b/>
          <w:u w:val="single"/>
        </w:rPr>
        <w:t xml:space="preserve">766610</w:t>
      </w:r>
    </w:p>
    <w:p>
      <w:r>
        <w:t xml:space="preserve">@breki74 Voi madonca, tarvitsen tätä!</w:t>
        <w:br/>
        <w:t xml:space="preserve"> Sapporoa on joskus saatavilla Lidlissä lyhyen aikaa.</w:t>
      </w:r>
    </w:p>
    <w:p>
      <w:r>
        <w:rPr>
          <w:b/>
          <w:u w:val="single"/>
        </w:rPr>
        <w:t xml:space="preserve">766611</w:t>
      </w:r>
    </w:p>
    <w:p>
      <w:r>
        <w:t xml:space="preserve">@antigravitypill Puhumattakaan kahvista, jopa parhaimmissa paikoissa on parempaa kahvia, ja cakas kestää puoli tuntia.</w:t>
      </w:r>
    </w:p>
    <w:p>
      <w:r>
        <w:rPr>
          <w:b/>
          <w:u w:val="single"/>
        </w:rPr>
        <w:t xml:space="preserve">766612</w:t>
      </w:r>
    </w:p>
    <w:p>
      <w:r>
        <w:t xml:space="preserve">Viime yönä @MiamiHEAT ja @Goran_Dragic eivät olleet käytettävissä NYC:ssä. https://t.co/wYHuuMNAjc @NBA https://t.co/vIhQCCxKCm</w:t>
      </w:r>
    </w:p>
    <w:p>
      <w:r>
        <w:rPr>
          <w:b/>
          <w:u w:val="single"/>
        </w:rPr>
        <w:t xml:space="preserve">766613</w:t>
      </w:r>
    </w:p>
    <w:p>
      <w:r>
        <w:t xml:space="preserve">Amerikkalaiset Legebitrovit syövät amerikkalaisen aseteollisuuden kädestä. Amerikan heikkenevä taloudellinen voima pysyy pystyssä vain tukemalla sotia.</w:t>
      </w:r>
    </w:p>
    <w:p>
      <w:r>
        <w:rPr>
          <w:b/>
          <w:u w:val="single"/>
        </w:rPr>
        <w:t xml:space="preserve">766614</w:t>
      </w:r>
    </w:p>
    <w:p>
      <w:r>
        <w:t xml:space="preserve">Haluaisin saada tarpeeksi rahaa auttaakseni nälkäisiä, orpoja ja sairaita lapsia.....</w:t>
        <w:br/>
        <w:t xml:space="preserve"> En voi edes auttaa itseäni!</w:t>
      </w:r>
    </w:p>
    <w:p>
      <w:r>
        <w:rPr>
          <w:b/>
          <w:u w:val="single"/>
        </w:rPr>
        <w:t xml:space="preserve">766615</w:t>
      </w:r>
    </w:p>
    <w:p>
      <w:r>
        <w:t xml:space="preserve">Štrukel, työttömien loismainen strategi ja julkisen sektorin työllisyyden lisääjä!</w:t>
        <w:br/>
        <w:br/>
        <w:t xml:space="preserve"> Aivan oikein!... https://t.co/GubdAJYyAb ...</w:t>
      </w:r>
    </w:p>
    <w:p>
      <w:r>
        <w:rPr>
          <w:b/>
          <w:u w:val="single"/>
        </w:rPr>
        <w:t xml:space="preserve">766616</w:t>
      </w:r>
    </w:p>
    <w:p>
      <w:r>
        <w:t xml:space="preserve">@policija_si Autoni varastettiin, mutta en uskalla ilmoittaa siitä, koska poliisi kriminalisoi minut, kun teen ilmoituksen....</w:t>
      </w:r>
    </w:p>
    <w:p>
      <w:r>
        <w:rPr>
          <w:b/>
          <w:u w:val="single"/>
        </w:rPr>
        <w:t xml:space="preserve">766617</w:t>
      </w:r>
    </w:p>
    <w:p>
      <w:r>
        <w:t xml:space="preserve">miha, obline, tämä on vanhaa koulukuntaa, he eivät koskaan menneet etelään. Lähetystyöntekijä aina lajfiin asti #platoon</w:t>
      </w:r>
    </w:p>
    <w:p>
      <w:r>
        <w:rPr>
          <w:b/>
          <w:u w:val="single"/>
        </w:rPr>
        <w:t xml:space="preserve">766618</w:t>
      </w:r>
    </w:p>
    <w:p>
      <w:r>
        <w:t xml:space="preserve">@jkmcnk Erlah tekee pilaa entisistä ystävistä. Huhujen mukaan jopa pokemonit ovat jättäneet hänet.</w:t>
      </w:r>
    </w:p>
    <w:p>
      <w:r>
        <w:rPr>
          <w:b/>
          <w:u w:val="single"/>
        </w:rPr>
        <w:t xml:space="preserve">766619</w:t>
      </w:r>
    </w:p>
    <w:p>
      <w:r>
        <w:t xml:space="preserve">@MitjaIrsic @Medeja_7 Kun näen kirosanan "sosiaalinen", nappaan... oksennuspussin.🤢</w:t>
      </w:r>
    </w:p>
    <w:p>
      <w:r>
        <w:rPr>
          <w:b/>
          <w:u w:val="single"/>
        </w:rPr>
        <w:t xml:space="preserve">766620</w:t>
      </w:r>
    </w:p>
    <w:p>
      <w:r>
        <w:t xml:space="preserve">@xxx24241454 Ryhdy maahanmuuttajaksi (olet maahanmuuttajia vastaan, etkö olekin?) Mutta Venezuelaa tarjoat tai pelkäät vain sinä, etkä kukaan muu. Pois päältä.</w:t>
      </w:r>
    </w:p>
    <w:p>
      <w:r>
        <w:rPr>
          <w:b/>
          <w:u w:val="single"/>
        </w:rPr>
        <w:t xml:space="preserve">766621</w:t>
      </w:r>
    </w:p>
    <w:p>
      <w:r>
        <w:t xml:space="preserve">@Mendijkendij Word! @trip_ @silvoslaf Voisi olla paljon pahempaa. Olen vaikuttunut siitä, miten he onnistuvat tiivistämään. Mutta se on totta, että se menee nopeasti ohi :(.</w:t>
      </w:r>
    </w:p>
    <w:p>
      <w:r>
        <w:rPr>
          <w:b/>
          <w:u w:val="single"/>
        </w:rPr>
        <w:t xml:space="preserve">766622</w:t>
      </w:r>
    </w:p>
    <w:p>
      <w:r>
        <w:t xml:space="preserve">Kun äitini setä lähti partisaaneihin, hän sanoi äidilleen: "Minä menen, jotta työläiset voisivat jonain päivänä paremmin!" Taistelemalla miehittäjiä vastaan? Hän kaatui partisaanien laukausten alle!</w:t>
      </w:r>
    </w:p>
    <w:p>
      <w:r>
        <w:rPr>
          <w:b/>
          <w:u w:val="single"/>
        </w:rPr>
        <w:t xml:space="preserve">766623</w:t>
      </w:r>
    </w:p>
    <w:p>
      <w:r>
        <w:t xml:space="preserve">Puoluetapaamisen sijaan Gobčeva ja Židan tapasivat kameroiden edessä | Nova24TV https://t.co/GIOoFd9UnC</w:t>
      </w:r>
    </w:p>
    <w:p>
      <w:r>
        <w:rPr>
          <w:b/>
          <w:u w:val="single"/>
        </w:rPr>
        <w:t xml:space="preserve">766624</w:t>
      </w:r>
    </w:p>
    <w:p>
      <w:r>
        <w:t xml:space="preserve">Eilen iltapäivällä, kun suurin osa kansalaisista kävi haudoilla, murtovarkaat olivat erittäin aktiivisia, sillä... https://t.co/SFuVjnM0xl...</w:t>
      </w:r>
    </w:p>
    <w:p>
      <w:r>
        <w:rPr>
          <w:b/>
          <w:u w:val="single"/>
        </w:rPr>
        <w:t xml:space="preserve">766625</w:t>
      </w:r>
    </w:p>
    <w:p>
      <w:r>
        <w:t xml:space="preserve">@MihaMarkic @PBohinc @strankalevica olet sekoittanut sen, alat olla hieman kalpea, yksikään twiitti ei ole ollut ilman @strankaSDS , teet meille hyvää mainosta.</w:t>
      </w:r>
    </w:p>
    <w:p>
      <w:r>
        <w:rPr>
          <w:b/>
          <w:u w:val="single"/>
        </w:rPr>
        <w:t xml:space="preserve">766626</w:t>
      </w:r>
    </w:p>
    <w:p>
      <w:r>
        <w:t xml:space="preserve">Erjavec ajattelee edelleen kuten Slovenian kommunistit vuonna 1941: teistä tulee Slovenia, neuvostotasavalta. CCCP:tä ei kuitenkaan enää ole.</w:t>
      </w:r>
    </w:p>
    <w:p>
      <w:r>
        <w:rPr>
          <w:b/>
          <w:u w:val="single"/>
        </w:rPr>
        <w:t xml:space="preserve">766627</w:t>
      </w:r>
    </w:p>
    <w:p>
      <w:r>
        <w:t xml:space="preserve">Malli skootterilla lentää vastakkaiseen suuntaan, melkein osuu naiseen ja hänen lapseensa, ja sitten mutkassa hiekkaa, elokuvamaisesti kasattuna. 😂😂😂😂😈</w:t>
      </w:r>
    </w:p>
    <w:p>
      <w:r>
        <w:rPr>
          <w:b/>
          <w:u w:val="single"/>
        </w:rPr>
        <w:t xml:space="preserve">766628</w:t>
      </w:r>
    </w:p>
    <w:p>
      <w:r>
        <w:t xml:space="preserve">@umijosek Voi raukkaa, raukka, ei ole enää mitään tehtävissä... Ja se on vasta alkanut... Mitä on vielä tulossa... 🙀</w:t>
      </w:r>
    </w:p>
    <w:p>
      <w:r>
        <w:rPr>
          <w:b/>
          <w:u w:val="single"/>
        </w:rPr>
        <w:t xml:space="preserve">766629</w:t>
      </w:r>
    </w:p>
    <w:p>
      <w:r>
        <w:t xml:space="preserve">@Libertarec Tyypillistä ajattelua kommunistilta, joka on koko ikänsä lukenut vasemmistomediaa!!!! #mongloid</w:t>
      </w:r>
    </w:p>
    <w:p>
      <w:r>
        <w:rPr>
          <w:b/>
          <w:u w:val="single"/>
        </w:rPr>
        <w:t xml:space="preserve">766630</w:t>
      </w:r>
    </w:p>
    <w:p>
      <w:r>
        <w:t xml:space="preserve">@dusankocevar1 Kaksi ihmis- ja kaksi koiratyttöä tekivät huuuuud ympyrän ja juttelivat koko matkan. Irrota pistoke :-)</w:t>
      </w:r>
    </w:p>
    <w:p>
      <w:r>
        <w:rPr>
          <w:b/>
          <w:u w:val="single"/>
        </w:rPr>
        <w:t xml:space="preserve">766631</w:t>
      </w:r>
    </w:p>
    <w:p>
      <w:r>
        <w:t xml:space="preserve">@STA_news Kommunistiset roistot eivät edes tunnustaneet vanhempien sairausvakuutusta uskonnollisten koulujen oppilaille sodan jälkeen.</w:t>
      </w:r>
    </w:p>
    <w:p>
      <w:r>
        <w:rPr>
          <w:b/>
          <w:u w:val="single"/>
        </w:rPr>
        <w:t xml:space="preserve">766632</w:t>
      </w:r>
    </w:p>
    <w:p>
      <w:r>
        <w:t xml:space="preserve">@ProfAljosa @IvankaKoprivc @SVIZSlovenia Jos tulee vasemmistohallitus, he pakottavat hänet. Me muut maksamme takuut !</w:t>
      </w:r>
    </w:p>
    <w:p>
      <w:r>
        <w:rPr>
          <w:b/>
          <w:u w:val="single"/>
        </w:rPr>
        <w:t xml:space="preserve">766633</w:t>
      </w:r>
    </w:p>
    <w:p>
      <w:r>
        <w:t xml:space="preserve">@sandi_markisic @BojanPozar @markobandelli @vladaRS @SiolNEWS @Delo Älä ryhdy kommentoimaan, jos et jaksa.</w:t>
      </w:r>
    </w:p>
    <w:p>
      <w:r>
        <w:rPr>
          <w:b/>
          <w:u w:val="single"/>
        </w:rPr>
        <w:t xml:space="preserve">766634</w:t>
      </w:r>
    </w:p>
    <w:p>
      <w:r>
        <w:t xml:space="preserve">@DeusSagittarius Hän antoi lausunnon Brexitistä Salzburgissa...lähetettiin POP tv.Disasterissa...En edes tiedä mitä hän sanoi...</w:t>
      </w:r>
    </w:p>
    <w:p>
      <w:r>
        <w:rPr>
          <w:b/>
          <w:u w:val="single"/>
        </w:rPr>
        <w:t xml:space="preserve">766635</w:t>
      </w:r>
    </w:p>
    <w:p>
      <w:r>
        <w:t xml:space="preserve">Keltaiset liivit nousevat Ranskan kaupunkien kaduille 11. viikonloppuna https://t.co/7JkDT7rh3L</w:t>
      </w:r>
    </w:p>
    <w:p>
      <w:r>
        <w:rPr>
          <w:b/>
          <w:u w:val="single"/>
        </w:rPr>
        <w:t xml:space="preserve">766636</w:t>
      </w:r>
    </w:p>
    <w:p>
      <w:r>
        <w:t xml:space="preserve">@Nova24TV Nuo 571+ loppuunmyytyä ZK-mafian toimittajaa toistaisivat kuvassa olevan teon niin monta kertaa kuin heidän ZK-kumminsa haluaisivat.</w:t>
      </w:r>
    </w:p>
    <w:p>
      <w:r>
        <w:rPr>
          <w:b/>
          <w:u w:val="single"/>
        </w:rPr>
        <w:t xml:space="preserve">766637</w:t>
      </w:r>
    </w:p>
    <w:p>
      <w:r>
        <w:t xml:space="preserve">Onnittelut uskomattomasta sinnikkyydestäsi ja mitalista loukkaantumisestasi huolimatta, vain SLOVENIAN naiset voivat tehdä sen!!! &amp;lt;3 BRAVO https://t.co/Qsx4bnCA7w</w:t>
      </w:r>
    </w:p>
    <w:p>
      <w:r>
        <w:rPr>
          <w:b/>
          <w:u w:val="single"/>
        </w:rPr>
        <w:t xml:space="preserve">766638</w:t>
      </w:r>
    </w:p>
    <w:p>
      <w:r>
        <w:t xml:space="preserve">Horoskooppi: stressin tuhoaja merkillesi https://t.co/pigUMEtsAR https://t.co/683RbaRkvk https://t.co/683RbaRkvk</w:t>
      </w:r>
    </w:p>
    <w:p>
      <w:r>
        <w:rPr>
          <w:b/>
          <w:u w:val="single"/>
        </w:rPr>
        <w:t xml:space="preserve">766639</w:t>
      </w:r>
    </w:p>
    <w:p>
      <w:r>
        <w:t xml:space="preserve">Kunnioita, tee yhteistyötä ja usko... mies, joka nosti pienen Slovenian Euroopan huipulle. #mojtim sinä olet ylpeytemme ja toivomme🇸🇮🏀</w:t>
      </w:r>
    </w:p>
    <w:p>
      <w:r>
        <w:rPr>
          <w:b/>
          <w:u w:val="single"/>
        </w:rPr>
        <w:t xml:space="preserve">766640</w:t>
      </w:r>
    </w:p>
    <w:p>
      <w:r>
        <w:t xml:space="preserve">@Zmajcek009 @AnkaLesar vain heidän kurinalaisuutensa tuo pelkoa luihinne...</w:t>
      </w:r>
    </w:p>
    <w:p>
      <w:r>
        <w:rPr>
          <w:b/>
          <w:u w:val="single"/>
        </w:rPr>
        <w:t xml:space="preserve">766641</w:t>
      </w:r>
    </w:p>
    <w:p>
      <w:r>
        <w:t xml:space="preserve">@crico111 Tiesin, että hän oli kihloissa, mutta hän yllättää minut edelleen hölynpölyllään. #uboginaumu</w:t>
      </w:r>
    </w:p>
    <w:p>
      <w:r>
        <w:rPr>
          <w:b/>
          <w:u w:val="single"/>
        </w:rPr>
        <w:t xml:space="preserve">766642</w:t>
      </w:r>
    </w:p>
    <w:p>
      <w:r>
        <w:t xml:space="preserve">@donadaljnjega @frelih_igor Myyty :) Mutta tuomarit eivät pysty hyvittämään meitä tällaisella pelillä...</w:t>
      </w:r>
    </w:p>
    <w:p>
      <w:r>
        <w:rPr>
          <w:b/>
          <w:u w:val="single"/>
        </w:rPr>
        <w:t xml:space="preserve">766643</w:t>
      </w:r>
    </w:p>
    <w:p>
      <w:r>
        <w:t xml:space="preserve">@tokk93 Decimalka pyrkii vaikuttamaan vttis, että hanke on valmisteltu huolella.</w:t>
      </w:r>
    </w:p>
    <w:p>
      <w:r>
        <w:rPr>
          <w:b/>
          <w:u w:val="single"/>
        </w:rPr>
        <w:t xml:space="preserve">766644</w:t>
      </w:r>
    </w:p>
    <w:p>
      <w:r>
        <w:t xml:space="preserve">Mutta Katičová meni töihin vasta tänään? Lehdistötilaisuudesta päätellen hän ei edes arvannut, että hän oli @Slovenskavojska johdossa vasta pari päivää sitten.</w:t>
      </w:r>
    </w:p>
    <w:p>
      <w:r>
        <w:rPr>
          <w:b/>
          <w:u w:val="single"/>
        </w:rPr>
        <w:t xml:space="preserve">766645</w:t>
      </w:r>
    </w:p>
    <w:p>
      <w:r>
        <w:t xml:space="preserve">@petrasovdat @ModernaKmetica Am, Googlen vuoksi 🤷🏼♂️ älkää heti heittäkö mun twitter-paskaa ulos, kun joku kirjoittaa nimensä ja sukunimensä.</w:t>
      </w:r>
    </w:p>
    <w:p>
      <w:r>
        <w:rPr>
          <w:b/>
          <w:u w:val="single"/>
        </w:rPr>
        <w:t xml:space="preserve">766646</w:t>
      </w:r>
    </w:p>
    <w:p>
      <w:r>
        <w:t xml:space="preserve">PRINGLES POKAL 2016</w:t>
        <w:br/>
        <w:t xml:space="preserve">1. KMN Voddar Loški Potok</w:t>
        <w:br/>
        <w:t xml:space="preserve">2. Sirena bar</w:t>
        <w:br/>
        <w:t xml:space="preserve">3. ŠD Mlinše</w:t>
        <w:br/>
        <w:t xml:space="preserve">4. Pekarna Center</w:t>
        <w:br/>
        <w:t xml:space="preserve">Paras pelaaja -... https://t.co/lgnYAoRqgb</w:t>
      </w:r>
    </w:p>
    <w:p>
      <w:r>
        <w:rPr>
          <w:b/>
          <w:u w:val="single"/>
        </w:rPr>
        <w:t xml:space="preserve">766647</w:t>
      </w:r>
    </w:p>
    <w:p>
      <w:r>
        <w:t xml:space="preserve">Barcelona vieraissa kuumaa Sevillaa vastaan #jalkapallo #jalkapallo #liiga #liiga - http://t.co/gbYt9zQ2</w:t>
      </w:r>
    </w:p>
    <w:p>
      <w:r>
        <w:rPr>
          <w:b/>
          <w:u w:val="single"/>
        </w:rPr>
        <w:t xml:space="preserve">766648</w:t>
      </w:r>
    </w:p>
    <w:p>
      <w:r>
        <w:t xml:space="preserve">Iran kiittää SD:tä siitä, että se auttaa sitä rahanpesussa!!! Valitettavasti hän ei päässyt tapaamaan Jerkoa, koska hän ei ole nähnyt häntä pitkään aikaan!!! https://t.co/wSE11Y7zd0</w:t>
      </w:r>
    </w:p>
    <w:p>
      <w:r>
        <w:rPr>
          <w:b/>
          <w:u w:val="single"/>
        </w:rPr>
        <w:t xml:space="preserve">766649</w:t>
      </w:r>
    </w:p>
    <w:p>
      <w:r>
        <w:t xml:space="preserve">@tomltoml @StrankaSMC Joten paska voi seistä yksin tässä Balkanin Sloveniassa. Tiedän, mitä tekisin.......</w:t>
      </w:r>
    </w:p>
    <w:p>
      <w:r>
        <w:rPr>
          <w:b/>
          <w:u w:val="single"/>
        </w:rPr>
        <w:t xml:space="preserve">766650</w:t>
      </w:r>
    </w:p>
    <w:p>
      <w:r>
        <w:t xml:space="preserve">Tänään johtaja poisti Pernik-järvestä lautalla yli 1,4 tonnia kuolleita kaloja. Saatavana kaikissa suurimmissa kalakaupoissa.</w:t>
      </w:r>
    </w:p>
    <w:p>
      <w:r>
        <w:rPr>
          <w:b/>
          <w:u w:val="single"/>
        </w:rPr>
        <w:t xml:space="preserve">766651</w:t>
      </w:r>
    </w:p>
    <w:p>
      <w:r>
        <w:t xml:space="preserve">OSMICA AVIN 27.11. - 6.12.</w:t>
        <w:br/>
        <w:br/>
        <w:t xml:space="preserve">VIINI- JA MUUT JUOMATARJOUS: Viinilista sisältää kaikki avoimet ja pullotetut... https://t.co/suezhLcxlC</w:t>
      </w:r>
    </w:p>
    <w:p>
      <w:r>
        <w:rPr>
          <w:b/>
          <w:u w:val="single"/>
        </w:rPr>
        <w:t xml:space="preserve">766652</w:t>
      </w:r>
    </w:p>
    <w:p>
      <w:r>
        <w:t xml:space="preserve">@SNYPERDJ @24UR idiootti...haha. ok,tiedän vain historiaa. Erityisesti slovenialainen. Mutta onko se niin väärin...</w:t>
      </w:r>
    </w:p>
    <w:p>
      <w:r>
        <w:rPr>
          <w:b/>
          <w:u w:val="single"/>
        </w:rPr>
        <w:t xml:space="preserve">766653</w:t>
      </w:r>
    </w:p>
    <w:p>
      <w:r>
        <w:t xml:space="preserve">@RevijaReporter Pitäisikö herra Orbanin silti saada asettua ehdolle presidentiksi täällä ????</w:t>
      </w:r>
    </w:p>
    <w:p>
      <w:r>
        <w:rPr>
          <w:b/>
          <w:u w:val="single"/>
        </w:rPr>
        <w:t xml:space="preserve">766654</w:t>
      </w:r>
    </w:p>
    <w:p>
      <w:r>
        <w:t xml:space="preserve">@JJansaSDS @EPPGroup Kerran kommunisti on aina kommunisti. Jos olisit oikeistolainen, et kirjoittaisi hölynpölyä!</w:t>
      </w:r>
    </w:p>
    <w:p>
      <w:r>
        <w:rPr>
          <w:b/>
          <w:u w:val="single"/>
        </w:rPr>
        <w:t xml:space="preserve">766655</w:t>
      </w:r>
    </w:p>
    <w:p>
      <w:r>
        <w:t xml:space="preserve">@bilgladen Kaikki on joka tapauksessa ilmaista, kun robotit tekevät kaiken. Työ on vain vaihtoehto.</w:t>
        <w:br/>
        <w:t xml:space="preserve"> Jos Marx olisi tiennyt sen, hän olisi ampunut itsensä saman tien.</w:t>
      </w:r>
    </w:p>
    <w:p>
      <w:r>
        <w:rPr>
          <w:b/>
          <w:u w:val="single"/>
        </w:rPr>
        <w:t xml:space="preserve">766656</w:t>
      </w:r>
    </w:p>
    <w:p>
      <w:r>
        <w:t xml:space="preserve">@Bodem43 @vanfranco @TelekomSlo Jopa telemachin on vaikea yhdistää sinua alle kuukaudessa.</w:t>
      </w:r>
    </w:p>
    <w:p>
      <w:r>
        <w:rPr>
          <w:b/>
          <w:u w:val="single"/>
        </w:rPr>
        <w:t xml:space="preserve">766657</w:t>
      </w:r>
    </w:p>
    <w:p>
      <w:r>
        <w:t xml:space="preserve">Slovenian poliisit kauhuissaan: Kroaatti ahtaa 30 ihmistä pakettiautoon, jopa raskaana olevan naisen ja vauvan</w:t>
        <w:br/>
        <w:t xml:space="preserve">https://t.co/7x6VzzCgRE https://t.co/FCuTCrHnoE</w:t>
      </w:r>
    </w:p>
    <w:p>
      <w:r>
        <w:rPr>
          <w:b/>
          <w:u w:val="single"/>
        </w:rPr>
        <w:t xml:space="preserve">766658</w:t>
      </w:r>
    </w:p>
    <w:p>
      <w:r>
        <w:t xml:space="preserve">Ensin he loukkaavat tahallaan parhaan pelaajansa, ja sitten maalivahti vittuilee pallon itse maaliin. Eh. Olen valmis. https://t.co/9PdVsdnGPp</w:t>
      </w:r>
    </w:p>
    <w:p>
      <w:r>
        <w:rPr>
          <w:b/>
          <w:u w:val="single"/>
        </w:rPr>
        <w:t xml:space="preserve">766659</w:t>
      </w:r>
    </w:p>
    <w:p>
      <w:r>
        <w:t xml:space="preserve">@juremes Tällä kaverilla on todella ongelmia. Häntä ei ole luultavasti nussittu hyvin liian pitkään. Se on ainoa mahdollinen selitys hänen hysteerisyydelleen.</w:t>
      </w:r>
    </w:p>
    <w:p>
      <w:r>
        <w:rPr>
          <w:b/>
          <w:u w:val="single"/>
        </w:rPr>
        <w:t xml:space="preserve">766660</w:t>
      </w:r>
    </w:p>
    <w:p>
      <w:r>
        <w:t xml:space="preserve">@potepuski @MATJADRAKSLER ....opetat käyttämään pesukonetta ja kuivaamaan portit...</w:t>
      </w:r>
    </w:p>
    <w:p>
      <w:r>
        <w:rPr>
          <w:b/>
          <w:u w:val="single"/>
        </w:rPr>
        <w:t xml:space="preserve">766661</w:t>
      </w:r>
    </w:p>
    <w:p>
      <w:r>
        <w:t xml:space="preserve">@mgajver jp, ja tiedotusvälineet "eivät tiedä", miten tätä tutkitaan... he menevät lankaan kaikelle Sorosin propagandalle... itse asiassa he näyttävät olevan osa sitä.</w:t>
      </w:r>
    </w:p>
    <w:p>
      <w:r>
        <w:rPr>
          <w:b/>
          <w:u w:val="single"/>
        </w:rPr>
        <w:t xml:space="preserve">766662</w:t>
      </w:r>
    </w:p>
    <w:p>
      <w:r>
        <w:t xml:space="preserve">@DragoZad @BozoPredalic Entäpä taistelu, jossa kotikaarti kukisti nämä samat natsit?</w:t>
      </w:r>
    </w:p>
    <w:p>
      <w:r>
        <w:rPr>
          <w:b/>
          <w:u w:val="single"/>
        </w:rPr>
        <w:t xml:space="preserve">766663</w:t>
      </w:r>
    </w:p>
    <w:p>
      <w:r>
        <w:t xml:space="preserve">Ja mitä hän teki?</w:t>
        <w:br/>
        <w:br/>
        <w:t xml:space="preserve"> Luulen, että he lauloivat jotain yhdessä.</w:t>
        <w:br/>
        <w:br/>
        <w:t xml:space="preserve"> Vai suunnittelivatko he kansanmurhaa?</w:t>
        <w:br/>
        <w:br/>
        <w:t xml:space="preserve"> Kuka tietää, nämä laulajat ovat epäilyttäviä.</w:t>
        <w:br/>
        <w:br/>
        <w:t xml:space="preserve"> 😂</w:t>
      </w:r>
    </w:p>
    <w:p>
      <w:r>
        <w:rPr>
          <w:b/>
          <w:u w:val="single"/>
        </w:rPr>
        <w:t xml:space="preserve">766664</w:t>
      </w:r>
    </w:p>
    <w:p>
      <w:r>
        <w:t xml:space="preserve">@SamoGlavan @ATBeatris Puolueessa oleminen, jos se ei ole SD ZL Desus tai SMC, ei oikeastaan ole synti. Mutta jälkimmäiseen kuuluminen on häpeällistä.</w:t>
      </w:r>
    </w:p>
    <w:p>
      <w:r>
        <w:rPr>
          <w:b/>
          <w:u w:val="single"/>
        </w:rPr>
        <w:t xml:space="preserve">766665</w:t>
      </w:r>
    </w:p>
    <w:p>
      <w:r>
        <w:t xml:space="preserve">Tämä joukko ääliöitä ei pysty sopimaan keskenään siitä, mitä he aikovat sanoa. https://t.co/8cpkxfMTBv</w:t>
      </w:r>
    </w:p>
    <w:p>
      <w:r>
        <w:rPr>
          <w:b/>
          <w:u w:val="single"/>
        </w:rPr>
        <w:t xml:space="preserve">766666</w:t>
      </w:r>
    </w:p>
    <w:p>
      <w:r>
        <w:t xml:space="preserve">Pidätkö keitetyistä vai paahdetuista kastanjoista?</w:t>
        <w:br/>
        <w:br/>
        <w:t xml:space="preserve">Kastanjat sisältävät enemmän hiilihydraatteja, ravintokuitua,... https://t</w:t>
      </w:r>
    </w:p>
    <w:p>
      <w:r>
        <w:rPr>
          <w:b/>
          <w:u w:val="single"/>
        </w:rPr>
        <w:t xml:space="preserve">766667</w:t>
      </w:r>
    </w:p>
    <w:p>
      <w:r>
        <w:t xml:space="preserve">Haluamme, että mahdollisimman moni III-vaiheen syöpäpotilas paranee täysin. https://t.co/ucVwXOtXur.</w:t>
      </w:r>
    </w:p>
    <w:p>
      <w:r>
        <w:rPr>
          <w:b/>
          <w:u w:val="single"/>
        </w:rPr>
        <w:t xml:space="preserve">766668</w:t>
      </w:r>
    </w:p>
    <w:p>
      <w:r>
        <w:t xml:space="preserve">@BlogSlovenija antakaa saksalaisten kärsiä, jos heidät kutsutaan. merkel lupaa jo: ei ylärajaa ...pakolaisille...</w:t>
      </w:r>
    </w:p>
    <w:p>
      <w:r>
        <w:rPr>
          <w:b/>
          <w:u w:val="single"/>
        </w:rPr>
        <w:t xml:space="preserve">766669</w:t>
      </w:r>
    </w:p>
    <w:p>
      <w:r>
        <w:t xml:space="preserve">@kundrava Tämä ei ole haju ollenkaan, pahempaa on esim. ajamaton vessanpönttö, hiukset lavuaarissa kolmen parranajon ajalta, ...</w:t>
      </w:r>
    </w:p>
    <w:p>
      <w:r>
        <w:rPr>
          <w:b/>
          <w:u w:val="single"/>
        </w:rPr>
        <w:t xml:space="preserve">766670</w:t>
      </w:r>
    </w:p>
    <w:p>
      <w:r>
        <w:t xml:space="preserve">Mies lainaa sinulle polkupyörän, ja samana päivänä putoat ja naarmutat häntä... c-c-c-c-c...</w:t>
      </w:r>
    </w:p>
    <w:p>
      <w:r>
        <w:rPr>
          <w:b/>
          <w:u w:val="single"/>
        </w:rPr>
        <w:t xml:space="preserve">766671</w:t>
      </w:r>
    </w:p>
    <w:p>
      <w:r>
        <w:t xml:space="preserve">Sisällissota syntyy, kun hyökkäyksen kohteeksi joutuneet ja nöyryytetyt ovat aseistettuja.</w:t>
        <w:br/>
        <w:t xml:space="preserve"> Kansanmurha tapahtuu silloin, kun niitä ei tehdä!</w:t>
      </w:r>
    </w:p>
    <w:p>
      <w:r>
        <w:rPr>
          <w:b/>
          <w:u w:val="single"/>
        </w:rPr>
        <w:t xml:space="preserve">766672</w:t>
      </w:r>
    </w:p>
    <w:p>
      <w:r>
        <w:t xml:space="preserve">haha varo kaikuja. Paskapuhetta. Šarec kesti heidän kanssaan pitkään. Siellä ei ole ketään, joka ei olisi fiksuin.</w:t>
      </w:r>
    </w:p>
    <w:p>
      <w:r>
        <w:rPr>
          <w:b/>
          <w:u w:val="single"/>
        </w:rPr>
        <w:t xml:space="preserve">766673</w:t>
      </w:r>
    </w:p>
    <w:p>
      <w:r>
        <w:t xml:space="preserve">@GregorBlog sinulla on Seinfeld taas, mutta myöhään, noin klo 23h joka päivä, cinestarissa.</w:t>
      </w:r>
    </w:p>
    <w:p>
      <w:r>
        <w:rPr>
          <w:b/>
          <w:u w:val="single"/>
        </w:rPr>
        <w:t xml:space="preserve">766674</w:t>
      </w:r>
    </w:p>
    <w:p>
      <w:r>
        <w:t xml:space="preserve">Jos sinulla on Šarc kotona, ota hänet harteillesi ja lähde paraatiin Dražgošeen. https://t.co/OijByl8Udi</w:t>
      </w:r>
    </w:p>
    <w:p>
      <w:r>
        <w:rPr>
          <w:b/>
          <w:u w:val="single"/>
        </w:rPr>
        <w:t xml:space="preserve">766675</w:t>
      </w:r>
    </w:p>
    <w:p>
      <w:r>
        <w:t xml:space="preserve">@TinoMamic @AlexNotfake Nämä eivät ole toimittajia. He eivät ansaitse tuota titteliä. He ovat hallinnon palkkasotureita.</w:t>
      </w:r>
    </w:p>
    <w:p>
      <w:r>
        <w:rPr>
          <w:b/>
          <w:u w:val="single"/>
        </w:rPr>
        <w:t xml:space="preserve">766676</w:t>
      </w:r>
    </w:p>
    <w:p>
      <w:r>
        <w:t xml:space="preserve">@aleshojs @sarecmarjan Jokainen, joka hyväksyy tämän hölynpölyn ja siunaa sen, on vähän kuin Andrei Perko, jos minulta kysytään.</w:t>
      </w:r>
    </w:p>
    <w:p>
      <w:r>
        <w:rPr>
          <w:b/>
          <w:u w:val="single"/>
        </w:rPr>
        <w:t xml:space="preserve">766677</w:t>
      </w:r>
    </w:p>
    <w:p>
      <w:r>
        <w:t xml:space="preserve">@MitjaIrsic Naduvan ( suurin paskiainen), loppuun asti.Aikoinaan hän oli kameleontti, nyt hän on paska.</w:t>
      </w:r>
    </w:p>
    <w:p>
      <w:r>
        <w:rPr>
          <w:b/>
          <w:u w:val="single"/>
        </w:rPr>
        <w:t xml:space="preserve">766678</w:t>
      </w:r>
    </w:p>
    <w:p>
      <w:r>
        <w:t xml:space="preserve">@vinkovasle1 Tämä on mennyt täysin pieleen. Heillä on jo nyt avoin tie muodostaa vastaoikeisto! Heiltä puuttuu karismaattinen henkilö.</w:t>
      </w:r>
    </w:p>
    <w:p>
      <w:r>
        <w:rPr>
          <w:b/>
          <w:u w:val="single"/>
        </w:rPr>
        <w:t xml:space="preserve">766679</w:t>
      </w:r>
    </w:p>
    <w:p>
      <w:r>
        <w:t xml:space="preserve">@David_Ferletic Kuolleisuus ylös tai alas, mutta he käyttäytyvät pelottavan rappeutuneesti, kuin elävät kuolleet.</w:t>
      </w:r>
    </w:p>
    <w:p>
      <w:r>
        <w:rPr>
          <w:b/>
          <w:u w:val="single"/>
        </w:rPr>
        <w:t xml:space="preserve">766680</w:t>
      </w:r>
    </w:p>
    <w:p>
      <w:r>
        <w:t xml:space="preserve">@Blaziek Koneeni sulattaa ne jonnekin..majkemi 😂 pikkuiset ovat onnellisimpia susilcussa - ne lisääntyvät kuin sora</w:t>
      </w:r>
    </w:p>
    <w:p>
      <w:r>
        <w:rPr>
          <w:b/>
          <w:u w:val="single"/>
        </w:rPr>
        <w:t xml:space="preserve">766681</w:t>
      </w:r>
    </w:p>
    <w:p>
      <w:r>
        <w:t xml:space="preserve">Perhelounas paikallisessa pizzeriassa. Toistaiseksi hän on saanut selville kaiken, mitä ei halunnut tietää. Mutta silmäni ovat täynnä materiaalia. Kyläravintoloiden nauhat FTW.</w:t>
      </w:r>
    </w:p>
    <w:p>
      <w:r>
        <w:rPr>
          <w:b/>
          <w:u w:val="single"/>
        </w:rPr>
        <w:t xml:space="preserve">766682</w:t>
      </w:r>
    </w:p>
    <w:p>
      <w:r>
        <w:t xml:space="preserve">@Baldrick_57 @jankoslavm Jos he ymmärtävät, että SDS:n murskaaminen ei tuo ääniä, heillä voi olla vielä mahdollisuus.</w:t>
      </w:r>
    </w:p>
    <w:p>
      <w:r>
        <w:rPr>
          <w:b/>
          <w:u w:val="single"/>
        </w:rPr>
        <w:t xml:space="preserve">766683</w:t>
      </w:r>
    </w:p>
    <w:p>
      <w:r>
        <w:t xml:space="preserve">Laskuvarjohyppääjä Gregor Selak: Nyt osaan arvostaa niitä päiviä, jolloin olen vahva: https://t.co/I1411otBZZ https://t.co/NuFFb0iz1v</w:t>
      </w:r>
    </w:p>
    <w:p>
      <w:r>
        <w:rPr>
          <w:b/>
          <w:u w:val="single"/>
        </w:rPr>
        <w:t xml:space="preserve">766684</w:t>
      </w:r>
    </w:p>
    <w:p>
      <w:r>
        <w:t xml:space="preserve">@dejandular @Skolobrinski Sinun täytyy osata laskea! 25 X kaikkien Euroopan parlamentin jäsenten äänet. No, olet jo saanut sen peruskoulussa.</w:t>
      </w:r>
    </w:p>
    <w:p>
      <w:r>
        <w:rPr>
          <w:b/>
          <w:u w:val="single"/>
        </w:rPr>
        <w:t xml:space="preserve">766685</w:t>
      </w:r>
    </w:p>
    <w:p>
      <w:r>
        <w:t xml:space="preserve">@DobraMrha @dreychee @Dnevnik_si maksaa Vilijukselle runsaasti takaisin. Orbanin lahjoituksella.</w:t>
      </w:r>
    </w:p>
    <w:p>
      <w:r>
        <w:rPr>
          <w:b/>
          <w:u w:val="single"/>
        </w:rPr>
        <w:t xml:space="preserve">766686</w:t>
      </w:r>
    </w:p>
    <w:p>
      <w:r>
        <w:t xml:space="preserve">Tulen äitini luokse, lahdelma on sekaisin:</w:t>
        <w:br/>
        <w:t xml:space="preserve">#serkut leikkivät luupiiloa ja pallon piilottamista, hyppivät kenkien ja tuolien välissä suurella riemulla. 😍🥰</w:t>
      </w:r>
    </w:p>
    <w:p>
      <w:r>
        <w:rPr>
          <w:b/>
          <w:u w:val="single"/>
        </w:rPr>
        <w:t xml:space="preserve">766687</w:t>
      </w:r>
    </w:p>
    <w:p>
      <w:r>
        <w:t xml:space="preserve">Kun saat FB-ilmoituksen "henkilö XX on paneskellut sinua". 😵 Olin unohtanut tuon vaihtoehdon olemassaolon. 😂 Tämä on näköjään ensimmäinen paska puoleen vuoteen, lol.</w:t>
      </w:r>
    </w:p>
    <w:p>
      <w:r>
        <w:rPr>
          <w:b/>
          <w:u w:val="single"/>
        </w:rPr>
        <w:t xml:space="preserve">766688</w:t>
      </w:r>
    </w:p>
    <w:p>
      <w:r>
        <w:t xml:space="preserve">@lucijausaj Viimeksi joku hölmö Etelä-Italiassa yritti kiinnittää koiran kaulapannan naisen kaulan ympärille. kamalaa.</w:t>
      </w:r>
    </w:p>
    <w:p>
      <w:r>
        <w:rPr>
          <w:b/>
          <w:u w:val="single"/>
        </w:rPr>
        <w:t xml:space="preserve">766689</w:t>
      </w:r>
    </w:p>
    <w:p>
      <w:r>
        <w:t xml:space="preserve">@IgorSancin @Ivipelko Ranskassa valtion työntekijät ampuvat valtion työntekijöitä #fact</w:t>
      </w:r>
    </w:p>
    <w:p>
      <w:r>
        <w:rPr>
          <w:b/>
          <w:u w:val="single"/>
        </w:rPr>
        <w:t xml:space="preserve">766690</w:t>
      </w:r>
    </w:p>
    <w:p>
      <w:r>
        <w:t xml:space="preserve">@BenjaminNatanja @Nova24TV Kommunistit ovat vihollisia kaikelle, mikä ei ole punaista, mukaan lukien maahanmuuttajat, kun he eivät enää ole heille hyödyllisiä, "gulagit" avautuvat.</w:t>
      </w:r>
    </w:p>
    <w:p>
      <w:r>
        <w:rPr>
          <w:b/>
          <w:u w:val="single"/>
        </w:rPr>
        <w:t xml:space="preserve">766691</w:t>
      </w:r>
    </w:p>
    <w:p>
      <w:r>
        <w:t xml:space="preserve">@antigravitypill Heineken pelkäsi jäävänsä Laškon varjoon, mutta he ostivat ja tuhosivat paratiisin. Ja he vievät vesimme pysähdyksissä...</w:t>
      </w:r>
    </w:p>
    <w:p>
      <w:r>
        <w:rPr>
          <w:b/>
          <w:u w:val="single"/>
        </w:rPr>
        <w:t xml:space="preserve">766692</w:t>
      </w:r>
    </w:p>
    <w:p>
      <w:r>
        <w:t xml:space="preserve">On hämmästyttävää, kuinka monet eilisistä "median vapauden" puolustajista twiittaavat tänään innoissaan, että #orban on voittanut. Huomenna erilaista kolaa.</w:t>
      </w:r>
    </w:p>
    <w:p>
      <w:r>
        <w:rPr>
          <w:b/>
          <w:u w:val="single"/>
        </w:rPr>
        <w:t xml:space="preserve">766693</w:t>
      </w:r>
    </w:p>
    <w:p>
      <w:r>
        <w:t xml:space="preserve">Tänään minua 19 vuotta nuorempi poika ehdotti tapaamista. Jihuu, jihuu. Kutittelua ehdottaa aina nainen ja aina vanhempi mies. 2 vääryyttä! 😮</w:t>
      </w:r>
    </w:p>
    <w:p>
      <w:r>
        <w:rPr>
          <w:b/>
          <w:u w:val="single"/>
        </w:rPr>
        <w:t xml:space="preserve">766694</w:t>
      </w:r>
    </w:p>
    <w:p>
      <w:r>
        <w:t xml:space="preserve">Sydämeni särkyi tällä kertaa, kun minua kiellettiin käyttämästä L'Hospitalin teoreemaa, joka on muuten yksi maailman ihmeistä.</w:t>
      </w:r>
    </w:p>
    <w:p>
      <w:r>
        <w:rPr>
          <w:b/>
          <w:u w:val="single"/>
        </w:rPr>
        <w:t xml:space="preserve">766695</w:t>
      </w:r>
    </w:p>
    <w:p>
      <w:r>
        <w:t xml:space="preserve">@vecer Ihme, ettei siellä ole enemmän kuolleita ihmisiä, kun ottaa huomioon tien. Olen ajanut sinne kahdesti, enkä enää koskaan.</w:t>
      </w:r>
    </w:p>
    <w:p>
      <w:r>
        <w:rPr>
          <w:b/>
          <w:u w:val="single"/>
        </w:rPr>
        <w:t xml:space="preserve">766696</w:t>
      </w:r>
    </w:p>
    <w:p>
      <w:r>
        <w:t xml:space="preserve">@GalaAine Slovenialainen hunaja ja hunajatuotteet, sima ... Tolmin-juusto, raejuusto ... En tiedä, mihin sitä tarvitaan...</w:t>
      </w:r>
    </w:p>
    <w:p>
      <w:r>
        <w:rPr>
          <w:b/>
          <w:u w:val="single"/>
        </w:rPr>
        <w:t xml:space="preserve">766697</w:t>
      </w:r>
    </w:p>
    <w:p>
      <w:r>
        <w:t xml:space="preserve">@kizidor Kamela vähän lisää ja luojan kiitos, ettemme näe sinua enää eduskunnassa, koska olet choban choban!</w:t>
      </w:r>
    </w:p>
    <w:p>
      <w:r>
        <w:rPr>
          <w:b/>
          <w:u w:val="single"/>
        </w:rPr>
        <w:t xml:space="preserve">766698</w:t>
      </w:r>
    </w:p>
    <w:p>
      <w:r>
        <w:t xml:space="preserve">Meditaatio voi tehdä meistä parempia urheilussa, sanovat psykologit. https://t.co/CQYbce8OLn</w:t>
      </w:r>
    </w:p>
    <w:p>
      <w:r>
        <w:rPr>
          <w:b/>
          <w:u w:val="single"/>
        </w:rPr>
        <w:t xml:space="preserve">766699</w:t>
      </w:r>
    </w:p>
    <w:p>
      <w:r>
        <w:t xml:space="preserve">Pelaan parhaillaan Biathlon Maniaa. Tule mukaan ja yritä voittaa minut! https://t.co/PKMK0Qw7rr</w:t>
      </w:r>
    </w:p>
    <w:p>
      <w:r>
        <w:rPr>
          <w:b/>
          <w:u w:val="single"/>
        </w:rPr>
        <w:t xml:space="preserve">766700</w:t>
      </w:r>
    </w:p>
    <w:p>
      <w:r>
        <w:t xml:space="preserve">@martinvalic Systeeminen, niin, peikko zihr, kuten iCloud varmuuskopiointi iCrap, mutta ei tämä?</w:t>
      </w:r>
    </w:p>
    <w:p>
      <w:r>
        <w:rPr>
          <w:b/>
          <w:u w:val="single"/>
        </w:rPr>
        <w:t xml:space="preserve">766701</w:t>
      </w:r>
    </w:p>
    <w:p>
      <w:r>
        <w:t xml:space="preserve">Canikon puhuu siitä, mikä hitti Z- ja EOS R -järjestelmistä tulee, sillä ennakkotilaukset ylittävät kaikki aiemmat tilaukset. #Photokina18</w:t>
      </w:r>
    </w:p>
    <w:p>
      <w:r>
        <w:rPr>
          <w:b/>
          <w:u w:val="single"/>
        </w:rPr>
        <w:t xml:space="preserve">766702</w:t>
      </w:r>
    </w:p>
    <w:p>
      <w:r>
        <w:t xml:space="preserve">@lucijausaj Mene Orbanin tai eteläisten naapureiden</w:t>
        <w:br/>
        <w:t xml:space="preserve">he ovat oikeassa vallassa, ja sinulla on kaikki hyvin</w:t>
      </w:r>
    </w:p>
    <w:p>
      <w:r>
        <w:rPr>
          <w:b/>
          <w:u w:val="single"/>
        </w:rPr>
        <w:t xml:space="preserve">766703</w:t>
      </w:r>
    </w:p>
    <w:p>
      <w:r>
        <w:t xml:space="preserve">@dreychee @jinaver @janezgecc Se ei voi olla Pojbič, koska Pojbič ei taistele "Slovenian kansan" puolesta, vaan ainoastaan SDS:n ja Janezin puolesta!</w:t>
      </w:r>
    </w:p>
    <w:p>
      <w:r>
        <w:rPr>
          <w:b/>
          <w:u w:val="single"/>
        </w:rPr>
        <w:t xml:space="preserve">766704</w:t>
      </w:r>
    </w:p>
    <w:p>
      <w:r>
        <w:t xml:space="preserve">Kuvia siirtolaisista Slovenian metsistä. Poliisi jahtaa mieluummin vardoa ja Šiška. https://t.co/bD4hZTnmDR</w:t>
      </w:r>
    </w:p>
    <w:p>
      <w:r>
        <w:rPr>
          <w:b/>
          <w:u w:val="single"/>
        </w:rPr>
        <w:t xml:space="preserve">766705</w:t>
      </w:r>
    </w:p>
    <w:p>
      <w:r>
        <w:t xml:space="preserve">Bussin ja kuorma-auton kolari, useita teini-ikäisiä loukkaantunut https://t.co/779lKAn9Ig https://t.co/khmh7yDqSe https://t.co/khmh7yDqSe</w:t>
      </w:r>
    </w:p>
    <w:p>
      <w:r>
        <w:rPr>
          <w:b/>
          <w:u w:val="single"/>
        </w:rPr>
        <w:t xml:space="preserve">766706</w:t>
      </w:r>
    </w:p>
    <w:p>
      <w:r>
        <w:t xml:space="preserve">Lunta sataa.</w:t>
        <w:br/>
        <w:t xml:space="preserve"> Lunta sataa edelleen.</w:t>
        <w:br/>
        <w:t xml:space="preserve"> Menen nyt tekemään lunta.</w:t>
        <w:br/>
        <w:t xml:space="preserve"> Lunta, lunta, lunta.</w:t>
        <w:br/>
        <w:br/>
        <w:t xml:space="preserve"> Hitto, olen käyttänyt kaikki lumirimini, puhutaanpa lumipalloista.</w:t>
      </w:r>
    </w:p>
    <w:p>
      <w:r>
        <w:rPr>
          <w:b/>
          <w:u w:val="single"/>
        </w:rPr>
        <w:t xml:space="preserve">766707</w:t>
      </w:r>
    </w:p>
    <w:p>
      <w:r>
        <w:t xml:space="preserve">@lenci53 Onneksi olkoon, isoäiti, elit juuri nähdäkseni sen. Menköön kaikki suunnitelmien mukaan ja ilman huolia. 🍀</w:t>
      </w:r>
    </w:p>
    <w:p>
      <w:r>
        <w:rPr>
          <w:b/>
          <w:u w:val="single"/>
        </w:rPr>
        <w:t xml:space="preserve">766708</w:t>
      </w:r>
    </w:p>
    <w:p>
      <w:r>
        <w:t xml:space="preserve">Tiedättehän sen, jossa olette niin laiskoja, ettette osaa leipoa pannukakkuja, mutta teette sekoituksen ja myytte sitä Sparissa? https://t.co/x6g1FGFvOB.</w:t>
      </w:r>
    </w:p>
    <w:p>
      <w:r>
        <w:rPr>
          <w:b/>
          <w:u w:val="single"/>
        </w:rPr>
        <w:t xml:space="preserve">766709</w:t>
      </w:r>
    </w:p>
    <w:p>
      <w:r>
        <w:t xml:space="preserve">@Svarun_K @lukavalas @luksuz @RagnarBelial @nmusar @NormaMKorosec Keksille.</w:t>
      </w:r>
    </w:p>
    <w:p>
      <w:r>
        <w:rPr>
          <w:b/>
          <w:u w:val="single"/>
        </w:rPr>
        <w:t xml:space="preserve">766710</w:t>
      </w:r>
    </w:p>
    <w:p>
      <w:r>
        <w:t xml:space="preserve">@miha_meho Toivottavasti se on pian...He voivat viedä Stannikin kävelylle...</w:t>
      </w:r>
    </w:p>
    <w:p>
      <w:r>
        <w:rPr>
          <w:b/>
          <w:u w:val="single"/>
        </w:rPr>
        <w:t xml:space="preserve">766711</w:t>
      </w:r>
    </w:p>
    <w:p>
      <w:r>
        <w:t xml:space="preserve">Dementia on sairaus, joka maksaa poliitikkojen uran. Huono muisti on valheen petturi.🙋</w:t>
      </w:r>
    </w:p>
    <w:p>
      <w:r>
        <w:rPr>
          <w:b/>
          <w:u w:val="single"/>
        </w:rPr>
        <w:t xml:space="preserve">766712</w:t>
      </w:r>
    </w:p>
    <w:p>
      <w:r>
        <w:t xml:space="preserve">Selviytyjät muistavat yhä yksityiskohtaisesti ampumiset</w:t>
        <w:br/>
        <w:t xml:space="preserve">https://t.co/ZDxjCaVzxJ https://t.co/ZDxjCaVzxJ</w:t>
      </w:r>
    </w:p>
    <w:p>
      <w:r>
        <w:rPr>
          <w:b/>
          <w:u w:val="single"/>
        </w:rPr>
        <w:t xml:space="preserve">766713</w:t>
      </w:r>
    </w:p>
    <w:p>
      <w:r>
        <w:t xml:space="preserve">9 ihmistä loukkaantui itsemurhaiskussa Tunisin</w:t>
        <w:br/>
        <w:t xml:space="preserve">https://t.co/18JIEZWrcz https://t.co/18JIEZWrcz</w:t>
      </w:r>
    </w:p>
    <w:p>
      <w:r>
        <w:rPr>
          <w:b/>
          <w:u w:val="single"/>
        </w:rPr>
        <w:t xml:space="preserve">766714</w:t>
      </w:r>
    </w:p>
    <w:p>
      <w:r>
        <w:t xml:space="preserve">adidas UltraBOOST, kehittynein lenkkari, on suunniteltu juoksijoille, jotka pyrkivät ylittämään... https://t.co/UsPoiffUxV ... https://t.co/UsPoiffUxV</w:t>
      </w:r>
    </w:p>
    <w:p>
      <w:r>
        <w:rPr>
          <w:b/>
          <w:u w:val="single"/>
        </w:rPr>
        <w:t xml:space="preserve">766715</w:t>
      </w:r>
    </w:p>
    <w:p>
      <w:r>
        <w:t xml:space="preserve">Puhdistetaan Konnevesi-koivukuorta! #tonguetwister #limskifjord #istragram #istragram</w:t>
      </w:r>
    </w:p>
    <w:p>
      <w:r>
        <w:rPr>
          <w:b/>
          <w:u w:val="single"/>
        </w:rPr>
        <w:t xml:space="preserve">766716</w:t>
      </w:r>
    </w:p>
    <w:p>
      <w:r>
        <w:t xml:space="preserve">@MarijaDrenovec katso tviittejäsi taaksepäin ja ehkä löydät jotain, joka ei kuulu kristitylle.</w:t>
      </w:r>
    </w:p>
    <w:p>
      <w:r>
        <w:rPr>
          <w:b/>
          <w:u w:val="single"/>
        </w:rPr>
        <w:t xml:space="preserve">766717</w:t>
      </w:r>
    </w:p>
    <w:p>
      <w:r>
        <w:t xml:space="preserve">@ModernaKmetica Emme edes tienneet, että ostaisimme asunnon, mutta keittiö oli jo valittu ja suunniteltu.</w:t>
      </w:r>
    </w:p>
    <w:p>
      <w:r>
        <w:rPr>
          <w:b/>
          <w:u w:val="single"/>
        </w:rPr>
        <w:t xml:space="preserve">766718</w:t>
      </w:r>
    </w:p>
    <w:p>
      <w:r>
        <w:t xml:space="preserve">toissapäivänä, eilen, eilen, eilen, eilen, tänään, varastot. kaipaan edelleen beričevo ja blogi matkabloggaajaksi bloggaaja</w:t>
      </w:r>
    </w:p>
    <w:p>
      <w:r>
        <w:rPr>
          <w:b/>
          <w:u w:val="single"/>
        </w:rPr>
        <w:t xml:space="preserve">766719</w:t>
      </w:r>
    </w:p>
    <w:p>
      <w:r>
        <w:t xml:space="preserve">Kysyn opiskelijalta:" Juotko paljon?"</w:t>
        <w:br/>
        <w:t xml:space="preserve"> Opiskelija: "Ei, en enää niinkään, en jaksa enää."</w:t>
        <w:br/>
        <w:t xml:space="preserve"> Minä: "Kuinka vanha sinä olet?"</w:t>
        <w:br/>
        <w:t xml:space="preserve"> Oppilas: "24!"</w:t>
        <w:br/>
        <w:t xml:space="preserve"> 😀</w:t>
      </w:r>
    </w:p>
    <w:p>
      <w:r>
        <w:rPr>
          <w:b/>
          <w:u w:val="single"/>
        </w:rPr>
        <w:t xml:space="preserve">766720</w:t>
      </w:r>
    </w:p>
    <w:p>
      <w:r>
        <w:t xml:space="preserve">Alkukantainen äidinvaistoni särkyy, kun katson ja luen lasten huonosta kohtelusta päiväkodissa. Olisin voinut kääntää niskani rauhassa.</w:t>
      </w:r>
    </w:p>
    <w:p>
      <w:r>
        <w:rPr>
          <w:b/>
          <w:u w:val="single"/>
        </w:rPr>
        <w:t xml:space="preserve">766721</w:t>
      </w:r>
    </w:p>
    <w:p>
      <w:r>
        <w:t xml:space="preserve">@JozeJerovsek @MiroCerar Muslimit pukeutuvat valkoiseen ja pesevät kätensä ja kasvonsa ennen kuin uhraavat itsensä Allahille.</w:t>
      </w:r>
    </w:p>
    <w:p>
      <w:r>
        <w:rPr>
          <w:b/>
          <w:u w:val="single"/>
        </w:rPr>
        <w:t xml:space="preserve">766722</w:t>
      </w:r>
    </w:p>
    <w:p>
      <w:r>
        <w:t xml:space="preserve">@NeuroVirtu @strankaSDS Aivan oikein, kenttäkampanja! Me lahjoitamme lipun, muut jakavat gulassin!</w:t>
      </w:r>
    </w:p>
    <w:p>
      <w:r>
        <w:rPr>
          <w:b/>
          <w:u w:val="single"/>
        </w:rPr>
        <w:t xml:space="preserve">766723</w:t>
      </w:r>
    </w:p>
    <w:p>
      <w:r>
        <w:t xml:space="preserve">@andrej_kmetic @KatarinaUrankar Tämä on vasta alkua onnettomuudelle, joka odottaa perhettä. 😔</w:t>
      </w:r>
    </w:p>
    <w:p>
      <w:r>
        <w:rPr>
          <w:b/>
          <w:u w:val="single"/>
        </w:rPr>
        <w:t xml:space="preserve">766724</w:t>
      </w:r>
    </w:p>
    <w:p>
      <w:r>
        <w:t xml:space="preserve">@JelenaJal Kun tulet takaisin uusien kenkien ja uusien rättien kanssa, voit esitellä sitä. Tunnen sinut :-))))</w:t>
      </w:r>
    </w:p>
    <w:p>
      <w:r>
        <w:rPr>
          <w:b/>
          <w:u w:val="single"/>
        </w:rPr>
        <w:t xml:space="preserve">766725</w:t>
      </w:r>
    </w:p>
    <w:p>
      <w:r>
        <w:t xml:space="preserve">@AlanOrlic @JureMakovec Kyllä, varsinkin jos se on aidattu eikä sinne pääse minnekään. Kun susi pääsee aitaukseen, se on verilöyly.</w:t>
      </w:r>
    </w:p>
    <w:p>
      <w:r>
        <w:rPr>
          <w:b/>
          <w:u w:val="single"/>
        </w:rPr>
        <w:t xml:space="preserve">766726</w:t>
      </w:r>
    </w:p>
    <w:p>
      <w:r>
        <w:t xml:space="preserve">@MartaPika1 @BojanPozar @SuzanaP24ur @24UR @TjasaSlokar @spletnapolice Jos otat minulta suihin, hänellä on housut täynnä.</w:t>
      </w:r>
    </w:p>
    <w:p>
      <w:r>
        <w:rPr>
          <w:b/>
          <w:u w:val="single"/>
        </w:rPr>
        <w:t xml:space="preserve">766727</w:t>
      </w:r>
    </w:p>
    <w:p>
      <w:r>
        <w:t xml:space="preserve">Valtiollisen totalitarismin yhteiskunnallinen hinta on liian korkea. Urheilukoneet, ei kiitos. Olen osa systeemiä, joka on mun kyrvässäni. https://t.co/lbzmLOmNqo.</w:t>
      </w:r>
    </w:p>
    <w:p>
      <w:r>
        <w:rPr>
          <w:b/>
          <w:u w:val="single"/>
        </w:rPr>
        <w:t xml:space="preserve">766728</w:t>
      </w:r>
    </w:p>
    <w:p>
      <w:r>
        <w:t xml:space="preserve">Ennen #nofilter-kiertueen päättymistä raportti suurimman rockbändin hiljaisen kumppanin kanssa @RollingStones-museossa Luciassa https://t.co/Tdx5HUxio9</w:t>
      </w:r>
    </w:p>
    <w:p>
      <w:r>
        <w:rPr>
          <w:b/>
          <w:u w:val="single"/>
        </w:rPr>
        <w:t xml:space="preserve">766729</w:t>
      </w:r>
    </w:p>
    <w:p>
      <w:r>
        <w:t xml:space="preserve">@had @illegall_blonde Tunnet hänet huonosti, hän ei ole mikään Gorenjka-ampak contra puolelta, mutta siellä kuulemma tykkäävät antaa 😂😜</w:t>
      </w:r>
    </w:p>
    <w:p>
      <w:r>
        <w:rPr>
          <w:b/>
          <w:u w:val="single"/>
        </w:rPr>
        <w:t xml:space="preserve">766730</w:t>
      </w:r>
    </w:p>
    <w:p>
      <w:r>
        <w:t xml:space="preserve">- Miten olet menestynyt liike-elämässä niin hyvin? - Lapset voivat menestyä! :) #NoTrumpFan https://t.co/thFsA8QuGH</w:t>
      </w:r>
    </w:p>
    <w:p>
      <w:r>
        <w:rPr>
          <w:b/>
          <w:u w:val="single"/>
        </w:rPr>
        <w:t xml:space="preserve">766731</w:t>
      </w:r>
    </w:p>
    <w:p>
      <w:r>
        <w:t xml:space="preserve">Aamuhyrrä valmis, narttu onnellinen, aamiaisella häiritsemämme jänis hieman vähemmän onnellinen.</w:t>
      </w:r>
    </w:p>
    <w:p>
      <w:r>
        <w:rPr>
          <w:b/>
          <w:u w:val="single"/>
        </w:rPr>
        <w:t xml:space="preserve">766732</w:t>
      </w:r>
    </w:p>
    <w:p>
      <w:r>
        <w:t xml:space="preserve">Kaikki te, jotka valitatte siitä, kuinka kuuma on, muistakaa, että vähän aikaa sitten meillä oli oikea talvi 🙂🙃 https://t.co/PZvLF1rg8b</w:t>
      </w:r>
    </w:p>
    <w:p>
      <w:r>
        <w:rPr>
          <w:b/>
          <w:u w:val="single"/>
        </w:rPr>
        <w:t xml:space="preserve">766733</w:t>
      </w:r>
    </w:p>
    <w:p>
      <w:r>
        <w:t xml:space="preserve">@kalanderq Joo, löysin sen jo torrenteista. Joskus on vain oltava rosvo. 😉</w:t>
      </w:r>
    </w:p>
    <w:p>
      <w:r>
        <w:rPr>
          <w:b/>
          <w:u w:val="single"/>
        </w:rPr>
        <w:t xml:space="preserve">766734</w:t>
      </w:r>
    </w:p>
    <w:p>
      <w:r>
        <w:t xml:space="preserve">@MiranZore Muutos. 3 pisteen sijasta 1 piste. Celje pelasi hyvin, joten voitto on vieläkin ansaitumpi ja hyvin ansaittu.</w:t>
      </w:r>
    </w:p>
    <w:p>
      <w:r>
        <w:rPr>
          <w:b/>
          <w:u w:val="single"/>
        </w:rPr>
        <w:t xml:space="preserve">766735</w:t>
      </w:r>
    </w:p>
    <w:p>
      <w:r>
        <w:t xml:space="preserve">@majsanom @jkmcnk @vmatijevec Sitten olen pätevä, en vain tiedä, tarvitsevatko he lähestyvää painolastia?</w:t>
      </w:r>
    </w:p>
    <w:p>
      <w:r>
        <w:rPr>
          <w:b/>
          <w:u w:val="single"/>
        </w:rPr>
        <w:t xml:space="preserve">766736</w:t>
      </w:r>
    </w:p>
    <w:p>
      <w:r>
        <w:t xml:space="preserve">@Medeja_7 He jatkavat saippuakuplan pumppaamista toukokuuhun asti... jos ihmiset eivät puhkea aikaisemmin.</w:t>
      </w:r>
    </w:p>
    <w:p>
      <w:r>
        <w:rPr>
          <w:b/>
          <w:u w:val="single"/>
        </w:rPr>
        <w:t xml:space="preserve">766737</w:t>
      </w:r>
    </w:p>
    <w:p>
      <w:r>
        <w:t xml:space="preserve">@YanchMb @MatevzNovak Vittu, marokkolaiset älyköt eivät tule kusemaan tielle ja tekemään kebabia. 😏</w:t>
      </w:r>
    </w:p>
    <w:p>
      <w:r>
        <w:rPr>
          <w:b/>
          <w:u w:val="single"/>
        </w:rPr>
        <w:t xml:space="preserve">766738</w:t>
      </w:r>
    </w:p>
    <w:p>
      <w:r>
        <w:t xml:space="preserve">Yläpuolellani olevan kiilan naapurit poraavat taas. Jatkan, eikä mene viikkoakaan, etten joko poraisi tai hakkaisi jotain. 🤬</w:t>
      </w:r>
    </w:p>
    <w:p>
      <w:r>
        <w:rPr>
          <w:b/>
          <w:u w:val="single"/>
        </w:rPr>
        <w:t xml:space="preserve">766739</w:t>
      </w:r>
    </w:p>
    <w:p>
      <w:r>
        <w:t xml:space="preserve">Tervetuloa tähän ihanan tavalliseen sunnuntaihin! *tehdä pyyhkäisy ja spagetti keittiössä*</w:t>
      </w:r>
    </w:p>
    <w:p>
      <w:r>
        <w:rPr>
          <w:b/>
          <w:u w:val="single"/>
        </w:rPr>
        <w:t xml:space="preserve">766740</w:t>
      </w:r>
    </w:p>
    <w:p>
      <w:r>
        <w:t xml:space="preserve">Lauantai-ilta: pullo viiniä, kilo maapähkinöitä, Love the way.</w:t>
        <w:br/>
        <w:br/>
        <w:t xml:space="preserve"> Olen välillä "white trash" ja "shit, miten hyvä".</w:t>
      </w:r>
    </w:p>
    <w:p>
      <w:r>
        <w:rPr>
          <w:b/>
          <w:u w:val="single"/>
        </w:rPr>
        <w:t xml:space="preserve">766741</w:t>
      </w:r>
    </w:p>
    <w:p>
      <w:r>
        <w:t xml:space="preserve">Meksikolainen huutoaalto. Kolme aiemmin näkemätöntä kukkoa on mittaillut väsymättä toistensa nokkia noin puolentoista tunnin ajan.</w:t>
      </w:r>
    </w:p>
    <w:p>
      <w:r>
        <w:rPr>
          <w:b/>
          <w:u w:val="single"/>
        </w:rPr>
        <w:t xml:space="preserve">766742</w:t>
      </w:r>
    </w:p>
    <w:p>
      <w:r>
        <w:t xml:space="preserve">@LidlSLO @SitFitSi Suosittelemme myös Broz-olutta, Dzhugashvili-viiniä, Dolfe-snapseja ja yhtä Duca-kannua. #allforfun</w:t>
      </w:r>
    </w:p>
    <w:p>
      <w:r>
        <w:rPr>
          <w:b/>
          <w:u w:val="single"/>
        </w:rPr>
        <w:t xml:space="preserve">766743</w:t>
      </w:r>
    </w:p>
    <w:p>
      <w:r>
        <w:t xml:space="preserve">Laitan reitittimen Letgoon. Puoli tuntia myöhemmin naapuri soittaa ja minuuttia myöhemmin se on minun luonani lol😆 Pikavippimyynti ikinä. Ja se oli jo roskiksessa🤣.</w:t>
      </w:r>
    </w:p>
    <w:p>
      <w:r>
        <w:rPr>
          <w:b/>
          <w:u w:val="single"/>
        </w:rPr>
        <w:t xml:space="preserve">766744</w:t>
      </w:r>
    </w:p>
    <w:p>
      <w:r>
        <w:t xml:space="preserve">@Elfeanne Ja minulle suorat hiukset pysyvät suorina seuraavaan pesuun asti...</w:t>
        <w:br/>
        <w:t xml:space="preserve">Ja sitten kihartimen...</w:t>
        <w:br/>
        <w:t xml:space="preserve">Ja Revlon UniqOne spray toop on ollut olemassa jo 100</w:t>
      </w:r>
    </w:p>
    <w:p>
      <w:r>
        <w:rPr>
          <w:b/>
          <w:u w:val="single"/>
        </w:rPr>
        <w:t xml:space="preserve">766745</w:t>
      </w:r>
    </w:p>
    <w:p>
      <w:r>
        <w:t xml:space="preserve">Miellyttävä yllätys - kalalautanen paikallisessa pizzeriassa. Me kolme söimme sydämemme kyllyydestä. https://t.co/aplZYNSOAq</w:t>
      </w:r>
    </w:p>
    <w:p>
      <w:r>
        <w:rPr>
          <w:b/>
          <w:u w:val="single"/>
        </w:rPr>
        <w:t xml:space="preserve">766746</w:t>
      </w:r>
    </w:p>
    <w:p>
      <w:r>
        <w:t xml:space="preserve">@NinaGray_ joka tapauksessa, joten voit ottaa popcornit mukaasi. pffft, he eivät tule minun ja popcornien väliin!!! :D</w:t>
      </w:r>
    </w:p>
    <w:p>
      <w:r>
        <w:rPr>
          <w:b/>
          <w:u w:val="single"/>
        </w:rPr>
        <w:t xml:space="preserve">766747</w:t>
      </w:r>
    </w:p>
    <w:p>
      <w:r>
        <w:t xml:space="preserve">@Zigggmund En tiedä... En ole koskaan ennen käyttänyt niitä, ja kun käytin, ei ollut älypuhelimia eikä normaalia internetiä :)</w:t>
      </w:r>
    </w:p>
    <w:p>
      <w:r>
        <w:rPr>
          <w:b/>
          <w:u w:val="single"/>
        </w:rPr>
        <w:t xml:space="preserve">766748</w:t>
      </w:r>
    </w:p>
    <w:p>
      <w:r>
        <w:t xml:space="preserve">Tulen kotiin keskellä yötä,</w:t>
        <w:br/>
        <w:t xml:space="preserve">kaikki haisee kekseiltä</w:t>
        <w:br/>
        <w:t xml:space="preserve"> Menen katsomaan, onko joulu.</w:t>
        <w:br/>
        <w:t xml:space="preserve"> Hän istuu pöydän ääressä.</w:t>
      </w:r>
    </w:p>
    <w:p>
      <w:r>
        <w:rPr>
          <w:b/>
          <w:u w:val="single"/>
        </w:rPr>
        <w:t xml:space="preserve">766749</w:t>
      </w:r>
    </w:p>
    <w:p>
      <w:r>
        <w:t xml:space="preserve">@PrometejDD Jos tulee tasapeli, Inter voittaa, se menee läpi. Joka tapauksessa, huomenna on vain saatava enemmän pisteitä kuin Spurs.</w:t>
      </w:r>
    </w:p>
    <w:p>
      <w:r>
        <w:rPr>
          <w:b/>
          <w:u w:val="single"/>
        </w:rPr>
        <w:t xml:space="preserve">766750</w:t>
      </w:r>
    </w:p>
    <w:p>
      <w:r>
        <w:t xml:space="preserve">@IvankaKoprivc Koska heidän isoäitinsä söisivät heidät, jos he pakottaisivat itsensä kylpemään lakanoiden kanssa.</w:t>
      </w:r>
    </w:p>
    <w:p>
      <w:r>
        <w:rPr>
          <w:b/>
          <w:u w:val="single"/>
        </w:rPr>
        <w:t xml:space="preserve">766751</w:t>
      </w:r>
    </w:p>
    <w:p>
      <w:r>
        <w:t xml:space="preserve">@BrankoGrims1 Mutta sairaaloillamme, armeijallamme ja poliisilla ei ole rahaa konkreettiseen hoitoon. Annamme mieluummin 2 raidetta ja tuomme maahanmuuttajia.</w:t>
      </w:r>
    </w:p>
    <w:p>
      <w:r>
        <w:rPr>
          <w:b/>
          <w:u w:val="single"/>
        </w:rPr>
        <w:t xml:space="preserve">766752</w:t>
      </w:r>
    </w:p>
    <w:p>
      <w:r>
        <w:t xml:space="preserve">@DamijanZrim @strankaSD @Mladiforum @omerzelandrej @ZidanDejan Tähti sinulle, punainen!</w:t>
      </w:r>
    </w:p>
    <w:p>
      <w:r>
        <w:rPr>
          <w:b/>
          <w:u w:val="single"/>
        </w:rPr>
        <w:t xml:space="preserve">766753</w:t>
      </w:r>
    </w:p>
    <w:p>
      <w:r>
        <w:t xml:space="preserve">@drVinkoGorenak Ristissä olevat kädet viittaavat aina puolustusasentoon.</w:t>
      </w:r>
    </w:p>
    <w:p>
      <w:r>
        <w:rPr>
          <w:b/>
          <w:u w:val="single"/>
        </w:rPr>
        <w:t xml:space="preserve">766754</w:t>
      </w:r>
    </w:p>
    <w:p>
      <w:r>
        <w:t xml:space="preserve">@SrdanKuret @strankaSDS "Maahanmuuttajien" aallot ovat tulvineet Eurooppaan hulluja terroristeja. Yhdessä IS:n nukkuvien solujen kanssa = tappava liitto!</w:t>
      </w:r>
    </w:p>
    <w:p>
      <w:r>
        <w:rPr>
          <w:b/>
          <w:u w:val="single"/>
        </w:rPr>
        <w:t xml:space="preserve">766755</w:t>
      </w:r>
    </w:p>
    <w:p>
      <w:r>
        <w:t xml:space="preserve">@RevijaMonitor vain 2.500 eurolla, avaruuspukuasiantuntijoiden pitäisi tulla mukaan ;)</w:t>
      </w:r>
    </w:p>
    <w:p>
      <w:r>
        <w:rPr>
          <w:b/>
          <w:u w:val="single"/>
        </w:rPr>
        <w:t xml:space="preserve">766756</w:t>
      </w:r>
    </w:p>
    <w:p>
      <w:r>
        <w:t xml:space="preserve">@ZvoneCadez @marjetadolinar @strankaSDS @KletBrda Outoa, sen sanottiin olevan Vipavan kellarista,...</w:t>
      </w:r>
    </w:p>
    <w:p>
      <w:r>
        <w:rPr>
          <w:b/>
          <w:u w:val="single"/>
        </w:rPr>
        <w:t xml:space="preserve">766757</w:t>
      </w:r>
    </w:p>
    <w:p>
      <w:r>
        <w:t xml:space="preserve">@RenaultSI mhm, paitsi jos sytytän savukkeen keskellä talvea, ja silloin pössyttelen ja lisään sitä. periaatteessa se vaihtelee paljon, mutta useimmiten se on 22, kyllä.</w:t>
      </w:r>
    </w:p>
    <w:p>
      <w:r>
        <w:rPr>
          <w:b/>
          <w:u w:val="single"/>
        </w:rPr>
        <w:t xml:space="preserve">766758</w:t>
      </w:r>
    </w:p>
    <w:p>
      <w:r>
        <w:t xml:space="preserve">@MatjaNemec @ZigaTurk @Mladiforum Jos ei olisi Tite, me vinkuisimme. CCCP aina Triesteen asti ja sen jälkeen.</w:t>
      </w:r>
    </w:p>
    <w:p>
      <w:r>
        <w:rPr>
          <w:b/>
          <w:u w:val="single"/>
        </w:rPr>
        <w:t xml:space="preserve">766759</w:t>
      </w:r>
    </w:p>
    <w:p>
      <w:r>
        <w:t xml:space="preserve">Lenart Rihar: Siirtymä kelluu keskuudessamme itsenäisyystaistelijoiden epäonnistuneena projektina https://t.co/aZ4M0Texoo via @Časnik</w:t>
      </w:r>
    </w:p>
    <w:p>
      <w:r>
        <w:rPr>
          <w:b/>
          <w:u w:val="single"/>
        </w:rPr>
        <w:t xml:space="preserve">766760</w:t>
      </w:r>
    </w:p>
    <w:p>
      <w:r>
        <w:t xml:space="preserve">Pelottavaa! Mariborin tuomarin tragedian väärinkäyttö https://t.co/SkQ7DxBx5P via @Časnik</w:t>
      </w:r>
    </w:p>
    <w:p>
      <w:r>
        <w:rPr>
          <w:b/>
          <w:u w:val="single"/>
        </w:rPr>
        <w:t xml:space="preserve">766761</w:t>
      </w:r>
    </w:p>
    <w:p>
      <w:r>
        <w:t xml:space="preserve">Vasemmalla: Piran Bay ei ole slovenialainen eikä kroatialainen, joten hoidetaan se yhdessä! https://t.co/Z3T0c40v7j via @domovina</w:t>
      </w:r>
    </w:p>
    <w:p>
      <w:r>
        <w:rPr>
          <w:b/>
          <w:u w:val="single"/>
        </w:rPr>
        <w:t xml:space="preserve">766762</w:t>
      </w:r>
    </w:p>
    <w:p>
      <w:r>
        <w:t xml:space="preserve">Muslimit raiskaavat 100 valkoista brittinaista. Syyt löytyvät Koraanista, mutta oikeus pitää pääjutun salassa politiikan vuoksi https://t.co/wTPvEKYQH6 via @Nova24TV</w:t>
      </w:r>
    </w:p>
    <w:p>
      <w:r>
        <w:rPr>
          <w:b/>
          <w:u w:val="single"/>
        </w:rPr>
        <w:t xml:space="preserve">766763</w:t>
      </w:r>
    </w:p>
    <w:p>
      <w:r>
        <w:t xml:space="preserve">@betmenka Hei, älkää nyt viitsikö ruveta vittuilemaan ihmisille, koska olette ostamassa saunaa! Jotkut eivät ole vielä toipuneet saunasta!</w:t>
      </w:r>
    </w:p>
    <w:p>
      <w:r>
        <w:rPr>
          <w:b/>
          <w:u w:val="single"/>
        </w:rPr>
        <w:t xml:space="preserve">766764</w:t>
      </w:r>
    </w:p>
    <w:p>
      <w:r>
        <w:t xml:space="preserve">@Fitzroy1985 @Jan_Skoberne @MiroCerar @JJansaSDS @sarecmarjan @StrankaSMC @24UR Mutta laskelmat tulevat SMC:n väeltä, eivät ulkopuolelta.</w:t>
      </w:r>
    </w:p>
    <w:p>
      <w:r>
        <w:rPr>
          <w:b/>
          <w:u w:val="single"/>
        </w:rPr>
        <w:t xml:space="preserve">766765</w:t>
      </w:r>
    </w:p>
    <w:p>
      <w:r>
        <w:t xml:space="preserve">@radioGA__GA Onko Sašo Hribar raitistunut sen jälkeen, kun hän voitti Salaman Lj:n Tivolin altaassa !?</w:t>
      </w:r>
    </w:p>
    <w:p>
      <w:r>
        <w:rPr>
          <w:b/>
          <w:u w:val="single"/>
        </w:rPr>
        <w:t xml:space="preserve">766766</w:t>
      </w:r>
    </w:p>
    <w:p>
      <w:r>
        <w:t xml:space="preserve">Kalan on uitava kolme kertaa, ensimmäisen kerran vedessä, toisen kerran perunoissa, oliiveissa, kirsikoissa ja rosmariinissa sekä sitruunaviipaleissa ja kolmannen kerran viinissä.</w:t>
      </w:r>
    </w:p>
    <w:p>
      <w:r>
        <w:rPr>
          <w:b/>
          <w:u w:val="single"/>
        </w:rPr>
        <w:t xml:space="preserve">766767</w:t>
      </w:r>
    </w:p>
    <w:p>
      <w:r>
        <w:t xml:space="preserve">Juhlasunnuntai tuo mukanaan joitakin lyhyitä sadekuuroja, mutta pääsiäismaanantaina on luvassa runsaasti auringonpaistetta.</w:t>
      </w:r>
    </w:p>
    <w:p>
      <w:r>
        <w:rPr>
          <w:b/>
          <w:u w:val="single"/>
        </w:rPr>
        <w:t xml:space="preserve">766768</w:t>
      </w:r>
    </w:p>
    <w:p>
      <w:r>
        <w:t xml:space="preserve">#UnclePi on tarina kaukaiselta planeetalta kotoisin olevasta olennosta, joka eräänä päivänä vierailee Maassa https://t.co/LTAHG3REIt #universumi #tarinoita @Julia_Doria_1</w:t>
      </w:r>
    </w:p>
    <w:p>
      <w:r>
        <w:rPr>
          <w:b/>
          <w:u w:val="single"/>
        </w:rPr>
        <w:t xml:space="preserve">766769</w:t>
      </w:r>
    </w:p>
    <w:p>
      <w:r>
        <w:t xml:space="preserve">Muuttoprosessin aikana (toinen juhla tapahtui välissä) hukkasin laatikollisen alusvaatteita ja sukkia (adiós n. 250€) Universumi vittuilee minulle 😢</w:t>
      </w:r>
    </w:p>
    <w:p>
      <w:r>
        <w:rPr>
          <w:b/>
          <w:u w:val="single"/>
        </w:rPr>
        <w:t xml:space="preserve">766770</w:t>
      </w:r>
    </w:p>
    <w:p>
      <w:r>
        <w:t xml:space="preserve">Kun häntä uhattiin kuulustelulla, hän piti suunsa kiinni. Nyt hän laulaa taas lantakasalla..... 😂</w:t>
      </w:r>
    </w:p>
    <w:p>
      <w:r>
        <w:rPr>
          <w:b/>
          <w:u w:val="single"/>
        </w:rPr>
        <w:t xml:space="preserve">766771</w:t>
      </w:r>
    </w:p>
    <w:p>
      <w:r>
        <w:t xml:space="preserve">@petrasovdat @strankaSDS @miro5ek Se maksaisi heille palkata profi</w:t>
      </w:r>
    </w:p>
    <w:p>
      <w:r>
        <w:rPr>
          <w:b/>
          <w:u w:val="single"/>
        </w:rPr>
        <w:t xml:space="preserve">766772</w:t>
      </w:r>
    </w:p>
    <w:p>
      <w:r>
        <w:t xml:space="preserve">Minulla on niin punaiset Hitler-viikset loputtomasta nenän pyyhkimisestä. Ja kyllä, @juregodler ja @anzet ovat syyllisiä siihen, että tämä tippui päähäni :D #Opazovatelnica</w:t>
      </w:r>
    </w:p>
    <w:p>
      <w:r>
        <w:rPr>
          <w:b/>
          <w:u w:val="single"/>
        </w:rPr>
        <w:t xml:space="preserve">766773</w:t>
      </w:r>
    </w:p>
    <w:p>
      <w:r>
        <w:t xml:space="preserve">Se, jossa kroatialaiset korjaavat ainoan sota-aluksemme moottorin, ja sitten ihmeen kaupalla kaksi muuta moottoria kaatuu...</w:t>
      </w:r>
    </w:p>
    <w:p>
      <w:r>
        <w:rPr>
          <w:b/>
          <w:u w:val="single"/>
        </w:rPr>
        <w:t xml:space="preserve">766774</w:t>
      </w:r>
    </w:p>
    <w:p>
      <w:r>
        <w:t xml:space="preserve">Slovenian tiedotusvälineet ja Twitter saavat tuntemaan, että vaalit pidetään Sloveniassa eikä naapurimaassa. #butale</w:t>
      </w:r>
    </w:p>
    <w:p>
      <w:r>
        <w:rPr>
          <w:b/>
          <w:u w:val="single"/>
        </w:rPr>
        <w:t xml:space="preserve">766775</w:t>
      </w:r>
    </w:p>
    <w:p>
      <w:r>
        <w:t xml:space="preserve">@ninasft @bodecanezaa @TheArtemida @Chubby_Mosse Olen outo mopoilija, osaan syödä ja käydä suihkussa, mutta puolet ajasta olen akaasiassa</w:t>
      </w:r>
    </w:p>
    <w:p>
      <w:r>
        <w:rPr>
          <w:b/>
          <w:u w:val="single"/>
        </w:rPr>
        <w:t xml:space="preserve">766776</w:t>
      </w:r>
    </w:p>
    <w:p>
      <w:r>
        <w:t xml:space="preserve">Katson raportteja. Miksi menette nykyään haudoille ja valitatte siitä, että ei ole puistomaksua?! Mene viikossa, joulukuussa, maaliskuussa. #folklore</w:t>
      </w:r>
    </w:p>
    <w:p>
      <w:r>
        <w:rPr>
          <w:b/>
          <w:u w:val="single"/>
        </w:rPr>
        <w:t xml:space="preserve">766777</w:t>
      </w:r>
    </w:p>
    <w:p>
      <w:r>
        <w:t xml:space="preserve">@mrevlje Erittäin hyvä! Säästä vain! Se on hyvä todiste oikeudessa! #ForTheLastCountyKazen</w:t>
      </w:r>
    </w:p>
    <w:p>
      <w:r>
        <w:rPr>
          <w:b/>
          <w:u w:val="single"/>
        </w:rPr>
        <w:t xml:space="preserve">766778</w:t>
      </w:r>
    </w:p>
    <w:p>
      <w:r>
        <w:t xml:space="preserve">@ZanMahnic @rajkogeric @strankaSDS @JJansaSDS @vecer Näetkö, he osaavat piirtää myös parlamentissa 😂😂</w:t>
      </w:r>
    </w:p>
    <w:p>
      <w:r>
        <w:rPr>
          <w:b/>
          <w:u w:val="single"/>
        </w:rPr>
        <w:t xml:space="preserve">766779</w:t>
      </w:r>
    </w:p>
    <w:p>
      <w:r>
        <w:t xml:space="preserve">@Onkraj_ olet hyvä leikkaamaan itseäsi, kun 2/3 ihmisistä ympärilläsi ovat enemmän kuin ilmeisesti kommareita.... #jazbitudi 😁</w:t>
      </w:r>
    </w:p>
    <w:p>
      <w:r>
        <w:rPr>
          <w:b/>
          <w:u w:val="single"/>
        </w:rPr>
        <w:t xml:space="preserve">766780</w:t>
      </w:r>
    </w:p>
    <w:p>
      <w:r>
        <w:t xml:space="preserve">Kurpitsat ja kesäkurpitsat joka puutarhassa https://t.co/FseEjWHovf https://t.co/b4OqKDEaKH https://t.co/b4OqKDEaKH</w:t>
      </w:r>
    </w:p>
    <w:p>
      <w:r>
        <w:rPr>
          <w:b/>
          <w:u w:val="single"/>
        </w:rPr>
        <w:t xml:space="preserve">766781</w:t>
      </w:r>
    </w:p>
    <w:p>
      <w:r>
        <w:t xml:space="preserve">@UrosEsih eikö se räjäytä mitään, että ajat näitä kuorma-autoja 13,5 metristä? bojan b.</w:t>
      </w:r>
    </w:p>
    <w:p>
      <w:r>
        <w:rPr>
          <w:b/>
          <w:u w:val="single"/>
        </w:rPr>
        <w:t xml:space="preserve">766782</w:t>
      </w:r>
    </w:p>
    <w:p>
      <w:r>
        <w:t xml:space="preserve">Pankkiautomaatti räjäytetään Škofiassa. Onko rannikolla ja Karstissa yksi vai useampi jengi? 🤔</w:t>
      </w:r>
    </w:p>
    <w:p>
      <w:r>
        <w:rPr>
          <w:b/>
          <w:u w:val="single"/>
        </w:rPr>
        <w:t xml:space="preserve">766783</w:t>
      </w:r>
    </w:p>
    <w:p>
      <w:r>
        <w:t xml:space="preserve">@Libertarec Kaksi Euroopan parlamentin jäsentä otettiin tänään kiinni NLB:n ulkopuolella, oletettavasti nälkälakossa, koska he perivät edelleen korkoa Ranskalta!</w:t>
      </w:r>
    </w:p>
    <w:p>
      <w:r>
        <w:rPr>
          <w:b/>
          <w:u w:val="single"/>
        </w:rPr>
        <w:t xml:space="preserve">766784</w:t>
      </w:r>
    </w:p>
    <w:p>
      <w:r>
        <w:t xml:space="preserve">@PrinasalkaZlata Pikku kaveriporukka ...hän ei näe mitään, kun hän on niin korkeaa seinää vasten!😄</w:t>
      </w:r>
    </w:p>
    <w:p>
      <w:r>
        <w:rPr>
          <w:b/>
          <w:u w:val="single"/>
        </w:rPr>
        <w:t xml:space="preserve">766785</w:t>
      </w:r>
    </w:p>
    <w:p>
      <w:r>
        <w:t xml:space="preserve">Et menettänyt ... voitit vuoden ...</w:t>
        <w:br/>
        <w:t xml:space="preserve">kaikki "vanhalla tavalla", ei yhtään uudistusta, ja jaat kalliita makeisia ... https://t</w:t>
      </w:r>
    </w:p>
    <w:p>
      <w:r>
        <w:rPr>
          <w:b/>
          <w:u w:val="single"/>
        </w:rPr>
        <w:t xml:space="preserve">766786</w:t>
      </w:r>
    </w:p>
    <w:p>
      <w:r>
        <w:t xml:space="preserve">@Libertarec He ovat jo ja tulevat olemaan! Tällä hetkellä alhainen osallistuminen on ainoa antibiootti, ja kun se loppuu, immuunijärjestelmä menee päin helvettiä!</w:t>
      </w:r>
    </w:p>
    <w:p>
      <w:r>
        <w:rPr>
          <w:b/>
          <w:u w:val="single"/>
        </w:rPr>
        <w:t xml:space="preserve">766787</w:t>
      </w:r>
    </w:p>
    <w:p>
      <w:r>
        <w:t xml:space="preserve">@DKosir7 "Orbaanin heiluttamista" on nyt hieman hillittävä!</w:t>
        <w:br/>
        <w:t xml:space="preserve"> Onko sinulla jo sopiva korvike?</w:t>
      </w:r>
    </w:p>
    <w:p>
      <w:r>
        <w:rPr>
          <w:b/>
          <w:u w:val="single"/>
        </w:rPr>
        <w:t xml:space="preserve">766788</w:t>
      </w:r>
    </w:p>
    <w:p>
      <w:r>
        <w:t xml:space="preserve">Menimme 90-luvulla kansanäänestykseen, koska halusimme demokratiaa, mutta saimme petollisen totalitaarisen hallinnon, jossa tuomioistuimet, pankit ja poliisi ovat alisteisia.</w:t>
      </w:r>
    </w:p>
    <w:p>
      <w:r>
        <w:rPr>
          <w:b/>
          <w:u w:val="single"/>
        </w:rPr>
        <w:t xml:space="preserve">766789</w:t>
      </w:r>
    </w:p>
    <w:p>
      <w:r>
        <w:t xml:space="preserve">@DarkoZiberna Hölmöä PopTV:ltä antaa Šarcin levittää utopistisia visioita vahvasta valtiosta diktaattori Marsalkka Titon tyyliin.</w:t>
      </w:r>
    </w:p>
    <w:p>
      <w:r>
        <w:rPr>
          <w:b/>
          <w:u w:val="single"/>
        </w:rPr>
        <w:t xml:space="preserve">766790</w:t>
      </w:r>
    </w:p>
    <w:p>
      <w:r>
        <w:t xml:space="preserve">Kaksoismastektomia... se ei ole hauskaa, eikä sovi kuvassa näkyvään (pahaan) käyttöön. https://t.co/x42eeXZPbf</w:t>
      </w:r>
    </w:p>
    <w:p>
      <w:r>
        <w:rPr>
          <w:b/>
          <w:u w:val="single"/>
        </w:rPr>
        <w:t xml:space="preserve">766791</w:t>
      </w:r>
    </w:p>
    <w:p>
      <w:r>
        <w:t xml:space="preserve">@MartinKrpan4 Mikä vero? Maksoit kaikki verot, kun ostit materiaalit, hankit luvat ...</w:t>
        <w:br/>
        <w:t xml:space="preserve"> Kaikki muu on laillistettua harachia.</w:t>
      </w:r>
    </w:p>
    <w:p>
      <w:r>
        <w:rPr>
          <w:b/>
          <w:u w:val="single"/>
        </w:rPr>
        <w:t xml:space="preserve">766792</w:t>
      </w:r>
    </w:p>
    <w:p>
      <w:r>
        <w:t xml:space="preserve">Suurin sähköajoneuvo. Akun kapasiteetti on 600 kWh. https://t.co/cCZBwOr63E.</w:t>
      </w:r>
    </w:p>
    <w:p>
      <w:r>
        <w:rPr>
          <w:b/>
          <w:u w:val="single"/>
        </w:rPr>
        <w:t xml:space="preserve">766793</w:t>
      </w:r>
    </w:p>
    <w:p>
      <w:r>
        <w:t xml:space="preserve">@borisvoncina tili ei ole tilapäisesti käytettävissä, koska se rikkoo Twitterin mediakäytäntöä. Lue lisää.</w:t>
      </w:r>
    </w:p>
    <w:p>
      <w:r>
        <w:rPr>
          <w:b/>
          <w:u w:val="single"/>
        </w:rPr>
        <w:t xml:space="preserve">766794</w:t>
      </w:r>
    </w:p>
    <w:p>
      <w:r>
        <w:t xml:space="preserve">@Bengica Minusta se on uskomattoman nerokas teko Lesninalta. Niitä oli myös meidän korttelimme edessä.</w:t>
      </w:r>
    </w:p>
    <w:p>
      <w:r>
        <w:rPr>
          <w:b/>
          <w:u w:val="single"/>
        </w:rPr>
        <w:t xml:space="preserve">766795</w:t>
      </w:r>
    </w:p>
    <w:p>
      <w:r>
        <w:t xml:space="preserve">@sodnik @majchi8 @ThinBluLine84 Meidän on parasta aseistaa itsemme, tummat pilvet ovat kerääntymässä maamme ylle, myönsitte sitä tai ette!</w:t>
      </w:r>
    </w:p>
    <w:p>
      <w:r>
        <w:rPr>
          <w:b/>
          <w:u w:val="single"/>
        </w:rPr>
        <w:t xml:space="preserve">766796</w:t>
      </w:r>
    </w:p>
    <w:p>
      <w:r>
        <w:br/>
        <w:t xml:space="preserve">Hanzi toimittajat häpeävät @FLOTUS . psykiatrinen klinikka postmodernin RS.</w:t>
      </w:r>
    </w:p>
    <w:p>
      <w:r>
        <w:rPr>
          <w:b/>
          <w:u w:val="single"/>
        </w:rPr>
        <w:t xml:space="preserve">766797</w:t>
      </w:r>
    </w:p>
    <w:p>
      <w:r>
        <w:br/>
        <w:t xml:space="preserve">Merkel ja Marrakechin asetus tarjoavat heille avoimet ovet Euroopassa</w:t>
      </w:r>
    </w:p>
    <w:p>
      <w:r>
        <w:rPr>
          <w:b/>
          <w:u w:val="single"/>
        </w:rPr>
        <w:t xml:space="preserve">766798</w:t>
      </w:r>
    </w:p>
    <w:p>
      <w:r>
        <w:t xml:space="preserve">@BozidarBiscan @JJansaSDS @Slovenskavojska Banda vuotaa verta kyynärpäiden yli!!!#mrš</w:t>
      </w:r>
    </w:p>
    <w:p>
      <w:r>
        <w:rPr>
          <w:b/>
          <w:u w:val="single"/>
        </w:rPr>
        <w:t xml:space="preserve">766799</w:t>
      </w:r>
    </w:p>
    <w:p>
      <w:r>
        <w:t xml:space="preserve">Eilen sitä saattoi katsoa vain Instagramista, tänään sen voi tehdä itse: https://t.co/JYWkRdQHof</w:t>
      </w:r>
    </w:p>
    <w:p>
      <w:r>
        <w:rPr>
          <w:b/>
          <w:u w:val="single"/>
        </w:rPr>
        <w:t xml:space="preserve">766800</w:t>
      </w:r>
    </w:p>
    <w:p>
      <w:r>
        <w:t xml:space="preserve">Pyhä Risti ja Slovenian kotikaarti.</w:t>
        <w:br/>
        <w:t xml:space="preserve">#Äiti, ..</w:t>
        <w:br/>
        <w:t xml:space="preserve">#Kotimaa, ..</w:t>
        <w:br/>
        <w:t xml:space="preserve">#Jumala .......</w:t>
        <w:br/>
        <w:t xml:space="preserve">#Slovenia...</w:t>
        <w:br/>
        <w:t xml:space="preserve">#svisli</w:t>
        <w:br/>
        <w:t xml:space="preserve">#Bistrica https://t.co/NARYZJ9CFi</w:t>
      </w:r>
    </w:p>
    <w:p>
      <w:r>
        <w:rPr>
          <w:b/>
          <w:u w:val="single"/>
        </w:rPr>
        <w:t xml:space="preserve">766801</w:t>
      </w:r>
    </w:p>
    <w:p>
      <w:r>
        <w:t xml:space="preserve">Robotit voivat pian olla liikennepoliisien mukana. https://t.co/CPypiLa4yJ</w:t>
      </w:r>
    </w:p>
    <w:p>
      <w:r>
        <w:rPr>
          <w:b/>
          <w:u w:val="single"/>
        </w:rPr>
        <w:t xml:space="preserve">766802</w:t>
      </w:r>
    </w:p>
    <w:p>
      <w:r>
        <w:t xml:space="preserve">Strachelle (FPO)) 50% eläkeläisistä on keskimäärin 950 euron eläke, mikä on häpeällistä, mutta idiootti KLOWNillemme tämä on tavoite, joka ei koskaan toteudu! Aika</w:t>
      </w:r>
    </w:p>
    <w:p>
      <w:r>
        <w:rPr>
          <w:b/>
          <w:u w:val="single"/>
        </w:rPr>
        <w:t xml:space="preserve">766803</w:t>
      </w:r>
    </w:p>
    <w:p>
      <w:r>
        <w:t xml:space="preserve">@bmz9453 @cikibucka @SiolNEWS @yronladi He eivät vain elä, he jopa tasoittavat meille tietä "paratiisiin"! Ennennäkemätön jengi koko maailmassa! #sad</w:t>
      </w:r>
    </w:p>
    <w:p>
      <w:r>
        <w:rPr>
          <w:b/>
          <w:u w:val="single"/>
        </w:rPr>
        <w:t xml:space="preserve">766804</w:t>
      </w:r>
    </w:p>
    <w:p>
      <w:r>
        <w:t xml:space="preserve">Hyvää Cobriden taistelun satavuotisjuhlaa! #ww1 #isonzofront #cudezprikobaridu</w:t>
      </w:r>
    </w:p>
    <w:p>
      <w:r>
        <w:rPr>
          <w:b/>
          <w:u w:val="single"/>
        </w:rPr>
        <w:t xml:space="preserve">766805</w:t>
      </w:r>
    </w:p>
    <w:p>
      <w:r>
        <w:t xml:space="preserve">@AntonTomazic Olet oikeassa. Siksi ymmärrän vieläkin vähemmän, miksi NSi tekee edelleen yhteistyötä kommunismin kantajien kanssa SLO:ssa.</w:t>
      </w:r>
    </w:p>
    <w:p>
      <w:r>
        <w:rPr>
          <w:b/>
          <w:u w:val="single"/>
        </w:rPr>
        <w:t xml:space="preserve">766806</w:t>
      </w:r>
    </w:p>
    <w:p>
      <w:r>
        <w:t xml:space="preserve">@frelih_igor @EPameten Kaikki, jotka ajattelevat toisin, ovat kommunistien mukaan butchia. Se on suvaitsevaisuutta.</w:t>
      </w:r>
    </w:p>
    <w:p>
      <w:r>
        <w:rPr>
          <w:b/>
          <w:u w:val="single"/>
        </w:rPr>
        <w:t xml:space="preserve">766807</w:t>
      </w:r>
    </w:p>
    <w:p>
      <w:r>
        <w:t xml:space="preserve">@lucijausaj @karfjolca On paljon turvallisempaa pysäyttää "kuoleman juna" nyt. Seuraavaan hallitukseen luottaminen on riskialtista.</w:t>
      </w:r>
    </w:p>
    <w:p>
      <w:r>
        <w:rPr>
          <w:b/>
          <w:u w:val="single"/>
        </w:rPr>
        <w:t xml:space="preserve">766808</w:t>
      </w:r>
    </w:p>
    <w:p>
      <w:r>
        <w:t xml:space="preserve">@RomanVodeb Kutsu kysymystä, johon sinulla ei ole vastausta, bhutanilaiseksi kysymykseksi. Se kertoo paljon sinusta.</w:t>
      </w:r>
    </w:p>
    <w:p>
      <w:r>
        <w:rPr>
          <w:b/>
          <w:u w:val="single"/>
        </w:rPr>
        <w:t xml:space="preserve">766809</w:t>
      </w:r>
    </w:p>
    <w:p>
      <w:r>
        <w:t xml:space="preserve">@NeuroVirtu Niinhän te kommunistit toimitte. Mitä sinä pelkäät? Olette tehneet kaikkenne pitääksenne takikit vallassa!</w:t>
      </w:r>
    </w:p>
    <w:p>
      <w:r>
        <w:rPr>
          <w:b/>
          <w:u w:val="single"/>
        </w:rPr>
        <w:t xml:space="preserve">766810</w:t>
      </w:r>
    </w:p>
    <w:p>
      <w:r>
        <w:t xml:space="preserve">Hiekkarannat, jotka häkellyttivät jopa Bond-tytön.</w:t>
        <w:br/>
        <w:t xml:space="preserve"> Nedel https://t.co/8Tlf9ppgRH</w:t>
      </w:r>
    </w:p>
    <w:p>
      <w:r>
        <w:rPr>
          <w:b/>
          <w:u w:val="single"/>
        </w:rPr>
        <w:t xml:space="preserve">766811</w:t>
      </w:r>
    </w:p>
    <w:p>
      <w:r>
        <w:t xml:space="preserve">Koska Moskovitšin huvilan tarina on poliittisesti kuuma, historioitsija Podberšič kaivautui arkistoihin ja selvitti, miten... https://t.co/lTmt7vjcJM</w:t>
      </w:r>
    </w:p>
    <w:p>
      <w:r>
        <w:rPr>
          <w:b/>
          <w:u w:val="single"/>
        </w:rPr>
        <w:t xml:space="preserve">766812</w:t>
      </w:r>
    </w:p>
    <w:p>
      <w:r>
        <w:t xml:space="preserve">Viime yönä vakava onnettomuus Konjicen lähellä - neljä loukkaantui, yksi kuoli - News.si https://t.co/gubBsrdPdK https://t.co/gubBsrdPdK</w:t>
      </w:r>
    </w:p>
    <w:p>
      <w:r>
        <w:rPr>
          <w:b/>
          <w:u w:val="single"/>
        </w:rPr>
        <w:t xml:space="preserve">766813</w:t>
      </w:r>
    </w:p>
    <w:p>
      <w:r>
        <w:t xml:space="preserve">Perheen perunaloma Terme Cerknossa!!!!</w:t>
        <w:br/>
        <w:t xml:space="preserve"> Lapset 6-vuotiaisiin asti ja yksi lapsi 12-vuotiaisiin asti ILMAISEKSI! Tutustu... https://t.co/5FQhgJAtXb</w:t>
      </w:r>
    </w:p>
    <w:p>
      <w:r>
        <w:rPr>
          <w:b/>
          <w:u w:val="single"/>
        </w:rPr>
        <w:t xml:space="preserve">766814</w:t>
      </w:r>
    </w:p>
    <w:p>
      <w:r>
        <w:t xml:space="preserve">@Moj_ca Jos liha jauhetaan silmiesi edessä lihakaupassa, minulla ei ole ennakkoluuloja jauhelihaa/lihaa vastaan.</w:t>
      </w:r>
    </w:p>
    <w:p>
      <w:r>
        <w:rPr>
          <w:b/>
          <w:u w:val="single"/>
        </w:rPr>
        <w:t xml:space="preserve">766815</w:t>
      </w:r>
    </w:p>
    <w:p>
      <w:r>
        <w:t xml:space="preserve">@SiolNEWS Onko tämä uutinen? Minua hävettäisi kirjoittaa jotain näin typerää #tracariaa</w:t>
      </w:r>
    </w:p>
    <w:p>
      <w:r>
        <w:rPr>
          <w:b/>
          <w:u w:val="single"/>
        </w:rPr>
        <w:t xml:space="preserve">766816</w:t>
      </w:r>
    </w:p>
    <w:p>
      <w:r>
        <w:t xml:space="preserve">@Markodraxler @StezinarDrago @TankoJoze Kiitos, Marko, kolme kohteliaisuutta lyhyessä lauseessa, olet hyvä.</w:t>
      </w:r>
    </w:p>
    <w:p>
      <w:r>
        <w:rPr>
          <w:b/>
          <w:u w:val="single"/>
        </w:rPr>
        <w:t xml:space="preserve">766817</w:t>
      </w:r>
    </w:p>
    <w:p>
      <w:r>
        <w:t xml:space="preserve">Janša syyttää Fajonia siitä, että hän on Siptarin terroristin ystävä. Mutta he antoivat tohtorintutkintonsa Janšalle.</w:t>
      </w:r>
    </w:p>
    <w:p>
      <w:r>
        <w:rPr>
          <w:b/>
          <w:u w:val="single"/>
        </w:rPr>
        <w:t xml:space="preserve">766818</w:t>
      </w:r>
    </w:p>
    <w:p>
      <w:r>
        <w:t xml:space="preserve">@VerdenikAles @SumAndreja, koska heidän ei tarvitse ottaa sitä, he voivat ostaa sen paikan päällä, se on halpaa.</w:t>
      </w:r>
    </w:p>
    <w:p>
      <w:r>
        <w:rPr>
          <w:b/>
          <w:u w:val="single"/>
        </w:rPr>
        <w:t xml:space="preserve">766819</w:t>
      </w:r>
    </w:p>
    <w:p>
      <w:r>
        <w:t xml:space="preserve">@Nova24TV hänen suosiotaan kasvattavat hänen menestyksensä, edes hiiri ei voi varjostaa niitä, saati sitten mustat mustelmat</w:t>
      </w:r>
    </w:p>
    <w:p>
      <w:r>
        <w:rPr>
          <w:b/>
          <w:u w:val="single"/>
        </w:rPr>
        <w:t xml:space="preserve">766820</w:t>
      </w:r>
    </w:p>
    <w:p>
      <w:r>
        <w:t xml:space="preserve">@Libertarec @There_is_no_I @ZigaTurk @strankaSD Mitä teet peruskoulun vieressä ... loppuvat perustelut peruskoululle?</w:t>
      </w:r>
    </w:p>
    <w:p>
      <w:r>
        <w:rPr>
          <w:b/>
          <w:u w:val="single"/>
        </w:rPr>
        <w:t xml:space="preserve">766821</w:t>
      </w:r>
    </w:p>
    <w:p>
      <w:r>
        <w:t xml:space="preserve">@TomazLisec Ylimielisyys ja valehtelu eivät välttämättä liity uusiin kasvoihin. Sinä olet siitä todiste.</w:t>
      </w:r>
    </w:p>
    <w:p>
      <w:r>
        <w:rPr>
          <w:b/>
          <w:u w:val="single"/>
        </w:rPr>
        <w:t xml:space="preserve">766822</w:t>
      </w:r>
    </w:p>
    <w:p>
      <w:r>
        <w:t xml:space="preserve">5 TOP bleiseria Zaralta, joita fashionistat käyttävät JOKAISENA kautena https://t.co/Q4u4enSFyt https://t.co/1ohtmM5HKR</w:t>
      </w:r>
    </w:p>
    <w:p>
      <w:r>
        <w:rPr>
          <w:b/>
          <w:u w:val="single"/>
        </w:rPr>
        <w:t xml:space="preserve">766823</w:t>
      </w:r>
    </w:p>
    <w:p>
      <w:r>
        <w:t xml:space="preserve">Kaikki varastavat, me tarvitsemme sitä korruption liikennevirrat ohittavat meidät Et voi päättää sillä perusteella Paljonko m Semeringin tunneli maksaa?</w:t>
      </w:r>
    </w:p>
    <w:p>
      <w:r>
        <w:rPr>
          <w:b/>
          <w:u w:val="single"/>
        </w:rPr>
        <w:t xml:space="preserve">766824</w:t>
      </w:r>
    </w:p>
    <w:p>
      <w:r>
        <w:t xml:space="preserve">@DKaloh Tämä hanke on hyvä MB:lle. Se on vielä kesken ja sitä on vielä tehtävä! Mariborin asukkaat, jatkakaa vain myönteistä eteenpäinmenoa!</w:t>
      </w:r>
    </w:p>
    <w:p>
      <w:r>
        <w:rPr>
          <w:b/>
          <w:u w:val="single"/>
        </w:rPr>
        <w:t xml:space="preserve">766825</w:t>
      </w:r>
    </w:p>
    <w:p>
      <w:r>
        <w:t xml:space="preserve">@NenadGlucks He tekivät jo, he vain periaatteessa ajattelivat hyvin silloin, ja vielä enemmän tänään....  #gunaceguopeka</w:t>
      </w:r>
    </w:p>
    <w:p>
      <w:r>
        <w:rPr>
          <w:b/>
          <w:u w:val="single"/>
        </w:rPr>
        <w:t xml:space="preserve">766826</w:t>
      </w:r>
    </w:p>
    <w:p>
      <w:r>
        <w:t xml:space="preserve">@MadmSlo He ovat sekaisin, he eivät edes palkanneet PR-palvelua saadakseen vaimonsa linjalle.</w:t>
      </w:r>
    </w:p>
    <w:p>
      <w:r>
        <w:rPr>
          <w:b/>
          <w:u w:val="single"/>
        </w:rPr>
        <w:t xml:space="preserve">766827</w:t>
      </w:r>
    </w:p>
    <w:p>
      <w:r>
        <w:t xml:space="preserve">Hauskaa koko perheelle: raakalaismainen naisvartalo ja seksikäs sarjamurhaaja!</w:t>
        <w:br/>
        <w:t xml:space="preserve">https://t.co/qStqasycBz</w:t>
      </w:r>
    </w:p>
    <w:p>
      <w:r>
        <w:rPr>
          <w:b/>
          <w:u w:val="single"/>
        </w:rPr>
        <w:t xml:space="preserve">766828</w:t>
      </w:r>
    </w:p>
    <w:p>
      <w:r>
        <w:t xml:space="preserve">@altright_si @JJansaSDS Konkreettinen todistusaineisto, joka kestää tuomioistuimen tuhoavaa virusta, palauttaa muistin.</w:t>
      </w:r>
    </w:p>
    <w:p>
      <w:r>
        <w:rPr>
          <w:b/>
          <w:u w:val="single"/>
        </w:rPr>
        <w:t xml:space="preserve">766829</w:t>
      </w:r>
    </w:p>
    <w:p>
      <w:r>
        <w:t xml:space="preserve">@Nova24TV ... Mastadonit kulkivat maapallolla mioenikaudella, noin 8 miljoonaa vuotta ennen Kristusta 🤣🤣🤣🤣</w:t>
      </w:r>
    </w:p>
    <w:p>
      <w:r>
        <w:rPr>
          <w:b/>
          <w:u w:val="single"/>
        </w:rPr>
        <w:t xml:space="preserve">766830</w:t>
      </w:r>
    </w:p>
    <w:p>
      <w:r>
        <w:t xml:space="preserve">@KorsikaB Tämä kohta yksinkertaistamisesta on tietenkin totta. Jos nuori NSi-johtaja jatkaa tällä populismin tyylillä, puolue hytkyy vielä enemmän Ljudmilan jälkeen.</w:t>
      </w:r>
    </w:p>
    <w:p>
      <w:r>
        <w:rPr>
          <w:b/>
          <w:u w:val="single"/>
        </w:rPr>
        <w:t xml:space="preserve">766831</w:t>
      </w:r>
    </w:p>
    <w:p>
      <w:r>
        <w:t xml:space="preserve">Haha kusipäät, hups, mutta ei vaaleja, uusi koalitio, vitut paholaisesta, vain pitääkseni kiinni ja täyttääkseni taskujani, perseet nuoltu, painukaa vittuun!</w:t>
      </w:r>
    </w:p>
    <w:p>
      <w:r>
        <w:rPr>
          <w:b/>
          <w:u w:val="single"/>
        </w:rPr>
        <w:t xml:space="preserve">766832</w:t>
      </w:r>
    </w:p>
    <w:p>
      <w:r>
        <w:t xml:space="preserve">@DusanMarkelj @had Hän ei voi piilottaa partaansa, kyllä, kaveri, kun olit hallituksessa, olit Borat priatu, nyt hurrataan yhdessä!</w:t>
      </w:r>
    </w:p>
    <w:p>
      <w:r>
        <w:rPr>
          <w:b/>
          <w:u w:val="single"/>
        </w:rPr>
        <w:t xml:space="preserve">766833</w:t>
      </w:r>
    </w:p>
    <w:p>
      <w:r>
        <w:t xml:space="preserve">@mcanzutti @LajnarEU Kanat, joiden nokkaan lentää viljaa, rukoilevat hyvän elämän puolesta. 🤣🤣🤣🤣</w:t>
      </w:r>
    </w:p>
    <w:p>
      <w:r>
        <w:rPr>
          <w:b/>
          <w:u w:val="single"/>
        </w:rPr>
        <w:t xml:space="preserve">766834</w:t>
      </w:r>
    </w:p>
    <w:p>
      <w:r>
        <w:t xml:space="preserve">@BSkelaSavic Minullakaan ei ole. Vedin eilen fasngon. No, ostin tänään uuden Mladinan. 😁</w:t>
      </w:r>
    </w:p>
    <w:p>
      <w:r>
        <w:rPr>
          <w:b/>
          <w:u w:val="single"/>
        </w:rPr>
        <w:t xml:space="preserve">766835</w:t>
      </w:r>
    </w:p>
    <w:p>
      <w:r>
        <w:t xml:space="preserve">Sanoisin omalleni: "Tässä, ministeri, ime munaani. (soittimiensa kanssa)</w:t>
      </w:r>
    </w:p>
    <w:p>
      <w:r>
        <w:rPr>
          <w:b/>
          <w:u w:val="single"/>
        </w:rPr>
        <w:t xml:space="preserve">766836</w:t>
      </w:r>
    </w:p>
    <w:p>
      <w:r>
        <w:t xml:space="preserve">Tietääkseni tämä Saksan "liittämisdebakeli" on jäänyt tyhjän päälle? https://t.co/gPobbWf0vk</w:t>
      </w:r>
    </w:p>
    <w:p>
      <w:r>
        <w:rPr>
          <w:b/>
          <w:u w:val="single"/>
        </w:rPr>
        <w:t xml:space="preserve">766837</w:t>
      </w:r>
    </w:p>
    <w:p>
      <w:r>
        <w:t xml:space="preserve">Uudet menetelmät eivät anna anteeksi ... jos "suurimpia" testataan tällä tavoin ... se voi olla mielenkiintoista ... ja surullista</w:t>
        <w:br/>
        <w:br/>
        <w:t xml:space="preserve">https://t.co/toAcC3S2gD</w:t>
      </w:r>
    </w:p>
    <w:p>
      <w:r>
        <w:rPr>
          <w:b/>
          <w:u w:val="single"/>
        </w:rPr>
        <w:t xml:space="preserve">766838</w:t>
      </w:r>
    </w:p>
    <w:p>
      <w:r>
        <w:t xml:space="preserve">Yhtäältä kehuskellaan sillä, ettei autossa käytetä puhelinta, ja toisaalta sillä, että raiskataan muita ihmisiä liikenteessä. *huokaus*</w:t>
      </w:r>
    </w:p>
    <w:p>
      <w:r>
        <w:rPr>
          <w:b/>
          <w:u w:val="single"/>
        </w:rPr>
        <w:t xml:space="preserve">766839</w:t>
      </w:r>
    </w:p>
    <w:p>
      <w:r>
        <w:t xml:space="preserve">@drfilomena Asiat muuttuvat todella hauskoiksi, kun aikuistuu. 15-vuotias osti aiemmin kaupasta Nuoruuden.  😂😂</w:t>
      </w:r>
    </w:p>
    <w:p>
      <w:r>
        <w:rPr>
          <w:b/>
          <w:u w:val="single"/>
        </w:rPr>
        <w:t xml:space="preserve">766840</w:t>
      </w:r>
    </w:p>
    <w:p>
      <w:r>
        <w:t xml:space="preserve">Itse asiassa olemme saaneet tietää, että Slovenia turvataan Bosnian rahoilla. Suunnilleen kuten muuri, jonka meksikolaiset maksavat?</w:t>
      </w:r>
    </w:p>
    <w:p>
      <w:r>
        <w:rPr>
          <w:b/>
          <w:u w:val="single"/>
        </w:rPr>
        <w:t xml:space="preserve">766841</w:t>
      </w:r>
    </w:p>
    <w:p>
      <w:r>
        <w:t xml:space="preserve">@had Si. Ja se malli, joka tulee kioskille viideltä aamulla, viettää koko päivän paistamalla ranskalaisia ja kaatuu sitten hämmentyneenä sänkyyn kello 22.00.</w:t>
        <w:br/>
        <w:t xml:space="preserve"> Voi ei, odota...</w:t>
      </w:r>
    </w:p>
    <w:p>
      <w:r>
        <w:rPr>
          <w:b/>
          <w:u w:val="single"/>
        </w:rPr>
        <w:t xml:space="preserve">766842</w:t>
      </w:r>
    </w:p>
    <w:p>
      <w:r>
        <w:t xml:space="preserve">@Lara_TheCookie Olette kaikki voineet vedota viivästyksiin, js koskaan, aina jalka.</w:t>
      </w:r>
    </w:p>
    <w:p>
      <w:r>
        <w:rPr>
          <w:b/>
          <w:u w:val="single"/>
        </w:rPr>
        <w:t xml:space="preserve">766843</w:t>
      </w:r>
    </w:p>
    <w:p>
      <w:r>
        <w:t xml:space="preserve">@LesarMarko @ZigaTurk Se olisi rangaistus JJ:lle! Hänen pitäisi olla parlamentissa paljon enemmän kuin hän on ollut...</w:t>
      </w:r>
    </w:p>
    <w:p>
      <w:r>
        <w:rPr>
          <w:b/>
          <w:u w:val="single"/>
        </w:rPr>
        <w:t xml:space="preserve">766844</w:t>
      </w:r>
    </w:p>
    <w:p>
      <w:r>
        <w:t xml:space="preserve">Pelaan parhaillaan Biathlon Maniaa. Tule mukaan ja yritä voittaa minut! https://t.co/VL8Vbwgdwd</w:t>
      </w:r>
    </w:p>
    <w:p>
      <w:r>
        <w:rPr>
          <w:b/>
          <w:u w:val="single"/>
        </w:rPr>
        <w:t xml:space="preserve">766845</w:t>
      </w:r>
    </w:p>
    <w:p>
      <w:r>
        <w:t xml:space="preserve">@MladenPrajdic Mutta ok, jos he antavat minulle HD stream. Koska nyt saatavilla olevan videon lörpöttely ei ole puolenkaan mulkun arvoinen.</w:t>
      </w:r>
    </w:p>
    <w:p>
      <w:r>
        <w:rPr>
          <w:b/>
          <w:u w:val="single"/>
        </w:rPr>
        <w:t xml:space="preserve">766846</w:t>
      </w:r>
    </w:p>
    <w:p>
      <w:r>
        <w:t xml:space="preserve">Ulkomaat leikkaavat mustaa leipää, mutta musta leipä on terveellisempää #reflection @rtvslo @RTV_Slovenija</w:t>
      </w:r>
    </w:p>
    <w:p>
      <w:r>
        <w:rPr>
          <w:b/>
          <w:u w:val="single"/>
        </w:rPr>
        <w:t xml:space="preserve">766847</w:t>
      </w:r>
    </w:p>
    <w:p>
      <w:r>
        <w:t xml:space="preserve">Hitaassa palvelussa ja vastuuttomissa myyjissä Spar on ehdottomasti vertaansa vailla maassamme. @SparSlovenija</w:t>
      </w:r>
    </w:p>
    <w:p>
      <w:r>
        <w:rPr>
          <w:b/>
          <w:u w:val="single"/>
        </w:rPr>
        <w:t xml:space="preserve">766848</w:t>
      </w:r>
    </w:p>
    <w:p>
      <w:r>
        <w:t xml:space="preserve">#Salvini: "Italialaiset ensin!"</w:t>
        <w:br/>
        <w:t xml:space="preserve">#Brščič: "Slovenia ensin!"</w:t>
        <w:br/>
        <w:br/>
        <w:t xml:space="preserve">https://t.co/K5disWScOx</w:t>
      </w:r>
    </w:p>
    <w:p>
      <w:r>
        <w:rPr>
          <w:b/>
          <w:u w:val="single"/>
        </w:rPr>
        <w:t xml:space="preserve">766849</w:t>
      </w:r>
    </w:p>
    <w:p>
      <w:r>
        <w:t xml:space="preserve">@martinvalic Loogista antaa hänen mennä edellä, jotta voit ajaa nopeasti hänen takanaan.</w:t>
      </w:r>
    </w:p>
    <w:p>
      <w:r>
        <w:rPr>
          <w:b/>
          <w:u w:val="single"/>
        </w:rPr>
        <w:t xml:space="preserve">766850</w:t>
      </w:r>
    </w:p>
    <w:p>
      <w:r>
        <w:t xml:space="preserve">@mrevlje Tämä on psykoottinen vaihe. Terapia tulee taloustieteilijöiltä.</w:t>
      </w:r>
    </w:p>
    <w:p>
      <w:r>
        <w:rPr>
          <w:b/>
          <w:u w:val="single"/>
        </w:rPr>
        <w:t xml:space="preserve">766851</w:t>
      </w:r>
    </w:p>
    <w:p>
      <w:r>
        <w:t xml:space="preserve">@GregaCiglar Kommunistit taputtavat toisiaan kerta toisensa jälkeen ja todistavat, että olette osa samaa verkostoa 😂😂😂😂</w:t>
      </w:r>
    </w:p>
    <w:p>
      <w:r>
        <w:rPr>
          <w:b/>
          <w:u w:val="single"/>
        </w:rPr>
        <w:t xml:space="preserve">766852</w:t>
      </w:r>
    </w:p>
    <w:p>
      <w:r>
        <w:t xml:space="preserve">@PoglajenJoze @SiolNEWS Jože Jože Nauti eläkkeestäsi mieluummin kuin hölynpölystä. Ei millään pahalla.</w:t>
      </w:r>
    </w:p>
    <w:p>
      <w:r>
        <w:rPr>
          <w:b/>
          <w:u w:val="single"/>
        </w:rPr>
        <w:t xml:space="preserve">766853</w:t>
      </w:r>
    </w:p>
    <w:p>
      <w:r>
        <w:t xml:space="preserve">Ja lopuksi sammakoita... Nähdäksemme, missä olemme kotona. Ig Mieskuoro https://t.co/0pDPJlcvlv</w:t>
      </w:r>
    </w:p>
    <w:p>
      <w:r>
        <w:rPr>
          <w:b/>
          <w:u w:val="single"/>
        </w:rPr>
        <w:t xml:space="preserve">766854</w:t>
      </w:r>
    </w:p>
    <w:p>
      <w:r>
        <w:t xml:space="preserve">Julkiset uhkaukset Kroatian OECD-jäsenyyden estämisestä ovat jälleen uusi osoitus epäammattimaisesta ulkopolitiikan hallinnosta #amateurs</w:t>
      </w:r>
    </w:p>
    <w:p>
      <w:r>
        <w:rPr>
          <w:b/>
          <w:u w:val="single"/>
        </w:rPr>
        <w:t xml:space="preserve">766855</w:t>
      </w:r>
    </w:p>
    <w:p>
      <w:r>
        <w:t xml:space="preserve">@Bodem43 @Plavalka Bozo, kyyneleet ovat ok, tapravi deci ovat niin deci näyttää kyyneleitä. Mutta tunteelliset betonielementit ovat pohjimmiltaan nössöjä.</w:t>
      </w:r>
    </w:p>
    <w:p>
      <w:r>
        <w:rPr>
          <w:b/>
          <w:u w:val="single"/>
        </w:rPr>
        <w:t xml:space="preserve">766856</w:t>
      </w:r>
    </w:p>
    <w:p>
      <w:r>
        <w:t xml:space="preserve">Kerrostaloissa monet asiat ovat häiritseviä, mutta ennen kaikkea kärsimättömät vanhemmat, jotka saavat lapsensa itkemään. #everyday</w:t>
      </w:r>
    </w:p>
    <w:p>
      <w:r>
        <w:rPr>
          <w:b/>
          <w:u w:val="single"/>
        </w:rPr>
        <w:t xml:space="preserve">766857</w:t>
      </w:r>
    </w:p>
    <w:p>
      <w:r>
        <w:t xml:space="preserve">Kuolemanaamioita käsittelevä näyttely on esillä Matchbox Gallery -galleriassa muistopäivästä jouluun. #TRACES https://t.co/EF4NRtM3Gs</w:t>
      </w:r>
    </w:p>
    <w:p>
      <w:r>
        <w:rPr>
          <w:b/>
          <w:u w:val="single"/>
        </w:rPr>
        <w:t xml:space="preserve">766858</w:t>
      </w:r>
    </w:p>
    <w:p>
      <w:r>
        <w:t xml:space="preserve">Vinkki: älä koskaan, mutta oikeastaan koskaan, mene juhliin ilman shraufia, shraucigeria ja puusepän vasaraa. Kiitos. https://t.co/IYSTZvUGlO</w:t>
      </w:r>
    </w:p>
    <w:p>
      <w:r>
        <w:rPr>
          <w:b/>
          <w:u w:val="single"/>
        </w:rPr>
        <w:t xml:space="preserve">766859</w:t>
      </w:r>
    </w:p>
    <w:p>
      <w:r>
        <w:t xml:space="preserve">On hienoa, että jalkapalloa esitetään televisiossa, mutta en ymmärrä, miten he voivat puhua yhdestä pelistä 45 minuuttia ennen peliä.</w:t>
      </w:r>
    </w:p>
    <w:p>
      <w:r>
        <w:rPr>
          <w:b/>
          <w:u w:val="single"/>
        </w:rPr>
        <w:t xml:space="preserve">766860</w:t>
      </w:r>
    </w:p>
    <w:p>
      <w:r>
        <w:t xml:space="preserve">@BojanPozar Kommunistit ovat näyttäneet heille ovea epäpätevyytensä vuoksi, nyt vain katsomaan, mihin tämä johtajuuden kukka pysäköi itsensä!</w:t>
      </w:r>
    </w:p>
    <w:p>
      <w:r>
        <w:rPr>
          <w:b/>
          <w:u w:val="single"/>
        </w:rPr>
        <w:t xml:space="preserve">766861</w:t>
      </w:r>
    </w:p>
    <w:p>
      <w:r>
        <w:t xml:space="preserve">@tomltoml Totuus on yleensä 180 astetta siitä, mitä hallinnon journalismi kaupittelee.</w:t>
      </w:r>
    </w:p>
    <w:p>
      <w:r>
        <w:rPr>
          <w:b/>
          <w:u w:val="single"/>
        </w:rPr>
        <w:t xml:space="preserve">766862</w:t>
      </w:r>
    </w:p>
    <w:p>
      <w:r>
        <w:t xml:space="preserve">@petracj luuletko, että joku polvi-ammunnassa voi (vaikka vain hetkeksi) ylittää MKC:n!</w:t>
      </w:r>
    </w:p>
    <w:p>
      <w:r>
        <w:rPr>
          <w:b/>
          <w:u w:val="single"/>
        </w:rPr>
        <w:t xml:space="preserve">766863</w:t>
      </w:r>
    </w:p>
    <w:p>
      <w:r>
        <w:t xml:space="preserve">ÄLKÄÄMME TAPPAKO OMAA KANSAKUNTAAMME JA SÄILYTTÄKÄÄMME PERINTEINEN PERHE! https://t.co/GaCNSYSZsn</w:t>
      </w:r>
    </w:p>
    <w:p>
      <w:r>
        <w:rPr>
          <w:b/>
          <w:u w:val="single"/>
        </w:rPr>
        <w:t xml:space="preserve">766864</w:t>
      </w:r>
    </w:p>
    <w:p>
      <w:r>
        <w:t xml:space="preserve">Fukfehtar ei tarvinnut konserttia pikku-Krisille! Mutta ehkäpä pikku punarinnan ja neidon välille syntyy jotain...</w:t>
      </w:r>
    </w:p>
    <w:p>
      <w:r>
        <w:rPr>
          <w:b/>
          <w:u w:val="single"/>
        </w:rPr>
        <w:t xml:space="preserve">766865</w:t>
      </w:r>
    </w:p>
    <w:p>
      <w:r>
        <w:t xml:space="preserve">@Alex4aleksandra Tämä on todella hämmästyttävää... Kunpa hän olisi maaseudulta... hän asuu kerrostalossa Plava Lagunassa... Yhdessä pienessä asunnossa...😂</w:t>
      </w:r>
    </w:p>
    <w:p>
      <w:r>
        <w:rPr>
          <w:b/>
          <w:u w:val="single"/>
        </w:rPr>
        <w:t xml:space="preserve">766866</w:t>
      </w:r>
    </w:p>
    <w:p>
      <w:r>
        <w:t xml:space="preserve">@Alex4Aleksandra @cesenj Marijo on saanut uuden koiranpennun 😜...piti saada se tänään telkkariin...ehkä ne ottaa sen töihin😀</w:t>
      </w:r>
    </w:p>
    <w:p>
      <w:r>
        <w:rPr>
          <w:b/>
          <w:u w:val="single"/>
        </w:rPr>
        <w:t xml:space="preserve">766867</w:t>
      </w:r>
    </w:p>
    <w:p>
      <w:r>
        <w:t xml:space="preserve">Nämä ihmisparat näkevät vielä rauhanpäivänä punaisia hiiriä. https://t.co/7QOeG15BYA.</w:t>
      </w:r>
    </w:p>
    <w:p>
      <w:r>
        <w:rPr>
          <w:b/>
          <w:u w:val="single"/>
        </w:rPr>
        <w:t xml:space="preserve">766868</w:t>
      </w:r>
    </w:p>
    <w:p>
      <w:r>
        <w:t xml:space="preserve">Lapset pitävät hauskaa ja luovat perhekeskuksen vapaaehtoisten avustuksella. Tänään DC Mirenski Grad. http://t.co/1YyVTn8NrI</w:t>
      </w:r>
    </w:p>
    <w:p>
      <w:r>
        <w:rPr>
          <w:b/>
          <w:u w:val="single"/>
        </w:rPr>
        <w:t xml:space="preserve">766869</w:t>
      </w:r>
    </w:p>
    <w:p>
      <w:r>
        <w:t xml:space="preserve">@pongiSLO Ennen viimeistä näytöstä olin melkein oksentaa paniikista. En mene enää virallisesti.</w:t>
      </w:r>
    </w:p>
    <w:p>
      <w:r>
        <w:rPr>
          <w:b/>
          <w:u w:val="single"/>
        </w:rPr>
        <w:t xml:space="preserve">766870</w:t>
      </w:r>
    </w:p>
    <w:p>
      <w:r>
        <w:t xml:space="preserve">Lisää riisinuudelit, idut ja ripaus parmesaania poskipalojen päälle.....</w:t>
        <w:br/>
        <w:t xml:space="preserve"> #pornfood https://t.co/fYHuA1lisl</w:t>
      </w:r>
    </w:p>
    <w:p>
      <w:r>
        <w:rPr>
          <w:b/>
          <w:u w:val="single"/>
        </w:rPr>
        <w:t xml:space="preserve">766871</w:t>
      </w:r>
    </w:p>
    <w:p>
      <w:r>
        <w:t xml:space="preserve">@bojannavodnik1 mitä muuta he tarvitsevat pesuun? ovatko he ostaneet uuden pesukoneen?  Bosh uskoi hänen satuunsa 🤣.</w:t>
      </w:r>
    </w:p>
    <w:p>
      <w:r>
        <w:rPr>
          <w:b/>
          <w:u w:val="single"/>
        </w:rPr>
        <w:t xml:space="preserve">766872</w:t>
      </w:r>
    </w:p>
    <w:p>
      <w:r>
        <w:t xml:space="preserve">@vmatijevec Ejga Vanč, laita nopeasti nyrkki varjoihin. Jos se resonoi liikaa, olet ottanut liian vähän pillereitä tänä aamuna.</w:t>
      </w:r>
    </w:p>
    <w:p>
      <w:r>
        <w:rPr>
          <w:b/>
          <w:u w:val="single"/>
        </w:rPr>
        <w:t xml:space="preserve">766873</w:t>
      </w:r>
    </w:p>
    <w:p>
      <w:r>
        <w:t xml:space="preserve">@ZigaTurk @sarecmarjan Kiila ajaa kiilaa. Ellet tunnista hänen provokaatioissaan tosiasioita etkä ota niitä loukkauksina.</w:t>
      </w:r>
    </w:p>
    <w:p>
      <w:r>
        <w:rPr>
          <w:b/>
          <w:u w:val="single"/>
        </w:rPr>
        <w:t xml:space="preserve">766874</w:t>
      </w:r>
    </w:p>
    <w:p>
      <w:r>
        <w:t xml:space="preserve">Tiesitkö, että timjami vahvistaa ja tukee aivotoimintaa ja sitä pidetään tärkeänä yrttinä taistelussa... https://t.co/aOhn50RtLO</w:t>
      </w:r>
    </w:p>
    <w:p>
      <w:r>
        <w:rPr>
          <w:b/>
          <w:u w:val="single"/>
        </w:rPr>
        <w:t xml:space="preserve">766875</w:t>
      </w:r>
    </w:p>
    <w:p>
      <w:r>
        <w:t xml:space="preserve">@BernardBrscic Ennen kuin heidän ovelleen koputetaan, kukaan ei puhu ääneen, ja silloinkin kaikki eivät puhu.</w:t>
      </w:r>
    </w:p>
    <w:p>
      <w:r>
        <w:rPr>
          <w:b/>
          <w:u w:val="single"/>
        </w:rPr>
        <w:t xml:space="preserve">766876</w:t>
      </w:r>
    </w:p>
    <w:p>
      <w:r>
        <w:t xml:space="preserve">@MTurjan Täysin väärässä, yksi parhaista kavereistani on naapurini, eikä twiitillä ole lainkaan tätä tarkoitusta. Me vain ymmärrämme kukin omalla tavallamme.🐱🐭🍀</w:t>
      </w:r>
    </w:p>
    <w:p>
      <w:r>
        <w:rPr>
          <w:b/>
          <w:u w:val="single"/>
        </w:rPr>
        <w:t xml:space="preserve">766877</w:t>
      </w:r>
    </w:p>
    <w:p>
      <w:r>
        <w:t xml:space="preserve">@MarjeticaM @RobertSifrer @Nebodigatreba2 @DavidNovak17 työnantaja, joka toi hänet maahan, ei väliä mitä.</w:t>
      </w:r>
    </w:p>
    <w:p>
      <w:r>
        <w:rPr>
          <w:b/>
          <w:u w:val="single"/>
        </w:rPr>
        <w:t xml:space="preserve">766878</w:t>
      </w:r>
    </w:p>
    <w:p>
      <w:r>
        <w:t xml:space="preserve">Se on kierrätystä.</w:t>
        <w:br/>
        <w:br/>
        <w:t xml:space="preserve"> Bratuškova nimittää Iztok Puricin Bandellin seuraajaksi https://t.co/r5rAPKMPUe via @SiolNEWS</w:t>
      </w:r>
    </w:p>
    <w:p>
      <w:r>
        <w:rPr>
          <w:b/>
          <w:u w:val="single"/>
        </w:rPr>
        <w:t xml:space="preserve">766879</w:t>
      </w:r>
    </w:p>
    <w:p>
      <w:r>
        <w:t xml:space="preserve">@ZigaTurk @tretjeoko @IgorSancin @steinbuch @rtvslo Ei salaattia. Niillä on kokonainen kylkiluu hampaiden välissä, eivätkä ne tunne sitä.</w:t>
      </w:r>
    </w:p>
    <w:p>
      <w:r>
        <w:rPr>
          <w:b/>
          <w:u w:val="single"/>
        </w:rPr>
        <w:t xml:space="preserve">766880</w:t>
      </w:r>
    </w:p>
    <w:p>
      <w:r>
        <w:t xml:space="preserve">@CrtSeusek @tfajon @strankaSD Toimilla on merkitystä. Kurac on diplomi, jos hän ei ole oppinut mitään matkan varrella.</w:t>
      </w:r>
    </w:p>
    <w:p>
      <w:r>
        <w:rPr>
          <w:b/>
          <w:u w:val="single"/>
        </w:rPr>
        <w:t xml:space="preserve">766881</w:t>
      </w:r>
    </w:p>
    <w:p>
      <w:r>
        <w:t xml:space="preserve">@bla_blaz @Komanovmulc @UrosPetohleb @KokJan Muovia kierrätetään enemmän tai vähemmän. PVC:ssä on ongelmia kloorin vuoksi.</w:t>
      </w:r>
    </w:p>
    <w:p>
      <w:r>
        <w:rPr>
          <w:b/>
          <w:u w:val="single"/>
        </w:rPr>
        <w:t xml:space="preserve">766882</w:t>
      </w:r>
    </w:p>
    <w:p>
      <w:r>
        <w:t xml:space="preserve">Kaikki tukevat hänen pyrkimyksiään herätä vihdoin, ei vain Britanniassa vaan koko Euroopassa. https://t.co/wgS2XiPwBl.</w:t>
      </w:r>
    </w:p>
    <w:p>
      <w:r>
        <w:rPr>
          <w:b/>
          <w:u w:val="single"/>
        </w:rPr>
        <w:t xml:space="preserve">766883</w:t>
      </w:r>
    </w:p>
    <w:p>
      <w:r>
        <w:t xml:space="preserve">@BojanPozar @vladaRS Korostaa toimiston merkitystä, ei työn tuloksia. Ensin toimisto ja ficus, anteeksi #smoke</w:t>
      </w:r>
    </w:p>
    <w:p>
      <w:r>
        <w:rPr>
          <w:b/>
          <w:u w:val="single"/>
        </w:rPr>
        <w:t xml:space="preserve">766884</w:t>
      </w:r>
    </w:p>
    <w:p>
      <w:r>
        <w:t xml:space="preserve">Kiehtovaa. Mitä rikkaampia he ovat, sitä ahneempia he ovat. Meidän veronmaksajien rahojen perässä. "sosialistit" viilaamalla. @nmusar</w:t>
      </w:r>
    </w:p>
    <w:p>
      <w:r>
        <w:rPr>
          <w:b/>
          <w:u w:val="single"/>
        </w:rPr>
        <w:t xml:space="preserve">766885</w:t>
      </w:r>
    </w:p>
    <w:p>
      <w:r>
        <w:t xml:space="preserve">@Gorjanc_ Hei, malli...Rentoudu vähän...Mene Gregorčičin säkeiden syvyyksiin, niin ymmärrät mitä hän halusi sanoa...cc</w:t>
      </w:r>
    </w:p>
    <w:p>
      <w:r>
        <w:rPr>
          <w:b/>
          <w:u w:val="single"/>
        </w:rPr>
        <w:t xml:space="preserve">766886</w:t>
      </w:r>
    </w:p>
    <w:p>
      <w:r>
        <w:t xml:space="preserve">@PocivalsekZ Ammattiyhdistysliikkeen jäsenet ovat tiukasti kiinni tai jäsenistö on heikko ja selkärangaton.</w:t>
      </w:r>
    </w:p>
    <w:p>
      <w:r>
        <w:rPr>
          <w:b/>
          <w:u w:val="single"/>
        </w:rPr>
        <w:t xml:space="preserve">766887</w:t>
      </w:r>
    </w:p>
    <w:p>
      <w:r>
        <w:t xml:space="preserve">Okkultismi - demonologia ja sopimusoikeuden perusteet - koska psykoanalyysi ja strukturalismi ovat nörttien juttu.</w:t>
      </w:r>
    </w:p>
    <w:p>
      <w:r>
        <w:rPr>
          <w:b/>
          <w:u w:val="single"/>
        </w:rPr>
        <w:t xml:space="preserve">766888</w:t>
      </w:r>
    </w:p>
    <w:p>
      <w:r>
        <w:t xml:space="preserve">Te poljette perustuslakituomioistuinta! Hävetkää. Äänestäjät, katsokaa ja oppikaa, mihin vasemmistoblokki meitä vie!!!!!!!😱😱😱😱 https://t.co/ORGlJLaWxu https://t.co/ORGlJLaWxu</w:t>
      </w:r>
    </w:p>
    <w:p>
      <w:r>
        <w:rPr>
          <w:b/>
          <w:u w:val="single"/>
        </w:rPr>
        <w:t xml:space="preserve">766889</w:t>
      </w:r>
    </w:p>
    <w:p>
      <w:r>
        <w:t xml:space="preserve">@Chuppacadabra @Che27Che @MancaGRenko Jos tällaisessa on butthurt, kaikki muu menettää arvoaan silmissäni.</w:t>
      </w:r>
    </w:p>
    <w:p>
      <w:r>
        <w:rPr>
          <w:b/>
          <w:u w:val="single"/>
        </w:rPr>
        <w:t xml:space="preserve">766890</w:t>
      </w:r>
    </w:p>
    <w:p>
      <w:r>
        <w:t xml:space="preserve">Okei, tämä alkaa olla rasittavaa. Tommyn ja Kekin estäminen, joka on todella kek. Aurinko paistaa taas.</w:t>
      </w:r>
    </w:p>
    <w:p>
      <w:r>
        <w:rPr>
          <w:b/>
          <w:u w:val="single"/>
        </w:rPr>
        <w:t xml:space="preserve">766891</w:t>
      </w:r>
    </w:p>
    <w:p>
      <w:r>
        <w:t xml:space="preserve">@PStendler @hyvä.</w:t>
        <w:br/>
        <w:br/>
        <w:t xml:space="preserve"> Yritä ottaa jotain muuta irti näistä korjauksista, jotta et jatka hölynpölyjen kirjoittamista.</w:t>
      </w:r>
    </w:p>
    <w:p>
      <w:r>
        <w:rPr>
          <w:b/>
          <w:u w:val="single"/>
        </w:rPr>
        <w:t xml:space="preserve">766892</w:t>
      </w:r>
    </w:p>
    <w:p>
      <w:r>
        <w:t xml:space="preserve">@had päivä maksaa enemmän kuin tunti iltapäivän lenkkeilyä lj:ssä #prjatumijepovedu</w:t>
      </w:r>
    </w:p>
    <w:p>
      <w:r>
        <w:rPr>
          <w:b/>
          <w:u w:val="single"/>
        </w:rPr>
        <w:t xml:space="preserve">766893</w:t>
      </w:r>
    </w:p>
    <w:p>
      <w:r>
        <w:t xml:space="preserve">@MikeDjomba @maticc1 @lukalojk kahvijuoma paikallisessa baarissa vastapäätä pelattavaa pumppua 😎</w:t>
      </w:r>
    </w:p>
    <w:p>
      <w:r>
        <w:rPr>
          <w:b/>
          <w:u w:val="single"/>
        </w:rPr>
        <w:t xml:space="preserve">766894</w:t>
      </w:r>
    </w:p>
    <w:p>
      <w:r>
        <w:t xml:space="preserve">@Marjanmark @GPreac He ovat myrkyttäneet kansakuntaa tällä retoriikalla 28 vuoden ajan. Jokin on tarttunut... Slovenia on nerojen maa, mutta valitettavasti poliittisten idioottien maa.</w:t>
      </w:r>
    </w:p>
    <w:p>
      <w:r>
        <w:rPr>
          <w:b/>
          <w:u w:val="single"/>
        </w:rPr>
        <w:t xml:space="preserve">766895</w:t>
      </w:r>
    </w:p>
    <w:p>
      <w:r>
        <w:t xml:space="preserve">@potepuski Ainoastaan punaisten teurastajien jälkeläiset saavat kantaa oikeita aseita. Muille ei sallita edes muoviaseita.</w:t>
      </w:r>
    </w:p>
    <w:p>
      <w:r>
        <w:rPr>
          <w:b/>
          <w:u w:val="single"/>
        </w:rPr>
        <w:t xml:space="preserve">766896</w:t>
      </w:r>
    </w:p>
    <w:p>
      <w:r>
        <w:t xml:space="preserve">#ferilainscek #criminalroman #zalozbalitera https://t.co/OWJ7lp245w</w:t>
      </w:r>
    </w:p>
    <w:p>
      <w:r>
        <w:rPr>
          <w:b/>
          <w:u w:val="single"/>
        </w:rPr>
        <w:t xml:space="preserve">766897</w:t>
      </w:r>
    </w:p>
    <w:p>
      <w:r>
        <w:t xml:space="preserve">@leaathenatabako @bilgladen K-vitamiiniampulli vähän nopeammin ja pää tulee kipeäksi ja punaiseksi ennen kuin sanot keksi :)</w:t>
      </w:r>
    </w:p>
    <w:p>
      <w:r>
        <w:rPr>
          <w:b/>
          <w:u w:val="single"/>
        </w:rPr>
        <w:t xml:space="preserve">766898</w:t>
      </w:r>
    </w:p>
    <w:p>
      <w:r>
        <w:t xml:space="preserve">Kommunistit varastavat edelleen, ja nyt odotamme vain, että he alkavat tappaa toisinajattelijoita. https://t.co/2DJbblWG0E.</w:t>
      </w:r>
    </w:p>
    <w:p>
      <w:r>
        <w:rPr>
          <w:b/>
          <w:u w:val="single"/>
        </w:rPr>
        <w:t xml:space="preserve">766899</w:t>
      </w:r>
    </w:p>
    <w:p>
      <w:r>
        <w:t xml:space="preserve">@Libertarec @MazzoVanKlein Lapset ovat suurin voimavaramme, on seinän salasana. Sen viereen on kirjoitettava vuosi.</w:t>
      </w:r>
    </w:p>
    <w:p>
      <w:r>
        <w:rPr>
          <w:b/>
          <w:u w:val="single"/>
        </w:rPr>
        <w:t xml:space="preserve">766900</w:t>
      </w:r>
    </w:p>
    <w:p>
      <w:r>
        <w:t xml:space="preserve">Havaijilta peräisin oleva vulkaaninen tuhka peittää Marshallinsaaret https://t.co/Ma5Uz2h4cX</w:t>
      </w:r>
    </w:p>
    <w:p>
      <w:r>
        <w:rPr>
          <w:b/>
          <w:u w:val="single"/>
        </w:rPr>
        <w:t xml:space="preserve">766901</w:t>
      </w:r>
    </w:p>
    <w:p>
      <w:r>
        <w:t xml:space="preserve">Me eläkeläiset olemme tämän kannan kustannus. Mutta he ovat niin tyhmiä, etteivät tiedä, kuka loi tämän maan heitä varten. https://t.co/zTP3FwUUNi.</w:t>
      </w:r>
    </w:p>
    <w:p>
      <w:r>
        <w:rPr>
          <w:b/>
          <w:u w:val="single"/>
        </w:rPr>
        <w:t xml:space="preserve">766902</w:t>
      </w:r>
    </w:p>
    <w:p>
      <w:r>
        <w:t xml:space="preserve">@RevijaReporter Nuo 800 äänestäjää käänsivät Slovenian ylösalaisin. OKS:n ja @rtvslo:n manipulaatioiden suurin uhri on Fak.</w:t>
      </w:r>
    </w:p>
    <w:p>
      <w:r>
        <w:rPr>
          <w:b/>
          <w:u w:val="single"/>
        </w:rPr>
        <w:t xml:space="preserve">766903</w:t>
      </w:r>
    </w:p>
    <w:p>
      <w:r>
        <w:t xml:space="preserve">@miran_lipovec @MuriMursic @BernardBrscic @DomovinskaLiga @Europarl_EN Oikeiston riitely toimii heidän edukseen.</w:t>
      </w:r>
    </w:p>
    <w:p>
      <w:r>
        <w:rPr>
          <w:b/>
          <w:u w:val="single"/>
        </w:rPr>
        <w:t xml:space="preserve">766904</w:t>
      </w:r>
    </w:p>
    <w:p>
      <w:r>
        <w:t xml:space="preserve">@tomltoml @Fias33 @mgajver Lol ikään kuin SNS ei olisi parlamentissa vain ideologian vuoksi.</w:t>
      </w:r>
    </w:p>
    <w:p>
      <w:r>
        <w:rPr>
          <w:b/>
          <w:u w:val="single"/>
        </w:rPr>
        <w:t xml:space="preserve">766905</w:t>
      </w:r>
    </w:p>
    <w:p>
      <w:r>
        <w:t xml:space="preserve">Antaisin mitä tahansa ollakseni poliisi, jolla on pamppu kädessään, ainakin 5 minuutin ajan. https://t.co/FhWdAGB8K7.</w:t>
      </w:r>
    </w:p>
    <w:p>
      <w:r>
        <w:rPr>
          <w:b/>
          <w:u w:val="single"/>
        </w:rPr>
        <w:t xml:space="preserve">766906</w:t>
      </w:r>
    </w:p>
    <w:p>
      <w:r>
        <w:t xml:space="preserve">@mat3ja haha minusta tuo on aika absurdia, koska en ole koskaan kuullutkaan siitä. se ei ole haute couture :D</w:t>
      </w:r>
    </w:p>
    <w:p>
      <w:r>
        <w:rPr>
          <w:b/>
          <w:u w:val="single"/>
        </w:rPr>
        <w:t xml:space="preserve">766907</w:t>
      </w:r>
    </w:p>
    <w:p>
      <w:r>
        <w:t xml:space="preserve">Teimme joulukuusta säihkyvän ja taianomaisen juhlakauden #marjeticakoper https://t.co/5H4H592icg</w:t>
      </w:r>
    </w:p>
    <w:p>
      <w:r>
        <w:rPr>
          <w:b/>
          <w:u w:val="single"/>
        </w:rPr>
        <w:t xml:space="preserve">766908</w:t>
      </w:r>
    </w:p>
    <w:p>
      <w:r>
        <w:t xml:space="preserve">GCC Nonet vieraili Piranissa tänä viikonloppuna. Tytöt käyttivät viikonlopun meren rannalla intensiivisiin harjoituksiin ja... https://t.co/D5cPpqi5fn</w:t>
      </w:r>
    </w:p>
    <w:p>
      <w:r>
        <w:rPr>
          <w:b/>
          <w:u w:val="single"/>
        </w:rPr>
        <w:t xml:space="preserve">766909</w:t>
      </w:r>
    </w:p>
    <w:p>
      <w:r>
        <w:t xml:space="preserve">Presnjakin veljesten terrorismi, jonka Slovene People's Theatre Celjen teatterikoulu esittää... https://t.co/lAe2WMxdA6</w:t>
      </w:r>
    </w:p>
    <w:p>
      <w:r>
        <w:rPr>
          <w:b/>
          <w:u w:val="single"/>
        </w:rPr>
        <w:t xml:space="preserve">766910</w:t>
      </w:r>
    </w:p>
    <w:p>
      <w:r>
        <w:t xml:space="preserve">Špital Za Prjatlessa lokakuussa järjestetyn slam-illan kohokuvilla kutsumme sinut viettämään huomisillan runollisessa... https://t.co/q3FiapEwWR</w:t>
      </w:r>
    </w:p>
    <w:p>
      <w:r>
        <w:rPr>
          <w:b/>
          <w:u w:val="single"/>
        </w:rPr>
        <w:t xml:space="preserve">766911</w:t>
      </w:r>
    </w:p>
    <w:p>
      <w:r>
        <w:t xml:space="preserve">@ZmagoPlemeniti Zmago, kun näin sinut ensimmäisen kerran, ajattelin heti samaa. Täysi ääliö!</w:t>
      </w:r>
    </w:p>
    <w:p>
      <w:r>
        <w:rPr>
          <w:b/>
          <w:u w:val="single"/>
        </w:rPr>
        <w:t xml:space="preserve">766912</w:t>
      </w:r>
    </w:p>
    <w:p>
      <w:r>
        <w:t xml:space="preserve">@crnkovic vakuuttaa meidät nyt siitä, että meidän on opittava albaniaa, jotta voimme kommunikoida paremmin omassa maassamme. #absurd https://t.co/Y7Wdvtk1kZ</w:t>
      </w:r>
    </w:p>
    <w:p>
      <w:r>
        <w:rPr>
          <w:b/>
          <w:u w:val="single"/>
        </w:rPr>
        <w:t xml:space="preserve">766913</w:t>
      </w:r>
    </w:p>
    <w:p>
      <w:r>
        <w:t xml:space="preserve">Heinäkuun 2. päivänä Buccaneersilla on vain yksi kaista auki, koska he purkavat tietulliaseman!!! Tämä on ammatti!!! https://t.co/dksvf7grLa</w:t>
      </w:r>
    </w:p>
    <w:p>
      <w:r>
        <w:rPr>
          <w:b/>
          <w:u w:val="single"/>
        </w:rPr>
        <w:t xml:space="preserve">766914</w:t>
      </w:r>
    </w:p>
    <w:p>
      <w:r>
        <w:t xml:space="preserve">@kajzermilena @miran_lipovec Nämä ovat ne 4 alaikäistä, jotka joivat sitä. Ja ilotulitteita.</w:t>
      </w:r>
    </w:p>
    <w:p>
      <w:r>
        <w:rPr>
          <w:b/>
          <w:u w:val="single"/>
        </w:rPr>
        <w:t xml:space="preserve">766915</w:t>
      </w:r>
    </w:p>
    <w:p>
      <w:r>
        <w:t xml:space="preserve">Keilailu, jääkiekko, jalkapallo, koripallo, käsipallo, lentopallo ja vesipallo https://t.co/8Jxwc5R7I7 https://t.co/8Jxwc5R7I7</w:t>
      </w:r>
    </w:p>
    <w:p>
      <w:r>
        <w:rPr>
          <w:b/>
          <w:u w:val="single"/>
        </w:rPr>
        <w:t xml:space="preserve">766916</w:t>
      </w:r>
    </w:p>
    <w:p>
      <w:r>
        <w:t xml:space="preserve">Tänä aamuna kuljettaja törmäsi kahteen koulutyttöön jalankulkijoiden risteyksessä ja pakeni https://t.co/rnP3cYTjH1</w:t>
      </w:r>
    </w:p>
    <w:p>
      <w:r>
        <w:rPr>
          <w:b/>
          <w:u w:val="single"/>
        </w:rPr>
        <w:t xml:space="preserve">766917</w:t>
      </w:r>
    </w:p>
    <w:p>
      <w:r>
        <w:t xml:space="preserve">Yhä useampi jalankulkija katselee puhelintaan sen sijaan, että katsoisi eteensä https://t.co/ZX8qjN0SfO</w:t>
      </w:r>
    </w:p>
    <w:p>
      <w:r>
        <w:rPr>
          <w:b/>
          <w:u w:val="single"/>
        </w:rPr>
        <w:t xml:space="preserve">766918</w:t>
      </w:r>
    </w:p>
    <w:p>
      <w:r>
        <w:t xml:space="preserve">Eikö tätä idioottia @JaniModern ole vielä viety Poljeen? Hänellä taitaa olla enemmän elämää kuin kissalla nooo 🤮🤮🤮🤮 #idiotiikka https://t.co/MLhUZvX8o1</w:t>
      </w:r>
    </w:p>
    <w:p>
      <w:r>
        <w:rPr>
          <w:b/>
          <w:u w:val="single"/>
        </w:rPr>
        <w:t xml:space="preserve">766919</w:t>
      </w:r>
    </w:p>
    <w:p>
      <w:r>
        <w:t xml:space="preserve">...mukava sää Mariborissa - ja horisontissa on suuri pahori &amp; &amp; &amp; joitakin "usrajnic" graniittikuutioita !!!!</w:t>
      </w:r>
    </w:p>
    <w:p>
      <w:r>
        <w:rPr>
          <w:b/>
          <w:u w:val="single"/>
        </w:rPr>
        <w:t xml:space="preserve">766920</w:t>
      </w:r>
    </w:p>
    <w:p>
      <w:r>
        <w:t xml:space="preserve">@Lena4dva Eräänä päivänä ei tarvitse pelata jalkapalloa, toisena päivänä pitää twiitata... Ryhdistäydytään! 😀</w:t>
      </w:r>
    </w:p>
    <w:p>
      <w:r>
        <w:rPr>
          <w:b/>
          <w:u w:val="single"/>
        </w:rPr>
        <w:t xml:space="preserve">766921</w:t>
      </w:r>
    </w:p>
    <w:p>
      <w:r>
        <w:t xml:space="preserve">@Work</w:t>
        <w:br/>
        <w:t xml:space="preserve">Sivuillanne olevat mainokset ovat painajaisia sulkea puhelimilla</w:t>
        <w:t xml:space="preserve"> Voidaanko se korjata?</w:t>
      </w:r>
    </w:p>
    <w:p>
      <w:r>
        <w:rPr>
          <w:b/>
          <w:u w:val="single"/>
        </w:rPr>
        <w:t xml:space="preserve">766922</w:t>
      </w:r>
    </w:p>
    <w:p>
      <w:r>
        <w:t xml:space="preserve">Jos jollakin on Rog Pony, ostan sen niin halvalla kuin mahdollista!</w:t>
        <w:br/>
        <w:t xml:space="preserve">Pystyn tuskin ajamaan ;)</w:t>
        <w:br/>
        <w:br/>
        <w:t xml:space="preserve">Retwit saa minut pelkäämään goniponia</w:t>
      </w:r>
    </w:p>
    <w:p>
      <w:r>
        <w:rPr>
          <w:b/>
          <w:u w:val="single"/>
        </w:rPr>
        <w:t xml:space="preserve">766923</w:t>
      </w:r>
    </w:p>
    <w:p>
      <w:r>
        <w:t xml:space="preserve">@KatarinaDbr yksi meistä voi vielä tehdä niitä isoäitini reseptin mukaan .. sokeripommi AMPAK HYVÄ YES!!!!!! https://t.co/vt332gGBxe</w:t>
      </w:r>
    </w:p>
    <w:p>
      <w:r>
        <w:rPr>
          <w:b/>
          <w:u w:val="single"/>
        </w:rPr>
        <w:t xml:space="preserve">766924</w:t>
      </w:r>
    </w:p>
    <w:p>
      <w:r>
        <w:t xml:space="preserve">Kuvassa tämä terroristi näyttää mukavalta nuorelta kaverilta. Eikö hän löytänyt sinulle naispuolisen Euroopan parlamentin jäsenen (sänkyyn tietysti)! Seksi integroituu.</w:t>
      </w:r>
    </w:p>
    <w:p>
      <w:r>
        <w:rPr>
          <w:b/>
          <w:u w:val="single"/>
        </w:rPr>
        <w:t xml:space="preserve">766925</w:t>
      </w:r>
    </w:p>
    <w:p>
      <w:r>
        <w:t xml:space="preserve">@Pertinacal Ukrainan "kurka" on terveellistä, heillä on paljon luonnollista turkkia ja niiden luomukasvatus on halpaa.</w:t>
      </w:r>
    </w:p>
    <w:p>
      <w:r>
        <w:rPr>
          <w:b/>
          <w:u w:val="single"/>
        </w:rPr>
        <w:t xml:space="preserve">766926</w:t>
      </w:r>
    </w:p>
    <w:p>
      <w:r>
        <w:t xml:space="preserve">Kiusaava, moukkamainen ja (hyväntahtoisesti sanottuna) puoliksi lukutaidoton ministeri on häpeäksi sinulle, @ABratusek. https://t.co/gObjVYcGDF.</w:t>
      </w:r>
    </w:p>
    <w:p>
      <w:r>
        <w:rPr>
          <w:b/>
          <w:u w:val="single"/>
        </w:rPr>
        <w:t xml:space="preserve">766927</w:t>
      </w:r>
    </w:p>
    <w:p>
      <w:r>
        <w:t xml:space="preserve">Rinteillä soitetun musiikin perusteella laskettelijoilla on ylivoimaisesti huonoin musiikkimaku.</w:t>
        <w:br/>
        <w:br/>
        <w:t xml:space="preserve"> MUTTA... https://t.co/U2vM6cSEUE</w:t>
      </w:r>
    </w:p>
    <w:p>
      <w:r>
        <w:rPr>
          <w:b/>
          <w:u w:val="single"/>
        </w:rPr>
        <w:t xml:space="preserve">766928</w:t>
      </w:r>
    </w:p>
    <w:p>
      <w:r>
        <w:t xml:space="preserve">Jos löydätte paketteja arkusta ...</w:t>
        <w:t xml:space="preserve">;)</w:t>
        <w:br/>
        <w:br/>
        <w:t xml:space="preserve">#gustpikasi https://t.co/PopEI2oPsK</w:t>
      </w:r>
    </w:p>
    <w:p>
      <w:r>
        <w:rPr>
          <w:b/>
          <w:u w:val="single"/>
        </w:rPr>
        <w:t xml:space="preserve">766929</w:t>
      </w:r>
    </w:p>
    <w:p>
      <w:r>
        <w:t xml:space="preserve">@MisaVugrinec 100% Slovensk. Onhan se aika pöhköä maksaa passatista. Mitä naapurit sanovat, jos he ostavat sen.</w:t>
      </w:r>
    </w:p>
    <w:p>
      <w:r>
        <w:rPr>
          <w:b/>
          <w:u w:val="single"/>
        </w:rPr>
        <w:t xml:space="preserve">766930</w:t>
      </w:r>
    </w:p>
    <w:p>
      <w:r>
        <w:t xml:space="preserve">@DaniloGrasic @sgsonjasg Neuvon potilaita hyväksymään sen, mitä tarjotaan, muuten heillä on toinen valttikortti hihassaan - eutanasia!</w:t>
      </w:r>
    </w:p>
    <w:p>
      <w:r>
        <w:rPr>
          <w:b/>
          <w:u w:val="single"/>
        </w:rPr>
        <w:t xml:space="preserve">766931</w:t>
      </w:r>
    </w:p>
    <w:p>
      <w:r>
        <w:t xml:space="preserve">@damc13 Muistan hänet lukiosta... jos hänellä ei olisi ollut tuollaista isää, hän ei olisi edes lopettanut lukiota.</w:t>
      </w:r>
    </w:p>
    <w:p>
      <w:r>
        <w:rPr>
          <w:b/>
          <w:u w:val="single"/>
        </w:rPr>
        <w:t xml:space="preserve">766932</w:t>
      </w:r>
    </w:p>
    <w:p>
      <w:r>
        <w:t xml:space="preserve">Lentäjä kuvasi lennon aikana "sitä, mitä matkustajat eivät näe", ja jätti monet hengästyneiksi https://t.co/kiKc8Wlp2i</w:t>
      </w:r>
    </w:p>
    <w:p>
      <w:r>
        <w:rPr>
          <w:b/>
          <w:u w:val="single"/>
        </w:rPr>
        <w:t xml:space="preserve">766933</w:t>
      </w:r>
    </w:p>
    <w:p>
      <w:r>
        <w:t xml:space="preserve">@nmusar parempi anonyymi kuin saada oikeusjuttu ja tuomio korruptoituneesta oikeusjärjestelmästä.</w:t>
      </w:r>
    </w:p>
    <w:p>
      <w:r>
        <w:rPr>
          <w:b/>
          <w:u w:val="single"/>
        </w:rPr>
        <w:t xml:space="preserve">766934</w:t>
      </w:r>
    </w:p>
    <w:p>
      <w:r>
        <w:t xml:space="preserve">Yksi sinulle, mutta minun makuuni. Mutta se on enemmän sinun makuusi. Eläköön rd ja kävele, souda, pyöräile,... http://t.co/BBYcpzwwcA http://t.co/BBYcpzwwcA</w:t>
      </w:r>
    </w:p>
    <w:p>
      <w:r>
        <w:rPr>
          <w:b/>
          <w:u w:val="single"/>
        </w:rPr>
        <w:t xml:space="preserve">766935</w:t>
      </w:r>
    </w:p>
    <w:p>
      <w:r>
        <w:t xml:space="preserve">@norakrava Ja tämä ainakin 5 vuotta peräkkäin. Ainoa asia, jota en tiedä, on se, panevatko kyseiset herrat kyseistä naista vai päinvastoin.</w:t>
      </w:r>
    </w:p>
    <w:p>
      <w:r>
        <w:rPr>
          <w:b/>
          <w:u w:val="single"/>
        </w:rPr>
        <w:t xml:space="preserve">766936</w:t>
      </w:r>
    </w:p>
    <w:p>
      <w:r>
        <w:t xml:space="preserve">@VeraG_KR @RTV_Slovenija Kuten aina, negatiivisen kaunistelun tarjosi johtaja itse.</w:t>
      </w:r>
    </w:p>
    <w:p>
      <w:r>
        <w:rPr>
          <w:b/>
          <w:u w:val="single"/>
        </w:rPr>
        <w:t xml:space="preserve">766937</w:t>
      </w:r>
    </w:p>
    <w:p>
      <w:r>
        <w:t xml:space="preserve">@GregorKos Nino #Robič lauloi sitä Domžalesta Troijaniin. #Domžale #Trojane @visitdomzale @domzalec @domzalec</w:t>
      </w:r>
    </w:p>
    <w:p>
      <w:r>
        <w:rPr>
          <w:b/>
          <w:u w:val="single"/>
        </w:rPr>
        <w:t xml:space="preserve">766938</w:t>
      </w:r>
    </w:p>
    <w:p>
      <w:r>
        <w:t xml:space="preserve">Šarcin ystävä kiristää ja estää Ikean rakentamisen Zokin Ljubljanaan! https://t.co/C5XCuF88Ab via @Nova24TV</w:t>
      </w:r>
    </w:p>
    <w:p>
      <w:r>
        <w:rPr>
          <w:b/>
          <w:u w:val="single"/>
        </w:rPr>
        <w:t xml:space="preserve">766939</w:t>
      </w:r>
    </w:p>
    <w:p>
      <w:r>
        <w:t xml:space="preserve">@stanka_d Äärimmäisessä kusipäisyydessä hän ei voi muuttua erilaiseksi. Jos haluat, että esimiehesi ylistää sinua kaikin nyökkäyksin...</w:t>
      </w:r>
    </w:p>
    <w:p>
      <w:r>
        <w:rPr>
          <w:b/>
          <w:u w:val="single"/>
        </w:rPr>
        <w:t xml:space="preserve">766940</w:t>
      </w:r>
    </w:p>
    <w:p>
      <w:r>
        <w:t xml:space="preserve">Ne, jotka kuulevat, menevät vuorille etsimään hiljaisuutta, ne, jotka ovat kuuroja, löytävät visuaalisen hiljaisuuden Ja mitä sinä löydät?</w:t>
        <w:br/>
        <w:t xml:space="preserve">https://t.co/Q491McWI32</w:t>
      </w:r>
    </w:p>
    <w:p>
      <w:r>
        <w:rPr>
          <w:b/>
          <w:u w:val="single"/>
        </w:rPr>
        <w:t xml:space="preserve">766941</w:t>
      </w:r>
    </w:p>
    <w:p>
      <w:r>
        <w:t xml:space="preserve">KESÄLUKEMISTA ALOITTAVILLE YRITYKSILLE - Aloittavasta yrityksestä brändiksi? Löydät vastaukset SBFunnelin uusimmasta kirjasta... http://t.co/3KrM6dVumi ...</w:t>
      </w:r>
    </w:p>
    <w:p>
      <w:r>
        <w:rPr>
          <w:b/>
          <w:u w:val="single"/>
        </w:rPr>
        <w:t xml:space="preserve">766942</w:t>
      </w:r>
    </w:p>
    <w:p>
      <w:r>
        <w:t xml:space="preserve">@mladafeminist Minulle on puhdasta ZF:ää herätä kännykkään (ilman tarkoituksella asetettua hälytystä). Minulla on ääni useammin pois päältä kuin päällä.</w:t>
      </w:r>
    </w:p>
    <w:p>
      <w:r>
        <w:rPr>
          <w:b/>
          <w:u w:val="single"/>
        </w:rPr>
        <w:t xml:space="preserve">766943</w:t>
      </w:r>
    </w:p>
    <w:p>
      <w:r>
        <w:t xml:space="preserve">@NenadGlucks Kyllä, romanit = väkivalta. Romanit = raiskaus. Ulkomaalaiset = arvojen romahtaminen. Näin yksinkertaista se on.</w:t>
      </w:r>
    </w:p>
    <w:p>
      <w:r>
        <w:rPr>
          <w:b/>
          <w:u w:val="single"/>
        </w:rPr>
        <w:t xml:space="preserve">766944</w:t>
      </w:r>
    </w:p>
    <w:p>
      <w:r>
        <w:t xml:space="preserve">JÄRKYTTÄVÄÄ! Nova24tv:n käyttäjät tukevat Uudessa-Seelannissa tapahtunutta verilöylyä https://t.co/NqJpKbPvdv</w:t>
      </w:r>
    </w:p>
    <w:p>
      <w:r>
        <w:rPr>
          <w:b/>
          <w:u w:val="single"/>
        </w:rPr>
        <w:t xml:space="preserve">766945</w:t>
      </w:r>
    </w:p>
    <w:p>
      <w:r>
        <w:t xml:space="preserve">Tämä pieni suloinen teki elämästämme parempaa 9 vuoden ajan .RIP Oxa💔 https://t.co/etw438wUD2</w:t>
      </w:r>
    </w:p>
    <w:p>
      <w:r>
        <w:rPr>
          <w:b/>
          <w:u w:val="single"/>
        </w:rPr>
        <w:t xml:space="preserve">766946</w:t>
      </w:r>
    </w:p>
    <w:p>
      <w:r>
        <w:t xml:space="preserve">@Komar4442 Älä viitsi. On selvää, mitä kirjoitit edellisessä twiitissäsi. Ylistät hienovaraisesti Cmeraria. Puhdasta hallinnon propagandaa.</w:t>
      </w:r>
    </w:p>
    <w:p>
      <w:r>
        <w:rPr>
          <w:b/>
          <w:u w:val="single"/>
        </w:rPr>
        <w:t xml:space="preserve">766947</w:t>
      </w:r>
    </w:p>
    <w:p>
      <w:r>
        <w:t xml:space="preserve">Joten huomenna odotan uutta lehdistötilaisuutta @nkolimpija valittaa, koska he joutuvat ampumaan niin paljon rangaistuksia</w:t>
      </w:r>
    </w:p>
    <w:p>
      <w:r>
        <w:rPr>
          <w:b/>
          <w:u w:val="single"/>
        </w:rPr>
        <w:t xml:space="preserve">766948</w:t>
      </w:r>
    </w:p>
    <w:p>
      <w:r>
        <w:t xml:space="preserve">@AlHarlamov Täysi stadion, valitettavasti toiveajattelua, ainakin yksi 8 yur p olisi reilu vierailu ja tuki @nkolimpija</w:t>
      </w:r>
    </w:p>
    <w:p>
      <w:r>
        <w:rPr>
          <w:b/>
          <w:u w:val="single"/>
        </w:rPr>
        <w:t xml:space="preserve">766949</w:t>
      </w:r>
    </w:p>
    <w:p>
      <w:r>
        <w:t xml:space="preserve">@errudit ei välitä ZK-asiakkaistaan, POP-TV:n kummeista, mutta heiltä ei loppuisi materiaali seuraavaan vuosikymmeneen.</w:t>
      </w:r>
    </w:p>
    <w:p>
      <w:r>
        <w:rPr>
          <w:b/>
          <w:u w:val="single"/>
        </w:rPr>
        <w:t xml:space="preserve">766950</w:t>
      </w:r>
    </w:p>
    <w:p>
      <w:r>
        <w:t xml:space="preserve">@NovicaMihajlo @zaslovenijo2 Ehkä hän haluaisi vegettää parlamentissa vielä 4 vuotta?</w:t>
      </w:r>
    </w:p>
    <w:p>
      <w:r>
        <w:rPr>
          <w:b/>
          <w:u w:val="single"/>
        </w:rPr>
        <w:t xml:space="preserve">766951</w:t>
      </w:r>
    </w:p>
    <w:p>
      <w:r>
        <w:t xml:space="preserve">Jankovičin pitäisi ensin laittaa perheensä järjestykseen, jotta se ei toimisi kaikkien slovenialaisten kustannuksella. https://t.co/WW1lNkvsEL.</w:t>
      </w:r>
    </w:p>
    <w:p>
      <w:r>
        <w:rPr>
          <w:b/>
          <w:u w:val="single"/>
        </w:rPr>
        <w:t xml:space="preserve">766952</w:t>
      </w:r>
    </w:p>
    <w:p>
      <w:r>
        <w:t xml:space="preserve">" .../... Slovenialaista sitraa soittavat .../... */Golobič_RTVSlo (erinomainen syntaksi)</w:t>
      </w:r>
    </w:p>
    <w:p>
      <w:r>
        <w:rPr>
          <w:b/>
          <w:u w:val="single"/>
        </w:rPr>
        <w:t xml:space="preserve">766953</w:t>
      </w:r>
    </w:p>
    <w:p>
      <w:r>
        <w:t xml:space="preserve">@stanka_d ei moni heistä todellakaan voi ylpeillä palvelleensa CK ZKS:ssä... :p</w:t>
      </w:r>
    </w:p>
    <w:p>
      <w:r>
        <w:rPr>
          <w:b/>
          <w:u w:val="single"/>
        </w:rPr>
        <w:t xml:space="preserve">766954</w:t>
      </w:r>
    </w:p>
    <w:p>
      <w:r>
        <w:t xml:space="preserve">@ljkucic En ole nähnyt putkimiesten ja automekaanikkojen hyppivän putkista ja moottoreista :p</w:t>
      </w:r>
    </w:p>
    <w:p>
      <w:r>
        <w:rPr>
          <w:b/>
          <w:u w:val="single"/>
        </w:rPr>
        <w:t xml:space="preserve">766955</w:t>
      </w:r>
    </w:p>
    <w:p>
      <w:r>
        <w:t xml:space="preserve">@OtmarK mas at the food bazaar... food court... Hampurilaisia ei ole leivottu... torstaina ne olivat vielä töissä :p</w:t>
      </w:r>
    </w:p>
    <w:p>
      <w:r>
        <w:rPr>
          <w:b/>
          <w:u w:val="single"/>
        </w:rPr>
        <w:t xml:space="preserve">766956</w:t>
      </w:r>
    </w:p>
    <w:p>
      <w:r>
        <w:t xml:space="preserve">@LottaS10 @BozidarBiscan @sarecmarjan Serpentinšek kääntää sanoja auralla. 🧐</w:t>
      </w:r>
    </w:p>
    <w:p>
      <w:r>
        <w:rPr>
          <w:b/>
          <w:u w:val="single"/>
        </w:rPr>
        <w:t xml:space="preserve">766957</w:t>
      </w:r>
    </w:p>
    <w:p>
      <w:r>
        <w:t xml:space="preserve">@t_andrej Poliittisen korrektiuden idiotismi on valloitusmarssilla yhteiskunnan kaikkiin huokosiin.</w:t>
      </w:r>
    </w:p>
    <w:p>
      <w:r>
        <w:rPr>
          <w:b/>
          <w:u w:val="single"/>
        </w:rPr>
        <w:t xml:space="preserve">766958</w:t>
      </w:r>
    </w:p>
    <w:p>
      <w:r>
        <w:t xml:space="preserve">@GPreac Miksi olet puoliksi täällä? He eivät todellakaan pidä klosareista, he ovat saaneet niistä tarpeekseen... ;)</w:t>
      </w:r>
    </w:p>
    <w:p>
      <w:r>
        <w:rPr>
          <w:b/>
          <w:u w:val="single"/>
        </w:rPr>
        <w:t xml:space="preserve">766959</w:t>
      </w:r>
    </w:p>
    <w:p>
      <w:r>
        <w:t xml:space="preserve">@followerc_srece @sarecmarjan @DenisB72 ma olet myyty orban ;) follower-dick :D tässä on toinen #kuraczate :D</w:t>
      </w:r>
    </w:p>
    <w:p>
      <w:r>
        <w:rPr>
          <w:b/>
          <w:u w:val="single"/>
        </w:rPr>
        <w:t xml:space="preserve">766960</w:t>
      </w:r>
    </w:p>
    <w:p>
      <w:r>
        <w:t xml:space="preserve">@BernardBrscic @Pontifex Novomastikkoja ei enää ole, koska he ovat alkaneet syyttää pedofiliaa.</w:t>
        <w:br/>
        <w:t xml:space="preserve"> Nyt kaikki ehdokkaat sanovat, että se on itsestäänselvyys.</w:t>
      </w:r>
    </w:p>
    <w:p>
      <w:r>
        <w:rPr>
          <w:b/>
          <w:u w:val="single"/>
        </w:rPr>
        <w:t xml:space="preserve">766961</w:t>
      </w:r>
    </w:p>
    <w:p>
      <w:r>
        <w:t xml:space="preserve">Mullet ja allergiat, ja appivanhempani sanovat, että meillä on jo melkoinen pakkomielle. Pukeudu, hyppää autoon ja mene kotiin! 🖕</w:t>
      </w:r>
    </w:p>
    <w:p>
      <w:r>
        <w:rPr>
          <w:b/>
          <w:u w:val="single"/>
        </w:rPr>
        <w:t xml:space="preserve">766962</w:t>
      </w:r>
    </w:p>
    <w:p>
      <w:r>
        <w:t xml:space="preserve">Vähemmän tunnettu tosiasia on, että gulassi on ainoa syötävä sipulikastikkeessa oleva pihvi. https://t.co/fSCntxLLlm</w:t>
      </w:r>
    </w:p>
    <w:p>
      <w:r>
        <w:rPr>
          <w:b/>
          <w:u w:val="single"/>
        </w:rPr>
        <w:t xml:space="preserve">766963</w:t>
      </w:r>
    </w:p>
    <w:p>
      <w:r>
        <w:t xml:space="preserve">@KatarinaJenko syleile sitä. kieriskelet siinä, ja sitten levität sitä kasvoillesi.</w:t>
      </w:r>
    </w:p>
    <w:p>
      <w:r>
        <w:rPr>
          <w:b/>
          <w:u w:val="single"/>
        </w:rPr>
        <w:t xml:space="preserve">766964</w:t>
      </w:r>
    </w:p>
    <w:p>
      <w:r>
        <w:t xml:space="preserve">Pelaan parhaillaan Biathlon Maniaa. Tule mukaan ja yritä voittaa minut! https://t.co/PKMK0Qw7rr</w:t>
      </w:r>
    </w:p>
    <w:p>
      <w:r>
        <w:rPr>
          <w:b/>
          <w:u w:val="single"/>
        </w:rPr>
        <w:t xml:space="preserve">766965</w:t>
      </w:r>
    </w:p>
    <w:p>
      <w:r>
        <w:t xml:space="preserve">@tanatasa Odotin, että purskahtaisit nauramaan, kun luit viimeisimmät uutiset.</w:t>
      </w:r>
    </w:p>
    <w:p>
      <w:r>
        <w:rPr>
          <w:b/>
          <w:u w:val="single"/>
        </w:rPr>
        <w:t xml:space="preserve">766966</w:t>
      </w:r>
    </w:p>
    <w:p>
      <w:r>
        <w:t xml:space="preserve">@stanka_d Olet typerä tässä itseriittoisessa ja ahdasmielisessä harhassa. Tällaisia kansalaisia poliitikot rakastavat. " ... päätutkan sijasta ... "</w:t>
      </w:r>
    </w:p>
    <w:p>
      <w:r>
        <w:rPr>
          <w:b/>
          <w:u w:val="single"/>
        </w:rPr>
        <w:t xml:space="preserve">766967</w:t>
      </w:r>
    </w:p>
    <w:p>
      <w:r>
        <w:t xml:space="preserve">@multikultivator @toplovodar Se ei ole totta. Pysäköin vain silloin, kun tyttäreni on kanssani tai kun menen etsimään häntä. Kortissa on hänen kuvansa.</w:t>
      </w:r>
    </w:p>
    <w:p>
      <w:r>
        <w:rPr>
          <w:b/>
          <w:u w:val="single"/>
        </w:rPr>
        <w:t xml:space="preserve">766968</w:t>
      </w:r>
    </w:p>
    <w:p>
      <w:r>
        <w:t xml:space="preserve">Desuksen väki on tullut hulluksi...... Kehotan kaikkia täysjärkisiä jäseniä lähtemään pois tästä likakaivosta https://t.co/1tDVzfC0YA</w:t>
      </w:r>
    </w:p>
    <w:p>
      <w:r>
        <w:rPr>
          <w:b/>
          <w:u w:val="single"/>
        </w:rPr>
        <w:t xml:space="preserve">766969</w:t>
      </w:r>
    </w:p>
    <w:p>
      <w:r>
        <w:t xml:space="preserve">@zrnosol @cesenj Edellinen oli myös hyvin punainen. Hänen "isänsä" oli OOZKBledin sihteeri, hänen äitinsä oli Titon kokki Villassa. Se on mamao.</w:t>
      </w:r>
    </w:p>
    <w:p>
      <w:r>
        <w:rPr>
          <w:b/>
          <w:u w:val="single"/>
        </w:rPr>
        <w:t xml:space="preserve">766970</w:t>
      </w:r>
    </w:p>
    <w:p>
      <w:r>
        <w:t xml:space="preserve">Lisäisin vielä: hanki vittu. Ne syövät kaikki tähteet, munivat munia, ja kanakeitto on sielulle. https://t.co/E5qKfCpu5W.</w:t>
      </w:r>
    </w:p>
    <w:p>
      <w:r>
        <w:rPr>
          <w:b/>
          <w:u w:val="single"/>
        </w:rPr>
        <w:t xml:space="preserve">766971</w:t>
      </w:r>
    </w:p>
    <w:p>
      <w:r>
        <w:t xml:space="preserve">Aamun ensimmäinen twiitti on aivojen pyyhkiminen :-) Tarvitsen ilmeisesti ylimääräisen happiannoksen ja sitten takaisin #betteryourselfiin</w:t>
      </w:r>
    </w:p>
    <w:p>
      <w:r>
        <w:rPr>
          <w:b/>
          <w:u w:val="single"/>
        </w:rPr>
        <w:t xml:space="preserve">766972</w:t>
      </w:r>
    </w:p>
    <w:p>
      <w:r>
        <w:t xml:space="preserve">@dusankocevar1 Mutta me lähetimme banaaneja, sitruunoita, kahvia ja pesujauhetta maista, joita hallitsevat mädät kapitalistit.</w:t>
      </w:r>
    </w:p>
    <w:p>
      <w:r>
        <w:rPr>
          <w:b/>
          <w:u w:val="single"/>
        </w:rPr>
        <w:t xml:space="preserve">766973</w:t>
      </w:r>
    </w:p>
    <w:p>
      <w:r>
        <w:t xml:space="preserve">Pelaan parhaillaan Biathlon Maniaa. Tule mukaan ja yritä voittaa minut! http://t.co/pLg4OmC31Q</w:t>
      </w:r>
    </w:p>
    <w:p>
      <w:r>
        <w:rPr>
          <w:b/>
          <w:u w:val="single"/>
        </w:rPr>
        <w:t xml:space="preserve">766974</w:t>
      </w:r>
    </w:p>
    <w:p>
      <w:r>
        <w:t xml:space="preserve">@butalskipolicaj @IgorPribac @ZigaTurk Naisia eivät raiskaa muslimit vaan miehet. Tämän vastauksen tietää jokainen hyvä edistysmielinen.</w:t>
      </w:r>
    </w:p>
    <w:p>
      <w:r>
        <w:rPr>
          <w:b/>
          <w:u w:val="single"/>
        </w:rPr>
        <w:t xml:space="preserve">766975</w:t>
      </w:r>
    </w:p>
    <w:p>
      <w:r>
        <w:t xml:space="preserve">@gastarbeitr @adria_airways Trg? Omistajat ovat vastuussa yrityksen johtamisesta ja suorituskyvystä. Markkinat jauhavat ylöspäin ja sylkevät ulos huonot.</w:t>
      </w:r>
    </w:p>
    <w:p>
      <w:r>
        <w:rPr>
          <w:b/>
          <w:u w:val="single"/>
        </w:rPr>
        <w:t xml:space="preserve">766976</w:t>
      </w:r>
    </w:p>
    <w:p>
      <w:r>
        <w:t xml:space="preserve">Järjestän viikon merellä ja huomaan, etten ole huolehtinut internetistä. Olen tuottanut lapselleni henkilökohtaisesti suuren pettymyksen.</w:t>
      </w:r>
    </w:p>
    <w:p>
      <w:r>
        <w:rPr>
          <w:b/>
          <w:u w:val="single"/>
        </w:rPr>
        <w:t xml:space="preserve">766977</w:t>
      </w:r>
    </w:p>
    <w:p>
      <w:r>
        <w:t xml:space="preserve">Ervin Čurlič olisi palkattu Abrahamiin tai kultaisiin häihin. Eeppinen itku taattu.</w:t>
      </w:r>
    </w:p>
    <w:p>
      <w:r>
        <w:rPr>
          <w:b/>
          <w:u w:val="single"/>
        </w:rPr>
        <w:t xml:space="preserve">766978</w:t>
      </w:r>
    </w:p>
    <w:p>
      <w:r>
        <w:t xml:space="preserve">Jotkut tarvitsevat apua. #evakuointi #maribor #pommi https://t.co/LOWDtm4y2q</w:t>
      </w:r>
    </w:p>
    <w:p>
      <w:r>
        <w:rPr>
          <w:b/>
          <w:u w:val="single"/>
        </w:rPr>
        <w:t xml:space="preserve">766979</w:t>
      </w:r>
    </w:p>
    <w:p>
      <w:r>
        <w:t xml:space="preserve">@barjanski Mutta tämä kasa kasvaa, ja se on laitettava polttouuniin. Muuten olen valmis tältä päivältä.</w:t>
      </w:r>
    </w:p>
    <w:p>
      <w:r>
        <w:rPr>
          <w:b/>
          <w:u w:val="single"/>
        </w:rPr>
        <w:t xml:space="preserve">766980</w:t>
      </w:r>
    </w:p>
    <w:p>
      <w:r>
        <w:t xml:space="preserve">Viiden aikaan iltapäivällä televisio aukesi, ja Kercmar luetteli jääkylmänä päivän katastrofeja.</w:t>
      </w:r>
    </w:p>
    <w:p>
      <w:r>
        <w:rPr>
          <w:b/>
          <w:u w:val="single"/>
        </w:rPr>
        <w:t xml:space="preserve">766981</w:t>
      </w:r>
    </w:p>
    <w:p>
      <w:r>
        <w:t xml:space="preserve">@Stavenskovrhski Hän esti minut, en tiedä miksi, ja ...ei ole kipua sen vuoksi.</w:t>
      </w:r>
    </w:p>
    <w:p>
      <w:r>
        <w:rPr>
          <w:b/>
          <w:u w:val="single"/>
        </w:rPr>
        <w:t xml:space="preserve">766982</w:t>
      </w:r>
    </w:p>
    <w:p>
      <w:r>
        <w:t xml:space="preserve">@Lupo_inc @karmenca1 @Adornoisdead Koska kiertoilmaisu epäonnistui: halal ja kosher eivät ole sama asia, ja twiittisi on tyhmä.</w:t>
      </w:r>
    </w:p>
    <w:p>
      <w:r>
        <w:rPr>
          <w:b/>
          <w:u w:val="single"/>
        </w:rPr>
        <w:t xml:space="preserve">766983</w:t>
      </w:r>
    </w:p>
    <w:p>
      <w:r>
        <w:t xml:space="preserve">@butalskipolicaj @ZalaG_as @2pir_a Jezes, mutta et ole lukenut butalialaisia. Olet saavuttanut uuden pohjan</w:t>
      </w:r>
    </w:p>
    <w:p>
      <w:r>
        <w:rPr>
          <w:b/>
          <w:u w:val="single"/>
        </w:rPr>
        <w:t xml:space="preserve">766984</w:t>
      </w:r>
    </w:p>
    <w:p>
      <w:r>
        <w:t xml:space="preserve">@_austrian Jotkut lentoyhtiöt kommunikoivat #matkustajien kanssa! @adria_airways #Let_tickets #julkinen liikenne</w:t>
      </w:r>
    </w:p>
    <w:p>
      <w:r>
        <w:rPr>
          <w:b/>
          <w:u w:val="single"/>
        </w:rPr>
        <w:t xml:space="preserve">766985</w:t>
      </w:r>
    </w:p>
    <w:p>
      <w:r>
        <w:t xml:space="preserve">@nejkom Ei kaikki, mutta matkustaja pelastuu ja katuu kaikkia syntejä ja sovitusta matkalla #NovaGorica-#Jesenice!</w:t>
      </w:r>
    </w:p>
    <w:p>
      <w:r>
        <w:rPr>
          <w:b/>
          <w:u w:val="single"/>
        </w:rPr>
        <w:t xml:space="preserve">766986</w:t>
      </w:r>
    </w:p>
    <w:p>
      <w:r>
        <w:t xml:space="preserve">Kiitos tällaisten isoäitien, tätien ja isoisoäidin ostosten... tarvitsemme pikkuhiljaa isomman asunnon. https://t.co/3nTMPNC1gZ.</w:t>
      </w:r>
    </w:p>
    <w:p>
      <w:r>
        <w:rPr>
          <w:b/>
          <w:u w:val="single"/>
        </w:rPr>
        <w:t xml:space="preserve">766987</w:t>
      </w:r>
    </w:p>
    <w:p>
      <w:r>
        <w:t xml:space="preserve">Rikollisuus Slovenian terveydenhuollossa!</w:t>
        <w:br/>
        <w:t xml:space="preserve"> Terveenä sairaalaan, sairaana odotushuoneeseen, bonuksina mustille konteille!</w:t>
      </w:r>
    </w:p>
    <w:p>
      <w:r>
        <w:rPr>
          <w:b/>
          <w:u w:val="single"/>
        </w:rPr>
        <w:t xml:space="preserve">766988</w:t>
      </w:r>
    </w:p>
    <w:p>
      <w:r>
        <w:t xml:space="preserve">@PGantar @ZigaTurk Nou sew shrlok! Bussit ympäri maata hakemaan työntekijöitä + AUT-palkat vs. SLO:n osavaltio menee käteen tehtaalla + SLO:n palkat.</w:t>
      </w:r>
    </w:p>
    <w:p>
      <w:r>
        <w:rPr>
          <w:b/>
          <w:u w:val="single"/>
        </w:rPr>
        <w:t xml:space="preserve">766989</w:t>
      </w:r>
    </w:p>
    <w:p>
      <w:r>
        <w:t xml:space="preserve">Kuinka kauan vielä? ...</w:t>
        <w:br/>
        <w:t xml:space="preserve"> @SamoFakin koskaan parempaa sairaalahallintoa?</w:t>
        <w:t xml:space="preserve">...#BV</w:t>
        <w:br/>
        <w:t xml:space="preserve">Joku painaa jo #reset-nappia</w:t>
        <w:br/>
        <w:t xml:space="preserve">https://t.co/2yy0UMMxut https://t.co/2yy0UMMxut</w:t>
      </w:r>
    </w:p>
    <w:p>
      <w:r>
        <w:rPr>
          <w:b/>
          <w:u w:val="single"/>
        </w:rPr>
        <w:t xml:space="preserve">766990</w:t>
      </w:r>
    </w:p>
    <w:p>
      <w:r>
        <w:t xml:space="preserve">@KatarinaDbr @Bennetova_liza Ofak. Kuten ne hämähäkit, joiden selässä on muhkura, jossa on joukko pikkuhämähäkkejä.</w:t>
      </w:r>
    </w:p>
    <w:p>
      <w:r>
        <w:rPr>
          <w:b/>
          <w:u w:val="single"/>
        </w:rPr>
        <w:t xml:space="preserve">766991</w:t>
      </w:r>
    </w:p>
    <w:p>
      <w:r>
        <w:t xml:space="preserve">@DanielKalan Paista leipä, ja puolet kakusta haihtuu, et edes tarvitse toista sen kanssa.</w:t>
      </w:r>
    </w:p>
    <w:p>
      <w:r>
        <w:rPr>
          <w:b/>
          <w:u w:val="single"/>
        </w:rPr>
        <w:t xml:space="preserve">766992</w:t>
      </w:r>
    </w:p>
    <w:p>
      <w:r>
        <w:t xml:space="preserve">@gorazd_j Luultavasti vain siksi, että he nostavat maksuosuuttaan ja sanovat, etteivät he menneet niin pitkälle kuin olisivat voineet. #normarians</w:t>
      </w:r>
    </w:p>
    <w:p>
      <w:r>
        <w:rPr>
          <w:b/>
          <w:u w:val="single"/>
        </w:rPr>
        <w:t xml:space="preserve">766993</w:t>
      </w:r>
    </w:p>
    <w:p>
      <w:r>
        <w:t xml:space="preserve">Lentopallosta tulee yhä houkuttelevampaa ja siitä halutaan hyötyä: http://t.co/JyIqxLUJA9 @SloVolley #analyysi #talous #edustus http://t.co/xVGsqio26Q</w:t>
      </w:r>
    </w:p>
    <w:p>
      <w:r>
        <w:rPr>
          <w:b/>
          <w:u w:val="single"/>
        </w:rPr>
        <w:t xml:space="preserve">766994</w:t>
      </w:r>
    </w:p>
    <w:p>
      <w:r>
        <w:t xml:space="preserve">@SillyInnerVoice Inhottavin testaus.... Vatsani vääntyi ainakin viikon ajan sen jälkeen...</w:t>
      </w:r>
    </w:p>
    <w:p>
      <w:r>
        <w:rPr>
          <w:b/>
          <w:u w:val="single"/>
        </w:rPr>
        <w:t xml:space="preserve">766995</w:t>
      </w:r>
    </w:p>
    <w:p>
      <w:r>
        <w:t xml:space="preserve">Miesparka...hänellä ei ole sellaista konetta, jolla hän voisi lentää rajamuurin yli. https://t.co/uPmrOZuw9R.</w:t>
      </w:r>
    </w:p>
    <w:p>
      <w:r>
        <w:rPr>
          <w:b/>
          <w:u w:val="single"/>
        </w:rPr>
        <w:t xml:space="preserve">766996</w:t>
      </w:r>
    </w:p>
    <w:p>
      <w:r>
        <w:t xml:space="preserve">Samalla kun käsittelemme kymmenen vuoden takaisia likaisia sopimuksia, uusia likaisia sopimuksia on jo käynnissä... jotka paljastuvat kymmenen vuoden kuluttua.</w:t>
      </w:r>
    </w:p>
    <w:p>
      <w:r>
        <w:rPr>
          <w:b/>
          <w:u w:val="single"/>
        </w:rPr>
        <w:t xml:space="preserve">766997</w:t>
      </w:r>
    </w:p>
    <w:p>
      <w:r>
        <w:t xml:space="preserve">Vasemmisto on vasta nyt ymmärtänyt, minkä virheen he tekivät, kun he antoivat meidän liittyä pankkiunioniin.#NiPotiNazaj</w:t>
      </w:r>
    </w:p>
    <w:p>
      <w:r>
        <w:rPr>
          <w:b/>
          <w:u w:val="single"/>
        </w:rPr>
        <w:t xml:space="preserve">766998</w:t>
      </w:r>
    </w:p>
    <w:p>
      <w:r>
        <w:t xml:space="preserve">@dratpirsna Enemmän iloa pubin omistajalle kuin näille kahdelle luuserille....</w:t>
      </w:r>
    </w:p>
    <w:p>
      <w:r>
        <w:rPr>
          <w:b/>
          <w:u w:val="single"/>
        </w:rPr>
        <w:t xml:space="preserve">766999</w:t>
      </w:r>
    </w:p>
    <w:p>
      <w:r>
        <w:t xml:space="preserve">@SamoGlavan JJ esti hieman yli puolet twittersfääristä, joten useimmat ihmiset eivät edes nyt tiedä, mitä hän sylki ulos....</w:t>
      </w:r>
    </w:p>
    <w:p>
      <w:r>
        <w:rPr>
          <w:b/>
          <w:u w:val="single"/>
        </w:rPr>
        <w:t xml:space="preserve">767000</w:t>
      </w:r>
    </w:p>
    <w:p>
      <w:r>
        <w:t xml:space="preserve">@Libertarec Tällainen aivopesu on tuttua naapurimaassa Unkarissa, jossa totalitaarinen hallitus on ostanut suurimman osan tiedotusvälineistä.</w:t>
      </w:r>
    </w:p>
    <w:p>
      <w:r>
        <w:rPr>
          <w:b/>
          <w:u w:val="single"/>
        </w:rPr>
        <w:t xml:space="preserve">767001</w:t>
      </w:r>
    </w:p>
    <w:p>
      <w:r>
        <w:t xml:space="preserve">@AntonPeinkiher Syyttäjät eivät vakuuttaneet minua, tuomarit tekivät itsestään naurunalaiseksi, enkä edes kommentoi lopun paskanjauhantaa.</w:t>
      </w:r>
    </w:p>
    <w:p>
      <w:r>
        <w:rPr>
          <w:b/>
          <w:u w:val="single"/>
        </w:rPr>
        <w:t xml:space="preserve">767002</w:t>
      </w:r>
    </w:p>
    <w:p>
      <w:r>
        <w:t xml:space="preserve">@SiolNEWS kommunistit osaavat. prosessia kutsutaan inflaatioksi. https://t.co/Pzou1KZlEA.</w:t>
      </w:r>
    </w:p>
    <w:p>
      <w:r>
        <w:rPr>
          <w:b/>
          <w:u w:val="single"/>
        </w:rPr>
        <w:t xml:space="preserve">767003</w:t>
      </w:r>
    </w:p>
    <w:p>
      <w:r>
        <w:t xml:space="preserve">tähtien hautomot, valtavat kaasu- ja pölypilvet. kun tähti muodostuu, se tyhjentää kuorensa. tähtien tuuli puhaltaa pölyn pois https://t.co/QcIBWSTCKD</w:t>
      </w:r>
    </w:p>
    <w:p>
      <w:r>
        <w:rPr>
          <w:b/>
          <w:u w:val="single"/>
        </w:rPr>
        <w:t xml:space="preserve">767004</w:t>
      </w:r>
    </w:p>
    <w:p>
      <w:r>
        <w:t xml:space="preserve"/>
      </w:r>
    </w:p>
    <w:p>
      <w:r>
        <w:rPr>
          <w:b/>
          <w:u w:val="single"/>
        </w:rPr>
        <w:t xml:space="preserve">767005</w:t>
      </w:r>
    </w:p>
    <w:p>
      <w:r>
        <w:t xml:space="preserve">@ales_primc @serlah2017 Sinä lihava psykopaattinen karja et varmasti ota esimerkkiä.</w:t>
      </w:r>
    </w:p>
    <w:p>
      <w:r>
        <w:rPr>
          <w:b/>
          <w:u w:val="single"/>
        </w:rPr>
        <w:t xml:space="preserve">767006</w:t>
      </w:r>
    </w:p>
    <w:p>
      <w:r>
        <w:t xml:space="preserve">@MTurjan @DeFlasker Kyllä, paljon halvalla tai ilmaisella rahalla, joka tulee tällaisista käytännöistä, voit ostaa paljon asioita ja paljon ihmisiä!</w:t>
      </w:r>
    </w:p>
    <w:p>
      <w:r>
        <w:rPr>
          <w:b/>
          <w:u w:val="single"/>
        </w:rPr>
        <w:t xml:space="preserve">767007</w:t>
      </w:r>
    </w:p>
    <w:p>
      <w:r>
        <w:t xml:space="preserve">Meiltä puuttuu edelleen puolueiden puheenjohtajien astrologinen arviointi. Skret on Kanal A.</w:t>
      </w:r>
    </w:p>
    <w:p>
      <w:r>
        <w:rPr>
          <w:b/>
          <w:u w:val="single"/>
        </w:rPr>
        <w:t xml:space="preserve">767008</w:t>
      </w:r>
    </w:p>
    <w:p>
      <w:r>
        <w:t xml:space="preserve">@petrasovdat @vladarsi Yksi Carniola-olut klo 3 aluksi. Totuttautua. :P</w:t>
      </w:r>
    </w:p>
    <w:p>
      <w:r>
        <w:rPr>
          <w:b/>
          <w:u w:val="single"/>
        </w:rPr>
        <w:t xml:space="preserve">767009</w:t>
      </w:r>
    </w:p>
    <w:p>
      <w:r>
        <w:t xml:space="preserve">Hitler oli psykopaatti ja siten hyvä manipuloija. Hänen empatiakykynsä eläimiä kohtaan oli naurettavaa. #plane</w:t>
      </w:r>
    </w:p>
    <w:p>
      <w:r>
        <w:rPr>
          <w:b/>
          <w:u w:val="single"/>
        </w:rPr>
        <w:t xml:space="preserve">767010</w:t>
      </w:r>
    </w:p>
    <w:p>
      <w:r>
        <w:t xml:space="preserve">@tinncu Vittu mitä ihmiset ajattelevat tästä. Koska se riittää vetämään meidät lämpimästä asunnosta lämpimään toimistoon.</w:t>
      </w:r>
    </w:p>
    <w:p>
      <w:r>
        <w:rPr>
          <w:b/>
          <w:u w:val="single"/>
        </w:rPr>
        <w:t xml:space="preserve">767011</w:t>
      </w:r>
    </w:p>
    <w:p>
      <w:r>
        <w:t xml:space="preserve">Jos pommittajalla olisi ollut vakavia aikeita, yksi pommi olisi räjähtänyt, kun pommeja oli näin paljon! https://t.co/rT9Ziqp7Ce ...</w:t>
      </w:r>
    </w:p>
    <w:p>
      <w:r>
        <w:rPr>
          <w:b/>
          <w:u w:val="single"/>
        </w:rPr>
        <w:t xml:space="preserve">767012</w:t>
      </w:r>
    </w:p>
    <w:p>
      <w:r>
        <w:t xml:space="preserve">@AnkaLesar koska me varmaan riitelisimme täälläkin, kumpi on terve ja kumpi sairas..... päässä ;)</w:t>
      </w:r>
    </w:p>
    <w:p>
      <w:r>
        <w:rPr>
          <w:b/>
          <w:u w:val="single"/>
        </w:rPr>
        <w:t xml:space="preserve">767013</w:t>
      </w:r>
    </w:p>
    <w:p>
      <w:r>
        <w:t xml:space="preserve">@wixy_ @nikrus6 Muistan, että olimme ostamassa alkoholia @wixy_ ja myyjä vain viisaasti pysyi hiljaa, kun hän katsoi sinun :P</w:t>
      </w:r>
    </w:p>
    <w:p>
      <w:r>
        <w:rPr>
          <w:b/>
          <w:u w:val="single"/>
        </w:rPr>
        <w:t xml:space="preserve">767014</w:t>
      </w:r>
    </w:p>
    <w:p>
      <w:r>
        <w:t xml:space="preserve">Asiakas ottaa #lainaa ulkomailla, jonka me #kansalaiset maksamme takaisin, kun hän tulee #maahan (taas).</w:t>
      </w:r>
    </w:p>
    <w:p>
      <w:r>
        <w:rPr>
          <w:b/>
          <w:u w:val="single"/>
        </w:rPr>
        <w:t xml:space="preserve">767015</w:t>
      </w:r>
    </w:p>
    <w:p>
      <w:r>
        <w:t xml:space="preserve">Tarkastuspalveluillemme on tärkeää vain se, että kaikki paperityö "lasketaan". Liian usein todellisuutta ei tarkisteta. #tarca @TarcaRTVSLO</w:t>
      </w:r>
    </w:p>
    <w:p>
      <w:r>
        <w:rPr>
          <w:b/>
          <w:u w:val="single"/>
        </w:rPr>
        <w:t xml:space="preserve">767016</w:t>
      </w:r>
    </w:p>
    <w:p>
      <w:r>
        <w:t xml:space="preserve">Telemach tarkastelee Zasavjen EVJ Elektropromin horisontissa viidettä telealan yritysostoa tänä vuonna https://t.co/dSdl7JZo6G</w:t>
      </w:r>
    </w:p>
    <w:p>
      <w:r>
        <w:rPr>
          <w:b/>
          <w:u w:val="single"/>
        </w:rPr>
        <w:t xml:space="preserve">767017</w:t>
      </w:r>
    </w:p>
    <w:p>
      <w:r>
        <w:t xml:space="preserve">@MazzoVanKlein Lähetä kuvat poliisille. Ette usko, että he aikovat häiritä häntä...</w:t>
      </w:r>
    </w:p>
    <w:p>
      <w:r>
        <w:rPr>
          <w:b/>
          <w:u w:val="single"/>
        </w:rPr>
        <w:t xml:space="preserve">767018</w:t>
      </w:r>
    </w:p>
    <w:p>
      <w:r>
        <w:t xml:space="preserve">@JiriKocica @Max970 Arabit toivat nollan, mutta ei matematiikassa vaan yleisesti.</w:t>
      </w:r>
    </w:p>
    <w:p>
      <w:r>
        <w:rPr>
          <w:b/>
          <w:u w:val="single"/>
        </w:rPr>
        <w:t xml:space="preserve">767019</w:t>
      </w:r>
    </w:p>
    <w:p>
      <w:r>
        <w:t xml:space="preserve">@mrevlje Slovenian uusien kasvojen allas on tyhjä, mutta Elenka ei halua kauneusleikkaukseen.</w:t>
      </w:r>
    </w:p>
    <w:p>
      <w:r>
        <w:rPr>
          <w:b/>
          <w:u w:val="single"/>
        </w:rPr>
        <w:t xml:space="preserve">767020</w:t>
      </w:r>
    </w:p>
    <w:p>
      <w:r>
        <w:t xml:space="preserve">Jotkut heistä nuolevat Moskovan persettä, toiset Belgradin, toiset Brysselin. He kaikki ovat samoja palvelijoita, ja näiden mulkkujen takia olemme menettämässä kaikki kiistamme.</w:t>
      </w:r>
    </w:p>
    <w:p>
      <w:r>
        <w:rPr>
          <w:b/>
          <w:u w:val="single"/>
        </w:rPr>
        <w:t xml:space="preserve">767021</w:t>
      </w:r>
    </w:p>
    <w:p>
      <w:r>
        <w:t xml:space="preserve">Loukkaantunut pyöräilijä kuljetettiin Murskosobošin sairaalaan - https://t.co/H7JwaUC0rV https://t.co/lSDjv4whKD https://t.co/lSDjv4whKD</w:t>
      </w:r>
    </w:p>
    <w:p>
      <w:r>
        <w:rPr>
          <w:b/>
          <w:u w:val="single"/>
        </w:rPr>
        <w:t xml:space="preserve">767022</w:t>
      </w:r>
    </w:p>
    <w:p>
      <w:r>
        <w:t xml:space="preserve">KUVAT: Hyväntekeväisyyskonsertti Puconcissa teki vaikutuksen moniin vieraisiin - https://t.co/H7JwaUC0rV https://t.co/wgHjG1GWyP https://t.co/wgHjG1GWyP</w:t>
      </w:r>
    </w:p>
    <w:p>
      <w:r>
        <w:rPr>
          <w:b/>
          <w:u w:val="single"/>
        </w:rPr>
        <w:t xml:space="preserve">767023</w:t>
      </w:r>
    </w:p>
    <w:p>
      <w:r>
        <w:t xml:space="preserve">@MatejTonin @Pertinacal @TVOdmevi @ZmagoPlemeniti Voitteko tapailla toisianne töissä? #tiistai #nebulositeetti</w:t>
      </w:r>
    </w:p>
    <w:p>
      <w:r>
        <w:rPr>
          <w:b/>
          <w:u w:val="single"/>
        </w:rPr>
        <w:t xml:space="preserve">767024</w:t>
      </w:r>
    </w:p>
    <w:p>
      <w:r>
        <w:t xml:space="preserve">@jkmcnk @embalaza Puoliksi orgiat. Ei se mitään, meillä on vuohiakin. Ei olisi pitänyt odottaa mitään muuta degeneroituneilta vasemmistolaisilta :D</w:t>
      </w:r>
    </w:p>
    <w:p>
      <w:r>
        <w:rPr>
          <w:b/>
          <w:u w:val="single"/>
        </w:rPr>
        <w:t xml:space="preserve">767025</w:t>
      </w:r>
    </w:p>
    <w:p>
      <w:r>
        <w:t xml:space="preserve">Naapurustossani sitä kuvataan edelleen, tällä kertaa pari mullahia istuu kylmillä portailla, ja yksi vanha mies näyttää rähjäiseltä ja vapisee niiden päällä. Siitä tulee Oscar-palkinto.</w:t>
      </w:r>
    </w:p>
    <w:p>
      <w:r>
        <w:rPr>
          <w:b/>
          <w:u w:val="single"/>
        </w:rPr>
        <w:t xml:space="preserve">767026</w:t>
      </w:r>
    </w:p>
    <w:p>
      <w:r>
        <w:t xml:space="preserve">Tamau käytännössä antoi minulle tehokasta viestintää koskevan pikakurssin. https://t.co/wvdw46k1HJ.</w:t>
      </w:r>
    </w:p>
    <w:p>
      <w:r>
        <w:rPr>
          <w:b/>
          <w:u w:val="single"/>
        </w:rPr>
        <w:t xml:space="preserve">767027</w:t>
      </w:r>
    </w:p>
    <w:p>
      <w:r>
        <w:t xml:space="preserve">@badabumbadadabum @BrankoGrims1 @SiolNEWS Jo, mutta Brankon pitäisi silti painua vittuun 😉</w:t>
      </w:r>
    </w:p>
    <w:p>
      <w:r>
        <w:rPr>
          <w:b/>
          <w:u w:val="single"/>
        </w:rPr>
        <w:t xml:space="preserve">767028</w:t>
      </w:r>
    </w:p>
    <w:p>
      <w:r>
        <w:t xml:space="preserve">Koulutuksen on tarjottava riittävä perusinfrastruktuuri koulutusprosessin pyörittämiseksi.Ei myytävä levyjä ennen vaaleja #tuomioidaa</w:t>
      </w:r>
    </w:p>
    <w:p>
      <w:r>
        <w:rPr>
          <w:b/>
          <w:u w:val="single"/>
        </w:rPr>
        <w:t xml:space="preserve">767029</w:t>
      </w:r>
    </w:p>
    <w:p>
      <w:r>
        <w:t xml:space="preserve">PIKNIK KINO on rannikolla tänä viikonloppuna!</w:t>
        <w:br/>
        <w:t xml:space="preserve"> Olemme jo pakanneet, odotamme vain hanskoja ja aurinkotuoleja! 😛 ☀️ ☀️ ☀️ https://t.co/86bkQTa0R4</w:t>
      </w:r>
    </w:p>
    <w:p>
      <w:r>
        <w:rPr>
          <w:b/>
          <w:u w:val="single"/>
        </w:rPr>
        <w:t xml:space="preserve">767030</w:t>
      </w:r>
    </w:p>
    <w:p>
      <w:r>
        <w:t xml:space="preserve">Olemme lähdössä Sloveniasta, seuraava pysähdyspaikka on Podgorica. 🐯 #dejmotigri #ABALiga2 https://t.co/6N3tZtxgGS https://t.co/6N3tZtxgGS</w:t>
      </w:r>
    </w:p>
    <w:p>
      <w:r>
        <w:rPr>
          <w:b/>
          <w:u w:val="single"/>
        </w:rPr>
        <w:t xml:space="preserve">767031</w:t>
      </w:r>
    </w:p>
    <w:p>
      <w:r>
        <w:t xml:space="preserve">@juremes @UrosEsih @strankalevica SMC:llä ei ole selkeää ideologiaa eikä vankkaa ydintä. Vasemmistolla on se.</w:t>
      </w:r>
    </w:p>
    <w:p>
      <w:r>
        <w:rPr>
          <w:b/>
          <w:u w:val="single"/>
        </w:rPr>
        <w:t xml:space="preserve">767032</w:t>
      </w:r>
    </w:p>
    <w:p>
      <w:r>
        <w:t xml:space="preserve">Tässä arvonnassa olisi pitänyt luvata minulle puhelinsoitto, jotta voisin ottaa sen huomioon https://t.co/zGbzUq7MRH</w:t>
      </w:r>
    </w:p>
    <w:p>
      <w:r>
        <w:rPr>
          <w:b/>
          <w:u w:val="single"/>
        </w:rPr>
        <w:t xml:space="preserve">767033</w:t>
      </w:r>
    </w:p>
    <w:p>
      <w:r>
        <w:t xml:space="preserve">@UrsulaUrska AFAIK tämä toimii. En ole vielä käyttänyt sitä, mutta olen kuullut, että nämä palvelut ovat aika hienoja.</w:t>
      </w:r>
    </w:p>
    <w:p>
      <w:r>
        <w:rPr>
          <w:b/>
          <w:u w:val="single"/>
        </w:rPr>
        <w:t xml:space="preserve">767034</w:t>
      </w:r>
    </w:p>
    <w:p>
      <w:r>
        <w:t xml:space="preserve">Emme tienneet mitään ennen kuin saimme TV Nova 24:n. Nämä vasemmistolaiset eivät kestä totuutta, valheet ovat heidän kuolematon sielunsa, kuten V. Havel kirjoitti.</w:t>
      </w:r>
    </w:p>
    <w:p>
      <w:r>
        <w:rPr>
          <w:b/>
          <w:u w:val="single"/>
        </w:rPr>
        <w:t xml:space="preserve">767035</w:t>
      </w:r>
    </w:p>
    <w:p>
      <w:r>
        <w:t xml:space="preserve">@repetegt23 @multikultivator Kun vedät nauhan pois hänen kasetistaan, laulaja lakkaa olemasta suurin ongelma.</w:t>
      </w:r>
    </w:p>
    <w:p>
      <w:r>
        <w:rPr>
          <w:b/>
          <w:u w:val="single"/>
        </w:rPr>
        <w:t xml:space="preserve">767036</w:t>
      </w:r>
    </w:p>
    <w:p>
      <w:r>
        <w:t xml:space="preserve">@DiMatkovic Mutta rés, entäpä ne ajat, jolloin me mullahit kävimme oluella "silmille".</w:t>
      </w:r>
    </w:p>
    <w:p>
      <w:r>
        <w:rPr>
          <w:b/>
          <w:u w:val="single"/>
        </w:rPr>
        <w:t xml:space="preserve">767037</w:t>
      </w:r>
    </w:p>
    <w:p>
      <w:r>
        <w:t xml:space="preserve">@nejkom @Matino667 @had Tuon hänelle oluen takaisin, ellei Twitterissä toisin mainita.</w:t>
      </w:r>
    </w:p>
    <w:p>
      <w:r>
        <w:rPr>
          <w:b/>
          <w:u w:val="single"/>
        </w:rPr>
        <w:t xml:space="preserve">767038</w:t>
      </w:r>
    </w:p>
    <w:p>
      <w:r>
        <w:t xml:space="preserve">@Jaka70581608 Ja kyllä, siellä on myös kultainen kehys, jossa on kommunisti Milan Zverin punainen puoluevihko. #chameleon</w:t>
      </w:r>
    </w:p>
    <w:p>
      <w:r>
        <w:rPr>
          <w:b/>
          <w:u w:val="single"/>
        </w:rPr>
        <w:t xml:space="preserve">767039</w:t>
      </w:r>
    </w:p>
    <w:p>
      <w:r>
        <w:t xml:space="preserve">@tretjeoko Kuljettajien vastuuttomuus on rajatonta. Onnettomuudet johtuvat pääasiassa tiellä liikkuvista ääliöistä.</w:t>
      </w:r>
    </w:p>
    <w:p>
      <w:r>
        <w:rPr>
          <w:b/>
          <w:u w:val="single"/>
        </w:rPr>
        <w:t xml:space="preserve">767040</w:t>
      </w:r>
    </w:p>
    <w:p>
      <w:r>
        <w:t xml:space="preserve">Alueiden Eurooppa, kansakuntien Eurooppa! Näin Brysselin byro(auto)kratit ovat huijanneet meitä!!! https://t.co/is7XCo5DsD ...</w:t>
      </w:r>
    </w:p>
    <w:p>
      <w:r>
        <w:rPr>
          <w:b/>
          <w:u w:val="single"/>
        </w:rPr>
        <w:t xml:space="preserve">767041</w:t>
      </w:r>
    </w:p>
    <w:p>
      <w:r>
        <w:t xml:space="preserve">Hallituskoalition puolisotilaalliset yksiköt F21 ja ZZB ovat jo nyt vahvempia kuin SAF. Poliisi ei uskalla tulla lähellekään! https://t.co/2xSskJ0MFa</w:t>
      </w:r>
    </w:p>
    <w:p>
      <w:r>
        <w:rPr>
          <w:b/>
          <w:u w:val="single"/>
        </w:rPr>
        <w:t xml:space="preserve">767042</w:t>
      </w:r>
    </w:p>
    <w:p>
      <w:r>
        <w:t xml:space="preserve">CBD aktivoi suoraan... Tämän linkin uskotaan vähentävän huumeriippuvuutta. https://t.co/0bpSsqMT7C #hemp #hemp</w:t>
      </w:r>
    </w:p>
    <w:p>
      <w:r>
        <w:rPr>
          <w:b/>
          <w:u w:val="single"/>
        </w:rPr>
        <w:t xml:space="preserve">767043</w:t>
      </w:r>
    </w:p>
    <w:p>
      <w:r>
        <w:t xml:space="preserve">@mikstone1 oletko löytänyt luuta? Oliko päässä jälki? Onko hänen käsissään ruutihiukkasia? #VimenuRights</w:t>
      </w:r>
    </w:p>
    <w:p>
      <w:r>
        <w:rPr>
          <w:b/>
          <w:u w:val="single"/>
        </w:rPr>
        <w:t xml:space="preserve">767044</w:t>
      </w:r>
    </w:p>
    <w:p>
      <w:r>
        <w:t xml:space="preserve">@Raso82178893 @tadejstrok @davision Haista vittu oikeistolainen kusipää. Ota minut pois tästä keskustelusta.</w:t>
      </w:r>
    </w:p>
    <w:p>
      <w:r>
        <w:rPr>
          <w:b/>
          <w:u w:val="single"/>
        </w:rPr>
        <w:t xml:space="preserve">767045</w:t>
      </w:r>
    </w:p>
    <w:p>
      <w:r>
        <w:t xml:space="preserve">@Celjan_master luonnollinen punajuurimehu. vakavasti. koko lapsuuteni he käyttivät sitä kuumeen voittamiseen.</w:t>
      </w:r>
    </w:p>
    <w:p>
      <w:r>
        <w:rPr>
          <w:b/>
          <w:u w:val="single"/>
        </w:rPr>
        <w:t xml:space="preserve">767046</w:t>
      </w:r>
    </w:p>
    <w:p>
      <w:r>
        <w:t xml:space="preserve">Fakua koskevien valeuutisten omahyväinen twiittaaminen vaikeuttaa "yleisön" tunnistamista. Huono näkyvyys. #smugalert #truthers</w:t>
      </w:r>
    </w:p>
    <w:p>
      <w:r>
        <w:rPr>
          <w:b/>
          <w:u w:val="single"/>
        </w:rPr>
        <w:t xml:space="preserve">767047</w:t>
      </w:r>
    </w:p>
    <w:p>
      <w:r>
        <w:t xml:space="preserve">"Vitun uhka". #leftistkiekstremism #neologismi #fasismi #uhka #uhka #uhka #sihteeri #jihadisti https://t.co/qOG1se5wZ7</w:t>
      </w:r>
    </w:p>
    <w:p>
      <w:r>
        <w:rPr>
          <w:b/>
          <w:u w:val="single"/>
        </w:rPr>
        <w:t xml:space="preserve">767048</w:t>
      </w:r>
    </w:p>
    <w:p>
      <w:r>
        <w:t xml:space="preserve">@polikarbonat 14 päivää sitten nuori mies (mb-kilvet bmw:ssä) kysyi Razor-vuoren alla, ovatko Vogel, bikepark ja ziplines kaukana.</w:t>
      </w:r>
    </w:p>
    <w:p>
      <w:r>
        <w:rPr>
          <w:b/>
          <w:u w:val="single"/>
        </w:rPr>
        <w:t xml:space="preserve">767049</w:t>
      </w:r>
    </w:p>
    <w:p>
      <w:r>
        <w:t xml:space="preserve">Rakastuin Peaky Blindersiin, mutta puolet ajasta ihmettelen, miksi olen päivisin niin unelias.</w:t>
      </w:r>
    </w:p>
    <w:p>
      <w:r>
        <w:rPr>
          <w:b/>
          <w:u w:val="single"/>
        </w:rPr>
        <w:t xml:space="preserve">767050</w:t>
      </w:r>
    </w:p>
    <w:p>
      <w:r>
        <w:t xml:space="preserve">Kun olin hiihtänyt pari kertaa vain katsojana, hän sai minut todella innostumaan lautailusta. Seuraavalla kerralla, mitä ikinä tapahtuukaan, se tapahtuu.</w:t>
      </w:r>
    </w:p>
    <w:p>
      <w:r>
        <w:rPr>
          <w:b/>
          <w:u w:val="single"/>
        </w:rPr>
        <w:t xml:space="preserve">767051</w:t>
      </w:r>
    </w:p>
    <w:p>
      <w:r>
        <w:t xml:space="preserve">@R_Rakus @NovakBozidar Se bols so paclni (Koron nimi hurjimmille kuiville päille), mutta ympyrä on suoristettu.</w:t>
      </w:r>
    </w:p>
    <w:p>
      <w:r>
        <w:rPr>
          <w:b/>
          <w:u w:val="single"/>
        </w:rPr>
        <w:t xml:space="preserve">767052</w:t>
      </w:r>
    </w:p>
    <w:p>
      <w:r>
        <w:t xml:space="preserve">@mLilianb Giggles kollegani sanoivat, että astuin jalkaväkimiinaan 😄😜</w:t>
      </w:r>
    </w:p>
    <w:p>
      <w:r>
        <w:rPr>
          <w:b/>
          <w:u w:val="single"/>
        </w:rPr>
        <w:t xml:space="preserve">767053</w:t>
      </w:r>
    </w:p>
    <w:p>
      <w:r>
        <w:t xml:space="preserve">@multikultivator Tämä ei todellakaan ole äideille. He saavat seksiä. Toinen kaveri oli melkein hukkua kugeleihinsa, ja isä katseli vain punajuurta.</w:t>
      </w:r>
    </w:p>
    <w:p>
      <w:r>
        <w:rPr>
          <w:b/>
          <w:u w:val="single"/>
        </w:rPr>
        <w:t xml:space="preserve">767054</w:t>
      </w:r>
    </w:p>
    <w:p>
      <w:r>
        <w:t xml:space="preserve">ydintekniikan ja -turvallisuuden kokeet näyttävät usein vihreiltä https://t.co/gHq96tUsN2 https://t.co/CRvuFHWYKu</w:t>
      </w:r>
    </w:p>
    <w:p>
      <w:r>
        <w:rPr>
          <w:b/>
          <w:u w:val="single"/>
        </w:rPr>
        <w:t xml:space="preserve">767055</w:t>
      </w:r>
    </w:p>
    <w:p>
      <w:r>
        <w:t xml:space="preserve">Tee kuivatti vasemman käteni. Edes rikospaikkatutkinnan rikostekniset asiantuntijat eivät olisi pystyneet ottamaan sormenjälkiä kädestäni. #october17</w:t>
      </w:r>
    </w:p>
    <w:p>
      <w:r>
        <w:rPr>
          <w:b/>
          <w:u w:val="single"/>
        </w:rPr>
        <w:t xml:space="preserve">767056</w:t>
      </w:r>
    </w:p>
    <w:p>
      <w:r>
        <w:t xml:space="preserve">@JohanesvonFelde @vladaRS Koodit potentiaaliset äänestäjät eivät äänestä @strankaSD @strankalevica ja muita Maduron palvojia!</w:t>
      </w:r>
    </w:p>
    <w:p>
      <w:r>
        <w:rPr>
          <w:b/>
          <w:u w:val="single"/>
        </w:rPr>
        <w:t xml:space="preserve">767057</w:t>
      </w:r>
    </w:p>
    <w:p>
      <w:r>
        <w:t xml:space="preserve">@vinkovasle1 Se on vaikeaa. Hän käytti kiipeämiseen kanan talia. Laskeutuminen voi olla vaikeaa. Voi paska.</w:t>
      </w:r>
    </w:p>
    <w:p>
      <w:r>
        <w:rPr>
          <w:b/>
          <w:u w:val="single"/>
        </w:rPr>
        <w:t xml:space="preserve">767058</w:t>
      </w:r>
    </w:p>
    <w:p>
      <w:r>
        <w:t xml:space="preserve">@motobrane Eikä sinua muisteta lämmöllä. Haudoistanne tulee yksinäisiä. Kynttilöiden ja kukkien sijaan koirat jättävät sinne ulosteensa.🐶</w:t>
      </w:r>
    </w:p>
    <w:p>
      <w:r>
        <w:rPr>
          <w:b/>
          <w:u w:val="single"/>
        </w:rPr>
        <w:t xml:space="preserve">767059</w:t>
      </w:r>
    </w:p>
    <w:p>
      <w:r>
        <w:t xml:space="preserve">@Medeja_7 @LajnarEU @strankaSDS Hit in black!!!!!!!!!!!!!!!!!!!!!!</w:t>
        <w:br/>
        <w:t xml:space="preserve"> Tai ne, jotka eivät edes tiedä vaalien olemassaolosta.</w:t>
      </w:r>
    </w:p>
    <w:p>
      <w:r>
        <w:rPr>
          <w:b/>
          <w:u w:val="single"/>
        </w:rPr>
        <w:t xml:space="preserve">767060</w:t>
      </w:r>
    </w:p>
    <w:p>
      <w:r>
        <w:t xml:space="preserve">@tokk93 Niin hän ajattelee, kun vakoojamme mylläävät Dunkerquen johdon ympärillä. https://t.co/vJe4T9AqmW</w:t>
      </w:r>
    </w:p>
    <w:p>
      <w:r>
        <w:rPr>
          <w:b/>
          <w:u w:val="single"/>
        </w:rPr>
        <w:t xml:space="preserve">767061</w:t>
      </w:r>
    </w:p>
    <w:p>
      <w:r>
        <w:t xml:space="preserve">@AnkaLesar Ne ovat herkullisia. Puffattu erilaisilla täytteillä ja smetanalla #dumplings</w:t>
      </w:r>
    </w:p>
    <w:p>
      <w:r>
        <w:rPr>
          <w:b/>
          <w:u w:val="single"/>
        </w:rPr>
        <w:t xml:space="preserve">767062</w:t>
      </w:r>
    </w:p>
    <w:p>
      <w:r>
        <w:t xml:space="preserve">Ilmainen Fala-norsun työpaja: lapset leipovat herkullisia pizzoja https://t.co/AVcLvgx5v8 https://t.co/Gt5cvr8cTN https://t.co/Gt5cvr8cTN</w:t>
      </w:r>
    </w:p>
    <w:p>
      <w:r>
        <w:rPr>
          <w:b/>
          <w:u w:val="single"/>
        </w:rPr>
        <w:t xml:space="preserve">767063</w:t>
      </w:r>
    </w:p>
    <w:p>
      <w:r>
        <w:t xml:space="preserve">Lupaako Ljubljanan kaupunki jälleen kerran olla pyöräilijöiden rodeopaikka? Toimi, kun vielä voit. https://t.co/nlVHCQEUhq</w:t>
      </w:r>
    </w:p>
    <w:p>
      <w:r>
        <w:rPr>
          <w:b/>
          <w:u w:val="single"/>
        </w:rPr>
        <w:t xml:space="preserve">767064</w:t>
      </w:r>
    </w:p>
    <w:p>
      <w:r>
        <w:t xml:space="preserve">@Rok_Novak Kyllä, kun he joutuvat maksamaan sen itse tai heidän pyöränsä varastetaan. Silloin yksityisomaisuuden käsite ei ole heille niin vieras 🙂 .</w:t>
      </w:r>
    </w:p>
    <w:p>
      <w:r>
        <w:rPr>
          <w:b/>
          <w:u w:val="single"/>
        </w:rPr>
        <w:t xml:space="preserve">767065</w:t>
      </w:r>
    </w:p>
    <w:p>
      <w:r>
        <w:t xml:space="preserve">Yhtenä päivänä olet vielä nuori ja terve, ja seuraavana istut pannulla, joka on täynnä kuumaa pasteijaa, jonka seurana on majoraamia, suolaa ja pippuria. https://t.co/A0CppRt4IF.</w:t>
      </w:r>
    </w:p>
    <w:p>
      <w:r>
        <w:rPr>
          <w:b/>
          <w:u w:val="single"/>
        </w:rPr>
        <w:t xml:space="preserve">767066</w:t>
      </w:r>
    </w:p>
    <w:p>
      <w:r>
        <w:t xml:space="preserve">RUOKATAPAHTUMAT TÄLLÄ VIIKOLLA</w:t>
        <w:br/>
        <w:t xml:space="preserve">Lauantai 16.9.: juusto- ja viinifestivaali</w:t>
        <w:br/>
        <w:t xml:space="preserve">Sunnuntai 17.9.: 60. perinteiset lehmäjuhlat... https://t.co/QBng5dsU76</w:t>
      </w:r>
    </w:p>
    <w:p>
      <w:r>
        <w:rPr>
          <w:b/>
          <w:u w:val="single"/>
        </w:rPr>
        <w:t xml:space="preserve">767067</w:t>
      </w:r>
    </w:p>
    <w:p>
      <w:r>
        <w:t xml:space="preserve">Kaikki ovat lomalla :( No, sain taas ensimmäisen parkkipaikkani keskustassa. #malezmage</w:t>
      </w:r>
    </w:p>
    <w:p>
      <w:r>
        <w:rPr>
          <w:b/>
          <w:u w:val="single"/>
        </w:rPr>
        <w:t xml:space="preserve">767068</w:t>
      </w:r>
    </w:p>
    <w:p>
      <w:r>
        <w:t xml:space="preserve">Tällaista puhetta ei kuule pubissa, joten jätät television päälle @tv3medias. Onnea niille, jotka uskovat siihen.</w:t>
      </w:r>
    </w:p>
    <w:p>
      <w:r>
        <w:rPr>
          <w:b/>
          <w:u w:val="single"/>
        </w:rPr>
        <w:t xml:space="preserve">767069</w:t>
      </w:r>
    </w:p>
    <w:p>
      <w:r>
        <w:t xml:space="preserve">@bostjan_your Tässä on oikeiston uno... tämä kommunistinen paskiainen on todella narsistinen. Voit nähdä hänet kaikissa kuvissa punaisen koiran kulkueista.</w:t>
      </w:r>
    </w:p>
    <w:p>
      <w:r>
        <w:rPr>
          <w:b/>
          <w:u w:val="single"/>
        </w:rPr>
        <w:t xml:space="preserve">767070</w:t>
      </w:r>
    </w:p>
    <w:p>
      <w:r>
        <w:t xml:space="preserve">@NuckinFutsSlo @DKaslc Ehkä joitain vanhempia isompia kiukaita joihinkin kortteleihin tai isompiin taloihin, joissa on ylisuuria kiukaita.</w:t>
      </w:r>
    </w:p>
    <w:p>
      <w:r>
        <w:rPr>
          <w:b/>
          <w:u w:val="single"/>
        </w:rPr>
        <w:t xml:space="preserve">767071</w:t>
      </w:r>
    </w:p>
    <w:p>
      <w:r>
        <w:t xml:space="preserve">@KatarinaDbr @lukavalas Olet rokotettu ja sinulla on autismia, mutta olet vain vähän liian herkkä😀.</w:t>
      </w:r>
    </w:p>
    <w:p>
      <w:r>
        <w:rPr>
          <w:b/>
          <w:u w:val="single"/>
        </w:rPr>
        <w:t xml:space="preserve">767072</w:t>
      </w:r>
    </w:p>
    <w:p>
      <w:r>
        <w:t xml:space="preserve">@ZigaTurk @NusaZajc @bmz9453 Ja että Kučan ravistelee hormonihäiritsijöitä veteen.</w:t>
      </w:r>
    </w:p>
    <w:p>
      <w:r>
        <w:rPr>
          <w:b/>
          <w:u w:val="single"/>
        </w:rPr>
        <w:t xml:space="preserve">767073</w:t>
      </w:r>
    </w:p>
    <w:p>
      <w:r>
        <w:t xml:space="preserve">Tulee hetki, jolloin slovenialainen höpöttely, kaiken kattava mulkkuilu ja kaikkitietäväisyys saavat yliotteen. Alan kyllästyä siihen. :) #forahappiersummer</w:t>
      </w:r>
    </w:p>
    <w:p>
      <w:r>
        <w:rPr>
          <w:b/>
          <w:u w:val="single"/>
        </w:rPr>
        <w:t xml:space="preserve">767074</w:t>
      </w:r>
    </w:p>
    <w:p>
      <w:r>
        <w:t xml:space="preserve">En tiedä, onko paahtoleipä varsinaisesti perinteinen slovenialainen aamiainen... Enemmänkin mochnik, tattaripuuro... Muuten hyvin tehty :) https://t.co/hAA4NzLBQd https://t.co/hAA4NzLBQd</w:t>
      </w:r>
    </w:p>
    <w:p>
      <w:r>
        <w:rPr>
          <w:b/>
          <w:u w:val="single"/>
        </w:rPr>
        <w:t xml:space="preserve">767075</w:t>
      </w:r>
    </w:p>
    <w:p>
      <w:r>
        <w:t xml:space="preserve">Ymmärrän nyt. he olivat pari. jonkin aikaa. sitten he erosivat. hänet aivopestiin insinöörikoulussa. #logical</w:t>
      </w:r>
    </w:p>
    <w:p>
      <w:r>
        <w:rPr>
          <w:b/>
          <w:u w:val="single"/>
        </w:rPr>
        <w:t xml:space="preserve">767076</w:t>
      </w:r>
    </w:p>
    <w:p>
      <w:r>
        <w:t xml:space="preserve">@petra_jansa Ei ihme, että hänet jouduttiin sulkemaan pian...</w:t>
        <w:br/>
        <w:t xml:space="preserve">. Yhdysvalloissa ei suvaita kommareita</w:t>
      </w:r>
    </w:p>
    <w:p>
      <w:r>
        <w:rPr>
          <w:b/>
          <w:u w:val="single"/>
        </w:rPr>
        <w:t xml:space="preserve">767077</w:t>
      </w:r>
    </w:p>
    <w:p>
      <w:r>
        <w:t xml:space="preserve">@iamAnej Ne ovat ällöttäviä, jos et niele niitä. Kuka syö hot dogeja suoraan pakkauksesta?</w:t>
      </w:r>
    </w:p>
    <w:p>
      <w:r>
        <w:rPr>
          <w:b/>
          <w:u w:val="single"/>
        </w:rPr>
        <w:t xml:space="preserve">767078</w:t>
      </w:r>
    </w:p>
    <w:p>
      <w:r>
        <w:t xml:space="preserve">@toplovodar @Val202 Erjavec on jälleen hieman alipelattu toiminnoilla. Mutta hänen puolueessaan ei ole korruptiota.</w:t>
      </w:r>
    </w:p>
    <w:p>
      <w:r>
        <w:rPr>
          <w:b/>
          <w:u w:val="single"/>
        </w:rPr>
        <w:t xml:space="preserve">767079</w:t>
      </w:r>
    </w:p>
    <w:p>
      <w:r>
        <w:t xml:space="preserve">Maistelen kuusenkerkkiä vain, koska se tuo mieleen magdaleenisen muiston syksystä kauan sitten Jugoslaviassa, jolloin ne olivat vielä herkullisia kotona.</w:t>
      </w:r>
    </w:p>
    <w:p>
      <w:r>
        <w:rPr>
          <w:b/>
          <w:u w:val="single"/>
        </w:rPr>
        <w:t xml:space="preserve">767080</w:t>
      </w:r>
    </w:p>
    <w:p>
      <w:r>
        <w:t xml:space="preserve">@had @LidlSLO tämä kuvassa oleva on kukkakaalisalaattia, meidän Lidlissämme on perunasalaattia.</w:t>
      </w:r>
    </w:p>
    <w:p>
      <w:r>
        <w:rPr>
          <w:b/>
          <w:u w:val="single"/>
        </w:rPr>
        <w:t xml:space="preserve">767081</w:t>
      </w:r>
    </w:p>
    <w:p>
      <w:r>
        <w:t xml:space="preserve">Kun yksi sumusekoittaja (eli liikekonsultti) nousee toisen sumusekoittajan (hepi hepi) päälle. #nebulous #nebulosity</w:t>
      </w:r>
    </w:p>
    <w:p>
      <w:r>
        <w:rPr>
          <w:b/>
          <w:u w:val="single"/>
        </w:rPr>
        <w:t xml:space="preserve">767082</w:t>
      </w:r>
    </w:p>
    <w:p>
      <w:r>
        <w:t xml:space="preserve">Hyvä luoja, herra Janša, hän ei ole koskaan syyllistynyt mihinkään. Jopa loukkaavat twiitit olivat Murgljen istuttamia. https://t.co/yIePeNHWrs</w:t>
      </w:r>
    </w:p>
    <w:p>
      <w:r>
        <w:rPr>
          <w:b/>
          <w:u w:val="single"/>
        </w:rPr>
        <w:t xml:space="preserve">767083</w:t>
      </w:r>
    </w:p>
    <w:p>
      <w:r>
        <w:t xml:space="preserve">"Tartunnan saaneet" virkamiehet suojelevat pääomaa ihmisten sijaan https://t.co/kx5LCRu0O1 Štefanec on todellinen tsaari!</w:t>
      </w:r>
    </w:p>
    <w:p>
      <w:r>
        <w:rPr>
          <w:b/>
          <w:u w:val="single"/>
        </w:rPr>
        <w:t xml:space="preserve">767084</w:t>
      </w:r>
    </w:p>
    <w:p>
      <w:r>
        <w:t xml:space="preserve">@_MegWhite_ Vaihda profiilikuva , kauniin naisen sijaan sen pitäisi olla ruma mies.</w:t>
      </w:r>
    </w:p>
    <w:p>
      <w:r>
        <w:rPr>
          <w:b/>
          <w:u w:val="single"/>
        </w:rPr>
        <w:t xml:space="preserve">767085</w:t>
      </w:r>
    </w:p>
    <w:p>
      <w:r>
        <w:t xml:space="preserve">@RagnarBelial Koska todellisuudessa optimaalisin käyttötapa on keittiön kattoon ulottuvat kaapit, mutta, matr, olen apina, joka kiipeilee koko ajan.</w:t>
      </w:r>
    </w:p>
    <w:p>
      <w:r>
        <w:rPr>
          <w:b/>
          <w:u w:val="single"/>
        </w:rPr>
        <w:t xml:space="preserve">767086</w:t>
      </w:r>
    </w:p>
    <w:p>
      <w:r>
        <w:t xml:space="preserve">@JJansaSDS @vinkovasle1 Vau, pelcmantel, jolla on tissi 😳 tyypillinen todiste puolueellisen alaluokan huonoista eläkkeistä</w:t>
      </w:r>
    </w:p>
    <w:p>
      <w:r>
        <w:rPr>
          <w:b/>
          <w:u w:val="single"/>
        </w:rPr>
        <w:t xml:space="preserve">767087</w:t>
      </w:r>
    </w:p>
    <w:p>
      <w:r>
        <w:t xml:space="preserve">@ErikaPlaninsec Voi Erika, olen tutumpi, mutta pitäisi olla jo hyvä päivä!</w:t>
        <w:br/>
        <w:t xml:space="preserve"> Tänään saamme pienen hengähdystauon helteestä, ainakin yhdeksi päiväksi. 😉</w:t>
      </w:r>
    </w:p>
    <w:p>
      <w:r>
        <w:rPr>
          <w:b/>
          <w:u w:val="single"/>
        </w:rPr>
        <w:t xml:space="preserve">767088</w:t>
      </w:r>
    </w:p>
    <w:p>
      <w:r>
        <w:t xml:space="preserve">"Älä anna minulle sitä pillua!</w:t>
        <w:br/>
        <w:t xml:space="preserve"> Painu helvettiin!</w:t>
        <w:br/>
        <w:t xml:space="preserve"> Pysäytä seepra!</w:t>
        <w:br/>
        <w:t xml:space="preserve"> Vitut hänestä!"</w:t>
        <w:br/>
        <w:br/>
        <w:t xml:space="preserve"> :D https://t.co/y2Gof8iivt</w:t>
      </w:r>
    </w:p>
    <w:p>
      <w:r>
        <w:rPr>
          <w:b/>
          <w:u w:val="single"/>
        </w:rPr>
        <w:t xml:space="preserve">767089</w:t>
      </w:r>
    </w:p>
    <w:p>
      <w:r>
        <w:t xml:space="preserve">@JernejVrtovec Sekalaiset partiot KYLLÄ, mutta Schengen-rajalla, ei sisällä, ja missä tämä hölmö cmerar kävi koulua? Ai niin, julkinen koulu..... 🤪 ...</w:t>
      </w:r>
    </w:p>
    <w:p>
      <w:r>
        <w:rPr>
          <w:b/>
          <w:u w:val="single"/>
        </w:rPr>
        <w:t xml:space="preserve">767090</w:t>
      </w:r>
    </w:p>
    <w:p>
      <w:r>
        <w:t xml:space="preserve">Olemme odottaneet Katanecia lehdistötilaisuudessa melkein yhtä kauan kuin #SRCEBIJE-karsintaa.</w:t>
      </w:r>
    </w:p>
    <w:p>
      <w:r>
        <w:rPr>
          <w:b/>
          <w:u w:val="single"/>
        </w:rPr>
        <w:t xml:space="preserve">767091</w:t>
      </w:r>
    </w:p>
    <w:p>
      <w:r>
        <w:t xml:space="preserve">Furer simfa romaniassa äiti löytyy</w:t>
        <w:br/>
        <w:t xml:space="preserve">taso olisi siellä jos hän olisi vielä vähän vallassa</w:t>
        <w:br/>
        <w:t xml:space="preserve">komi paranoojicen komi paranoojicen</w:t>
      </w:r>
    </w:p>
    <w:p>
      <w:r>
        <w:rPr>
          <w:b/>
          <w:u w:val="single"/>
        </w:rPr>
        <w:t xml:space="preserve">767092</w:t>
      </w:r>
    </w:p>
    <w:p>
      <w:r>
        <w:t xml:space="preserve">@El_Messija Aasi on hyvin jalo eläin toisin kuin</w:t>
        <w:br/>
        <w:t xml:space="preserve">homoseksuaali pedofiili ihminen</w:t>
        <w:br/>
        <w:t xml:space="preserve">sika sika</w:t>
      </w:r>
    </w:p>
    <w:p>
      <w:r>
        <w:rPr>
          <w:b/>
          <w:u w:val="single"/>
        </w:rPr>
        <w:t xml:space="preserve">767093</w:t>
      </w:r>
    </w:p>
    <w:p>
      <w:r>
        <w:t xml:space="preserve">@isoltesEP @catalannews @KRLS @CataloniaHelp2 @agenciaacn Tarvitsemme kiireellisesti herra Šoltesia kotiin!</w:t>
      </w:r>
    </w:p>
    <w:p>
      <w:r>
        <w:rPr>
          <w:b/>
          <w:u w:val="single"/>
        </w:rPr>
        <w:t xml:space="preserve">767094</w:t>
      </w:r>
    </w:p>
    <w:p>
      <w:r>
        <w:t xml:space="preserve">@MSrebre @petra_jansa Jopa toisesta, vasemmalta puolelta, kaksi vävyä yrittää edelleen aivopestä meitä. https://t.co/tCVKHJdNKh</w:t>
      </w:r>
    </w:p>
    <w:p>
      <w:r>
        <w:rPr>
          <w:b/>
          <w:u w:val="single"/>
        </w:rPr>
        <w:t xml:space="preserve">767095</w:t>
      </w:r>
    </w:p>
    <w:p>
      <w:r>
        <w:t xml:space="preserve">@kizidor Tuo on luultavasti kuvaannollinen, eikö? Et voi vain poistaa virallisia asiakirjoja (sähköposteja).</w:t>
      </w:r>
    </w:p>
    <w:p>
      <w:r>
        <w:rPr>
          <w:b/>
          <w:u w:val="single"/>
        </w:rPr>
        <w:t xml:space="preserve">767096</w:t>
      </w:r>
    </w:p>
    <w:p>
      <w:r>
        <w:t xml:space="preserve">Puolueen sankareita?</w:t>
        <w:br/>
        <w:t xml:space="preserve"> Vain typerykset uskovat niin!</w:t>
        <w:br/>
        <w:t xml:space="preserve">Keneltä he puolustivat meitä,</w:t>
        <w:br/>
        <w:t xml:space="preserve">,</w:t>
        <w:t xml:space="preserve">kun he itse asiassa tappoivat omansa. https://t.co/vHtI2STy6n</w:t>
      </w:r>
    </w:p>
    <w:p>
      <w:r>
        <w:rPr>
          <w:b/>
          <w:u w:val="single"/>
        </w:rPr>
        <w:t xml:space="preserve">767097</w:t>
      </w:r>
    </w:p>
    <w:p>
      <w:r>
        <w:t xml:space="preserve">@MStrovs Ja tämä Turnškin alainen lähetettiin Pučnikin sosiaalidemokraattiseen puolueeseen vuonna 1990. He uskalsivat paljon!</w:t>
      </w:r>
    </w:p>
    <w:p>
      <w:r>
        <w:rPr>
          <w:b/>
          <w:u w:val="single"/>
        </w:rPr>
        <w:t xml:space="preserve">767098</w:t>
      </w:r>
    </w:p>
    <w:p>
      <w:r>
        <w:t xml:space="preserve">@JozeBiscak No, nyt sinä ja ultrasopraano AB voitte tehdä "bandera ja kaste".</w:t>
      </w:r>
    </w:p>
    <w:p>
      <w:r>
        <w:rPr>
          <w:b/>
          <w:u w:val="single"/>
        </w:rPr>
        <w:t xml:space="preserve">767099</w:t>
      </w:r>
    </w:p>
    <w:p>
      <w:r>
        <w:t xml:space="preserve">@peterjancic sihteeri? ei mielestäni hänestä tulee loistava scretcher, jossa on myös mahdollista oksentaa!</w:t>
      </w:r>
    </w:p>
    <w:p>
      <w:r>
        <w:rPr>
          <w:b/>
          <w:u w:val="single"/>
        </w:rPr>
        <w:t xml:space="preserve">767100</w:t>
      </w:r>
    </w:p>
    <w:p>
      <w:r>
        <w:t xml:space="preserve">@markobandelli @dreychee Bandelli makaronina osoitat, että fasismi on lähempänä sinua kuin SDS:ää.</w:t>
      </w:r>
    </w:p>
    <w:p>
      <w:r>
        <w:rPr>
          <w:b/>
          <w:u w:val="single"/>
        </w:rPr>
        <w:t xml:space="preserve">767101</w:t>
      </w:r>
    </w:p>
    <w:p>
      <w:r>
        <w:t xml:space="preserve">@mojcav1 Luoja tietää, jos hän ei jäänyt sellissään kuljettajansa maduron alle - hän ei koskaan ollut kovin hyvä kuljettaja?🤓</w:t>
      </w:r>
    </w:p>
    <w:p>
      <w:r>
        <w:rPr>
          <w:b/>
          <w:u w:val="single"/>
        </w:rPr>
        <w:t xml:space="preserve">767102</w:t>
      </w:r>
    </w:p>
    <w:p>
      <w:r>
        <w:t xml:space="preserve">@BoenaSvoabo @lucijausaj Minua kiinnostaa linkki,ne veloittaa siellä kolmessa upeassa tk kun ne voittaa,kun ne loppuu argumentit!!!!</w:t>
      </w:r>
    </w:p>
    <w:p>
      <w:r>
        <w:rPr>
          <w:b/>
          <w:u w:val="single"/>
        </w:rPr>
        <w:t xml:space="preserve">767103</w:t>
      </w:r>
    </w:p>
    <w:p>
      <w:r>
        <w:t xml:space="preserve">@SlanaZagar @Libertarec Hän on syyrialainen parturi ja niskaparta Anton!!!Hän ei todellakaan kuulu tähän joukkoon!!!</w:t>
      </w:r>
    </w:p>
    <w:p>
      <w:r>
        <w:rPr>
          <w:b/>
          <w:u w:val="single"/>
        </w:rPr>
        <w:t xml:space="preserve">767104</w:t>
      </w:r>
    </w:p>
    <w:p>
      <w:r>
        <w:t xml:space="preserve">@Demokratia1 Kuinka riippumaton tämä riippumaton toimittaja on vain kansanedustajana. Mitä kierteitä kuolleen virran tiedotusvälineet ovat keksineet?</w:t>
      </w:r>
    </w:p>
    <w:p>
      <w:r>
        <w:rPr>
          <w:b/>
          <w:u w:val="single"/>
        </w:rPr>
        <w:t xml:space="preserve">767105</w:t>
      </w:r>
    </w:p>
    <w:p>
      <w:r>
        <w:t xml:space="preserve">@petrasovdat Olisi loogisempaa ajaa vasemmisto töihin ja poistaa kaikki heidän etuoikeutensa.</w:t>
      </w:r>
    </w:p>
    <w:p>
      <w:r>
        <w:rPr>
          <w:b/>
          <w:u w:val="single"/>
        </w:rPr>
        <w:t xml:space="preserve">767106</w:t>
      </w:r>
    </w:p>
    <w:p>
      <w:r>
        <w:t xml:space="preserve">@LukaSvetina @ZanMahnic Me ratkaisemme tämän. Se ei ole menossa minnekään. Suurin syyllinen tässä on #MOP.</w:t>
      </w:r>
    </w:p>
    <w:p>
      <w:r>
        <w:rPr>
          <w:b/>
          <w:u w:val="single"/>
        </w:rPr>
        <w:t xml:space="preserve">767107</w:t>
      </w:r>
    </w:p>
    <w:p>
      <w:r>
        <w:t xml:space="preserve">@schoo666 @TelekomSlo Aseta automaattinen lataus Monetasta. Silloin ongelmasi ovat ohi.</w:t>
      </w:r>
    </w:p>
    <w:p>
      <w:r>
        <w:rPr>
          <w:b/>
          <w:u w:val="single"/>
        </w:rPr>
        <w:t xml:space="preserve">767108</w:t>
      </w:r>
    </w:p>
    <w:p>
      <w:r>
        <w:t xml:space="preserve">@BojanPozar @GregorVirant1 @JanezPogorelec @DKosir7 @LahovnikMatej OMB, ylimielisyytesi on uskomatonta!</w:t>
      </w:r>
    </w:p>
    <w:p>
      <w:r>
        <w:rPr>
          <w:b/>
          <w:u w:val="single"/>
        </w:rPr>
        <w:t xml:space="preserve">767109</w:t>
      </w:r>
    </w:p>
    <w:p>
      <w:r>
        <w:t xml:space="preserve">@MitjaIrsic Keräätkö pahinta? Hyvin ystävällisiä sanoja, hänen olisi pitänyt lisätä ainakin käännytetyt fanaattiset kommunistit.</w:t>
      </w:r>
    </w:p>
    <w:p>
      <w:r>
        <w:rPr>
          <w:b/>
          <w:u w:val="single"/>
        </w:rPr>
        <w:t xml:space="preserve">767110</w:t>
      </w:r>
    </w:p>
    <w:p>
      <w:r>
        <w:t xml:space="preserve">@crico111 @MarkoSket Sinä. Single-track, me kerros! Olet fiksu, mutta et ole geneerinen etkä tuottelias! Crico, herää!</w:t>
      </w:r>
    </w:p>
    <w:p>
      <w:r>
        <w:rPr>
          <w:b/>
          <w:u w:val="single"/>
        </w:rPr>
        <w:t xml:space="preserve">767111</w:t>
      </w:r>
    </w:p>
    <w:p>
      <w:r>
        <w:t xml:space="preserve">@VaneGosnik Olin niin kylmä, että sain hieronnan kirkossa messun aikana ja 27 ulkona. Kuka on lämmin, minä olen kylmä!</w:t>
      </w:r>
    </w:p>
    <w:p>
      <w:r>
        <w:rPr>
          <w:b/>
          <w:u w:val="single"/>
        </w:rPr>
        <w:t xml:space="preserve">767112</w:t>
      </w:r>
    </w:p>
    <w:p>
      <w:r>
        <w:t xml:space="preserve">@lucijausaj Kyyhkyset, muuten jokaisesta vähänkin enemmän haittaa kuin hyötyä. Parin esimerkki Venetsiassa!</w:t>
      </w:r>
    </w:p>
    <w:p>
      <w:r>
        <w:rPr>
          <w:b/>
          <w:u w:val="single"/>
        </w:rPr>
        <w:t xml:space="preserve">767113</w:t>
      </w:r>
    </w:p>
    <w:p>
      <w:r>
        <w:t xml:space="preserve">@_MegWhite_ @aleksandertusek @Centrifusion Kyllä. Elämme algoritmien ja nimettömien koodintekijöiden tekoälyn maailmassa. 😎</w:t>
      </w:r>
    </w:p>
    <w:p>
      <w:r>
        <w:rPr>
          <w:b/>
          <w:u w:val="single"/>
        </w:rPr>
        <w:t xml:space="preserve">767114</w:t>
      </w:r>
    </w:p>
    <w:p>
      <w:r>
        <w:t xml:space="preserve">Minusta tämä jako vasempaan ja oikeaan on hieman trivialisoitu!</w:t>
        <w:br/>
        <w:t xml:space="preserve">- Vasen 🤔</w:t>
      </w:r>
    </w:p>
    <w:p>
      <w:r>
        <w:rPr>
          <w:b/>
          <w:u w:val="single"/>
        </w:rPr>
        <w:t xml:space="preserve">767115</w:t>
      </w:r>
    </w:p>
    <w:p>
      <w:r>
        <w:t xml:space="preserve">@mateja77 @DominikaSvarc @MladenPrajdic Ei todellakaan voi. Koska kaunis tyttö tekee rumasta pyörästä kauniin.</w:t>
      </w:r>
    </w:p>
    <w:p>
      <w:r>
        <w:rPr>
          <w:b/>
          <w:u w:val="single"/>
        </w:rPr>
        <w:t xml:space="preserve">767116</w:t>
      </w:r>
    </w:p>
    <w:p>
      <w:r>
        <w:t xml:space="preserve">@iztokX @ToneMartinjak @bota112 @piratskastranka katso aiempia onnettomuuksia ja katso, kuinka paljon tilaa on saastunut.</w:t>
      </w:r>
    </w:p>
    <w:p>
      <w:r>
        <w:rPr>
          <w:b/>
          <w:u w:val="single"/>
        </w:rPr>
        <w:t xml:space="preserve">767117</w:t>
      </w:r>
    </w:p>
    <w:p>
      <w:r>
        <w:t xml:space="preserve">@GregorVirant1 @Libertarec Muuten, en vahvistanut, että pidän sitä mahdollisena, vedin vain rinnastuksen siihen, miten olet inhonnut JJ:tä (hallituksessa).</w:t>
      </w:r>
    </w:p>
    <w:p>
      <w:r>
        <w:rPr>
          <w:b/>
          <w:u w:val="single"/>
        </w:rPr>
        <w:t xml:space="preserve">767118</w:t>
      </w:r>
    </w:p>
    <w:p>
      <w:r>
        <w:t xml:space="preserve">Lidl tarjoaa korkeampaa palkkaa myyjille maaliskuusta alkaen https://t.co/NPI3oMCRsh</w:t>
      </w:r>
    </w:p>
    <w:p>
      <w:r>
        <w:rPr>
          <w:b/>
          <w:u w:val="single"/>
        </w:rPr>
        <w:t xml:space="preserve">767119</w:t>
      </w:r>
    </w:p>
    <w:p>
      <w:r>
        <w:t xml:space="preserve">Kuten joka vuosi, messussa muistetaan Kucinan laakson 800 kommunismin uhria. Kommarit häiritsivät traktoria. https://t.co/C3rAwF7U21</w:t>
      </w:r>
    </w:p>
    <w:p>
      <w:r>
        <w:rPr>
          <w:b/>
          <w:u w:val="single"/>
        </w:rPr>
        <w:t xml:space="preserve">767120</w:t>
      </w:r>
    </w:p>
    <w:p>
      <w:r>
        <w:t xml:space="preserve">@svizec5 @Nova24TV Kun hallitustenväliset eivät tiedä, keitä ei ole turvallista kirveellä, he pelkäävät, että heidät unohdetaan. Siksi leivinjauhe on kätevää.</w:t>
      </w:r>
    </w:p>
    <w:p>
      <w:r>
        <w:rPr>
          <w:b/>
          <w:u w:val="single"/>
        </w:rPr>
        <w:t xml:space="preserve">767121</w:t>
      </w:r>
    </w:p>
    <w:p>
      <w:r>
        <w:t xml:space="preserve">Multicultures, tulkaa sisään. Haremimekot ovat nyt myynnissä. K https://t.co/BgN7o2E9be</w:t>
      </w:r>
    </w:p>
    <w:p>
      <w:r>
        <w:rPr>
          <w:b/>
          <w:u w:val="single"/>
        </w:rPr>
        <w:t xml:space="preserve">767122</w:t>
      </w:r>
    </w:p>
    <w:p>
      <w:r>
        <w:t xml:space="preserve">@MihaZejn @MarkoPavlisic En tarkoittanut viisastella sinua. Mutta joka kerta kun näen turhautuneita ihmisiä tästä aiheesta, kansi nousee pystyyn.</w:t>
      </w:r>
    </w:p>
    <w:p>
      <w:r>
        <w:rPr>
          <w:b/>
          <w:u w:val="single"/>
        </w:rPr>
        <w:t xml:space="preserve">767123</w:t>
      </w:r>
    </w:p>
    <w:p>
      <w:r>
        <w:t xml:space="preserve">Vau, kaveri tienaa miljoonia pelaamalla jalkapalloa, hän on pelannut koko ikänsä ja uutinen on, että hän osaa potkia ilman potkuja :) https://t.co/S8VmtqIMkY</w:t>
      </w:r>
    </w:p>
    <w:p>
      <w:r>
        <w:rPr>
          <w:b/>
          <w:u w:val="single"/>
        </w:rPr>
        <w:t xml:space="preserve">767124</w:t>
      </w:r>
    </w:p>
    <w:p>
      <w:r>
        <w:t xml:space="preserve">Puolikas sitruuna, neilikka - kuulemma karkottaa ärsyttäviä kärpäsiä - toimii. https://t.co/ZTqRu1y6MF</w:t>
      </w:r>
    </w:p>
    <w:p>
      <w:r>
        <w:rPr>
          <w:b/>
          <w:u w:val="single"/>
        </w:rPr>
        <w:t xml:space="preserve">767125</w:t>
      </w:r>
    </w:p>
    <w:p>
      <w:r>
        <w:t xml:space="preserve">Jos tunnet olosi sairaaksi etkä pysty oksentamaan, lue tämä pääkirjoitus, menestys on taattu. Penni siitä... Sm https://t.co/Fm9F7oMzMB</w:t>
      </w:r>
    </w:p>
    <w:p>
      <w:r>
        <w:rPr>
          <w:b/>
          <w:u w:val="single"/>
        </w:rPr>
        <w:t xml:space="preserve">767126</w:t>
      </w:r>
    </w:p>
    <w:p>
      <w:r>
        <w:t xml:space="preserve">"...mutta heti kun ovi on avattu, alkaa kauhea tappelu, ei, ei tappelu, vaan teurastajan teurastus...". #sewhere #localelections2018</w:t>
      </w:r>
    </w:p>
    <w:p>
      <w:r>
        <w:rPr>
          <w:b/>
          <w:u w:val="single"/>
        </w:rPr>
        <w:t xml:space="preserve">767127</w:t>
      </w:r>
    </w:p>
    <w:p>
      <w:r>
        <w:t xml:space="preserve">Jos löydät tänään 20 minuuttia aikaa, suosittelen kuuntelemaan tämän kuuman mikrofonin positiivisista kokemuksista ja syrjinnästä https://t.co/O3QMnHz5YN</w:t>
      </w:r>
    </w:p>
    <w:p>
      <w:r>
        <w:rPr>
          <w:b/>
          <w:u w:val="single"/>
        </w:rPr>
        <w:t xml:space="preserve">767128</w:t>
      </w:r>
    </w:p>
    <w:p>
      <w:r>
        <w:t xml:space="preserve">Helvetin hyvä! Katsotaan, kuinka hyviä laulajia meillä on Sloveniassa. Ylistys! #zivooke</w:t>
      </w:r>
    </w:p>
    <w:p>
      <w:r>
        <w:rPr>
          <w:b/>
          <w:u w:val="single"/>
        </w:rPr>
        <w:t xml:space="preserve">767129</w:t>
      </w:r>
    </w:p>
    <w:p>
      <w:r>
        <w:t xml:space="preserve">Nykyään tämä Florjan ei kaada sitä käpyrauhasesta vaan säiliöstä! https://t.co/596Eh2frkQ ...</w:t>
      </w:r>
    </w:p>
    <w:p>
      <w:r>
        <w:rPr>
          <w:b/>
          <w:u w:val="single"/>
        </w:rPr>
        <w:t xml:space="preserve">767130</w:t>
      </w:r>
    </w:p>
    <w:p>
      <w:r>
        <w:t xml:space="preserve">Matkustan mielelläni Yhdysvaltoihin, koska haluan palata Eurooppaan vielä enemmän. Korvaamatonta! #Europe</w:t>
      </w:r>
    </w:p>
    <w:p>
      <w:r>
        <w:rPr>
          <w:b/>
          <w:u w:val="single"/>
        </w:rPr>
        <w:t xml:space="preserve">767131</w:t>
      </w:r>
    </w:p>
    <w:p>
      <w:r>
        <w:t xml:space="preserve">Steiermarkilaiset huolissaan kiinalaisten suunnitelmista Mariborin lentoaseman suhteen https://t.co/chh0eGEHXs</w:t>
      </w:r>
    </w:p>
    <w:p>
      <w:r>
        <w:rPr>
          <w:b/>
          <w:u w:val="single"/>
        </w:rPr>
        <w:t xml:space="preserve">767132</w:t>
      </w:r>
    </w:p>
    <w:p>
      <w:r>
        <w:t xml:space="preserve">@MikeDjomba Safet on kuin mulc, joka läpäisee ajokokeensa täydellisesti ja sitten seuraavana viikonloppuna hänet laitetaan rattiin humalassa.....</w:t>
      </w:r>
    </w:p>
    <w:p>
      <w:r>
        <w:rPr>
          <w:b/>
          <w:u w:val="single"/>
        </w:rPr>
        <w:t xml:space="preserve">767133</w:t>
      </w:r>
    </w:p>
    <w:p>
      <w:r>
        <w:t xml:space="preserve">+1 (enkä malta odottaa, että maksani saapuu). https://t.co/RozqrNCA7L.</w:t>
      </w:r>
    </w:p>
    <w:p>
      <w:r>
        <w:rPr>
          <w:b/>
          <w:u w:val="single"/>
        </w:rPr>
        <w:t xml:space="preserve">767134</w:t>
      </w:r>
    </w:p>
    <w:p>
      <w:r>
        <w:t xml:space="preserve">Tekoälystä tulee kuin sähköä tohtori Luciano Floridon kanssa --&amp;gt; https://t.co/YkGDPcGLr4 #frequencyX #RTVSLO</w:t>
      </w:r>
    </w:p>
    <w:p>
      <w:r>
        <w:rPr>
          <w:b/>
          <w:u w:val="single"/>
        </w:rPr>
        <w:t xml:space="preserve">767135</w:t>
      </w:r>
    </w:p>
    <w:p>
      <w:r>
        <w:t xml:space="preserve">@SchelkerMaja @tomltoml @lucijausaj 😂😂😂😂😂Maja mutta hyökkäsivätkö etanat hänen aivojensa kimppuun????</w:t>
      </w:r>
    </w:p>
    <w:p>
      <w:r>
        <w:rPr>
          <w:b/>
          <w:u w:val="single"/>
        </w:rPr>
        <w:t xml:space="preserve">767136</w:t>
      </w:r>
    </w:p>
    <w:p>
      <w:r>
        <w:t xml:space="preserve">Kondomeja myyräapinalle. Joku heistä kysyy taas töitä! https://t.co/LlOPeo3jfp</w:t>
      </w:r>
    </w:p>
    <w:p>
      <w:r>
        <w:rPr>
          <w:b/>
          <w:u w:val="single"/>
        </w:rPr>
        <w:t xml:space="preserve">767137</w:t>
      </w:r>
    </w:p>
    <w:p>
      <w:r>
        <w:t xml:space="preserve">Muistatko 80-luvun tarinan margariinista ja voista? ...Kuinka monta tällaista perhettä onkaan nykyään!</w:t>
      </w:r>
    </w:p>
    <w:p>
      <w:r>
        <w:rPr>
          <w:b/>
          <w:u w:val="single"/>
        </w:rPr>
        <w:t xml:space="preserve">767138</w:t>
      </w:r>
    </w:p>
    <w:p>
      <w:r>
        <w:t xml:space="preserve">Kehotan Slovenian tasavallan hallitusta optimoimaan raide 2:n rahoituksen, sillä muuten tämä erittäin tarpeellinen hanke kaatuu. #Pleaders_Page.</w:t>
      </w:r>
    </w:p>
    <w:p>
      <w:r>
        <w:rPr>
          <w:b/>
          <w:u w:val="single"/>
        </w:rPr>
        <w:t xml:space="preserve">767139</w:t>
      </w:r>
    </w:p>
    <w:p>
      <w:r>
        <w:t xml:space="preserve">Ostan hänelle lipun ja rasvaan hänen säärensä Dobovassa , niin että hän tuskin pysähtyy Kreikassa https://t.co/tTigtExvXw</w:t>
      </w:r>
    </w:p>
    <w:p>
      <w:r>
        <w:rPr>
          <w:b/>
          <w:u w:val="single"/>
        </w:rPr>
        <w:t xml:space="preserve">767140</w:t>
      </w:r>
    </w:p>
    <w:p>
      <w:r>
        <w:t xml:space="preserve">@ATBeatris Se voi kytkeä rahanpesukoneen päälle, mutta se ei löydä pois päältä -näppäintä.</w:t>
      </w:r>
    </w:p>
    <w:p>
      <w:r>
        <w:rPr>
          <w:b/>
          <w:u w:val="single"/>
        </w:rPr>
        <w:t xml:space="preserve">767141</w:t>
      </w:r>
    </w:p>
    <w:p>
      <w:r>
        <w:t xml:space="preserve">Ovatko kretiinit kotoisin Kreetalta?</w:t>
        <w:br/>
        <w:t xml:space="preserve"> Kuvan perusteella.......JA https://t.co/xsItWi7Rvb https://t.co/xsItWi7Rvb</w:t>
      </w:r>
    </w:p>
    <w:p>
      <w:r>
        <w:rPr>
          <w:b/>
          <w:u w:val="single"/>
        </w:rPr>
        <w:t xml:space="preserve">767142</w:t>
      </w:r>
    </w:p>
    <w:p>
      <w:r>
        <w:t xml:space="preserve">@DarkoMrso Hyvin tehty. Kalpeat espanjalaiset saivat ansaitun selkäsaunan. Tuomaritoiminnassa oli paljon apua.</w:t>
      </w:r>
    </w:p>
    <w:p>
      <w:r>
        <w:rPr>
          <w:b/>
          <w:u w:val="single"/>
        </w:rPr>
        <w:t xml:space="preserve">767143</w:t>
      </w:r>
    </w:p>
    <w:p>
      <w:r>
        <w:t xml:space="preserve">Lopettakaa taas paskanjauhanta, kaikki te pamatnjakovičit, jotka katsotte #SlovenskaPopevkaa Asetettiinko näyttämö oikein?</w:t>
      </w:r>
    </w:p>
    <w:p>
      <w:r>
        <w:rPr>
          <w:b/>
          <w:u w:val="single"/>
        </w:rPr>
        <w:t xml:space="preserve">767144</w:t>
      </w:r>
    </w:p>
    <w:p>
      <w:r>
        <w:t xml:space="preserve">@ZanMahnic Ja mitä se tarkoittaa? Että olette epäpäteviä tuolla oikealla.</w:t>
        <w:br/>
        <w:t xml:space="preserve"> Kaikki media ja 40 prosenttia määrittelemättömistä eivät välitä minusta vittuakaan.</w:t>
      </w:r>
    </w:p>
    <w:p>
      <w:r>
        <w:rPr>
          <w:b/>
          <w:u w:val="single"/>
        </w:rPr>
        <w:t xml:space="preserve">767145</w:t>
      </w:r>
    </w:p>
    <w:p>
      <w:r>
        <w:t xml:space="preserve">Jos haluat maksaa puhelimella Sloveniassa kätkön tai kortin sijaan, #wave2pay on vaihtoehto @intesasanpaolo pankissa https://t.co/IPbMt1nfUn.</w:t>
      </w:r>
    </w:p>
    <w:p>
      <w:r>
        <w:rPr>
          <w:b/>
          <w:u w:val="single"/>
        </w:rPr>
        <w:t xml:space="preserve">767146</w:t>
      </w:r>
    </w:p>
    <w:p>
      <w:r>
        <w:t xml:space="preserve">@Helena_6666 Totuus sattuu, sattuu paljon, vaikka luulen, että juontaja yliarvioi sen?</w:t>
      </w:r>
    </w:p>
    <w:p>
      <w:r>
        <w:rPr>
          <w:b/>
          <w:u w:val="single"/>
        </w:rPr>
        <w:t xml:space="preserve">767147</w:t>
      </w:r>
    </w:p>
    <w:p>
      <w:r>
        <w:t xml:space="preserve">@DarinkaVrabi @Medeja_7 Puoluekokouksen valmistelut vievät aikaa, sedät ovat armottomia!</w:t>
      </w:r>
    </w:p>
    <w:p>
      <w:r>
        <w:rPr>
          <w:b/>
          <w:u w:val="single"/>
        </w:rPr>
        <w:t xml:space="preserve">767148</w:t>
      </w:r>
    </w:p>
    <w:p>
      <w:r>
        <w:t xml:space="preserve">@miskasmetiska @Stellarka Tiedän, että olet varmaan peloissasi, mutta kuvittelin juuri tuon muovijutun, ja se on ihan älyttömän hauskaa 😬😬</w:t>
      </w:r>
    </w:p>
    <w:p>
      <w:r>
        <w:rPr>
          <w:b/>
          <w:u w:val="single"/>
        </w:rPr>
        <w:t xml:space="preserve">767149</w:t>
      </w:r>
    </w:p>
    <w:p>
      <w:r>
        <w:t xml:space="preserve">@SpletnaMladina @borutmekina Te olette todellisia toimittajia, jotka ovat tajunneet sen Večer ja Mladina!Säästäkää rahoitus!</w:t>
      </w:r>
    </w:p>
    <w:p>
      <w:r>
        <w:rPr>
          <w:b/>
          <w:u w:val="single"/>
        </w:rPr>
        <w:t xml:space="preserve">767150</w:t>
      </w:r>
    </w:p>
    <w:p>
      <w:r>
        <w:t xml:space="preserve">Se saavuttaa nopeuden 60 km/h 4,5 sekunnissa, ja sen huippunopeus on 270 km/h. Tämä on uusi Mercedes-AMG CLS 53.</w:t>
      </w:r>
    </w:p>
    <w:p>
      <w:r>
        <w:rPr>
          <w:b/>
          <w:u w:val="single"/>
        </w:rPr>
        <w:t xml:space="preserve">767151</w:t>
      </w:r>
    </w:p>
    <w:p>
      <w:r>
        <w:t xml:space="preserve">@vespasji Ennen oli paimenia, paimenkoiria, karsinoita ja aitoja. Mitä siitä on jäljellä nykyään, ei ole selvää.</w:t>
      </w:r>
    </w:p>
    <w:p>
      <w:r>
        <w:rPr>
          <w:b/>
          <w:u w:val="single"/>
        </w:rPr>
        <w:t xml:space="preserve">767152</w:t>
      </w:r>
    </w:p>
    <w:p>
      <w:r>
        <w:t xml:space="preserve">@BlogSlovenija Jo, jo, mutta aikalaisille parittaja on parittaja. Ja tarvitsevat jotain muuta todistaakseen, mitä he myyvät uutena keksintönä.</w:t>
      </w:r>
    </w:p>
    <w:p>
      <w:r>
        <w:rPr>
          <w:b/>
          <w:u w:val="single"/>
        </w:rPr>
        <w:t xml:space="preserve">767153</w:t>
      </w:r>
    </w:p>
    <w:p>
      <w:r>
        <w:t xml:space="preserve">Zihr tarkoittaa yhtä villiä ennustusta uudelle vuodelle, jos pesee paperisen nenäliinan ensimmäisellä taskutäydellä mustia rättejä.</w:t>
      </w:r>
    </w:p>
    <w:p>
      <w:r>
        <w:rPr>
          <w:b/>
          <w:u w:val="single"/>
        </w:rPr>
        <w:t xml:space="preserve">767154</w:t>
      </w:r>
    </w:p>
    <w:p>
      <w:r>
        <w:t xml:space="preserve">Yhdenvertaisuudesta lain edessä on tullut etuoikeus.</w:t>
        <w:br/>
        <w:t xml:space="preserve"> Onko tämä nyt tasapainottava karkki?</w:t>
        <w:br/>
        <w:t xml:space="preserve"> Entä kaikki muut siltä väliltä? https://t.co/d30CMULMCb</w:t>
      </w:r>
    </w:p>
    <w:p>
      <w:r>
        <w:rPr>
          <w:b/>
          <w:u w:val="single"/>
        </w:rPr>
        <w:t xml:space="preserve">767155</w:t>
      </w:r>
    </w:p>
    <w:p>
      <w:r>
        <w:t xml:space="preserve">Pistää miettimään, miten @police_si naispuoliset jäsenet kuuntelevat tätä jaksoa #nebuloze @toplovodar 🤔🤦♂️</w:t>
      </w:r>
    </w:p>
    <w:p>
      <w:r>
        <w:rPr>
          <w:b/>
          <w:u w:val="single"/>
        </w:rPr>
        <w:t xml:space="preserve">767156</w:t>
      </w:r>
    </w:p>
    <w:p>
      <w:r>
        <w:t xml:space="preserve">Myös Alpe Adrian vihreät pysäyttivät hallinto-oikeuden välityksellä karhujen teurastuksen. Ei ainoastaan Plecnik-stadionin kunnostaminen.</w:t>
      </w:r>
    </w:p>
    <w:p>
      <w:r>
        <w:rPr>
          <w:b/>
          <w:u w:val="single"/>
        </w:rPr>
        <w:t xml:space="preserve">767157</w:t>
      </w:r>
    </w:p>
    <w:p>
      <w:r>
        <w:t xml:space="preserve">Pitääkö paikkansa, että omaisuusvakuutus on järjestettävä pankin kautta, vai voiko sen järjestää itse?</w:t>
      </w:r>
    </w:p>
    <w:p>
      <w:r>
        <w:rPr>
          <w:b/>
          <w:u w:val="single"/>
        </w:rPr>
        <w:t xml:space="preserve">767158</w:t>
      </w:r>
    </w:p>
    <w:p>
      <w:r>
        <w:t xml:space="preserve">@had Katsokaa asiaa toiselta kantilta: jos olisimme myyneet vuonna 2007, hinta olisi ollut korkeampi ja olisimme säästäneet toisen pääomaruiskeen.</w:t>
      </w:r>
    </w:p>
    <w:p>
      <w:r>
        <w:rPr>
          <w:b/>
          <w:u w:val="single"/>
        </w:rPr>
        <w:t xml:space="preserve">767159</w:t>
      </w:r>
    </w:p>
    <w:p>
      <w:r>
        <w:t xml:space="preserve">Tällaiset paskat ihmiset jäävät kiinni petoksesta ja saavat sitten turpiinsa. Se on ainoa tapa, jolla se onnistuu.</w:t>
      </w:r>
    </w:p>
    <w:p>
      <w:r>
        <w:rPr>
          <w:b/>
          <w:u w:val="single"/>
        </w:rPr>
        <w:t xml:space="preserve">767160</w:t>
      </w:r>
    </w:p>
    <w:p>
      <w:r>
        <w:t xml:space="preserve">Pedofilia. Lähettää ne tuolle kuolaavalle latinokomibuzerantelle. Menen alas. https://t.co/VUAMiOFXZx</w:t>
      </w:r>
    </w:p>
    <w:p>
      <w:r>
        <w:rPr>
          <w:b/>
          <w:u w:val="single"/>
        </w:rPr>
        <w:t xml:space="preserve">767161</w:t>
      </w:r>
    </w:p>
    <w:p>
      <w:r>
        <w:t xml:space="preserve">Hyvä, edullinen kannettava tietokone, 13'' tai pienempi, ja mistä sen voi ostaa SLO:ssa. Mene tvitosfera, mene!</w:t>
      </w:r>
    </w:p>
    <w:p>
      <w:r>
        <w:rPr>
          <w:b/>
          <w:u w:val="single"/>
        </w:rPr>
        <w:t xml:space="preserve">767162</w:t>
      </w:r>
    </w:p>
    <w:p>
      <w:r>
        <w:t xml:space="preserve">Toisella kierroksella peli on avoin.Jos @RomanaTomc haluaa jotain, hänen on avattava lisää rintamia! Heillä on runsaasti arsenaalia vasemmistoa vastaan, taistele fiksusti!</w:t>
      </w:r>
    </w:p>
    <w:p>
      <w:r>
        <w:rPr>
          <w:b/>
          <w:u w:val="single"/>
        </w:rPr>
        <w:t xml:space="preserve">767163</w:t>
      </w:r>
    </w:p>
    <w:p>
      <w:r>
        <w:t xml:space="preserve">Hyvä Keskitytään slovenialaisiin kuvajournalisteihin ja tiedotusvälineidemme suhtautumiseen dokumentaariseen valokuvaukseen.</w:t>
      </w:r>
    </w:p>
    <w:p>
      <w:r>
        <w:rPr>
          <w:b/>
          <w:u w:val="single"/>
        </w:rPr>
        <w:t xml:space="preserve">767164</w:t>
      </w:r>
    </w:p>
    <w:p>
      <w:r>
        <w:t xml:space="preserve">@andrejkaroli @qotsa @INmusicfestival Joo, hienoa, Live ei voi olla niin hirveän "ylituotettu" kuin tällä uudella sivustolla.</w:t>
      </w:r>
    </w:p>
    <w:p>
      <w:r>
        <w:rPr>
          <w:b/>
          <w:u w:val="single"/>
        </w:rPr>
        <w:t xml:space="preserve">767165</w:t>
      </w:r>
    </w:p>
    <w:p>
      <w:r>
        <w:t xml:space="preserve">@jkmcnk @p_zoran @pengovsky Okei, älä nyt ole töykeä. Sloveniassa se on ollut banneri jo 27 vuoden ajan.</w:t>
      </w:r>
    </w:p>
    <w:p>
      <w:r>
        <w:rPr>
          <w:b/>
          <w:u w:val="single"/>
        </w:rPr>
        <w:t xml:space="preserve">767166</w:t>
      </w:r>
    </w:p>
    <w:p>
      <w:r>
        <w:t xml:space="preserve">@PeterFilec @polikarbonat @EllaTheAngel_ Slovenian kartta ja pussillinen tikkoja minne ikinä se putoaa 🙃</w:t>
      </w:r>
    </w:p>
    <w:p>
      <w:r>
        <w:rPr>
          <w:b/>
          <w:u w:val="single"/>
        </w:rPr>
        <w:t xml:space="preserve">767167</w:t>
      </w:r>
    </w:p>
    <w:p>
      <w:r>
        <w:t xml:space="preserve">Vielä tutkimatta, pidän sen "raskaita" ...</w:t>
        <w:br/>
        <w:t xml:space="preserve"> "tee muistiinpanoja ensi vuoden matkakohteesta"</w:t>
      </w:r>
    </w:p>
    <w:p>
      <w:r>
        <w:rPr>
          <w:b/>
          <w:u w:val="single"/>
        </w:rPr>
        <w:t xml:space="preserve">767168</w:t>
      </w:r>
    </w:p>
    <w:p>
      <w:r>
        <w:t xml:space="preserve">TVS-Reviews 26.4. Ihmiset ovat syyllisiä liian korkeisiin odotuksiin. Ministerin, saati kenenkään muun, pitäisi olla hiljaa, jos hänellä ei ole todisteita. Tämä on typerää.</w:t>
      </w:r>
    </w:p>
    <w:p>
      <w:r>
        <w:rPr>
          <w:b/>
          <w:u w:val="single"/>
        </w:rPr>
        <w:t xml:space="preserve">767169</w:t>
      </w:r>
    </w:p>
    <w:p>
      <w:r>
        <w:t xml:space="preserve">@FranciDonko @Nova24TV Olen vakuuttunut siitä, että kukaan ei voi enää pysäyttää meitä, varsinkaan Rauhaninstituutti ja heidän kommunismi-isminsä!</w:t>
      </w:r>
    </w:p>
    <w:p>
      <w:r>
        <w:rPr>
          <w:b/>
          <w:u w:val="single"/>
        </w:rPr>
        <w:t xml:space="preserve">767170</w:t>
      </w:r>
    </w:p>
    <w:p>
      <w:r>
        <w:t xml:space="preserve">Poliisi turva-aidalla antaa juopuneelle muslimille vettä. Hän todella tarvitsi sitä - uskokaa minua! @police_si #ljprotest</w:t>
      </w:r>
    </w:p>
    <w:p>
      <w:r>
        <w:rPr>
          <w:b/>
          <w:u w:val="single"/>
        </w:rPr>
        <w:t xml:space="preserve">767171</w:t>
      </w:r>
    </w:p>
    <w:p>
      <w:r>
        <w:t xml:space="preserve">@vinkovasle1 @bmz9453 @LukaMesec @strankalevica @vladaRS Sitten voimme olla kiitollisia hänelle.</w:t>
      </w:r>
    </w:p>
    <w:p>
      <w:r>
        <w:rPr>
          <w:b/>
          <w:u w:val="single"/>
        </w:rPr>
        <w:t xml:space="preserve">767172</w:t>
      </w:r>
    </w:p>
    <w:p>
      <w:r>
        <w:t xml:space="preserve">Mutta jos Jumala pettää meidät jälleen, "punaisen" miehittäjän tilalle tulee uusi miehittäjä. https://t.co/Z3catzSce9.</w:t>
      </w:r>
    </w:p>
    <w:p>
      <w:r>
        <w:rPr>
          <w:b/>
          <w:u w:val="single"/>
        </w:rPr>
        <w:t xml:space="preserve">767173</w:t>
      </w:r>
    </w:p>
    <w:p>
      <w:r>
        <w:t xml:space="preserve">@Medeja_7 @R_Rakus Mahdollisesti ei syntymästä lähtien. Se on luultavasti seurausta slovenialaisten vuosien ajan jatkuneesta kretinisoinnista, joka näyttää tuottavan erinomaisia tuloksia.</w:t>
      </w:r>
    </w:p>
    <w:p>
      <w:r>
        <w:rPr>
          <w:b/>
          <w:u w:val="single"/>
        </w:rPr>
        <w:t xml:space="preserve">767174</w:t>
      </w:r>
    </w:p>
    <w:p>
      <w:r>
        <w:t xml:space="preserve">Eikö hän olekin kommunisti? Heille valehtelu ja harhaanjohtaminen on yksi harvoista toiminnoista, joissa he menestyvät. https://t.co/kO6H5N5b8j.</w:t>
      </w:r>
    </w:p>
    <w:p>
      <w:r>
        <w:rPr>
          <w:b/>
          <w:u w:val="single"/>
        </w:rPr>
        <w:t xml:space="preserve">767175</w:t>
      </w:r>
    </w:p>
    <w:p>
      <w:r>
        <w:t xml:space="preserve">Onnittelut Trump-patsaan tekijöille. Se on todellinen lähikuva sellaisesta ääliöstä, joka räjäyttäisi hurrikaaneja pommeilla.</w:t>
      </w:r>
    </w:p>
    <w:p>
      <w:r>
        <w:rPr>
          <w:b/>
          <w:u w:val="single"/>
        </w:rPr>
        <w:t xml:space="preserve">767176</w:t>
      </w:r>
    </w:p>
    <w:p>
      <w:r>
        <w:t xml:space="preserve">Barbka järkyttää paljastamalla, mitä psykiatrisessa sairaalassa tapahtuu - https://t.co/AQpO8hzrnc https://t.co/kcIEWjBKJ5 https://t.co/kcIEWjBKJ5</w:t>
      </w:r>
    </w:p>
    <w:p>
      <w:r>
        <w:rPr>
          <w:b/>
          <w:u w:val="single"/>
        </w:rPr>
        <w:t xml:space="preserve">767177</w:t>
      </w:r>
    </w:p>
    <w:p>
      <w:r>
        <w:t xml:space="preserve">@MiranStajerc Peukutan peukkuja, että paranet ja pääset eroon kivusta mahdollisimman pian. Siihen asti pidämme teidät kauko-ohjauksessa.</w:t>
      </w:r>
    </w:p>
    <w:p>
      <w:r>
        <w:rPr>
          <w:b/>
          <w:u w:val="single"/>
        </w:rPr>
        <w:t xml:space="preserve">767178</w:t>
      </w:r>
    </w:p>
    <w:p>
      <w:r>
        <w:t xml:space="preserve">@MatejPod @MitjaKravanja @PlanetTV Kiitos vielä kerran minulta. Mukavaa monipuolistamista. Tämä jäi viime kaudella näkemättä.</w:t>
      </w:r>
    </w:p>
    <w:p>
      <w:r>
        <w:rPr>
          <w:b/>
          <w:u w:val="single"/>
        </w:rPr>
        <w:t xml:space="preserve">767179</w:t>
      </w:r>
    </w:p>
    <w:p>
      <w:r>
        <w:t xml:space="preserve">Mutta hän ei ole syyllinen mihinkään. Älä murra häntä. Se on taas Murgelin kääpiön salaliitto. Mistä sinä puhut? Etkö olekin isänmaallinen? https://t.co/vJX4dOp2nX</w:t>
      </w:r>
    </w:p>
    <w:p>
      <w:r>
        <w:rPr>
          <w:b/>
          <w:u w:val="single"/>
        </w:rPr>
        <w:t xml:space="preserve">767180</w:t>
      </w:r>
    </w:p>
    <w:p>
      <w:r>
        <w:t xml:space="preserve">@lucijausaj Yksityinen vakuutus ratkaisee kaiken. Miksi muuten työnantajan on nyt maksettava ensimmäiset 30 päivää sairauslomaa?</w:t>
      </w:r>
    </w:p>
    <w:p>
      <w:r>
        <w:rPr>
          <w:b/>
          <w:u w:val="single"/>
        </w:rPr>
        <w:t xml:space="preserve">767181</w:t>
      </w:r>
    </w:p>
    <w:p>
      <w:r>
        <w:t xml:space="preserve">@Libertarec Jos kirja kiellettäisiin sen kannen takia, se olisi vielä oudompaa. 😮</w:t>
      </w:r>
    </w:p>
    <w:p>
      <w:r>
        <w:rPr>
          <w:b/>
          <w:u w:val="single"/>
        </w:rPr>
        <w:t xml:space="preserve">767182</w:t>
      </w:r>
    </w:p>
    <w:p>
      <w:r>
        <w:t xml:space="preserve">Kansallinen konsensus? He hakevat paperia ja kyniä... https://t.co/WjWZuaXKnI</w:t>
      </w:r>
    </w:p>
    <w:p>
      <w:r>
        <w:rPr>
          <w:b/>
          <w:u w:val="single"/>
        </w:rPr>
        <w:t xml:space="preserve">767183</w:t>
      </w:r>
    </w:p>
    <w:p>
      <w:r>
        <w:t xml:space="preserve">Se, joka kaivaa kuoppaa Jerca Korčan kanssa, putoaa itse kuoppaan, koska Jerca lyö häntä vahingossa lapiolla päähän kaivamisen aikana.</w:t>
      </w:r>
    </w:p>
    <w:p>
      <w:r>
        <w:rPr>
          <w:b/>
          <w:u w:val="single"/>
        </w:rPr>
        <w:t xml:space="preserve">767184</w:t>
      </w:r>
    </w:p>
    <w:p>
      <w:r>
        <w:t xml:space="preserve">@p_zoran @SustarsicM @MatjaNemec @JelenaJal On pillereiden aika, älä unohda ottaa niitä.</w:t>
      </w:r>
    </w:p>
    <w:p>
      <w:r>
        <w:rPr>
          <w:b/>
          <w:u w:val="single"/>
        </w:rPr>
        <w:t xml:space="preserve">767185</w:t>
      </w:r>
    </w:p>
    <w:p>
      <w:r>
        <w:t xml:space="preserve">Buggati Chiron: 300mph. 490km/h. STIRISTO. YHDEKSÄNKYMMENTÄ. KILOMETRIT. ON. TUNTI. Ne eivät ole normaaleja. https://t.co/4Qdt9uC3xt</w:t>
      </w:r>
    </w:p>
    <w:p>
      <w:r>
        <w:rPr>
          <w:b/>
          <w:u w:val="single"/>
        </w:rPr>
        <w:t xml:space="preserve">767186</w:t>
      </w:r>
    </w:p>
    <w:p>
      <w:r>
        <w:t xml:space="preserve">@ModernaKmetica @EffeV @ninasft Älä kerro hänelle, että vessan vesi/septinen kalkki on erittäin helppo puhdistaa tuntemattomalla hiekkapaperilla :)</w:t>
      </w:r>
    </w:p>
    <w:p>
      <w:r>
        <w:rPr>
          <w:b/>
          <w:u w:val="single"/>
        </w:rPr>
        <w:t xml:space="preserve">767187</w:t>
      </w:r>
    </w:p>
    <w:p>
      <w:r>
        <w:t xml:space="preserve">@KatarinaJenko Ne olivat söpöjä. Sitä tottuu siihen, että ne purevat vähän silloin tällöin :)</w:t>
      </w:r>
    </w:p>
    <w:p>
      <w:r>
        <w:rPr>
          <w:b/>
          <w:u w:val="single"/>
        </w:rPr>
        <w:t xml:space="preserve">767188</w:t>
      </w:r>
    </w:p>
    <w:p>
      <w:r>
        <w:t xml:space="preserve">Ei ole kauheaa, jos nuoret eivät vielä tiedä mitä tehdä https://t.co/DvLhA2zcBz #youthteacher #teacher</w:t>
      </w:r>
    </w:p>
    <w:p>
      <w:r>
        <w:rPr>
          <w:b/>
          <w:u w:val="single"/>
        </w:rPr>
        <w:t xml:space="preserve">767189</w:t>
      </w:r>
    </w:p>
    <w:p>
      <w:r>
        <w:t xml:space="preserve">Tilintarkastustuomioistuin: Dekaanit saavat perusteettomasti tehtäväkohtaista korvausta https://t.co/UDUL0CrTOI #mladiucitelj #opettaja</w:t>
      </w:r>
    </w:p>
    <w:p>
      <w:r>
        <w:rPr>
          <w:b/>
          <w:u w:val="single"/>
        </w:rPr>
        <w:t xml:space="preserve">767190</w:t>
      </w:r>
    </w:p>
    <w:p>
      <w:r>
        <w:t xml:space="preserve">Kierros 24 3.SNL-V:</w:t>
        <w:br/>
        <w:t xml:space="preserve">Hotiza-Crenšovci 6:1</w:t>
        <w:br/>
        <w:t xml:space="preserve">Bogojina-Odranci 1:5</w:t>
        <w:br/>
        <w:t xml:space="preserve">Grad-Radgona 2:2</w:t>
        <w:br/>
        <w:t xml:space="preserve">Lušt Beltinci-Carda 5:0</w:t>
      </w:r>
    </w:p>
    <w:p>
      <w:r>
        <w:rPr>
          <w:b/>
          <w:u w:val="single"/>
        </w:rPr>
        <w:t xml:space="preserve">767191</w:t>
      </w:r>
    </w:p>
    <w:p>
      <w:r>
        <w:t xml:space="preserve">Se auttaa säätelemään kolesterolia ja alentaa vaarallista kolesterolia, säätelee verenpainetta, vahvistaa verisuonia, suojaa sydän- ja verisuonitauteja vastaan... https://t.co/5gXBuHum3a...</w:t>
      </w:r>
    </w:p>
    <w:p>
      <w:r>
        <w:rPr>
          <w:b/>
          <w:u w:val="single"/>
        </w:rPr>
        <w:t xml:space="preserve">767192</w:t>
      </w:r>
    </w:p>
    <w:p>
      <w:r>
        <w:t xml:space="preserve">Uuden vuoden 2017 malliston erittäin pehmeät, mukavat ja joustavat ROM-sohvat ovat jo... https://t.co/UZrxT9ZlyH...</w:t>
      </w:r>
    </w:p>
    <w:p>
      <w:r>
        <w:rPr>
          <w:b/>
          <w:u w:val="single"/>
        </w:rPr>
        <w:t xml:space="preserve">767193</w:t>
      </w:r>
    </w:p>
    <w:p>
      <w:r>
        <w:t xml:space="preserve">Olkoon tiedossa, että se, mikä ei ole meitä varten, tulee olemaan valituille! Nämä ovat varmasti etelän älymystöä, täällä kehitys menee ylöspäin. https://t.co/DLxeEY5HVj</w:t>
      </w:r>
    </w:p>
    <w:p>
      <w:r>
        <w:rPr>
          <w:b/>
          <w:u w:val="single"/>
        </w:rPr>
        <w:t xml:space="preserve">767194</w:t>
      </w:r>
    </w:p>
    <w:p>
      <w:r>
        <w:t xml:space="preserve">@anitandrensek Halusin kanaa. Pyysin lihakauppiaalta jalkaa.  Tietenkin työkaveri heti: minun aikanani pyysimme apua :)</w:t>
      </w:r>
    </w:p>
    <w:p>
      <w:r>
        <w:rPr>
          <w:b/>
          <w:u w:val="single"/>
        </w:rPr>
        <w:t xml:space="preserve">767195</w:t>
      </w:r>
    </w:p>
    <w:p>
      <w:r>
        <w:t xml:space="preserve">Ensin valtio kullittaa ykkösluokan maata #magnastayer , sitten mastoa toimeentuloon #fauckoff tällainen politiikka</w:t>
        <w:br/>
        <w:t xml:space="preserve">https://t.co/z8Fpoe0oHU</w:t>
      </w:r>
    </w:p>
    <w:p>
      <w:r>
        <w:rPr>
          <w:b/>
          <w:u w:val="single"/>
        </w:rPr>
        <w:t xml:space="preserve">767196</w:t>
      </w:r>
    </w:p>
    <w:p>
      <w:r>
        <w:t xml:space="preserve">hm. Kärntenin poikien väkivaltainen isä pääsee pian vapaaksi superoikeusjärjestelmämme ansiosta.</w:t>
      </w:r>
    </w:p>
    <w:p>
      <w:r>
        <w:rPr>
          <w:b/>
          <w:u w:val="single"/>
        </w:rPr>
        <w:t xml:space="preserve">767197</w:t>
      </w:r>
    </w:p>
    <w:p>
      <w:r>
        <w:t xml:space="preserve">@cashkee Jumala armahtakoon heitä, kuinka kaukana totuudesta siitä, mitä meille tapahtuu, nämä ihmiset ovat!</w:t>
      </w:r>
    </w:p>
    <w:p>
      <w:r>
        <w:rPr>
          <w:b/>
          <w:u w:val="single"/>
        </w:rPr>
        <w:t xml:space="preserve">767198</w:t>
      </w:r>
    </w:p>
    <w:p>
      <w:r>
        <w:t xml:space="preserve">#TodayIn 1991 Varsovan liitto, itäblokin maiden sotilasliitto, purettiin virallisesti Prahassa.</w:t>
      </w:r>
    </w:p>
    <w:p>
      <w:r>
        <w:rPr>
          <w:b/>
          <w:u w:val="single"/>
        </w:rPr>
        <w:t xml:space="preserve">767199</w:t>
      </w:r>
    </w:p>
    <w:p>
      <w:r>
        <w:t xml:space="preserve">@had Ja miksi et tule raskaana humanitaarisena auttajana auttamaan Črnomeljiin näinä päivinä?</w:t>
      </w:r>
    </w:p>
    <w:p>
      <w:r>
        <w:rPr>
          <w:b/>
          <w:u w:val="single"/>
        </w:rPr>
        <w:t xml:space="preserve">767200</w:t>
      </w:r>
    </w:p>
    <w:p>
      <w:r>
        <w:t xml:space="preserve">Se, että olen nyt yllättäen saanut pienen €€-maksun, tarkoittaa, että voin nyt tilata koko toivelistan Asosilta, eikö niin? Totta kai. 😂</w:t>
      </w:r>
    </w:p>
    <w:p>
      <w:r>
        <w:rPr>
          <w:b/>
          <w:u w:val="single"/>
        </w:rPr>
        <w:t xml:space="preserve">767201</w:t>
      </w:r>
    </w:p>
    <w:p>
      <w:r>
        <w:t xml:space="preserve">@Alex4Aleksandra Älä viitsi, jos he olisivat naulattuina, he eivät lentäisi ympäriinsä, kun 2 loony bitches, mutta! 😲</w:t>
      </w:r>
    </w:p>
    <w:p>
      <w:r>
        <w:rPr>
          <w:b/>
          <w:u w:val="single"/>
        </w:rPr>
        <w:t xml:space="preserve">767202</w:t>
      </w:r>
    </w:p>
    <w:p>
      <w:r>
        <w:t xml:space="preserve">@luksuz Tuhkakupit lentelivät ympäri huoneita jo aikaisin, kun PC:llä vielä poltettiin 🤣.</w:t>
      </w:r>
    </w:p>
    <w:p>
      <w:r>
        <w:rPr>
          <w:b/>
          <w:u w:val="single"/>
        </w:rPr>
        <w:t xml:space="preserve">767203</w:t>
      </w:r>
    </w:p>
    <w:p>
      <w:r>
        <w:t xml:space="preserve">73' Žiga Lipusšček pysäyttää Tavaresin vahvan laukauksen loistavalla lähdöllä, mutta rebound-pallo menee suoraan Sorčanin kämmeniin.</w:t>
        <w:br/>
        <w:br/>
        <w:t xml:space="preserve"> #plts #MARGOR 1-1</w:t>
      </w:r>
    </w:p>
    <w:p>
      <w:r>
        <w:rPr>
          <w:b/>
          <w:u w:val="single"/>
        </w:rPr>
        <w:t xml:space="preserve">767204</w:t>
      </w:r>
    </w:p>
    <w:p>
      <w:r>
        <w:t xml:space="preserve">@EnergyIgor Oli...kun ruotsalaiset polttivat sen.....I poistan itseni....;) ...#blackhumor</w:t>
      </w:r>
    </w:p>
    <w:p>
      <w:r>
        <w:rPr>
          <w:b/>
          <w:u w:val="single"/>
        </w:rPr>
        <w:t xml:space="preserve">767205</w:t>
      </w:r>
    </w:p>
    <w:p>
      <w:r>
        <w:t xml:space="preserve">Tämä kaveri remontoi taloaan ja hänellä on todella hieno Instagram-profiili. https://t.co/cOqIFSM4Bl.</w:t>
      </w:r>
    </w:p>
    <w:p>
      <w:r>
        <w:rPr>
          <w:b/>
          <w:u w:val="single"/>
        </w:rPr>
        <w:t xml:space="preserve">767206</w:t>
      </w:r>
    </w:p>
    <w:p>
      <w:r>
        <w:t xml:space="preserve">#NBAFinals2019 on ensimmäinen 17 vuoteen (vuodesta 2002: @Lakers-NJ Nets), jossa loppuottelussa on puolustava mestari ja debytantti. #GSWVSTOR</w:t>
      </w:r>
    </w:p>
    <w:p>
      <w:r>
        <w:rPr>
          <w:b/>
          <w:u w:val="single"/>
        </w:rPr>
        <w:t xml:space="preserve">767207</w:t>
      </w:r>
    </w:p>
    <w:p>
      <w:r>
        <w:t xml:space="preserve">Hän ajaa BMW X5:llä Šiškasta keskustan markkinoille ja työntää sitten artisokkia lasipurkkiin. Hyvin tehty, vanha rouva. Pelastat planeettaa.</w:t>
      </w:r>
    </w:p>
    <w:p>
      <w:r>
        <w:rPr>
          <w:b/>
          <w:u w:val="single"/>
        </w:rPr>
        <w:t xml:space="preserve">767208</w:t>
      </w:r>
    </w:p>
    <w:p>
      <w:r>
        <w:t xml:space="preserve">Leipomo, joka on niin ällöttävä, että inhottaa mennä sinne vesiputouksissa... Ja nappaa rahat, jotka leipuri antaa minulle takaisin.</w:t>
      </w:r>
    </w:p>
    <w:p>
      <w:r>
        <w:rPr>
          <w:b/>
          <w:u w:val="single"/>
        </w:rPr>
        <w:t xml:space="preserve">767209</w:t>
      </w:r>
    </w:p>
    <w:p>
      <w:r>
        <w:t xml:space="preserve">@bkcrri Pelkään niitä. Kun pääsen sinne, joku lihava sisko haukkuu minua idiootiksi.</w:t>
      </w:r>
    </w:p>
    <w:p>
      <w:r>
        <w:rPr>
          <w:b/>
          <w:u w:val="single"/>
        </w:rPr>
        <w:t xml:space="preserve">767210</w:t>
      </w:r>
    </w:p>
    <w:p>
      <w:r>
        <w:t xml:space="preserve">Ei mitään. Minä oksennan. Kuka on seuraava? Syntiset huorat? Heidän tankkinsa on otettava pois. #orjuus</w:t>
      </w:r>
    </w:p>
    <w:p>
      <w:r>
        <w:rPr>
          <w:b/>
          <w:u w:val="single"/>
        </w:rPr>
        <w:t xml:space="preserve">767211</w:t>
      </w:r>
    </w:p>
    <w:p>
      <w:r>
        <w:t xml:space="preserve">@anzet En ole hypermenestynyt. Mutta olen tänään poikkeuksellisen hyperaktiivinen. Aion valita pienen tiaran :)</w:t>
      </w:r>
    </w:p>
    <w:p>
      <w:r>
        <w:rPr>
          <w:b/>
          <w:u w:val="single"/>
        </w:rPr>
        <w:t xml:space="preserve">767212</w:t>
      </w:r>
    </w:p>
    <w:p>
      <w:r>
        <w:t xml:space="preserve">Huomenna minulla on musklfiber. Sydämet. Ja reisilihakset. https://t.co/igeZjKetVp</w:t>
      </w:r>
    </w:p>
    <w:p>
      <w:r>
        <w:rPr>
          <w:b/>
          <w:u w:val="single"/>
        </w:rPr>
        <w:t xml:space="preserve">767213</w:t>
      </w:r>
    </w:p>
    <w:p>
      <w:r>
        <w:t xml:space="preserve">Lyijyn saantia voidaan vähentää välttämällä pölyn kertymistä ja vapautumista, pesemällä vihannekset huolellisesti ja pesemällä kädet jatkuvasti.</w:t>
      </w:r>
    </w:p>
    <w:p>
      <w:r>
        <w:rPr>
          <w:b/>
          <w:u w:val="single"/>
        </w:rPr>
        <w:t xml:space="preserve">767214</w:t>
      </w:r>
    </w:p>
    <w:p>
      <w:r>
        <w:t xml:space="preserve">Presidentin kanslian mukaan lapset katsovat karsinnan huomenna Planicassa.</w:t>
      </w:r>
    </w:p>
    <w:p>
      <w:r>
        <w:rPr>
          <w:b/>
          <w:u w:val="single"/>
        </w:rPr>
        <w:t xml:space="preserve">767215</w:t>
      </w:r>
    </w:p>
    <w:p>
      <w:r>
        <w:t xml:space="preserve">@lucijausaj Ms Lucija On ymmärrettävää, että olet kasvanut https://t.co/2vIgYX9B6A kanssa ja ymmärrettävää, että puolustat journalistista "huoraa" E.C!</w:t>
      </w:r>
    </w:p>
    <w:p>
      <w:r>
        <w:rPr>
          <w:b/>
          <w:u w:val="single"/>
        </w:rPr>
        <w:t xml:space="preserve">767216</w:t>
      </w:r>
    </w:p>
    <w:p>
      <w:r>
        <w:t xml:space="preserve">Mutta oikeasti, ihme instituutilta. Ja kaikki hiljattain #chemicalinstitute @TVOdmevi #butale</w:t>
      </w:r>
    </w:p>
    <w:p>
      <w:r>
        <w:rPr>
          <w:b/>
          <w:u w:val="single"/>
        </w:rPr>
        <w:t xml:space="preserve">767217</w:t>
      </w:r>
    </w:p>
    <w:p>
      <w:r>
        <w:t xml:space="preserve">@karfjolca @JakaDolinar2 @PerkoBenjamin Bosnialainen mies pudottaa lapsen lantakuoppaan, vetää sen ulos , antaa sen vaimolleen ja sanoo: "menitkö ostamaan sen vai kutsummeko sitä uudeksi"."</w:t>
      </w:r>
    </w:p>
    <w:p>
      <w:r>
        <w:rPr>
          <w:b/>
          <w:u w:val="single"/>
        </w:rPr>
        <w:t xml:space="preserve">767218</w:t>
      </w:r>
    </w:p>
    <w:p>
      <w:r>
        <w:t xml:space="preserve">@Margu501 tekopyhyyttä, he tekevät mukavaa, mutta muuten he jatkavat varastamista yhdessä kommunistien kanssa.</w:t>
      </w:r>
    </w:p>
    <w:p>
      <w:r>
        <w:rPr>
          <w:b/>
          <w:u w:val="single"/>
        </w:rPr>
        <w:t xml:space="preserve">767219</w:t>
      </w:r>
    </w:p>
    <w:p>
      <w:r>
        <w:t xml:space="preserve">@MatevzNovak @MajaBentura mutta palkkaa tuomarit Itävallassa, koska myös meidän tuomarimme joutuvat syytteeseen.</w:t>
      </w:r>
    </w:p>
    <w:p>
      <w:r>
        <w:rPr>
          <w:b/>
          <w:u w:val="single"/>
        </w:rPr>
        <w:t xml:space="preserve">767220</w:t>
      </w:r>
    </w:p>
    <w:p>
      <w:r>
        <w:t xml:space="preserve">Adam Gnezda Čerin kasvoi Domžalen nukketeatterista vuosi sitten... Onnea 🇩🇪 #plts #fuzbal</w:t>
      </w:r>
    </w:p>
    <w:p>
      <w:r>
        <w:rPr>
          <w:b/>
          <w:u w:val="single"/>
        </w:rPr>
        <w:t xml:space="preserve">767221</w:t>
      </w:r>
    </w:p>
    <w:p>
      <w:r>
        <w:t xml:space="preserve">@MatjazJazbar Heti kun se saavuttaa puolet koko rahan arvosta, sen kupla puhkeaa.</w:t>
      </w:r>
    </w:p>
    <w:p>
      <w:r>
        <w:rPr>
          <w:b/>
          <w:u w:val="single"/>
        </w:rPr>
        <w:t xml:space="preserve">767222</w:t>
      </w:r>
    </w:p>
    <w:p>
      <w:r>
        <w:t xml:space="preserve">@_aney Situla tai kortteli, johon kranaatit osuivat Ljubljanan piirityksen aikana. Joko se tai arkkitehtoninen sekasorto, lopputulos on sama.</w:t>
      </w:r>
    </w:p>
    <w:p>
      <w:r>
        <w:rPr>
          <w:b/>
          <w:u w:val="single"/>
        </w:rPr>
        <w:t xml:space="preserve">767223</w:t>
      </w:r>
    </w:p>
    <w:p>
      <w:r>
        <w:t xml:space="preserve">Pommi räjähti talon ulkopuolella: Halusiko Haagin tuomittu kostaa ex-vaimolleen?! https://t.co/AinPOWkC1I via @Nova24TV</w:t>
      </w:r>
    </w:p>
    <w:p>
      <w:r>
        <w:rPr>
          <w:b/>
          <w:u w:val="single"/>
        </w:rPr>
        <w:t xml:space="preserve">767224</w:t>
      </w:r>
    </w:p>
    <w:p>
      <w:r>
        <w:t xml:space="preserve">Islamistinen terrorismi aiheuttaa 91 prosenttia terrorismikuolemista Euroopassa https://t.co/5AYbazMUZt</w:t>
      </w:r>
    </w:p>
    <w:p>
      <w:r>
        <w:rPr>
          <w:b/>
          <w:u w:val="single"/>
        </w:rPr>
        <w:t xml:space="preserve">767225</w:t>
      </w:r>
    </w:p>
    <w:p>
      <w:r>
        <w:t xml:space="preserve">Epäonnistunut islamilainen integraatio uhkana Slovenialle? Muslimivaltion ilmoitukset ja tappouhkaukset ylittävät rajat https://t.co/X3DBZ9yW8D</w:t>
      </w:r>
    </w:p>
    <w:p>
      <w:r>
        <w:rPr>
          <w:b/>
          <w:u w:val="single"/>
        </w:rPr>
        <w:t xml:space="preserve">767226</w:t>
      </w:r>
    </w:p>
    <w:p>
      <w:r>
        <w:t xml:space="preserve">REVOLUTION: "Nuo kirotut kommunistinuoret, jotka häpäisevät tämän demokratian pyhän temppelin!" - siivooja parlamentissa</w:t>
      </w:r>
    </w:p>
    <w:p>
      <w:r>
        <w:rPr>
          <w:b/>
          <w:u w:val="single"/>
        </w:rPr>
        <w:t xml:space="preserve">767227</w:t>
      </w:r>
    </w:p>
    <w:p>
      <w:r>
        <w:t xml:space="preserve">BREAKING: Tämän päivän pilvet ovat todiste siitä, että Pyhä Nikolaus leipoo myrkkykeksejä, jotka Nato maksaa.</w:t>
      </w:r>
    </w:p>
    <w:p>
      <w:r>
        <w:rPr>
          <w:b/>
          <w:u w:val="single"/>
        </w:rPr>
        <w:t xml:space="preserve">767228</w:t>
      </w:r>
    </w:p>
    <w:p>
      <w:r>
        <w:t xml:space="preserve">@tvitermin Ermin, jos kiinnittäisin banaanin seinään, kaikki sanoisivat "haista vittu". joten olen varma, että se on eräänlaista taidetta. :)</w:t>
      </w:r>
    </w:p>
    <w:p>
      <w:r>
        <w:rPr>
          <w:b/>
          <w:u w:val="single"/>
        </w:rPr>
        <w:t xml:space="preserve">767229</w:t>
      </w:r>
    </w:p>
    <w:p>
      <w:r>
        <w:t xml:space="preserve">@petracj @petrasovdat @KatarinaDbr Hän menee mieluummin nelinkontin. 4x4...Ja lähetä kuva :)</w:t>
      </w:r>
    </w:p>
    <w:p>
      <w:r>
        <w:rPr>
          <w:b/>
          <w:u w:val="single"/>
        </w:rPr>
        <w:t xml:space="preserve">767230</w:t>
      </w:r>
    </w:p>
    <w:p>
      <w:r>
        <w:t xml:space="preserve">@illegall_blonde Nöyrän arvioni mukaan nämä ortodoksit ovat nykyään rimpuilemassa, kuka ampuu Sloveniaa vastaan sunnuntaina.</w:t>
      </w:r>
    </w:p>
    <w:p>
      <w:r>
        <w:rPr>
          <w:b/>
          <w:u w:val="single"/>
        </w:rPr>
        <w:t xml:space="preserve">767231</w:t>
      </w:r>
    </w:p>
    <w:p>
      <w:r>
        <w:t xml:space="preserve">Lämmitys... Branibor Club-Pub #zurdojutranjihur #novitednik #radiohotellit https://t.co/5vqG7Ejg9e</w:t>
      </w:r>
    </w:p>
    <w:p>
      <w:r>
        <w:rPr>
          <w:b/>
          <w:u w:val="single"/>
        </w:rPr>
        <w:t xml:space="preserve">767232</w:t>
      </w:r>
    </w:p>
    <w:p>
      <w:r>
        <w:t xml:space="preserve">@donadaljnjega Koska naiset tutustuvat toisiinsa vain höpöttämällä (kattila), sihisemällä (silitysrauta, höyry) ja piereskelemällä (miehet).</w:t>
      </w:r>
    </w:p>
    <w:p>
      <w:r>
        <w:rPr>
          <w:b/>
          <w:u w:val="single"/>
        </w:rPr>
        <w:t xml:space="preserve">767233</w:t>
      </w:r>
    </w:p>
    <w:p>
      <w:r>
        <w:t xml:space="preserve">Eilen joku täällä ehdotti, että alkaisin harrastaa liikuntaa. Tässä. https://t.co/AqWYPIWOT0</w:t>
      </w:r>
    </w:p>
    <w:p>
      <w:r>
        <w:rPr>
          <w:b/>
          <w:u w:val="single"/>
        </w:rPr>
        <w:t xml:space="preserve">767234</w:t>
      </w:r>
    </w:p>
    <w:p>
      <w:r>
        <w:t xml:space="preserve">Tänään jatkamme italialaisten pizzojen trilogiaa. Tervetuloa yritykseemme. Rautatien varrella -tiimi https://t.co/vyGcsY3Ueu</w:t>
      </w:r>
    </w:p>
    <w:p>
      <w:r>
        <w:rPr>
          <w:b/>
          <w:u w:val="single"/>
        </w:rPr>
        <w:t xml:space="preserve">767235</w:t>
      </w:r>
    </w:p>
    <w:p>
      <w:r>
        <w:t xml:space="preserve">Pizzan jälkeen makeaa herkkua keittiöstämme. Kakkupala, creme brulee, panna cotta ja herkullinen suklaa... https://t.co/nHjHXZPZ9L...</w:t>
      </w:r>
    </w:p>
    <w:p>
      <w:r>
        <w:rPr>
          <w:b/>
          <w:u w:val="single"/>
        </w:rPr>
        <w:t xml:space="preserve">767236</w:t>
      </w:r>
    </w:p>
    <w:p>
      <w:r>
        <w:t xml:space="preserve">Pitääkö minun vielä maksaa lisävakuutus, ja kattaako pakollinen vakuutus jo kaiken??</w:t>
      </w:r>
    </w:p>
    <w:p>
      <w:r>
        <w:rPr>
          <w:b/>
          <w:u w:val="single"/>
        </w:rPr>
        <w:t xml:space="preserve">767237</w:t>
      </w:r>
    </w:p>
    <w:p>
      <w:r>
        <w:t xml:space="preserve">@Primoz_Kovacic "Etkö ole onnellinen edes kuolemassa?" Haista vittu, kuka pakotti hänet ajamaan bacillinsa sinne.</w:t>
      </w:r>
    </w:p>
    <w:p>
      <w:r>
        <w:rPr>
          <w:b/>
          <w:u w:val="single"/>
        </w:rPr>
        <w:t xml:space="preserve">767238</w:t>
      </w:r>
    </w:p>
    <w:p>
      <w:r>
        <w:t xml:space="preserve">#zajc_si DZ:ssä: "En anna tehdä mallinnusta polttolaitoksesta." https://t.co/l3LuwMend3.</w:t>
      </w:r>
    </w:p>
    <w:p>
      <w:r>
        <w:rPr>
          <w:b/>
          <w:u w:val="single"/>
        </w:rPr>
        <w:t xml:space="preserve">767239</w:t>
      </w:r>
    </w:p>
    <w:p>
      <w:r>
        <w:t xml:space="preserve">Cordis julkaisee hölynpölyä - vasemmiston kritiikkivyöry.</w:t>
        <w:br/>
        <w:t xml:space="preserve"> Mahnich julkaisee hölynpölyä - tykkäykset ja paasaukset pimeältä puolelta jatkuvat vielä viikon.</w:t>
      </w:r>
    </w:p>
    <w:p>
      <w:r>
        <w:rPr>
          <w:b/>
          <w:u w:val="single"/>
        </w:rPr>
        <w:t xml:space="preserve">767240</w:t>
      </w:r>
    </w:p>
    <w:p>
      <w:r>
        <w:t xml:space="preserve">@KlemenMesarec @PreglArjan Ah, sitten kaikki on selvää, nämä ovat tunnettuja kommunisteja.</w:t>
      </w:r>
    </w:p>
    <w:p>
      <w:r>
        <w:rPr>
          <w:b/>
          <w:u w:val="single"/>
        </w:rPr>
        <w:t xml:space="preserve">767241</w:t>
      </w:r>
    </w:p>
    <w:p>
      <w:r>
        <w:t xml:space="preserve">@Jaka__Dolinar Kummisetä sanoo, että hänellä on tunne...jos hänen käsiinsä laitetaan tulitikkuja, hän sytyttää maailman tuleen...</w:t>
      </w:r>
    </w:p>
    <w:p>
      <w:r>
        <w:rPr>
          <w:b/>
          <w:u w:val="single"/>
        </w:rPr>
        <w:t xml:space="preserve">767242</w:t>
      </w:r>
    </w:p>
    <w:p>
      <w:r>
        <w:t xml:space="preserve">Dramalj, 20 minuutin kävelymatkan päässä Crikvenicasta, täydellisesti kalustettuja, kauniita ja moderneja huoneistoja, alle 100 metrin päässä... http://t.co/QVjnW76ULp</w:t>
      </w:r>
    </w:p>
    <w:p>
      <w:r>
        <w:rPr>
          <w:b/>
          <w:u w:val="single"/>
        </w:rPr>
        <w:t xml:space="preserve">767243</w:t>
      </w:r>
    </w:p>
    <w:p>
      <w:r>
        <w:t xml:space="preserve">@GregaCiglar @zaslovenijo2 Twiter on Sds:n oksennuttaja jatkuvine oksennuttajineen ! Aina samat roikkuvat siinä 24 tuntia kuin olisivat työttömiä !</w:t>
      </w:r>
    </w:p>
    <w:p>
      <w:r>
        <w:rPr>
          <w:b/>
          <w:u w:val="single"/>
        </w:rPr>
        <w:t xml:space="preserve">767244</w:t>
      </w:r>
    </w:p>
    <w:p>
      <w:r>
        <w:t xml:space="preserve">@YanchMb @KoalaVoice Loput heidän kappaleistaan ovat huippuja. Vain tämä ei ihan onnistunut :D.</w:t>
      </w:r>
    </w:p>
    <w:p>
      <w:r>
        <w:rPr>
          <w:b/>
          <w:u w:val="single"/>
        </w:rPr>
        <w:t xml:space="preserve">767245</w:t>
      </w:r>
    </w:p>
    <w:p>
      <w:r>
        <w:t xml:space="preserve">Janša teki hyvän päätöksen olla hiljaa, kun valtakirjat hyökkäsivät..... #vaalit2018</w:t>
      </w:r>
    </w:p>
    <w:p>
      <w:r>
        <w:rPr>
          <w:b/>
          <w:u w:val="single"/>
        </w:rPr>
        <w:t xml:space="preserve">767246</w:t>
      </w:r>
    </w:p>
    <w:p>
      <w:r>
        <w:t xml:space="preserve">@SpelaRotar jos työnnämme sormen tarpeeksi syvälle perseeseemme ja piereskelemme, kyllä, saatamme jopa onnistua ...hihihihihihihi</w:t>
      </w:r>
    </w:p>
    <w:p>
      <w:r>
        <w:rPr>
          <w:b/>
          <w:u w:val="single"/>
        </w:rPr>
        <w:t xml:space="preserve">767247</w:t>
      </w:r>
    </w:p>
    <w:p>
      <w:r>
        <w:t xml:space="preserve">@YanchMb @Matej_Klaric @SBobovnik Tämä on hallituksen neljännen haaran täydellinen sabotaasi ja katastrofi, ja maailmanlaajuinen!</w:t>
      </w:r>
    </w:p>
    <w:p>
      <w:r>
        <w:rPr>
          <w:b/>
          <w:u w:val="single"/>
        </w:rPr>
        <w:t xml:space="preserve">767248</w:t>
      </w:r>
    </w:p>
    <w:p>
      <w:r>
        <w:t xml:space="preserve">@gustlovina Ah, jos se ei ole ehdottoman välttämätöntä... Estän toistaiseksi vain pari thaipornotiliä :)</w:t>
      </w:r>
    </w:p>
    <w:p>
      <w:r>
        <w:rPr>
          <w:b/>
          <w:u w:val="single"/>
        </w:rPr>
        <w:t xml:space="preserve">767249</w:t>
      </w:r>
    </w:p>
    <w:p>
      <w:r>
        <w:t xml:space="preserve">@DKopse Et odota. Kutsumme niitä, jotka sanovat jotakin mutta tekevät jotakin muuta, vain "räkänokiksi".</w:t>
      </w:r>
    </w:p>
    <w:p>
      <w:r>
        <w:rPr>
          <w:b/>
          <w:u w:val="single"/>
        </w:rPr>
        <w:t xml:space="preserve">767250</w:t>
      </w:r>
    </w:p>
    <w:p>
      <w:r>
        <w:t xml:space="preserve">niin kuumaa, että tämä pääsee sisään.</w:t>
        <w:br/>
        <w:t xml:space="preserve">kukaan ei rokkaa sähkökitaroiden kanssa yhtä hyvin kuin cameltrajbers</w:t>
        <w:br/>
        <w:t xml:space="preserve">https://t.co/OB13dEPIOs https://t.co/OB13dEPIOs</w:t>
      </w:r>
    </w:p>
    <w:p>
      <w:r>
        <w:rPr>
          <w:b/>
          <w:u w:val="single"/>
        </w:rPr>
        <w:t xml:space="preserve">767251</w:t>
      </w:r>
    </w:p>
    <w:p>
      <w:r>
        <w:t xml:space="preserve">@EllaTheAngel_ Vihaan kaikenlaisia popcornia ja sen alalajeja. Edes ilotulitteet eivät liikuta minua.</w:t>
      </w:r>
    </w:p>
    <w:p>
      <w:r>
        <w:rPr>
          <w:b/>
          <w:u w:val="single"/>
        </w:rPr>
        <w:t xml:space="preserve">767252</w:t>
      </w:r>
    </w:p>
    <w:p>
      <w:r>
        <w:t xml:space="preserve">Obstruktio: Möderndorferin "eettinen" lakiesitys epäonnistuu jälleen https://t.co/oJHmExVsTa https://t.co/INJCn6nRZm</w:t>
      </w:r>
    </w:p>
    <w:p>
      <w:r>
        <w:rPr>
          <w:b/>
          <w:u w:val="single"/>
        </w:rPr>
        <w:t xml:space="preserve">767253</w:t>
      </w:r>
    </w:p>
    <w:p>
      <w:r>
        <w:t xml:space="preserve">@MarkoSket @cikibucka @JozeBiscak Ma anna heidän ottaa ne, ne ovat liian pieniä ja ne kantavat nämä serbit ulos Velenjestä, kun he haluavat ne.</w:t>
      </w:r>
    </w:p>
    <w:p>
      <w:r>
        <w:rPr>
          <w:b/>
          <w:u w:val="single"/>
        </w:rPr>
        <w:t xml:space="preserve">767254</w:t>
      </w:r>
    </w:p>
    <w:p>
      <w:r>
        <w:t xml:space="preserve">@Skolobrinski @Alex4aleksandra Tämä on vähän vihapuhetta muslimeille ja meidän vasemmistohomoillemme.</w:t>
      </w:r>
    </w:p>
    <w:p>
      <w:r>
        <w:rPr>
          <w:b/>
          <w:u w:val="single"/>
        </w:rPr>
        <w:t xml:space="preserve">767255</w:t>
      </w:r>
    </w:p>
    <w:p>
      <w:r>
        <w:t xml:space="preserve">Ulkona on 24 astetta pakkasta ja ullakolla 28. Lapsi makaa sohvalla pörröiseen huopaan kääriytyneenä ja katsoo yleisurheilua.</w:t>
        <w:br/>
        <w:t xml:space="preserve"> Sain pienen ylimääräisen vinkunan näystä.</w:t>
      </w:r>
    </w:p>
    <w:p>
      <w:r>
        <w:rPr>
          <w:b/>
          <w:u w:val="single"/>
        </w:rPr>
        <w:t xml:space="preserve">767256</w:t>
      </w:r>
    </w:p>
    <w:p>
      <w:r>
        <w:t xml:space="preserve">Hyvä puoli tässä monsuunissa on se, että se ei ole kuuma. Huonona puolena ovat hieman märät nilkat</w:t>
      </w:r>
    </w:p>
    <w:p>
      <w:r>
        <w:rPr>
          <w:b/>
          <w:u w:val="single"/>
        </w:rPr>
        <w:t xml:space="preserve">767257</w:t>
      </w:r>
    </w:p>
    <w:p>
      <w:r>
        <w:t xml:space="preserve">@DRprlek Nyt tehdään vain video, kuten vanha tohtori, kun hän pistää pisteitä kaikkialle ja laulaa itsekseen ennen pisteitä. 😁</w:t>
      </w:r>
    </w:p>
    <w:p>
      <w:r>
        <w:rPr>
          <w:b/>
          <w:u w:val="single"/>
        </w:rPr>
        <w:t xml:space="preserve">767258</w:t>
      </w:r>
    </w:p>
    <w:p>
      <w:r>
        <w:t xml:space="preserve">Kun ihmiset sairastuvat ...Maahanmuuttajat Eurooppaan nyt jahdilla https://t.co/sjiByC7JiL via @domovina</w:t>
      </w:r>
    </w:p>
    <w:p>
      <w:r>
        <w:rPr>
          <w:b/>
          <w:u w:val="single"/>
        </w:rPr>
        <w:t xml:space="preserve">767259</w:t>
      </w:r>
    </w:p>
    <w:p>
      <w:r>
        <w:t xml:space="preserve">@SVesel @MarijaSoba Ha ha ha ha ha... he ovat päässeet pälkähästä....</w:t>
        <w:br/>
        <w:t xml:space="preserve"> Maata johtavat vain muutamat ahneet ihmiset.........</w:t>
      </w:r>
    </w:p>
    <w:p>
      <w:r>
        <w:rPr>
          <w:b/>
          <w:u w:val="single"/>
        </w:rPr>
        <w:t xml:space="preserve">767260</w:t>
      </w:r>
    </w:p>
    <w:p>
      <w:r>
        <w:t xml:space="preserve">Ja vilkaisu jääkaappiin on yhtä rohkaiseva kuin pitkään aikaan. Kutsu vain vanhempasi kahville, ja se on täynnä viikoksi. #cookingzatelebane</w:t>
      </w:r>
    </w:p>
    <w:p>
      <w:r>
        <w:rPr>
          <w:b/>
          <w:u w:val="single"/>
        </w:rPr>
        <w:t xml:space="preserve">767261</w:t>
      </w:r>
    </w:p>
    <w:p>
      <w:r>
        <w:t xml:space="preserve">@Nachotop @opica Tämä on kunnianosoitus muskettisoturille, jota ei voi verrata 5 kilometrin hautajaisiin.</w:t>
      </w:r>
    </w:p>
    <w:p>
      <w:r>
        <w:rPr>
          <w:b/>
          <w:u w:val="single"/>
        </w:rPr>
        <w:t xml:space="preserve">767262</w:t>
      </w:r>
    </w:p>
    <w:p>
      <w:r>
        <w:t xml:space="preserve">Ja siltä se näytti tänään Voimassa! Täysi talo täynnä upeita tanssijoita, jotka loivat uskomattoman tunnelman!... https://t.co/GuTcwkhEdL https://t.co/GuTcwkhEdL</w:t>
      </w:r>
    </w:p>
    <w:p>
      <w:r>
        <w:rPr>
          <w:b/>
          <w:u w:val="single"/>
        </w:rPr>
        <w:t xml:space="preserve">767263</w:t>
      </w:r>
    </w:p>
    <w:p>
      <w:r>
        <w:t xml:space="preserve">Menin kauppaan ostamaan perunoita. Kaikki myyjät vakuuttivat minulle, että perunat olivat peräisin Gorenjskasta. Tämän #Gorenjskan täytyy todella olla yksi Slovenian leipäkoreista.</w:t>
      </w:r>
    </w:p>
    <w:p>
      <w:r>
        <w:rPr>
          <w:b/>
          <w:u w:val="single"/>
        </w:rPr>
        <w:t xml:space="preserve">767264</w:t>
      </w:r>
    </w:p>
    <w:p>
      <w:r>
        <w:t xml:space="preserve">Gasly varikolle, mutta se oli enemmänkin auton aerodynaaminen testi, Bottas hidasti vauhtiaan</w:t>
      </w:r>
    </w:p>
    <w:p>
      <w:r>
        <w:rPr>
          <w:b/>
          <w:u w:val="single"/>
        </w:rPr>
        <w:t xml:space="preserve">767265</w:t>
      </w:r>
    </w:p>
    <w:p>
      <w:r>
        <w:t xml:space="preserve">Putinin vierailu paavin luona tunnin myöhässä, tiukat turvatoimet mukana</w:t>
        <w:br/>
        <w:t xml:space="preserve">https://t.co/ZFx6ocL7mN https://t.co/qXrXXiiXeQ</w:t>
      </w:r>
    </w:p>
    <w:p>
      <w:r>
        <w:rPr>
          <w:b/>
          <w:u w:val="single"/>
        </w:rPr>
        <w:t xml:space="preserve">767266</w:t>
      </w:r>
    </w:p>
    <w:p>
      <w:r>
        <w:t xml:space="preserve">Juncker antoi skandaalimaisen lausunnon: Orbanilla ei ole sijaa EPP:s</w:t>
        <w:br/>
        <w:t xml:space="preserve">https://t.co/VuIWy2hONj https://t.co/vH95rRfEcv</w:t>
      </w:r>
    </w:p>
    <w:p>
      <w:r>
        <w:rPr>
          <w:b/>
          <w:u w:val="single"/>
        </w:rPr>
        <w:t xml:space="preserve">767267</w:t>
      </w:r>
    </w:p>
    <w:p>
      <w:r>
        <w:t xml:space="preserve">Useita loukkaantui Pamplonan tämän vuoden ensimmäisessä härkien juoksutapahtumassa</w:t>
        <w:br/>
        <w:t xml:space="preserve">https://t.co/7QHP8MZPFk https://t.co/YWcWv3e7AC https://t.co/YWcWv3e7AC</w:t>
      </w:r>
    </w:p>
    <w:p>
      <w:r>
        <w:rPr>
          <w:b/>
          <w:u w:val="single"/>
        </w:rPr>
        <w:t xml:space="preserve">767268</w:t>
      </w:r>
    </w:p>
    <w:p>
      <w:r>
        <w:t xml:space="preserve">KD:n jousiorkesterit Strunikat ja Bohem tekivät vaikutuksen vahvoilla rytmeillä ja balladimelodioilla 🎶🎤🎸🎸🎸🥁😎🥰 https://t.co/Q7ffIHMSe6.</w:t>
      </w:r>
    </w:p>
    <w:p>
      <w:r>
        <w:rPr>
          <w:b/>
          <w:u w:val="single"/>
        </w:rPr>
        <w:t xml:space="preserve">767269</w:t>
      </w:r>
    </w:p>
    <w:p>
      <w:r>
        <w:t xml:space="preserve">BREAKING! - 27. maaliskuuta, Kranj - Butnskalan ensi-illassa Derganc kidnappasi morsiamen... Yleisö innostunut. https://t.co/3YkzLfISds</w:t>
      </w:r>
    </w:p>
    <w:p>
      <w:r>
        <w:rPr>
          <w:b/>
          <w:u w:val="single"/>
        </w:rPr>
        <w:t xml:space="preserve">767270</w:t>
      </w:r>
    </w:p>
    <w:p>
      <w:r>
        <w:t xml:space="preserve">@majsanom On parempi, kun sakset pakataan näin. Tarvitset sakset, jotta pääset saksille.</w:t>
      </w:r>
    </w:p>
    <w:p>
      <w:r>
        <w:rPr>
          <w:b/>
          <w:u w:val="single"/>
        </w:rPr>
        <w:t xml:space="preserve">767271</w:t>
      </w:r>
    </w:p>
    <w:p>
      <w:r>
        <w:t xml:space="preserve">@JozeBiscak @STA_novice @AndrejaKatic Mutta myös, jos lapset pelaavat saksalaisia, partisaaneja?</w:t>
        <w:br/>
        <w:t xml:space="preserve"> Toveri Katic, olette niin kretiininen olento.</w:t>
      </w:r>
    </w:p>
    <w:p>
      <w:r>
        <w:rPr>
          <w:b/>
          <w:u w:val="single"/>
        </w:rPr>
        <w:t xml:space="preserve">767272</w:t>
      </w:r>
    </w:p>
    <w:p>
      <w:r>
        <w:t xml:space="preserve">Älä viitsi, älä viitsi, älä viitsi....,jos olit kiireinen, sinut ravistettiin housuistasi, ja sitä vartenhan armeija on olemassa. https://t.co/GKzqBQ6rWE.</w:t>
      </w:r>
    </w:p>
    <w:p>
      <w:r>
        <w:rPr>
          <w:b/>
          <w:u w:val="single"/>
        </w:rPr>
        <w:t xml:space="preserve">767273</w:t>
      </w:r>
    </w:p>
    <w:p>
      <w:r>
        <w:t xml:space="preserve">Ei ollut halauksia, ei suukkoja,</w:t>
        <w:br/>
        <w:t xml:space="preserve">pidimme aina vain kädestä kiinni,</w:t>
        <w:br/>
        <w:t xml:space="preserve">hän kutoi minulle kukkarannekkeen,</w:t>
        <w:br/>
        <w:t xml:space="preserve">hän otti mielellään pillin kädestäni.</w:t>
      </w:r>
    </w:p>
    <w:p>
      <w:r>
        <w:rPr>
          <w:b/>
          <w:u w:val="single"/>
        </w:rPr>
        <w:t xml:space="preserve">767274</w:t>
      </w:r>
    </w:p>
    <w:p>
      <w:r>
        <w:t xml:space="preserve">@tviterBOSS Tiedot ovat Mercator Groupin viimeisimmästä puolivuotiskatsauksesta, eivät Agrokorin.</w:t>
      </w:r>
    </w:p>
    <w:p>
      <w:r>
        <w:rPr>
          <w:b/>
          <w:u w:val="single"/>
        </w:rPr>
        <w:t xml:space="preserve">767275</w:t>
      </w:r>
    </w:p>
    <w:p>
      <w:r>
        <w:t xml:space="preserve">@SumAndreja @DKaloh ...potkaisin häntä perseeseen...kärsimätön...kuinka vihaankaan häntä.....</w:t>
      </w:r>
    </w:p>
    <w:p>
      <w:r>
        <w:rPr>
          <w:b/>
          <w:u w:val="single"/>
        </w:rPr>
        <w:t xml:space="preserve">767276</w:t>
      </w:r>
    </w:p>
    <w:p>
      <w:r>
        <w:t xml:space="preserve">@PrstanSi Ehkä potkut saaneista toimittajista tulee ilmiantajia. jos ei moraalisen tyydytyksen vuoksi, niin ainakin palkan vuoksi.</w:t>
      </w:r>
    </w:p>
    <w:p>
      <w:r>
        <w:rPr>
          <w:b/>
          <w:u w:val="single"/>
        </w:rPr>
        <w:t xml:space="preserve">767277</w:t>
      </w:r>
    </w:p>
    <w:p>
      <w:r>
        <w:t xml:space="preserve">Katson YouTube-spotteja ja alan nähdä SDS:n mainoksia heidän haamuohjelmastaan. Hyvä, keltainen jengi!</w:t>
      </w:r>
    </w:p>
    <w:p>
      <w:r>
        <w:rPr>
          <w:b/>
          <w:u w:val="single"/>
        </w:rPr>
        <w:t xml:space="preserve">767278</w:t>
      </w:r>
    </w:p>
    <w:p>
      <w:r>
        <w:t xml:space="preserve">@BrankoGrims1 Kuinka monta vinkumista Branko sai tuosta typerästä twiitistä? Tule, Branko, istu alas. Hov hov hov</w:t>
      </w:r>
    </w:p>
    <w:p>
      <w:r>
        <w:rPr>
          <w:b/>
          <w:u w:val="single"/>
        </w:rPr>
        <w:t xml:space="preserve">767279</w:t>
      </w:r>
    </w:p>
    <w:p>
      <w:r>
        <w:t xml:space="preserve">@lucijausaj Kun haluat rahaa vain siitä, että olet normaali, se on Jumalan maailman loppu, jäljellä on vain apinoita.</w:t>
      </w:r>
    </w:p>
    <w:p>
      <w:r>
        <w:rPr>
          <w:b/>
          <w:u w:val="single"/>
        </w:rPr>
        <w:t xml:space="preserve">767280</w:t>
      </w:r>
    </w:p>
    <w:p>
      <w:r>
        <w:t xml:space="preserve">Faaaaak kuka soitti tälle kusipäälle. Urheilulla ei ole mitään tekemistä politiikan kanssa. Oooo</w:t>
      </w:r>
    </w:p>
    <w:p>
      <w:r>
        <w:rPr>
          <w:b/>
          <w:u w:val="single"/>
        </w:rPr>
        <w:t xml:space="preserve">767281</w:t>
      </w:r>
    </w:p>
    <w:p>
      <w:r>
        <w:t xml:space="preserve">@MladenPrajdic Kannettavaan tietokoneeseen on vaikea puristaa yli 32 Gt:n ram-muistia ja 1 Tt:n levyä, joten kyllä.</w:t>
      </w:r>
    </w:p>
    <w:p>
      <w:r>
        <w:rPr>
          <w:b/>
          <w:u w:val="single"/>
        </w:rPr>
        <w:t xml:space="preserve">767282</w:t>
      </w:r>
    </w:p>
    <w:p>
      <w:r>
        <w:t xml:space="preserve">Lasten kanssa metsässä: u, toinen sieni... Ja mikä se on?</w:t>
        <w:br/>
        <w:t xml:space="preserve"> "Nämä ovat nauloja syömäpuikkoja varten, jos niitä tarvitsee korjata..." https://t.co/TCJStaowXL...</w:t>
      </w:r>
    </w:p>
    <w:p>
      <w:r>
        <w:rPr>
          <w:b/>
          <w:u w:val="single"/>
        </w:rPr>
        <w:t xml:space="preserve">767283</w:t>
      </w:r>
    </w:p>
    <w:p>
      <w:r>
        <w:t xml:space="preserve">Hullu: Yksi leikkaa Slovenian lippua, toinen imettää koiraa, ja Prešerenin rahasto palkitsee heidät! https://t.co/o3bqL4B8qZ https://t.co/XxZUgtpblB</w:t>
      </w:r>
    </w:p>
    <w:p>
      <w:r>
        <w:rPr>
          <w:b/>
          <w:u w:val="single"/>
        </w:rPr>
        <w:t xml:space="preserve">767284</w:t>
      </w:r>
    </w:p>
    <w:p>
      <w:r>
        <w:t xml:space="preserve">@Libertarec Huhujen mukaan päivärahat maksava kassanhoitaja sairastui, eikä ilmaista gulassia ollutkaan... 😀 😀</w:t>
      </w:r>
    </w:p>
    <w:p>
      <w:r>
        <w:rPr>
          <w:b/>
          <w:u w:val="single"/>
        </w:rPr>
        <w:t xml:space="preserve">767285</w:t>
      </w:r>
    </w:p>
    <w:p>
      <w:r>
        <w:t xml:space="preserve">KUVAT: Kroatian kuorma-auto täynnä poliisiajoneuvoja Dolenjskassa https://t.co/tnGlka5LPC #naDlani</w:t>
      </w:r>
    </w:p>
    <w:p>
      <w:r>
        <w:rPr>
          <w:b/>
          <w:u w:val="single"/>
        </w:rPr>
        <w:t xml:space="preserve">767286</w:t>
      </w:r>
    </w:p>
    <w:p>
      <w:r>
        <w:t xml:space="preserve">Pahor on ehdottomasti luuseri. Oltuaan 30 vuotta huippupolitiikassa hänen on taisteltava olemassaolostaan paikallista vastaan.</w:t>
      </w:r>
    </w:p>
    <w:p>
      <w:r>
        <w:rPr>
          <w:b/>
          <w:u w:val="single"/>
        </w:rPr>
        <w:t xml:space="preserve">767287</w:t>
      </w:r>
    </w:p>
    <w:p>
      <w:r>
        <w:t xml:space="preserve">@Mauhlerca Luulen, että asuntoautoni on tuskin päässyt Furkan solaan... pyörästä puhumattakaan... 😂</w:t>
      </w:r>
    </w:p>
    <w:p>
      <w:r>
        <w:rPr>
          <w:b/>
          <w:u w:val="single"/>
        </w:rPr>
        <w:t xml:space="preserve">767288</w:t>
      </w:r>
    </w:p>
    <w:p>
      <w:r>
        <w:t xml:space="preserve">@Metod_Berlec Matala logiikka. Jos 20 prosenttia äänestäisi häntä, kirjoittaisimme, että "vaikka hän on pormestari, edes Kamnikin asukkaat eivät luota häneen". #pumpanje</w:t>
      </w:r>
    </w:p>
    <w:p>
      <w:r>
        <w:rPr>
          <w:b/>
          <w:u w:val="single"/>
        </w:rPr>
        <w:t xml:space="preserve">767289</w:t>
      </w:r>
    </w:p>
    <w:p>
      <w:r>
        <w:t xml:space="preserve">@ZigaTurk Oikeuslaitos häviää, kun se ei pysty puuttumaan tällaisiin räikeisiin huijauksiin. Sääli. Mariborin asukkaat ovat vain hämmästyneitä.</w:t>
      </w:r>
    </w:p>
    <w:p>
      <w:r>
        <w:rPr>
          <w:b/>
          <w:u w:val="single"/>
        </w:rPr>
        <w:t xml:space="preserve">767290</w:t>
      </w:r>
    </w:p>
    <w:p>
      <w:r>
        <w:t xml:space="preserve">Nämä eivät ole poliisin kasvot... Tämä on tappajan naamioituneet kasvot... https://t.co/M5tF8eEs5N...</w:t>
      </w:r>
    </w:p>
    <w:p>
      <w:r>
        <w:rPr>
          <w:b/>
          <w:u w:val="single"/>
        </w:rPr>
        <w:t xml:space="preserve">767291</w:t>
      </w:r>
    </w:p>
    <w:p>
      <w:r>
        <w:t xml:space="preserve">@Dnevnik_si Kyllä, kapitalistisemmassa järjestelmässä he tulevat kotiin myymään sinulle pillereitä....</w:t>
      </w:r>
    </w:p>
    <w:p>
      <w:r>
        <w:rPr>
          <w:b/>
          <w:u w:val="single"/>
        </w:rPr>
        <w:t xml:space="preserve">767292</w:t>
      </w:r>
    </w:p>
    <w:p>
      <w:r>
        <w:t xml:space="preserve">Idioottimaiset kaivostyöläiset voisivat oppia puolustamaan contras-järjestöä... mikä sääli. #ligaprvakov</w:t>
      </w:r>
    </w:p>
    <w:p>
      <w:r>
        <w:rPr>
          <w:b/>
          <w:u w:val="single"/>
        </w:rPr>
        <w:t xml:space="preserve">767293</w:t>
      </w:r>
    </w:p>
    <w:p>
      <w:r>
        <w:t xml:space="preserve">@MazzoVanKlein @DarjaTomanic @simicev_matej Anna @DrMatoR:n olla rauhassa näiden kannibalismien kanssa: "uunille". Ne eivät ole tarkoitettu uuniin.</w:t>
      </w:r>
    </w:p>
    <w:p>
      <w:r>
        <w:rPr>
          <w:b/>
          <w:u w:val="single"/>
        </w:rPr>
        <w:t xml:space="preserve">767294</w:t>
      </w:r>
    </w:p>
    <w:p>
      <w:r>
        <w:t xml:space="preserve">@C_Mirkic @D_Jasmina Tuossa Ivan kehuskelee sillä, ettei hän maksa liittymismaksuja, mutta RTV ei vahvista sitä. Hän siis valehtelee jälleen.</w:t>
      </w:r>
    </w:p>
    <w:p>
      <w:r>
        <w:rPr>
          <w:b/>
          <w:u w:val="single"/>
        </w:rPr>
        <w:t xml:space="preserve">767295</w:t>
      </w:r>
    </w:p>
    <w:p>
      <w:r>
        <w:t xml:space="preserve">@borismeglic @LukaMesec ei luultavasti edes lue tätä uutista, koska siinä mennään liian pitkälle taloudellisiin yksityiskohtiin.</w:t>
      </w:r>
    </w:p>
    <w:p>
      <w:r>
        <w:rPr>
          <w:b/>
          <w:u w:val="single"/>
        </w:rPr>
        <w:t xml:space="preserve">767296</w:t>
      </w:r>
    </w:p>
    <w:p>
      <w:r>
        <w:t xml:space="preserve">@tejcina Mutta eikö ole outoa, kun samanlainen elin, josta se tulee, on sukupuoliyhteydessä kanssasi?</w:t>
      </w:r>
    </w:p>
    <w:p>
      <w:r>
        <w:rPr>
          <w:b/>
          <w:u w:val="single"/>
        </w:rPr>
        <w:t xml:space="preserve">767297</w:t>
      </w:r>
    </w:p>
    <w:p>
      <w:r>
        <w:t xml:space="preserve">Tällaista vapautta ja oikeudenmukaisuutta vasemmisto tavoittelee. YK:n naisten keskitysleiri Grgurin saarella... https://t.co/kXTmKoGdUM</w:t>
      </w:r>
    </w:p>
    <w:p>
      <w:r>
        <w:rPr>
          <w:b/>
          <w:u w:val="single"/>
        </w:rPr>
        <w:t xml:space="preserve">767298</w:t>
      </w:r>
    </w:p>
    <w:p>
      <w:r>
        <w:t xml:space="preserve">Jos jokin nostaa verenpainettani, niin se on pisun-hämähäkki, joka luulee saavansa Pulitzer-palkinnon - en usko, että hän kestää paljon kauemmin kuin Alzheimerin tai Parkinsonin taudin! #Fire</w:t>
      </w:r>
    </w:p>
    <w:p>
      <w:r>
        <w:rPr>
          <w:b/>
          <w:u w:val="single"/>
        </w:rPr>
        <w:t xml:space="preserve">767299</w:t>
      </w:r>
    </w:p>
    <w:p>
      <w:r>
        <w:t xml:space="preserve">@DanielKalan sinä loukkaat homoja-VINKO on vain yksi.</w:t>
        <w:br/>
        <w:t xml:space="preserve">tästä päivästä lähtien loukkaan vain...Olet kusipää Vinko!</w:t>
      </w:r>
    </w:p>
    <w:p>
      <w:r>
        <w:rPr>
          <w:b/>
          <w:u w:val="single"/>
        </w:rPr>
        <w:t xml:space="preserve">767300</w:t>
      </w:r>
    </w:p>
    <w:p>
      <w:r>
        <w:t xml:space="preserve">@barjanski @cashkee olisit katkaissut kirjani (moraalisen piikkini), jos olisit kirjoittanut noin-😉</w:t>
      </w:r>
    </w:p>
    <w:p>
      <w:r>
        <w:rPr>
          <w:b/>
          <w:u w:val="single"/>
        </w:rPr>
        <w:t xml:space="preserve">767301</w:t>
      </w:r>
    </w:p>
    <w:p>
      <w:r>
        <w:t xml:space="preserve">@ZigaTurk Tässä tapauksessa kirjoittaja on se, joka vaikuttaa eniten. Harmi, pisteitä menetetään nopeasti, paljon vaikeampi saada.</w:t>
      </w:r>
    </w:p>
    <w:p>
      <w:r>
        <w:rPr>
          <w:b/>
          <w:u w:val="single"/>
        </w:rPr>
        <w:t xml:space="preserve">767302</w:t>
      </w:r>
    </w:p>
    <w:p>
      <w:r>
        <w:t xml:space="preserve">@shamantheshaman @RobertSifrer @PrstanSi 70 vuotta sosialistista lobotomiaa ei mene ohi ilman seurauksia...</w:t>
      </w:r>
    </w:p>
    <w:p>
      <w:r>
        <w:rPr>
          <w:b/>
          <w:u w:val="single"/>
        </w:rPr>
        <w:t xml:space="preserve">767303</w:t>
      </w:r>
    </w:p>
    <w:p>
      <w:r>
        <w:t xml:space="preserve">@Blanisnik He eivät ansainneet niitä. Bitcoineja saa polttamalla sähköä, jotta pääsee sinne päivässä ("louhimalla"), tai sijoittamalla oikeaa rahaa tällaiseen.</w:t>
      </w:r>
    </w:p>
    <w:p>
      <w:r>
        <w:rPr>
          <w:b/>
          <w:u w:val="single"/>
        </w:rPr>
        <w:t xml:space="preserve">767304</w:t>
      </w:r>
    </w:p>
    <w:p>
      <w:r>
        <w:t xml:space="preserve">Se on jo feministinen villitys! Tulee aika, jolloin miehet syyttävät naisia häpeilemättömästä viettelystä https://t.co/oYytwE5H7T</w:t>
      </w:r>
    </w:p>
    <w:p>
      <w:r>
        <w:rPr>
          <w:b/>
          <w:u w:val="single"/>
        </w:rPr>
        <w:t xml:space="preserve">767305</w:t>
      </w:r>
    </w:p>
    <w:p>
      <w:r>
        <w:t xml:space="preserve">@prisrcna1 @MitjaZakelj @altPaulin Säädetään tuomarit ja jaosto, vaihdetaan korruptoituneet EI-korruptoituneisiin.</w:t>
      </w:r>
    </w:p>
    <w:p>
      <w:r>
        <w:rPr>
          <w:b/>
          <w:u w:val="single"/>
        </w:rPr>
        <w:t xml:space="preserve">767306</w:t>
      </w:r>
    </w:p>
    <w:p>
      <w:r>
        <w:t xml:space="preserve">Vittu, olenko hullu? Musta perjantai hyppää taivaalta kaikkialla! Ulkona on aurinkoista ja 16°C!</w:t>
      </w:r>
    </w:p>
    <w:p>
      <w:r>
        <w:rPr>
          <w:b/>
          <w:u w:val="single"/>
        </w:rPr>
        <w:t xml:space="preserve">767307</w:t>
      </w:r>
    </w:p>
    <w:p>
      <w:r>
        <w:t xml:space="preserve">PlanetTV on äänestyksen ansiosta yli 3 000 euroa rikkaampi. Se ei riittäisi Pahorin selviytymiseen. #predsedniskih7</w:t>
      </w:r>
    </w:p>
    <w:p>
      <w:r>
        <w:rPr>
          <w:b/>
          <w:u w:val="single"/>
        </w:rPr>
        <w:t xml:space="preserve">767308</w:t>
      </w:r>
    </w:p>
    <w:p>
      <w:r>
        <w:t xml:space="preserve">@sasjerko @JozeJerovsek Äänestäjät? Jerkovic, älä ole vielä tyhmempi kuin miltä näytät!</w:t>
      </w:r>
    </w:p>
    <w:p>
      <w:r>
        <w:rPr>
          <w:b/>
          <w:u w:val="single"/>
        </w:rPr>
        <w:t xml:space="preserve">767309</w:t>
      </w:r>
    </w:p>
    <w:p>
      <w:r>
        <w:t xml:space="preserve">@NIP44258070 @MatevzNovak Sähköautot ovat huijausta. Akkujen ympäristöjalanjälki on varmasti suurempi kuin dieselmoottoreiden.</w:t>
      </w:r>
    </w:p>
    <w:p>
      <w:r>
        <w:rPr>
          <w:b/>
          <w:u w:val="single"/>
        </w:rPr>
        <w:t xml:space="preserve">767310</w:t>
      </w:r>
    </w:p>
    <w:p>
      <w:r>
        <w:t xml:space="preserve">@oscarstarejsi heillä on vielä kaksi autonovea Golf Variant 5:lle tavaratilan puun alla.</w:t>
      </w:r>
    </w:p>
    <w:p>
      <w:r>
        <w:rPr>
          <w:b/>
          <w:u w:val="single"/>
        </w:rPr>
        <w:t xml:space="preserve">767311</w:t>
      </w:r>
    </w:p>
    <w:p>
      <w:r>
        <w:t xml:space="preserve">@MihaZejn @anajud13 Allekirjoitan hydrasecin ja linexin. Ja ihmettelen garamysiinin käyttöaihetta.</w:t>
      </w:r>
    </w:p>
    <w:p>
      <w:r>
        <w:rPr>
          <w:b/>
          <w:u w:val="single"/>
        </w:rPr>
        <w:t xml:space="preserve">767312</w:t>
      </w:r>
    </w:p>
    <w:p>
      <w:r>
        <w:t xml:space="preserve">DomoljuPje on tatuoitu heidän otsaansa Janosin toimesta, jotta he tunnistaisivat itsensä :)</w:t>
        <w:br/>
        <w:t xml:space="preserve">https://t.co/r3KXqCVAVs</w:t>
      </w:r>
    </w:p>
    <w:p>
      <w:r>
        <w:rPr>
          <w:b/>
          <w:u w:val="single"/>
        </w:rPr>
        <w:t xml:space="preserve">767313</w:t>
      </w:r>
    </w:p>
    <w:p>
      <w:r>
        <w:t xml:space="preserve">Kaksi myönteisintä yllätystä ovat kuitenkin mielestäni Kamnik ja ennen kaikkea Radenci.</w:t>
      </w:r>
    </w:p>
    <w:p>
      <w:r>
        <w:rPr>
          <w:b/>
          <w:u w:val="single"/>
        </w:rPr>
        <w:t xml:space="preserve">767314</w:t>
      </w:r>
    </w:p>
    <w:p>
      <w:r>
        <w:t xml:space="preserve">@PureDestiny Pisamia on kuorittu! (Minä kylvän munia, me pidämme aina siitä, mitä meillä ei ole :)))))</w:t>
      </w:r>
    </w:p>
    <w:p>
      <w:r>
        <w:rPr>
          <w:b/>
          <w:u w:val="single"/>
        </w:rPr>
        <w:t xml:space="preserve">767315</w:t>
      </w:r>
    </w:p>
    <w:p>
      <w:r>
        <w:t xml:space="preserve">@_aney @KlemenRobnik mutta olet slovenialainen, etkö olekin? löydät kyllä jotain mihin pissata, ei hätää 🤣</w:t>
      </w:r>
    </w:p>
    <w:p>
      <w:r>
        <w:rPr>
          <w:b/>
          <w:u w:val="single"/>
        </w:rPr>
        <w:t xml:space="preserve">767316</w:t>
      </w:r>
    </w:p>
    <w:p>
      <w:r>
        <w:t xml:space="preserve">@JazbarMatjaz mutta imuroitko sinä lattian kotona?Epäilen, että vain ne, jotka eivät imuroi lattiaa kotona, kannattavat tätä. https://t.co/RO5gxG0PWc.</w:t>
      </w:r>
    </w:p>
    <w:p>
      <w:r>
        <w:rPr>
          <w:b/>
          <w:u w:val="single"/>
        </w:rPr>
        <w:t xml:space="preserve">767317</w:t>
      </w:r>
    </w:p>
    <w:p>
      <w:r>
        <w:t xml:space="preserve">Izolalaisina olemme seuranneet @rudibucaria monta vuotta, ja hänellä on aina upeita konsertteja! Kiitos @Urskitka kohteliaisuudesta! https://t.co/bsM4UDEc91</w:t>
      </w:r>
    </w:p>
    <w:p>
      <w:r>
        <w:rPr>
          <w:b/>
          <w:u w:val="single"/>
        </w:rPr>
        <w:t xml:space="preserve">767318</w:t>
      </w:r>
    </w:p>
    <w:p>
      <w:r>
        <w:t xml:space="preserve">@dejandular @MladenPrajdic Kaikki yhteiset pöpöt ovat vielä orgaanisen vaservageenin jälkeen kolloidisella hopealla. Kohdistetaan chakrat *hyllyissä*.</w:t>
      </w:r>
    </w:p>
    <w:p>
      <w:r>
        <w:rPr>
          <w:b/>
          <w:u w:val="single"/>
        </w:rPr>
        <w:t xml:space="preserve">767319</w:t>
      </w:r>
    </w:p>
    <w:p>
      <w:r>
        <w:t xml:space="preserve">Ei kukaan:</w:t>
        <w:br/>
        <w:br/>
        <w:t xml:space="preserve"> JoZe489929775: TÄMÄ ON KOMMUNISTIEN JA JUGOSLAVIN ELIITIN DIKTATORIUDEN TULOS.</w:t>
      </w:r>
    </w:p>
    <w:p>
      <w:r>
        <w:rPr>
          <w:b/>
          <w:u w:val="single"/>
        </w:rPr>
        <w:t xml:space="preserve">767320</w:t>
      </w:r>
    </w:p>
    <w:p>
      <w:r>
        <w:t xml:space="preserve">Lahjoitus Mashalle: kaksi kuolemansairaan pojan vanhempaa auttaa https://t.co/ylCr0NpwFH.</w:t>
      </w:r>
    </w:p>
    <w:p>
      <w:r>
        <w:rPr>
          <w:b/>
          <w:u w:val="single"/>
        </w:rPr>
        <w:t xml:space="preserve">767321</w:t>
      </w:r>
    </w:p>
    <w:p>
      <w:r>
        <w:t xml:space="preserve">@RomanVodeb Natsien sadistinen revanchismi on psykopaattista!</w:t>
        <w:br/>
        <w:t xml:space="preserve"> Vain sadistiset psykopaatit eivät tajua sitä.</w:t>
      </w:r>
    </w:p>
    <w:p>
      <w:r>
        <w:rPr>
          <w:b/>
          <w:u w:val="single"/>
        </w:rPr>
        <w:t xml:space="preserve">767322</w:t>
      </w:r>
    </w:p>
    <w:p>
      <w:r>
        <w:t xml:space="preserve">Vuoteen 2030 mennessä on vain sähköautoja, sähköä ei riitä. 😂</w:t>
      </w:r>
    </w:p>
    <w:p>
      <w:r>
        <w:rPr>
          <w:b/>
          <w:u w:val="single"/>
        </w:rPr>
        <w:t xml:space="preserve">767323</w:t>
      </w:r>
    </w:p>
    <w:p>
      <w:r>
        <w:t xml:space="preserve">@NovicaMihajlo Platanan asiakaskunnan joukosta he luultavasti löysivät sinut:</w:t>
        <w:br/>
        <w:t xml:space="preserve">a) anteliain rahan kanssa</w:t>
        <w:br/>
        <w:t xml:space="preserve">b) anteliain</w:t>
      </w:r>
    </w:p>
    <w:p>
      <w:r>
        <w:rPr>
          <w:b/>
          <w:u w:val="single"/>
        </w:rPr>
        <w:t xml:space="preserve">767324</w:t>
      </w:r>
    </w:p>
    <w:p>
      <w:r>
        <w:t xml:space="preserve">@petrasovdat Tarkoitatko siis, että me robottiruohonleikkurin omistajat olemme kusessa? #toll #yaskawa</w:t>
      </w:r>
    </w:p>
    <w:p>
      <w:r>
        <w:rPr>
          <w:b/>
          <w:u w:val="single"/>
        </w:rPr>
        <w:t xml:space="preserve">767325</w:t>
      </w:r>
    </w:p>
    <w:p>
      <w:r>
        <w:t xml:space="preserve">@KovacRebeka Ilmeisesti on pienempi paha pelätä maahanmuuttajia kuin hallitsevaa politiikkaa ja humanitaarisia arkeologeja.</w:t>
      </w:r>
    </w:p>
    <w:p>
      <w:r>
        <w:rPr>
          <w:b/>
          <w:u w:val="single"/>
        </w:rPr>
        <w:t xml:space="preserve">767326</w:t>
      </w:r>
    </w:p>
    <w:p>
      <w:r>
        <w:t xml:space="preserve">Tänään pystytämme mlajin (maipan) Račen metsästysmajalle. Elävää musiikkia, peuragulassia ja iltaisin nuotio. Sinut on kutsuttu!</w:t>
      </w:r>
    </w:p>
    <w:p>
      <w:r>
        <w:rPr>
          <w:b/>
          <w:u w:val="single"/>
        </w:rPr>
        <w:t xml:space="preserve">767327</w:t>
      </w:r>
    </w:p>
    <w:p>
      <w:r>
        <w:t xml:space="preserve">Vasemmisto on vielä uskonnollisempi kuin edeltäjänsä. #religionopijzaljudstvo</w:t>
      </w:r>
    </w:p>
    <w:p>
      <w:r>
        <w:rPr>
          <w:b/>
          <w:u w:val="single"/>
        </w:rPr>
        <w:t xml:space="preserve">767328</w:t>
      </w:r>
    </w:p>
    <w:p>
      <w:r>
        <w:t xml:space="preserve">@NuckinFutsSlo Annan itselleni kyydin ja koulutan sen niin, että hevonen vie kotiin. Mistä tahansa.</w:t>
      </w:r>
    </w:p>
    <w:p>
      <w:r>
        <w:rPr>
          <w:b/>
          <w:u w:val="single"/>
        </w:rPr>
        <w:t xml:space="preserve">767329</w:t>
      </w:r>
    </w:p>
    <w:p>
      <w:r>
        <w:t xml:space="preserve">@tasosedova (Päivittäin) kävely metsässä/luonnossa, jooga ja lukeminen ennen nukkumaanmenoa, ja kännykkä äänettömällä 24/7.</w:t>
      </w:r>
    </w:p>
    <w:p>
      <w:r>
        <w:rPr>
          <w:b/>
          <w:u w:val="single"/>
        </w:rPr>
        <w:t xml:space="preserve">767330</w:t>
      </w:r>
    </w:p>
    <w:p>
      <w:r>
        <w:t xml:space="preserve">@tasosedova @Urskitka Joo, joo, mutta seuraavana päivänä sinulla on mustapäitä ja ryppyinen, ikääntynyt iho, myönnä se! Tarvitsemme uudistavaa unta.</w:t>
      </w:r>
    </w:p>
    <w:p>
      <w:r>
        <w:rPr>
          <w:b/>
          <w:u w:val="single"/>
        </w:rPr>
        <w:t xml:space="preserve">767331</w:t>
      </w:r>
    </w:p>
    <w:p>
      <w:r>
        <w:t xml:space="preserve">Ensi viikonloppuna alkavat nuorten valitsijoiden futsal-kilpailut. U19-joukkueemme Siliko Mkeršmanc, jota johtaa... https://t.co/X5FyTMyvfQ</w:t>
      </w:r>
    </w:p>
    <w:p>
      <w:r>
        <w:rPr>
          <w:b/>
          <w:u w:val="single"/>
        </w:rPr>
        <w:t xml:space="preserve">767332</w:t>
      </w:r>
    </w:p>
    <w:p>
      <w:r>
        <w:t xml:space="preserve">@pikapoka_jelen Kansallisen turvallisuuden kannalta on tärkeää, että jotain ei tule julki.</w:t>
        <w:br/>
        <w:t xml:space="preserve"> Ymmärrän täysin PV:n, hieman vähemmän PD:n.</w:t>
        <w:br/>
        <w:t xml:space="preserve"> Sm</w:t>
      </w:r>
    </w:p>
    <w:p>
      <w:r>
        <w:rPr>
          <w:b/>
          <w:u w:val="single"/>
        </w:rPr>
        <w:t xml:space="preserve">767333</w:t>
      </w:r>
    </w:p>
    <w:p>
      <w:r>
        <w:t xml:space="preserve">@Janez_Mezan @TomazLisec Oikeistolaiset eivät tunnista @RTV_Slovenija, mutta heidän pitäisi mennä @Nova24TV: hen, jossa he ovat iloisia nähdessään hänet!</w:t>
      </w:r>
    </w:p>
    <w:p>
      <w:r>
        <w:rPr>
          <w:b/>
          <w:u w:val="single"/>
        </w:rPr>
        <w:t xml:space="preserve">767334</w:t>
      </w:r>
    </w:p>
    <w:p>
      <w:r>
        <w:t xml:space="preserve">@helenanucic @tomirozman @ZaresGregor Mutta jopa likimääräisesti nämä eivät ole vain ultrakevyitä ja auspuch.</w:t>
      </w:r>
    </w:p>
    <w:p>
      <w:r>
        <w:rPr>
          <w:b/>
          <w:u w:val="single"/>
        </w:rPr>
        <w:t xml:space="preserve">767335</w:t>
      </w:r>
    </w:p>
    <w:p>
      <w:r>
        <w:t xml:space="preserve">@dusankocevar1 Ei slovenian kieltä ilman murretta. Ja osta itsellesi punkkikarkotin</w:t>
      </w:r>
    </w:p>
    <w:p>
      <w:r>
        <w:rPr>
          <w:b/>
          <w:u w:val="single"/>
        </w:rPr>
        <w:t xml:space="preserve">767336</w:t>
      </w:r>
    </w:p>
    <w:p>
      <w:r>
        <w:t xml:space="preserve">@cesenj Muistatteko vielä, toverit, Katarina Krevsalin? Kompressorit toimivat täydellä teholla, kun Slovenian rinnakkaistasavalta niin sanoo.</w:t>
      </w:r>
    </w:p>
    <w:p>
      <w:r>
        <w:rPr>
          <w:b/>
          <w:u w:val="single"/>
        </w:rPr>
        <w:t xml:space="preserve">767337</w:t>
      </w:r>
    </w:p>
    <w:p>
      <w:r>
        <w:t xml:space="preserve">@JJansaSDS @MiroCerar Sen näkee, jos on syntynyt ja kasvanut punaisessa hautomossa.</w:t>
      </w:r>
    </w:p>
    <w:p>
      <w:r>
        <w:rPr>
          <w:b/>
          <w:u w:val="single"/>
        </w:rPr>
        <w:t xml:space="preserve">767338</w:t>
      </w:r>
    </w:p>
    <w:p>
      <w:r>
        <w:t xml:space="preserve">@MitjaZakelj @Libertarec Hmmm, syvässä vakaumuksessani tämä cocktail ei ole syötävä; se, mikä puuttuu, on koristelu - hullu sieni.</w:t>
      </w:r>
    </w:p>
    <w:p>
      <w:r>
        <w:rPr>
          <w:b/>
          <w:u w:val="single"/>
        </w:rPr>
        <w:t xml:space="preserve">767339</w:t>
      </w:r>
    </w:p>
    <w:p>
      <w:r>
        <w:t xml:space="preserve">Me suojelemme Sloveniaa muurilla, ja ulkomaalaiset maksavat sen. #zate #laina #mexicoisgonnapayforit</w:t>
      </w:r>
    </w:p>
    <w:p>
      <w:r>
        <w:rPr>
          <w:b/>
          <w:u w:val="single"/>
        </w:rPr>
        <w:t xml:space="preserve">767340</w:t>
      </w:r>
    </w:p>
    <w:p>
      <w:r>
        <w:t xml:space="preserve">@paberkovalka Kurinan kaulassa on totaalinen syysillan viilaus: vähän laskevaa aurinkoa, vähän sumua, paljon melankoliaa.</w:t>
      </w:r>
    </w:p>
    <w:p>
      <w:r>
        <w:rPr>
          <w:b/>
          <w:u w:val="single"/>
        </w:rPr>
        <w:t xml:space="preserve">767341</w:t>
      </w:r>
    </w:p>
    <w:p>
      <w:r>
        <w:t xml:space="preserve">@ta_muh @Primoz_Kovacic Ihmetyttää, millä menetelmällä he ovat hankkineet nämä kuulostavat otsikot.</w:t>
      </w:r>
    </w:p>
    <w:p>
      <w:r>
        <w:rPr>
          <w:b/>
          <w:u w:val="single"/>
        </w:rPr>
        <w:t xml:space="preserve">767342</w:t>
      </w:r>
    </w:p>
    <w:p>
      <w:r>
        <w:t xml:space="preserve">@Primoz_Kovacic Omani uloshengitettiin vuonna 12. Heidän pitäisi antaa meille pieniä rajanylityksiä Bevogiin, en mene Itävallassa enempää kuitenkaan.</w:t>
      </w:r>
    </w:p>
    <w:p>
      <w:r>
        <w:rPr>
          <w:b/>
          <w:u w:val="single"/>
        </w:rPr>
        <w:t xml:space="preserve">767343</w:t>
      </w:r>
    </w:p>
    <w:p>
      <w:r>
        <w:t xml:space="preserve">Šibenikin karhut nukkuivat pois perinteisen slovenialaisen aamiaisen ja söivät ei-perinteisen slovenialaisen illallisen. https://t.co/1wdZa4icsb</w:t>
      </w:r>
    </w:p>
    <w:p>
      <w:r>
        <w:rPr>
          <w:b/>
          <w:u w:val="single"/>
        </w:rPr>
        <w:t xml:space="preserve">767344</w:t>
      </w:r>
    </w:p>
    <w:p>
      <w:r>
        <w:t xml:space="preserve">@jozesket68 @lucijausaj ... ja hänen näkönsä heikkenee. Hän näkee sukunimessäni liian vähän kirjaimia.</w:t>
      </w:r>
    </w:p>
    <w:p>
      <w:r>
        <w:rPr>
          <w:b/>
          <w:u w:val="single"/>
        </w:rPr>
        <w:t xml:space="preserve">767345</w:t>
      </w:r>
    </w:p>
    <w:p>
      <w:r>
        <w:t xml:space="preserve">@blagovestGB @petra_jansa @STA_news toimittajat ovat slovenialaisen journalismin älyllistä pohjasakkaa.</w:t>
      </w:r>
    </w:p>
    <w:p>
      <w:r>
        <w:rPr>
          <w:b/>
          <w:u w:val="single"/>
        </w:rPr>
        <w:t xml:space="preserve">767346</w:t>
      </w:r>
    </w:p>
    <w:p>
      <w:r>
        <w:t xml:space="preserve">Idiootit, fasistit ja "pakolaisten" salakuljettajien edut | Verkkolehti https://t.co/3L0DtNCZO5</w:t>
      </w:r>
    </w:p>
    <w:p>
      <w:r>
        <w:rPr>
          <w:b/>
          <w:u w:val="single"/>
        </w:rPr>
        <w:t xml:space="preserve">767347</w:t>
      </w:r>
    </w:p>
    <w:p>
      <w:r>
        <w:t xml:space="preserve">Kehotan SLO:n islamilaisen yhteisön sihteeriä, että todellisten muslimien ja islamilaisten johtajien tulisi LOPETTAA SKRAJNIANIEN TAPATTAMINEN ALAHA:n nimissä. Ystävällisin terveisin</w:t>
      </w:r>
    </w:p>
    <w:p>
      <w:r>
        <w:rPr>
          <w:b/>
          <w:u w:val="single"/>
        </w:rPr>
        <w:t xml:space="preserve">767348</w:t>
      </w:r>
    </w:p>
    <w:p>
      <w:r>
        <w:t xml:space="preserve">@Bond00775328617 @BojanPozar @Domovina_je @Rok_DS Zombie on kuin likainen pommi. Siitä on vain haittaa. #BadSeNamWrites</w:t>
      </w:r>
    </w:p>
    <w:p>
      <w:r>
        <w:rPr>
          <w:b/>
          <w:u w:val="single"/>
        </w:rPr>
        <w:t xml:space="preserve">767349</w:t>
      </w:r>
    </w:p>
    <w:p>
      <w:r>
        <w:t xml:space="preserve">Pohjoisen magneettinavan siirtymä pakottaa navigointimallien aikaiseen mukauttamiseen https://t.co/OprqVlXtMo</w:t>
      </w:r>
    </w:p>
    <w:p>
      <w:r>
        <w:rPr>
          <w:b/>
          <w:u w:val="single"/>
        </w:rPr>
        <w:t xml:space="preserve">767350</w:t>
      </w:r>
    </w:p>
    <w:p>
      <w:r>
        <w:t xml:space="preserve">Lautakassi: Lautakassi koko 245*70 cm,päällimmäinen kerros on revennyt ja se on suljettu. https://t.co/DMIemBER48 https://t.co/PnWlZbBweq</w:t>
      </w:r>
    </w:p>
    <w:p>
      <w:r>
        <w:rPr>
          <w:b/>
          <w:u w:val="single"/>
        </w:rPr>
        <w:t xml:space="preserve">767351</w:t>
      </w:r>
    </w:p>
    <w:p>
      <w:r>
        <w:t xml:space="preserve">@vladohribar Antaa hänen osoittaa kunnioitustaan partisaanien uhreille Kamnik bistricassa, hän olisi voinut pyöräillä Šmarkasta!</w:t>
      </w:r>
    </w:p>
    <w:p>
      <w:r>
        <w:rPr>
          <w:b/>
          <w:u w:val="single"/>
        </w:rPr>
        <w:t xml:space="preserve">767352</w:t>
      </w:r>
    </w:p>
    <w:p>
      <w:r>
        <w:t xml:space="preserve">Piranin koruliikkeen murto selvitetty onnistuneesti: http://t.co/dOnCj07k http://t.co/fL62MBkC http://t.co/fL62MBkC</w:t>
      </w:r>
    </w:p>
    <w:p>
      <w:r>
        <w:rPr>
          <w:b/>
          <w:u w:val="single"/>
        </w:rPr>
        <w:t xml:space="preserve">767353</w:t>
      </w:r>
    </w:p>
    <w:p>
      <w:r>
        <w:t xml:space="preserve">#Euroviisut #malta ei väliä kuten useimmat tähän mennessä mutta laulaja on todella kaunis nainen</w:t>
      </w:r>
    </w:p>
    <w:p>
      <w:r>
        <w:rPr>
          <w:b/>
          <w:u w:val="single"/>
        </w:rPr>
        <w:t xml:space="preserve">767354</w:t>
      </w:r>
    </w:p>
    <w:p>
      <w:r>
        <w:t xml:space="preserve">[Video Grade II] 13.11.2018 Nova24TV: Lapsikaappaukset ja tappavat... https://t.co/KwByaNYIBY via @YouTube</w:t>
      </w:r>
    </w:p>
    <w:p>
      <w:r>
        <w:rPr>
          <w:b/>
          <w:u w:val="single"/>
        </w:rPr>
        <w:t xml:space="preserve">767355</w:t>
      </w:r>
    </w:p>
    <w:p>
      <w:r>
        <w:t xml:space="preserve">Uusi luuta Kobaridissa tekee myös joulukoristeluista juhlavampia https://t.co/r3IXpWfp6A</w:t>
      </w:r>
    </w:p>
    <w:p>
      <w:r>
        <w:rPr>
          <w:b/>
          <w:u w:val="single"/>
        </w:rPr>
        <w:t xml:space="preserve">767356</w:t>
      </w:r>
    </w:p>
    <w:p>
      <w:r>
        <w:t xml:space="preserve">@MarkoSket @Alex4Alexandra SHE on Eurooppa apaattinen, kuin treffiraiskaushuumeen vaikutuksen alaisena. #symbolic_da_te_kap</w:t>
      </w:r>
    </w:p>
    <w:p>
      <w:r>
        <w:rPr>
          <w:b/>
          <w:u w:val="single"/>
        </w:rPr>
        <w:t xml:space="preserve">767357</w:t>
      </w:r>
    </w:p>
    <w:p>
      <w:r>
        <w:t xml:space="preserve">@Skolobrinski Tämä Pogorelec, jos hän tapaisi JJ:n keskellä yötä, hänellä olisi läpimurto housuissaan.</w:t>
      </w:r>
    </w:p>
    <w:p>
      <w:r>
        <w:rPr>
          <w:b/>
          <w:u w:val="single"/>
        </w:rPr>
        <w:t xml:space="preserve">767358</w:t>
      </w:r>
    </w:p>
    <w:p>
      <w:r>
        <w:t xml:space="preserve">Taksi Laguna, LJ 45 JCG, odottaa lieden risteyksessä. Kahden metrin päässä on taksinkuljettajille tarkoitettu ilmainen pysäköintialue.</w:t>
      </w:r>
    </w:p>
    <w:p>
      <w:r>
        <w:rPr>
          <w:b/>
          <w:u w:val="single"/>
        </w:rPr>
        <w:t xml:space="preserve">767359</w:t>
      </w:r>
    </w:p>
    <w:p>
      <w:r>
        <w:t xml:space="preserve">Pelko euroalueen taantumasta kasvaa ja EKP:n koronnostot ovat väistymässä.</w:t>
        <w:br/>
        <w:t xml:space="preserve">https://t.co/HjxP1AGOfZ</w:t>
      </w:r>
    </w:p>
    <w:p>
      <w:r>
        <w:rPr>
          <w:b/>
          <w:u w:val="single"/>
        </w:rPr>
        <w:t xml:space="preserve">767360</w:t>
      </w:r>
    </w:p>
    <w:p>
      <w:r>
        <w:t xml:space="preserve">@monster189 Jos alkoholista olisi tehty yhtä helppoa kuin savukkeista, ehkä tilanne olisi ollut erilainen.</w:t>
        <w:t xml:space="preserve">No will</w:t>
        <w:br/>
        <w:t xml:space="preserve">Ja lue tämä:https://t.co/eoM5HE9whJ</w:t>
      </w:r>
    </w:p>
    <w:p>
      <w:r>
        <w:rPr>
          <w:b/>
          <w:u w:val="single"/>
        </w:rPr>
        <w:t xml:space="preserve">767361</w:t>
      </w:r>
    </w:p>
    <w:p>
      <w:r>
        <w:t xml:space="preserve">Tietää, kuka on kaupungin pomo.</w:t>
        <w:t xml:space="preserve">💪⚽💪 #sponsoroftransmission #derbybananas #clump #henderson #liverpool</w:t>
        <w:br/>
        <w:t xml:space="preserve">https://t.co/NwpGt2DtMw</w:t>
      </w:r>
    </w:p>
    <w:p>
      <w:r>
        <w:rPr>
          <w:b/>
          <w:u w:val="single"/>
        </w:rPr>
        <w:t xml:space="preserve">767362</w:t>
      </w:r>
    </w:p>
    <w:p>
      <w:r>
        <w:t xml:space="preserve">Sitten teillä sammakoilla ei ole oikeutta saada varoja valtiolta kaupungin kustannuksella...puh https://t.co/9mNThKtIkA</w:t>
      </w:r>
    </w:p>
    <w:p>
      <w:r>
        <w:rPr>
          <w:b/>
          <w:u w:val="single"/>
        </w:rPr>
        <w:t xml:space="preserve">767363</w:t>
      </w:r>
    </w:p>
    <w:p>
      <w:r>
        <w:t xml:space="preserve">Pečarsin uusi koti kasvaa hitaasti: hyvät ihmiset voivat yhä auttaa https://t.co/mENBxktN8H</w:t>
      </w:r>
    </w:p>
    <w:p>
      <w:r>
        <w:rPr>
          <w:b/>
          <w:u w:val="single"/>
        </w:rPr>
        <w:t xml:space="preserve">767364</w:t>
      </w:r>
    </w:p>
    <w:p>
      <w:r>
        <w:t xml:space="preserve">Spuhlja: Avoimet ojat korvataan kunnossapitämättömillä kanavilla https://t.co/zZ5EmzxJd9 https://t.co/zZ5EmzxJd9</w:t>
      </w:r>
    </w:p>
    <w:p>
      <w:r>
        <w:rPr>
          <w:b/>
          <w:u w:val="single"/>
        </w:rPr>
        <w:t xml:space="preserve">767365</w:t>
      </w:r>
    </w:p>
    <w:p>
      <w:r>
        <w:t xml:space="preserve">Käsipallo: Kapteeni Tilen Kosi: "Neljäs sija olisi epäonnistuminen" https://t.co/vkXAllkqrE https://t.co/vkXAllkqrE</w:t>
      </w:r>
    </w:p>
    <w:p>
      <w:r>
        <w:rPr>
          <w:b/>
          <w:u w:val="single"/>
        </w:rPr>
        <w:t xml:space="preserve">767366</w:t>
      </w:r>
    </w:p>
    <w:p>
      <w:r>
        <w:t xml:space="preserve">Opiskelijan tulisi olla: Opiskelijan ateriatuki on ollut sama kuusi vuotta https://t.co/oCG3WUACEm</w:t>
      </w:r>
    </w:p>
    <w:p>
      <w:r>
        <w:rPr>
          <w:b/>
          <w:u w:val="single"/>
        </w:rPr>
        <w:t xml:space="preserve">767367</w:t>
      </w:r>
    </w:p>
    <w:p>
      <w:r>
        <w:t xml:space="preserve">Kiinteistöjen vuokraamista matkailijoille koskevaan hakuilmoitukseen on vastattu vaatimattomammin https://t.co/cnwQLOpUsw.</w:t>
      </w:r>
    </w:p>
    <w:p>
      <w:r>
        <w:rPr>
          <w:b/>
          <w:u w:val="single"/>
        </w:rPr>
        <w:t xml:space="preserve">767368</w:t>
      </w:r>
    </w:p>
    <w:p>
      <w:r>
        <w:t xml:space="preserve">@CrtSeusek To he ca 1900 net. Vuokra 80m2 cxa 1000, vakuutus n. 200 per pää, päiväkoti, koulu, ruoka, säästö opintoihin,....</w:t>
      </w:r>
    </w:p>
    <w:p>
      <w:r>
        <w:rPr>
          <w:b/>
          <w:u w:val="single"/>
        </w:rPr>
        <w:t xml:space="preserve">767369</w:t>
      </w:r>
    </w:p>
    <w:p>
      <w:r>
        <w:t xml:space="preserve">@andro5 @smiljanpavic @BokiNachbar @novak_simon Kiitos, ei ollut helppoa löytää samaa loungea niin lyhyessä ajassa.</w:t>
      </w:r>
    </w:p>
    <w:p>
      <w:r>
        <w:rPr>
          <w:b/>
          <w:u w:val="single"/>
        </w:rPr>
        <w:t xml:space="preserve">767370</w:t>
      </w:r>
    </w:p>
    <w:p>
      <w:r>
        <w:t xml:space="preserve">@leonrosa79 Tuomarit eivät ole tasoissa. He eivät ole vielä buuanneet Patriotsia. Kazasteofa</w:t>
      </w:r>
    </w:p>
    <w:p>
      <w:r>
        <w:rPr>
          <w:b/>
          <w:u w:val="single"/>
        </w:rPr>
        <w:t xml:space="preserve">767371</w:t>
      </w:r>
    </w:p>
    <w:p>
      <w:r>
        <w:t xml:space="preserve">@davidcrmelj @polonaBerta @jure_mastnak @MartaTrobec Kimalaiset - kaksi tyypillistä cavcarus luftus -suvun edustajaa.</w:t>
      </w:r>
    </w:p>
    <w:p>
      <w:r>
        <w:rPr>
          <w:b/>
          <w:u w:val="single"/>
        </w:rPr>
        <w:t xml:space="preserve">767372</w:t>
      </w:r>
    </w:p>
    <w:p>
      <w:r>
        <w:t xml:space="preserve">@MiroCerar @vladaRS Etiikan, moraalin ja valheiden pitäisi yhdistyä, jotta Slovenian vallan huijaus...</w:t>
      </w:r>
    </w:p>
    <w:p>
      <w:r>
        <w:rPr>
          <w:b/>
          <w:u w:val="single"/>
        </w:rPr>
        <w:t xml:space="preserve">767373</w:t>
      </w:r>
    </w:p>
    <w:p>
      <w:r>
        <w:t xml:space="preserve">@perisic_sasa Jopa tavalliset Ljubljanan asukkaat eivät katsele näitä aseistettuja naamioitujia, jotka ampuvat Prešereciä.</w:t>
      </w:r>
    </w:p>
    <w:p>
      <w:r>
        <w:rPr>
          <w:b/>
          <w:u w:val="single"/>
        </w:rPr>
        <w:t xml:space="preserve">767374</w:t>
      </w:r>
    </w:p>
    <w:p>
      <w:r>
        <w:t xml:space="preserve">@free_RTV @lucijausaj Jos he ottavat Murkon, hän on jo tehty heidän älykkyyttään varten.</w:t>
      </w:r>
    </w:p>
    <w:p>
      <w:r>
        <w:rPr>
          <w:b/>
          <w:u w:val="single"/>
        </w:rPr>
        <w:t xml:space="preserve">767375</w:t>
      </w:r>
    </w:p>
    <w:p>
      <w:r>
        <w:t xml:space="preserve">@ciro_ciril Jos Marijan Pojbič ei ole uudessa parlamentissa, parlamentti ei ole laillinen eikä laillinen.</w:t>
      </w:r>
    </w:p>
    <w:p>
      <w:r>
        <w:rPr>
          <w:b/>
          <w:u w:val="single"/>
        </w:rPr>
        <w:t xml:space="preserve">767376</w:t>
      </w:r>
    </w:p>
    <w:p>
      <w:r>
        <w:t xml:space="preserve">@vinkovasle1 Ennen näiden ja muiden kaltaistensa kaltaisia Eritrealaiset olisivat juosseet takaisin Afrikan sarveen 🥳.</w:t>
      </w:r>
    </w:p>
    <w:p>
      <w:r>
        <w:rPr>
          <w:b/>
          <w:u w:val="single"/>
        </w:rPr>
        <w:t xml:space="preserve">767377</w:t>
      </w:r>
    </w:p>
    <w:p>
      <w:r>
        <w:t xml:space="preserve">Lubadarien ja bolshevikkien yhdistetyt voimat tuhoavat menestyksekkäästi esi-isiemme ponnistelut.</w:t>
      </w:r>
    </w:p>
    <w:p>
      <w:r>
        <w:rPr>
          <w:b/>
          <w:u w:val="single"/>
        </w:rPr>
        <w:t xml:space="preserve">767378</w:t>
      </w:r>
    </w:p>
    <w:p>
      <w:r>
        <w:t xml:space="preserve">@5RA_5RA_5RA_5RA @golouh sinun pitäisi mainita tämä pikkuinen, olen varma, että helikopteri laskeutuu 10 minuutissa.</w:t>
      </w:r>
    </w:p>
    <w:p>
      <w:r>
        <w:rPr>
          <w:b/>
          <w:u w:val="single"/>
        </w:rPr>
        <w:t xml:space="preserve">767379</w:t>
      </w:r>
    </w:p>
    <w:p>
      <w:r>
        <w:t xml:space="preserve">Tappajapolitiikka Bih. Milorad Dodik on yhteisön tukema rikollinen. https://t.co/37vicP0QbH</w:t>
      </w:r>
    </w:p>
    <w:p>
      <w:r>
        <w:rPr>
          <w:b/>
          <w:u w:val="single"/>
        </w:rPr>
        <w:t xml:space="preserve">767380</w:t>
      </w:r>
    </w:p>
    <w:p>
      <w:r>
        <w:t xml:space="preserve">Slo Poliisi. He tekevät rikollisista syntipukkeja ja kriminalisoivat ihmisiä. https://t.co/6G2ajJGKQ9.</w:t>
      </w:r>
    </w:p>
    <w:p>
      <w:r>
        <w:rPr>
          <w:b/>
          <w:u w:val="single"/>
        </w:rPr>
        <w:t xml:space="preserve">767381</w:t>
      </w:r>
    </w:p>
    <w:p>
      <w:r>
        <w:t xml:space="preserve">Passiivitalot ovat Sloveniassa tunnettu standardi.</w:t>
        <w:t xml:space="preserve">Kuinka nopeasti uskot markkinoiden hyväksyvän aktiivitalot?</w:t>
        <w:br/>
        <w:t xml:space="preserve">https://t.co/nEfkkGwaq7 https://t.co/nEfkkGwaq7</w:t>
      </w:r>
    </w:p>
    <w:p>
      <w:r>
        <w:rPr>
          <w:b/>
          <w:u w:val="single"/>
        </w:rPr>
        <w:t xml:space="preserve">767382</w:t>
      </w:r>
    </w:p>
    <w:p>
      <w:r>
        <w:t xml:space="preserve">Kaksi raekokoa. Ensin "herneenmuotoinen", sitten "pavunmuotoinen". Ja se valuu kuin kylpyammeesta.</w:t>
      </w:r>
    </w:p>
    <w:p>
      <w:r>
        <w:rPr>
          <w:b/>
          <w:u w:val="single"/>
        </w:rPr>
        <w:t xml:space="preserve">767383</w:t>
      </w:r>
    </w:p>
    <w:p>
      <w:r>
        <w:t xml:space="preserve">@Moj_ca @umijosek Mitä sanot koirakollegoillesi, @dratpirsna ?! Pe jos sinulla on brikettejä 🤣</w:t>
      </w:r>
    </w:p>
    <w:p>
      <w:r>
        <w:rPr>
          <w:b/>
          <w:u w:val="single"/>
        </w:rPr>
        <w:t xml:space="preserve">767384</w:t>
      </w:r>
    </w:p>
    <w:p>
      <w:r>
        <w:t xml:space="preserve">Uusi manipulointi.</w:t>
        <w:br/>
        <w:t xml:space="preserve"> Seuraava vaihe: tee lahjoituksia!</w:t>
        <w:br/>
        <w:t xml:space="preserve"> Ja ihmiset todella lahjoittavat. 🙃 https://t.co/uShLAvVrWF</w:t>
      </w:r>
    </w:p>
    <w:p>
      <w:r>
        <w:rPr>
          <w:b/>
          <w:u w:val="single"/>
        </w:rPr>
        <w:t xml:space="preserve">767385</w:t>
      </w:r>
    </w:p>
    <w:p>
      <w:r>
        <w:t xml:space="preserve">Olen saavuttanut pisteen, jossa minulla ei ole aikaa edes vitsailla. Se olisi naurettavaa, mutta se on vain totta.</w:t>
      </w:r>
    </w:p>
    <w:p>
      <w:r>
        <w:rPr>
          <w:b/>
          <w:u w:val="single"/>
        </w:rPr>
        <w:t xml:space="preserve">767386</w:t>
      </w:r>
    </w:p>
    <w:p>
      <w:r>
        <w:t xml:space="preserve">@BesenKotPes @mojcav1 @Nova24TV Tarvitsen tekstityksen, koska en ymmärrä sitä puoliksi f*ckin' d*ck😄</w:t>
      </w:r>
    </w:p>
    <w:p>
      <w:r>
        <w:rPr>
          <w:b/>
          <w:u w:val="single"/>
        </w:rPr>
        <w:t xml:space="preserve">767387</w:t>
      </w:r>
    </w:p>
    <w:p>
      <w:r>
        <w:t xml:space="preserve">@NusaZajc mutta onko se vain käytettäväksi? Minulla on vihreitä silmälaseja ja punaisia, joilla on vihreä poninhäntä.</w:t>
      </w:r>
    </w:p>
    <w:p>
      <w:r>
        <w:rPr>
          <w:b/>
          <w:u w:val="single"/>
        </w:rPr>
        <w:t xml:space="preserve">767388</w:t>
      </w:r>
    </w:p>
    <w:p>
      <w:r>
        <w:t xml:space="preserve">@t_celestina Ja nyt aiot laittaa hänet optimaalisen kodin oven eteen? :)))) #difenbahijaiscedom ;)</w:t>
      </w:r>
    </w:p>
    <w:p>
      <w:r>
        <w:rPr>
          <w:b/>
          <w:u w:val="single"/>
        </w:rPr>
        <w:t xml:space="preserve">767389</w:t>
      </w:r>
    </w:p>
    <w:p>
      <w:r>
        <w:t xml:space="preserve">Myös RTS:n tiloihin on tulossa vahvistuksia, ei vain noin... Mitään ei jätetä sattuman varaan... #1of5million #Beograd https://t.co/wJEHbSzNSV</w:t>
      </w:r>
    </w:p>
    <w:p>
      <w:r>
        <w:rPr>
          <w:b/>
          <w:u w:val="single"/>
        </w:rPr>
        <w:t xml:space="preserve">767390</w:t>
      </w:r>
    </w:p>
    <w:p>
      <w:r>
        <w:t xml:space="preserve">@lucijausaj ilmeisesti edes 1000 ei riitä slovenialaisille. mutta me osaamme purkaa puoli maata 10 tutkan takia.</w:t>
      </w:r>
    </w:p>
    <w:p>
      <w:r>
        <w:rPr>
          <w:b/>
          <w:u w:val="single"/>
        </w:rPr>
        <w:t xml:space="preserve">767391</w:t>
      </w:r>
    </w:p>
    <w:p>
      <w:r>
        <w:t xml:space="preserve">@SpletnaMladina Kerro tälle karmivalle Vrhovnikovalle, että ei ole Plestenjakin vika, jos hän ei näe raitojensa päähän. #cliff</w:t>
      </w:r>
    </w:p>
    <w:p>
      <w:r>
        <w:rPr>
          <w:b/>
          <w:u w:val="single"/>
        </w:rPr>
        <w:t xml:space="preserve">767392</w:t>
      </w:r>
    </w:p>
    <w:p>
      <w:r>
        <w:t xml:space="preserve">@Tevilevi @ZmagoPlemeniti @coe Olen samaa mieltä Noblesta, mutta emme voi kieltää, että he ovat myös muita idiootteja.</w:t>
      </w:r>
    </w:p>
    <w:p>
      <w:r>
        <w:rPr>
          <w:b/>
          <w:u w:val="single"/>
        </w:rPr>
        <w:t xml:space="preserve">767393</w:t>
      </w:r>
    </w:p>
    <w:p>
      <w:r>
        <w:t xml:space="preserve">@JernejVerbic @TelekomSlo Ei auta, että Telekom ei ole tuettujen operaattoreiden joukossa.</w:t>
      </w:r>
    </w:p>
    <w:p>
      <w:r>
        <w:rPr>
          <w:b/>
          <w:u w:val="single"/>
        </w:rPr>
        <w:t xml:space="preserve">767394</w:t>
      </w:r>
    </w:p>
    <w:p>
      <w:r>
        <w:t xml:space="preserve">Tulevissa iPhoneissa odotetaan olevan tällaiset näytöt. ➡ https://t.co/IbTOo2jaxu #Technician https://t.co/eHs0CbdU1u</w:t>
      </w:r>
    </w:p>
    <w:p>
      <w:r>
        <w:rPr>
          <w:b/>
          <w:u w:val="single"/>
        </w:rPr>
        <w:t xml:space="preserve">767395</w:t>
      </w:r>
    </w:p>
    <w:p>
      <w:r>
        <w:t xml:space="preserve">@tyschew Tarkistitko kotona, ettei sinulla ole liian tiukkoja sukkahousuja? Entä dekolteesi, peititkö sen tarpeeksi? Teitkö liikaa kyykkyjä?</w:t>
      </w:r>
    </w:p>
    <w:p>
      <w:r>
        <w:rPr>
          <w:b/>
          <w:u w:val="single"/>
        </w:rPr>
        <w:t xml:space="preserve">767396</w:t>
      </w:r>
    </w:p>
    <w:p>
      <w:r>
        <w:t xml:space="preserve">@BojanPozar @vladaRS Ladaaja. Koko Neuvostoliiton aikana? Aivan kuin se olisi ainoa totalitaarinen järjestelmä, jonka tunnemme!</w:t>
      </w:r>
    </w:p>
    <w:p>
      <w:r>
        <w:rPr>
          <w:b/>
          <w:u w:val="single"/>
        </w:rPr>
        <w:t xml:space="preserve">767397</w:t>
      </w:r>
    </w:p>
    <w:p>
      <w:r>
        <w:t xml:space="preserve">@MazzoVanKlein @SPusnar Sergej, nämä kaksi työskentelevät toistensa parissa enemmän kuin me kolme työskentelisimme yhdessä 😄😄😄</w:t>
      </w:r>
    </w:p>
    <w:p>
      <w:r>
        <w:rPr>
          <w:b/>
          <w:u w:val="single"/>
        </w:rPr>
        <w:t xml:space="preserve">767398</w:t>
      </w:r>
    </w:p>
    <w:p>
      <w:r>
        <w:t xml:space="preserve">He käskivät tiedotuskeskuksen käynnistää sireenit 😉</w:t>
        <w:br/>
        <w:t xml:space="preserve">Ilmeisesti he pelastivat pommin 😄</w:t>
        <w:br/>
        <w:t xml:space="preserve">#Maribor</w:t>
      </w:r>
    </w:p>
    <w:p>
      <w:r>
        <w:rPr>
          <w:b/>
          <w:u w:val="single"/>
        </w:rPr>
        <w:t xml:space="preserve">767399</w:t>
      </w:r>
    </w:p>
    <w:p>
      <w:r>
        <w:t xml:space="preserve">@MitjaKravanja Nyt voitte nähdä, että Katanec ei ole ongelma... toimistoissa ja orgsnization liiton se on 1x1.</w:t>
      </w:r>
    </w:p>
    <w:p>
      <w:r>
        <w:rPr>
          <w:b/>
          <w:u w:val="single"/>
        </w:rPr>
        <w:t xml:space="preserve">767400</w:t>
      </w:r>
    </w:p>
    <w:p>
      <w:r>
        <w:t xml:space="preserve">Hän pakeni onnettomuuspaikalta | Dnevnik https://t.co/86ARWpT99g https://t.co/e9sn6KqgN9 https://t.co/e9sn6KqgN9</w:t>
      </w:r>
    </w:p>
    <w:p>
      <w:r>
        <w:rPr>
          <w:b/>
          <w:u w:val="single"/>
        </w:rPr>
        <w:t xml:space="preserve">767401</w:t>
      </w:r>
    </w:p>
    <w:p>
      <w:r>
        <w:t xml:space="preserve">Kiss-paketit käärittyinä - menee jääkaappiin, etten käännä kattilaa takaisin istren äänelle 🤣 https://t.co/fx81PuYIDO.</w:t>
      </w:r>
    </w:p>
    <w:p>
      <w:r>
        <w:rPr>
          <w:b/>
          <w:u w:val="single"/>
        </w:rPr>
        <w:t xml:space="preserve">767402</w:t>
      </w:r>
    </w:p>
    <w:p>
      <w:r>
        <w:t xml:space="preserve">@marusaSusi Talossani on 92 neliömetriä asuintilaa ja 1350 neliömetriä tonttia. En tarvitse enempää. Mulc aikuinen, koirat ovat hepi :)</w:t>
      </w:r>
    </w:p>
    <w:p>
      <w:r>
        <w:rPr>
          <w:b/>
          <w:u w:val="single"/>
        </w:rPr>
        <w:t xml:space="preserve">767403</w:t>
      </w:r>
    </w:p>
    <w:p>
      <w:r>
        <w:t xml:space="preserve">@PatrickPrelec @had @rogla @TKovsca @davidcrmelj @MihaMisic Ja ennen tuota jalkapalloa, välillä wimbeldon, olet sekaisin</w:t>
      </w:r>
    </w:p>
    <w:p>
      <w:r>
        <w:rPr>
          <w:b/>
          <w:u w:val="single"/>
        </w:rPr>
        <w:t xml:space="preserve">767404</w:t>
      </w:r>
    </w:p>
    <w:p>
      <w:r>
        <w:t xml:space="preserve">@JsSmRenton Tässä on taas yksi täysikasvuinen kissa, joka pitää tiukasti kiinni kovanaamaisesta (jänis)poikasesta niskasta kiinni. https://t.co/b1kLB9H8Fg</w:t>
      </w:r>
    </w:p>
    <w:p>
      <w:r>
        <w:rPr>
          <w:b/>
          <w:u w:val="single"/>
        </w:rPr>
        <w:t xml:space="preserve">767405</w:t>
      </w:r>
    </w:p>
    <w:p>
      <w:r>
        <w:t xml:space="preserve">@IgorPribac @rdecapesica En ymmärrä. vain housut ovat sallittuja (koska ne ovat unisex), mutta hameet ovat kiellettyjä.</w:t>
      </w:r>
    </w:p>
    <w:p>
      <w:r>
        <w:rPr>
          <w:b/>
          <w:u w:val="single"/>
        </w:rPr>
        <w:t xml:space="preserve">767406</w:t>
      </w:r>
    </w:p>
    <w:p>
      <w:r>
        <w:t xml:space="preserve">@Thomismus Heidän presidenttinsä joutui vankilaan sanottuaan, että "minareetit ovat meidän pistimemme"...</w:t>
      </w:r>
    </w:p>
    <w:p>
      <w:r>
        <w:rPr>
          <w:b/>
          <w:u w:val="single"/>
        </w:rPr>
        <w:t xml:space="preserve">767407</w:t>
      </w:r>
    </w:p>
    <w:p>
      <w:r>
        <w:t xml:space="preserve">@AnjaKopacMrak Slovencelander, jolla on kommunistinen aivopesuhäiriö, ei voi mallintaa, ellei CPS ehdota sitä.</w:t>
      </w:r>
    </w:p>
    <w:p>
      <w:r>
        <w:rPr>
          <w:b/>
          <w:u w:val="single"/>
        </w:rPr>
        <w:t xml:space="preserve">767408</w:t>
      </w:r>
    </w:p>
    <w:p>
      <w:r>
        <w:t xml:space="preserve">@MarkoKorosecNet @meteoSI Koska elämme alueella, jossa meillä on desimaalipisteet, ei pisteitä.</w:t>
      </w:r>
    </w:p>
    <w:p>
      <w:r>
        <w:rPr>
          <w:b/>
          <w:u w:val="single"/>
        </w:rPr>
        <w:t xml:space="preserve">767409</w:t>
      </w:r>
    </w:p>
    <w:p>
      <w:r>
        <w:t xml:space="preserve">@Marjanmark Meillä ei ole armeijaa.</w:t>
        <w:br/>
        <w:t xml:space="preserve"> Zan selvittää asian, kun kiirehdimme vasemmistolaisia.</w:t>
        <w:br/>
        <w:t xml:space="preserve"> Tamal on erinomainen.</w:t>
        <w:br/>
        <w:t xml:space="preserve"> Vasemmistolaiset eivät pidä armeijasta, koska se vartioi rajoja.</w:t>
      </w:r>
    </w:p>
    <w:p>
      <w:r>
        <w:rPr>
          <w:b/>
          <w:u w:val="single"/>
        </w:rPr>
        <w:t xml:space="preserve">767410</w:t>
      </w:r>
    </w:p>
    <w:p>
      <w:r>
        <w:t xml:space="preserve">@peterleandrej Olet lammas, mutta käyt kirkossa.  Sinua johtaa paimen, eivät omat aivosi. Aurinko on kauniimpi kuin sumu, jossa asut.</w:t>
      </w:r>
    </w:p>
    <w:p>
      <w:r>
        <w:rPr>
          <w:b/>
          <w:u w:val="single"/>
        </w:rPr>
        <w:t xml:space="preserve">767411</w:t>
      </w:r>
    </w:p>
    <w:p>
      <w:r>
        <w:t xml:space="preserve">Yksi @lavkeri - pisin lahjoitus #srcebia-maalien välillä?</w:t>
        <w:br/>
        <w:br/>
        <w:t xml:space="preserve">(olen hieman kuumeinen ja numeroni tanssivat) https://t.co/4EjrNE39xm</w:t>
      </w:r>
    </w:p>
    <w:p>
      <w:r>
        <w:rPr>
          <w:b/>
          <w:u w:val="single"/>
        </w:rPr>
        <w:t xml:space="preserve">767412</w:t>
      </w:r>
    </w:p>
    <w:p>
      <w:r>
        <w:t xml:space="preserve">Mitä hyötyä siitä on pelata paremmin, jos sitten cassero Scocca pommi näin.</w:t>
        <w:t xml:space="preserve">#Superclasico</w:t>
        <w:br/>
        <w:br/>
        <w:t xml:space="preserve">https://t.co/aOMgLfQGTi</w:t>
      </w:r>
    </w:p>
    <w:p>
      <w:r>
        <w:rPr>
          <w:b/>
          <w:u w:val="single"/>
        </w:rPr>
        <w:t xml:space="preserve">767413</w:t>
      </w:r>
    </w:p>
    <w:p>
      <w:r>
        <w:t xml:space="preserve">@cnfrmstA -- yksi pystysuora viiva sivusta osoittaa lyhyemmän tai pidemmän kaistan, jossa on tähtiä, huutomerkkejä, nimikirjaimia.</w:t>
      </w:r>
    </w:p>
    <w:p>
      <w:r>
        <w:rPr>
          <w:b/>
          <w:u w:val="single"/>
        </w:rPr>
        <w:t xml:space="preserve">767414</w:t>
      </w:r>
    </w:p>
    <w:p>
      <w:r>
        <w:t xml:space="preserve">@DrMatoR Te globaalijuutalaiset salaliittoteoreetikot olette yhtä ärsyttäviä kuin anti-vaxxers, chemtrailers, flat earth society....</w:t>
      </w:r>
    </w:p>
    <w:p>
      <w:r>
        <w:rPr>
          <w:b/>
          <w:u w:val="single"/>
        </w:rPr>
        <w:t xml:space="preserve">767415</w:t>
      </w:r>
    </w:p>
    <w:p>
      <w:r>
        <w:t xml:space="preserve">@gfajdi @pengovsky @DC43 @TinkCares En edes huomannut, laskin ensin.</w:t>
      </w:r>
    </w:p>
    <w:p>
      <w:r>
        <w:rPr>
          <w:b/>
          <w:u w:val="single"/>
        </w:rPr>
        <w:t xml:space="preserve">767416</w:t>
      </w:r>
    </w:p>
    <w:p>
      <w:r>
        <w:t xml:space="preserve">@hrastelj Sama kuin se, jossa vanha mies ja hänen kaverinsa syövät hänet syntyessään.</w:t>
      </w:r>
    </w:p>
    <w:p>
      <w:r>
        <w:rPr>
          <w:b/>
          <w:u w:val="single"/>
        </w:rPr>
        <w:t xml:space="preserve">767417</w:t>
      </w:r>
    </w:p>
    <w:p>
      <w:r>
        <w:t xml:space="preserve">Nostakaa arvonlisäveroa hieman lisää , älkääkä unohtako polttoainetta #pasdeproblème https://t.co/fOwuXMRsCu</w:t>
      </w:r>
    </w:p>
    <w:p>
      <w:r>
        <w:rPr>
          <w:b/>
          <w:u w:val="single"/>
        </w:rPr>
        <w:t xml:space="preserve">767418</w:t>
      </w:r>
    </w:p>
    <w:p>
      <w:r>
        <w:t xml:space="preserve">@SamoGlavan Kommunistinen agitprop ilmoittaa: Jokainen SDS:n ääni vähemmän merkitsee. Meillä on vielä muutama liike ja häiriö varastossa...</w:t>
      </w:r>
    </w:p>
    <w:p>
      <w:r>
        <w:rPr>
          <w:b/>
          <w:u w:val="single"/>
        </w:rPr>
        <w:t xml:space="preserve">767419</w:t>
      </w:r>
    </w:p>
    <w:p>
      <w:r>
        <w:t xml:space="preserve">@tomltoml Ehkä Šarec kertoi heille : Olen mieluummin Toninin kanssa, tytöt ovat sammakoita eikä minua kiinnosta. Ja demoja on luvassa !</w:t>
      </w:r>
    </w:p>
    <w:p>
      <w:r>
        <w:rPr>
          <w:b/>
          <w:u w:val="single"/>
        </w:rPr>
        <w:t xml:space="preserve">767420</w:t>
      </w:r>
    </w:p>
    <w:p>
      <w:r>
        <w:t xml:space="preserve">Me paukuttelemme edelleen TW:ssä ja FB:ssä sen sijaan, että olisimme kadulla.Mikään ei liiku itsestään.Meidän on päästävä pois mukavuusalueeltamme! https://t.co/5LBf74rtue</w:t>
      </w:r>
    </w:p>
    <w:p>
      <w:r>
        <w:rPr>
          <w:b/>
          <w:u w:val="single"/>
        </w:rPr>
        <w:t xml:space="preserve">767421</w:t>
      </w:r>
    </w:p>
    <w:p>
      <w:r>
        <w:t xml:space="preserve">@Not_Invalid En edes halua käydä läpi kasan muistikirjoja, koska pelkään, että löydän banaaninkuoren niiden välistä.</w:t>
      </w:r>
    </w:p>
    <w:p>
      <w:r>
        <w:rPr>
          <w:b/>
          <w:u w:val="single"/>
        </w:rPr>
        <w:t xml:space="preserve">767422</w:t>
      </w:r>
    </w:p>
    <w:p>
      <w:r>
        <w:t xml:space="preserve">@specificen @dreychee Aurinko on paras ydinvoimala, mutta se on luonnollinen 🙏</w:t>
      </w:r>
    </w:p>
    <w:p>
      <w:r>
        <w:rPr>
          <w:b/>
          <w:u w:val="single"/>
        </w:rPr>
        <w:t xml:space="preserve">767423</w:t>
      </w:r>
    </w:p>
    <w:p>
      <w:r>
        <w:t xml:space="preserve">Ainoa asia, joka minua tässä koirakuumeessa häiritsee, on se, että jääkylmä pirtelö ei pysy pitkään jääkylmänä pirtelönä.</w:t>
      </w:r>
    </w:p>
    <w:p>
      <w:r>
        <w:rPr>
          <w:b/>
          <w:u w:val="single"/>
        </w:rPr>
        <w:t xml:space="preserve">767424</w:t>
      </w:r>
    </w:p>
    <w:p>
      <w:r>
        <w:t xml:space="preserve">Anna maan levätä! Käännössymposium alkaa tänään, ja näette vampyyrejä kolumnista! Me menemme takaisin nukkumaan sunnuntaina, olkaa varuillanne.</w:t>
      </w:r>
    </w:p>
    <w:p>
      <w:r>
        <w:rPr>
          <w:b/>
          <w:u w:val="single"/>
        </w:rPr>
        <w:t xml:space="preserve">767425</w:t>
      </w:r>
    </w:p>
    <w:p>
      <w:r>
        <w:t xml:space="preserve">Sanokaa mitä haluatte, mutta minun on vaikea pitää sylkiäni kurissa, kun näen näitä nunnia televisiossa. #AnaKuha</w:t>
      </w:r>
    </w:p>
    <w:p>
      <w:r>
        <w:rPr>
          <w:b/>
          <w:u w:val="single"/>
        </w:rPr>
        <w:t xml:space="preserve">767426</w:t>
      </w:r>
    </w:p>
    <w:p>
      <w:r>
        <w:t xml:space="preserve">@opica @PoldkaS @Agathung @Val202 Tämä oli todella vaarallinen tulitaistelu, koska katto on erittäin kalteva, eivätkä palotikkaat ylety huipulle.</w:t>
      </w:r>
    </w:p>
    <w:p>
      <w:r>
        <w:rPr>
          <w:b/>
          <w:u w:val="single"/>
        </w:rPr>
        <w:t xml:space="preserve">767427</w:t>
      </w:r>
    </w:p>
    <w:p>
      <w:r>
        <w:t xml:space="preserve">@NovicaMihajlo Ihmisten ei pitäisi koskaan pyytää niin paljon kuin voit luvata😈 #ninamojezelnikzrasla</w:t>
      </w:r>
    </w:p>
    <w:p>
      <w:r>
        <w:rPr>
          <w:b/>
          <w:u w:val="single"/>
        </w:rPr>
        <w:t xml:space="preserve">767428</w:t>
      </w:r>
    </w:p>
    <w:p>
      <w:r>
        <w:t xml:space="preserve">Palomiehet valtaavat Ptujin. 4000 marssii kaupungintalon ohi https://t.co/RErcHKSxxU</w:t>
      </w:r>
    </w:p>
    <w:p>
      <w:r>
        <w:rPr>
          <w:b/>
          <w:u w:val="single"/>
        </w:rPr>
        <w:t xml:space="preserve">767429</w:t>
      </w:r>
    </w:p>
    <w:p>
      <w:r>
        <w:t xml:space="preserve">@MMilena @PrimozP Tarkoitatko, että keittiöni tarvitsee kolmannen keittiövälineen monitoimipannun ja puukeittimen lisäksi?!</w:t>
      </w:r>
    </w:p>
    <w:p>
      <w:r>
        <w:rPr>
          <w:b/>
          <w:u w:val="single"/>
        </w:rPr>
        <w:t xml:space="preserve">767430</w:t>
      </w:r>
    </w:p>
    <w:p>
      <w:r>
        <w:t xml:space="preserve">@schoo666 Pistäydy Good Move Župančičin luolassa, niin sovitaan jotain :).</w:t>
      </w:r>
    </w:p>
    <w:p>
      <w:r>
        <w:rPr>
          <w:b/>
          <w:u w:val="single"/>
        </w:rPr>
        <w:t xml:space="preserve">767431</w:t>
      </w:r>
    </w:p>
    <w:p>
      <w:r>
        <w:t xml:space="preserve">@Celjan_master Kylmät pakkaukset, kylmät suihkut viimeisenä keinona. [Tiedän, kyllä, karua]</w:t>
      </w:r>
    </w:p>
    <w:p>
      <w:r>
        <w:rPr>
          <w:b/>
          <w:u w:val="single"/>
        </w:rPr>
        <w:t xml:space="preserve">767432</w:t>
      </w:r>
    </w:p>
    <w:p>
      <w:r>
        <w:t xml:space="preserve">@Mauhlerca Tuo se takaisin. Viimeksi yksi toi tomaatin takaisin 🙄🤔. Ja he antoivat hänelle rahat takaisin.</w:t>
      </w:r>
    </w:p>
    <w:p>
      <w:r>
        <w:rPr>
          <w:b/>
          <w:u w:val="single"/>
        </w:rPr>
        <w:t xml:space="preserve">767433</w:t>
      </w:r>
    </w:p>
    <w:p>
      <w:r>
        <w:t xml:space="preserve">@Euro1683 @MzeeMbaya Voisit myös allekirjoittaa viisauden vasikan, kaveri.</w:t>
      </w:r>
    </w:p>
    <w:p>
      <w:r>
        <w:rPr>
          <w:b/>
          <w:u w:val="single"/>
        </w:rPr>
        <w:t xml:space="preserve">767434</w:t>
      </w:r>
    </w:p>
    <w:p>
      <w:r>
        <w:t xml:space="preserve">Seuraavassa elämässäni minustakin tulee ilmiö, joka antaa yhden levitteen ruokaan.</w:t>
        <w:br/>
        <w:t xml:space="preserve"> Näillä tytöillä menee liian hyvin.</w:t>
      </w:r>
    </w:p>
    <w:p>
      <w:r>
        <w:rPr>
          <w:b/>
          <w:u w:val="single"/>
        </w:rPr>
        <w:t xml:space="preserve">767435</w:t>
      </w:r>
    </w:p>
    <w:p>
      <w:r>
        <w:t xml:space="preserve">@NinaGray_ Älä odota, että hän huuhtoo kaiken pois yhdellä käynnillä.Se on mahdotonta.Se auttaa.Elän tätä varten!!!!</w:t>
      </w:r>
    </w:p>
    <w:p>
      <w:r>
        <w:rPr>
          <w:b/>
          <w:u w:val="single"/>
        </w:rPr>
        <w:t xml:space="preserve">767436</w:t>
      </w:r>
    </w:p>
    <w:p>
      <w:r>
        <w:t xml:space="preserve">@SZgonik @gregarepovz @SpletnaMladina Vieläkö haluatte levittää sukupuoleen liittyvää teoriatyyppistä paskaa, ja nyt vielä koirateoriaa!</w:t>
      </w:r>
    </w:p>
    <w:p>
      <w:r>
        <w:rPr>
          <w:b/>
          <w:u w:val="single"/>
        </w:rPr>
        <w:t xml:space="preserve">767437</w:t>
      </w:r>
    </w:p>
    <w:p>
      <w:r>
        <w:t xml:space="preserve">@SmiljanPurger Tuloksena on valhe neliössä. Kuin kysyisi kahdelta mustalaiselta, missä varastettu katuoja on.</w:t>
      </w:r>
    </w:p>
    <w:p>
      <w:r>
        <w:rPr>
          <w:b/>
          <w:u w:val="single"/>
        </w:rPr>
        <w:t xml:space="preserve">767438</w:t>
      </w:r>
    </w:p>
    <w:p>
      <w:r>
        <w:t xml:space="preserve">Älä pelkää lakkoilla #lekarna niissä on myös automaatteja! Zupancicin luolassa on yksi!</w:t>
      </w:r>
    </w:p>
    <w:p>
      <w:r>
        <w:rPr>
          <w:b/>
          <w:u w:val="single"/>
        </w:rPr>
        <w:t xml:space="preserve">767439</w:t>
      </w:r>
    </w:p>
    <w:p>
      <w:r>
        <w:t xml:space="preserve">Syyttäjä, joka on nostanut syytteitä Katalonian poliittista johtoa vastaan. Kristina Božič kirjoittaa https://t.co/7rirYSVc6J</w:t>
      </w:r>
    </w:p>
    <w:p>
      <w:r>
        <w:rPr>
          <w:b/>
          <w:u w:val="single"/>
        </w:rPr>
        <w:t xml:space="preserve">767440</w:t>
      </w:r>
    </w:p>
    <w:p>
      <w:r>
        <w:t xml:space="preserve">(HINNAT) Säännellyt bensiinin ja dieselin hinnat laskevat keskiyöllä https://t.co/RZxYO2YCjV https://t.co/RZxYO2YCjV</w:t>
      </w:r>
    </w:p>
    <w:p>
      <w:r>
        <w:rPr>
          <w:b/>
          <w:u w:val="single"/>
        </w:rPr>
        <w:t xml:space="preserve">767441</w:t>
      </w:r>
    </w:p>
    <w:p>
      <w:r>
        <w:t xml:space="preserve">Milloin tämän Alja-tytön pitäisi lähteä pois täältä? katastrofi, olen sokea, mutta pojat kokkaavat tosissaan ja heidän on mentävä kotiin #masterchefslo</w:t>
      </w:r>
    </w:p>
    <w:p>
      <w:r>
        <w:rPr>
          <w:b/>
          <w:u w:val="single"/>
        </w:rPr>
        <w:t xml:space="preserve">767442</w:t>
      </w:r>
    </w:p>
    <w:p>
      <w:r>
        <w:t xml:space="preserve">@MartinKrpan4 @scdtwister Ja köyhät, jotka joutuvat kuuntelemaan häntä parlamentissa,</w:t>
      </w:r>
    </w:p>
    <w:p>
      <w:r>
        <w:rPr>
          <w:b/>
          <w:u w:val="single"/>
        </w:rPr>
        <w:t xml:space="preserve">767443</w:t>
      </w:r>
    </w:p>
    <w:p>
      <w:r>
        <w:t xml:space="preserve">Näin nettikyselyitä manipuloidaan!</w:t>
        <w:t xml:space="preserve">Eikä vain Kranjissa!</w:t>
        <w:br/>
        <w:br/>
        <w:t xml:space="preserve">https://t.co/u72sHkqaBJ</w:t>
      </w:r>
    </w:p>
    <w:p>
      <w:r>
        <w:rPr>
          <w:b/>
          <w:u w:val="single"/>
        </w:rPr>
        <w:t xml:space="preserve">767444</w:t>
      </w:r>
    </w:p>
    <w:p>
      <w:r>
        <w:t xml:space="preserve">@ZigaTurk @KogojSlavko ....ja Turk mainostaa edelleen Mladinaa...😔</w:t>
        <w:br/>
        <w:br/>
        <w:t xml:space="preserve">Laittakaa puolueen virallinen lehti "ignoreen" niin se kuivuu hiljalleen kokoon!</w:t>
      </w:r>
    </w:p>
    <w:p>
      <w:r>
        <w:rPr>
          <w:b/>
          <w:u w:val="single"/>
        </w:rPr>
        <w:t xml:space="preserve">767445</w:t>
      </w:r>
    </w:p>
    <w:p>
      <w:r>
        <w:t xml:space="preserve">@Slavcpanigaz @Matej_Klaric No kyllä, on olemassa myös terroristeja https://t.co/2rYsB1HACq</w:t>
      </w:r>
    </w:p>
    <w:p>
      <w:r>
        <w:rPr>
          <w:b/>
          <w:u w:val="single"/>
        </w:rPr>
        <w:t xml:space="preserve">767446</w:t>
      </w:r>
    </w:p>
    <w:p>
      <w:r>
        <w:t xml:space="preserve">Maribor: Palomiehet pelastavat isoisän ja pojanpojan jäätyneestä lammesta! https://t.co/UtUC9unkqd</w:t>
      </w:r>
    </w:p>
    <w:p>
      <w:r>
        <w:rPr>
          <w:b/>
          <w:u w:val="single"/>
        </w:rPr>
        <w:t xml:space="preserve">767447</w:t>
      </w:r>
    </w:p>
    <w:p>
      <w:r>
        <w:t xml:space="preserve">KAIKKI TIETÄVÄT KORRUPTIOSTA TERVEYDENHUOLLOSSA, MUTTA POLIISI EI RYHDY TOIMIIN, VAIN SIKSI, ETTÄ HE NÄYTTÄVÄT HYÖTYVÄN SIITÄ.</w:t>
      </w:r>
    </w:p>
    <w:p>
      <w:r>
        <w:rPr>
          <w:b/>
          <w:u w:val="single"/>
        </w:rPr>
        <w:t xml:space="preserve">767448</w:t>
      </w:r>
    </w:p>
    <w:p>
      <w:r>
        <w:t xml:space="preserve">katastrofi!!! uskomatonta! mitä he ovat tehneet EU:sta? https://t.co/YmUbZMyBag ...</w:t>
      </w:r>
    </w:p>
    <w:p>
      <w:r>
        <w:rPr>
          <w:b/>
          <w:u w:val="single"/>
        </w:rPr>
        <w:t xml:space="preserve">767449</w:t>
      </w:r>
    </w:p>
    <w:p>
      <w:r>
        <w:t xml:space="preserve">Omerzin villi tanssi Delin hallintomusiikin tahtiin https://t.co/2TfAPzfGtZ via @wordpressdotcom</w:t>
      </w:r>
    </w:p>
    <w:p>
      <w:r>
        <w:rPr>
          <w:b/>
          <w:u w:val="single"/>
        </w:rPr>
        <w:t xml:space="preserve">767450</w:t>
      </w:r>
    </w:p>
    <w:p>
      <w:r>
        <w:t xml:space="preserve">@strankaSDS @JJansaSDS Zal on edelleen monia, jotka oikeuttavat tappamiset. Sanotaan vaikka Turnsek, joka elää veronmaksajien kustannuksella!</w:t>
      </w:r>
    </w:p>
    <w:p>
      <w:r>
        <w:rPr>
          <w:b/>
          <w:u w:val="single"/>
        </w:rPr>
        <w:t xml:space="preserve">767451</w:t>
      </w:r>
    </w:p>
    <w:p>
      <w:r>
        <w:t xml:space="preserve">@peterjancic Mikä muuttuu lainkaan? Jelincic on vaikeuksissa, ja epäilen, ettei hän pääse enää parlamenttiin.</w:t>
      </w:r>
    </w:p>
    <w:p>
      <w:r>
        <w:rPr>
          <w:b/>
          <w:u w:val="single"/>
        </w:rPr>
        <w:t xml:space="preserve">767452</w:t>
      </w:r>
    </w:p>
    <w:p>
      <w:r>
        <w:t xml:space="preserve">Janez Posedi, liiton johtaja, eläinlääkärien johtaja. Hän on ainoa, joka puuttuu puheenjohtajuudesta. Vitun sääli, me läskiperseet ollaan lähdössä pois rajoilta.</w:t>
      </w:r>
    </w:p>
    <w:p>
      <w:r>
        <w:rPr>
          <w:b/>
          <w:u w:val="single"/>
        </w:rPr>
        <w:t xml:space="preserve">767453</w:t>
      </w:r>
    </w:p>
    <w:p>
      <w:r>
        <w:t xml:space="preserve">@BojanPozar @vladaRS Ole hiljaa, hän vain nolaa itsensä käyttäytymällä näin.</w:t>
        <w:br/>
        <w:t xml:space="preserve"> Mutta kaunis Brena ei sano hänelle mitään.</w:t>
      </w:r>
    </w:p>
    <w:p>
      <w:r>
        <w:rPr>
          <w:b/>
          <w:u w:val="single"/>
        </w:rPr>
        <w:t xml:space="preserve">767454</w:t>
      </w:r>
    </w:p>
    <w:p>
      <w:r>
        <w:t xml:space="preserve">Mitä tapahtuu sairausvakuutusjärjestelmällemme? M. Zupanič täydentävästä sairausvakuutuksesta (lauantailisä): http://www.delo.si/clanek/129850.</w:t>
      </w:r>
    </w:p>
    <w:p>
      <w:r>
        <w:rPr>
          <w:b/>
          <w:u w:val="single"/>
        </w:rPr>
        <w:t xml:space="preserve">767455</w:t>
      </w:r>
    </w:p>
    <w:p>
      <w:r>
        <w:t xml:space="preserve">Tarinoita homeesta....</w:t>
        <w:br/>
        <w:t xml:space="preserve">https://t.co/Q7QOtXpaxx</w:t>
        <w:br/>
        <w:t xml:space="preserve">tai (KUKA TIEDÄÄ) MIKSI @RTV_Slovenia ei ole vieläkään ostanut</w:t>
        <w:br/>
        <w:t xml:space="preserve">UUSIA PERUUKKEJA LJERKA</w:t>
        <w:br/>
        <w:t xml:space="preserve">ja LEIJUJA JOŽETille!</w:t>
      </w:r>
    </w:p>
    <w:p>
      <w:r>
        <w:rPr>
          <w:b/>
          <w:u w:val="single"/>
        </w:rPr>
        <w:t xml:space="preserve">767456</w:t>
      </w:r>
    </w:p>
    <w:p>
      <w:r>
        <w:t xml:space="preserve">@TelemachSi TV:ssä annoit minulle 7. salaisuuden @Nova24TV</w:t>
        <w:br/>
        <w:t xml:space="preserve">1.Mutta oletko normaali?</w:t>
        <w:br/>
        <w:t xml:space="preserve"> 2.Miten pääsen eroon siitä tai siirrän sen?</w:t>
        <w:br/>
        <w:t xml:space="preserve"> Porka madona!</w:t>
      </w:r>
    </w:p>
    <w:p>
      <w:r>
        <w:rPr>
          <w:b/>
          <w:u w:val="single"/>
        </w:rPr>
        <w:t xml:space="preserve">767457</w:t>
      </w:r>
    </w:p>
    <w:p>
      <w:r>
        <w:t xml:space="preserve">@cikibucka @JanezPogorelec @NovaSlovenija @MatejTonin Mitä sinä taas vittuilet Toda? En muistanut sitä!</w:t>
      </w:r>
    </w:p>
    <w:p>
      <w:r>
        <w:rPr>
          <w:b/>
          <w:u w:val="single"/>
        </w:rPr>
        <w:t xml:space="preserve">767458</w:t>
      </w:r>
    </w:p>
    <w:p>
      <w:r>
        <w:t xml:space="preserve">@_wupe @RTV_Slovenija Karmen Švegelj ja Sionismin veljeskunta saivat minut hetkessä siirtymään kauas hänen valheistaan. @RTV_Slovenia</w:t>
      </w:r>
    </w:p>
    <w:p>
      <w:r>
        <w:rPr>
          <w:b/>
          <w:u w:val="single"/>
        </w:rPr>
        <w:t xml:space="preserve">767459</w:t>
      </w:r>
    </w:p>
    <w:p>
      <w:r>
        <w:t xml:space="preserve">@strankalevica VASEMMAT sinun totuutesi on aina ainoa totuus, mutta ei ?mutta terroristi sai mitä etsi.</w:t>
      </w:r>
    </w:p>
    <w:p>
      <w:r>
        <w:rPr>
          <w:b/>
          <w:u w:val="single"/>
        </w:rPr>
        <w:t xml:space="preserve">767460</w:t>
      </w:r>
    </w:p>
    <w:p>
      <w:r>
        <w:t xml:space="preserve">@_Tomo_B__ @milan_brglez @strankaSD @StrankaSMC @strankaDeSUS @StrankaLMS @StrankaSAB Murgelcana! Se, joka on johtanut Sloveniaa lähes 80 vuotta.</w:t>
      </w:r>
    </w:p>
    <w:p>
      <w:r>
        <w:rPr>
          <w:b/>
          <w:u w:val="single"/>
        </w:rPr>
        <w:t xml:space="preserve">767461</w:t>
      </w:r>
    </w:p>
    <w:p>
      <w:r>
        <w:t xml:space="preserve">@StendlerBostjan Katso, mitä sienestäjät löysivät Vogelilta, jossa olit paimentamassa lehmiä! https://t.co/dX8oOtvEE6</w:t>
      </w:r>
    </w:p>
    <w:p>
      <w:r>
        <w:rPr>
          <w:b/>
          <w:u w:val="single"/>
        </w:rPr>
        <w:t xml:space="preserve">767462</w:t>
      </w:r>
    </w:p>
    <w:p>
      <w:r>
        <w:t xml:space="preserve">@DeusSagittarius @SiolNEWS Ei Deus, älä pelleile kanssani... ja muistisi pettää hieman...</w:t>
      </w:r>
    </w:p>
    <w:p>
      <w:r>
        <w:rPr>
          <w:b/>
          <w:u w:val="single"/>
        </w:rPr>
        <w:t xml:space="preserve">767463</w:t>
      </w:r>
    </w:p>
    <w:p>
      <w:r>
        <w:t xml:space="preserve">@lucijausaj Luulen, että omaani ohjataan lähimmän hätäuloskäynnin kautta tällaisissa tilanteissa.</w:t>
      </w:r>
    </w:p>
    <w:p>
      <w:r>
        <w:rPr>
          <w:b/>
          <w:u w:val="single"/>
        </w:rPr>
        <w:t xml:space="preserve">767464</w:t>
      </w:r>
    </w:p>
    <w:p>
      <w:r>
        <w:t xml:space="preserve">@Pertinacal @TV3_SI sinulla on todella kiireinen elämä, miten edes onnistut, ja sitten on vielä älyllinen ponnistus, raukka...</w:t>
      </w:r>
    </w:p>
    <w:p>
      <w:r>
        <w:rPr>
          <w:b/>
          <w:u w:val="single"/>
        </w:rPr>
        <w:t xml:space="preserve">767465</w:t>
      </w:r>
    </w:p>
    <w:p>
      <w:r>
        <w:t xml:space="preserve">@Ne_sledi_mi @StendlerBostjan Huolehtiiko maahanmuuttaja siitä....tämä maahanmuuttaja opettaa pedolle sloveeniaa.</w:t>
      </w:r>
    </w:p>
    <w:p>
      <w:r>
        <w:rPr>
          <w:b/>
          <w:u w:val="single"/>
        </w:rPr>
        <w:t xml:space="preserve">767466</w:t>
      </w:r>
    </w:p>
    <w:p>
      <w:r>
        <w:t xml:space="preserve">Antakaa ukkosemme syöksyä vihollisten päälle sukujemme pilvistä Ei sellaista ole nuori nainen Kaikkien heidän pitäisi ojentaa kätensä, koska meidän jälkeemme te pistätte kouria, jotka tekevät sen vielä vaikeammaksi heille.</w:t>
      </w:r>
    </w:p>
    <w:p>
      <w:r>
        <w:rPr>
          <w:b/>
          <w:u w:val="single"/>
        </w:rPr>
        <w:t xml:space="preserve">767467</w:t>
      </w:r>
    </w:p>
    <w:p>
      <w:r>
        <w:t xml:space="preserve">Nuori mies nyt juo, joka kaipaa nähdä isän päivän, kun hän oli isän sydän on kirkas ja silmä terävöityy, ja sinut kiinnitetään vielä raskaammilla kahvoilla kiinni</w:t>
      </w:r>
    </w:p>
    <w:p>
      <w:r>
        <w:rPr>
          <w:b/>
          <w:u w:val="single"/>
        </w:rPr>
        <w:t xml:space="preserve">767468</w:t>
      </w:r>
    </w:p>
    <w:p>
      <w:r>
        <w:t xml:space="preserve">Kenelle iloisin malja sinun, sinä toivomme, jotka ovat siis kokoontuneet sydämet kirkastuvat ja silmä antaa maanmiehelle uuden syntymän, jonka sinä otat kiinni, joka on vielä vaikeampaa heille.</w:t>
      </w:r>
    </w:p>
    <w:p>
      <w:r>
        <w:rPr>
          <w:b/>
          <w:u w:val="single"/>
        </w:rPr>
        <w:t xml:space="preserve">767469</w:t>
      </w:r>
    </w:p>
    <w:p>
      <w:r>
        <w:t xml:space="preserve">kommunistit ovat tuhonneet kaksi Jugoslaviaa. https://t.co/l6rhsPH59i</w:t>
      </w:r>
    </w:p>
    <w:p>
      <w:r>
        <w:rPr>
          <w:b/>
          <w:u w:val="single"/>
        </w:rPr>
        <w:t xml:space="preserve">767470</w:t>
      </w:r>
    </w:p>
    <w:p>
      <w:r>
        <w:t xml:space="preserve">Nainen ja hänen lapsensa rikkovat 3 lasia Müllerissä (vahingossa, tietenkin) ja kirjaimellisesti pakenevat... Mitä minun pitäisi ajatella?</w:t>
      </w:r>
    </w:p>
    <w:p>
      <w:r>
        <w:rPr>
          <w:b/>
          <w:u w:val="single"/>
        </w:rPr>
        <w:t xml:space="preserve">767471</w:t>
      </w:r>
    </w:p>
    <w:p>
      <w:r>
        <w:t xml:space="preserve">Siinä välissä ehdin tehdä lyhyen retken Kamnškasta SEDLEen ja Izviriin, ja sitten minulla oli taas töitä.</w:t>
      </w:r>
    </w:p>
    <w:p>
      <w:r>
        <w:rPr>
          <w:b/>
          <w:u w:val="single"/>
        </w:rPr>
        <w:t xml:space="preserve">767472</w:t>
      </w:r>
    </w:p>
    <w:p>
      <w:r>
        <w:t xml:space="preserve">Kadetit menestyvät jälleen. Tällä kertaa he isännöivät kilpailijoitaan naisten koripalloliiton Leditasta.</w:t>
        <w:br/>
        <w:br/>
        <w:br/>
        <w:t xml:space="preserve">#gremoilirija</w:t>
      </w:r>
    </w:p>
    <w:p>
      <w:r>
        <w:rPr>
          <w:b/>
          <w:u w:val="single"/>
        </w:rPr>
        <w:t xml:space="preserve">767473</w:t>
      </w:r>
    </w:p>
    <w:p>
      <w:r>
        <w:t xml:space="preserve">[BTRAVEL WABA LEAGUE u15]</w:t>
        <w:br/>
        <w:br/>
        <w:t xml:space="preserve">Vanhemmat pioneerit varmistivat paremman tuloksen päivän toisella voitollaan Triglavia vastaan... https://t.co/FWMoJvwjJ4</w:t>
      </w:r>
    </w:p>
    <w:p>
      <w:r>
        <w:rPr>
          <w:b/>
          <w:u w:val="single"/>
        </w:rPr>
        <w:t xml:space="preserve">767474</w:t>
      </w:r>
    </w:p>
    <w:p>
      <w:r>
        <w:t xml:space="preserve">Ensimmäiset tossut? Se on muslimien tapa, jonka ortodoksit ovat omaksuneet ... https://t.co/p8qhKXcgra</w:t>
      </w:r>
    </w:p>
    <w:p>
      <w:r>
        <w:rPr>
          <w:b/>
          <w:u w:val="single"/>
        </w:rPr>
        <w:t xml:space="preserve">767475</w:t>
      </w:r>
    </w:p>
    <w:p>
      <w:r>
        <w:t xml:space="preserve">Miten valehtelijat toimisivat,heidän tarkoitus on hedelmöittää tulevia raiskaajia on islamin tavoite,nöyryyttää sivistynyttä EU-maata https://t.co/oog1LhuwQ0</w:t>
      </w:r>
    </w:p>
    <w:p>
      <w:r>
        <w:rPr>
          <w:b/>
          <w:u w:val="single"/>
        </w:rPr>
        <w:t xml:space="preserve">767476</w:t>
      </w:r>
    </w:p>
    <w:p>
      <w:r>
        <w:t xml:space="preserve">Ammattiliitot-maailma vain heidän läskiperseillään.</w:t>
        <w:br/>
        <w:t xml:space="preserve"> Hurraa hurraa hurraa hurraa, huusi kottarainen, jos taivas putoaa, soitan appiukolleni Küčan basta https://t.co/aq3OhnZZzO</w:t>
      </w:r>
    </w:p>
    <w:p>
      <w:r>
        <w:rPr>
          <w:b/>
          <w:u w:val="single"/>
        </w:rPr>
        <w:t xml:space="preserve">767477</w:t>
      </w:r>
    </w:p>
    <w:p>
      <w:r>
        <w:t xml:space="preserve">Tänään Pop TV:ssä taas Pahorin järjetön, persläpi ja saksalaisvastainen paasaaminen. Jumala meitä auttakoon!</w:t>
      </w:r>
    </w:p>
    <w:p>
      <w:r>
        <w:rPr>
          <w:b/>
          <w:u w:val="single"/>
        </w:rPr>
        <w:t xml:space="preserve">767478</w:t>
      </w:r>
    </w:p>
    <w:p>
      <w:r>
        <w:t xml:space="preserve">En tiedä, onko Slakelle selvää, mutta tällä lähestymistavalla hän tekee Mescille mahdollisimman paljon julkisuutta.</w:t>
      </w:r>
    </w:p>
    <w:p>
      <w:r>
        <w:rPr>
          <w:b/>
          <w:u w:val="single"/>
        </w:rPr>
        <w:t xml:space="preserve">767479</w:t>
      </w:r>
    </w:p>
    <w:p>
      <w:r>
        <w:t xml:space="preserve">Tästä tulee Janšalle mielenkiintoinen lehdistötilaisuus, sillä se pidetään hänen puoluetovereidensa ja kadulla asuvien ihailijoidensa seurassa. #patria</w:t>
      </w:r>
    </w:p>
    <w:p>
      <w:r>
        <w:rPr>
          <w:b/>
          <w:u w:val="single"/>
        </w:rPr>
        <w:t xml:space="preserve">767480</w:t>
      </w:r>
    </w:p>
    <w:p>
      <w:r>
        <w:t xml:space="preserve">Mramor: Odotan, että SDh toteuttaa myynnin. Cerar: Tie Telekomin myyntiin on auki.</w:t>
      </w:r>
    </w:p>
    <w:p>
      <w:r>
        <w:rPr>
          <w:b/>
          <w:u w:val="single"/>
        </w:rPr>
        <w:t xml:space="preserve">767481</w:t>
      </w:r>
    </w:p>
    <w:p>
      <w:r>
        <w:t xml:space="preserve">@VladimirVeligor Yikheta, no... 🙄 Ei rinnasteta poliisia ja Ubdoa, vaan Požarin twiittejä ja Udbovin tapoja!</w:t>
      </w:r>
    </w:p>
    <w:p>
      <w:r>
        <w:rPr>
          <w:b/>
          <w:u w:val="single"/>
        </w:rPr>
        <w:t xml:space="preserve">767482</w:t>
      </w:r>
    </w:p>
    <w:p>
      <w:r>
        <w:t xml:space="preserve">@huferka @MinHealth @NIJZ_pr "Merkittävä osa lapsista kokee joukkomyrkytyksen rokotuksen jälkeen" Mitä?!?😱</w:t>
      </w:r>
    </w:p>
    <w:p>
      <w:r>
        <w:rPr>
          <w:b/>
          <w:u w:val="single"/>
        </w:rPr>
        <w:t xml:space="preserve">767483</w:t>
      </w:r>
    </w:p>
    <w:p>
      <w:r>
        <w:t xml:space="preserve">Moottoritie suljettu onnettomuuden vuoksi, jonoja muodostuu → https://t.co/tEUpKnu3Il https://t.co/uDLlTWYpOb https://t.co/uDLlTWYpOb</w:t>
      </w:r>
    </w:p>
    <w:p>
      <w:r>
        <w:rPr>
          <w:b/>
          <w:u w:val="single"/>
        </w:rPr>
        <w:t xml:space="preserve">767484</w:t>
      </w:r>
    </w:p>
    <w:p>
      <w:r>
        <w:t xml:space="preserve">Molempien toimivaltuudet on määriteltävä selkeästi ja oikeudellisesti. Aamen. Kaikki muu on hyvää kutomista. https://t.co/ookjxHm2GT</w:t>
      </w:r>
    </w:p>
    <w:p>
      <w:r>
        <w:rPr>
          <w:b/>
          <w:u w:val="single"/>
        </w:rPr>
        <w:t xml:space="preserve">767485</w:t>
      </w:r>
    </w:p>
    <w:p>
      <w:r>
        <w:t xml:space="preserve">@LottaS10 @DominikaSvarc Jos voimme lukea heidän twiittejään ja vastata niihin, heidän sikavalheensa ja harhaanjohtamisensa paljastuvat välittömästi!</w:t>
      </w:r>
    </w:p>
    <w:p>
      <w:r>
        <w:rPr>
          <w:b/>
          <w:u w:val="single"/>
        </w:rPr>
        <w:t xml:space="preserve">767486</w:t>
      </w:r>
    </w:p>
    <w:p>
      <w:r>
        <w:t xml:space="preserve">@Libertarec Punainen mafia ja erilaiset ylpeät kommunistit ja lazgosarjalaiset eivät koskaan salli tätä tapahtua</w:t>
      </w:r>
    </w:p>
    <w:p>
      <w:r>
        <w:rPr>
          <w:b/>
          <w:u w:val="single"/>
        </w:rPr>
        <w:t xml:space="preserve">767487</w:t>
      </w:r>
    </w:p>
    <w:p>
      <w:r>
        <w:t xml:space="preserve">@petrasovdat Juuri niin... jos olisin pakettiautossa, antaisin miehelleni kaiken, mitä minulla on, ja enemmänkin. Heidän kanssaan ei vitsailla.</w:t>
      </w:r>
    </w:p>
    <w:p>
      <w:r>
        <w:rPr>
          <w:b/>
          <w:u w:val="single"/>
        </w:rPr>
        <w:t xml:space="preserve">767488</w:t>
      </w:r>
    </w:p>
    <w:p>
      <w:r>
        <w:t xml:space="preserve">@SamoGlavan He hallitsevat "pysäköintiä" väkijoukossa, tuhopolttoa, happoa ... ja Pariisia lukuun ottamatta tiedotusvälineet ovat melko turvassa ...</w:t>
      </w:r>
    </w:p>
    <w:p>
      <w:r>
        <w:rPr>
          <w:b/>
          <w:u w:val="single"/>
        </w:rPr>
        <w:t xml:space="preserve">767489</w:t>
      </w:r>
    </w:p>
    <w:p>
      <w:r>
        <w:t xml:space="preserve">Ultrapyöräilijä Frenk Šilc DOS-pyöräilykoulusta Postojnassa ja hänen kolmannesta vierailustaan Slovenian ympäriajossa vuonna 2018. https://t.co/ZtGvosT8tI</w:t>
      </w:r>
    </w:p>
    <w:p>
      <w:r>
        <w:rPr>
          <w:b/>
          <w:u w:val="single"/>
        </w:rPr>
        <w:t xml:space="preserve">767490</w:t>
      </w:r>
    </w:p>
    <w:p>
      <w:r>
        <w:t xml:space="preserve">#278 Jos haluat älykkäitä lapsia, lue heille satuja #kannustava #aktiivinenevsi</w:t>
      </w:r>
    </w:p>
    <w:p>
      <w:r>
        <w:rPr>
          <w:b/>
          <w:u w:val="single"/>
        </w:rPr>
        <w:t xml:space="preserve">767491</w:t>
      </w:r>
    </w:p>
    <w:p>
      <w:r>
        <w:t xml:space="preserve">@BojanPozar @drVinkoGorenak Bandelli on yksinkertainen ja näyttää sopivan hallitukseen @sarecmarjan @sarecmarjan</w:t>
      </w:r>
    </w:p>
    <w:p>
      <w:r>
        <w:rPr>
          <w:b/>
          <w:u w:val="single"/>
        </w:rPr>
        <w:t xml:space="preserve">767492</w:t>
      </w:r>
    </w:p>
    <w:p>
      <w:r>
        <w:t xml:space="preserve">@PreglArjan Ja suuri puute autorefektiosta, jossa on paljon juonittelua.</w:t>
      </w:r>
    </w:p>
    <w:p>
      <w:r>
        <w:rPr>
          <w:b/>
          <w:u w:val="single"/>
        </w:rPr>
        <w:t xml:space="preserve">767493</w:t>
      </w:r>
    </w:p>
    <w:p>
      <w:r>
        <w:t xml:space="preserve">Asiantuntijat uskovat, että jos jokainen istuttaisi puun, voisimme pelastaa maailman... https://t.co/GxmlFvTImC...</w:t>
      </w:r>
    </w:p>
    <w:p>
      <w:r>
        <w:rPr>
          <w:b/>
          <w:u w:val="single"/>
        </w:rPr>
        <w:t xml:space="preserve">767494</w:t>
      </w:r>
    </w:p>
    <w:p>
      <w:r>
        <w:t xml:space="preserve">6. minuutti Erotuomarit tuomitsevat Nexelle rangaistuksen Koperin johtaessa 1:2. Zrnić tasoittaa.</w:t>
        <w:br/>
        <w:br/>
        <w:t xml:space="preserve"> Ajdeeee!!!</w:t>
      </w:r>
    </w:p>
    <w:p>
      <w:r>
        <w:rPr>
          <w:b/>
          <w:u w:val="single"/>
        </w:rPr>
        <w:t xml:space="preserve">767495</w:t>
      </w:r>
    </w:p>
    <w:p>
      <w:r>
        <w:t xml:space="preserve">@AmnestySlovenia Äänekkään vähemmistön sensuuri johtaa totalitarismiin.</w:t>
      </w:r>
    </w:p>
    <w:p>
      <w:r>
        <w:rPr>
          <w:b/>
          <w:u w:val="single"/>
        </w:rPr>
        <w:t xml:space="preserve">767496</w:t>
      </w:r>
    </w:p>
    <w:p>
      <w:r>
        <w:t xml:space="preserve">Eivätkö nuo teidän idiootit, jotka pitäisi karkottaa Venezuelaan, ole vallassa ? https://t.co/bsfurS7QCh</w:t>
      </w:r>
    </w:p>
    <w:p>
      <w:r>
        <w:rPr>
          <w:b/>
          <w:u w:val="single"/>
        </w:rPr>
        <w:t xml:space="preserve">767497</w:t>
      </w:r>
    </w:p>
    <w:p>
      <w:r>
        <w:t xml:space="preserve">@janibozic @ABratusek @rorypecktrust @BBCPolitics @TelegraphNews @Democracy1 Oli läsnä DZ: ssä sinä päivänä, Jan älä anna periksi!</w:t>
      </w:r>
    </w:p>
    <w:p>
      <w:r>
        <w:rPr>
          <w:b/>
          <w:u w:val="single"/>
        </w:rPr>
        <w:t xml:space="preserve">767498</w:t>
      </w:r>
    </w:p>
    <w:p>
      <w:r>
        <w:t xml:space="preserve">Tunne siitä, että sinut riisutaan alastomaksi ja haavoittuvaksi, kun puhelimesi takavarikoidaan kentän sisäänkäynnin yhteydessä ja lukitaan kaappiin.</w:t>
      </w:r>
    </w:p>
    <w:p>
      <w:r>
        <w:rPr>
          <w:b/>
          <w:u w:val="single"/>
        </w:rPr>
        <w:t xml:space="preserve">767499</w:t>
      </w:r>
    </w:p>
    <w:p>
      <w:r>
        <w:t xml:space="preserve">@BojanPozar @vladaRS Autisteja ei hyväksytty JNA:han, mutta No Problem hyväksyttiin hallitukseen.</w:t>
        <w:br/>
        <w:t xml:space="preserve"> Tietenkin, setien ja jonkun muun sanelemana -</w:t>
      </w:r>
    </w:p>
    <w:p>
      <w:r>
        <w:rPr>
          <w:b/>
          <w:u w:val="single"/>
        </w:rPr>
        <w:t xml:space="preserve">767500</w:t>
      </w:r>
    </w:p>
    <w:p>
      <w:r>
        <w:t xml:space="preserve">@ZavodZIVIM En tiedä, miksi se näyttää tämän kuvan arkaluonteisena ja estää sen minulle ....</w:t>
      </w:r>
    </w:p>
    <w:p>
      <w:r>
        <w:rPr>
          <w:b/>
          <w:u w:val="single"/>
        </w:rPr>
        <w:t xml:space="preserve">767501</w:t>
      </w:r>
    </w:p>
    <w:p>
      <w:r>
        <w:t xml:space="preserve">@indijanec Uskon mieluummin, että serbit johtavat sitä, me vain maksamme siitä. Se on kuin murtovaras asentaisi hälytysjärjestelmän asuntoosi.</w:t>
      </w:r>
    </w:p>
    <w:p>
      <w:r>
        <w:rPr>
          <w:b/>
          <w:u w:val="single"/>
        </w:rPr>
        <w:t xml:space="preserve">767502</w:t>
      </w:r>
    </w:p>
    <w:p>
      <w:r>
        <w:t xml:space="preserve">@AlpinePatriot @motovilka1 @MiroCerar outoa, että hän ei palkannut kahta muuta udbovin juridista valittajaa, abbottia ja costelloa, heidän mielipidettään varten.</w:t>
      </w:r>
    </w:p>
    <w:p>
      <w:r>
        <w:rPr>
          <w:b/>
          <w:u w:val="single"/>
        </w:rPr>
        <w:t xml:space="preserve">767503</w:t>
      </w:r>
    </w:p>
    <w:p>
      <w:r>
        <w:t xml:space="preserve">@Plavalka Tuo ei ole aivan totta, normaaleilla markkinoilla sekä sininen että felix voivat selvitä, meidän tapauksessamme se on felix joka kaatuu!!!!</w:t>
      </w:r>
    </w:p>
    <w:p>
      <w:r>
        <w:rPr>
          <w:b/>
          <w:u w:val="single"/>
        </w:rPr>
        <w:t xml:space="preserve">767504</w:t>
      </w:r>
    </w:p>
    <w:p>
      <w:r>
        <w:t xml:space="preserve">@ZidanDejan @sarecmarjan Vinkki: ota seuraavalla kerralla selfie kauempana ikkunasta, jotta näet henkilön.</w:t>
      </w:r>
    </w:p>
    <w:p>
      <w:r>
        <w:rPr>
          <w:b/>
          <w:u w:val="single"/>
        </w:rPr>
        <w:t xml:space="preserve">767505</w:t>
      </w:r>
    </w:p>
    <w:p>
      <w:r>
        <w:t xml:space="preserve">@darjavizjak Yksi parhaista toimista terrori-iskun aikana: hiljennä matkapuhelimesi äänenvoimakkuus, jotta terroristit eivät löydä sinua, jos puhelimesi soi.</w:t>
      </w:r>
    </w:p>
    <w:p>
      <w:r>
        <w:rPr>
          <w:b/>
          <w:u w:val="single"/>
        </w:rPr>
        <w:t xml:space="preserve">767506</w:t>
      </w:r>
    </w:p>
    <w:p>
      <w:r>
        <w:t xml:space="preserve">autamme</w:t>
        <w:br/>
        <w:t xml:space="preserve">ostamaan osakkeita</w:t>
        <w:br/>
        <w:t xml:space="preserve">, jotta hän voi piilottaa munansa</w:t>
        <w:br/>
        <w:t xml:space="preserve">ketutukselta https://t.co/r5GL7sDqFm</w:t>
      </w:r>
    </w:p>
    <w:p>
      <w:r>
        <w:rPr>
          <w:b/>
          <w:u w:val="single"/>
        </w:rPr>
        <w:t xml:space="preserve">767507</w:t>
      </w:r>
    </w:p>
    <w:p>
      <w:r>
        <w:t xml:space="preserve">Itävaltalaiset ovat sekoittaneet asiat täysin. Tiet, tavut, ympäristö. Me olemme siirtolaisia.</w:t>
      </w:r>
    </w:p>
    <w:p>
      <w:r>
        <w:rPr>
          <w:b/>
          <w:u w:val="single"/>
        </w:rPr>
        <w:t xml:space="preserve">767508</w:t>
      </w:r>
    </w:p>
    <w:p>
      <w:r>
        <w:t xml:space="preserve">@sobrle @alesspetic @ZigaTurk Tavoitteena on tuhota liikenne, jotta voidaan perustella uusi rautatie.</w:t>
      </w:r>
    </w:p>
    <w:p>
      <w:r>
        <w:rPr>
          <w:b/>
          <w:u w:val="single"/>
        </w:rPr>
        <w:t xml:space="preserve">767509</w:t>
      </w:r>
    </w:p>
    <w:p>
      <w:r>
        <w:t xml:space="preserve">POP-TV:n hölmöläiset eivät pyydä anteeksi "lipsahdusta", jossa SDS:ää uhattiin kuolemalla. Paskat!</w:t>
      </w:r>
    </w:p>
    <w:p>
      <w:r>
        <w:rPr>
          <w:b/>
          <w:u w:val="single"/>
        </w:rPr>
        <w:t xml:space="preserve">767510</w:t>
      </w:r>
    </w:p>
    <w:p>
      <w:r>
        <w:t xml:space="preserve">ihmiset, treenataan niin, että voimme saada laadukkaita otteluita jopa 70+ https://t.co/xFPUoA4awm</w:t>
      </w:r>
    </w:p>
    <w:p>
      <w:r>
        <w:rPr>
          <w:b/>
          <w:u w:val="single"/>
        </w:rPr>
        <w:t xml:space="preserve">767511</w:t>
      </w:r>
    </w:p>
    <w:p>
      <w:r>
        <w:t xml:space="preserve">@Diverzija @tyschew @GregorTrebusak on vaikea löytää päteviä vieraita tuleviin lähetyksiin, kun moderaattori on näin passiivinen.</w:t>
      </w:r>
    </w:p>
    <w:p>
      <w:r>
        <w:rPr>
          <w:b/>
          <w:u w:val="single"/>
        </w:rPr>
        <w:t xml:space="preserve">767512</w:t>
      </w:r>
    </w:p>
    <w:p>
      <w:r>
        <w:t xml:space="preserve">Židan on koko ajan loukannut Luka Mescaa herrasmiehen kanssa. SD:ssä on herrasmiehiä, mutta vasemmistopuolueessa on tovereita. #tarča</w:t>
      </w:r>
    </w:p>
    <w:p>
      <w:r>
        <w:rPr>
          <w:b/>
          <w:u w:val="single"/>
        </w:rPr>
        <w:t xml:space="preserve">767513</w:t>
      </w:r>
    </w:p>
    <w:p>
      <w:r>
        <w:t xml:space="preserve">(VIDEO) Voiko poliisi ryhtyä toimenpiteisiin, jos kuvaat tiellä ajavan yliajajan ja lähetät kuvamateriaalin heille? https://t.co/Nfd7PdIDay</w:t>
      </w:r>
    </w:p>
    <w:p>
      <w:r>
        <w:rPr>
          <w:b/>
          <w:u w:val="single"/>
        </w:rPr>
        <w:t xml:space="preserve">767514</w:t>
      </w:r>
    </w:p>
    <w:p>
      <w:r>
        <w:t xml:space="preserve">@tomltoml Tuo on röyhkeää ja vilpillistä. Se muuttaa ihon, mutta ei tapoja. Vasemmistolainen.....</w:t>
      </w:r>
    </w:p>
    <w:p>
      <w:r>
        <w:rPr>
          <w:b/>
          <w:u w:val="single"/>
        </w:rPr>
        <w:t xml:space="preserve">767515</w:t>
      </w:r>
    </w:p>
    <w:p>
      <w:r>
        <w:t xml:space="preserve">@Libertarec Vaarallisimpia olet sinä ja kaltaisesi. He tekevät historiasta sen, mitä se on!</w:t>
      </w:r>
    </w:p>
    <w:p>
      <w:r>
        <w:rPr>
          <w:b/>
          <w:u w:val="single"/>
        </w:rPr>
        <w:t xml:space="preserve">767516</w:t>
      </w:r>
    </w:p>
    <w:p>
      <w:r>
        <w:t xml:space="preserve">@vanfranco Voi, se ei ole ok. Jos asia on kiireellinen, heidän on otettava potilas vastaan milloin tahansa työaikana. Paitsi jos ne ovat täysin yksityisiä ilman myönnytyksiä.</w:t>
      </w:r>
    </w:p>
    <w:p>
      <w:r>
        <w:rPr>
          <w:b/>
          <w:u w:val="single"/>
        </w:rPr>
        <w:t xml:space="preserve">767517</w:t>
      </w:r>
    </w:p>
    <w:p>
      <w:r>
        <w:t xml:space="preserve">@magrateja @mladafeministka Koska he selittävät sen niin helposti. Yleensä he pitävät sen itsellään tai kaveripiirissään.</w:t>
      </w:r>
    </w:p>
    <w:p>
      <w:r>
        <w:rPr>
          <w:b/>
          <w:u w:val="single"/>
        </w:rPr>
        <w:t xml:space="preserve">767518</w:t>
      </w:r>
    </w:p>
    <w:p>
      <w:r>
        <w:t xml:space="preserve">@Yarimatahari @surfon Joukoissa sinne tai takaisin kuluu suunnilleen yhtä kauan kuin Irakiin tai takaisin ajamiseen.</w:t>
      </w:r>
    </w:p>
    <w:p>
      <w:r>
        <w:rPr>
          <w:b/>
          <w:u w:val="single"/>
        </w:rPr>
        <w:t xml:space="preserve">767519</w:t>
      </w:r>
    </w:p>
    <w:p>
      <w:r>
        <w:t xml:space="preserve">@IgorSencar @Metod_Berlec FAXISM ON FAXISM, ON FAXISM, eikä ole mitään demoralisaatiota, joka sietää sitä!!!!</w:t>
      </w:r>
    </w:p>
    <w:p>
      <w:r>
        <w:rPr>
          <w:b/>
          <w:u w:val="single"/>
        </w:rPr>
        <w:t xml:space="preserve">767520</w:t>
      </w:r>
    </w:p>
    <w:p>
      <w:r>
        <w:t xml:space="preserve">Ja millainen ääliö äänesti Jelinčičia, joten häntä on kuunneltava jatkuvasti.</w:t>
        <w:br/>
        <w:t xml:space="preserve"> Minua ällöttää kuulla tuo antipatian ääni.</w:t>
      </w:r>
    </w:p>
    <w:p>
      <w:r>
        <w:rPr>
          <w:b/>
          <w:u w:val="single"/>
        </w:rPr>
        <w:t xml:space="preserve">767521</w:t>
      </w:r>
    </w:p>
    <w:p>
      <w:r>
        <w:t xml:space="preserve">@Bodem43 Puolet haluaa jakaa makeisia vain omassa kodissaan tai olla leipomatta lainkaan.</w:t>
      </w:r>
    </w:p>
    <w:p>
      <w:r>
        <w:rPr>
          <w:b/>
          <w:u w:val="single"/>
        </w:rPr>
        <w:t xml:space="preserve">767522</w:t>
      </w:r>
    </w:p>
    <w:p>
      <w:r>
        <w:t xml:space="preserve">1/1 Muutosagentit eivät käytännössä tavoita mediatilaa. Siksi käynnistämme kampanjan End the Twilight of Democracy, End the Media Eclipse.</w:t>
      </w:r>
    </w:p>
    <w:p>
      <w:r>
        <w:rPr>
          <w:b/>
          <w:u w:val="single"/>
        </w:rPr>
        <w:t xml:space="preserve">767523</w:t>
      </w:r>
    </w:p>
    <w:p>
      <w:r>
        <w:t xml:space="preserve">Joululoma alkaa tänään useimmissa Euroopan maissa, paitsi Sloveniassa, jossa kaikki tiedotusvälineet kutsuvat sitä uudeksi vuodeksi. #butale</w:t>
      </w:r>
    </w:p>
    <w:p>
      <w:r>
        <w:rPr>
          <w:b/>
          <w:u w:val="single"/>
        </w:rPr>
        <w:t xml:space="preserve">767524</w:t>
      </w:r>
    </w:p>
    <w:p>
      <w:r>
        <w:t xml:space="preserve">Uusi kuvakirja Punainen #hirvi ja #lapset ennakkotilattavissa https://t.co/ttA7F4R37t ... #kuvat #kuvat #kuvat #lapsikirjat https://t.co/JVsTdwqXV2</w:t>
      </w:r>
    </w:p>
    <w:p>
      <w:r>
        <w:rPr>
          <w:b/>
          <w:u w:val="single"/>
        </w:rPr>
        <w:t xml:space="preserve">767525</w:t>
      </w:r>
    </w:p>
    <w:p>
      <w:r>
        <w:t xml:space="preserve">@mash_1970 @BojanPozar @MatjaNemec @Europarl_EN Vasemmistolaiset ottavat YHTEENSÄ ämpäriin; aivan kuten oikeistolaisetkin 😉.</w:t>
      </w:r>
    </w:p>
    <w:p>
      <w:r>
        <w:rPr>
          <w:b/>
          <w:u w:val="single"/>
        </w:rPr>
        <w:t xml:space="preserve">767526</w:t>
      </w:r>
    </w:p>
    <w:p>
      <w:r>
        <w:t xml:space="preserve">@LahovnikMatej @JJansaSDS @RTTNews @Nasdaq Bmw:n osake laski tämän uutisen jälkeen, en välitä Orbanista, mutta osake ei välitä.</w:t>
      </w:r>
    </w:p>
    <w:p>
      <w:r>
        <w:rPr>
          <w:b/>
          <w:u w:val="single"/>
        </w:rPr>
        <w:t xml:space="preserve">767527</w:t>
      </w:r>
    </w:p>
    <w:p>
      <w:r>
        <w:t xml:space="preserve">Mutta jos sinulla seisoo, kun katsot Hollywoodin kaunottarien tissejä, onko se seksuaalista häirintää vai ei? Koska en todellakaan halua aina heittää seisokkia.</w:t>
      </w:r>
    </w:p>
    <w:p>
      <w:r>
        <w:rPr>
          <w:b/>
          <w:u w:val="single"/>
        </w:rPr>
        <w:t xml:space="preserve">767528</w:t>
      </w:r>
    </w:p>
    <w:p>
      <w:r>
        <w:t xml:space="preserve">Janša saa ehdollisen vankeusrangaistuksen - https://t.co/H7JwaUC0rV https://t.co/vDcJSMInnN https://t.co/vDcJSMInnN</w:t>
      </w:r>
    </w:p>
    <w:p>
      <w:r>
        <w:rPr>
          <w:b/>
          <w:u w:val="single"/>
        </w:rPr>
        <w:t xml:space="preserve">767529</w:t>
      </w:r>
    </w:p>
    <w:p>
      <w:r>
        <w:t xml:space="preserve">@ATBeatris Siinä, että Janša on psykopaatti, ei ole mitään nokkelaa, se on vain häiritsevä totuus.</w:t>
      </w:r>
    </w:p>
    <w:p>
      <w:r>
        <w:rPr>
          <w:b/>
          <w:u w:val="single"/>
        </w:rPr>
        <w:t xml:space="preserve">767530</w:t>
      </w:r>
    </w:p>
    <w:p>
      <w:r>
        <w:t xml:space="preserve">@Libertarec Sitten en tiedä, mikä odottaa. Hänen pitäisi tarttua pistimiin ja ajaa tämä Johnson mereen.</w:t>
      </w:r>
    </w:p>
    <w:p>
      <w:r>
        <w:rPr>
          <w:b/>
          <w:u w:val="single"/>
        </w:rPr>
        <w:t xml:space="preserve">767531</w:t>
      </w:r>
    </w:p>
    <w:p>
      <w:r>
        <w:t xml:space="preserve">@davidkovic Minun puolestani ei. Pesu alkaa 40:stä, 30 on sama kuin liotus kylmässä vedessä.</w:t>
      </w:r>
    </w:p>
    <w:p>
      <w:r>
        <w:rPr>
          <w:b/>
          <w:u w:val="single"/>
        </w:rPr>
        <w:t xml:space="preserve">767532</w:t>
      </w:r>
    </w:p>
    <w:p>
      <w:r>
        <w:t xml:space="preserve">@russhie @tasosedova Alkaa olla vähän älytöntä. Mutta alaston perse on hyvin tarpeellinen primitiivisille saadakseen tykkäyksiä ja sydämiä.</w:t>
      </w:r>
    </w:p>
    <w:p>
      <w:r>
        <w:rPr>
          <w:b/>
          <w:u w:val="single"/>
        </w:rPr>
        <w:t xml:space="preserve">767533</w:t>
      </w:r>
    </w:p>
    <w:p>
      <w:r>
        <w:t xml:space="preserve">Linja-autoilla kuljetettiin vuonna 2018 vähemmän matkustajia kuin vuonna 2017. https://t.co/JPVMlCUeI5</w:t>
      </w:r>
    </w:p>
    <w:p>
      <w:r>
        <w:rPr>
          <w:b/>
          <w:u w:val="single"/>
        </w:rPr>
        <w:t xml:space="preserve">767534</w:t>
      </w:r>
    </w:p>
    <w:p>
      <w:r>
        <w:t xml:space="preserve">@StrankaSMC @sobotna @Work Se ei riitä, haluan enemmän - saada enemmän ja pidän siitä... #shame</w:t>
      </w:r>
    </w:p>
    <w:p>
      <w:r>
        <w:rPr>
          <w:b/>
          <w:u w:val="single"/>
        </w:rPr>
        <w:t xml:space="preserve">767535</w:t>
      </w:r>
    </w:p>
    <w:p>
      <w:r>
        <w:t xml:space="preserve">Puoliperävaunussa oleva nainen kumartuu Medvedje Brdon yli saadakseen shleparin. Sitten hän kaataa pyöräilijän - joka ajaa oikeaan suuntaan - suoralle tielle.</w:t>
      </w:r>
    </w:p>
    <w:p>
      <w:r>
        <w:rPr>
          <w:b/>
          <w:u w:val="single"/>
        </w:rPr>
        <w:t xml:space="preserve">767536</w:t>
      </w:r>
    </w:p>
    <w:p>
      <w:r>
        <w:t xml:space="preserve">Nämä petturit työskentelevät jonkun muun eikä Slovenian tasavallan etujen</w:t>
        <w:br/>
        <w:t xml:space="preserve">https://t.co/4zJtItxhiW</w:t>
        <w:t xml:space="preserve">Hävetkää kaikki petturit. https://t.</w:t>
        <w:t xml:space="preserve">co/4zJtItxhiW</w:t>
      </w:r>
    </w:p>
    <w:p>
      <w:r>
        <w:rPr>
          <w:b/>
          <w:u w:val="single"/>
        </w:rPr>
        <w:t xml:space="preserve">767537</w:t>
      </w:r>
    </w:p>
    <w:p>
      <w:r>
        <w:t xml:space="preserve">@apocalypsemaan Kaikenlainen pisteytys on täyttä paskaa. Kaikkien pitäisi päästä päiväkotiin.</w:t>
      </w:r>
    </w:p>
    <w:p>
      <w:r>
        <w:rPr>
          <w:b/>
          <w:u w:val="single"/>
        </w:rPr>
        <w:t xml:space="preserve">767538</w:t>
      </w:r>
    </w:p>
    <w:p>
      <w:r>
        <w:t xml:space="preserve">@JJansaSDS Pitäkää järki kädessä ja älkää antako provosoitua, koska he eivät malta odottaa, että provokaatiot ja sotkut ripustetaan SDS:n niskoille.</w:t>
      </w:r>
    </w:p>
    <w:p>
      <w:r>
        <w:rPr>
          <w:b/>
          <w:u w:val="single"/>
        </w:rPr>
        <w:t xml:space="preserve">767539</w:t>
      </w:r>
    </w:p>
    <w:p>
      <w:r>
        <w:t xml:space="preserve">Äärivasemmistolaiset käyttävät veronmaksajien rahoja Slovenian häpäisemiseen ulkomailla. https://t.co/HqVy3IWHox , https://t.co/lQHFEOI33r</w:t>
      </w:r>
    </w:p>
    <w:p>
      <w:r>
        <w:rPr>
          <w:b/>
          <w:u w:val="single"/>
        </w:rPr>
        <w:t xml:space="preserve">767540</w:t>
      </w:r>
    </w:p>
    <w:p>
      <w:r>
        <w:t xml:space="preserve">Ljubljanan asukkaat, käyttäkää oikeutenne ja äänestäkää muutoksen puolesta! Äänestysprosentti ennen klo 16 on häpeällinen! https://t.co/59Sya3GOT3</w:t>
      </w:r>
    </w:p>
    <w:p>
      <w:r>
        <w:rPr>
          <w:b/>
          <w:u w:val="single"/>
        </w:rPr>
        <w:t xml:space="preserve">767541</w:t>
      </w:r>
    </w:p>
    <w:p>
      <w:r>
        <w:t xml:space="preserve">@zmarkan @BrewDogAFBar Kun muistan puhelinnumeroni, lähetän sen sinulle ja tapaamme :)</w:t>
      </w:r>
    </w:p>
    <w:p>
      <w:r>
        <w:rPr>
          <w:b/>
          <w:u w:val="single"/>
        </w:rPr>
        <w:t xml:space="preserve">767542</w:t>
      </w:r>
    </w:p>
    <w:p>
      <w:r>
        <w:t xml:space="preserve">@stanka_d Seurakunnan pappi aikoo ruoskia häntä, Kopše ei tiedä, että hänellä on ensi viikolla auton rekisteröinti.</w:t>
      </w:r>
    </w:p>
    <w:p>
      <w:r>
        <w:rPr>
          <w:b/>
          <w:u w:val="single"/>
        </w:rPr>
        <w:t xml:space="preserve">767543</w:t>
      </w:r>
    </w:p>
    <w:p>
      <w:r>
        <w:t xml:space="preserve">@AntonTomazic tai kätevä, koska ne ovat hajonnut ja toinen jalka kampanjassa ... Luulen, että se on edelleen jonkinlainen vanha "toveruus" järjestely.</w:t>
      </w:r>
    </w:p>
    <w:p>
      <w:r>
        <w:rPr>
          <w:b/>
          <w:u w:val="single"/>
        </w:rPr>
        <w:t xml:space="preserve">767544</w:t>
      </w:r>
    </w:p>
    <w:p>
      <w:r>
        <w:t xml:space="preserve">Onnellisuus vastoinkäymisissä: Auton kuljettaja kaatui ja menetti koiransa. Molemmat selvisivät vahingoittumattomina. https://t.co/jAxA18CK4L</w:t>
      </w:r>
    </w:p>
    <w:p>
      <w:r>
        <w:rPr>
          <w:b/>
          <w:u w:val="single"/>
        </w:rPr>
        <w:t xml:space="preserve">767545</w:t>
      </w:r>
    </w:p>
    <w:p>
      <w:r>
        <w:t xml:space="preserve">@Urskitka Eroottista hierontaa ja syvän kurkun vaivaamista ja proteiinia virkistävää sinusnaamiota 😜😜😜</w:t>
      </w:r>
    </w:p>
    <w:p>
      <w:r>
        <w:rPr>
          <w:b/>
          <w:u w:val="single"/>
        </w:rPr>
        <w:t xml:space="preserve">767546</w:t>
      </w:r>
    </w:p>
    <w:p>
      <w:r>
        <w:t xml:space="preserve">U12: Toisessa ottelussa Drnisissä Dragons voitti Karlovacin. Bravo!</w:t>
        <w:br/>
        <w:br/>
        <w:t xml:space="preserve"> Lisätietoja osoitteessa: https://t.co/qyXSuzYCdX https://t.co/dKACAqVGf9</w:t>
      </w:r>
    </w:p>
    <w:p>
      <w:r>
        <w:rPr>
          <w:b/>
          <w:u w:val="single"/>
        </w:rPr>
        <w:t xml:space="preserve">767547</w:t>
      </w:r>
    </w:p>
    <w:p>
      <w:r>
        <w:t xml:space="preserve">Kehuja sataa @TourOfSlovenia parhaille ennen viimeistä etappia https://t.co/nTuPaeQRv9</w:t>
      </w:r>
    </w:p>
    <w:p>
      <w:r>
        <w:rPr>
          <w:b/>
          <w:u w:val="single"/>
        </w:rPr>
        <w:t xml:space="preserve">767548</w:t>
      </w:r>
    </w:p>
    <w:p>
      <w:r>
        <w:t xml:space="preserve">@Prelc @teteccinober @Kauro1 Jos osut vain 13. 3, sinun on todella ihmeteltävä, kuka ei ole selvä ... Mutta pojat heittivät ja heittivät!</w:t>
      </w:r>
    </w:p>
    <w:p>
      <w:r>
        <w:rPr>
          <w:b/>
          <w:u w:val="single"/>
        </w:rPr>
        <w:t xml:space="preserve">767549</w:t>
      </w:r>
    </w:p>
    <w:p>
      <w:r>
        <w:t xml:space="preserve">@Matino667 @loudandwicked @KlemenRobnik "sairaita kebabeja", jos joku tarvitsee iskulauseen....</w:t>
      </w:r>
    </w:p>
    <w:p>
      <w:r>
        <w:rPr>
          <w:b/>
          <w:u w:val="single"/>
        </w:rPr>
        <w:t xml:space="preserve">767550</w:t>
      </w:r>
    </w:p>
    <w:p>
      <w:r>
        <w:t xml:space="preserve">Miten pysyt turvassa jalankulkijana liikenteessä.</w:t>
        <w:br/>
        <w:t xml:space="preserve"> Olet tervetullut lukemaan :-) https://t.co/APvjgKqx1h https://t.co/APvjgKqx1h</w:t>
      </w:r>
    </w:p>
    <w:p>
      <w:r>
        <w:rPr>
          <w:b/>
          <w:u w:val="single"/>
        </w:rPr>
        <w:t xml:space="preserve">767551</w:t>
      </w:r>
    </w:p>
    <w:p>
      <w:r>
        <w:t xml:space="preserve">Voitte leikata käteni irti, jos en heitä parempia vapaaheittoja. Silmät kiinni... https://t.co/9K4aHKYCeo</w:t>
      </w:r>
    </w:p>
    <w:p>
      <w:r>
        <w:rPr>
          <w:b/>
          <w:u w:val="single"/>
        </w:rPr>
        <w:t xml:space="preserve">767552</w:t>
      </w:r>
    </w:p>
    <w:p>
      <w:r>
        <w:t xml:space="preserve">Tämä selittänee sen, miksi isoäidit käyttivät aina kofeiinia lahjaksi ...https://t.co/fBaMGfTntZ</w:t>
      </w:r>
    </w:p>
    <w:p>
      <w:r>
        <w:rPr>
          <w:b/>
          <w:u w:val="single"/>
        </w:rPr>
        <w:t xml:space="preserve">767553</w:t>
      </w:r>
    </w:p>
    <w:p>
      <w:r>
        <w:t xml:space="preserve">Olimpija entistä lähempänä koripallon alueellisesta liigasta putoamista toisen (katastrofaalisen) tappion jälkeen https://t.co/vT7yfcxpIg #kzs</w:t>
      </w:r>
    </w:p>
    <w:p>
      <w:r>
        <w:rPr>
          <w:b/>
          <w:u w:val="single"/>
        </w:rPr>
        <w:t xml:space="preserve">767554</w:t>
      </w:r>
    </w:p>
    <w:p>
      <w:r>
        <w:t xml:space="preserve">Anna ihollesi Uriage-lämpövettä. Tilaa osoitteesta: https://t.co/F5PiXLEF9v https://t.co/F5PiXLEF9v</w:t>
      </w:r>
    </w:p>
    <w:p>
      <w:r>
        <w:rPr>
          <w:b/>
          <w:u w:val="single"/>
        </w:rPr>
        <w:t xml:space="preserve">767555</w:t>
      </w:r>
    </w:p>
    <w:p>
      <w:r>
        <w:t xml:space="preserve">Ja pikku kaveri estää sinut.</w:t>
        <w:br/>
        <w:t xml:space="preserve"> Hän ei ole päässyt yli vuotavasta kuplasta. https://t.co/3M0IbQGR7F</w:t>
      </w:r>
    </w:p>
    <w:p>
      <w:r>
        <w:rPr>
          <w:b/>
          <w:u w:val="single"/>
        </w:rPr>
        <w:t xml:space="preserve">767556</w:t>
      </w:r>
    </w:p>
    <w:p>
      <w:r>
        <w:t xml:space="preserve">@miran_lipovec @KilgoreSH5 @p_zoran @BozoPredalic Janša on roskaväkeä. Ne lisääntyvät kuin kärpäset karjan päällä -</w:t>
      </w:r>
    </w:p>
    <w:p>
      <w:r>
        <w:rPr>
          <w:b/>
          <w:u w:val="single"/>
        </w:rPr>
        <w:t xml:space="preserve">767557</w:t>
      </w:r>
    </w:p>
    <w:p>
      <w:r>
        <w:t xml:space="preserve">Vasemmiston vihanlietsonnan hiipuminen: Machine-manipulaatioista Yakov Fakiin https://t.co/tvpA2VQeqB via @Nova24TV</w:t>
      </w:r>
    </w:p>
    <w:p>
      <w:r>
        <w:rPr>
          <w:b/>
          <w:u w:val="single"/>
        </w:rPr>
        <w:t xml:space="preserve">767558</w:t>
      </w:r>
    </w:p>
    <w:p>
      <w:r>
        <w:t xml:space="preserve">Allekirjoita, koska palmuöljy tuhoaa planeettasi https://t.co/UoKRo8gsZh https://t.co/bDi8PgGPhV https://t.co/bDi8PgGPhV</w:t>
      </w:r>
    </w:p>
    <w:p>
      <w:r>
        <w:rPr>
          <w:b/>
          <w:u w:val="single"/>
        </w:rPr>
        <w:t xml:space="preserve">767559</w:t>
      </w:r>
    </w:p>
    <w:p>
      <w:r>
        <w:t xml:space="preserve">@Matej_Klaric @PopTV Luulin, että typerän pamfletin kirjoittaja oli Štiblar tai ehkä Mencinger. No, en jäänyt paljoa paitsi.</w:t>
      </w:r>
    </w:p>
    <w:p>
      <w:r>
        <w:rPr>
          <w:b/>
          <w:u w:val="single"/>
        </w:rPr>
        <w:t xml:space="preserve">767560</w:t>
      </w:r>
    </w:p>
    <w:p>
      <w:r>
        <w:t xml:space="preserve">@ZigaTurk Onko ympyrä valmis, kun tuomarit raahataan ulos oikeussaleista ja "tuomitaan" kadulla "epäoikeudenmukaisuuden" tukemisesta?</w:t>
      </w:r>
    </w:p>
    <w:p>
      <w:r>
        <w:rPr>
          <w:b/>
          <w:u w:val="single"/>
        </w:rPr>
        <w:t xml:space="preserve">767561</w:t>
      </w:r>
    </w:p>
    <w:p>
      <w:r>
        <w:t xml:space="preserve">Folks, voin kertoa, että Zakopanessa on kuuma 🔥😀 vielä kaksi hyppyä 😱#skijumpingfamily #skijumpingfamily #jumping</w:t>
      </w:r>
    </w:p>
    <w:p>
      <w:r>
        <w:rPr>
          <w:b/>
          <w:u w:val="single"/>
        </w:rPr>
        <w:t xml:space="preserve">767562</w:t>
      </w:r>
    </w:p>
    <w:p>
      <w:r>
        <w:t xml:space="preserve">@MetkaSmole Emme ole pahoillamme, jos piipahdat Sveitsistä ja hemmottelet meitä valokuvalla 😍</w:t>
      </w:r>
    </w:p>
    <w:p>
      <w:r>
        <w:rPr>
          <w:b/>
          <w:u w:val="single"/>
        </w:rPr>
        <w:t xml:space="preserve">767563</w:t>
      </w:r>
    </w:p>
    <w:p>
      <w:r>
        <w:t xml:space="preserve">@NinaPetri4 @Mauhlerca @AnaOstricki Halusin laskea esteet linjan eteen. Sitten ajamaan vetureita. Höyrylaitteita.</w:t>
      </w:r>
    </w:p>
    <w:p>
      <w:r>
        <w:rPr>
          <w:b/>
          <w:u w:val="single"/>
        </w:rPr>
        <w:t xml:space="preserve">767564</w:t>
      </w:r>
    </w:p>
    <w:p>
      <w:r>
        <w:t xml:space="preserve">@USvobode @frelih_igor @ToneMartinjak @IgorPribac No, voisimme käydä keskustelua täällä.</w:t>
      </w:r>
    </w:p>
    <w:p>
      <w:r>
        <w:rPr>
          <w:b/>
          <w:u w:val="single"/>
        </w:rPr>
        <w:t xml:space="preserve">767565</w:t>
      </w:r>
    </w:p>
    <w:p>
      <w:r>
        <w:t xml:space="preserve">@lucijausaj @cikibucka Olisin tehnyt hänelle kalliin aidan pitääkseni nämä muslimit poissa Sloveniasta. He tarvitsevat äänestäjiä</w:t>
      </w:r>
    </w:p>
    <w:p>
      <w:r>
        <w:rPr>
          <w:b/>
          <w:u w:val="single"/>
        </w:rPr>
        <w:t xml:space="preserve">767566</w:t>
      </w:r>
    </w:p>
    <w:p>
      <w:r>
        <w:t xml:space="preserve">@Onkraj_ Ei suolakurkkuja. Puolivalkoisen leivän palat, jotka haisivat halvalta pasteijalta, kasattiin päällekkäin ajmariin koko luokan edestä. @sodnik @petracj</w:t>
      </w:r>
    </w:p>
    <w:p>
      <w:r>
        <w:rPr>
          <w:b/>
          <w:u w:val="single"/>
        </w:rPr>
        <w:t xml:space="preserve">767567</w:t>
      </w:r>
    </w:p>
    <w:p>
      <w:r>
        <w:t xml:space="preserve">Vuoden innovaatio: startup-yritys lanseeraa uuden Rubikin kuution! Jos sinulla ei ole kärsivällisyyttä, voit...syödä sen!😜 https://t.co/6z9lW389pb https://t.co/6z9lW389pb</w:t>
      </w:r>
    </w:p>
    <w:p>
      <w:r>
        <w:rPr>
          <w:b/>
          <w:u w:val="single"/>
        </w:rPr>
        <w:t xml:space="preserve">767568</w:t>
      </w:r>
    </w:p>
    <w:p>
      <w:r>
        <w:t xml:space="preserve">Eilen nappasin kärpäsen ilmasta, tänään kaksi tiskipöydällä samaan aikaan. Huomenna tapan kolme kerralla.</w:t>
      </w:r>
    </w:p>
    <w:p>
      <w:r>
        <w:rPr>
          <w:b/>
          <w:u w:val="single"/>
        </w:rPr>
        <w:t xml:space="preserve">767569</w:t>
      </w:r>
    </w:p>
    <w:p>
      <w:r>
        <w:t xml:space="preserve">kommunisteille, joille valhe on kuolematon sielu, kaikki totuus on vihapuhetta https://t.co/xtXGb0Mr0J</w:t>
      </w:r>
    </w:p>
    <w:p>
      <w:r>
        <w:rPr>
          <w:b/>
          <w:u w:val="single"/>
        </w:rPr>
        <w:t xml:space="preserve">767570</w:t>
      </w:r>
    </w:p>
    <w:p>
      <w:r>
        <w:t xml:space="preserve">@Blaziek @had @intelenktualka Mutta se maistuu hyvältä. Esimerkiksi anis, tarragon ja kumina eivät koskaan, koskaan, koskaan ole minulle selviä :)</w:t>
      </w:r>
    </w:p>
    <w:p>
      <w:r>
        <w:rPr>
          <w:b/>
          <w:u w:val="single"/>
        </w:rPr>
        <w:t xml:space="preserve">767571</w:t>
      </w:r>
    </w:p>
    <w:p>
      <w:r>
        <w:t xml:space="preserve">@crico111 Vittu, kyllä todellakin... Aihe vain veti minut sinne... Ja vaimoni käski minun olla syömättä päivällistä.</w:t>
      </w:r>
    </w:p>
    <w:p>
      <w:r>
        <w:rPr>
          <w:b/>
          <w:u w:val="single"/>
        </w:rPr>
        <w:t xml:space="preserve">767572</w:t>
      </w:r>
    </w:p>
    <w:p>
      <w:r>
        <w:t xml:space="preserve">Ruoka kallistuu #kalliimmaksi - #valtio nostaa #korotettuja #veroja - #työpaikkoja on yhä vaikeampi löytää - yritykset #alentavat #työllisyyttä - #vakuutusmaksujen hinnat pysyvät LIIAN korkeina</w:t>
      </w:r>
    </w:p>
    <w:p>
      <w:r>
        <w:rPr>
          <w:b/>
          <w:u w:val="single"/>
        </w:rPr>
        <w:t xml:space="preserve">767573</w:t>
      </w:r>
    </w:p>
    <w:p>
      <w:r>
        <w:t xml:space="preserve">@SimGraj Se on totta.</w:t>
        <w:br/>
        <w:t xml:space="preserve">Jos te vasemmistolaiset haluatte lihottaa ja imettää koiria, menkää itse autotalliin,</w:t>
        <w:br/>
        <w:t xml:space="preserve">jättäkää valtio, perustuslaki ja lait kansalle</w:t>
      </w:r>
    </w:p>
    <w:p>
      <w:r>
        <w:rPr>
          <w:b/>
          <w:u w:val="single"/>
        </w:rPr>
        <w:t xml:space="preserve">767574</w:t>
      </w:r>
    </w:p>
    <w:p>
      <w:r>
        <w:t xml:space="preserve">Kovavasemmistolaisten hallitusten sätkynuket eivät ole edes tietoisia siitä, että he kylvävät näinä päivinä Slovenian jihadistisen taivaan siemeniä. https://t.co/fyafNiHgIP</w:t>
      </w:r>
    </w:p>
    <w:p>
      <w:r>
        <w:rPr>
          <w:b/>
          <w:u w:val="single"/>
        </w:rPr>
        <w:t xml:space="preserve">767575</w:t>
      </w:r>
    </w:p>
    <w:p>
      <w:r>
        <w:t xml:space="preserve">Dieseleitä ajetaan pois kaupunkien keskustoista. Voimmeko hengittää yhtään helpommin? Saksan kokemukset https://t.co/lU6DnuGpgA</w:t>
      </w:r>
    </w:p>
    <w:p>
      <w:r>
        <w:rPr>
          <w:b/>
          <w:u w:val="single"/>
        </w:rPr>
        <w:t xml:space="preserve">767576</w:t>
      </w:r>
    </w:p>
    <w:p>
      <w:r>
        <w:t xml:space="preserve">Ja gulassia ala @t_celestina, jotta äitiyslomalla olevan äidin olisi helpompaa. https://t.co/OH2LhMmYBJ</w:t>
      </w:r>
    </w:p>
    <w:p>
      <w:r>
        <w:rPr>
          <w:b/>
          <w:u w:val="single"/>
        </w:rPr>
        <w:t xml:space="preserve">767577</w:t>
      </w:r>
    </w:p>
    <w:p>
      <w:r>
        <w:t xml:space="preserve">Velenje - häpeän ja ihmisarvon pilkkaamisen paikka, jossa lapset myrkytetään totalitaarisella ideologialla |... https://t.co/VNuXXJY1UI...</w:t>
      </w:r>
    </w:p>
    <w:p>
      <w:r>
        <w:rPr>
          <w:b/>
          <w:u w:val="single"/>
        </w:rPr>
        <w:t xml:space="preserve">767578</w:t>
      </w:r>
    </w:p>
    <w:p>
      <w:r>
        <w:t xml:space="preserve">@ZigaTurk Yun ja verhon takana olevien maiden välisten valtavien erojen kieltäminen on yksinkertaisesti idiotismia! Siksi tällaiset ihmiset jopa luennoivat.</w:t>
      </w:r>
    </w:p>
    <w:p>
      <w:r>
        <w:rPr>
          <w:b/>
          <w:u w:val="single"/>
        </w:rPr>
        <w:t xml:space="preserve">767579</w:t>
      </w:r>
    </w:p>
    <w:p>
      <w:r>
        <w:t xml:space="preserve">Katowicen ympäristösirkus eli uusi ilmastonmuutosfarssi https://t.co/NRYoOLFpQY via @Nova24TV</w:t>
      </w:r>
    </w:p>
    <w:p>
      <w:r>
        <w:rPr>
          <w:b/>
          <w:u w:val="single"/>
        </w:rPr>
        <w:t xml:space="preserve">767580</w:t>
      </w:r>
    </w:p>
    <w:p>
      <w:r>
        <w:t xml:space="preserve">Koko viikon ajan he voivat tehdä ostoksia maanantaina, keskiviikkona ja perjantaina kello 8.00-8.30 ja tiistaina, torstaina ja lauantaina kello 11.30-11.30... https://t.co/qkXet2DpOh...</w:t>
      </w:r>
    </w:p>
    <w:p>
      <w:r>
        <w:rPr>
          <w:b/>
          <w:u w:val="single"/>
        </w:rPr>
        <w:t xml:space="preserve">767581</w:t>
      </w:r>
    </w:p>
    <w:p>
      <w:r>
        <w:t xml:space="preserve">Kaupungit, joissa on ajokieltoja, sulkevat oven dieseleiltä. Komission jäsen Bulcova sanoo, että hänellä on parempi ratkaisu https://t.co/lLV8qm8k0W.</w:t>
      </w:r>
    </w:p>
    <w:p>
      <w:r>
        <w:rPr>
          <w:b/>
          <w:u w:val="single"/>
        </w:rPr>
        <w:t xml:space="preserve">767582</w:t>
      </w:r>
    </w:p>
    <w:p>
      <w:r>
        <w:t xml:space="preserve">@GPreac Vain hölmö päästää taloonsa vieraan, jonka tietää, ettei hän tunnusta ja kunnioita isännän talon sääntöjä.</w:t>
      </w:r>
    </w:p>
    <w:p>
      <w:r>
        <w:rPr>
          <w:b/>
          <w:u w:val="single"/>
        </w:rPr>
        <w:t xml:space="preserve">767583</w:t>
      </w:r>
    </w:p>
    <w:p>
      <w:r>
        <w:t xml:space="preserve">Tylsäksi käy, kun "kovimmat" patriootit estävät sen 🤓😂.</w:t>
      </w:r>
    </w:p>
    <w:p>
      <w:r>
        <w:rPr>
          <w:b/>
          <w:u w:val="single"/>
        </w:rPr>
        <w:t xml:space="preserve">767584</w:t>
      </w:r>
    </w:p>
    <w:p>
      <w:r>
        <w:t xml:space="preserve">@ZigaTurk @bmz9453 Aineellisessa maailmassa karkotetut muuttuivat tuhkaksi hänen avullaan.</w:t>
      </w:r>
    </w:p>
    <w:p>
      <w:r>
        <w:rPr>
          <w:b/>
          <w:u w:val="single"/>
        </w:rPr>
        <w:t xml:space="preserve">767585</w:t>
      </w:r>
    </w:p>
    <w:p>
      <w:r>
        <w:t xml:space="preserve">Ormož: Vlašičevi vain 25 metrin päässä lumivyörystä https://t.co/KIpcQM8S4f</w:t>
      </w:r>
    </w:p>
    <w:p>
      <w:r>
        <w:rPr>
          <w:b/>
          <w:u w:val="single"/>
        </w:rPr>
        <w:t xml:space="preserve">767586</w:t>
      </w:r>
    </w:p>
    <w:p>
      <w:r>
        <w:t xml:space="preserve">Pelaan parhaillaan Biathlon Maniaa. Tule mukaan ja yritä voittaa minut! https://t.co/VL8Vbwgdwd</w:t>
      </w:r>
    </w:p>
    <w:p>
      <w:r>
        <w:rPr>
          <w:b/>
          <w:u w:val="single"/>
        </w:rPr>
        <w:t xml:space="preserve">767587</w:t>
      </w:r>
    </w:p>
    <w:p>
      <w:r>
        <w:t xml:space="preserve">Tämä on oppikirjaesimerkki hallinnon propagandasta (joka kutsuu itseään journalismiksi)</w:t>
        <w:br/>
        <w:t xml:space="preserve">https://t.co/UtqItFIO0C</w:t>
      </w:r>
    </w:p>
    <w:p>
      <w:r>
        <w:rPr>
          <w:b/>
          <w:u w:val="single"/>
        </w:rPr>
        <w:t xml:space="preserve">767588</w:t>
      </w:r>
    </w:p>
    <w:p>
      <w:r>
        <w:t xml:space="preserve">@EdvardKardelj Edi,</w:t>
        <w:br/>
        <w:t xml:space="preserve">Minäpä kerron:</w:t>
        <w:br/>
        <w:t xml:space="preserve">"Pepca oli vähän outo, mutta sinä olit siisti..</w:t>
      </w:r>
    </w:p>
    <w:p>
      <w:r>
        <w:rPr>
          <w:b/>
          <w:u w:val="single"/>
        </w:rPr>
        <w:t xml:space="preserve">767589</w:t>
      </w:r>
    </w:p>
    <w:p>
      <w:r>
        <w:t xml:space="preserve">Onko Kamnikissa jotain uutta?!</w:t>
        <w:br/>
        <w:t xml:space="preserve"> ...ŠARCin kerrotaan kuljettavan matkalaukkuja traktorilla. Oletko sinä ja "Baba Frog" lähdössä lomalle 😂😂😂😂?</w:t>
      </w:r>
    </w:p>
    <w:p>
      <w:r>
        <w:rPr>
          <w:b/>
          <w:u w:val="single"/>
        </w:rPr>
        <w:t xml:space="preserve">767590</w:t>
      </w:r>
    </w:p>
    <w:p>
      <w:r>
        <w:t xml:space="preserve">@jezandr4 @RadioSLOVENEC @SlovenijaVsrcu Voisitko kerrankin lopettaa oikeiston sylkemisen? Säästäkää voimanne mieluummin vasemmistolaisille!</w:t>
      </w:r>
    </w:p>
    <w:p>
      <w:r>
        <w:rPr>
          <w:b/>
          <w:u w:val="single"/>
        </w:rPr>
        <w:t xml:space="preserve">767591</w:t>
      </w:r>
    </w:p>
    <w:p>
      <w:r>
        <w:t xml:space="preserve">Naamiaisasuiset ovat tervetulleita karnevaaleihin suksilla Roglaan, jossa on ilmainen hiihto kaikille alkuperäisille karnevaalinaamareille täydessä asussa!... https://t.co/mwK5OLicGk...</w:t>
      </w:r>
    </w:p>
    <w:p>
      <w:r>
        <w:rPr>
          <w:b/>
          <w:u w:val="single"/>
        </w:rPr>
        <w:t xml:space="preserve">767592</w:t>
      </w:r>
    </w:p>
    <w:p>
      <w:r>
        <w:t xml:space="preserve">@MisaVugrinec Hemmo...ei kahvia iltapäivällä, hän käy hermoilleni loputtomiin...</w:t>
      </w:r>
    </w:p>
    <w:p>
      <w:r>
        <w:rPr>
          <w:b/>
          <w:u w:val="single"/>
        </w:rPr>
        <w:t xml:space="preserve">767593</w:t>
      </w:r>
    </w:p>
    <w:p>
      <w:r>
        <w:t xml:space="preserve">@cesenj @sebastijan3000 Aja!? En tiennyt. Tässä kommunistisessa enklaavissa on taas yksi SD:stä, valitettavasti! 😢</w:t>
      </w:r>
    </w:p>
    <w:p>
      <w:r>
        <w:rPr>
          <w:b/>
          <w:u w:val="single"/>
        </w:rPr>
        <w:t xml:space="preserve">767594</w:t>
      </w:r>
    </w:p>
    <w:p>
      <w:r>
        <w:t xml:space="preserve">Svindal kesyttää petolinnut, Slovenian hiihtäjät eivät saa pisteitä - https://t.co/G9eOwB26Kf https://t.co/9NOWCN0NHl https://t.co/9NOWCN0NHl</w:t>
      </w:r>
    </w:p>
    <w:p>
      <w:r>
        <w:rPr>
          <w:b/>
          <w:u w:val="single"/>
        </w:rPr>
        <w:t xml:space="preserve">767595</w:t>
      </w:r>
    </w:p>
    <w:p>
      <w:r>
        <w:t xml:space="preserve">Uudenvuodenaattona RUS:n tukikohtaan SIR:ssä hyökänneet hyökkääjät ovat kuolleet. Kuten tuolloin ennustin - venäläiset eivät anna anteeksi. https://t.co/wib0cU0j1G.</w:t>
      </w:r>
    </w:p>
    <w:p>
      <w:r>
        <w:rPr>
          <w:b/>
          <w:u w:val="single"/>
        </w:rPr>
        <w:t xml:space="preserve">767596</w:t>
      </w:r>
    </w:p>
    <w:p>
      <w:r>
        <w:t xml:space="preserve">@EPameten @MengesSDS Niitä leikataan ja liimataan ja mitä helvettiä, mutta ne päätyvät kuitenkin istumaan parlamenttiin.....</w:t>
      </w:r>
    </w:p>
    <w:p>
      <w:r>
        <w:rPr>
          <w:b/>
          <w:u w:val="single"/>
        </w:rPr>
        <w:t xml:space="preserve">767597</w:t>
      </w:r>
    </w:p>
    <w:p>
      <w:r>
        <w:t xml:space="preserve">Itä-Saksan Ciril Ribičič puhuu vasemmistopuolueen kongressissa https://t.co/GPIsriwfeB</w:t>
      </w:r>
    </w:p>
    <w:p>
      <w:r>
        <w:rPr>
          <w:b/>
          <w:u w:val="single"/>
        </w:rPr>
        <w:t xml:space="preserve">767598</w:t>
      </w:r>
    </w:p>
    <w:p>
      <w:r>
        <w:t xml:space="preserve">@bmz9453 Tekopyhyys. Perustelu: BMZ:n kaltaiset potilaat näyttävät todellisen minänsä vasta, kun he ovat eläkkeellä....</w:t>
      </w:r>
    </w:p>
    <w:p>
      <w:r>
        <w:rPr>
          <w:b/>
          <w:u w:val="single"/>
        </w:rPr>
        <w:t xml:space="preserve">767599</w:t>
      </w:r>
    </w:p>
    <w:p>
      <w:r>
        <w:t xml:space="preserve">"Pojat kutsuvat näitä haaleiden sateenvarjojen täyttämiä luolia kaivoiksi, ja niihin yksi ja toinen, uskontokunnasta riippumatta, jättää pieniä kaloja, pikkukaloja ja...</w:t>
      </w:r>
    </w:p>
    <w:p>
      <w:r>
        <w:rPr>
          <w:b/>
          <w:u w:val="single"/>
        </w:rPr>
        <w:t xml:space="preserve">767600</w:t>
      </w:r>
    </w:p>
    <w:p>
      <w:r>
        <w:t xml:space="preserve">@xmp125a @BanicGregor @MitjaIrsic Ja kallein sähkö, jolla on suurin CO2-jalanjälki. 😁</w:t>
      </w:r>
    </w:p>
    <w:p>
      <w:r>
        <w:rPr>
          <w:b/>
          <w:u w:val="single"/>
        </w:rPr>
        <w:t xml:space="preserve">767601</w:t>
      </w:r>
    </w:p>
    <w:p>
      <w:r>
        <w:t xml:space="preserve">Mutta tiedättehän, kun teitä ylistetään innovaatiopalkinnon voittamisesta 6 vuoden jälkeen..... #passit</w:t>
      </w:r>
    </w:p>
    <w:p>
      <w:r>
        <w:rPr>
          <w:b/>
          <w:u w:val="single"/>
        </w:rPr>
        <w:t xml:space="preserve">767602</w:t>
      </w:r>
    </w:p>
    <w:p>
      <w:r>
        <w:t xml:space="preserve">Vain Slo:ssa talousrikoksista vangittuina olevat nykyiset vangit voivat olla pääpuhujina. Pohjan pohjalla!👎</w:t>
      </w:r>
    </w:p>
    <w:p>
      <w:r>
        <w:rPr>
          <w:b/>
          <w:u w:val="single"/>
        </w:rPr>
        <w:t xml:space="preserve">767603</w:t>
      </w:r>
    </w:p>
    <w:p>
      <w:r>
        <w:t xml:space="preserve">Minun luontomuistutukseni siitä, että päivät lyhenevät pian 🙄</w:t>
        <w:br/>
        <w:br/>
        <w:t xml:space="preserve">*kun nuotio on tehty, päivä roikkuu #ihminen https://t.co/x6SwoIH7IS</w:t>
      </w:r>
    </w:p>
    <w:p>
      <w:r>
        <w:rPr>
          <w:b/>
          <w:u w:val="single"/>
        </w:rPr>
        <w:t xml:space="preserve">767604</w:t>
      </w:r>
    </w:p>
    <w:p>
      <w:r>
        <w:t xml:space="preserve">@mrevlje Toinen on sosialidemokratia, toinen on kommunistinen puolue..... Näitä kahta ei pidä sekoittaa keskenään.</w:t>
      </w:r>
    </w:p>
    <w:p>
      <w:r>
        <w:rPr>
          <w:b/>
          <w:u w:val="single"/>
        </w:rPr>
        <w:t xml:space="preserve">767605</w:t>
      </w:r>
    </w:p>
    <w:p>
      <w:r>
        <w:t xml:space="preserve">@PametnaRit Laitetaan heidät armeijaan, jotta he oppivat selviytymään yhdellä housuparilla ja viidellä parilla sukkia.</w:t>
      </w:r>
    </w:p>
    <w:p>
      <w:r>
        <w:rPr>
          <w:b/>
          <w:u w:val="single"/>
        </w:rPr>
        <w:t xml:space="preserve">767606</w:t>
      </w:r>
    </w:p>
    <w:p>
      <w:r>
        <w:t xml:space="preserve">PRS vastaanotti tänään sotilaallisin kunnianosoituksin naapurin koiran, joka käveli presidentinlinnan ohi.</w:t>
      </w:r>
    </w:p>
    <w:p>
      <w:r>
        <w:rPr>
          <w:b/>
          <w:u w:val="single"/>
        </w:rPr>
        <w:t xml:space="preserve">767607</w:t>
      </w:r>
    </w:p>
    <w:p>
      <w:r>
        <w:t xml:space="preserve">Pedofiilit ovat vapaalla jalalla! (Milena Miklavčič on huolissaan) https://t.co/PN2Oh9AiOw</w:t>
      </w:r>
    </w:p>
    <w:p>
      <w:r>
        <w:rPr>
          <w:b/>
          <w:u w:val="single"/>
        </w:rPr>
        <w:t xml:space="preserve">767608</w:t>
      </w:r>
    </w:p>
    <w:p>
      <w:r>
        <w:t xml:space="preserve">Denis Avdić on ammatiltaan poliisi, mutta tiedämme, että poliisit ovat suurimpia homoja. By @Ivjana hahahahahaha</w:t>
      </w:r>
    </w:p>
    <w:p>
      <w:r>
        <w:rPr>
          <w:b/>
          <w:u w:val="single"/>
        </w:rPr>
        <w:t xml:space="preserve">767609</w:t>
      </w:r>
    </w:p>
    <w:p>
      <w:r>
        <w:t xml:space="preserve">@NovakBozidar Käsi sydämelle! Täällä voimme puhua siitä, miten hyödyllistä se on! Itse asiassa meidän pitäisi vielä kannustaa siihen!</w:t>
      </w:r>
    </w:p>
    <w:p>
      <w:r>
        <w:rPr>
          <w:b/>
          <w:u w:val="single"/>
        </w:rPr>
        <w:t xml:space="preserve">767610</w:t>
      </w:r>
    </w:p>
    <w:p>
      <w:r>
        <w:t xml:space="preserve">@marjangr @RomanVodeb Mutta sieniä....al pyramideille, et kai olettaa, että me löydämme sen, menemme sitten kalaan, kalakauppaan.</w:t>
      </w:r>
    </w:p>
    <w:p>
      <w:r>
        <w:rPr>
          <w:b/>
          <w:u w:val="single"/>
        </w:rPr>
        <w:t xml:space="preserve">767611</w:t>
      </w:r>
    </w:p>
    <w:p>
      <w:r>
        <w:t xml:space="preserve">@2pir_a @Casnik Molemmat sedät olivat kotitiloillaan ja viljelivät maata. Kumpikaan heistä ei ollut kotiarmeijan sotilas.</w:t>
      </w:r>
    </w:p>
    <w:p>
      <w:r>
        <w:rPr>
          <w:b/>
          <w:u w:val="single"/>
        </w:rPr>
        <w:t xml:space="preserve">767612</w:t>
      </w:r>
    </w:p>
    <w:p>
      <w:r>
        <w:t xml:space="preserve">@SillyInnerVoice Sama. Välillä pilaat omani ja säästät aikaa. Sanotaanko parin kuukauden päästä, kun päiväkodin aamupalvelun väkimäärät ovat :)</w:t>
      </w:r>
    </w:p>
    <w:p>
      <w:r>
        <w:rPr>
          <w:b/>
          <w:u w:val="single"/>
        </w:rPr>
        <w:t xml:space="preserve">767613</w:t>
      </w:r>
    </w:p>
    <w:p>
      <w:r>
        <w:t xml:space="preserve">RSloRabian huijari ja MSM vastustavat ihmisten tappamista ja ampumista USA:ssa, mutta ☆support☆ köyhyyttä ja "maahanmuuttajaterroria" SLO:ssa ja EU:ssa...?!??</w:t>
      </w:r>
    </w:p>
    <w:p>
      <w:r>
        <w:rPr>
          <w:b/>
          <w:u w:val="single"/>
        </w:rPr>
        <w:t xml:space="preserve">767614</w:t>
      </w:r>
    </w:p>
    <w:p>
      <w:r>
        <w:t xml:space="preserve">@ovtsa Merenrannalla naapurin oli leikattava hänen hiuksensa, koska hänen rastatukkansa olivat tulossa ulos. Kauheaa.</w:t>
      </w:r>
    </w:p>
    <w:p>
      <w:r>
        <w:rPr>
          <w:b/>
          <w:u w:val="single"/>
        </w:rPr>
        <w:t xml:space="preserve">767615</w:t>
      </w:r>
    </w:p>
    <w:p>
      <w:r>
        <w:t xml:space="preserve">Slovenian Twitterissä on vaaleanpunaisia sateenkaaria ja yksisarvisia, ja silloin tällöin siellä on (uskonnollisia) hulluja ja natseja. Kr cool.</w:t>
      </w:r>
    </w:p>
    <w:p>
      <w:r>
        <w:rPr>
          <w:b/>
          <w:u w:val="single"/>
        </w:rPr>
        <w:t xml:space="preserve">767616</w:t>
      </w:r>
    </w:p>
    <w:p>
      <w:r>
        <w:t xml:space="preserve">Pahorin täyttymätön toive on varmasti se, että Lugner kutsuisi hänet mukaansa Opernballiin.</w:t>
      </w:r>
    </w:p>
    <w:p>
      <w:r>
        <w:rPr>
          <w:b/>
          <w:u w:val="single"/>
        </w:rPr>
        <w:t xml:space="preserve">767617</w:t>
      </w:r>
    </w:p>
    <w:p>
      <w:r>
        <w:t xml:space="preserve">@novax81 Taloudellisesti se on edelleen tehtävä jonkun, jolla on valtion leima. Aaampak kyllä, se näyttää oudolta.</w:t>
      </w:r>
    </w:p>
    <w:p>
      <w:r>
        <w:rPr>
          <w:b/>
          <w:u w:val="single"/>
        </w:rPr>
        <w:t xml:space="preserve">767618</w:t>
      </w:r>
    </w:p>
    <w:p>
      <w:r>
        <w:t xml:space="preserve">@Mauhlerca Minulla on se jo immuunijärjestelmässäni.</w:t>
        <w:br/>
        <w:br/>
        <w:t xml:space="preserve"> Mutta tämä on hyvin epämiellyttävä asia makuhermoille.</w:t>
      </w:r>
    </w:p>
    <w:p>
      <w:r>
        <w:rPr>
          <w:b/>
          <w:u w:val="single"/>
        </w:rPr>
        <w:t xml:space="preserve">767619</w:t>
      </w:r>
    </w:p>
    <w:p>
      <w:r>
        <w:t xml:space="preserve">@Plavalka @barjanski @valovarka Meillä on ollut kaikkea Tolminissa. Naapurit väittivät, että ukot skalpeerasivat kukkiaan -</w:t>
      </w:r>
    </w:p>
    <w:p>
      <w:r>
        <w:rPr>
          <w:b/>
          <w:u w:val="single"/>
        </w:rPr>
        <w:t xml:space="preserve">767620</w:t>
      </w:r>
    </w:p>
    <w:p>
      <w:r>
        <w:t xml:space="preserve">@kokochannel12 Suosittelen lämpimästi, että tarkistutat kotisi johdot, koska ilmeisesti Udba on alkanut sensuroida sisältöjäsi.</w:t>
      </w:r>
    </w:p>
    <w:p>
      <w:r>
        <w:rPr>
          <w:b/>
          <w:u w:val="single"/>
        </w:rPr>
        <w:t xml:space="preserve">767621</w:t>
      </w:r>
    </w:p>
    <w:p>
      <w:r>
        <w:t xml:space="preserve">@matjaz @tyschew Mutta on myös totta, että plussien retusointi oli täysin tarpeetonta, aivan typerää.</w:t>
      </w:r>
    </w:p>
    <w:p>
      <w:r>
        <w:rPr>
          <w:b/>
          <w:u w:val="single"/>
        </w:rPr>
        <w:t xml:space="preserve">767622</w:t>
      </w:r>
    </w:p>
    <w:p>
      <w:r>
        <w:t xml:space="preserve">Uusi Liza tuo mukanaan hyviä ideoita ja kesähupia! https://t.co/BAnYRWWg7r https://t.co/CFQBAEPFdV https://t.co/CFQBAEPFdV</w:t>
      </w:r>
    </w:p>
    <w:p>
      <w:r>
        <w:rPr>
          <w:b/>
          <w:u w:val="single"/>
        </w:rPr>
        <w:t xml:space="preserve">767623</w:t>
      </w:r>
    </w:p>
    <w:p>
      <w:r>
        <w:t xml:space="preserve">Käyttääkö @drVinkoGorenak menetelmiä, jotka hän oppi kommunistisena miliisimiehenä ja jotka ovat hänen omia @strankaSDS !?</w:t>
        <w:br/>
        <w:t xml:space="preserve"> Olet todella säälittävä!</w:t>
      </w:r>
    </w:p>
    <w:p>
      <w:r>
        <w:rPr>
          <w:b/>
          <w:u w:val="single"/>
        </w:rPr>
        <w:t xml:space="preserve">767624</w:t>
      </w:r>
    </w:p>
    <w:p>
      <w:r>
        <w:t xml:space="preserve">Ja se on tulossa meille...</w:t>
        <w:br/>
        <w:t xml:space="preserve"> Avaa nähdäksesi koko kuvan.</w:t>
        <w:br/>
        <w:t xml:space="preserve"> #apinat #neanderthals #sukeltajat https://t.co/RZ2T6FgFkm</w:t>
      </w:r>
    </w:p>
    <w:p>
      <w:r>
        <w:rPr>
          <w:b/>
          <w:u w:val="single"/>
        </w:rPr>
        <w:t xml:space="preserve">767625</w:t>
      </w:r>
    </w:p>
    <w:p>
      <w:r>
        <w:t xml:space="preserve">Dolenjci Ljubljanassa. Autolla ja matkapuhelimella!</w:t>
        <w:t xml:space="preserve">A?!</w:t>
        <w:br/>
        <w:t xml:space="preserve">(Mrfy, Rock Otočec, Dan D) https://t.co/xvvMGSTInS https://t.co/xvvMGSTInS</w:t>
      </w:r>
    </w:p>
    <w:p>
      <w:r>
        <w:rPr>
          <w:b/>
          <w:u w:val="single"/>
        </w:rPr>
        <w:t xml:space="preserve">767626</w:t>
      </w:r>
    </w:p>
    <w:p>
      <w:r>
        <w:t xml:space="preserve">Kaivos ilman rahaa, Idrija uhkaa uppoaminen https://t.co/tI6lVaSYpP (via @24ur_com) Tänään klo 21 tarkistettu.</w:t>
      </w:r>
    </w:p>
    <w:p>
      <w:r>
        <w:rPr>
          <w:b/>
          <w:u w:val="single"/>
        </w:rPr>
        <w:t xml:space="preserve">767627</w:t>
      </w:r>
    </w:p>
    <w:p>
      <w:r>
        <w:t xml:space="preserve">@Tevile mitä he ovat... he ovat... he ovat meidän... mutta me rakastamme heitä vähän, koska he tekevät elämästämme mielenkiintoisempaa hölynpölyllään.</w:t>
        <w:t xml:space="preserve">😁😅😅</w:t>
        <w:br/>
        <w:t xml:space="preserve"> @jolandabuh</w:t>
      </w:r>
    </w:p>
    <w:p>
      <w:r>
        <w:rPr>
          <w:b/>
          <w:u w:val="single"/>
        </w:rPr>
        <w:t xml:space="preserve">767628</w:t>
      </w:r>
    </w:p>
    <w:p>
      <w:r>
        <w:t xml:space="preserve">@MO_RS @AndrejaKatic Olette täysiä idiootteja! Pystyttäkää Ajicille muistomerkki. Senkin paskiaiset...</w:t>
      </w:r>
    </w:p>
    <w:p>
      <w:r>
        <w:rPr>
          <w:b/>
          <w:u w:val="single"/>
        </w:rPr>
        <w:t xml:space="preserve">767629</w:t>
      </w:r>
    </w:p>
    <w:p>
      <w:r>
        <w:t xml:space="preserve">@strankalevica Violeta-täti näyttää siltä kuin hän olisi tulossa Espanjan sisällissodasta. No pasaran !</w:t>
      </w:r>
    </w:p>
    <w:p>
      <w:r>
        <w:rPr>
          <w:b/>
          <w:u w:val="single"/>
        </w:rPr>
        <w:t xml:space="preserve">767630</w:t>
      </w:r>
    </w:p>
    <w:p>
      <w:r>
        <w:t xml:space="preserve">@tviterBOSS @RomanaTomc Jokainen, joka lankeaa näihin sanoihin, saa ilmaisen lammashuivin.</w:t>
      </w:r>
    </w:p>
    <w:p>
      <w:r>
        <w:rPr>
          <w:b/>
          <w:u w:val="single"/>
        </w:rPr>
        <w:t xml:space="preserve">767631</w:t>
      </w:r>
    </w:p>
    <w:p>
      <w:r>
        <w:t xml:space="preserve">@lucijausaj ei vähän- Ainakin hän unohti "totuus"-rallien väitetään, että heillä oli jopa serbi toimeenpanevan neuvoston puheenjohtajana ennen sitä.</w:t>
      </w:r>
    </w:p>
    <w:p>
      <w:r>
        <w:rPr>
          <w:b/>
          <w:u w:val="single"/>
        </w:rPr>
        <w:t xml:space="preserve">767632</w:t>
      </w:r>
    </w:p>
    <w:p>
      <w:r>
        <w:t xml:space="preserve">Se on piru kun nykyään entiset kiihkomieliset kommunistit suoltavat Tromostovin miehen aivoja. 😂😂😂😂</w:t>
      </w:r>
    </w:p>
    <w:p>
      <w:r>
        <w:rPr>
          <w:b/>
          <w:u w:val="single"/>
        </w:rPr>
        <w:t xml:space="preserve">767633</w:t>
      </w:r>
    </w:p>
    <w:p>
      <w:r>
        <w:t xml:space="preserve">@Pertinacal Erinomainen ruumiinavaus Slovenian poliitikkojen loputtomasta omituisuudesta!</w:t>
        <w:br/>
        <w:t xml:space="preserve"> Valitettavasti...!</w:t>
      </w:r>
    </w:p>
    <w:p>
      <w:r>
        <w:rPr>
          <w:b/>
          <w:u w:val="single"/>
        </w:rPr>
        <w:t xml:space="preserve">767634</w:t>
      </w:r>
    </w:p>
    <w:p>
      <w:r>
        <w:t xml:space="preserve">Olen tehnyt lahdenmessut, koska kannatan kotimaista nurmikasvatusta enkä pidä englantilaisesta ruohosta.</w:t>
        <w:br/>
        <w:t xml:space="preserve"> #conviction https://t.co/zedjn9nSxw</w:t>
      </w:r>
    </w:p>
    <w:p>
      <w:r>
        <w:rPr>
          <w:b/>
          <w:u w:val="single"/>
        </w:rPr>
        <w:t xml:space="preserve">767635</w:t>
      </w:r>
    </w:p>
    <w:p>
      <w:r>
        <w:t xml:space="preserve">Kommunisti ajaa sinut pois ja tekee sitten sinusta naurunalaisen. https://t.co/d7uYeJjtPy.</w:t>
      </w:r>
    </w:p>
    <w:p>
      <w:r>
        <w:rPr>
          <w:b/>
          <w:u w:val="single"/>
        </w:rPr>
        <w:t xml:space="preserve">767636</w:t>
      </w:r>
    </w:p>
    <w:p>
      <w:r>
        <w:t xml:space="preserve">@Moj_ca Sam oikeasti... vuoden viimeinen päivä, ja on sunnuntai, ja menemme kauppoihin. Kuinka uskallamme?</w:t>
        <w:br/>
        <w:t xml:space="preserve"> *levittää tuhkaa ja valkosipulijauhetta päälleen...</w:t>
      </w:r>
    </w:p>
    <w:p>
      <w:r>
        <w:rPr>
          <w:b/>
          <w:u w:val="single"/>
        </w:rPr>
        <w:t xml:space="preserve">767637</w:t>
      </w:r>
    </w:p>
    <w:p>
      <w:r>
        <w:t xml:space="preserve">Lisää artikkeleita tytöistä kilpaurheilussa. Olisi katastrofi, jos niitä ei olisi olemassa. #mgchannel</w:t>
      </w:r>
    </w:p>
    <w:p>
      <w:r>
        <w:rPr>
          <w:b/>
          <w:u w:val="single"/>
        </w:rPr>
        <w:t xml:space="preserve">767638</w:t>
      </w:r>
    </w:p>
    <w:p>
      <w:r>
        <w:t xml:space="preserve">@sarecmarjan Aivan oikein, rotat lähtevät ensimmäisenä uppoavasta veneestä, joten ne eivät ole edes hyväksi asiakkaan imagolle!</w:t>
      </w:r>
    </w:p>
    <w:p>
      <w:r>
        <w:rPr>
          <w:b/>
          <w:u w:val="single"/>
        </w:rPr>
        <w:t xml:space="preserve">767639</w:t>
      </w:r>
    </w:p>
    <w:p>
      <w:r>
        <w:t xml:space="preserve">Ptuj : Äänestys kunnan talousarviosta karitsan silmin https://t.co/Vd5gZ1DgvK</w:t>
      </w:r>
    </w:p>
    <w:p>
      <w:r>
        <w:rPr>
          <w:b/>
          <w:u w:val="single"/>
        </w:rPr>
        <w:t xml:space="preserve">767640</w:t>
      </w:r>
    </w:p>
    <w:p>
      <w:r>
        <w:t xml:space="preserve">@iamAnej Joo ei ne voi vaan suoraan postata kuvia perseestään sukkahousuissa ilman "fiksua" syytä 😜</w:t>
      </w:r>
    </w:p>
    <w:p>
      <w:r>
        <w:rPr>
          <w:b/>
          <w:u w:val="single"/>
        </w:rPr>
        <w:t xml:space="preserve">767641</w:t>
      </w:r>
    </w:p>
    <w:p>
      <w:r>
        <w:t xml:space="preserve">Me itkemme, itkemme, koska pakenette vastuutanne poikien edessä. https://t.co/bXBMQGRSNN.</w:t>
      </w:r>
    </w:p>
    <w:p>
      <w:r>
        <w:rPr>
          <w:b/>
          <w:u w:val="single"/>
        </w:rPr>
        <w:t xml:space="preserve">767642</w:t>
      </w:r>
    </w:p>
    <w:p>
      <w:r>
        <w:t xml:space="preserve">Miehet unelmoivat kylmästä oluesta ja seksikkäästä naisesta. Valitettavasti kohtalo tekee heille usein tepposet 😜.</w:t>
      </w:r>
    </w:p>
    <w:p>
      <w:r>
        <w:rPr>
          <w:b/>
          <w:u w:val="single"/>
        </w:rPr>
        <w:t xml:space="preserve">767643</w:t>
      </w:r>
    </w:p>
    <w:p>
      <w:r>
        <w:t xml:space="preserve">Etsitkö joululahjaa itsellesi tai rakkaallesi? Kurkista albumiin, UUDET PAKETIT on lisätty ja helpottavat... https://t.co/tikCiZhHfN...</w:t>
      </w:r>
    </w:p>
    <w:p>
      <w:r>
        <w:rPr>
          <w:b/>
          <w:u w:val="single"/>
        </w:rPr>
        <w:t xml:space="preserve">767644</w:t>
      </w:r>
    </w:p>
    <w:p>
      <w:r>
        <w:t xml:space="preserve">Nyt nukkumaan: https://t.co/YleDWShVCG Huomisaamuna yritä kohdata kylmä ystäväsi. https://t.co/KTVgTlBy0u</w:t>
      </w:r>
    </w:p>
    <w:p>
      <w:r>
        <w:rPr>
          <w:b/>
          <w:u w:val="single"/>
        </w:rPr>
        <w:t xml:space="preserve">767645</w:t>
      </w:r>
    </w:p>
    <w:p>
      <w:r>
        <w:t xml:space="preserve">@Elfeanne @RLjubljana @yoyoba24 @NovicaMihajlo On tapahtunut ennenkin, että olen kutsunut häntä kusipääksi :)</w:t>
      </w:r>
    </w:p>
    <w:p>
      <w:r>
        <w:rPr>
          <w:b/>
          <w:u w:val="single"/>
        </w:rPr>
        <w:t xml:space="preserve">767646</w:t>
      </w:r>
    </w:p>
    <w:p>
      <w:r>
        <w:t xml:space="preserve">@barjanski @pengovsky @KatarinaDbr @policija_si Ma:n tarina on kuvaus klassisesta idiootista tien päällä. "Ruma" oli se, että lähtöselvityksessä viisasteltiin.</w:t>
      </w:r>
    </w:p>
    <w:p>
      <w:r>
        <w:rPr>
          <w:b/>
          <w:u w:val="single"/>
        </w:rPr>
        <w:t xml:space="preserve">767647</w:t>
      </w:r>
    </w:p>
    <w:p>
      <w:r>
        <w:t xml:space="preserve">Arvostettu puoliso on kiinalaisten timanttien ostaja. Tämä on uusin hankinta 😆 https://t.co/GTUuQcRAlQ.</w:t>
      </w:r>
    </w:p>
    <w:p>
      <w:r>
        <w:rPr>
          <w:b/>
          <w:u w:val="single"/>
        </w:rPr>
        <w:t xml:space="preserve">767648</w:t>
      </w:r>
    </w:p>
    <w:p>
      <w:r>
        <w:t xml:space="preserve">@Nova24TV Ekososialistit ovat todella roskaväkeä, korruptoijia,... Ne tuhoavat perusarvot, elämän arvon,...</w:t>
      </w:r>
    </w:p>
    <w:p>
      <w:r>
        <w:rPr>
          <w:b/>
          <w:u w:val="single"/>
        </w:rPr>
        <w:t xml:space="preserve">767649</w:t>
      </w:r>
    </w:p>
    <w:p>
      <w:r>
        <w:t xml:space="preserve">Kuvagalleria: Pakolaisia hylätyssä varastossa Belgradissa.</w:t>
        <w:br/>
        <w:t xml:space="preserve">https://t.co/ONr5TnTK2R</w:t>
      </w:r>
    </w:p>
    <w:p>
      <w:r>
        <w:rPr>
          <w:b/>
          <w:u w:val="single"/>
        </w:rPr>
        <w:t xml:space="preserve">767650</w:t>
      </w:r>
    </w:p>
    <w:p>
      <w:r>
        <w:t xml:space="preserve">Kaikki saisivat uusia moottoriteitä/kiihdytysteitä, mutta kukaan ei kulkisi kotinsa ohi. #civilinitiatives</w:t>
      </w:r>
    </w:p>
    <w:p>
      <w:r>
        <w:rPr>
          <w:b/>
          <w:u w:val="single"/>
        </w:rPr>
        <w:t xml:space="preserve">767651</w:t>
      </w:r>
    </w:p>
    <w:p>
      <w:r>
        <w:t xml:space="preserve">Tämä on parasta lukea Pohjois-Korean iltauutisten juontajan tyyliin, sävyyn ja rytmiin. https://t.co/f5CX0rRjrU</w:t>
      </w:r>
    </w:p>
    <w:p>
      <w:r>
        <w:rPr>
          <w:b/>
          <w:u w:val="single"/>
        </w:rPr>
        <w:t xml:space="preserve">767652</w:t>
      </w:r>
    </w:p>
    <w:p>
      <w:r>
        <w:t xml:space="preserve">@kizidor voisimme käsitellä jokaista asutusta erikseen ja laittaa ne sinne, missä ne haluavat olla. uhkavaatimuksista ei voi neuvotella</w:t>
      </w:r>
    </w:p>
    <w:p>
      <w:r>
        <w:rPr>
          <w:b/>
          <w:u w:val="single"/>
        </w:rPr>
        <w:t xml:space="preserve">767653</w:t>
      </w:r>
    </w:p>
    <w:p>
      <w:r>
        <w:t xml:space="preserve">@borisvoncina tili ei ole tilapäisesti käytettävissä, koska se rikkoo Twitterin mediakäytäntöä. Lue lisää.</w:t>
      </w:r>
    </w:p>
    <w:p>
      <w:r>
        <w:rPr>
          <w:b/>
          <w:u w:val="single"/>
        </w:rPr>
        <w:t xml:space="preserve">767654</w:t>
      </w:r>
    </w:p>
    <w:p>
      <w:r>
        <w:t xml:space="preserve">Idrija Belon Kronometri ja tiedote ensimmäisen etapin jälkeen #prvaetapa #vnidirije @prijavim_se https://t.co/AvkoxRmIeX</w:t>
      </w:r>
    </w:p>
    <w:p>
      <w:r>
        <w:rPr>
          <w:b/>
          <w:u w:val="single"/>
        </w:rPr>
        <w:t xml:space="preserve">767655</w:t>
      </w:r>
    </w:p>
    <w:p>
      <w:r>
        <w:t xml:space="preserve">He rikkoivat muurin ja tuhosivat Hymyn lähettiläät: "He veivät meiltä kaiken. He veivät sielumme!" https://t.co/a9RBA7Ihf7 via @Nova24TV</w:t>
      </w:r>
    </w:p>
    <w:p>
      <w:r>
        <w:rPr>
          <w:b/>
          <w:u w:val="single"/>
        </w:rPr>
        <w:t xml:space="preserve">767656</w:t>
      </w:r>
    </w:p>
    <w:p>
      <w:r>
        <w:t xml:space="preserve">@StendlerBostjan Näetkö, et kyllästy, rukoilet vähän, puhut itseksesi vähän, ja sitten lypsäminen menee ohi.</w:t>
      </w:r>
    </w:p>
    <w:p>
      <w:r>
        <w:rPr>
          <w:b/>
          <w:u w:val="single"/>
        </w:rPr>
        <w:t xml:space="preserve">767657</w:t>
      </w:r>
    </w:p>
    <w:p>
      <w:r>
        <w:t xml:space="preserve">Klo 20:00 Nova24TV:llä: Älä missaa uuden Second Class -ohjelman ensi-iltaa, jossa ratkaisemme ongelmasi! https://t.co/zcUCa86DVU</w:t>
      </w:r>
    </w:p>
    <w:p>
      <w:r>
        <w:rPr>
          <w:b/>
          <w:u w:val="single"/>
        </w:rPr>
        <w:t xml:space="preserve">767658</w:t>
      </w:r>
    </w:p>
    <w:p>
      <w:r>
        <w:t xml:space="preserve">@vanfranco @BorutPahor Toivottavasti he ovat fiksumpia ja pystyvät tekemään sen ilman Boratia.</w:t>
      </w:r>
    </w:p>
    <w:p>
      <w:r>
        <w:rPr>
          <w:b/>
          <w:u w:val="single"/>
        </w:rPr>
        <w:t xml:space="preserve">767659</w:t>
      </w:r>
    </w:p>
    <w:p>
      <w:r>
        <w:t xml:space="preserve">[Video] Katsokaa, miten "24urin punaiset prostituoidut" manipulatiivisesti muokkasivat videota mustamaalatakseen TRAMPAa. https://t.co/qVj31pl0T7</w:t>
      </w:r>
    </w:p>
    <w:p>
      <w:r>
        <w:rPr>
          <w:b/>
          <w:u w:val="single"/>
        </w:rPr>
        <w:t xml:space="preserve">767660</w:t>
      </w:r>
    </w:p>
    <w:p>
      <w:r>
        <w:t xml:space="preserve">Ja milloin oikeasti tiedät, että #MissSlovenia on täysin passe? Koska on viisasta laittaa Rado Mule ja Nusha Derenda "asiantuntijapaneeliin".</w:t>
      </w:r>
    </w:p>
    <w:p>
      <w:r>
        <w:rPr>
          <w:b/>
          <w:u w:val="single"/>
        </w:rPr>
        <w:t xml:space="preserve">767661</w:t>
      </w:r>
    </w:p>
    <w:p>
      <w:r>
        <w:t xml:space="preserve">Ensimmäiset Bandellin luurangot kunnan kaapista https://t.co/d6N4yPIMuh via @Primorska24</w:t>
      </w:r>
    </w:p>
    <w:p>
      <w:r>
        <w:rPr>
          <w:b/>
          <w:u w:val="single"/>
        </w:rPr>
        <w:t xml:space="preserve">767662</w:t>
      </w:r>
    </w:p>
    <w:p>
      <w:r>
        <w:t xml:space="preserve">@barjanski Kävin ohi 2 tuntia sitten, en ihan vieressä, mutta ei ollut liian paha.</w:t>
      </w:r>
    </w:p>
    <w:p>
      <w:r>
        <w:rPr>
          <w:b/>
          <w:u w:val="single"/>
        </w:rPr>
        <w:t xml:space="preserve">767663</w:t>
      </w:r>
    </w:p>
    <w:p>
      <w:r>
        <w:t xml:space="preserve">@tiskraba Mä olen se, joka tarkistaa hinnat puhelimella Bauhausin hyllyn edessä 😂.</w:t>
      </w:r>
    </w:p>
    <w:p>
      <w:r>
        <w:rPr>
          <w:b/>
          <w:u w:val="single"/>
        </w:rPr>
        <w:t xml:space="preserve">767664</w:t>
      </w:r>
    </w:p>
    <w:p>
      <w:r>
        <w:t xml:space="preserve">@Stanisl15592752 @hrastelj Käyttäisin kuvia sitten ilmakivääriammuntakilpailun maalitauluina, hehe.</w:t>
      </w:r>
    </w:p>
    <w:p>
      <w:r>
        <w:rPr>
          <w:b/>
          <w:u w:val="single"/>
        </w:rPr>
        <w:t xml:space="preserve">767665</w:t>
      </w:r>
    </w:p>
    <w:p>
      <w:r>
        <w:t xml:space="preserve">@MazzoVanKlein @leaathenatabako Milloin aiot vetää takaisin LJ:lle? Kuolen marmeladin perään.</w:t>
      </w:r>
    </w:p>
    <w:p>
      <w:r>
        <w:rPr>
          <w:b/>
          <w:u w:val="single"/>
        </w:rPr>
        <w:t xml:space="preserve">767666</w:t>
      </w:r>
    </w:p>
    <w:p>
      <w:r>
        <w:t xml:space="preserve">@BojanPozar @Twitter @facebook Kapitalistivasemmistolaiset marssivat kimppuunne. Rade Končar ostaisi matkapuhelimen kaapelilla eikä menettäisi sitä.</w:t>
      </w:r>
    </w:p>
    <w:p>
      <w:r>
        <w:rPr>
          <w:b/>
          <w:u w:val="single"/>
        </w:rPr>
        <w:t xml:space="preserve">767667</w:t>
      </w:r>
    </w:p>
    <w:p>
      <w:r>
        <w:t xml:space="preserve">Šarc, Bratušková ja muut vallassa olevat koomikot valittavat ohitustiestä ja kaapelista ... https://t.co/1hpdhj5Z5X ...</w:t>
      </w:r>
    </w:p>
    <w:p>
      <w:r>
        <w:rPr>
          <w:b/>
          <w:u w:val="single"/>
        </w:rPr>
        <w:t xml:space="preserve">767668</w:t>
      </w:r>
    </w:p>
    <w:p>
      <w:r>
        <w:t xml:space="preserve">@PetraGreiner Kollega haluaa kuunnella ja nähdä yhden kroatialaisen laulajan. Zena järjestää hänelle kohtauksen, jos hän saa hänet vahingossa kiinni teosta.</w:t>
      </w:r>
    </w:p>
    <w:p>
      <w:r>
        <w:rPr>
          <w:b/>
          <w:u w:val="single"/>
        </w:rPr>
        <w:t xml:space="preserve">767669</w:t>
      </w:r>
    </w:p>
    <w:p>
      <w:r>
        <w:t xml:space="preserve">@Nebodigatreba2 @yrennia1 @mcanzutti @DomovinskaLiga kävele vähän äänestyspaikalle ja toivon...</w:t>
      </w:r>
    </w:p>
    <w:p>
      <w:r>
        <w:rPr>
          <w:b/>
          <w:u w:val="single"/>
        </w:rPr>
        <w:t xml:space="preserve">767670</w:t>
      </w:r>
    </w:p>
    <w:p>
      <w:r>
        <w:t xml:space="preserve">#zenica blues -- kiskot (ja matkustajat) ovat yhä olemassa. Junia on kuitenkin vähemmän. https://t.co/ETOnQsD7MR</w:t>
      </w:r>
    </w:p>
    <w:p>
      <w:r>
        <w:rPr>
          <w:b/>
          <w:u w:val="single"/>
        </w:rPr>
        <w:t xml:space="preserve">767671</w:t>
      </w:r>
    </w:p>
    <w:p>
      <w:r>
        <w:t xml:space="preserve">@zaslovenijo2 @Kersterin12 @cashkee Mitä Krivic sanoi yhdestä heistä? #Pobalin</w:t>
      </w:r>
    </w:p>
    <w:p>
      <w:r>
        <w:rPr>
          <w:b/>
          <w:u w:val="single"/>
        </w:rPr>
        <w:t xml:space="preserve">767672</w:t>
      </w:r>
    </w:p>
    <w:p>
      <w:r>
        <w:t xml:space="preserve">@vinkovasle1 @free__JJ kierrätysmateriaalit kävelivät punaisella matolla, kukaan ei tervehtinyt lippua vain Pahor kumarsi ylpeänä</w:t>
      </w:r>
    </w:p>
    <w:p>
      <w:r>
        <w:rPr>
          <w:b/>
          <w:u w:val="single"/>
        </w:rPr>
        <w:t xml:space="preserve">767673</w:t>
      </w:r>
    </w:p>
    <w:p>
      <w:r>
        <w:t xml:space="preserve">@karfjolca @zaslovenijo2 Okei, emme mene enää Snovikiin. En taida mennä uimaan altaaseen, kun he pesevät rättejään. #snovik buuuuuuuuu 💩</w:t>
      </w:r>
    </w:p>
    <w:p>
      <w:r>
        <w:rPr>
          <w:b/>
          <w:u w:val="single"/>
        </w:rPr>
        <w:t xml:space="preserve">767674</w:t>
      </w:r>
    </w:p>
    <w:p>
      <w:r>
        <w:t xml:space="preserve">Mitä huominen skandaali kirjoittaa Ljudmilasta? En ole kiinnostunut. Tämä lehti ei ole enää edes perseen pyyhkimisen arvoinen.</w:t>
      </w:r>
    </w:p>
    <w:p>
      <w:r>
        <w:rPr>
          <w:b/>
          <w:u w:val="single"/>
        </w:rPr>
        <w:t xml:space="preserve">767675</w:t>
      </w:r>
    </w:p>
    <w:p>
      <w:r>
        <w:t xml:space="preserve">@DominikaSvarc olet kaunis tyttö....famine you for politics...go back to the profession where you made your impression #plis</w:t>
      </w:r>
    </w:p>
    <w:p>
      <w:r>
        <w:rPr>
          <w:b/>
          <w:u w:val="single"/>
        </w:rPr>
        <w:t xml:space="preserve">767676</w:t>
      </w:r>
    </w:p>
    <w:p>
      <w:r>
        <w:t xml:space="preserve">Juoksijat ovat myös sienestäjille tuskin olemassa olevia olentoja, korkeintaan niiden voi kuulla haistelevan ja katkaisevan oksia kuin hullut, jotka ovat sokeita metsän hedelmille.</w:t>
      </w:r>
    </w:p>
    <w:p>
      <w:r>
        <w:rPr>
          <w:b/>
          <w:u w:val="single"/>
        </w:rPr>
        <w:t xml:space="preserve">767677</w:t>
      </w:r>
    </w:p>
    <w:p>
      <w:r>
        <w:t xml:space="preserve">Jos näen oikein, voittajia on 2 ja sijoittuneita 17? #W #M https://t.co/yeGWKTTE3b</w:t>
      </w:r>
    </w:p>
    <w:p>
      <w:r>
        <w:rPr>
          <w:b/>
          <w:u w:val="single"/>
        </w:rPr>
        <w:t xml:space="preserve">767678</w:t>
      </w:r>
    </w:p>
    <w:p>
      <w:r>
        <w:t xml:space="preserve">@RenskeSvetlin idioottimainen analogia. miksi sitten on moraalitonta jättää kehitysvammaiset lapset "luonnon" armoille? eugeniikka on demode.</w:t>
      </w:r>
    </w:p>
    <w:p>
      <w:r>
        <w:rPr>
          <w:b/>
          <w:u w:val="single"/>
        </w:rPr>
        <w:t xml:space="preserve">767679</w:t>
      </w:r>
    </w:p>
    <w:p>
      <w:r>
        <w:t xml:space="preserve">CT:ssä näkyvä subduraalinen hematooma voidaan korjata Photoshopilla 😃</w:t>
        <w:br/>
        <w:t xml:space="preserve">#SolaUrgence</w:t>
      </w:r>
    </w:p>
    <w:p>
      <w:r>
        <w:rPr>
          <w:b/>
          <w:u w:val="single"/>
        </w:rPr>
        <w:t xml:space="preserve">767680</w:t>
      </w:r>
    </w:p>
    <w:p>
      <w:r>
        <w:t xml:space="preserve">@staneC @mercator_en Tunnen hänet, koska teen siellä ostoksia. Hän on todella yksi ystävällisimmistä myyjistä. Liityn ylistykseen. ✌️</w:t>
      </w:r>
    </w:p>
    <w:p>
      <w:r>
        <w:rPr>
          <w:b/>
          <w:u w:val="single"/>
        </w:rPr>
        <w:t xml:space="preserve">767681</w:t>
      </w:r>
    </w:p>
    <w:p>
      <w:r>
        <w:t xml:space="preserve">@xmp125a @lukavalas Sanoisin, että gmail on turvallisempi kuin hallituksen gdpr-palvelimet.</w:t>
      </w:r>
    </w:p>
    <w:p>
      <w:r>
        <w:rPr>
          <w:b/>
          <w:u w:val="single"/>
        </w:rPr>
        <w:t xml:space="preserve">767682</w:t>
      </w:r>
    </w:p>
    <w:p>
      <w:r>
        <w:t xml:space="preserve">@vecer Todella vallankumouksellinen laihdutusvalmiste. Yhdessä liikunnan kanssa - 4 kiloa pois 40 kuukaudessa.</w:t>
      </w:r>
    </w:p>
    <w:p>
      <w:r>
        <w:rPr>
          <w:b/>
          <w:u w:val="single"/>
        </w:rPr>
        <w:t xml:space="preserve">767683</w:t>
      </w:r>
    </w:p>
    <w:p>
      <w:r>
        <w:t xml:space="preserve">"Työläiset" juhlivat Rožnikissa, sitten partisaanikuoro "Hei prikaati" laulaa...#logikenisploh</w:t>
      </w:r>
    </w:p>
    <w:p>
      <w:r>
        <w:rPr>
          <w:b/>
          <w:u w:val="single"/>
        </w:rPr>
        <w:t xml:space="preserve">767684</w:t>
      </w:r>
    </w:p>
    <w:p>
      <w:r>
        <w:t xml:space="preserve">Se ei ole totta, mutta se on! 3-vuotias ja pikkulapsi jätettiin ylikuumentuneeseen autoon Mariborissa | Nova24TV https://t.co/xxAwZspzJf</w:t>
      </w:r>
    </w:p>
    <w:p>
      <w:r>
        <w:rPr>
          <w:b/>
          <w:u w:val="single"/>
        </w:rPr>
        <w:t xml:space="preserve">767685</w:t>
      </w:r>
    </w:p>
    <w:p>
      <w:r>
        <w:t xml:space="preserve">@tinavonss Minulla on sama tunne jalkapallosta kuin viime vuoden lumesta, mutta ennustaminen on hauskaa :)</w:t>
        <w:br/>
        <w:t xml:space="preserve"> Mutta meillä on täällä sisäinen, olet kanssani ylimääräinen (jos se on).</w:t>
      </w:r>
    </w:p>
    <w:p>
      <w:r>
        <w:rPr>
          <w:b/>
          <w:u w:val="single"/>
        </w:rPr>
        <w:t xml:space="preserve">767686</w:t>
      </w:r>
    </w:p>
    <w:p>
      <w:r>
        <w:t xml:space="preserve">@leaathenatabako Voi flunssa, virukset ja bakteerit, jotka valtaavat poskiontelosi, jättää sinut, jotta voit jatkaa meidän herättämistä☕️ aamulla.</w:t>
      </w:r>
    </w:p>
    <w:p>
      <w:r>
        <w:rPr>
          <w:b/>
          <w:u w:val="single"/>
        </w:rPr>
        <w:t xml:space="preserve">767687</w:t>
      </w:r>
    </w:p>
    <w:p>
      <w:r>
        <w:t xml:space="preserve">Muita suosittuja puolisotilaallisia ryhmiä:</w:t>
        <w:br/>
        <w:t xml:space="preserve">Scorpions, IRA, Punaiset Khmerit, FARC, ETA, Hamas, Squadrismo, Al-Qaida, ISIS</w:t>
      </w:r>
    </w:p>
    <w:p>
      <w:r>
        <w:rPr>
          <w:b/>
          <w:u w:val="single"/>
        </w:rPr>
        <w:t xml:space="preserve">767688</w:t>
      </w:r>
    </w:p>
    <w:p>
      <w:r>
        <w:t xml:space="preserve">@SamoGlavan @PSlajnar Nykyaikainen pyöräily seututeillä tai paistetut kuskit kylissä 70km/h...ja liikennepoliisi tarkastaa turvavyöhykkeen !??</w:t>
      </w:r>
    </w:p>
    <w:p>
      <w:r>
        <w:rPr>
          <w:b/>
          <w:u w:val="single"/>
        </w:rPr>
        <w:t xml:space="preserve">767689</w:t>
      </w:r>
    </w:p>
    <w:p>
      <w:r>
        <w:t xml:space="preserve">@tedvanet P.s. Kentällä olevan miehen pitäisi ensin esittäytyä ja tunnistaa itsensä ja sanoa olevansa T-2:sta.</w:t>
      </w:r>
    </w:p>
    <w:p>
      <w:r>
        <w:rPr>
          <w:b/>
          <w:u w:val="single"/>
        </w:rPr>
        <w:t xml:space="preserve">767690</w:t>
      </w:r>
    </w:p>
    <w:p>
      <w:r>
        <w:t xml:space="preserve">@PureDestiny @MrNathanSi @mat3ja Tänä vuonna kokeilin ensimmäistä kertaa rosmariinilevitystä. Se on pahempaa kuin huumeet. #bigfan</w:t>
      </w:r>
    </w:p>
    <w:p>
      <w:r>
        <w:rPr>
          <w:b/>
          <w:u w:val="single"/>
        </w:rPr>
        <w:t xml:space="preserve">767691</w:t>
      </w:r>
    </w:p>
    <w:p>
      <w:r>
        <w:t xml:space="preserve">@islam_slo törkeää vääristelyä taas, eikö???? Se ei ollut machete, koska se oli sapeli! https://t.co/dtxBc28NHX</w:t>
      </w:r>
    </w:p>
    <w:p>
      <w:r>
        <w:rPr>
          <w:b/>
          <w:u w:val="single"/>
        </w:rPr>
        <w:t xml:space="preserve">767692</w:t>
      </w:r>
    </w:p>
    <w:p>
      <w:r>
        <w:t xml:space="preserve">@Bojana61654450 @ErikaPlaninsec Me olemme aphegealaisia tai tertialaisia, en tiedä miten se sopii yhteen, varmasti edes mahtava Toml ei tiedä sitä.</w:t>
      </w:r>
    </w:p>
    <w:p>
      <w:r>
        <w:rPr>
          <w:b/>
          <w:u w:val="single"/>
        </w:rPr>
        <w:t xml:space="preserve">767693</w:t>
      </w:r>
    </w:p>
    <w:p>
      <w:r>
        <w:t xml:space="preserve">tämä bassolinja saa minut haluamaan ottaa kitara uudelleen ja polttaa vanha, pölyinen jälki kellarissa</w:t>
      </w:r>
    </w:p>
    <w:p>
      <w:r>
        <w:rPr>
          <w:b/>
          <w:u w:val="single"/>
        </w:rPr>
        <w:t xml:space="preserve">767694</w:t>
      </w:r>
    </w:p>
    <w:p>
      <w:r>
        <w:t xml:space="preserve">sääli, mutta nämä tyypit kirjaimellisesti pilkkaavat ihmisiä https://t.co/V3NA1CuPAk</w:t>
      </w:r>
    </w:p>
    <w:p>
      <w:r>
        <w:rPr>
          <w:b/>
          <w:u w:val="single"/>
        </w:rPr>
        <w:t xml:space="preserve">767695</w:t>
      </w:r>
    </w:p>
    <w:p>
      <w:r>
        <w:t xml:space="preserve">@SpelaSpelca @BigWhale Muuten meditaatio tyhjentää pään ja asettaa itsesi tilaan, jossa ei ole huolia.</w:t>
      </w:r>
    </w:p>
    <w:p>
      <w:r>
        <w:rPr>
          <w:b/>
          <w:u w:val="single"/>
        </w:rPr>
        <w:t xml:space="preserve">767696</w:t>
      </w:r>
    </w:p>
    <w:p>
      <w:r>
        <w:t xml:space="preserve">@DavidToff Paitsi, että tämä on meidän Hänen, no, vain vyö... sanotaan sitä vuohen tuuletusaukoksi.</w:t>
      </w:r>
    </w:p>
    <w:p>
      <w:r>
        <w:rPr>
          <w:b/>
          <w:u w:val="single"/>
        </w:rPr>
        <w:t xml:space="preserve">767697</w:t>
      </w:r>
    </w:p>
    <w:p>
      <w:r>
        <w:t xml:space="preserve">@SpletnaMladina Yleinen maanviljelijäviisaus opettaa, että tana syksyn maanviljelijällä on lihavimmat perunat.</w:t>
        <w:br/>
        <w:t xml:space="preserve"> Kahlilla on ollut hyvä sato jo vuosia...</w:t>
      </w:r>
    </w:p>
    <w:p>
      <w:r>
        <w:rPr>
          <w:b/>
          <w:u w:val="single"/>
        </w:rPr>
        <w:t xml:space="preserve">767698</w:t>
      </w:r>
    </w:p>
    <w:p>
      <w:r>
        <w:t xml:space="preserve">Tänä toukokuussa en täytä aikaani säällä, vaan totalitaarisen järjestelmän, sen symbolien ja massamurhaajan palvonnalla?#ninampaid</w:t>
      </w:r>
    </w:p>
    <w:p>
      <w:r>
        <w:rPr>
          <w:b/>
          <w:u w:val="single"/>
        </w:rPr>
        <w:t xml:space="preserve">767699</w:t>
      </w:r>
    </w:p>
    <w:p>
      <w:r>
        <w:t xml:space="preserve">ne ovat erittäin hyviä autojen joukossa ja pieni paimen polkupyörällä voi helposti käsitellä niitä https://t.co/c2APqFm4lg</w:t>
      </w:r>
    </w:p>
    <w:p>
      <w:r>
        <w:rPr>
          <w:b/>
          <w:u w:val="single"/>
        </w:rPr>
        <w:t xml:space="preserve">767700</w:t>
      </w:r>
    </w:p>
    <w:p>
      <w:r>
        <w:t xml:space="preserve">@cikibucka ne, jotka sulkevat silmänsä tosiasioilta, sulkevat silmänsä vielä enemmän ilkeyttään.</w:t>
      </w:r>
    </w:p>
    <w:p>
      <w:r>
        <w:rPr>
          <w:b/>
          <w:u w:val="single"/>
        </w:rPr>
        <w:t xml:space="preserve">767701</w:t>
      </w:r>
    </w:p>
    <w:p>
      <w:r>
        <w:t xml:space="preserve">@alojztetickovi3 @TomazLisec partiolaiset ovat hiljaa tai jotain tulee ulos viemäristä</w:t>
      </w:r>
    </w:p>
    <w:p>
      <w:r>
        <w:rPr>
          <w:b/>
          <w:u w:val="single"/>
        </w:rPr>
        <w:t xml:space="preserve">767702</w:t>
      </w:r>
    </w:p>
    <w:p>
      <w:r>
        <w:t xml:space="preserve">@frelih_igor @VroniMay Pirun kirkko! Eikö sen pitäisi vainota molempia vapaapäiviä! Aivan kuten marxilaiset tekivät Jugoslavian sosialistisen liittotasavallan kulta-aikoina.</w:t>
      </w:r>
    </w:p>
    <w:p>
      <w:r>
        <w:rPr>
          <w:b/>
          <w:u w:val="single"/>
        </w:rPr>
        <w:t xml:space="preserve">767703</w:t>
      </w:r>
    </w:p>
    <w:p>
      <w:r>
        <w:t xml:space="preserve">@brutopir @MatejTonin @NovaSlovenija Sinun täytyy päivittää kyyhkyskirjuri. Malli, 3/4 yrityskäyttöön tarkoitetuista comps Sloveniassa edelleen laufa XP</w:t>
      </w:r>
    </w:p>
    <w:p>
      <w:r>
        <w:rPr>
          <w:b/>
          <w:u w:val="single"/>
        </w:rPr>
        <w:t xml:space="preserve">767704</w:t>
      </w:r>
    </w:p>
    <w:p>
      <w:r>
        <w:t xml:space="preserve">Epidemian pelko! 130 laitonta siirtolaista raavittiin Sarajevon lähellä | Nova24TV https://t.co/vWczx4Ik3X https://t.co/vWczx4Ik3X</w:t>
      </w:r>
    </w:p>
    <w:p>
      <w:r>
        <w:rPr>
          <w:b/>
          <w:u w:val="single"/>
        </w:rPr>
        <w:t xml:space="preserve">767705</w:t>
      </w:r>
    </w:p>
    <w:p>
      <w:r>
        <w:t xml:space="preserve">@lustratorr @GregorVirant1 Eloonjäämisvaistolla ei ole älykkyyden käsitettä. Sitä mitataan eri tavalla.</w:t>
      </w:r>
    </w:p>
    <w:p>
      <w:r>
        <w:rPr>
          <w:b/>
          <w:u w:val="single"/>
        </w:rPr>
        <w:t xml:space="preserve">767706</w:t>
      </w:r>
    </w:p>
    <w:p>
      <w:r>
        <w:t xml:space="preserve">@mmiha2 yhdellä heistä on kiharat silmäripset. hän käski minun keittää riisiä maidossa ja peittää ne ennen nukkumaanmenoa. joten ei mitään siihen suuntaan.</w:t>
      </w:r>
    </w:p>
    <w:p>
      <w:r>
        <w:rPr>
          <w:b/>
          <w:u w:val="single"/>
        </w:rPr>
        <w:t xml:space="preserve">767707</w:t>
      </w:r>
    </w:p>
    <w:p>
      <w:r>
        <w:t xml:space="preserve">@Matej_Klaric @SpelaNovak @smh Muuten, voisiko joku havaita Venezuelan Orinocon ympärillä kylvävät kullankaivajat.</w:t>
      </w:r>
    </w:p>
    <w:p>
      <w:r>
        <w:rPr>
          <w:b/>
          <w:u w:val="single"/>
        </w:rPr>
        <w:t xml:space="preserve">767708</w:t>
      </w:r>
    </w:p>
    <w:p>
      <w:r>
        <w:t xml:space="preserve">@Istefan1975 Muuten, kiitos Slovenian veronmaksajille heidän rahoistaan minun puolestani https://t.co/zOu8hv9ydK</w:t>
      </w:r>
    </w:p>
    <w:p>
      <w:r>
        <w:rPr>
          <w:b/>
          <w:u w:val="single"/>
        </w:rPr>
        <w:t xml:space="preserve">767709</w:t>
      </w:r>
    </w:p>
    <w:p>
      <w:r>
        <w:t xml:space="preserve">@IrenaSirena @KatarinaJenko hei burek on hipsteri. he laittoivat sen @kinosiska sisään</w:t>
      </w:r>
    </w:p>
    <w:p>
      <w:r>
        <w:rPr>
          <w:b/>
          <w:u w:val="single"/>
        </w:rPr>
        <w:t xml:space="preserve">767710</w:t>
      </w:r>
    </w:p>
    <w:p>
      <w:r>
        <w:t xml:space="preserve">@PrinasalkaZlata @CrtSeusek @free_RTV Olen, olen, mutta olen ollut "kesyyntynyt" kusipää vuosikymmeniä. Tällaisia ovat ajat.</w:t>
      </w:r>
    </w:p>
    <w:p>
      <w:r>
        <w:rPr>
          <w:b/>
          <w:u w:val="single"/>
        </w:rPr>
        <w:t xml:space="preserve">767711</w:t>
      </w:r>
    </w:p>
    <w:p>
      <w:r>
        <w:t xml:space="preserve">@armeni_janez Vasemmistolaisuus on aikamme vitsaus.</w:t>
        <w:br/>
        <w:t xml:space="preserve"> Karanteeni, jotta tauti ei pääse leviämään.</w:t>
      </w:r>
    </w:p>
    <w:p>
      <w:r>
        <w:rPr>
          <w:b/>
          <w:u w:val="single"/>
        </w:rPr>
        <w:t xml:space="preserve">767712</w:t>
      </w:r>
    </w:p>
    <w:p>
      <w:r>
        <w:t xml:space="preserve">Mobitelin perverssi pilke mielenosoituskuviin ei jää huomaamatta. Bravo @PlitakSi - http://t.co/YlS6oD1Udv #Plitak</w:t>
      </w:r>
    </w:p>
    <w:p>
      <w:r>
        <w:rPr>
          <w:b/>
          <w:u w:val="single"/>
        </w:rPr>
        <w:t xml:space="preserve">767713</w:t>
      </w:r>
    </w:p>
    <w:p>
      <w:r>
        <w:t xml:space="preserve">@ViktorViktorh @nmusar Minulla ei ole mitään halua kommunikoida SDS:n valeuutisten tuottajien kanssa. Olette pahamaineisia valehtelijoita.</w:t>
      </w:r>
    </w:p>
    <w:p>
      <w:r>
        <w:rPr>
          <w:b/>
          <w:u w:val="single"/>
        </w:rPr>
        <w:t xml:space="preserve">767714</w:t>
      </w:r>
    </w:p>
    <w:p>
      <w:r>
        <w:t xml:space="preserve">@cnfrmstA ...mulc mene hakemaan kaksi olutta jääkaapista.</w:t>
        <w:br/>
        <w:t xml:space="preserve">hetken päästä...mamma siellä on vain yksi..😁🤔</w:t>
      </w:r>
    </w:p>
    <w:p>
      <w:r>
        <w:rPr>
          <w:b/>
          <w:u w:val="single"/>
        </w:rPr>
        <w:t xml:space="preserve">767715</w:t>
      </w:r>
    </w:p>
    <w:p>
      <w:r>
        <w:t xml:space="preserve">Niin erilaista mutta niin hyvää. Bogračfest Mariborissa jälleen hyvällä tuulella ja optimistisesti. #maribor #bogracfest #tapahtuma #saum #maistuu</w:t>
      </w:r>
    </w:p>
    <w:p>
      <w:r>
        <w:rPr>
          <w:b/>
          <w:u w:val="single"/>
        </w:rPr>
        <w:t xml:space="preserve">767716</w:t>
      </w:r>
    </w:p>
    <w:p>
      <w:r>
        <w:t xml:space="preserve">marionetin liikkeen käynnistävät nukketeatterin kädet, ja nukketeatterin kädet käynnistyvät ajatuksesta marionetin liikkeestä; tässä mielessä myös nukketeatterin ohjaaja on marionetti.</w:t>
      </w:r>
    </w:p>
    <w:p>
      <w:r>
        <w:rPr>
          <w:b/>
          <w:u w:val="single"/>
        </w:rPr>
        <w:t xml:space="preserve">767717</w:t>
      </w:r>
    </w:p>
    <w:p>
      <w:r>
        <w:t xml:space="preserve">@lucijausaj Puolalaiset ovat jo hereillä, ja he pelastivat meidät jo kerran, me autoimme heitä silloin, mutta nyt näyttää pahalta.</w:t>
      </w:r>
    </w:p>
    <w:p>
      <w:r>
        <w:rPr>
          <w:b/>
          <w:u w:val="single"/>
        </w:rPr>
        <w:t xml:space="preserve">767718</w:t>
      </w:r>
    </w:p>
    <w:p>
      <w:r>
        <w:t xml:space="preserve">@5er_peter @YanchMb @marko_alpner @asocialec Jos olet täynnä liimaa ja laastia, se on aika kiittämätöntä työtä :)</w:t>
      </w:r>
    </w:p>
    <w:p>
      <w:r>
        <w:rPr>
          <w:b/>
          <w:u w:val="single"/>
        </w:rPr>
        <w:t xml:space="preserve">767719</w:t>
      </w:r>
    </w:p>
    <w:p>
      <w:r>
        <w:t xml:space="preserve">@DKosterca @isoltesEP Nämä sadut. Älkää nolostuttako meitä patriootteja katastrofaalisella kieliopilla.</w:t>
      </w:r>
    </w:p>
    <w:p>
      <w:r>
        <w:rPr>
          <w:b/>
          <w:u w:val="single"/>
        </w:rPr>
        <w:t xml:space="preserve">767720</w:t>
      </w:r>
    </w:p>
    <w:p>
      <w:r>
        <w:t xml:space="preserve">@AltR_Paulin @JanezMeznarec @LottaS10 @Nova24TV Parempi heille. Vanha, hullu vuohi.</w:t>
      </w:r>
    </w:p>
    <w:p>
      <w:r>
        <w:rPr>
          <w:b/>
          <w:u w:val="single"/>
        </w:rPr>
        <w:t xml:space="preserve">767721</w:t>
      </w:r>
    </w:p>
    <w:p>
      <w:r>
        <w:t xml:space="preserve">@BoenaSvoabo @InfoTVSLO RTV:n toimittajat ovat syvän valtion laastareita.</w:t>
        <w:br/>
        <w:t xml:space="preserve"> Kun hajotamme syvän valtion, RTV:tä ei ole enää olemassa tässäkään maassa.</w:t>
      </w:r>
    </w:p>
    <w:p>
      <w:r>
        <w:rPr>
          <w:b/>
          <w:u w:val="single"/>
        </w:rPr>
        <w:t xml:space="preserve">767722</w:t>
      </w:r>
    </w:p>
    <w:p>
      <w:r>
        <w:t xml:space="preserve">@1nekorektna Juuri noin, antakaa hänelle palkinto, hän on tuonut uusia vasemmiston äänestäjiä.</w:t>
      </w:r>
    </w:p>
    <w:p>
      <w:r>
        <w:rPr>
          <w:b/>
          <w:u w:val="single"/>
        </w:rPr>
        <w:t xml:space="preserve">767723</w:t>
      </w:r>
    </w:p>
    <w:p>
      <w:r>
        <w:t xml:space="preserve">@meteoriterain @janeztu He ovat! Joukko nilviäisiä, jotka nuuskivat toisiaan, ja vielä enemmän! #udbaoldschool</w:t>
      </w:r>
    </w:p>
    <w:p>
      <w:r>
        <w:rPr>
          <w:b/>
          <w:u w:val="single"/>
        </w:rPr>
        <w:t xml:space="preserve">767724</w:t>
      </w:r>
    </w:p>
    <w:p>
      <w:r>
        <w:t xml:space="preserve">@eposavje @karolina83 #teambrestanica täällä 👌 Paikalliset ovat kertoneet, että Senovo oli ennen Rajhenburgin lähellä 😂.</w:t>
      </w:r>
    </w:p>
    <w:p>
      <w:r>
        <w:rPr>
          <w:b/>
          <w:u w:val="single"/>
        </w:rPr>
        <w:t xml:space="preserve">767725</w:t>
      </w:r>
    </w:p>
    <w:p>
      <w:r>
        <w:t xml:space="preserve">Rannalla. Satunnainen koira tulee, hyvin leikkisä, kuonossaan mukula...leikimme 15min kuin se olisi meidän, sitten omistaja tulee ja koira lähtee 💙😊</w:t>
      </w:r>
    </w:p>
    <w:p>
      <w:r>
        <w:rPr>
          <w:b/>
          <w:u w:val="single"/>
        </w:rPr>
        <w:t xml:space="preserve">767726</w:t>
      </w:r>
    </w:p>
    <w:p>
      <w:r>
        <w:t xml:space="preserve">Varokaa @Tevilevi ja @EPameten , vasemmisto jäisi ilman kahta suurta slovenialaisen degeneroituneen vasemmiston palvojaa. https://t.co/diuzQf2drC.</w:t>
      </w:r>
    </w:p>
    <w:p>
      <w:r>
        <w:rPr>
          <w:b/>
          <w:u w:val="single"/>
        </w:rPr>
        <w:t xml:space="preserve">767727</w:t>
      </w:r>
    </w:p>
    <w:p>
      <w:r>
        <w:t xml:space="preserve">Ministerin harhaa vanhoilla kuvioilla, kuin pyörässä pyörivä hamsteri. Ja tämä on juuttunut vuoteen 1970. https://t.co/Xb4IPK6W05.</w:t>
      </w:r>
    </w:p>
    <w:p>
      <w:r>
        <w:rPr>
          <w:b/>
          <w:u w:val="single"/>
        </w:rPr>
        <w:t xml:space="preserve">767728</w:t>
      </w:r>
    </w:p>
    <w:p>
      <w:r>
        <w:t xml:space="preserve">Kiitän CSD Logatecia sen aktiivisesta roolista kriisityöryhmässä. Se on kohtaamispaikka muille humanitaarisille järjestöille ja auttaa ihmisiä. Kiitos kaikille!</w:t>
      </w:r>
    </w:p>
    <w:p>
      <w:r>
        <w:rPr>
          <w:b/>
          <w:u w:val="single"/>
        </w:rPr>
        <w:t xml:space="preserve">767729</w:t>
      </w:r>
    </w:p>
    <w:p>
      <w:r>
        <w:t xml:space="preserve">@MetkaSmole Heidän ei pitäisi pelätä - heillä on asiat hallinnassa - sanotaan hallituksessa - jos uskot 😀</w:t>
      </w:r>
    </w:p>
    <w:p>
      <w:r>
        <w:rPr>
          <w:b/>
          <w:u w:val="single"/>
        </w:rPr>
        <w:t xml:space="preserve">767730</w:t>
      </w:r>
    </w:p>
    <w:p>
      <w:r>
        <w:t xml:space="preserve">@anzet @volanmotac @Apparatus_si Minäkin! (Vaikka en ole koskaan ajanut autoa 😥)</w:t>
      </w:r>
    </w:p>
    <w:p>
      <w:r>
        <w:rPr>
          <w:b/>
          <w:u w:val="single"/>
        </w:rPr>
        <w:t xml:space="preserve">767731</w:t>
      </w:r>
    </w:p>
    <w:p>
      <w:r>
        <w:t xml:space="preserve">@zeljko_novak @pjur11 @butalskipolicaj @Matej_Klaric @JJansaSDS Menzingerien yksityistämä yritys.</w:t>
      </w:r>
    </w:p>
    <w:p>
      <w:r>
        <w:rPr>
          <w:b/>
          <w:u w:val="single"/>
        </w:rPr>
        <w:t xml:space="preserve">767732</w:t>
      </w:r>
    </w:p>
    <w:p>
      <w:r>
        <w:t xml:space="preserve">@sivanosoroginja Lankoni on tottunut ottamaan unilääkkeen pidemmillä lennoilla ja silmät sidottuna, ja hänet jätetään rauhaan.</w:t>
      </w:r>
    </w:p>
    <w:p>
      <w:r>
        <w:rPr>
          <w:b/>
          <w:u w:val="single"/>
        </w:rPr>
        <w:t xml:space="preserve">767733</w:t>
      </w:r>
    </w:p>
    <w:p>
      <w:r>
        <w:t xml:space="preserve">Laiskat ovat "haukkuneet", että nykyään moderni "bitti" on mobbattu. Mutta oliko heidän pakko tehdä töitä vaihteeksi? https://t.co/3KeWGWDwT5</w:t>
      </w:r>
    </w:p>
    <w:p>
      <w:r>
        <w:rPr>
          <w:b/>
          <w:u w:val="single"/>
        </w:rPr>
        <w:t xml:space="preserve">767734</w:t>
      </w:r>
    </w:p>
    <w:p>
      <w:r>
        <w:t xml:space="preserve">POPTV jatkaa negatiivista propagandaansa, tällä kertaa JJ:tä koskevalla todennetulla jutulla, jossa toistetaan, että hänellä on lopullinen tuomio.</w:t>
      </w:r>
    </w:p>
    <w:p>
      <w:r>
        <w:rPr>
          <w:b/>
          <w:u w:val="single"/>
        </w:rPr>
        <w:t xml:space="preserve">767735</w:t>
      </w:r>
    </w:p>
    <w:p>
      <w:r>
        <w:t xml:space="preserve">@KlavdyOp @strankaSDS @vladaRS @sarecmarjan Tyhmät kysymykset ja vastaukset niihin.</w:t>
      </w:r>
    </w:p>
    <w:p>
      <w:r>
        <w:rPr>
          <w:b/>
          <w:u w:val="single"/>
        </w:rPr>
        <w:t xml:space="preserve">767736</w:t>
      </w:r>
    </w:p>
    <w:p>
      <w:r>
        <w:t xml:space="preserve">@lukavalas Kuinka monta äidin aivosolua menetetään synnytyksessä? Joskus minusta tuntuu, että melko suuri osa...</w:t>
      </w:r>
    </w:p>
    <w:p>
      <w:r>
        <w:rPr>
          <w:b/>
          <w:u w:val="single"/>
        </w:rPr>
        <w:t xml:space="preserve">767737</w:t>
      </w:r>
    </w:p>
    <w:p>
      <w:r>
        <w:t xml:space="preserve">[NAPOVED] @BrankoGrims1 vieraana @SMarjancan kanssa @Nova24TV:ssä tänään klo 20.10. Sinut on kutsuttu katsomaan! https://t.co/IfMWaXo7p3</w:t>
      </w:r>
    </w:p>
    <w:p>
      <w:r>
        <w:rPr>
          <w:b/>
          <w:u w:val="single"/>
        </w:rPr>
        <w:t xml:space="preserve">767738</w:t>
      </w:r>
    </w:p>
    <w:p>
      <w:r>
        <w:t xml:space="preserve">Idiootti! Se, että pääministeri on kansanjuhlien "hölmöläinen", voi olla vain populismia par excellence! @SpletnaMladina https://t.co/z0DG7nyD1X</w:t>
      </w:r>
    </w:p>
    <w:p>
      <w:r>
        <w:rPr>
          <w:b/>
          <w:u w:val="single"/>
        </w:rPr>
        <w:t xml:space="preserve">767739</w:t>
      </w:r>
    </w:p>
    <w:p>
      <w:r>
        <w:t xml:space="preserve">Sietämätön helle on vihdoin ohi, ja monet ihmiset valitsevat syyskauden ulkoiluun. Miten... https://t.co/c6UkH9VufZ</w:t>
      </w:r>
    </w:p>
    <w:p>
      <w:r>
        <w:rPr>
          <w:b/>
          <w:u w:val="single"/>
        </w:rPr>
        <w:t xml:space="preserve">767740</w:t>
      </w:r>
    </w:p>
    <w:p>
      <w:r>
        <w:t xml:space="preserve">@DFK01 @mat3ja Epäilen, että kumpikaan meistä tuskin jorisi silloin ihmisistä. Ruumiit ovat suolistoa.</w:t>
      </w:r>
    </w:p>
    <w:p>
      <w:r>
        <w:rPr>
          <w:b/>
          <w:u w:val="single"/>
        </w:rPr>
        <w:t xml:space="preserve">767741</w:t>
      </w:r>
    </w:p>
    <w:p>
      <w:r>
        <w:t xml:space="preserve">Mokronog - Trebelno: alakoulun ja liikuntasalin laajennus 16 asuintalon arvosta https://t.co/yUDbrYtpF6</w:t>
      </w:r>
    </w:p>
    <w:p>
      <w:r>
        <w:rPr>
          <w:b/>
          <w:u w:val="single"/>
        </w:rPr>
        <w:t xml:space="preserve">767742</w:t>
      </w:r>
    </w:p>
    <w:p>
      <w:r>
        <w:t xml:space="preserve">Puutarhassa työskentelyllä ei ole mitään tekemistä... Tänä vuonna aion ilmeisesti istuttaa kurkut, tomaatit ja paprikat heinäkuussa.</w:t>
      </w:r>
    </w:p>
    <w:p>
      <w:r>
        <w:rPr>
          <w:b/>
          <w:u w:val="single"/>
        </w:rPr>
        <w:t xml:space="preserve">767743</w:t>
      </w:r>
    </w:p>
    <w:p>
      <w:r>
        <w:t xml:space="preserve">ja olemme palanneet, keltaiset puhelimet odottavat, tai miten tehdä uutisia #mojaslovenija</w:t>
      </w:r>
    </w:p>
    <w:p>
      <w:r>
        <w:rPr>
          <w:b/>
          <w:u w:val="single"/>
        </w:rPr>
        <w:t xml:space="preserve">767744</w:t>
      </w:r>
    </w:p>
    <w:p>
      <w:r>
        <w:t xml:space="preserve">@juregodler @Apparatus_si @anzet Junassa he luulevat, että olen vähän hullu ... kiitos.</w:t>
      </w:r>
    </w:p>
    <w:p>
      <w:r>
        <w:rPr>
          <w:b/>
          <w:u w:val="single"/>
        </w:rPr>
        <w:t xml:space="preserve">767745</w:t>
      </w:r>
    </w:p>
    <w:p>
      <w:r>
        <w:t xml:space="preserve">@sarecmarjan on todiste siitä, että slovenialaiset palkitsevat keskinkertaisuuden ja rankaisevat kunnianhimosta, halusta vakavaan muutokseen, menestyksestä.... #Factor @TV3_SI</w:t>
      </w:r>
    </w:p>
    <w:p>
      <w:r>
        <w:rPr>
          <w:b/>
          <w:u w:val="single"/>
        </w:rPr>
        <w:t xml:space="preserve">767746</w:t>
      </w:r>
    </w:p>
    <w:p>
      <w:r>
        <w:t xml:space="preserve">@vinkovasle1 Nämä hölmöt eivät tiedä, että he tekevät tämän vain edistääkseen demokratiaa tavallisten ihmisten keskuudessa.</w:t>
      </w:r>
    </w:p>
    <w:p>
      <w:r>
        <w:rPr>
          <w:b/>
          <w:u w:val="single"/>
        </w:rPr>
        <w:t xml:space="preserve">767747</w:t>
      </w:r>
    </w:p>
    <w:p>
      <w:r>
        <w:t xml:space="preserve">@jkmcnk Voisimme järjestää säännöllisiä viikoittaisia mielenosoituksia suihkulähteen edessä.</w:t>
        <w:br/>
        <w:t xml:space="preserve"> Tai koko yön rukoukset lähteen ja Copra-nörttien puolesta.</w:t>
      </w:r>
    </w:p>
    <w:p>
      <w:r>
        <w:rPr>
          <w:b/>
          <w:u w:val="single"/>
        </w:rPr>
        <w:t xml:space="preserve">767748</w:t>
      </w:r>
    </w:p>
    <w:p>
      <w:r>
        <w:t xml:space="preserve">@Pertinacal @24UR @BojanPozar Menen mieluummin kirkkoon kuin luen mitään tältä korruptoituneelta ääliöltä!</w:t>
      </w:r>
    </w:p>
    <w:p>
      <w:r>
        <w:rPr>
          <w:b/>
          <w:u w:val="single"/>
        </w:rPr>
        <w:t xml:space="preserve">767749</w:t>
      </w:r>
    </w:p>
    <w:p>
      <w:r>
        <w:t xml:space="preserve">@Japreva Maailmanlopun skenaario on toteutumassa. Poliitikot jättävät katastrofin huomiotta ja teeskentelevät, että kaikki on kunnossa.</w:t>
      </w:r>
    </w:p>
    <w:p>
      <w:r>
        <w:rPr>
          <w:b/>
          <w:u w:val="single"/>
        </w:rPr>
        <w:t xml:space="preserve">767750</w:t>
      </w:r>
    </w:p>
    <w:p>
      <w:r>
        <w:t xml:space="preserve">@robertfras Ensin se puri keskelle kohti hilloa ja sitten nipisteli päitä kohti.</w:t>
      </w:r>
    </w:p>
    <w:p>
      <w:r>
        <w:rPr>
          <w:b/>
          <w:u w:val="single"/>
        </w:rPr>
        <w:t xml:space="preserve">767751</w:t>
      </w:r>
    </w:p>
    <w:p>
      <w:r>
        <w:t xml:space="preserve">@mihazorz kyllä, ehkä viemäri ja putki vesiensuojelualueen läpi #ekobio🤔🙃😜🤠</w:t>
      </w:r>
    </w:p>
    <w:p>
      <w:r>
        <w:rPr>
          <w:b/>
          <w:u w:val="single"/>
        </w:rPr>
        <w:t xml:space="preserve">767752</w:t>
      </w:r>
    </w:p>
    <w:p>
      <w:r>
        <w:t xml:space="preserve">@PrometejDD Ajattele. Monet eivät edes huomaa sitä. Ihmiset ovat tyhmiä kuin mulkut.</w:t>
      </w:r>
    </w:p>
    <w:p>
      <w:r>
        <w:rPr>
          <w:b/>
          <w:u w:val="single"/>
        </w:rPr>
        <w:t xml:space="preserve">767753</w:t>
      </w:r>
    </w:p>
    <w:p>
      <w:r>
        <w:t xml:space="preserve">@Lupo_inc @_MegWhite_ Niille hölmöille, jotka uskovat irvistykseen. Sulamme ilmaiseksi.</w:t>
      </w:r>
    </w:p>
    <w:p>
      <w:r>
        <w:rPr>
          <w:b/>
          <w:u w:val="single"/>
        </w:rPr>
        <w:t xml:space="preserve">767754</w:t>
      </w:r>
    </w:p>
    <w:p>
      <w:r>
        <w:t xml:space="preserve">Luka meni läpisyöttöön ja... Foul!!!! Ensimmäinen vihelletty virhe viimeisen 39 läpimurron aikana!!!! Kyllä, niin monta puhelua se vaatii!</w:t>
      </w:r>
    </w:p>
    <w:p>
      <w:r>
        <w:rPr>
          <w:b/>
          <w:u w:val="single"/>
        </w:rPr>
        <w:t xml:space="preserve">767755</w:t>
      </w:r>
    </w:p>
    <w:p>
      <w:r>
        <w:t xml:space="preserve">Dravograd: Dravogradin paloaseman jälleenrakennus valmistui, avaimet jaettiin</w:t>
        <w:br/>
        <w:t xml:space="preserve">https://t.co/Q1eQ6sBCsD</w:t>
      </w:r>
    </w:p>
    <w:p>
      <w:r>
        <w:rPr>
          <w:b/>
          <w:u w:val="single"/>
        </w:rPr>
        <w:t xml:space="preserve">767756</w:t>
      </w:r>
    </w:p>
    <w:p>
      <w:r>
        <w:t xml:space="preserve">@_Almita__ @IsmeTsHorjuLa @ales_gantar @rtvslo Kukin omalla tavallaan. Muuten katson The Insulting Grandma -elokuvan.</w:t>
      </w:r>
    </w:p>
    <w:p>
      <w:r>
        <w:rPr>
          <w:b/>
          <w:u w:val="single"/>
        </w:rPr>
        <w:t xml:space="preserve">767757</w:t>
      </w:r>
    </w:p>
    <w:p>
      <w:r>
        <w:t xml:space="preserve">Presidentti Pahor ja PR Erdogan keskustelevat EU:ssa tapahtuneista terrori-iskuista ja maiden välisen rajan vetämisestä.</w:t>
      </w:r>
    </w:p>
    <w:p>
      <w:r>
        <w:rPr>
          <w:b/>
          <w:u w:val="single"/>
        </w:rPr>
        <w:t xml:space="preserve">767758</w:t>
      </w:r>
    </w:p>
    <w:p>
      <w:r>
        <w:t xml:space="preserve">Titon partisaanit voittivat.</w:t>
        <w:br/>
        <w:t xml:space="preserve">-Me voitimme JNA:n</w:t>
        <w:br/>
        <w:br/>
        <w:t xml:space="preserve"> Miksi Tito's, ovatko ne pian rikollisia?</w:t>
        <w:br/>
        <w:t xml:space="preserve"> Onneksi emme voittaneet JNA:ta.</w:t>
        <w:br/>
        <w:t xml:space="preserve"> #proslava</w:t>
      </w:r>
    </w:p>
    <w:p>
      <w:r>
        <w:rPr>
          <w:b/>
          <w:u w:val="single"/>
        </w:rPr>
        <w:t xml:space="preserve">767759</w:t>
      </w:r>
    </w:p>
    <w:p>
      <w:r>
        <w:t xml:space="preserve">Terroristit Syyriassa näyttävät vain tyttöjä: "Kun olen iso, räjäytän itseni" https://t.co/rW0wCjzWVM</w:t>
      </w:r>
    </w:p>
    <w:p>
      <w:r>
        <w:rPr>
          <w:b/>
          <w:u w:val="single"/>
        </w:rPr>
        <w:t xml:space="preserve">767760</w:t>
      </w:r>
    </w:p>
    <w:p>
      <w:r>
        <w:t xml:space="preserve">Kommunistit ovat yhtäkkiä muuttuneet psykopaattisista ihmisoikeusloukkaajista suurimmiksi ihmisoikeuksien puolustajiksi. Myös psykopaattisia.</w:t>
      </w:r>
    </w:p>
    <w:p>
      <w:r>
        <w:rPr>
          <w:b/>
          <w:u w:val="single"/>
        </w:rPr>
        <w:t xml:space="preserve">767761</w:t>
      </w:r>
    </w:p>
    <w:p>
      <w:r>
        <w:t xml:space="preserve">Pikkusiskot. Kylän karnevaalien shemiitteinä. Pride-paraati on vieläkin viehättävämpi. https://t.co/0H6rQE2Q5X</w:t>
      </w:r>
    </w:p>
    <w:p>
      <w:r>
        <w:rPr>
          <w:b/>
          <w:u w:val="single"/>
        </w:rPr>
        <w:t xml:space="preserve">767762</w:t>
      </w:r>
    </w:p>
    <w:p>
      <w:r>
        <w:t xml:space="preserve">@miss0MFGspot Toivoin, että hän olisi keskellä 🙊😂 se olit sinä viimeksi</w:t>
      </w:r>
    </w:p>
    <w:p>
      <w:r>
        <w:rPr>
          <w:b/>
          <w:u w:val="single"/>
        </w:rPr>
        <w:t xml:space="preserve">767763</w:t>
      </w:r>
    </w:p>
    <w:p>
      <w:r>
        <w:t xml:space="preserve">Vielä yksi vastakkainasettelu, ja toivon enemmistöäänestysjärjestelmää. Mikä ääliö!</w:t>
      </w:r>
    </w:p>
    <w:p>
      <w:r>
        <w:rPr>
          <w:b/>
          <w:u w:val="single"/>
        </w:rPr>
        <w:t xml:space="preserve">767764</w:t>
      </w:r>
    </w:p>
    <w:p>
      <w:r>
        <w:t xml:space="preserve">@Smrkla12 Minulla oli juuri pieni savu, anna sen lämmetä hieman enemmän, tarvitsen yön yli, työ kutsuu.</w:t>
      </w:r>
    </w:p>
    <w:p>
      <w:r>
        <w:rPr>
          <w:b/>
          <w:u w:val="single"/>
        </w:rPr>
        <w:t xml:space="preserve">767765</w:t>
      </w:r>
    </w:p>
    <w:p>
      <w:r>
        <w:t xml:space="preserve">Kuvat "Ukki-kissasta" lämmittävät sydämiä ja vievät netin mennessään 😍🥰🐱🐱🐱https://t.co/HjRdyJzS11 https://t.co/x1wKF9zwSQ</w:t>
      </w:r>
    </w:p>
    <w:p>
      <w:r>
        <w:rPr>
          <w:b/>
          <w:u w:val="single"/>
        </w:rPr>
        <w:t xml:space="preserve">767766</w:t>
      </w:r>
    </w:p>
    <w:p>
      <w:r>
        <w:t xml:space="preserve">@twiitiztok Bandelli tarvitsee apua!!!</w:t>
        <w:br/>
        <w:t xml:space="preserve"> Ja takki. Yhdessä on mukavat hihnat, jotka solmitaan taakse.</w:t>
      </w:r>
    </w:p>
    <w:p>
      <w:r>
        <w:rPr>
          <w:b/>
          <w:u w:val="single"/>
        </w:rPr>
        <w:t xml:space="preserve">767767</w:t>
      </w:r>
    </w:p>
    <w:p>
      <w:r>
        <w:t xml:space="preserve">@pikapoka_jelen @NeuroVirtu Katastrofi. Maan lopun alku. Hallitus on vaihdettava kiireellisesti ja sen tuhoajat on tuomittava julkisesti.</w:t>
      </w:r>
    </w:p>
    <w:p>
      <w:r>
        <w:rPr>
          <w:b/>
          <w:u w:val="single"/>
        </w:rPr>
        <w:t xml:space="preserve">767768</w:t>
      </w:r>
    </w:p>
    <w:p>
      <w:r>
        <w:t xml:space="preserve">@apocalypsedone Lento Birminghamistanista, en olisi yllättynyt, jos joku "raketti-insinööri" valitti miehistölle.</w:t>
      </w:r>
    </w:p>
    <w:p>
      <w:r>
        <w:rPr>
          <w:b/>
          <w:u w:val="single"/>
        </w:rPr>
        <w:t xml:space="preserve">767769</w:t>
      </w:r>
    </w:p>
    <w:p>
      <w:r>
        <w:t xml:space="preserve">75 prosenttia vanhemmista ei ole koskaan elämässään saanut lasta, josta heidän olisi pitänyt huolehtia yhden kuukauden ajan, on pahempi painajainen kuin alv ja eläketurva yhteensä.</w:t>
      </w:r>
    </w:p>
    <w:p>
      <w:r>
        <w:rPr>
          <w:b/>
          <w:u w:val="single"/>
        </w:rPr>
        <w:t xml:space="preserve">767770</w:t>
      </w:r>
    </w:p>
    <w:p>
      <w:r>
        <w:t xml:space="preserve">Mikään ei ole parempaa kuin hymyilevät ja leikkisät slovenialaiset fanit.</w:t>
        <w:br/>
        <w:br/>
        <w:t xml:space="preserve">#sampovem #bounce</w:t>
      </w:r>
    </w:p>
    <w:p>
      <w:r>
        <w:rPr>
          <w:b/>
          <w:u w:val="single"/>
        </w:rPr>
        <w:t xml:space="preserve">767771</w:t>
      </w:r>
    </w:p>
    <w:p>
      <w:r>
        <w:t xml:space="preserve">Tiedän, että oli perjantai 13. päivä, koska kattilani hajosi viikonlopuksi. #shorthorrorstory #nimamtoplevode #preforpongi</w:t>
      </w:r>
    </w:p>
    <w:p>
      <w:r>
        <w:rPr>
          <w:b/>
          <w:u w:val="single"/>
        </w:rPr>
        <w:t xml:space="preserve">767772</w:t>
      </w:r>
    </w:p>
    <w:p>
      <w:r>
        <w:t xml:space="preserve">Janicen henki on minulle aina hyvin vahva. Myös monille muille slovenialaisille.... https://t.co/tKkeVe4LVz https://t.co/tKkeVe4LVz</w:t>
      </w:r>
    </w:p>
    <w:p>
      <w:r>
        <w:rPr>
          <w:b/>
          <w:u w:val="single"/>
        </w:rPr>
        <w:t xml:space="preserve">767773</w:t>
      </w:r>
    </w:p>
    <w:p>
      <w:r>
        <w:t xml:space="preserve">Breaking!!! SCANDAL!!!! Kučan ei taputtanut Avsenikille!!!! Mihin asti?</w:t>
        <w:br/>
        <w:br/>
        <w:t xml:space="preserve"> Olet sairas! 😂😂😂😂 https://t.co/mUfo88voXK</w:t>
      </w:r>
    </w:p>
    <w:p>
      <w:r>
        <w:rPr>
          <w:b/>
          <w:u w:val="single"/>
        </w:rPr>
        <w:t xml:space="preserve">767774</w:t>
      </w:r>
    </w:p>
    <w:p>
      <w:r>
        <w:t xml:space="preserve">Kun he puuttuvat asiaan, heidän lapsensa ja lapsenlapsensa saavat eläkkeensä.....really https://t.co/4cedYmAkrk.</w:t>
      </w:r>
    </w:p>
    <w:p>
      <w:r>
        <w:rPr>
          <w:b/>
          <w:u w:val="single"/>
        </w:rPr>
        <w:t xml:space="preserve">767775</w:t>
      </w:r>
    </w:p>
    <w:p>
      <w:r>
        <w:t xml:space="preserve">"Laulussa Prevejškovan laulu sekoittuu Janšan lauluun, joka itse asiassa räppää: "Herää, Slovenia!"" https://t.co/3xc0rxFl2F https://t.co/3xc0rxFl2F</w:t>
      </w:r>
    </w:p>
    <w:p>
      <w:r>
        <w:rPr>
          <w:b/>
          <w:u w:val="single"/>
        </w:rPr>
        <w:t xml:space="preserve">767776</w:t>
      </w:r>
    </w:p>
    <w:p>
      <w:r>
        <w:t xml:space="preserve">Onko kenelläkään mitään käsitystä siitä, mikä vittu se on minun OCD:ni, että hammastahnatuubi on puristettu keskelle!!!? 😱😬 #greathardshipofpeople</w:t>
      </w:r>
    </w:p>
    <w:p>
      <w:r>
        <w:rPr>
          <w:b/>
          <w:u w:val="single"/>
        </w:rPr>
        <w:t xml:space="preserve">767777</w:t>
      </w:r>
    </w:p>
    <w:p>
      <w:r>
        <w:t xml:space="preserve">Radenkon hölynpölyä.</w:t>
        <w:br/>
        <w:t xml:space="preserve"> Nations League: Norjaa ja Bulgariaa vastaan marraskuussa https://t.co/HkxVogFjoY</w:t>
      </w:r>
    </w:p>
    <w:p>
      <w:r>
        <w:rPr>
          <w:b/>
          <w:u w:val="single"/>
        </w:rPr>
        <w:t xml:space="preserve">767778</w:t>
      </w:r>
    </w:p>
    <w:p>
      <w:r>
        <w:t xml:space="preserve">Me kaikki tiedämme, että Spiken jälkeen Marvel-elokuvassa on vielä paljon muuta. Lopetetaan teeskentely ja jätetään valot pois päältä loppuun asti, mmmokay @KinoBezigrad?</w:t>
      </w:r>
    </w:p>
    <w:p>
      <w:r>
        <w:rPr>
          <w:b/>
          <w:u w:val="single"/>
        </w:rPr>
        <w:t xml:space="preserve">767779</w:t>
      </w:r>
    </w:p>
    <w:p>
      <w:r>
        <w:t xml:space="preserve">Kukaan ei voi tehdä tyhmiä virheitä kuin @petrol_olimpija! He mokaavat perseellään sen, minkä he tekevät hyvin käsillään! Tuleeko siitä rangaistus?</w:t>
      </w:r>
    </w:p>
    <w:p>
      <w:r>
        <w:rPr>
          <w:b/>
          <w:u w:val="single"/>
        </w:rPr>
        <w:t xml:space="preserve">767780</w:t>
      </w:r>
    </w:p>
    <w:p>
      <w:r>
        <w:t xml:space="preserve">@Bennetova_liza Nabiralka, et tiedä, koska et tunne toista puolta, mutta jopa naisten kanssa katsomme kuvia heidän tavaroistaan, vuorista jne....</w:t>
      </w:r>
    </w:p>
    <w:p>
      <w:r>
        <w:rPr>
          <w:b/>
          <w:u w:val="single"/>
        </w:rPr>
        <w:t xml:space="preserve">767781</w:t>
      </w:r>
    </w:p>
    <w:p>
      <w:r>
        <w:t xml:space="preserve">@JozeJos @KatarinaUrankar Jep, tämän valtavan valikoiman (70+) kanssa on todella vaikea määrittää sukupuolta, kun on niin vähän aivoja.</w:t>
      </w:r>
    </w:p>
    <w:p>
      <w:r>
        <w:rPr>
          <w:b/>
          <w:u w:val="single"/>
        </w:rPr>
        <w:t xml:space="preserve">767782</w:t>
      </w:r>
    </w:p>
    <w:p>
      <w:r>
        <w:t xml:space="preserve">@BozidarBiscan @strankaSD Me häviämme tällaisten ihmisten takia. He - ja Katic - ovat armeijan ja oikeuslaitoksen tuhoajia.</w:t>
      </w:r>
    </w:p>
    <w:p>
      <w:r>
        <w:rPr>
          <w:b/>
          <w:u w:val="single"/>
        </w:rPr>
        <w:t xml:space="preserve">767783</w:t>
      </w:r>
    </w:p>
    <w:p>
      <w:r>
        <w:t xml:space="preserve">@Sasa_AM @tyschew Kertokaa nyt, missä iPhonet satavat taivaalta, koska se ei ole vielä saavuttanut minua.</w:t>
      </w:r>
    </w:p>
    <w:p>
      <w:r>
        <w:rPr>
          <w:b/>
          <w:u w:val="single"/>
        </w:rPr>
        <w:t xml:space="preserve">767784</w:t>
      </w:r>
    </w:p>
    <w:p>
      <w:r>
        <w:t xml:space="preserve">@cnfrmstA Jumala varjelkoon, että vaimosi puhuisi sinulle, sinulla on rakastajan näppylä pääsi päällä!</w:t>
      </w:r>
    </w:p>
    <w:p>
      <w:r>
        <w:rPr>
          <w:b/>
          <w:u w:val="single"/>
        </w:rPr>
        <w:t xml:space="preserve">767785</w:t>
      </w:r>
    </w:p>
    <w:p>
      <w:r>
        <w:t xml:space="preserve">Viiniköynnökset ovat taas kantaneet Nostakaamme malja itsellemme Prost kun oli isä Eteenpäin olkoon sloveenien koti; että jokainen maanmies olisi vapaa kuuluisan äidin pojista.</w:t>
      </w:r>
    </w:p>
    <w:p>
      <w:r>
        <w:rPr>
          <w:b/>
          <w:u w:val="single"/>
        </w:rPr>
        <w:t xml:space="preserve">767786</w:t>
      </w:r>
    </w:p>
    <w:p>
      <w:r>
        <w:t xml:space="preserve">Tontti lähellä Sobotkan eteläistä sisääntulotietä myydään - https://t.co/H7JwaUC0rV https://t.co/tLaY5eP1WE https://t.co/tLaY5eP1WE</w:t>
      </w:r>
    </w:p>
    <w:p>
      <w:r>
        <w:rPr>
          <w:b/>
          <w:u w:val="single"/>
        </w:rPr>
        <w:t xml:space="preserve">767787</w:t>
      </w:r>
    </w:p>
    <w:p>
      <w:r>
        <w:t xml:space="preserve">@GorenjeVelenjen käsipalloilijat voitolla Hrastnikista toiselle sijalle #DP. https://t.co/JaXxno48je</w:t>
      </w:r>
    </w:p>
    <w:p>
      <w:r>
        <w:rPr>
          <w:b/>
          <w:u w:val="single"/>
        </w:rPr>
        <w:t xml:space="preserve">767788</w:t>
      </w:r>
    </w:p>
    <w:p>
      <w:r>
        <w:t xml:space="preserve">Ne tuomarit, jotka eivät ole selvillä siitä, mitä puolueettomuus tarkoittaa, eivät ole tuomarin ammatin arvoisia. https://t.co/9QLhE0cTXm.</w:t>
      </w:r>
    </w:p>
    <w:p>
      <w:r>
        <w:rPr>
          <w:b/>
          <w:u w:val="single"/>
        </w:rPr>
        <w:t xml:space="preserve">767789</w:t>
      </w:r>
    </w:p>
    <w:p>
      <w:r>
        <w:t xml:space="preserve">@KilgoreSH5 Koska hän on sosiaalisesti ja poliittisesti neliraajahalvaantunut, hän vain lyö kielensä ja vuodattaa vihaa.</w:t>
      </w:r>
    </w:p>
    <w:p>
      <w:r>
        <w:rPr>
          <w:b/>
          <w:u w:val="single"/>
        </w:rPr>
        <w:t xml:space="preserve">767790</w:t>
      </w:r>
    </w:p>
    <w:p>
      <w:r>
        <w:t xml:space="preserve">Valheet ovat ohi. SHAREC on joko rehellinen imijä tai syvän valtion agentti. PANFLET ei ole ohjelma!</w:t>
      </w:r>
    </w:p>
    <w:p>
      <w:r>
        <w:rPr>
          <w:b/>
          <w:u w:val="single"/>
        </w:rPr>
        <w:t xml:space="preserve">767791</w:t>
      </w:r>
    </w:p>
    <w:p>
      <w:r>
        <w:t xml:space="preserve">Katsokaa vasemmalla olevia naisia... vähän lisää, niin tiedätte, millaisia he ovat https://t.co/YpUzG8C9Of</w:t>
      </w:r>
    </w:p>
    <w:p>
      <w:r>
        <w:rPr>
          <w:b/>
          <w:u w:val="single"/>
        </w:rPr>
        <w:t xml:space="preserve">767792</w:t>
      </w:r>
    </w:p>
    <w:p>
      <w:r>
        <w:t xml:space="preserve">@LahovnikMatej Odota, kunnes me istranialaiset huomaamme, että valonheittimet saavat oliivipuumme kasvamaan huonosti 🤪.</w:t>
      </w:r>
    </w:p>
    <w:p>
      <w:r>
        <w:rPr>
          <w:b/>
          <w:u w:val="single"/>
        </w:rPr>
        <w:t xml:space="preserve">767793</w:t>
      </w:r>
    </w:p>
    <w:p>
      <w:r>
        <w:t xml:space="preserve">#Gurmanistika Slovenialaiset ravintolat, joissa on kauneimmat puutarhat, pihat ja terassit https://t.co/0wZqp47Fxf via @SiolNEWS</w:t>
      </w:r>
    </w:p>
    <w:p>
      <w:r>
        <w:rPr>
          <w:b/>
          <w:u w:val="single"/>
        </w:rPr>
        <w:t xml:space="preserve">767794</w:t>
      </w:r>
    </w:p>
    <w:p>
      <w:r>
        <w:t xml:space="preserve">Mater, tämän paikan mainostaminen maksaa yli 4 euroa tunnilta. #redbull #livejump #felix</w:t>
      </w:r>
    </w:p>
    <w:p>
      <w:r>
        <w:rPr>
          <w:b/>
          <w:u w:val="single"/>
        </w:rPr>
        <w:t xml:space="preserve">767795</w:t>
      </w:r>
    </w:p>
    <w:p>
      <w:r>
        <w:t xml:space="preserve">@JakaDolinar2 @JJansaSDS Kyllä, olet oikeassa, ne roskaväki, jotka päästävät murhaajia Eurooppaan, se on heidän veressään, heidän esi-isänsä olivat myös murhaajia.</w:t>
      </w:r>
    </w:p>
    <w:p>
      <w:r>
        <w:rPr>
          <w:b/>
          <w:u w:val="single"/>
        </w:rPr>
        <w:t xml:space="preserve">767796</w:t>
      </w:r>
    </w:p>
    <w:p>
      <w:r>
        <w:t xml:space="preserve">Tiesin, että NSI:n huipulla oli melko paljon homoja. Mutta se, että puolueessa on myös paljon homoja, yllätti minut.</w:t>
      </w:r>
    </w:p>
    <w:p>
      <w:r>
        <w:rPr>
          <w:b/>
          <w:u w:val="single"/>
        </w:rPr>
        <w:t xml:space="preserve">767797</w:t>
      </w:r>
    </w:p>
    <w:p>
      <w:r>
        <w:t xml:space="preserve">Amerikkalaisilla on ollut jo 307 terrori-iskua vuonna 2018.... terroristit olivat paikallisia. Eikä ISIS ja vastaavat... #realitycheck</w:t>
      </w:r>
    </w:p>
    <w:p>
      <w:r>
        <w:rPr>
          <w:b/>
          <w:u w:val="single"/>
        </w:rPr>
        <w:t xml:space="preserve">767798</w:t>
      </w:r>
    </w:p>
    <w:p>
      <w:r>
        <w:t xml:space="preserve">@MGruden Ihmisten etujen rinnastaminen hampaiden reikiintymiseen on tyypillistä elitististä paskapuhetta.</w:t>
      </w:r>
    </w:p>
    <w:p>
      <w:r>
        <w:rPr>
          <w:b/>
          <w:u w:val="single"/>
        </w:rPr>
        <w:t xml:space="preserve">767799</w:t>
      </w:r>
    </w:p>
    <w:p>
      <w:r>
        <w:t xml:space="preserve">@Nika_Per @UrosBrezan Ehkä voit mennä naapurisi luo ja kysyä, onko hänellä lainattavaa. 💪</w:t>
      </w:r>
    </w:p>
    <w:p>
      <w:r>
        <w:rPr>
          <w:b/>
          <w:u w:val="single"/>
        </w:rPr>
        <w:t xml:space="preserve">767800</w:t>
      </w:r>
    </w:p>
    <w:p>
      <w:r>
        <w:t xml:space="preserve">Vakuutusalan "PASTI" ....</w:t>
        <w:t xml:space="preserve">Mihin kannattaa kiinnittää huomiota vakuutusta otettaessa &amp;gt;&amp;gt;</w:t>
        <w:br/>
        <w:br/>
        <w:t xml:space="preserve">Click to download &amp;gt;&amp;gt;... https://t.co/mPC2SZI6nQ</w:t>
      </w:r>
    </w:p>
    <w:p>
      <w:r>
        <w:rPr>
          <w:b/>
          <w:u w:val="single"/>
        </w:rPr>
        <w:t xml:space="preserve">767801</w:t>
      </w:r>
    </w:p>
    <w:p>
      <w:r>
        <w:t xml:space="preserve">@notaneffigy No, ei ihme, että maa on menossa päin helvettiä, jos hiihtää DZ:n käytävillä!</w:t>
        <w:br/>
        <w:br/>
        <w:t xml:space="preserve"> Adieu! https://t.co/N6oo0TcAi2</w:t>
      </w:r>
    </w:p>
    <w:p>
      <w:r>
        <w:rPr>
          <w:b/>
          <w:u w:val="single"/>
        </w:rPr>
        <w:t xml:space="preserve">767802</w:t>
      </w:r>
    </w:p>
    <w:p>
      <w:r>
        <w:t xml:space="preserve">@rokschuster @hrastelj Saksien paksuus on liian pieni. Älä sparraa, et tule katumaan. Muuten ohut eristys, avaruusaluksia varten</w:t>
      </w:r>
    </w:p>
    <w:p>
      <w:r>
        <w:rPr>
          <w:b/>
          <w:u w:val="single"/>
        </w:rPr>
        <w:t xml:space="preserve">767803</w:t>
      </w:r>
    </w:p>
    <w:p>
      <w:r>
        <w:t xml:space="preserve">@lucijausaj Totta kai tiedämme, että von hinten on ohjaajan korruptoitunut hyödyllinen idiootti.....</w:t>
      </w:r>
    </w:p>
    <w:p>
      <w:r>
        <w:rPr>
          <w:b/>
          <w:u w:val="single"/>
        </w:rPr>
        <w:t xml:space="preserve">767804</w:t>
      </w:r>
    </w:p>
    <w:p>
      <w:r>
        <w:t xml:space="preserve">Sinulla on iso plussa, jos olet vainonnut, mutta suurin plussa on, jos olet auttanut terroristeja pesemään miljardeja dollareita ja saanut heidät ostamaan maapähkinöitä, ladyfingers.</w:t>
      </w:r>
    </w:p>
    <w:p>
      <w:r>
        <w:rPr>
          <w:b/>
          <w:u w:val="single"/>
        </w:rPr>
        <w:t xml:space="preserve">767805</w:t>
      </w:r>
    </w:p>
    <w:p>
      <w:r>
        <w:t xml:space="preserve">Onko heillä sateen varalta? Millaisia renkaita amfibioajoneuvoissa käytetään? Tarkoitan sotilaallisia, enkä eläimiä? https://t.co/KFDGZ4Qzpf https://t.co/KFDGZ4Qzpf</w:t>
      </w:r>
    </w:p>
    <w:p>
      <w:r>
        <w:rPr>
          <w:b/>
          <w:u w:val="single"/>
        </w:rPr>
        <w:t xml:space="preserve">767806</w:t>
      </w:r>
    </w:p>
    <w:p>
      <w:r>
        <w:t xml:space="preserve">@EPameten @KilgoreSH5 No, no, rento. Sanoit sen täydellisesti. :) Löysimme yhteyshenkilön.</w:t>
      </w:r>
    </w:p>
    <w:p>
      <w:r>
        <w:rPr>
          <w:b/>
          <w:u w:val="single"/>
        </w:rPr>
        <w:t xml:space="preserve">767807</w:t>
      </w:r>
    </w:p>
    <w:p>
      <w:r>
        <w:t xml:space="preserve">Pelaan parhaillaan Biathlon Maniaa. Tule mukaan ja yritä voittaa minut! https://t.co/PKw55SdG6v</w:t>
      </w:r>
    </w:p>
    <w:p>
      <w:r>
        <w:rPr>
          <w:b/>
          <w:u w:val="single"/>
        </w:rPr>
        <w:t xml:space="preserve">767808</w:t>
      </w:r>
    </w:p>
    <w:p>
      <w:r>
        <w:t xml:space="preserve">@zanimiva Laita muutama hänen matkatavaroihinsa. Katso, puuttuuko niitä, kun palaat! #evil</w:t>
      </w:r>
    </w:p>
    <w:p>
      <w:r>
        <w:rPr>
          <w:b/>
          <w:u w:val="single"/>
        </w:rPr>
        <w:t xml:space="preserve">767809</w:t>
      </w:r>
    </w:p>
    <w:p>
      <w:r>
        <w:t xml:space="preserve">@SamoGlavan Ah, ei ole mitään muuta odotettavissa. He tuntevat olonsa kotoisimmaksi #cradleofcommunism</w:t>
      </w:r>
    </w:p>
    <w:p>
      <w:r>
        <w:rPr>
          <w:b/>
          <w:u w:val="single"/>
        </w:rPr>
        <w:t xml:space="preserve">767810</w:t>
      </w:r>
    </w:p>
    <w:p>
      <w:r>
        <w:t xml:space="preserve">Kaikki on turhaa...Teen töitä, teen töitä, tuhlaan kaiken...menen nukkumaan...sinä chiki ferdamani...olen riippuvainen....</w:t>
      </w:r>
    </w:p>
    <w:p>
      <w:r>
        <w:rPr>
          <w:b/>
          <w:u w:val="single"/>
        </w:rPr>
        <w:t xml:space="preserve">767811</w:t>
      </w:r>
    </w:p>
    <w:p>
      <w:r>
        <w:t xml:space="preserve">@IvankaKoprivc @scdtwister ... kommunistit tuhlasivat kaiken mutta kaiken, nykyään kaiken muun...</w:t>
      </w:r>
    </w:p>
    <w:p>
      <w:r>
        <w:rPr>
          <w:b/>
          <w:u w:val="single"/>
        </w:rPr>
        <w:t xml:space="preserve">767812</w:t>
      </w:r>
    </w:p>
    <w:p>
      <w:r>
        <w:t xml:space="preserve">Triglav Run. 8. syyskuuta 2018! #zavarovalnicatriglav https://t.co/oyceMjw3Yr</w:t>
      </w:r>
    </w:p>
    <w:p>
      <w:r>
        <w:rPr>
          <w:b/>
          <w:u w:val="single"/>
        </w:rPr>
        <w:t xml:space="preserve">767813</w:t>
      </w:r>
    </w:p>
    <w:p>
      <w:r>
        <w:t xml:space="preserve">Meillä on neljä naapuria, ja he kaikki ovat natsifasisteja. Kaikki ne ovat ja pysyvät, piste. https://t.co/Zk2Dqh9RXN.</w:t>
      </w:r>
    </w:p>
    <w:p>
      <w:r>
        <w:rPr>
          <w:b/>
          <w:u w:val="single"/>
        </w:rPr>
        <w:t xml:space="preserve">767814</w:t>
      </w:r>
    </w:p>
    <w:p>
      <w:r>
        <w:t xml:space="preserve">Mhmmmmmmmmm.... Mitä tänään on luvassa? Täällä haisee jo ;) #bzeleznice #loce #penzionkracun</w:t>
      </w:r>
    </w:p>
    <w:p>
      <w:r>
        <w:rPr>
          <w:b/>
          <w:u w:val="single"/>
        </w:rPr>
        <w:t xml:space="preserve">767815</w:t>
      </w:r>
    </w:p>
    <w:p>
      <w:r>
        <w:t xml:space="preserve">@Kersterin12 @nejkom Muuten, minun piti googlettaa, kuka Karl on. Tunnet hänet selvästi.</w:t>
      </w:r>
    </w:p>
    <w:p>
      <w:r>
        <w:rPr>
          <w:b/>
          <w:u w:val="single"/>
        </w:rPr>
        <w:t xml:space="preserve">767816</w:t>
      </w:r>
    </w:p>
    <w:p>
      <w:r>
        <w:t xml:space="preserve">Rakkaat pumput, yksi ilmainen vinkki - teidän pitäisi myydä pullonavaajia #tnxbai 😘</w:t>
      </w:r>
    </w:p>
    <w:p>
      <w:r>
        <w:rPr>
          <w:b/>
          <w:u w:val="single"/>
        </w:rPr>
        <w:t xml:space="preserve">767817</w:t>
      </w:r>
    </w:p>
    <w:p>
      <w:r>
        <w:t xml:space="preserve">#MajkeMi, se on se, jossa on kidnappaus</w:t>
        <w:br/>
        <w:t xml:space="preserve">hymiö</w:t>
        <w:t xml:space="preserve"> Liikaa outoja ja epäloogisia yksityiskohtia.</w:t>
      </w:r>
    </w:p>
    <w:p>
      <w:r>
        <w:rPr>
          <w:b/>
          <w:u w:val="single"/>
        </w:rPr>
        <w:t xml:space="preserve">767818</w:t>
      </w:r>
    </w:p>
    <w:p>
      <w:r>
        <w:t xml:space="preserve">@barjanski Odotan, että modernisoimme ja maksamme vitun koodin kautta.</w:t>
      </w:r>
    </w:p>
    <w:p>
      <w:r>
        <w:rPr>
          <w:b/>
          <w:u w:val="single"/>
        </w:rPr>
        <w:t xml:space="preserve">767819</w:t>
      </w:r>
    </w:p>
    <w:p>
      <w:r>
        <w:t xml:space="preserve">ÄLÄ MISSAA SITÄ, KAIKKI YHDESSÄ PAIKASSA!!!! Asfaltointi ja teiden parantaminen, maanvyörymien kunnostaminen, pihojen parantaminen ja paljon muuta... https://t.co/WhmoeFOkpJ...</w:t>
      </w:r>
    </w:p>
    <w:p>
      <w:r>
        <w:rPr>
          <w:b/>
          <w:u w:val="single"/>
        </w:rPr>
        <w:t xml:space="preserve">767820</w:t>
      </w:r>
    </w:p>
    <w:p>
      <w:r>
        <w:t xml:space="preserve">@butalskipolice Buffett, kun sinä ja kaltaisesi raitistutte, oikeisto pystyy muodostamaan hallituksen, mutta ei ennen sitä.</w:t>
      </w:r>
    </w:p>
    <w:p>
      <w:r>
        <w:rPr>
          <w:b/>
          <w:u w:val="single"/>
        </w:rPr>
        <w:t xml:space="preserve">767821</w:t>
      </w:r>
    </w:p>
    <w:p>
      <w:r>
        <w:t xml:space="preserve">@jankoslavm @blagovestGB Alkoholi ja tupakka, resepti pitkään elämään... Ja ei naurukaasua kiitos.</w:t>
        <w:br/>
        <w:t xml:space="preserve">milojkapress</w:t>
      </w:r>
    </w:p>
    <w:p>
      <w:r>
        <w:rPr>
          <w:b/>
          <w:u w:val="single"/>
        </w:rPr>
        <w:t xml:space="preserve">767822</w:t>
      </w:r>
    </w:p>
    <w:p>
      <w:r>
        <w:t xml:space="preserve">@fpecnik01 Olisi asianmukaista ja vastuullista, että kaikki palaisivat sinne, mistä ovat tulleetkin. Se voi olla Kungotaan tai Poljeen.</w:t>
      </w:r>
    </w:p>
    <w:p>
      <w:r>
        <w:rPr>
          <w:b/>
          <w:u w:val="single"/>
        </w:rPr>
        <w:t xml:space="preserve">767823</w:t>
      </w:r>
    </w:p>
    <w:p>
      <w:r>
        <w:t xml:space="preserve">@MazzoVanKlein Haha, ja tässä hän taas itkee jostain Katalonian salaliitosta Espanjaa vastaan.</w:t>
      </w:r>
    </w:p>
    <w:p>
      <w:r>
        <w:rPr>
          <w:b/>
          <w:u w:val="single"/>
        </w:rPr>
        <w:t xml:space="preserve">767824</w:t>
      </w:r>
    </w:p>
    <w:p>
      <w:r>
        <w:t xml:space="preserve">hän ei käyttänyt mustia solmioita Trumpin virkaanastujaisissa. Tämä Lolek- ja Bolek-tyyli ylittää kaiken, sitä ei voi voittaa https://t.co/hRVDrr3hfw</w:t>
      </w:r>
    </w:p>
    <w:p>
      <w:r>
        <w:rPr>
          <w:b/>
          <w:u w:val="single"/>
        </w:rPr>
        <w:t xml:space="preserve">767825</w:t>
      </w:r>
    </w:p>
    <w:p>
      <w:r>
        <w:t xml:space="preserve">@laurakriznik Toivon, että hän pääsee Povšetovan vankilasta mahdollisimman pian. Ei toiseen vankilaan. Kotiin!</w:t>
      </w:r>
    </w:p>
    <w:p>
      <w:r>
        <w:rPr>
          <w:b/>
          <w:u w:val="single"/>
        </w:rPr>
        <w:t xml:space="preserve">767826</w:t>
      </w:r>
    </w:p>
    <w:p>
      <w:r>
        <w:t xml:space="preserve">@ATBeatris @AllBriefs #migrnatourmilitantit kuolaavat jo nyt, eivät malta odottaa niiden saapumista. Laita sitten häntääsi jalkojesi väliin ja itke😣😭😢.</w:t>
      </w:r>
    </w:p>
    <w:p>
      <w:r>
        <w:rPr>
          <w:b/>
          <w:u w:val="single"/>
        </w:rPr>
        <w:t xml:space="preserve">767827</w:t>
      </w:r>
    </w:p>
    <w:p>
      <w:r>
        <w:t xml:space="preserve">Mutta voitteko kuvitella, miten slovenialaiset oikeistolaiset hakkaisivat Merkeliä, jos hän olisi vasemmistolainen?😂😂😂😂</w:t>
      </w:r>
    </w:p>
    <w:p>
      <w:r>
        <w:rPr>
          <w:b/>
          <w:u w:val="single"/>
        </w:rPr>
        <w:t xml:space="preserve">767828</w:t>
      </w:r>
    </w:p>
    <w:p>
      <w:r>
        <w:t xml:space="preserve">@KovacRebeka Punaisten etanoiden parantava voima, lue siitä malakologi Mag. Marjan Vaupotič. Hämmästyttävän parantavia pieniä eläimiä.</w:t>
      </w:r>
    </w:p>
    <w:p>
      <w:r>
        <w:rPr>
          <w:b/>
          <w:u w:val="single"/>
        </w:rPr>
        <w:t xml:space="preserve">767829</w:t>
      </w:r>
    </w:p>
    <w:p>
      <w:r>
        <w:t xml:space="preserve">Mallin mallintama malli mallintama malli mallintama malli mallintama malli mallintama malli mallintama malli mallintama malli mallintama malli mallintama malli mallintama malli mallintama malli mallintama malli mallintama malli. https://t.co/MxhU9Ijp2x</w:t>
      </w:r>
    </w:p>
    <w:p>
      <w:r>
        <w:rPr>
          <w:b/>
          <w:u w:val="single"/>
        </w:rPr>
        <w:t xml:space="preserve">767830</w:t>
      </w:r>
    </w:p>
    <w:p>
      <w:r>
        <w:t xml:space="preserve">Tervetuloa tänä viikonloppuna yritykseemme At the Railway. Herkkuja keittiöstä ja leivonnaisia Lukan konditoriasta. Kello 12 alkaen.</w:t>
      </w:r>
    </w:p>
    <w:p>
      <w:r>
        <w:rPr>
          <w:b/>
          <w:u w:val="single"/>
        </w:rPr>
        <w:t xml:space="preserve">767831</w:t>
      </w:r>
    </w:p>
    <w:p>
      <w:r>
        <w:t xml:space="preserve">Puiset solmiot Sloveniasta etsivät ostajia Kickstarterissa https://t.co/xrFyGETsHB</w:t>
      </w:r>
    </w:p>
    <w:p>
      <w:r>
        <w:rPr>
          <w:b/>
          <w:u w:val="single"/>
        </w:rPr>
        <w:t xml:space="preserve">767832</w:t>
      </w:r>
    </w:p>
    <w:p>
      <w:r>
        <w:t xml:space="preserve">Järkyttävää! Poliisi pahoinpiteli fyysisesti korkeimman oikeuden tuomaria Jan Zobecia korkeimmassa oikeudessa! https://t.co/GovZgoX3nd</w:t>
      </w:r>
    </w:p>
    <w:p>
      <w:r>
        <w:rPr>
          <w:b/>
          <w:u w:val="single"/>
        </w:rPr>
        <w:t xml:space="preserve">767833</w:t>
      </w:r>
    </w:p>
    <w:p>
      <w:r>
        <w:t xml:space="preserve">Tulppaanien maan maatalouselintarvikealan vienti ylitti viime vuonna 92 miljardia euroa. https://t.co/sOnc2uPtC0</w:t>
      </w:r>
    </w:p>
    <w:p>
      <w:r>
        <w:rPr>
          <w:b/>
          <w:u w:val="single"/>
        </w:rPr>
        <w:t xml:space="preserve">767834</w:t>
      </w:r>
    </w:p>
    <w:p>
      <w:r>
        <w:t xml:space="preserve">Tai miten erotuomari voi vaikuttaa ottelun lopputulokseen häpeä VAR:n pitäisi puuttua tähän https://t.co/xMv6Q0alcK</w:t>
      </w:r>
    </w:p>
    <w:p>
      <w:r>
        <w:rPr>
          <w:b/>
          <w:u w:val="single"/>
        </w:rPr>
        <w:t xml:space="preserve">767835</w:t>
      </w:r>
    </w:p>
    <w:p>
      <w:r>
        <w:t xml:space="preserve">@majchi8 Hajoava biomateriaali on itse asiassa eräänlainen likainen biopommi, jossa on kaikenlaisia kantoja.</w:t>
      </w:r>
    </w:p>
    <w:p>
      <w:r>
        <w:rPr>
          <w:b/>
          <w:u w:val="single"/>
        </w:rPr>
        <w:t xml:space="preserve">767836</w:t>
      </w:r>
    </w:p>
    <w:p>
      <w:r>
        <w:t xml:space="preserve">@xxx24241454 ?@SpletnaMladina, mutta mies on edelleen vapaalla jalalla, vaikka kolumnistinne "sylkee" valheita.</w:t>
      </w:r>
    </w:p>
    <w:p>
      <w:r>
        <w:rPr>
          <w:b/>
          <w:u w:val="single"/>
        </w:rPr>
        <w:t xml:space="preserve">767837</w:t>
      </w:r>
    </w:p>
    <w:p>
      <w:r>
        <w:t xml:space="preserve">@Lupo_inc @RokSrakar Kyse oli tasapainosta, ei ratista. Mutta tiedäthän, se ajoneuvo, jossa on vain kaksi pyörää. Eikä siinä ole pyöränkehiä.</w:t>
      </w:r>
    </w:p>
    <w:p>
      <w:r>
        <w:rPr>
          <w:b/>
          <w:u w:val="single"/>
        </w:rPr>
        <w:t xml:space="preserve">767838</w:t>
      </w:r>
    </w:p>
    <w:p>
      <w:r>
        <w:t xml:space="preserve">@GPreac Onko Janša Slovenian tasavallan hallituksessa? Valheita...valheita ja taas valheita...ja ole sitten yllättynyt, jos saat vain 1,5 %.</w:t>
      </w:r>
    </w:p>
    <w:p>
      <w:r>
        <w:rPr>
          <w:b/>
          <w:u w:val="single"/>
        </w:rPr>
        <w:t xml:space="preserve">767839</w:t>
      </w:r>
    </w:p>
    <w:p>
      <w:r>
        <w:t xml:space="preserve">Myötätuntoni kohdistuu niiden neljän ajoneuvon omistajiin, jotka olivat takanani sillä hetkellä, kun tulppa irtosi öljypohjastani....</w:t>
      </w:r>
    </w:p>
    <w:p>
      <w:r>
        <w:rPr>
          <w:b/>
          <w:u w:val="single"/>
        </w:rPr>
        <w:t xml:space="preserve">767840</w:t>
      </w:r>
    </w:p>
    <w:p>
      <w:r>
        <w:t xml:space="preserve">@barjanski Korjaan. Peittää vakavan laiskuuden. Tarkista, ettei sisälläsi piile toinen persoonallisuus 😂😝</w:t>
      </w:r>
    </w:p>
    <w:p>
      <w:r>
        <w:rPr>
          <w:b/>
          <w:u w:val="single"/>
        </w:rPr>
        <w:t xml:space="preserve">767841</w:t>
      </w:r>
    </w:p>
    <w:p>
      <w:r>
        <w:t xml:space="preserve">@DindicAlma Mutta niin on. Käyttäydytte väärinpäin. Sinun on parempi rukoilla, ettet tee itsestäsi yhtä hölmöä.</w:t>
      </w:r>
    </w:p>
    <w:p>
      <w:r>
        <w:rPr>
          <w:b/>
          <w:u w:val="single"/>
        </w:rPr>
        <w:t xml:space="preserve">767842</w:t>
      </w:r>
    </w:p>
    <w:p>
      <w:r>
        <w:t xml:space="preserve">@RokMarguc @ninasft Kosinukset ovat kaikkialla ympärillämme, esimerkiksi sähköjohdoissa, itse asiassa ne ovat täällä, vaikka emme pidä niistä.</w:t>
      </w:r>
    </w:p>
    <w:p>
      <w:r>
        <w:rPr>
          <w:b/>
          <w:u w:val="single"/>
        </w:rPr>
        <w:t xml:space="preserve">767843</w:t>
      </w:r>
    </w:p>
    <w:p>
      <w:r>
        <w:t xml:space="preserve">@TaTrenutek Puolalle voitto natsismista on voitto sateen alta! Natsismi = kommunismi!</w:t>
      </w:r>
    </w:p>
    <w:p>
      <w:r>
        <w:rPr>
          <w:b/>
          <w:u w:val="single"/>
        </w:rPr>
        <w:t xml:space="preserve">767844</w:t>
      </w:r>
    </w:p>
    <w:p>
      <w:r>
        <w:t xml:space="preserve">Mutta teetkö tämän huviksesi, @UnitedRight?</w:t>
        <w:br/>
        <w:t xml:space="preserve"> Olette todellakin oman epäpätevyytenne uhreja. https://t.co/txByuivUUn.</w:t>
      </w:r>
    </w:p>
    <w:p>
      <w:r>
        <w:rPr>
          <w:b/>
          <w:u w:val="single"/>
        </w:rPr>
        <w:t xml:space="preserve">767845</w:t>
      </w:r>
    </w:p>
    <w:p>
      <w:r>
        <w:t xml:space="preserve">@BojanPozar @Pertinacal @tomazstih @Libertarec @Pertinacal täytyy syödä paljon enemmän hampurilaisia ollakseen todellinen Libertarec</w:t>
      </w:r>
    </w:p>
    <w:p>
      <w:r>
        <w:rPr>
          <w:b/>
          <w:u w:val="single"/>
        </w:rPr>
        <w:t xml:space="preserve">767846</w:t>
      </w:r>
    </w:p>
    <w:p>
      <w:r>
        <w:t xml:space="preserve">@Nova24TV Joten ei ole mitään syytä mihinkään kuten Janšan kanssa. Kaikki muut ovat syyllisiä, vain nämä kaksi hämähäkkiä eivät ole syyllisiä mihinkään.</w:t>
      </w:r>
    </w:p>
    <w:p>
      <w:r>
        <w:rPr>
          <w:b/>
          <w:u w:val="single"/>
        </w:rPr>
        <w:t xml:space="preserve">767847</w:t>
      </w:r>
    </w:p>
    <w:p>
      <w:r>
        <w:t xml:space="preserve">Pakolaiset kärsimättömyyden ja välinpitämättömyyden välillä: MP Obrezjessa ei ole busseja! (Kuva: A. Petelinsek) http://t.co/iBVjtrVa8H http://t.co/iBVjtrVa8H</w:t>
      </w:r>
    </w:p>
    <w:p>
      <w:r>
        <w:rPr>
          <w:b/>
          <w:u w:val="single"/>
        </w:rPr>
        <w:t xml:space="preserve">767848</w:t>
      </w:r>
    </w:p>
    <w:p>
      <w:r>
        <w:t xml:space="preserve">@BojanPozar @Pertinacal @lucijausaj @Faktor_com @MatejTonin Lakai a la Kocbek. Jos hän ei lähde JJ:n mukaan, hänelle jäävät kaikenlaiset kommunardit!</w:t>
      </w:r>
    </w:p>
    <w:p>
      <w:r>
        <w:rPr>
          <w:b/>
          <w:u w:val="single"/>
        </w:rPr>
        <w:t xml:space="preserve">767849</w:t>
      </w:r>
    </w:p>
    <w:p>
      <w:r>
        <w:t xml:space="preserve">Mutta miesparka sanoi todella paljon. Mutta rahoitetaanko tätä instituuttia myös meidän rahoillamme????Jos rahoitetaan, se on rikos. https://t.co/Tv9KwgFuqt.</w:t>
      </w:r>
    </w:p>
    <w:p>
      <w:r>
        <w:rPr>
          <w:b/>
          <w:u w:val="single"/>
        </w:rPr>
        <w:t xml:space="preserve">767850</w:t>
      </w:r>
    </w:p>
    <w:p>
      <w:r>
        <w:t xml:space="preserve">Erittäin ilkeää, NKBM! He kieltäytyivät myymästä minulle kunaa, koska en ole heidän asiakkaansa!!!! Kilpailevan pankin (joka ei ole myöskään minun) kanssa ei ollut ongelmia...</w:t>
      </w:r>
    </w:p>
    <w:p>
      <w:r>
        <w:rPr>
          <w:b/>
          <w:u w:val="single"/>
        </w:rPr>
        <w:t xml:space="preserve">767851</w:t>
      </w:r>
    </w:p>
    <w:p>
      <w:r>
        <w:t xml:space="preserve">Jos vasemmisto ei onnistu muuttamaan perustuslakia, se ryhtyy vastatoimiin perustamalla yksityisen islamilaisen koulun.</w:t>
        <w:br/>
        <w:t xml:space="preserve"> #markmywords</w:t>
      </w:r>
    </w:p>
    <w:p>
      <w:r>
        <w:rPr>
          <w:b/>
          <w:u w:val="single"/>
        </w:rPr>
        <w:t xml:space="preserve">767852</w:t>
      </w:r>
    </w:p>
    <w:p>
      <w:r>
        <w:t xml:space="preserve">@nomcheri jos lisäät banaaneja, kiivit kypsyvät aikaisemmin (kaupoissa usein liian kovia).</w:t>
      </w:r>
    </w:p>
    <w:p>
      <w:r>
        <w:rPr>
          <w:b/>
          <w:u w:val="single"/>
        </w:rPr>
        <w:t xml:space="preserve">767853</w:t>
      </w:r>
    </w:p>
    <w:p>
      <w:r>
        <w:t xml:space="preserve">15 raketista 4 on epäonnistunut. Iranilaiset ostavat aseita viidesluokkaisilta peterd-shakereilta</w:t>
      </w:r>
    </w:p>
    <w:p>
      <w:r>
        <w:rPr>
          <w:b/>
          <w:u w:val="single"/>
        </w:rPr>
        <w:t xml:space="preserve">767854</w:t>
      </w:r>
    </w:p>
    <w:p>
      <w:r>
        <w:t xml:space="preserve">Mitä sairaita kierroksia! Vesi on jo menossa jonkun kurkusta alas... https://t.co/hFeNgxeBUA</w:t>
      </w:r>
    </w:p>
    <w:p>
      <w:r>
        <w:rPr>
          <w:b/>
          <w:u w:val="single"/>
        </w:rPr>
        <w:t xml:space="preserve">767855</w:t>
      </w:r>
    </w:p>
    <w:p>
      <w:r>
        <w:t xml:space="preserve">@YanchMb @russhie hmm .. mutta etkö vain luovu razervosta ja jätä asia ohimenevälle vulkanisaattorille :P</w:t>
      </w:r>
    </w:p>
    <w:p>
      <w:r>
        <w:rPr>
          <w:b/>
          <w:u w:val="single"/>
        </w:rPr>
        <w:t xml:space="preserve">767856</w:t>
      </w:r>
    </w:p>
    <w:p>
      <w:r>
        <w:t xml:space="preserve">Meritähdillä ei ole verta. Ne käyttävät suodatettua merivettä pumpatakseen ravinteita kehoonsa. https://t.co/x1uRbCvJmM</w:t>
      </w:r>
    </w:p>
    <w:p>
      <w:r>
        <w:rPr>
          <w:b/>
          <w:u w:val="single"/>
        </w:rPr>
        <w:t xml:space="preserve">767857</w:t>
      </w:r>
    </w:p>
    <w:p>
      <w:r>
        <w:t xml:space="preserve">@MarkoSket Antisemitismi aki mitä ja muslimit tervetulleita? Hämmentävät slovenialaiset putiikit tai kansallisen olemuksen romahtaminen.</w:t>
      </w:r>
    </w:p>
    <w:p>
      <w:r>
        <w:rPr>
          <w:b/>
          <w:u w:val="single"/>
        </w:rPr>
        <w:t xml:space="preserve">767858</w:t>
      </w:r>
    </w:p>
    <w:p>
      <w:r>
        <w:t xml:space="preserve">GCC:n matkustajat lähettävät terveisiä Manilasta, jonne he laskeutuivat reilut kaksi tuntia sitten lennettyään... https://t.co/l31Ng0PiFX...</w:t>
      </w:r>
    </w:p>
    <w:p>
      <w:r>
        <w:rPr>
          <w:b/>
          <w:u w:val="single"/>
        </w:rPr>
        <w:t xml:space="preserve">767859</w:t>
      </w:r>
    </w:p>
    <w:p>
      <w:r>
        <w:t xml:space="preserve">Slovenian poliisin pysäyttämä tennisässä https://t.co/pyC57w0Rpy https://t.co/1CDQ5a1qfv</w:t>
      </w:r>
    </w:p>
    <w:p>
      <w:r>
        <w:rPr>
          <w:b/>
          <w:u w:val="single"/>
        </w:rPr>
        <w:t xml:space="preserve">767860</w:t>
      </w:r>
    </w:p>
    <w:p>
      <w:r>
        <w:t xml:space="preserve">@lisicamica Sinä todella sekoitat tämän yhteen. Sinun on myös keitettävä Mercator sarma ...</w:t>
      </w:r>
    </w:p>
    <w:p>
      <w:r>
        <w:rPr>
          <w:b/>
          <w:u w:val="single"/>
        </w:rPr>
        <w:t xml:space="preserve">767861</w:t>
      </w:r>
    </w:p>
    <w:p>
      <w:r>
        <w:t xml:space="preserve">@SabinaVader Mulc Bonaparte valloitti Apenniinien niemimaan 27-vuotiaana. Olemme päässeet pitkälle ...</w:t>
      </w:r>
    </w:p>
    <w:p>
      <w:r>
        <w:rPr>
          <w:b/>
          <w:u w:val="single"/>
        </w:rPr>
        <w:t xml:space="preserve">767862</w:t>
      </w:r>
    </w:p>
    <w:p>
      <w:r>
        <w:t xml:space="preserve">@KatarinaDbr Muuten olet vähän vitsiniekka, ei olisi tarvinnut vitsailla radiossa kun Jerman oli mukana :)</w:t>
      </w:r>
    </w:p>
    <w:p>
      <w:r>
        <w:rPr>
          <w:b/>
          <w:u w:val="single"/>
        </w:rPr>
        <w:t xml:space="preserve">767863</w:t>
      </w:r>
    </w:p>
    <w:p>
      <w:r>
        <w:t xml:space="preserve">kun kučan kaakatti, että opettaja oli vallankumouksen sotilas, sinä orgasoit kiihottuneena https://t.co/XuAxvl0SD9</w:t>
      </w:r>
    </w:p>
    <w:p>
      <w:r>
        <w:rPr>
          <w:b/>
          <w:u w:val="single"/>
        </w:rPr>
        <w:t xml:space="preserve">767864</w:t>
      </w:r>
    </w:p>
    <w:p>
      <w:r>
        <w:t xml:space="preserve">Minun satoni keittiöstä. Kasvatetut minikurpitsat aprikoosihillon kera. https://t.co/f25AB5oHZf.</w:t>
      </w:r>
    </w:p>
    <w:p>
      <w:r>
        <w:rPr>
          <w:b/>
          <w:u w:val="single"/>
        </w:rPr>
        <w:t xml:space="preserve">767865</w:t>
      </w:r>
    </w:p>
    <w:p>
      <w:r>
        <w:t xml:space="preserve">@vecer Verkkosivusto ... on katastrofi ja häpeä ... tai vain heijastus sisäisestä tilanteesta.</w:t>
      </w:r>
    </w:p>
    <w:p>
      <w:r>
        <w:rPr>
          <w:b/>
          <w:u w:val="single"/>
        </w:rPr>
        <w:t xml:space="preserve">767866</w:t>
      </w:r>
    </w:p>
    <w:p>
      <w:r>
        <w:t xml:space="preserve">Eihän se ole mikään uutinen, että ulkona on taas LUMI, vai mitä... ?! Kolmannen kerran tänä vuonna ja toisen kerran tänä keväänä.</w:t>
      </w:r>
    </w:p>
    <w:p>
      <w:r>
        <w:rPr>
          <w:b/>
          <w:u w:val="single"/>
        </w:rPr>
        <w:t xml:space="preserve">767867</w:t>
      </w:r>
    </w:p>
    <w:p>
      <w:r>
        <w:t xml:space="preserve">Oikeille tai DIY-tekijöille, katso oheisesta videosta, että ruuvimagneetti on todella korvaamaton työkalu 🛠🔩⚙️ https://t.co/XCgeRlDXFp</w:t>
      </w:r>
    </w:p>
    <w:p>
      <w:r>
        <w:rPr>
          <w:b/>
          <w:u w:val="single"/>
        </w:rPr>
        <w:t xml:space="preserve">767868</w:t>
      </w:r>
    </w:p>
    <w:p>
      <w:r>
        <w:t xml:space="preserve">Ihmisiä kuolee, koska heillä ei ole kattoa päänsä päällä tässä kylmässä, tai se romahtaa heidän päälleen... Ja monet ihmiset syövät pakanallisia keksejä... #Where?!!!?</w:t>
      </w:r>
    </w:p>
    <w:p>
      <w:r>
        <w:rPr>
          <w:b/>
          <w:u w:val="single"/>
        </w:rPr>
        <w:t xml:space="preserve">767869</w:t>
      </w:r>
    </w:p>
    <w:p>
      <w:r>
        <w:t xml:space="preserve">@bodecanezaa Minun lemmikkini.</w:t>
        <w:br/>
        <w:t xml:space="preserve">Minulle tulee aina tunne, että keskustelukumppani ei lopettanut lausetta. Sitten katson häntä odottavasti. Ja hän katsoo takaisin minuun.</w:t>
      </w:r>
    </w:p>
    <w:p>
      <w:r>
        <w:rPr>
          <w:b/>
          <w:u w:val="single"/>
        </w:rPr>
        <w:t xml:space="preserve">767870</w:t>
      </w:r>
    </w:p>
    <w:p>
      <w:r>
        <w:t xml:space="preserve">@GlasZaOtroke @IgorPribac @jure_mastnak Et lue kovin hyvin. Se ei ollut raiskausuhkaus.</w:t>
      </w:r>
    </w:p>
    <w:p>
      <w:r>
        <w:rPr>
          <w:b/>
          <w:u w:val="single"/>
        </w:rPr>
        <w:t xml:space="preserve">767871</w:t>
      </w:r>
    </w:p>
    <w:p>
      <w:r>
        <w:t xml:space="preserve">Huonot päivät menevät ohi. Hengitä. Sinnikkäästi.</w:t>
        <w:br/>
        <w:t xml:space="preserve"> #BeResolute #BeResolute https://t.co/BwJ8lQndE7 https://t.co/BwJ8lQndE7</w:t>
      </w:r>
    </w:p>
    <w:p>
      <w:r>
        <w:rPr>
          <w:b/>
          <w:u w:val="single"/>
        </w:rPr>
        <w:t xml:space="preserve">767872</w:t>
      </w:r>
    </w:p>
    <w:p>
      <w:r>
        <w:t xml:space="preserve">@bojleskovar Myös, mutta aavikko vaikeuttaa niitä hieman liikaa https://t.co/CHYNXxQRKA</w:t>
      </w:r>
    </w:p>
    <w:p>
      <w:r>
        <w:rPr>
          <w:b/>
          <w:u w:val="single"/>
        </w:rPr>
        <w:t xml:space="preserve">767873</w:t>
      </w:r>
    </w:p>
    <w:p>
      <w:r>
        <w:t xml:space="preserve">@DKosir7 @GregorVirant1 @Fitzroy1985 @alescasar @JernejStromajer Oikeamielinen kapotalismi kuin huora on viaton.</w:t>
      </w:r>
    </w:p>
    <w:p>
      <w:r>
        <w:rPr>
          <w:b/>
          <w:u w:val="single"/>
        </w:rPr>
        <w:t xml:space="preserve">767874</w:t>
      </w:r>
    </w:p>
    <w:p>
      <w:r>
        <w:t xml:space="preserve">Onko edes järkevää verrata tietokoneita aivoihin, jotka ovat kehittyneet miljoonien vuosien aikana ja joista tiedämme hyvin vähän? https://t.co/Tb7ZEKcfaK ...</w:t>
      </w:r>
    </w:p>
    <w:p>
      <w:r>
        <w:rPr>
          <w:b/>
          <w:u w:val="single"/>
        </w:rPr>
        <w:t xml:space="preserve">767875</w:t>
      </w:r>
    </w:p>
    <w:p>
      <w:r>
        <w:t xml:space="preserve">@AllBriefs @IgorZavrsnik Miten toimia, kun ylität rajan ilman asiakirjoja. Sanotaanko siinä, että marssi takaisin?</w:t>
      </w:r>
    </w:p>
    <w:p>
      <w:r>
        <w:rPr>
          <w:b/>
          <w:u w:val="single"/>
        </w:rPr>
        <w:t xml:space="preserve">767876</w:t>
      </w:r>
    </w:p>
    <w:p>
      <w:r>
        <w:t xml:space="preserve">Silti edistystä. Punaiset ampuivat totuuden levittämiseksi. https://t.co/jtZwvcKXZW</w:t>
      </w:r>
    </w:p>
    <w:p>
      <w:r>
        <w:rPr>
          <w:b/>
          <w:u w:val="single"/>
        </w:rPr>
        <w:t xml:space="preserve">767877</w:t>
      </w:r>
    </w:p>
    <w:p>
      <w:r>
        <w:t xml:space="preserve">Pyöräilijät kulkevat ensimmäistä kertaa Godovičin kautta. Noin puolen tunnin kuluttua he saapuvat jälleen. #TourOfSlovenia #FightForGreen https://t.co/hBaMs47EBj https://t.co/hBaMs47EBj</w:t>
      </w:r>
    </w:p>
    <w:p>
      <w:r>
        <w:rPr>
          <w:b/>
          <w:u w:val="single"/>
        </w:rPr>
        <w:t xml:space="preserve">767878</w:t>
      </w:r>
    </w:p>
    <w:p>
      <w:r>
        <w:t xml:space="preserve">Mutta tiedättehän sen, kun tulee käkiksen luo ja raapii persettään, koska ohjaimet eivät enää toimi</w:t>
        <w:br/>
        <w:t xml:space="preserve">https://t.co/ubk1pdWrOB</w:t>
      </w:r>
    </w:p>
    <w:p>
      <w:r>
        <w:rPr>
          <w:b/>
          <w:u w:val="single"/>
        </w:rPr>
        <w:t xml:space="preserve">767879</w:t>
      </w:r>
    </w:p>
    <w:p>
      <w:r>
        <w:t xml:space="preserve">@vrssevnik @mladiucitelj @PEFLjubljana Hän pani heidät opiskelemaan. Hän oli yksi ensimmäisistä helikopteriäideistä.</w:t>
      </w:r>
    </w:p>
    <w:p>
      <w:r>
        <w:rPr>
          <w:b/>
          <w:u w:val="single"/>
        </w:rPr>
        <w:t xml:space="preserve">767880</w:t>
      </w:r>
    </w:p>
    <w:p>
      <w:r>
        <w:t xml:space="preserve">@jelka_godec @vinkovasle1 @Varuhzdravja @mrevlje Mene Trihlaviin, he hoitavat kaiken puolestasi! , Henkilökohtainen kokemus</w:t>
      </w:r>
    </w:p>
    <w:p>
      <w:r>
        <w:rPr>
          <w:b/>
          <w:u w:val="single"/>
        </w:rPr>
        <w:t xml:space="preserve">767881</w:t>
      </w:r>
    </w:p>
    <w:p>
      <w:r>
        <w:t xml:space="preserve">Madridista tuodut poliisit "suojelevat" äänestyspaikkoja ja ampuvat kumiluoteja. WTF?</w:t>
      </w:r>
    </w:p>
    <w:p>
      <w:r>
        <w:rPr>
          <w:b/>
          <w:u w:val="single"/>
        </w:rPr>
        <w:t xml:space="preserve">767882</w:t>
      </w:r>
    </w:p>
    <w:p>
      <w:r>
        <w:t xml:space="preserve">#VOX jääkaappi NF 3890 IX, #VOX, | Valkoinen tavara | Jääkaapit #MEGABITE - #tietokoneet ja #tietokonelaitteet. https://t.co/6BCgNkBV1u.</w:t>
      </w:r>
    </w:p>
    <w:p>
      <w:r>
        <w:rPr>
          <w:b/>
          <w:u w:val="single"/>
        </w:rPr>
        <w:t xml:space="preserve">767883</w:t>
      </w:r>
    </w:p>
    <w:p>
      <w:r>
        <w:t xml:space="preserve">@Japreva @gregorKita Suurin osa leipureita ja tuotantotyöntekijöitä, mutta 30 000 on kadonnut vuosittain vuodesta 2005 lähtien.</w:t>
      </w:r>
    </w:p>
    <w:p>
      <w:r>
        <w:rPr>
          <w:b/>
          <w:u w:val="single"/>
        </w:rPr>
        <w:t xml:space="preserve">767884</w:t>
      </w:r>
    </w:p>
    <w:p>
      <w:r>
        <w:t xml:space="preserve">@AlanOrlic Kyllä, mutta he eivät! He ostavat tiensä sisään! Mitä?!?!??!?! Eivätkä vain valokuvaajat!</w:t>
      </w:r>
    </w:p>
    <w:p>
      <w:r>
        <w:rPr>
          <w:b/>
          <w:u w:val="single"/>
        </w:rPr>
        <w:t xml:space="preserve">767885</w:t>
      </w:r>
    </w:p>
    <w:p>
      <w:r>
        <w:t xml:space="preserve">@SlovenijaVsrcu @m_bostjan Veriset vallankumoukselliset palkitaan aina.Toivottavasti murhatut jahtaavat häntä unissaan...</w:t>
      </w:r>
    </w:p>
    <w:p>
      <w:r>
        <w:rPr>
          <w:b/>
          <w:u w:val="single"/>
        </w:rPr>
        <w:t xml:space="preserve">767886</w:t>
      </w:r>
    </w:p>
    <w:p>
      <w:r>
        <w:t xml:space="preserve">@BojanPozar @mojcav1 tämä on todella kuolio, voimme leikata tämän ja jos emme, olemme valmiita.</w:t>
      </w:r>
    </w:p>
    <w:p>
      <w:r>
        <w:rPr>
          <w:b/>
          <w:u w:val="single"/>
        </w:rPr>
        <w:t xml:space="preserve">767887</w:t>
      </w:r>
    </w:p>
    <w:p>
      <w:r>
        <w:t xml:space="preserve">Helpoin tapa on olla hammaslääkäri: ensin maksan hänelle hampaan poistamisesta, ja sitten hän saa hammashiireltä rahaa kyseisestä hampaasta.</w:t>
      </w:r>
    </w:p>
    <w:p>
      <w:r>
        <w:rPr>
          <w:b/>
          <w:u w:val="single"/>
        </w:rPr>
        <w:t xml:space="preserve">767888</w:t>
      </w:r>
    </w:p>
    <w:p>
      <w:r>
        <w:t xml:space="preserve">@petrasovdat @ZalaZZA todellisena ämmänä vahvistan omakohtaisesti, että ne kaikki ovat hänen 😎</w:t>
      </w:r>
    </w:p>
    <w:p>
      <w:r>
        <w:rPr>
          <w:b/>
          <w:u w:val="single"/>
        </w:rPr>
        <w:t xml:space="preserve">767889</w:t>
      </w:r>
    </w:p>
    <w:p>
      <w:r>
        <w:t xml:space="preserve">@KatarinaDbr Katsot naapurin ostoskärryyn ja muistat, mitä unohdit kirjoittaa ostoslipukkeeseen😊.</w:t>
      </w:r>
    </w:p>
    <w:p>
      <w:r>
        <w:rPr>
          <w:b/>
          <w:u w:val="single"/>
        </w:rPr>
        <w:t xml:space="preserve">767890</w:t>
      </w:r>
    </w:p>
    <w:p>
      <w:r>
        <w:t xml:space="preserve">Taprau Dec ruokkii, pesee ja nukuttaa vauvan, sitten hän katselee jalkapalloa silityksen aikana ja juo cedevitoa.</w:t>
      </w:r>
    </w:p>
    <w:p>
      <w:r>
        <w:rPr>
          <w:b/>
          <w:u w:val="single"/>
        </w:rPr>
        <w:t xml:space="preserve">767891</w:t>
      </w:r>
    </w:p>
    <w:p>
      <w:r>
        <w:t xml:space="preserve">Äiti, isoäiti. Olette saattaneet pienet aurinkonne kouluun, avatkaa nyt sydämenne pienelle koiranpennulle! Katso tuotteita,... http://t.co/PKuuL8h1Mc...</w:t>
      </w:r>
    </w:p>
    <w:p>
      <w:r>
        <w:rPr>
          <w:b/>
          <w:u w:val="single"/>
        </w:rPr>
        <w:t xml:space="preserve">767892</w:t>
      </w:r>
    </w:p>
    <w:p>
      <w:r>
        <w:t xml:space="preserve">@blazekg kaunis blazek...haluat hukuttaa itsesi piru...normaalia, että ne mokasi ja mokasi kaaliin:-)</w:t>
      </w:r>
    </w:p>
    <w:p>
      <w:r>
        <w:rPr>
          <w:b/>
          <w:u w:val="single"/>
        </w:rPr>
        <w:t xml:space="preserve">767893</w:t>
      </w:r>
    </w:p>
    <w:p>
      <w:r>
        <w:t xml:space="preserve">@w3bfreak Ugh, mulla on ollut niin paljon tuollaisia...joka viikko 3 kertaa nainen tulee väittämään samaa asiaa 😂</w:t>
      </w:r>
    </w:p>
    <w:p>
      <w:r>
        <w:rPr>
          <w:b/>
          <w:u w:val="single"/>
        </w:rPr>
        <w:t xml:space="preserve">767894</w:t>
      </w:r>
    </w:p>
    <w:p>
      <w:r>
        <w:t xml:space="preserve">Mahdollisuus! Rok Kronaveterille vapaapotku, voimakas laukaus, mutta keskelle, Hansen torjuu. 2:1, 63. [agg. 5:2]. #kvalLP</w:t>
      </w:r>
    </w:p>
    <w:p>
      <w:r>
        <w:rPr>
          <w:b/>
          <w:u w:val="single"/>
        </w:rPr>
        <w:t xml:space="preserve">767895</w:t>
      </w:r>
    </w:p>
    <w:p>
      <w:r>
        <w:t xml:space="preserve">@Pritlicje @barjanski Ei lähetetä suorana lähetyksenä. Järjestämme kuitenkin nauhoituksen, ja nauhoitus on saatavilla myöhemmin.</w:t>
      </w:r>
    </w:p>
    <w:p>
      <w:r>
        <w:rPr>
          <w:b/>
          <w:u w:val="single"/>
        </w:rPr>
        <w:t xml:space="preserve">767896</w:t>
      </w:r>
    </w:p>
    <w:p>
      <w:r>
        <w:t xml:space="preserve">Sade "pesee" Roland Garrosin tennisottelut. https://t.co/ru4Uj3vVMX #tennis #RolandGarros2019</w:t>
      </w:r>
    </w:p>
    <w:p>
      <w:r>
        <w:rPr>
          <w:b/>
          <w:u w:val="single"/>
        </w:rPr>
        <w:t xml:space="preserve">767897</w:t>
      </w:r>
    </w:p>
    <w:p>
      <w:r>
        <w:t xml:space="preserve">@ZaresGregor Kun argumentit loppuvat, he alkavat myydä puolustustarvikkeita sosialistisia ja jugoslavialaisia uhkia vastaan. Heiltä on todella loppu ideat.</w:t>
      </w:r>
    </w:p>
    <w:p>
      <w:r>
        <w:rPr>
          <w:b/>
          <w:u w:val="single"/>
        </w:rPr>
        <w:t xml:space="preserve">767898</w:t>
      </w:r>
    </w:p>
    <w:p>
      <w:r>
        <w:t xml:space="preserve">@MuriMursic @lojzi1 @UrosEsih Olipa kerran Yugoni puhalsi vielä enemmän ja aivasteli... kun se ei ollut kaatumassa...</w:t>
      </w:r>
    </w:p>
    <w:p>
      <w:r>
        <w:rPr>
          <w:b/>
          <w:u w:val="single"/>
        </w:rPr>
        <w:t xml:space="preserve">767899</w:t>
      </w:r>
    </w:p>
    <w:p>
      <w:r>
        <w:t xml:space="preserve">#ShapeMB-ohjelmien maskotit esitellään Astoriassa. https://t.co/l6u5o5UYnq.</w:t>
      </w:r>
    </w:p>
    <w:p>
      <w:r>
        <w:rPr>
          <w:b/>
          <w:u w:val="single"/>
        </w:rPr>
        <w:t xml:space="preserve">767900</w:t>
      </w:r>
    </w:p>
    <w:p>
      <w:r>
        <w:t xml:space="preserve">@tretjeoko Mielenosoitukset kaksi päivää ennen vaaleja ovat provokaatio. Meidän olisi pitänyt jo huomata se.</w:t>
      </w:r>
    </w:p>
    <w:p>
      <w:r>
        <w:rPr>
          <w:b/>
          <w:u w:val="single"/>
        </w:rPr>
        <w:t xml:space="preserve">767901</w:t>
      </w:r>
    </w:p>
    <w:p>
      <w:r>
        <w:t xml:space="preserve">Pahor toteaa, että SLO:n poliittinen kulttuuri on nousussa! Sirkuksesta on siis tulossa normaali käytäntö täällä!</w:t>
      </w:r>
    </w:p>
    <w:p>
      <w:r>
        <w:rPr>
          <w:b/>
          <w:u w:val="single"/>
        </w:rPr>
        <w:t xml:space="preserve">767902</w:t>
      </w:r>
    </w:p>
    <w:p>
      <w:r>
        <w:t xml:space="preserve">@Centrifusion Vaikea, mutta nyt korjattu, #Sloveniaan vaikuttaa suoraan, kun #arbitrage toteutetaan.</w:t>
      </w:r>
    </w:p>
    <w:p>
      <w:r>
        <w:rPr>
          <w:b/>
          <w:u w:val="single"/>
        </w:rPr>
        <w:t xml:space="preserve">767903</w:t>
      </w:r>
    </w:p>
    <w:p>
      <w:r>
        <w:t xml:space="preserve">Jos pankki lainaa sinulle hammastikkua, tee selväksi, että sinun on maksettava takaisin claftro...</w:t>
      </w:r>
    </w:p>
    <w:p>
      <w:r>
        <w:rPr>
          <w:b/>
          <w:u w:val="single"/>
        </w:rPr>
        <w:t xml:space="preserve">767904</w:t>
      </w:r>
    </w:p>
    <w:p>
      <w:r>
        <w:t xml:space="preserve">#LED-taskulamppu, LuxPrimera 120, Brennenstuhl, #Brennenstuhl, #Computing Equipment | LED-valaistus #MEGABITE https://t.co/9I2GmzeJut</w:t>
      </w:r>
    </w:p>
    <w:p>
      <w:r>
        <w:rPr>
          <w:b/>
          <w:u w:val="single"/>
        </w:rPr>
        <w:t xml:space="preserve">767905</w:t>
      </w:r>
    </w:p>
    <w:p>
      <w:r>
        <w:t xml:space="preserve">@magdamekina @_MegWhite_ @Kombinatke Štih on tullut hulluksi, koska energian hinnat ovat nousseet ja hänen jääkaappinsa syö lähes yhtä paljon kuin hän itse.</w:t>
      </w:r>
    </w:p>
    <w:p>
      <w:r>
        <w:rPr>
          <w:b/>
          <w:u w:val="single"/>
        </w:rPr>
        <w:t xml:space="preserve">767906</w:t>
      </w:r>
    </w:p>
    <w:p>
      <w:r>
        <w:t xml:space="preserve">@TomazLisec Olet oikeassa Tomaž. Tämän päivän ☆Punakaarti☆ haluaa *SloRabia*. Nuoret pakenevat (typeryksiä) ulkomaille. Ja niin tekevät myös kommunistit!!!</w:t>
      </w:r>
    </w:p>
    <w:p>
      <w:r>
        <w:rPr>
          <w:b/>
          <w:u w:val="single"/>
        </w:rPr>
        <w:t xml:space="preserve">767907</w:t>
      </w:r>
    </w:p>
    <w:p>
      <w:r>
        <w:t xml:space="preserve">Viikon huutokaupat! Huippuasunnot, toimistot, autot, osakkeet ja paljon muuta! 💡 https://t.co/dJ3MiCkqoN #auction http://t.co/gAEBmaoepb</w:t>
      </w:r>
    </w:p>
    <w:p>
      <w:r>
        <w:rPr>
          <w:b/>
          <w:u w:val="single"/>
        </w:rPr>
        <w:t xml:space="preserve">767908</w:t>
      </w:r>
    </w:p>
    <w:p>
      <w:r>
        <w:t xml:space="preserve">@LJnjam @ninagaspari @SiolTRENDI Uusi iskulause, joka haastaa perinteisen... "Karnevaali, vähemmän rasvainen suu."</w:t>
      </w:r>
    </w:p>
    <w:p>
      <w:r>
        <w:rPr>
          <w:b/>
          <w:u w:val="single"/>
        </w:rPr>
        <w:t xml:space="preserve">767909</w:t>
      </w:r>
    </w:p>
    <w:p>
      <w:r>
        <w:t xml:space="preserve">@BojanPozar @Faktor_com @TV3_SI @lucijausaj @BernardBrscic @DomovinskaLiga Teurastamo ei ole tarpeen, ellette kaikki unohda tehtävää.</w:t>
      </w:r>
    </w:p>
    <w:p>
      <w:r>
        <w:rPr>
          <w:b/>
          <w:u w:val="single"/>
        </w:rPr>
        <w:t xml:space="preserve">767910</w:t>
      </w:r>
    </w:p>
    <w:p>
      <w:r>
        <w:t xml:space="preserve">Katso, mitä kuuluisaa Dubrovnikin rantaa pommitettiin toisen maailmansodan aikana https://t.co/LzxCQAIArs via @Nova24TV</w:t>
      </w:r>
    </w:p>
    <w:p>
      <w:r>
        <w:rPr>
          <w:b/>
          <w:u w:val="single"/>
        </w:rPr>
        <w:t xml:space="preserve">767911</w:t>
      </w:r>
    </w:p>
    <w:p>
      <w:r>
        <w:t xml:space="preserve">JERUSALEM</w:t>
        <w:br/>
        <w:t xml:space="preserve">MUISTAKAA</w:t>
        <w:br/>
        <w:t xml:space="preserve">KANNATAN EI SOTAA, EI TERRORISMIA, EI VÄKIVALTAA</w:t>
      </w:r>
    </w:p>
    <w:p>
      <w:r>
        <w:rPr>
          <w:b/>
          <w:u w:val="single"/>
        </w:rPr>
        <w:t xml:space="preserve">767912</w:t>
      </w:r>
    </w:p>
    <w:p>
      <w:r>
        <w:t xml:space="preserve">@bmz9453 Poliisillamme ei siis ole munaa olla lakossa niin pitkään.</w:t>
      </w:r>
    </w:p>
    <w:p>
      <w:r>
        <w:rPr>
          <w:b/>
          <w:u w:val="single"/>
        </w:rPr>
        <w:t xml:space="preserve">767913</w:t>
      </w:r>
    </w:p>
    <w:p>
      <w:r>
        <w:t xml:space="preserve">@Agathung osta itsellesi karhukello, se ei kuulemma pelota karhuja pois, mutta on kiva matkamuisto 😀 https://t.co/4FfefRl6Gp</w:t>
      </w:r>
    </w:p>
    <w:p>
      <w:r>
        <w:rPr>
          <w:b/>
          <w:u w:val="single"/>
        </w:rPr>
        <w:t xml:space="preserve">767914</w:t>
      </w:r>
    </w:p>
    <w:p>
      <w:r>
        <w:t xml:space="preserve">@MatevzTomsic Kansallista etua on käytetty väärin jo kauan sitten... tämä on vain kuorrutus kakun päälle.</w:t>
      </w:r>
    </w:p>
    <w:p>
      <w:r>
        <w:rPr>
          <w:b/>
          <w:u w:val="single"/>
        </w:rPr>
        <w:t xml:space="preserve">767915</w:t>
      </w:r>
    </w:p>
    <w:p>
      <w:r>
        <w:t xml:space="preserve">Bine Kordež vapautui ennenaikaisesti vankilasta - Primorska24 https://t.co/6mLER1zEk7 https://t.co/6mLER1zEk7</w:t>
      </w:r>
    </w:p>
    <w:p>
      <w:r>
        <w:rPr>
          <w:b/>
          <w:u w:val="single"/>
        </w:rPr>
        <w:t xml:space="preserve">767916</w:t>
      </w:r>
    </w:p>
    <w:p>
      <w:r>
        <w:t xml:space="preserve">Matr on tapettu! Hän joutuu edelleen lukemaan tuhansia pureskeltuja valheita ja latteuksia koko joukosta lehtiä. Kauhu! https://t.co/tWrcGC1f4P</w:t>
      </w:r>
    </w:p>
    <w:p>
      <w:r>
        <w:rPr>
          <w:b/>
          <w:u w:val="single"/>
        </w:rPr>
        <w:t xml:space="preserve">767917</w:t>
      </w:r>
    </w:p>
    <w:p>
      <w:r>
        <w:t xml:space="preserve">@NusaZajc @surfon Minulle Punta on paras.Siellä on hyvää kahvia ja "spagettia".</w:t>
      </w:r>
    </w:p>
    <w:p>
      <w:r>
        <w:rPr>
          <w:b/>
          <w:u w:val="single"/>
        </w:rPr>
        <w:t xml:space="preserve">767918</w:t>
      </w:r>
    </w:p>
    <w:p>
      <w:r>
        <w:t xml:space="preserve">Valitse Gorenjka-pakkaus makusi mukaan! Miten? Katso valikoima opiskelijoiden suunnittelemia malleja... http://t.co/IfbSGmn65m...</w:t>
      </w:r>
    </w:p>
    <w:p>
      <w:r>
        <w:rPr>
          <w:b/>
          <w:u w:val="single"/>
        </w:rPr>
        <w:t xml:space="preserve">767919</w:t>
      </w:r>
    </w:p>
    <w:p>
      <w:r>
        <w:t xml:space="preserve">@powersmoothie Okei, tämä kaipaa selvennystä - myin busseja Studentin kautta.</w:t>
        <w:br/>
        <w:t xml:space="preserve"> *oli emäntänä messuilla.</w:t>
      </w:r>
    </w:p>
    <w:p>
      <w:r>
        <w:rPr>
          <w:b/>
          <w:u w:val="single"/>
        </w:rPr>
        <w:t xml:space="preserve">767920</w:t>
      </w:r>
    </w:p>
    <w:p>
      <w:r>
        <w:t xml:space="preserve">@grcar12 Rohkeat pelaajainvestoinnit, Romanovin viisumi, ei johtajia kentällä, Sarrin jääräpäisyys, ei urheilujohtajaa,....</w:t>
      </w:r>
    </w:p>
    <w:p>
      <w:r>
        <w:rPr>
          <w:b/>
          <w:u w:val="single"/>
        </w:rPr>
        <w:t xml:space="preserve">767921</w:t>
      </w:r>
    </w:p>
    <w:p>
      <w:r>
        <w:t xml:space="preserve">@nadkaku Kyllä, sinulla menee hyvin. Jättäkää politiikka ja propaganda Pavlicheille... 🤡.</w:t>
      </w:r>
    </w:p>
    <w:p>
      <w:r>
        <w:rPr>
          <w:b/>
          <w:u w:val="single"/>
        </w:rPr>
        <w:t xml:space="preserve">767922</w:t>
      </w:r>
    </w:p>
    <w:p>
      <w:r>
        <w:t xml:space="preserve">Poliitikkojen taputtaminen, kun he rakentavat sairaaloita, teitä, päiväkoteja ja kouluja, on sama kuin taputtaisi pankkiautomaatille, kun se maksaa omia rahojasi.</w:t>
      </w:r>
    </w:p>
    <w:p>
      <w:r>
        <w:rPr>
          <w:b/>
          <w:u w:val="single"/>
        </w:rPr>
        <w:t xml:space="preserve">767923</w:t>
      </w:r>
    </w:p>
    <w:p>
      <w:r>
        <w:t xml:space="preserve">@EdoHabe @Max970 Täällä, jos olet lojaali sosialisteille, tutkintotodistuksesi leimataan,</w:t>
        <w:br/>
        <w:t xml:space="preserve">ja sitten tarvittaessa tarkastaa kommunisti Brglez lippu perseessään.</w:t>
      </w:r>
    </w:p>
    <w:p>
      <w:r>
        <w:rPr>
          <w:b/>
          <w:u w:val="single"/>
        </w:rPr>
        <w:t xml:space="preserve">767924</w:t>
      </w:r>
    </w:p>
    <w:p>
      <w:r>
        <w:t xml:space="preserve">@AltR_Paulin @MiroCerar ei varmaankaan ollut niin viaton,mutta Miron ei tarvitse #razenmalo #aliveliko #pridnopapal #pupal</w:t>
      </w:r>
    </w:p>
    <w:p>
      <w:r>
        <w:rPr>
          <w:b/>
          <w:u w:val="single"/>
        </w:rPr>
        <w:t xml:space="preserve">767925</w:t>
      </w:r>
    </w:p>
    <w:p>
      <w:r>
        <w:t xml:space="preserve">Grims pitää paljon meteliä Šišekistä ja partisaaneista, ja sitten käy ilmi, että Šišekin tärkein avustaja ja SDS:n oikea käsi on Janševc. https://t.co/YjC3c3ikKz.</w:t>
      </w:r>
    </w:p>
    <w:p>
      <w:r>
        <w:rPr>
          <w:b/>
          <w:u w:val="single"/>
        </w:rPr>
        <w:t xml:space="preserve">767926</w:t>
      </w:r>
    </w:p>
    <w:p>
      <w:r>
        <w:t xml:space="preserve">(haastattelu) ''Yritykset ovat ottaneet haltuunsa "häiritsijänsä". Jos joku oli tiellä, he ostivat ne." https://t.co/cXMQaLG8xv.</w:t>
      </w:r>
    </w:p>
    <w:p>
      <w:r>
        <w:rPr>
          <w:b/>
          <w:u w:val="single"/>
        </w:rPr>
        <w:t xml:space="preserve">767927</w:t>
      </w:r>
    </w:p>
    <w:p>
      <w:r>
        <w:t xml:space="preserve">@redhotfeferon on olemassa, on olemassa...edustavana esimerkkinä hyvästä oksymoronista...</w:t>
      </w:r>
    </w:p>
    <w:p>
      <w:r>
        <w:rPr>
          <w:b/>
          <w:u w:val="single"/>
        </w:rPr>
        <w:t xml:space="preserve">767928</w:t>
      </w:r>
    </w:p>
    <w:p>
      <w:r>
        <w:t xml:space="preserve">@bolfenk1 @MatevzNovak @ZigaTurk Ja raketti osui intuitiosta? Älä tee itsestäsi hölmöä...</w:t>
      </w:r>
    </w:p>
    <w:p>
      <w:r>
        <w:rPr>
          <w:b/>
          <w:u w:val="single"/>
        </w:rPr>
        <w:t xml:space="preserve">767929</w:t>
      </w:r>
    </w:p>
    <w:p>
      <w:r>
        <w:t xml:space="preserve">@PeterSvetina Yksi mätä omena ei tarkoita, että koko puu on mätä. Siellä on niin paljon uskomattomia ihmisiä ja hienoja humanitaarisia järjestöjä.</w:t>
      </w:r>
    </w:p>
    <w:p>
      <w:r>
        <w:rPr>
          <w:b/>
          <w:u w:val="single"/>
        </w:rPr>
        <w:t xml:space="preserve">767930</w:t>
      </w:r>
    </w:p>
    <w:p>
      <w:r>
        <w:t xml:space="preserve">@illegall_blonde Vidva ja @dratpirsna voivat pitää toisiaan kädestä kiinni ja perustaa koiran lahkon...</w:t>
      </w:r>
    </w:p>
    <w:p>
      <w:r>
        <w:rPr>
          <w:b/>
          <w:u w:val="single"/>
        </w:rPr>
        <w:t xml:space="preserve">767931</w:t>
      </w:r>
    </w:p>
    <w:p>
      <w:r>
        <w:t xml:space="preserve">Ensin tullutta palvellaan ensin! Istanbuliin meneville lennoille on vapautunut vielä muutama paikka hyvään hintaan: meno-paluuliput alkaen... https://t.co/lRyoBXSMGq</w:t>
      </w:r>
    </w:p>
    <w:p>
      <w:r>
        <w:rPr>
          <w:b/>
          <w:u w:val="single"/>
        </w:rPr>
        <w:t xml:space="preserve">767932</w:t>
      </w:r>
    </w:p>
    <w:p>
      <w:r>
        <w:t xml:space="preserve">Lasten aivoja pitäisi pyörittää vähän "arvaamattomalla" musiikilla, jazzilla, improvisaatiolla, nykyaikaisella vakavalla https://t.co/L8KN5P0Uqp</w:t>
      </w:r>
    </w:p>
    <w:p>
      <w:r>
        <w:rPr>
          <w:b/>
          <w:u w:val="single"/>
        </w:rPr>
        <w:t xml:space="preserve">767933</w:t>
      </w:r>
    </w:p>
    <w:p>
      <w:r>
        <w:t xml:space="preserve">Kyse ei ole politiikasta tai kirkastamisesta. Slovenialaisilla televisiotaloilla ei vain ole muistia ... #Tito #fourth_may</w:t>
      </w:r>
    </w:p>
    <w:p>
      <w:r>
        <w:rPr>
          <w:b/>
          <w:u w:val="single"/>
        </w:rPr>
        <w:t xml:space="preserve">767934</w:t>
      </w:r>
    </w:p>
    <w:p>
      <w:r>
        <w:t xml:space="preserve">@jelka_godec @Medeja_7 @MinZdravje Tämä on IVZ:n rajoitettujen byrokraattien henkilöstömitoitus. Tohtori paperinpyöritys.</w:t>
      </w:r>
    </w:p>
    <w:p>
      <w:r>
        <w:rPr>
          <w:b/>
          <w:u w:val="single"/>
        </w:rPr>
        <w:t xml:space="preserve">767935</w:t>
      </w:r>
    </w:p>
    <w:p>
      <w:r>
        <w:t xml:space="preserve">@lukavalas hyvin, se ei ole aihe, mutta... kuka muu ei osallistu signaaliin... nukkuu huonosti retweettaa</w:t>
      </w:r>
    </w:p>
    <w:p>
      <w:r>
        <w:rPr>
          <w:b/>
          <w:u w:val="single"/>
        </w:rPr>
        <w:t xml:space="preserve">767936</w:t>
      </w:r>
    </w:p>
    <w:p>
      <w:r>
        <w:t xml:space="preserve">@borisvasev Odotan yhä katalonialaisten päivittäisiä maantierosvoja ja itsemurhaiskuja.</w:t>
      </w:r>
    </w:p>
    <w:p>
      <w:r>
        <w:rPr>
          <w:b/>
          <w:u w:val="single"/>
        </w:rPr>
        <w:t xml:space="preserve">767937</w:t>
      </w:r>
    </w:p>
    <w:p>
      <w:r>
        <w:t xml:space="preserve">@surfon Ei niin suuri, mutta on ajateltava, että olisi hyvä päästä pois poliittisesta lattiasta. Ja</w:t>
      </w:r>
    </w:p>
    <w:p>
      <w:r>
        <w:rPr>
          <w:b/>
          <w:u w:val="single"/>
        </w:rPr>
        <w:t xml:space="preserve">767938</w:t>
      </w:r>
    </w:p>
    <w:p>
      <w:r>
        <w:t xml:space="preserve">@serlah2017 Sitä kutsutaan useiden kärpästen tappamiseksi yhdellä iskulla.</w:t>
        <w:br/>
        <w:t xml:space="preserve"> He saavat aina ideoita syytöksiin vastustajiaan vastaan omasta hökkelistään.</w:t>
      </w:r>
    </w:p>
    <w:p>
      <w:r>
        <w:rPr>
          <w:b/>
          <w:u w:val="single"/>
        </w:rPr>
        <w:t xml:space="preserve">767939</w:t>
      </w:r>
    </w:p>
    <w:p>
      <w:r>
        <w:t xml:space="preserve">Punainen huone, jossa on hierontatuoli @Visitcelje #celjskigrad #tortura https://t.co/Fv7EulxKD7</w:t>
      </w:r>
    </w:p>
    <w:p>
      <w:r>
        <w:rPr>
          <w:b/>
          <w:u w:val="single"/>
        </w:rPr>
        <w:t xml:space="preserve">767940</w:t>
      </w:r>
    </w:p>
    <w:p>
      <w:r>
        <w:t xml:space="preserve">@AlesZalar @LahovnikMatej Kyllä, tämä mahdollinen maahanmuuttajien metsästys aiheuttaa ilmeisesti jo nyt vainoharhaisuutta poliisissa.</w:t>
      </w:r>
    </w:p>
    <w:p>
      <w:r>
        <w:rPr>
          <w:b/>
          <w:u w:val="single"/>
        </w:rPr>
        <w:t xml:space="preserve">767941</w:t>
      </w:r>
    </w:p>
    <w:p>
      <w:r>
        <w:t xml:space="preserve">EXCLUSIVE: Katso, mitä kaksi slovenialaista poliisia teki poloiselle pyöräilevälle isoäidille! https://t.co/kMMta2lVG7</w:t>
      </w:r>
    </w:p>
    <w:p>
      <w:r>
        <w:rPr>
          <w:b/>
          <w:u w:val="single"/>
        </w:rPr>
        <w:t xml:space="preserve">767942</w:t>
      </w:r>
    </w:p>
    <w:p>
      <w:r>
        <w:t xml:space="preserve">hei #NZS ennen kuin vaihdatte Kavcicin, kertokaa kenen pitäisi korvata hänet ( tai kysykää Katanecilta ) #srcebije</w:t>
      </w:r>
    </w:p>
    <w:p>
      <w:r>
        <w:rPr>
          <w:b/>
          <w:u w:val="single"/>
        </w:rPr>
        <w:t xml:space="preserve">767943</w:t>
      </w:r>
    </w:p>
    <w:p>
      <w:r>
        <w:t xml:space="preserve">@Bodem43 @MazzoVanKlein Sijoittaja pyysi nimenomaan : "ei työvoimaa Troijan toiselta puolelta".</w:t>
      </w:r>
    </w:p>
    <w:p>
      <w:r>
        <w:rPr>
          <w:b/>
          <w:u w:val="single"/>
        </w:rPr>
        <w:t xml:space="preserve">767944</w:t>
      </w:r>
    </w:p>
    <w:p>
      <w:r>
        <w:t xml:space="preserve">Sadonkorjuu on ollut käynnissä elokuun lopusta lähtien, ja tästä vuodesta on tulossa yksi viininviljelijöiden ja viinintuottajien tähänastisista parhaista satovuosista. 🍷🍇</w:t>
      </w:r>
    </w:p>
    <w:p>
      <w:r>
        <w:rPr>
          <w:b/>
          <w:u w:val="single"/>
        </w:rPr>
        <w:t xml:space="preserve">767945</w:t>
      </w:r>
    </w:p>
    <w:p>
      <w:r>
        <w:t xml:space="preserve">@MuriMursic @MiroCerar @vladaRS @Microsoft @msexcel Haastaisin #microsoftin oikeuteen Olen varma, että heillä on jotain salattavaa.</w:t>
      </w:r>
    </w:p>
    <w:p>
      <w:r>
        <w:rPr>
          <w:b/>
          <w:u w:val="single"/>
        </w:rPr>
        <w:t xml:space="preserve">767946</w:t>
      </w:r>
    </w:p>
    <w:p>
      <w:r>
        <w:t xml:space="preserve">@meglica @RadioSLOVENEC @JJansaSDS Helposti, jos Darson komigrafinen roskaväki puhdistetaan.</w:t>
      </w:r>
    </w:p>
    <w:p>
      <w:r>
        <w:rPr>
          <w:b/>
          <w:u w:val="single"/>
        </w:rPr>
        <w:t xml:space="preserve">767947</w:t>
      </w:r>
    </w:p>
    <w:p>
      <w:r>
        <w:t xml:space="preserve">@BostjanFegus @MarkoFratnik @BernardBrscic Ahhh se et ole sinä, olet hölmö... tiedät, että naisten jalat ovat vanhanaikaisia, olet perseet ja 😊</w:t>
      </w:r>
    </w:p>
    <w:p>
      <w:r>
        <w:rPr>
          <w:b/>
          <w:u w:val="single"/>
        </w:rPr>
        <w:t xml:space="preserve">767948</w:t>
      </w:r>
    </w:p>
    <w:p>
      <w:r>
        <w:t xml:space="preserve">@Moj_ca Suurlentäjät ovat suurimpia myrkyttäjiä, ja kemiallisten lentoreittien aiheuttama huoli on suurin.</w:t>
      </w:r>
    </w:p>
    <w:p>
      <w:r>
        <w:rPr>
          <w:b/>
          <w:u w:val="single"/>
        </w:rPr>
        <w:t xml:space="preserve">767949</w:t>
      </w:r>
    </w:p>
    <w:p>
      <w:r>
        <w:t xml:space="preserve">@Nova24TV Oikeiston pitäisi lähettää fasistijoukkojen ampuvan kapinallisia, ja se tulee...ps.olette fasisteja, te kaikki...</w:t>
      </w:r>
    </w:p>
    <w:p>
      <w:r>
        <w:rPr>
          <w:b/>
          <w:u w:val="single"/>
        </w:rPr>
        <w:t xml:space="preserve">767950</w:t>
      </w:r>
    </w:p>
    <w:p>
      <w:r>
        <w:t xml:space="preserve">Kun kourallinen alkuun stukki voi helposti olla enemmän kuin 100 000 turistia. Prajsles. #ligaprvakov</w:t>
      </w:r>
    </w:p>
    <w:p>
      <w:r>
        <w:rPr>
          <w:b/>
          <w:u w:val="single"/>
        </w:rPr>
        <w:t xml:space="preserve">767951</w:t>
      </w:r>
    </w:p>
    <w:p>
      <w:r>
        <w:t xml:space="preserve">Natseja oli toki enemmän kuin heitä. Älkää hävetkö natsismin ihannoimistanne! https://t.co/sgTrVaTmsU</w:t>
      </w:r>
    </w:p>
    <w:p>
      <w:r>
        <w:rPr>
          <w:b/>
          <w:u w:val="single"/>
        </w:rPr>
        <w:t xml:space="preserve">767952</w:t>
      </w:r>
    </w:p>
    <w:p>
      <w:r>
        <w:t xml:space="preserve">@NKCeljen Rudi Požeg Vancaš on tällä hetkellä @PrvaLigaSi:n paras maalintekijä 11 maalilla #plts</w:t>
      </w:r>
    </w:p>
    <w:p>
      <w:r>
        <w:rPr>
          <w:b/>
          <w:u w:val="single"/>
        </w:rPr>
        <w:t xml:space="preserve">767953</w:t>
      </w:r>
    </w:p>
    <w:p>
      <w:r>
        <w:t xml:space="preserve">@phr3core Kävi hakemassa lähetteen peniksen suurentamiseen, koska hänellä on jo hylly kaasupolkimen vieressä sitä varten.</w:t>
      </w:r>
    </w:p>
    <w:p>
      <w:r>
        <w:rPr>
          <w:b/>
          <w:u w:val="single"/>
        </w:rPr>
        <w:t xml:space="preserve">767954</w:t>
      </w:r>
    </w:p>
    <w:p>
      <w:r>
        <w:t xml:space="preserve">@InfoTVSLO @RTV_Slovenija Se, että he lähettivät sen itselleen, todennäköisesti salataan. JJ nostaa uuden oikeusjutun. Syyllinen työvuorossa.</w:t>
      </w:r>
    </w:p>
    <w:p>
      <w:r>
        <w:rPr>
          <w:b/>
          <w:u w:val="single"/>
        </w:rPr>
        <w:t xml:space="preserve">767955</w:t>
      </w:r>
    </w:p>
    <w:p>
      <w:r>
        <w:t xml:space="preserve">@kizidor @strankaSDS Sinä "räjäytät" koalition yksin. Ei tarvita oppositiota, jolla on koalitiokumppaneita kuten...</w:t>
      </w:r>
    </w:p>
    <w:p>
      <w:r>
        <w:rPr>
          <w:b/>
          <w:u w:val="single"/>
        </w:rPr>
        <w:t xml:space="preserve">767956</w:t>
      </w:r>
    </w:p>
    <w:p>
      <w:r>
        <w:t xml:space="preserve">@MATJAUEK @BojanPozar @vladaRS @policija_si @vecer He pikemminkin taputtavat heille kuin inhoavat tällaisia toimia 😈.</w:t>
      </w:r>
    </w:p>
    <w:p>
      <w:r>
        <w:rPr>
          <w:b/>
          <w:u w:val="single"/>
        </w:rPr>
        <w:t xml:space="preserve">767957</w:t>
      </w:r>
    </w:p>
    <w:p>
      <w:r>
        <w:t xml:space="preserve">@MareAndi @JackssonJoe Uskon sinun sanasi, jopa sosialismissa te laiskat, epäpätevät ja korruptoituneet homot luultavasti mokasitte sen.</w:t>
      </w:r>
    </w:p>
    <w:p>
      <w:r>
        <w:rPr>
          <w:b/>
          <w:u w:val="single"/>
        </w:rPr>
        <w:t xml:space="preserve">767958</w:t>
      </w:r>
    </w:p>
    <w:p>
      <w:r>
        <w:t xml:space="preserve">@GSpline Se on hyvä asia, että täällä ei ole ihmisiä, jotka ottavat rahaa täällä, he vain tulevat pois butthurt kun he lähettävät sen kaikille lol</w:t>
      </w:r>
    </w:p>
    <w:p>
      <w:r>
        <w:rPr>
          <w:b/>
          <w:u w:val="single"/>
        </w:rPr>
        <w:t xml:space="preserve">767959</w:t>
      </w:r>
    </w:p>
    <w:p>
      <w:r>
        <w:t xml:space="preserve">@petracj @lukavalas Mutta voimmeko edes rauhassa dissata mullaheja, jotka ovat paskantaneet tiensä parlamenttiin?=)</w:t>
      </w:r>
    </w:p>
    <w:p>
      <w:r>
        <w:rPr>
          <w:b/>
          <w:u w:val="single"/>
        </w:rPr>
        <w:t xml:space="preserve">767960</w:t>
      </w:r>
    </w:p>
    <w:p>
      <w:r>
        <w:t xml:space="preserve">Ihmiset ratsastavat toistensa kyydissä, kun lähdet lomalle, eivät näiden eläinparojen. Ainakin syntyvyys nousee hieman 🤓 https://t.co/xhqlB0hfb4 https://t.co/xhqlB0hfb4</w:t>
      </w:r>
    </w:p>
    <w:p>
      <w:r>
        <w:rPr>
          <w:b/>
          <w:u w:val="single"/>
        </w:rPr>
        <w:t xml:space="preserve">767961</w:t>
      </w:r>
    </w:p>
    <w:p>
      <w:r>
        <w:t xml:space="preserve">Vitut kainalosauvoistanne ja käsistänne ja jaloistanne ja nilkoistanne ja siteistänne... Toivottavasti en ole unohtanut mitään! Minulla on matkalaukku täynnä tällaista roskaa.</w:t>
      </w:r>
    </w:p>
    <w:p>
      <w:r>
        <w:rPr>
          <w:b/>
          <w:u w:val="single"/>
        </w:rPr>
        <w:t xml:space="preserve">767962</w:t>
      </w:r>
    </w:p>
    <w:p>
      <w:r>
        <w:t xml:space="preserve">Tuomioistuin päättää, että Obama ei voi tappaa amerikkalaisia Yhdysvalloissa. Mutta hän voi karkottaa heidät Meksikoon ja räjäyttää heidät.</w:t>
      </w:r>
    </w:p>
    <w:p>
      <w:r>
        <w:rPr>
          <w:b/>
          <w:u w:val="single"/>
        </w:rPr>
        <w:t xml:space="preserve">767963</w:t>
      </w:r>
    </w:p>
    <w:p>
      <w:r>
        <w:t xml:space="preserve">@SiolNEWS @PlanetTV @PlanetDanes Vaaralliset taudit tekevät nopeasti paluun eri puolilla Eurooppaa "uusien eurooppalaisten" seurassa. mitä valitset, sitä saat.</w:t>
      </w:r>
    </w:p>
    <w:p>
      <w:r>
        <w:rPr>
          <w:b/>
          <w:u w:val="single"/>
        </w:rPr>
        <w:t xml:space="preserve">767964</w:t>
      </w:r>
    </w:p>
    <w:p>
      <w:r>
        <w:t xml:space="preserve">Maa ei todellakaan tarvitse tällaista oikeusjärjestelmää, kuten Jankovičin tapaus osoittaa. Minusta tuntuu, että maan suurin rikollinen on oikeuslaitos.</w:t>
      </w:r>
    </w:p>
    <w:p>
      <w:r>
        <w:rPr>
          <w:b/>
          <w:u w:val="single"/>
        </w:rPr>
        <w:t xml:space="preserve">767965</w:t>
      </w:r>
    </w:p>
    <w:p>
      <w:r>
        <w:t xml:space="preserve">Opiskelijat, etunne ovat tulossa takaisin! #opiskelijat https://t.co/PrFMPEKRGz via @data_doo https://t.co/2lke2EmYtB https://t.co/PrFMPEKRGz via @data_doo https://t.co/2lke2EmYtB</w:t>
      </w:r>
    </w:p>
    <w:p>
      <w:r>
        <w:rPr>
          <w:b/>
          <w:u w:val="single"/>
        </w:rPr>
        <w:t xml:space="preserve">767966</w:t>
      </w:r>
    </w:p>
    <w:p>
      <w:r>
        <w:t xml:space="preserve">@martinvalic @Margu501 Kun #betonelli tuli politiikkaan, vasta silloin #barabelli osoitti, miten #barabelli voi olla...cc</w:t>
      </w:r>
    </w:p>
    <w:p>
      <w:r>
        <w:rPr>
          <w:b/>
          <w:u w:val="single"/>
        </w:rPr>
        <w:t xml:space="preserve">767967</w:t>
      </w:r>
    </w:p>
    <w:p>
      <w:r>
        <w:t xml:space="preserve">@bota112 Juhlat ovat aina olleet hyvin suunniteltuja. Samanlainen kuin pakolaiset. Kaksi syöttiä, pääosa pakenee.</w:t>
      </w:r>
    </w:p>
    <w:p>
      <w:r>
        <w:rPr>
          <w:b/>
          <w:u w:val="single"/>
        </w:rPr>
        <w:t xml:space="preserve">767968</w:t>
      </w:r>
    </w:p>
    <w:p>
      <w:r>
        <w:t xml:space="preserve">@steinbuch Sinä keksit sen...saksalainen kertoi hänelle, että hän on homo Steinbuch.</w:t>
      </w:r>
    </w:p>
    <w:p>
      <w:r>
        <w:rPr>
          <w:b/>
          <w:u w:val="single"/>
        </w:rPr>
        <w:t xml:space="preserve">767969</w:t>
      </w:r>
    </w:p>
    <w:p>
      <w:r>
        <w:t xml:space="preserve">@iamTadej Lainsäädäntö ei voi koskaan olla niin hyvä kuin byrokraatti voi olla tumpster.</w:t>
      </w:r>
    </w:p>
    <w:p>
      <w:r>
        <w:rPr>
          <w:b/>
          <w:u w:val="single"/>
        </w:rPr>
        <w:t xml:space="preserve">767970</w:t>
      </w:r>
    </w:p>
    <w:p>
      <w:r>
        <w:t xml:space="preserve">100 kyykkyä 20kg painolla myöhemmin...mennään töihin.</w:t>
        <w:br/>
        <w:t xml:space="preserve"> Lisäksi: on hyvin motivoivaa, kun mies sanoo, että sinulla on vahvat jalat! #thatsafirst</w:t>
      </w:r>
    </w:p>
    <w:p>
      <w:r>
        <w:rPr>
          <w:b/>
          <w:u w:val="single"/>
        </w:rPr>
        <w:t xml:space="preserve">767971</w:t>
      </w:r>
    </w:p>
    <w:p>
      <w:r>
        <w:t xml:space="preserve">@JozeBiscak @JJansaSDS Sillä välin muutama 100 alaviittia on mennyt heidän selkänsä taakse.kaikki hallinnassa.</w:t>
      </w:r>
    </w:p>
    <w:p>
      <w:r>
        <w:rPr>
          <w:b/>
          <w:u w:val="single"/>
        </w:rPr>
        <w:t xml:space="preserve">767972</w:t>
      </w:r>
    </w:p>
    <w:p>
      <w:r>
        <w:t xml:space="preserve">Näin me rullaamme @Val202 Vuorossa @beck , #Futurski ja @tameimpala #ZdajSeVrti</w:t>
      </w:r>
    </w:p>
    <w:p>
      <w:r>
        <w:rPr>
          <w:b/>
          <w:u w:val="single"/>
        </w:rPr>
        <w:t xml:space="preserve">767973</w:t>
      </w:r>
    </w:p>
    <w:p>
      <w:r>
        <w:t xml:space="preserve">Janša: monopolit ovat kriisin syy. Monopolien lakkauttaminen on kriisistä selviytymisen edellytys. Slovenia on dramaattisessa tienhaarassa.</w:t>
      </w:r>
    </w:p>
    <w:p>
      <w:r>
        <w:rPr>
          <w:b/>
          <w:u w:val="single"/>
        </w:rPr>
        <w:t xml:space="preserve">767974</w:t>
      </w:r>
    </w:p>
    <w:p>
      <w:r>
        <w:t xml:space="preserve">Uusi meidän monikulmio metsässä!!!</w:t>
        <w:br/>
        <w:t xml:space="preserve"> Ilmainen sumusimulaatio lisää adrenaliinipitoista tunnelmaa.... http://t.co/FE2dxhxcAt http://t.co/FE2dxhxcAt</w:t>
      </w:r>
    </w:p>
    <w:p>
      <w:r>
        <w:rPr>
          <w:b/>
          <w:u w:val="single"/>
        </w:rPr>
        <w:t xml:space="preserve">767975</w:t>
      </w:r>
    </w:p>
    <w:p>
      <w:r>
        <w:t xml:space="preserve">20 minuutin kuluttua Linhart Hallissa: Zoran, idiootti veljenpoikani (Zoran, il mio nipote scemo). Muutama paikka on vielä vapaana :) http://t.co/T7jibPVUrW http://t.co/T7jibPVUrW</w:t>
      </w:r>
    </w:p>
    <w:p>
      <w:r>
        <w:rPr>
          <w:b/>
          <w:u w:val="single"/>
        </w:rPr>
        <w:t xml:space="preserve">767976</w:t>
      </w:r>
    </w:p>
    <w:p>
      <w:r>
        <w:t xml:space="preserve">@RosvitaP @JJansaSDS @JaniModern @TVOdmevi Punapoika-TV rosvita voi hävetä!</w:t>
      </w:r>
    </w:p>
    <w:p>
      <w:r>
        <w:rPr>
          <w:b/>
          <w:u w:val="single"/>
        </w:rPr>
        <w:t xml:space="preserve">767977</w:t>
      </w:r>
    </w:p>
    <w:p>
      <w:r>
        <w:t xml:space="preserve">@KorsikaB @Agathung @martinvalic Mielestäni bajadera ei ole OK (menen nyt piiloon ), paitsi hopeinen, jossa on mantelinpaloja sisällä.</w:t>
      </w:r>
    </w:p>
    <w:p>
      <w:r>
        <w:rPr>
          <w:b/>
          <w:u w:val="single"/>
        </w:rPr>
        <w:t xml:space="preserve">767978</w:t>
      </w:r>
    </w:p>
    <w:p>
      <w:r>
        <w:t xml:space="preserve">Asun Stožicen lähellä. Kenet voin haastaa oikeuteen, koska en voi mennä kotiin urheilutapahtumien, konserttien jne. aikana? #situlacase</w:t>
      </w:r>
    </w:p>
    <w:p>
      <w:r>
        <w:rPr>
          <w:b/>
          <w:u w:val="single"/>
        </w:rPr>
        <w:t xml:space="preserve">767979</w:t>
      </w:r>
    </w:p>
    <w:p>
      <w:r>
        <w:t xml:space="preserve">@jozzi1joze @FerdinandPusnik Minulle riittää, että tiedän, miksi kyläkaartit ja kotikaarti luotiin.</w:t>
      </w:r>
    </w:p>
    <w:p>
      <w:r>
        <w:rPr>
          <w:b/>
          <w:u w:val="single"/>
        </w:rPr>
        <w:t xml:space="preserve">767980</w:t>
      </w:r>
    </w:p>
    <w:p>
      <w:r>
        <w:t xml:space="preserve">@lavkeri @rtvslo @stevilkeMMC Ydintalvi, selviytyjät taistelevat toisiaan ja itseään vastaan.</w:t>
      </w:r>
    </w:p>
    <w:p>
      <w:r>
        <w:rPr>
          <w:b/>
          <w:u w:val="single"/>
        </w:rPr>
        <w:t xml:space="preserve">767981</w:t>
      </w:r>
    </w:p>
    <w:p>
      <w:r>
        <w:t xml:space="preserve">Jumala varjelkoon meitä voittamasta kroaatteja finaalissa kiistanalaisen tuomaripäätöksen jälkeen. #rokomet</w:t>
      </w:r>
    </w:p>
    <w:p>
      <w:r>
        <w:rPr>
          <w:b/>
          <w:u w:val="single"/>
        </w:rPr>
        <w:t xml:space="preserve">767982</w:t>
      </w:r>
    </w:p>
    <w:p>
      <w:r>
        <w:t xml:space="preserve">Äänestin tänään lupaavinta puoluetta. SJV Haista vittu, kun äänestit minua.</w:t>
      </w:r>
    </w:p>
    <w:p>
      <w:r>
        <w:rPr>
          <w:b/>
          <w:u w:val="single"/>
        </w:rPr>
        <w:t xml:space="preserve">767983</w:t>
      </w:r>
    </w:p>
    <w:p>
      <w:r>
        <w:t xml:space="preserve">Twittersphere: Tietääkö kukaan ketään, joka osaisi puhkaista reiän lavuaariin, jotta hanan voisi avata :) Jotta vaimoni voi tiskata :D</w:t>
      </w:r>
    </w:p>
    <w:p>
      <w:r>
        <w:rPr>
          <w:b/>
          <w:u w:val="single"/>
        </w:rPr>
        <w:t xml:space="preserve">767984</w:t>
      </w:r>
    </w:p>
    <w:p>
      <w:r>
        <w:t xml:space="preserve">@stanka_d Aivan oikein. Mutta sanoa heille suoraan, että he ovat tyhmiä, koska he tukevat SDS:ää.... 😲</w:t>
      </w:r>
    </w:p>
    <w:p>
      <w:r>
        <w:rPr>
          <w:b/>
          <w:u w:val="single"/>
        </w:rPr>
        <w:t xml:space="preserve">767985</w:t>
      </w:r>
    </w:p>
    <w:p>
      <w:r>
        <w:t xml:space="preserve">@KavcicTamara Se ei ole pedanttisuutta, vaan halu liikkua.</w:t>
        <w:br/>
        <w:t xml:space="preserve"> Viidennen kerran tänä vuonna siivoan sitä.</w:t>
        <w:br/>
        <w:t xml:space="preserve"> Sharapikasi.</w:t>
      </w:r>
    </w:p>
    <w:p>
      <w:r>
        <w:rPr>
          <w:b/>
          <w:u w:val="single"/>
        </w:rPr>
        <w:t xml:space="preserve">767986</w:t>
      </w:r>
    </w:p>
    <w:p>
      <w:r>
        <w:t xml:space="preserve">@PSlajnar @SSN_pr @Max970 SORRY, että potkaisit tölkkiä tielle! Kukaan ei ole koskaan twiitannut tällaista temppua.</w:t>
      </w:r>
    </w:p>
    <w:p>
      <w:r>
        <w:rPr>
          <w:b/>
          <w:u w:val="single"/>
        </w:rPr>
        <w:t xml:space="preserve">767987</w:t>
      </w:r>
    </w:p>
    <w:p>
      <w:r>
        <w:t xml:space="preserve">Poistan profiilit ja sähköpostit, sammutan tietokoneen ja puhelimen, ja sitten ryömin luolaan ja pysyn siellä. Jean Baptiste Grenouille tekeillä.</w:t>
      </w:r>
    </w:p>
    <w:p>
      <w:r>
        <w:rPr>
          <w:b/>
          <w:u w:val="single"/>
        </w:rPr>
        <w:t xml:space="preserve">767988</w:t>
      </w:r>
    </w:p>
    <w:p>
      <w:r>
        <w:t xml:space="preserve">@JozeBiscak Ei kai pidä sanoa, että muistan heidät... #hatespeech #xfasisti #xenofoobikko #vamotamofoobikko #redneck #drhal #imajoš</w:t>
      </w:r>
    </w:p>
    <w:p>
      <w:r>
        <w:rPr>
          <w:b/>
          <w:u w:val="single"/>
        </w:rPr>
        <w:t xml:space="preserve">767989</w:t>
      </w:r>
    </w:p>
    <w:p>
      <w:r>
        <w:t xml:space="preserve">Heikommat talousluvut negatiiviselle pörssiviikolle https://t.co/n94X1RpLFf</w:t>
      </w:r>
    </w:p>
    <w:p>
      <w:r>
        <w:rPr>
          <w:b/>
          <w:u w:val="single"/>
        </w:rPr>
        <w:t xml:space="preserve">767990</w:t>
      </w:r>
    </w:p>
    <w:p>
      <w:r>
        <w:t xml:space="preserve">Retweeted Libertarec (@Libertarec):</w:t>
        <w:br/>
        <w:br/>
        <w:t xml:space="preserve">Vain professori "opetusministeri" Brenčičeva sai niin paljon ylimääräistä per... https://t.co/pam5ZKITi4</w:t>
      </w:r>
    </w:p>
    <w:p>
      <w:r>
        <w:rPr>
          <w:b/>
          <w:u w:val="single"/>
        </w:rPr>
        <w:t xml:space="preserve">767991</w:t>
      </w:r>
    </w:p>
    <w:p>
      <w:r>
        <w:t xml:space="preserve">En pidä poreilevista tableteista (yskänlääkkeet, Lekadol + C jne.), joten heitän ne aina Coca-Colaan. Ainakin näin saan ne sisään. #prototype</w:t>
      </w:r>
    </w:p>
    <w:p>
      <w:r>
        <w:rPr>
          <w:b/>
          <w:u w:val="single"/>
        </w:rPr>
        <w:t xml:space="preserve">767992</w:t>
      </w:r>
    </w:p>
    <w:p>
      <w:r>
        <w:t xml:space="preserve">@VioletShrinkin1 @sarecmarjan @vladaRS Ja toimittajat, eroatte, ja loukkaantuneet cmerarjevit saavat vähän hauskaa, he eivät näe enää parlamenttia.</w:t>
      </w:r>
    </w:p>
    <w:p>
      <w:r>
        <w:rPr>
          <w:b/>
          <w:u w:val="single"/>
        </w:rPr>
        <w:t xml:space="preserve">767993</w:t>
      </w:r>
    </w:p>
    <w:p>
      <w:r>
        <w:t xml:space="preserve">Minua häiritsee myös se, mikä tässä on niin suvaitsematonta, sana rikollinen vai sana naulattu.</w:t>
        <w:br/>
        <w:t xml:space="preserve"> Ehkä se on vain totuus, joka sattuu...</w:t>
      </w:r>
    </w:p>
    <w:p>
      <w:r>
        <w:rPr>
          <w:b/>
          <w:u w:val="single"/>
        </w:rPr>
        <w:t xml:space="preserve">767994</w:t>
      </w:r>
    </w:p>
    <w:p>
      <w:r>
        <w:t xml:space="preserve">@UrosBrezan @MajaPeharc @zelenilka kaksi poikaa teki sen. ensin hän sai lasten sukunimen, sitten he tekivät sen :D</w:t>
      </w:r>
    </w:p>
    <w:p>
      <w:r>
        <w:rPr>
          <w:b/>
          <w:u w:val="single"/>
        </w:rPr>
        <w:t xml:space="preserve">767995</w:t>
      </w:r>
    </w:p>
    <w:p>
      <w:r>
        <w:t xml:space="preserve">@Rok_Novak @GZS_ZPN @ZigaTurk Asuntoja voi vuokrata voittoa tavoittelemattomilla vuokrilla.</w:t>
      </w:r>
    </w:p>
    <w:p>
      <w:r>
        <w:rPr>
          <w:b/>
          <w:u w:val="single"/>
        </w:rPr>
        <w:t xml:space="preserve">767996</w:t>
      </w:r>
    </w:p>
    <w:p>
      <w:r>
        <w:t xml:space="preserve">@miro5ek mutta voi PrtScr kiitos, koska jotkut meistä eivät näe hänen twiittiään, olemme estetty hänen sivultaan 😉</w:t>
      </w:r>
    </w:p>
    <w:p>
      <w:r>
        <w:rPr>
          <w:b/>
          <w:u w:val="single"/>
        </w:rPr>
        <w:t xml:space="preserve">767997</w:t>
      </w:r>
    </w:p>
    <w:p>
      <w:r>
        <w:t xml:space="preserve">Todellinen laittomien salakuljettaja. #ruledstate @police_si https://t.co/9ml0oVu5pl</w:t>
      </w:r>
    </w:p>
    <w:p>
      <w:r>
        <w:rPr>
          <w:b/>
          <w:u w:val="single"/>
        </w:rPr>
        <w:t xml:space="preserve">767998</w:t>
      </w:r>
    </w:p>
    <w:p>
      <w:r>
        <w:t xml:space="preserve">@multikultivator Voi, huomautus: käytetty maskuliininen kieliopillinen sukupuoli viittaa kumpaan tahansa sukupuoleen.</w:t>
      </w:r>
    </w:p>
    <w:p>
      <w:r>
        <w:rPr>
          <w:b/>
          <w:u w:val="single"/>
        </w:rPr>
        <w:t xml:space="preserve">767999</w:t>
      </w:r>
    </w:p>
    <w:p>
      <w:r>
        <w:t xml:space="preserve">@DanielKalan Hämmentynyt! Liian myöhäistä! Sanoit, että ensimmäinen omistaja, autotallihuoneessa, se riittää. Kerro vain hinta.</w:t>
      </w:r>
    </w:p>
    <w:p>
      <w:r>
        <w:rPr>
          <w:b/>
          <w:u w:val="single"/>
        </w:rPr>
        <w:t xml:space="preserve">768000</w:t>
      </w:r>
    </w:p>
    <w:p>
      <w:r>
        <w:t xml:space="preserve">@Moj_ca @MatijaStepisnik @TotiList @vecer Ugh, tällainen jono, he myyvät yhä lippuja odotushuoneeseen.</w:t>
      </w:r>
    </w:p>
    <w:p>
      <w:r>
        <w:rPr>
          <w:b/>
          <w:u w:val="single"/>
        </w:rPr>
        <w:t xml:space="preserve">768001</w:t>
      </w:r>
    </w:p>
    <w:p>
      <w:r>
        <w:t xml:space="preserve">@RLjubljana Jp, joka oli kerran asuttu, kunnes Tähtien sota tuhosi sen. 😉</w:t>
      </w:r>
    </w:p>
    <w:p>
      <w:r>
        <w:rPr>
          <w:b/>
          <w:u w:val="single"/>
        </w:rPr>
        <w:t xml:space="preserve">768002</w:t>
      </w:r>
    </w:p>
    <w:p>
      <w:r>
        <w:t xml:space="preserve">Pelaan parhaillaan Biathlon Maniaa. Tule mukaan ja yritä voittaa minut! https://t.co/pVZjxa6olR</w:t>
      </w:r>
    </w:p>
    <w:p>
      <w:r>
        <w:rPr>
          <w:b/>
          <w:u w:val="single"/>
        </w:rPr>
        <w:t xml:space="preserve">768003</w:t>
      </w:r>
    </w:p>
    <w:p>
      <w:r>
        <w:t xml:space="preserve">KUVA</w:t>
        <w:br/>
        <w:br/>
        <w:t xml:space="preserve">Avoin kallo on peitetty kankaalla,</w:t>
        <w:br/>
        <w:t xml:space="preserve">vuode on syövyttävän hapon syövyttämä.</w:t>
        <w:br/>
        <w:t xml:space="preserve"> Silmämunat kaivetaan ulos ajattomuuteen... https://t.co/sxAMWSnK1E</w:t>
      </w:r>
    </w:p>
    <w:p>
      <w:r>
        <w:rPr>
          <w:b/>
          <w:u w:val="single"/>
        </w:rPr>
        <w:t xml:space="preserve">768004</w:t>
      </w:r>
    </w:p>
    <w:p>
      <w:r>
        <w:t xml:space="preserve">@olibav Ei, hovimestarit menevät töihin...vain minne....</w:t>
        <w:br/>
        <w:t xml:space="preserve"> ....Sad 'that purfl factory' on jo suljettu...</w:t>
      </w:r>
    </w:p>
    <w:p>
      <w:r>
        <w:rPr>
          <w:b/>
          <w:u w:val="single"/>
        </w:rPr>
        <w:t xml:space="preserve">768005</w:t>
      </w:r>
    </w:p>
    <w:p>
      <w:r>
        <w:t xml:space="preserve">@dusankocevar1 Tämä on niiden vasemmistolaisten ajattelutapa, jotka suunnittelivat tämän tilanteen. He valehtelevat ja varastavat edelleen, mutta ketään ei rangaista heidän rikoksistaan !</w:t>
      </w:r>
    </w:p>
    <w:p>
      <w:r>
        <w:rPr>
          <w:b/>
          <w:u w:val="single"/>
        </w:rPr>
        <w:t xml:space="preserve">768006</w:t>
      </w:r>
    </w:p>
    <w:p>
      <w:r>
        <w:t xml:space="preserve">@RevijaReporter Jälkeenjääneet ihmiset, koska te edelleen niputatte partisaanien vapautustaistelun samaan koriin kommunismin tai sodanjälkeisten murhien kanssa...</w:t>
      </w:r>
    </w:p>
    <w:p>
      <w:r>
        <w:rPr>
          <w:b/>
          <w:u w:val="single"/>
        </w:rPr>
        <w:t xml:space="preserve">768007</w:t>
      </w:r>
    </w:p>
    <w:p>
      <w:r>
        <w:t xml:space="preserve">@vinkovasle1 Olen ollut yksin melkein 30 vuotta, mutta kuulenko vielä yhden imbesillien sanovan minulle, että olen huonosti koulutettu??? Tuottamaton pelkuri...</w:t>
      </w:r>
    </w:p>
    <w:p>
      <w:r>
        <w:rPr>
          <w:b/>
          <w:u w:val="single"/>
        </w:rPr>
        <w:t xml:space="preserve">768008</w:t>
      </w:r>
    </w:p>
    <w:p>
      <w:r>
        <w:t xml:space="preserve">@MarkoGruden Mitä enemmän minimipalkka nousee, sitä useammalle maksetaan keskipalkkaa pienempää palkkaa. Tämä ei ilmeisesti ole heille selvää.</w:t>
      </w:r>
    </w:p>
    <w:p>
      <w:r>
        <w:rPr>
          <w:b/>
          <w:u w:val="single"/>
        </w:rPr>
        <w:t xml:space="preserve">768009</w:t>
      </w:r>
    </w:p>
    <w:p>
      <w:r>
        <w:t xml:space="preserve">Aloin käyttää Abankan mobiilipankkia vakavammin.</w:t>
        <w:br/>
        <w:t xml:space="preserve"> Huono.</w:t>
        <w:br/>
        <w:t xml:space="preserve"> Kirjailijat, tiedättehän mitä.</w:t>
      </w:r>
    </w:p>
    <w:p>
      <w:r>
        <w:rPr>
          <w:b/>
          <w:u w:val="single"/>
        </w:rPr>
        <w:t xml:space="preserve">768010</w:t>
      </w:r>
    </w:p>
    <w:p>
      <w:r>
        <w:t xml:space="preserve">Opiskelijat jätetään ilman sairausvakuutusta ja muita oikeuksia!</w:t>
        <w:br/>
        <w:t xml:space="preserve">https://t.co/e7f1gvklSn https://t.co/Jjl9gV4FCk</w:t>
      </w:r>
    </w:p>
    <w:p>
      <w:r>
        <w:rPr>
          <w:b/>
          <w:u w:val="single"/>
        </w:rPr>
        <w:t xml:space="preserve">768011</w:t>
      </w:r>
    </w:p>
    <w:p>
      <w:r>
        <w:t xml:space="preserve">Tämä ohjelma on vain lisää roskaa. Se on olemassa sen sijaan, että haastatteluja ankkuriksi POP-ohjelmassa tai jossakin epähauskassa kaupallisessa radiossa #ZnannanObrazraz</w:t>
      </w:r>
    </w:p>
    <w:p>
      <w:r>
        <w:rPr>
          <w:b/>
          <w:u w:val="single"/>
        </w:rPr>
        <w:t xml:space="preserve">768012</w:t>
      </w:r>
    </w:p>
    <w:p>
      <w:r>
        <w:t xml:space="preserve">Lasten ei pitäisi nukkua elektronisten laitteiden lähellä https://t.co/6J3wGhgv2t #youthparent #teacher</w:t>
      </w:r>
    </w:p>
    <w:p>
      <w:r>
        <w:rPr>
          <w:b/>
          <w:u w:val="single"/>
        </w:rPr>
        <w:t xml:space="preserve">768013</w:t>
      </w:r>
    </w:p>
    <w:p>
      <w:r>
        <w:t xml:space="preserve">@ErikaPlaninsec @JernejPikalo @NovaSlovenija Pikalin Nejc ja se, jolla on ympyrät, ovat suunnilleen samanlainen aivoriihi.</w:t>
      </w:r>
    </w:p>
    <w:p>
      <w:r>
        <w:rPr>
          <w:b/>
          <w:u w:val="single"/>
        </w:rPr>
        <w:t xml:space="preserve">768014</w:t>
      </w:r>
    </w:p>
    <w:p>
      <w:r>
        <w:t xml:space="preserve">@RosvitaP @AntonTomazic @TVOdmevi Ehkä. Mutta harva tietää, että katalaanit visioivat maata ilman armeijaa.</w:t>
      </w:r>
    </w:p>
    <w:p>
      <w:r>
        <w:rPr>
          <w:b/>
          <w:u w:val="single"/>
        </w:rPr>
        <w:t xml:space="preserve">768015</w:t>
      </w:r>
    </w:p>
    <w:p>
      <w:r>
        <w:t xml:space="preserve">Se, mitä Slovenian filharmonikoissa tapahtui, todistaa, että Golobič on setä taustalta, sanoo Nova24. https://t.co/2EvwghcgtT.</w:t>
      </w:r>
    </w:p>
    <w:p>
      <w:r>
        <w:rPr>
          <w:b/>
          <w:u w:val="single"/>
        </w:rPr>
        <w:t xml:space="preserve">768016</w:t>
      </w:r>
    </w:p>
    <w:p>
      <w:r>
        <w:t xml:space="preserve">terästynnyri</w:t>
        <w:br/>
        <w:t xml:space="preserve">kumitulppa</w:t>
        <w:br/>
        <w:t xml:space="preserve">3 shuko-pistorasiaa itsesulkeutuvilla kansilla</w:t>
        <w:br/>
        <w:t xml:space="preserve">ylikuumenemissuojaus</w:t>
      </w:r>
    </w:p>
    <w:p>
      <w:r>
        <w:rPr>
          <w:b/>
          <w:u w:val="single"/>
        </w:rPr>
        <w:t xml:space="preserve">768017</w:t>
      </w:r>
    </w:p>
    <w:p>
      <w:r>
        <w:t xml:space="preserve">@JazbarMatjaz Heillä oli tapana! Rotutietoisiin eläimiin tatuoitiin sarjanumero korvien sisäpuolelle.</w:t>
      </w:r>
    </w:p>
    <w:p>
      <w:r>
        <w:rPr>
          <w:b/>
          <w:u w:val="single"/>
        </w:rPr>
        <w:t xml:space="preserve">768018</w:t>
      </w:r>
    </w:p>
    <w:p>
      <w:r>
        <w:t xml:space="preserve">@ciro_ciril @AnzeLog voisitko vain hakata "paskaa",.kuten 45,knede? Potilaan totalitaarinen</w:t>
      </w:r>
    </w:p>
    <w:p>
      <w:r>
        <w:rPr>
          <w:b/>
          <w:u w:val="single"/>
        </w:rPr>
        <w:t xml:space="preserve">768019</w:t>
      </w:r>
    </w:p>
    <w:p>
      <w:r>
        <w:t xml:space="preserve">Mr. Gizzmon vinkki: tämä yksinkertainen jousitemppu, joka löytyy käytännössä jokaisesta kuulakärkikynästä, voi... https://t.co/cLhF6dnHEd</w:t>
      </w:r>
    </w:p>
    <w:p>
      <w:r>
        <w:rPr>
          <w:b/>
          <w:u w:val="single"/>
        </w:rPr>
        <w:t xml:space="preserve">768020</w:t>
      </w:r>
    </w:p>
    <w:p>
      <w:r>
        <w:t xml:space="preserve">@crico111 Pedras, marginaalit, Skipetarialaisilla on valtaa. Serbit ovat enkeleitä heitä vastaan. Me unelmoimme kuningas Mattiaksesta!</w:t>
      </w:r>
    </w:p>
    <w:p>
      <w:r>
        <w:rPr>
          <w:b/>
          <w:u w:val="single"/>
        </w:rPr>
        <w:t xml:space="preserve">768021</w:t>
      </w:r>
    </w:p>
    <w:p>
      <w:r>
        <w:t xml:space="preserve">Amerikkalaiset syyttävät hallitusta Floridan kouluammuskelusta, eivät asevalvonnan puutetta https://t.co/kOt6XfLXI1</w:t>
      </w:r>
    </w:p>
    <w:p>
      <w:r>
        <w:rPr>
          <w:b/>
          <w:u w:val="single"/>
        </w:rPr>
        <w:t xml:space="preserve">768022</w:t>
      </w:r>
    </w:p>
    <w:p>
      <w:r>
        <w:t xml:space="preserve">@ZenjaLeiler Belgrad: kolme pudotusta kuudessa tunnissa ja liikenteen armageddon....mutta Putin on ollut poissa lähes 20 tuntia.</w:t>
      </w:r>
    </w:p>
    <w:p>
      <w:r>
        <w:rPr>
          <w:b/>
          <w:u w:val="single"/>
        </w:rPr>
        <w:t xml:space="preserve">768023</w:t>
      </w:r>
    </w:p>
    <w:p>
      <w:r>
        <w:t xml:space="preserve">sanoi Juncker, että Fidesz ei kuulu korruptoituneeseen EPP:hen... parempaa kohteliaisuutta oikeistopuolue ei voisi saada....</w:t>
      </w:r>
    </w:p>
    <w:p>
      <w:r>
        <w:rPr>
          <w:b/>
          <w:u w:val="single"/>
        </w:rPr>
        <w:t xml:space="preserve">768024</w:t>
      </w:r>
    </w:p>
    <w:p>
      <w:r>
        <w:t xml:space="preserve">@MarkoFratnik Joskus mietin, miten jälkeläisemme ihmettelevät. Korkeintaan reagoimme typerimpiin päätöksiin twiitillä.</w:t>
      </w:r>
    </w:p>
    <w:p>
      <w:r>
        <w:rPr>
          <w:b/>
          <w:u w:val="single"/>
        </w:rPr>
        <w:t xml:space="preserve">768025</w:t>
      </w:r>
    </w:p>
    <w:p>
      <w:r>
        <w:t xml:space="preserve">@NuckinFutsSlo Jos etsit jotain vanhempaa ja vielä ok, myyn garmin forerunner 210.</w:t>
      </w:r>
    </w:p>
    <w:p>
      <w:r>
        <w:rPr>
          <w:b/>
          <w:u w:val="single"/>
        </w:rPr>
        <w:t xml:space="preserve">768026</w:t>
      </w:r>
    </w:p>
    <w:p>
      <w:r>
        <w:t xml:space="preserve">@blagovestGB @petra_jansa Tämä olisi tapa kiittää hänen isäänsä siitä, että hän on tappanut ja tappanut lukuisia viattomia isänmaanystäviä. Se on hänen vikansa.</w:t>
      </w:r>
    </w:p>
    <w:p>
      <w:r>
        <w:rPr>
          <w:b/>
          <w:u w:val="single"/>
        </w:rPr>
        <w:t xml:space="preserve">768027</w:t>
      </w:r>
    </w:p>
    <w:p>
      <w:r>
        <w:t xml:space="preserve">@Alex4aleksandra Miesparka. Mitä kaikkea heidän on tehtävä, jotta he menettäisivät Jumalan antaman perustehtävänsä?</w:t>
      </w:r>
    </w:p>
    <w:p>
      <w:r>
        <w:rPr>
          <w:b/>
          <w:u w:val="single"/>
        </w:rPr>
        <w:t xml:space="preserve">768028</w:t>
      </w:r>
    </w:p>
    <w:p>
      <w:r>
        <w:t xml:space="preserve">Tätä varten humanitaarisen henkilön olisi käveltävä Santiagoon ja pelastettava sillä välin hyvä nimensä.  Kukaan ei kaipaa häntä. https://t.co/t92utijDSn</w:t>
      </w:r>
    </w:p>
    <w:p>
      <w:r>
        <w:rPr>
          <w:b/>
          <w:u w:val="single"/>
        </w:rPr>
        <w:t xml:space="preserve">768029</w:t>
      </w:r>
    </w:p>
    <w:p>
      <w:r>
        <w:t xml:space="preserve">Uusia yrityksiä hyödyntää rahaksi hylättyä mallia.</w:t>
        <w:t xml:space="preserve">Yllättävän vähän innovaatioita tällä alalla, eikö totta?</w:t>
        <w:br/>
        <w:br/>
        <w:t xml:space="preserve">https://t.co/2BVmd0Dz6s https://t.co/2BVmd0Dz6s</w:t>
      </w:r>
    </w:p>
    <w:p>
      <w:r>
        <w:rPr>
          <w:b/>
          <w:u w:val="single"/>
        </w:rPr>
        <w:t xml:space="preserve">768030</w:t>
      </w:r>
    </w:p>
    <w:p>
      <w:r>
        <w:t xml:space="preserve">@Andrej02295959 @bostjanperne Pelkään, että he tuovat räjähteitä.</w:t>
      </w:r>
    </w:p>
    <w:p>
      <w:r>
        <w:rPr>
          <w:b/>
          <w:u w:val="single"/>
        </w:rPr>
        <w:t xml:space="preserve">768031</w:t>
      </w:r>
    </w:p>
    <w:p>
      <w:r>
        <w:t xml:space="preserve">APUA! kaapattu bussi! menemme tuntemattomaan!!!</w:t>
        <w:br/>
        <w:br/>
        <w:t xml:space="preserve">ei, kello on kahdeksan. menemme gamelinesiin</w:t>
      </w:r>
    </w:p>
    <w:p>
      <w:r>
        <w:rPr>
          <w:b/>
          <w:u w:val="single"/>
        </w:rPr>
        <w:t xml:space="preserve">768032</w:t>
      </w:r>
    </w:p>
    <w:p>
      <w:r>
        <w:t xml:space="preserve">@JoAnnaOfArT Heidät pitäisi haastaa oikeuteen yleisön harhaanjohtamisesta. Jokainen toimittaja ja poliitikko, joka kutsuu laittomia maahanmuuttajia "pakolaisiksi" tai "siirtolaisiksi".</w:t>
      </w:r>
    </w:p>
    <w:p>
      <w:r>
        <w:rPr>
          <w:b/>
          <w:u w:val="single"/>
        </w:rPr>
        <w:t xml:space="preserve">768033</w:t>
      </w:r>
    </w:p>
    <w:p>
      <w:r>
        <w:t xml:space="preserve">@cikibucka @FerdinandStrgar Hyvät vaihtoehdot, jotka meidän on otettava. Aloitetaan parlamentista, jatketaan johtajista, konsulteista, ... jne.</w:t>
      </w:r>
    </w:p>
    <w:p>
      <w:r>
        <w:rPr>
          <w:b/>
          <w:u w:val="single"/>
        </w:rPr>
        <w:t xml:space="preserve">768034</w:t>
      </w:r>
    </w:p>
    <w:p>
      <w:r>
        <w:t xml:space="preserve">@dusankocevar1 @ToneMartinjak Sinä ja Martinjak olette super korruptoituneita ja supervalehtelijoita.</w:t>
      </w:r>
    </w:p>
    <w:p>
      <w:r>
        <w:rPr>
          <w:b/>
          <w:u w:val="single"/>
        </w:rPr>
        <w:t xml:space="preserve">768035</w:t>
      </w:r>
    </w:p>
    <w:p>
      <w:r>
        <w:t xml:space="preserve">Minua häiritsee se, että oikeistolaistrollit piiloutuvat naisten nimillä, heidän pitäisi piiloutua sen sijaan miesten nimillä, kiitos ja kiitos.</w:t>
      </w:r>
    </w:p>
    <w:p>
      <w:r>
        <w:rPr>
          <w:b/>
          <w:u w:val="single"/>
        </w:rPr>
        <w:t xml:space="preserve">768036</w:t>
      </w:r>
    </w:p>
    <w:p>
      <w:r>
        <w:t xml:space="preserve">"lentopallo-äiti, judo-isä, karate-vaimo"</w:t>
        <w:br/>
        <w:t xml:space="preserve">Okei, mikä on Lady24Tv?</w:t>
        <w:br/>
        <w:t xml:space="preserve"> #srcebia</w:t>
      </w:r>
    </w:p>
    <w:p>
      <w:r>
        <w:rPr>
          <w:b/>
          <w:u w:val="single"/>
        </w:rPr>
        <w:t xml:space="preserve">768037</w:t>
      </w:r>
    </w:p>
    <w:p>
      <w:r>
        <w:t xml:space="preserve">@Nova24TV Te vitun valehtelevat kusipäät! Mikään mätä tällä planeetalla ei haise yhtä paljon kuin sinä!</w:t>
      </w:r>
    </w:p>
    <w:p>
      <w:r>
        <w:rPr>
          <w:b/>
          <w:u w:val="single"/>
        </w:rPr>
        <w:t xml:space="preserve">768038</w:t>
      </w:r>
    </w:p>
    <w:p>
      <w:r>
        <w:t xml:space="preserve">Jopa ei-työ on arvo :-D Kuten lauletaan, "Aivot pois ja chihuahua vartiossa...".</w:t>
      </w:r>
    </w:p>
    <w:p>
      <w:r>
        <w:rPr>
          <w:b/>
          <w:u w:val="single"/>
        </w:rPr>
        <w:t xml:space="preserve">768039</w:t>
      </w:r>
    </w:p>
    <w:p>
      <w:r>
        <w:t xml:space="preserve">#NaDanasnjiDan</w:t>
        <w:br/>
        <w:br/>
        <w:t xml:space="preserve">Vuonna 1978 Šoštanj IV -lämpövoimalan säännöllinen toiminta alkoi</w:t>
      </w:r>
    </w:p>
    <w:p>
      <w:r>
        <w:rPr>
          <w:b/>
          <w:u w:val="single"/>
        </w:rPr>
        <w:t xml:space="preserve">768040</w:t>
      </w:r>
    </w:p>
    <w:p>
      <w:r>
        <w:t xml:space="preserve">@cikibucka jos et ole ylpeä kotimaastasi etkä pysty muuttamaan mitään...se on täyttä paskaa</w:t>
      </w:r>
    </w:p>
    <w:p>
      <w:r>
        <w:rPr>
          <w:b/>
          <w:u w:val="single"/>
        </w:rPr>
        <w:t xml:space="preserve">768041</w:t>
      </w:r>
    </w:p>
    <w:p>
      <w:r>
        <w:t xml:space="preserve">@RomanVodeb @police_si On hyvä, ettei poliisinainen tiedä, mitä mieltä olet hänen pampustaan.</w:t>
      </w:r>
    </w:p>
    <w:p>
      <w:r>
        <w:rPr>
          <w:b/>
          <w:u w:val="single"/>
        </w:rPr>
        <w:t xml:space="preserve">768042</w:t>
      </w:r>
    </w:p>
    <w:p>
      <w:r>
        <w:t xml:space="preserve">@novax81 Joo, koska mulla on jo lattia tuhkan peitossa ja vähän maissia nurkassa ja muuta :D</w:t>
      </w:r>
    </w:p>
    <w:p>
      <w:r>
        <w:rPr>
          <w:b/>
          <w:u w:val="single"/>
        </w:rPr>
        <w:t xml:space="preserve">768043</w:t>
      </w:r>
    </w:p>
    <w:p>
      <w:r>
        <w:t xml:space="preserve">Pahor kehottaa Koperin peruskoulun oppilaita kehittämään kykyjään https://t.co/dtOzALfn1h #EUface @MSS_news @BorutPahor</w:t>
      </w:r>
    </w:p>
    <w:p>
      <w:r>
        <w:rPr>
          <w:b/>
          <w:u w:val="single"/>
        </w:rPr>
        <w:t xml:space="preserve">768044</w:t>
      </w:r>
    </w:p>
    <w:p>
      <w:r>
        <w:t xml:space="preserve">Olemme tyytyväisiä tällaiseen restaurointiin sen sijaan, että kulttuuriperintöä tuhottaisiin epäesteettisellä uudisrakennuksella. https://t.co/2hK7A9eANl.</w:t>
      </w:r>
    </w:p>
    <w:p>
      <w:r>
        <w:rPr>
          <w:b/>
          <w:u w:val="single"/>
        </w:rPr>
        <w:t xml:space="preserve">768045</w:t>
      </w:r>
    </w:p>
    <w:p>
      <w:r>
        <w:t xml:space="preserve">He ovat niin kyllästyneitä #BlackFridayyn, että voin tuskin kuunnella heitä! Pitääkö kaikki todella tuoda maahan? #idiotit</w:t>
      </w:r>
    </w:p>
    <w:p>
      <w:r>
        <w:rPr>
          <w:b/>
          <w:u w:val="single"/>
        </w:rPr>
        <w:t xml:space="preserve">768046</w:t>
      </w:r>
    </w:p>
    <w:p>
      <w:r>
        <w:t xml:space="preserve">@ErikaPlaninsec Kaikki ensimmäiset lajit ovat laakson punaisia liljoja, ja meidän on muistettava niiden kasvot.</w:t>
        <w:br/>
        <w:t xml:space="preserve"> "Nuorten" puolueen punaiset soturit.</w:t>
      </w:r>
    </w:p>
    <w:p>
      <w:r>
        <w:rPr>
          <w:b/>
          <w:u w:val="single"/>
        </w:rPr>
        <w:t xml:space="preserve">768047</w:t>
      </w:r>
    </w:p>
    <w:p>
      <w:r>
        <w:t xml:space="preserve">Lähetin tämän eilen, ja tänään se on jo pizzaa YT:ssä. https://t.co/dwEZapwHVD.</w:t>
      </w:r>
    </w:p>
    <w:p>
      <w:r>
        <w:rPr>
          <w:b/>
          <w:u w:val="single"/>
        </w:rPr>
        <w:t xml:space="preserve">768048</w:t>
      </w:r>
    </w:p>
    <w:p>
      <w:r>
        <w:t xml:space="preserve">@lucijausaj Riippuen siitä, mihin tuuli vie sinut! Yleensä se on läntinen tuuli ja vie sinut itään!</w:t>
      </w:r>
    </w:p>
    <w:p>
      <w:r>
        <w:rPr>
          <w:b/>
          <w:u w:val="single"/>
        </w:rPr>
        <w:t xml:space="preserve">768049</w:t>
      </w:r>
    </w:p>
    <w:p>
      <w:r>
        <w:t xml:space="preserve">@OnlineMagazin Näin me olisimme taputtaneet herra Jansalle, jos Sloveniaa ei olisi hallinnut Bhutali!</w:t>
      </w:r>
    </w:p>
    <w:p>
      <w:r>
        <w:rPr>
          <w:b/>
          <w:u w:val="single"/>
        </w:rPr>
        <w:t xml:space="preserve">768050</w:t>
      </w:r>
    </w:p>
    <w:p>
      <w:r>
        <w:t xml:space="preserve">@vinkovasle1 @lucijausaj @IgorZavrsnik moss ei sääli häntä - hän käveli kuin inhottava mahtipontinen LDS-möhkäle tuolloin</w:t>
      </w:r>
    </w:p>
    <w:p>
      <w:r>
        <w:rPr>
          <w:b/>
          <w:u w:val="single"/>
        </w:rPr>
        <w:t xml:space="preserve">768051</w:t>
      </w:r>
    </w:p>
    <w:p>
      <w:r>
        <w:t xml:space="preserve">@tamaravonta Älä viitsi..Minulla on saksalaisia metsästysterriereitä, ja peura nukkuu 20 metrin päässä talosta....</w:t>
      </w:r>
    </w:p>
    <w:p>
      <w:r>
        <w:rPr>
          <w:b/>
          <w:u w:val="single"/>
        </w:rPr>
        <w:t xml:space="preserve">768052</w:t>
      </w:r>
    </w:p>
    <w:p>
      <w:r>
        <w:t xml:space="preserve">@Jaka__Dolinar Siirrä meidät sinne, niin meidän ei tarvitse tunnistaa terroristeja!</w:t>
      </w:r>
    </w:p>
    <w:p>
      <w:r>
        <w:rPr>
          <w:b/>
          <w:u w:val="single"/>
        </w:rPr>
        <w:t xml:space="preserve">768053</w:t>
      </w:r>
    </w:p>
    <w:p>
      <w:r>
        <w:t xml:space="preserve">@24ur_com olet oikeassa. koska rikolliset, joita kutsutaan poliitikoiksi, ovat tuhonneet alan täysin( myyneet sen pois omaksi hyödykseen.....).</w:t>
      </w:r>
    </w:p>
    <w:p>
      <w:r>
        <w:rPr>
          <w:b/>
          <w:u w:val="single"/>
        </w:rPr>
        <w:t xml:space="preserve">768054</w:t>
      </w:r>
    </w:p>
    <w:p>
      <w:r>
        <w:t xml:space="preserve">Satasen draama, slovenialaisten joukkuemenestys, Shiffrinova jälleen ulkona #Kronplatz</w:t>
        <w:br/>
        <w:t xml:space="preserve">https://t.co/OsC4QThD1t https://t.co/OsC4QThD1t</w:t>
      </w:r>
    </w:p>
    <w:p>
      <w:r>
        <w:rPr>
          <w:b/>
          <w:u w:val="single"/>
        </w:rPr>
        <w:t xml:space="preserve">768055</w:t>
      </w:r>
    </w:p>
    <w:p>
      <w:r>
        <w:t xml:space="preserve">48 megapikselin kamerapuhelimet ovat tulossa. Olemmeko palanneet vanhaan megapikselisotaan?</w:t>
        <w:t xml:space="preserve">Ei aivan.</w:t>
        <w:br/>
        <w:t xml:space="preserve">https://t.co/WNq3ORRLDV</w:t>
      </w:r>
    </w:p>
    <w:p>
      <w:r>
        <w:rPr>
          <w:b/>
          <w:u w:val="single"/>
        </w:rPr>
        <w:t xml:space="preserve">768056</w:t>
      </w:r>
    </w:p>
    <w:p>
      <w:r>
        <w:t xml:space="preserve">@MarkoPavlisic Sitten he "pumppaavat sen ylös" ja hautaavat sen 1KKK miinuksella. Ainoa lääke tähän tautiin on välitön myynti.</w:t>
      </w:r>
    </w:p>
    <w:p>
      <w:r>
        <w:rPr>
          <w:b/>
          <w:u w:val="single"/>
        </w:rPr>
        <w:t xml:space="preserve">768057</w:t>
      </w:r>
    </w:p>
    <w:p>
      <w:r>
        <w:t xml:space="preserve">Kommunistit tai muslimit eivät kiellä minua syömästä lihaa. Vapaassa yhteiskunnassa voimme vapaasti valita, mitä, milloin ja miten syömme.</w:t>
      </w:r>
    </w:p>
    <w:p>
      <w:r>
        <w:rPr>
          <w:b/>
          <w:u w:val="single"/>
        </w:rPr>
        <w:t xml:space="preserve">768058</w:t>
      </w:r>
    </w:p>
    <w:p>
      <w:r>
        <w:t xml:space="preserve">MP Petisovci: noin 300 pakolaista odottaa kuljetusta Sentiljiin. Kaikki on rauhallista ja järjestettyä http://t.co/V5UmYoYdBk</w:t>
      </w:r>
    </w:p>
    <w:p>
      <w:r>
        <w:rPr>
          <w:b/>
          <w:u w:val="single"/>
        </w:rPr>
        <w:t xml:space="preserve">768059</w:t>
      </w:r>
    </w:p>
    <w:p>
      <w:r>
        <w:t xml:space="preserve">@Slavcpanigaz @FrenkMate @TinoMamic Tällaisilla konsteilla niitä tulee luultavasti olemaan paljon enemmän !???</w:t>
      </w:r>
    </w:p>
    <w:p>
      <w:r>
        <w:rPr>
          <w:b/>
          <w:u w:val="single"/>
        </w:rPr>
        <w:t xml:space="preserve">768060</w:t>
      </w:r>
    </w:p>
    <w:p>
      <w:r>
        <w:t xml:space="preserve">Perjantaina he asentavat ilmastoinnin.</w:t>
        <w:br/>
        <w:t xml:space="preserve"> On ollut kuuma kaksi päivää.</w:t>
        <w:br/>
        <w:t xml:space="preserve"> Emmekä ole vielä edes käynnistäneet sitä. https://t.co/1iSAhsUIB2</w:t>
      </w:r>
    </w:p>
    <w:p>
      <w:r>
        <w:rPr>
          <w:b/>
          <w:u w:val="single"/>
        </w:rPr>
        <w:t xml:space="preserve">768061</w:t>
      </w:r>
    </w:p>
    <w:p>
      <w:r>
        <w:t xml:space="preserve">@jocarules @vladaRS @sarecmarjan Kyllä hölmöt on pysäytettävä! Mutta eihän lihava tyttö ajattele, että tämä on väärin!</w:t>
      </w:r>
    </w:p>
    <w:p>
      <w:r>
        <w:rPr>
          <w:b/>
          <w:u w:val="single"/>
        </w:rPr>
        <w:t xml:space="preserve">768062</w:t>
      </w:r>
    </w:p>
    <w:p>
      <w:r>
        <w:t xml:space="preserve">@Jaka__Dolinar @izRODEk @Ivipelko @JozeMozina @RTV_Slovenija @policija_si Sinä pikku kakara, tiedäthän, että mekään emme ole oljenkorsi.</w:t>
      </w:r>
    </w:p>
    <w:p>
      <w:r>
        <w:rPr>
          <w:b/>
          <w:u w:val="single"/>
        </w:rPr>
        <w:t xml:space="preserve">768063</w:t>
      </w:r>
    </w:p>
    <w:p>
      <w:r>
        <w:t xml:space="preserve">@vinkovasle1 Se näyttää olevan erityinen sairaus, josta vain siitä kärsivät eivät ole tietoisia.</w:t>
      </w:r>
    </w:p>
    <w:p>
      <w:r>
        <w:rPr>
          <w:b/>
          <w:u w:val="single"/>
        </w:rPr>
        <w:t xml:space="preserve">768064</w:t>
      </w:r>
    </w:p>
    <w:p>
      <w:r>
        <w:t xml:space="preserve">@breki74 Voit katsoa, onko siellä bussi. Busfahrerilla on yleensä nopea espresso tuossa kioskissa.</w:t>
      </w:r>
    </w:p>
    <w:p>
      <w:r>
        <w:rPr>
          <w:b/>
          <w:u w:val="single"/>
        </w:rPr>
        <w:t xml:space="preserve">768065</w:t>
      </w:r>
    </w:p>
    <w:p>
      <w:r>
        <w:t xml:space="preserve">Bezjak voi pelata näin hyökkäyksessä.</w:t>
        <w:br/>
        <w:t xml:space="preserve">mutta Katanec ei ymmärrä..</w:t>
        <w:br/>
        <w:t xml:space="preserve"> #SrceBije</w:t>
      </w:r>
    </w:p>
    <w:p>
      <w:r>
        <w:rPr>
          <w:b/>
          <w:u w:val="single"/>
        </w:rPr>
        <w:t xml:space="preserve">768066</w:t>
      </w:r>
    </w:p>
    <w:p>
      <w:r>
        <w:t xml:space="preserve">Kello 22.00 kutsun teidät katsomaan 24 Hour Tonight -ohjelmaa. Aihe: Työmarkkinaosapuolten sopimus sunnuntaiaukioloajoista.</w:t>
      </w:r>
    </w:p>
    <w:p>
      <w:r>
        <w:rPr>
          <w:b/>
          <w:u w:val="single"/>
        </w:rPr>
        <w:t xml:space="preserve">768067</w:t>
      </w:r>
    </w:p>
    <w:p>
      <w:r>
        <w:t xml:space="preserve">Viisi meistä huudahti tiimikokouksessa, kun autistinen poika kiitti kaikkia, jotka olivat auttaneet häntä peruskoulussa.</w:t>
        <w:br/>
        <w:t xml:space="preserve"> Se on 13. palkka.</w:t>
      </w:r>
    </w:p>
    <w:p>
      <w:r>
        <w:rPr>
          <w:b/>
          <w:u w:val="single"/>
        </w:rPr>
        <w:t xml:space="preserve">768068</w:t>
      </w:r>
    </w:p>
    <w:p>
      <w:r>
        <w:t xml:space="preserve">@LottaS10 @DejanZolnir @TankoJoze @PojbicMarijan Lotto,vain sinulla ja sinun camarillallasi on vielä sosialismi syvällä mielessänne.</w:t>
      </w:r>
    </w:p>
    <w:p>
      <w:r>
        <w:rPr>
          <w:b/>
          <w:u w:val="single"/>
        </w:rPr>
        <w:t xml:space="preserve">768069</w:t>
      </w:r>
    </w:p>
    <w:p>
      <w:r>
        <w:t xml:space="preserve">Liikenne Ho Chi Minh Cityssä on pysähdyksissä. Miguel jäi moottoripyörän alle - onneksi ei seurauksia, vain mustelma.</w:t>
      </w:r>
    </w:p>
    <w:p>
      <w:r>
        <w:rPr>
          <w:b/>
          <w:u w:val="single"/>
        </w:rPr>
        <w:t xml:space="preserve">768070</w:t>
      </w:r>
    </w:p>
    <w:p>
      <w:r>
        <w:t xml:space="preserve">Miten Pahor auttoi rakentamaan Pohjois-Korean atomipommia, jota muuten iranilaiset rakentavat, ihmettelee????.</w:t>
      </w:r>
    </w:p>
    <w:p>
      <w:r>
        <w:rPr>
          <w:b/>
          <w:u w:val="single"/>
        </w:rPr>
        <w:t xml:space="preserve">768071</w:t>
      </w:r>
    </w:p>
    <w:p>
      <w:r>
        <w:t xml:space="preserve">Draama Vičin asuntolassa: Miksi 22-vuotiaan neron piti kuolla? | Nova24TV https://t.co/Rxs9x4dCcd</w:t>
      </w:r>
    </w:p>
    <w:p>
      <w:r>
        <w:rPr>
          <w:b/>
          <w:u w:val="single"/>
        </w:rPr>
        <w:t xml:space="preserve">768072</w:t>
      </w:r>
    </w:p>
    <w:p>
      <w:r>
        <w:t xml:space="preserve">Autopilotti oli käytössä Teslan kuolonkolarin aikana https://t.co/CT11sMzn5i</w:t>
      </w:r>
    </w:p>
    <w:p>
      <w:r>
        <w:rPr>
          <w:b/>
          <w:u w:val="single"/>
        </w:rPr>
        <w:t xml:space="preserve">768073</w:t>
      </w:r>
    </w:p>
    <w:p>
      <w:r>
        <w:t xml:space="preserve">@RobertKase1 Kyllä, se on. SHS:n kuningaskunnan santarmi aseharjoituksissa Triglavin vuoristossa. https://t.co/q8hsGZ1W4T</w:t>
      </w:r>
    </w:p>
    <w:p>
      <w:r>
        <w:rPr>
          <w:b/>
          <w:u w:val="single"/>
        </w:rPr>
        <w:t xml:space="preserve">768074</w:t>
      </w:r>
    </w:p>
    <w:p>
      <w:r>
        <w:t xml:space="preserve">@tradicijaslo @VeraG_KR He tarvitsevat tällaisia softies ja ne tekevät eniten vahinkoa.</w:t>
      </w:r>
    </w:p>
    <w:p>
      <w:r>
        <w:rPr>
          <w:b/>
          <w:u w:val="single"/>
        </w:rPr>
        <w:t xml:space="preserve">768075</w:t>
      </w:r>
    </w:p>
    <w:p>
      <w:r>
        <w:t xml:space="preserve">Hum, 17 tuuman Dell Inspiron vain 2h ja 10m. Totta, akku on puolet pienempi kuin 12" Vostrossa, mutta BatteryNatzi sanoisi silti Nein!</w:t>
      </w:r>
    </w:p>
    <w:p>
      <w:r>
        <w:rPr>
          <w:b/>
          <w:u w:val="single"/>
        </w:rPr>
        <w:t xml:space="preserve">768076</w:t>
      </w:r>
    </w:p>
    <w:p>
      <w:r>
        <w:t xml:space="preserve">Ulkomainen kansallinen pankki ei anna kansalaisensa ottaa pankkiamme haltuunsa, kun taas SDH sallii sen. Tämä tuoksuu hieman...</w:t>
      </w:r>
    </w:p>
    <w:p>
      <w:r>
        <w:rPr>
          <w:b/>
          <w:u w:val="single"/>
        </w:rPr>
        <w:t xml:space="preserve">768077</w:t>
      </w:r>
    </w:p>
    <w:p>
      <w:r>
        <w:t xml:space="preserve">Kroatialaisen poliisiproomun ja slovenialaisen poliisiveneen läheinen kohtaaminen. Onneksi Slovenian maalla. Meidän... https://t.co/NTdt4J86QQ</w:t>
      </w:r>
    </w:p>
    <w:p>
      <w:r>
        <w:rPr>
          <w:b/>
          <w:u w:val="single"/>
        </w:rPr>
        <w:t xml:space="preserve">768078</w:t>
      </w:r>
    </w:p>
    <w:p>
      <w:r>
        <w:t xml:space="preserve">@zaspanko @andrejLac @vmatijevec Olet tyhjäpäinen, siksi on helpompi saada 30 cm aivoihin.</w:t>
      </w:r>
    </w:p>
    <w:p>
      <w:r>
        <w:rPr>
          <w:b/>
          <w:u w:val="single"/>
        </w:rPr>
        <w:t xml:space="preserve">768079</w:t>
      </w:r>
    </w:p>
    <w:p>
      <w:r>
        <w:t xml:space="preserve">@gnila_slovenija Tällaisesta tiedostosta on pitkä aika. Käytettävyys on jopa huonompi kuin suunnittelu</w:t>
      </w:r>
    </w:p>
    <w:p>
      <w:r>
        <w:rPr>
          <w:b/>
          <w:u w:val="single"/>
        </w:rPr>
        <w:t xml:space="preserve">768080</w:t>
      </w:r>
    </w:p>
    <w:p>
      <w:r>
        <w:t xml:space="preserve">@blagovestGB @JozeBiscak Pogorelec uskoo edelleen, että KPK:n raportti oli demokraattisen instituution tuote. Hänelle ei ole apua.</w:t>
      </w:r>
    </w:p>
    <w:p>
      <w:r>
        <w:rPr>
          <w:b/>
          <w:u w:val="single"/>
        </w:rPr>
        <w:t xml:space="preserve">768081</w:t>
      </w:r>
    </w:p>
    <w:p>
      <w:r>
        <w:t xml:space="preserve">@toplovodar Miha top #spectacular ja #latrina. Kuuntelin sitä, kun piereskelin Itävallan halki. Todella hienoa! 👍</w:t>
      </w:r>
    </w:p>
    <w:p>
      <w:r>
        <w:rPr>
          <w:b/>
          <w:u w:val="single"/>
        </w:rPr>
        <w:t xml:space="preserve">768082</w:t>
      </w:r>
    </w:p>
    <w:p>
      <w:r>
        <w:t xml:space="preserve">@JoAnnaOfArT @slovenskipanter ... jos joka paikassa, niin täällä ei ainakaan tarvitse "pukea" :D</w:t>
      </w:r>
    </w:p>
    <w:p>
      <w:r>
        <w:rPr>
          <w:b/>
          <w:u w:val="single"/>
        </w:rPr>
        <w:t xml:space="preserve">768083</w:t>
      </w:r>
    </w:p>
    <w:p>
      <w:r>
        <w:t xml:space="preserve">@GregorVirant1 Ei ei, Gregor! Ei ollut ongelma mennä asekauppiaiden hallituksiin,joten tiedämme missä on helpompi hypätä! Fasistien "turvalliseen" syleilyyn!</w:t>
      </w:r>
    </w:p>
    <w:p>
      <w:r>
        <w:rPr>
          <w:b/>
          <w:u w:val="single"/>
        </w:rPr>
        <w:t xml:space="preserve">768084</w:t>
      </w:r>
    </w:p>
    <w:p>
      <w:r>
        <w:t xml:space="preserve">@FranciKek @DenisBolcina @MarkoPoznic @BineTraven Juopot raitistuvat pitkän yön jälkeen. Kommunistit eivät koskaan tee niin.</w:t>
      </w:r>
    </w:p>
    <w:p>
      <w:r>
        <w:rPr>
          <w:b/>
          <w:u w:val="single"/>
        </w:rPr>
        <w:t xml:space="preserve">768085</w:t>
      </w:r>
    </w:p>
    <w:p>
      <w:r>
        <w:t xml:space="preserve">Olen toimintahäiriöinen, koska tyttäreni pianoa ei kuljeteta ympäri Sloveniaa sian (Židan) kyydissä. Koska en tiennyt, että se oli virhe.</w:t>
      </w:r>
    </w:p>
    <w:p>
      <w:r>
        <w:rPr>
          <w:b/>
          <w:u w:val="single"/>
        </w:rPr>
        <w:t xml:space="preserve">768086</w:t>
      </w:r>
    </w:p>
    <w:p>
      <w:r>
        <w:t xml:space="preserve">@bosstjanz Jos menet bioenergialääkärille, tulet takaisin kaikkien kansantautien kanssa.</w:t>
        <w:br/>
        <w:br/>
        <w:t xml:space="preserve"> Ja ei-niin-halpa tapa parantaa ne kaikki (KAIKKI).</w:t>
      </w:r>
    </w:p>
    <w:p>
      <w:r>
        <w:rPr>
          <w:b/>
          <w:u w:val="single"/>
        </w:rPr>
        <w:t xml:space="preserve">768087</w:t>
      </w:r>
    </w:p>
    <w:p>
      <w:r>
        <w:t xml:space="preserve">On selvää, etten todellakaan pysty menemään Autoihin. Ei mitään. Siitä tulee #ordinaryday.</w:t>
      </w:r>
    </w:p>
    <w:p>
      <w:r>
        <w:rPr>
          <w:b/>
          <w:u w:val="single"/>
        </w:rPr>
        <w:t xml:space="preserve">768088</w:t>
      </w:r>
    </w:p>
    <w:p>
      <w:r>
        <w:t xml:space="preserve">@BlazMarot Epäilen sitä suuresti. Kuinka paljon leipää ja kuinka paljon kikirikivoita on tällaisessa voileivässä? Ja kuinka paljon tryptofaania saa tällaisella aterialla?</w:t>
      </w:r>
    </w:p>
    <w:p>
      <w:r>
        <w:rPr>
          <w:b/>
          <w:u w:val="single"/>
        </w:rPr>
        <w:t xml:space="preserve">768089</w:t>
      </w:r>
    </w:p>
    <w:p>
      <w:r>
        <w:t xml:space="preserve">@Helena10341112 @KilgoreSH5 Mitä pidät ajatuksesta pyyhkiä Eurooppa aluksi pois?</w:t>
      </w:r>
    </w:p>
    <w:p>
      <w:r>
        <w:rPr>
          <w:b/>
          <w:u w:val="single"/>
        </w:rPr>
        <w:t xml:space="preserve">768090</w:t>
      </w:r>
    </w:p>
    <w:p>
      <w:r>
        <w:t xml:space="preserve">VIDEO!!! KONEESEEN OSUI KAKSI OHJUSTA!!! http://videosvet.net/index.php/zanimivosti/491-video-letalo-zadeli-dve-streli</w:t>
      </w:r>
    </w:p>
    <w:p>
      <w:r>
        <w:rPr>
          <w:b/>
          <w:u w:val="single"/>
        </w:rPr>
        <w:t xml:space="preserve">768091</w:t>
      </w:r>
    </w:p>
    <w:p>
      <w:r>
        <w:t xml:space="preserve">Hän jättää egon syrjään ja tekee samaan hengenvetoon selväksi, että *hän* tekee kaikkensa varmistaakseen, ettei joku muu voita. Ennusteet.</w:t>
      </w:r>
    </w:p>
    <w:p>
      <w:r>
        <w:rPr>
          <w:b/>
          <w:u w:val="single"/>
        </w:rPr>
        <w:t xml:space="preserve">768092</w:t>
      </w:r>
    </w:p>
    <w:p>
      <w:r>
        <w:t xml:space="preserve">@mgajver toivon, että pari feministivegaania fdv:stä menee suoraan metelkovaan raiskattavaksi. puolet heistä lepää kuin raivotautinen koira</w:t>
      </w:r>
    </w:p>
    <w:p>
      <w:r>
        <w:rPr>
          <w:b/>
          <w:u w:val="single"/>
        </w:rPr>
        <w:t xml:space="preserve">768093</w:t>
      </w:r>
    </w:p>
    <w:p>
      <w:r>
        <w:t xml:space="preserve">Sotateollisuuden edustajat haluavat lisää yhteistyötä Slovenian asevoimien kanssa https://t.co/JoOTYCicsN Sodan hyötyjät. Yuck</w:t>
      </w:r>
    </w:p>
    <w:p>
      <w:r>
        <w:rPr>
          <w:b/>
          <w:u w:val="single"/>
        </w:rPr>
        <w:t xml:space="preserve">768094</w:t>
      </w:r>
    </w:p>
    <w:p>
      <w:r>
        <w:t xml:space="preserve">@andrej_kmetic Jos varastat voileivän, olet parlamentin jäsen, mutta jos varastat koko Ljubljanan, olet kaupunginjohtaja.</w:t>
        <w:br/>
        <w:t xml:space="preserve"> ... piste!</w:t>
      </w:r>
    </w:p>
    <w:p>
      <w:r>
        <w:rPr>
          <w:b/>
          <w:u w:val="single"/>
        </w:rPr>
        <w:t xml:space="preserve">768095</w:t>
      </w:r>
    </w:p>
    <w:p>
      <w:r>
        <w:t xml:space="preserve">@PSlajnar Onko se niin paljon kovaa puuta, vai näitkö betonia, vai onko se moottoripyörä jauhaa</w:t>
      </w:r>
    </w:p>
    <w:p>
      <w:r>
        <w:rPr>
          <w:b/>
          <w:u w:val="single"/>
        </w:rPr>
        <w:t xml:space="preserve">768096</w:t>
      </w:r>
    </w:p>
    <w:p>
      <w:r>
        <w:t xml:space="preserve">@MajaBentura @ciro_ciril Epämiellyttävä totuus ja tosiasia slovenialaisille oikeistolaisille.</w:t>
      </w:r>
    </w:p>
    <w:p>
      <w:r>
        <w:rPr>
          <w:b/>
          <w:u w:val="single"/>
        </w:rPr>
        <w:t xml:space="preserve">768097</w:t>
      </w:r>
    </w:p>
    <w:p>
      <w:r>
        <w:t xml:space="preserve">@strankalevica Olette täydellisiä potilaita...kuka loi teidät, se on ongelma...#džis</w:t>
      </w:r>
    </w:p>
    <w:p>
      <w:r>
        <w:rPr>
          <w:b/>
          <w:u w:val="single"/>
        </w:rPr>
        <w:t xml:space="preserve">768098</w:t>
      </w:r>
    </w:p>
    <w:p>
      <w:r>
        <w:t xml:space="preserve">@PodnarSimon Ei, mutta asiaa on käsiteltävä kokonaisvaltaisesti, eikä sitä pidä ahtaa palliatiiviseen hoitoon.</w:t>
      </w:r>
    </w:p>
    <w:p>
      <w:r>
        <w:rPr>
          <w:b/>
          <w:u w:val="single"/>
        </w:rPr>
        <w:t xml:space="preserve">768099</w:t>
      </w:r>
    </w:p>
    <w:p>
      <w:r>
        <w:t xml:space="preserve">Kaikki ovat #resimonetin puolesta. Paitsi säädin. Yhdysvallat on siirtymässä digitaaliseen keskiaikaan. https://t.co/ogNo5OZgcm</w:t>
      </w:r>
    </w:p>
    <w:p>
      <w:r>
        <w:rPr>
          <w:b/>
          <w:u w:val="single"/>
        </w:rPr>
        <w:t xml:space="preserve">768100</w:t>
      </w:r>
    </w:p>
    <w:p>
      <w:r>
        <w:t xml:space="preserve">@mojcaskrinjar @IvanKrzisnik Mitä P+R ratkaisee? Ei mitään! Sitten nouset bussiin, joka vie puolitoista tuntia töihin.</w:t>
      </w:r>
    </w:p>
    <w:p>
      <w:r>
        <w:rPr>
          <w:b/>
          <w:u w:val="single"/>
        </w:rPr>
        <w:t xml:space="preserve">768101</w:t>
      </w:r>
    </w:p>
    <w:p>
      <w:r>
        <w:t xml:space="preserve">@Tjasa_Justin Ensin kaadetaan mousse suklaan päälle, puolet moussea ja sitten keksi 😍.</w:t>
      </w:r>
    </w:p>
    <w:p>
      <w:r>
        <w:rPr>
          <w:b/>
          <w:u w:val="single"/>
        </w:rPr>
        <w:t xml:space="preserve">768102</w:t>
      </w:r>
    </w:p>
    <w:p>
      <w:r>
        <w:t xml:space="preserve">@dialogos_si @_wupe Kun näet hänet ja näet, miten hän kulkee, se saa sinut, mutta kun näet hänen kävelevän kuin hänellä olisi seiväs perseessään, saat tarpeeksesi😈.</w:t>
      </w:r>
    </w:p>
    <w:p>
      <w:r>
        <w:rPr>
          <w:b/>
          <w:u w:val="single"/>
        </w:rPr>
        <w:t xml:space="preserve">768103</w:t>
      </w:r>
    </w:p>
    <w:p>
      <w:r>
        <w:t xml:space="preserve">Eräs kaveri on twiitannut koko aamun kiittäen Valu202:ta soseesta. En laske häntä mukaan.</w:t>
      </w:r>
    </w:p>
    <w:p>
      <w:r>
        <w:rPr>
          <w:b/>
          <w:u w:val="single"/>
        </w:rPr>
        <w:t xml:space="preserve">768104</w:t>
      </w:r>
    </w:p>
    <w:p>
      <w:r>
        <w:t xml:space="preserve">[JOB] #Työpaikka #Työpaikka: #Machinery Sales Sales Assistant - m/f https://t.co/rzi2320orN Region:#osrednjeslovenska in category: #engineering</w:t>
      </w:r>
    </w:p>
    <w:p>
      <w:r>
        <w:rPr>
          <w:b/>
          <w:u w:val="single"/>
        </w:rPr>
        <w:t xml:space="preserve">768105</w:t>
      </w:r>
    </w:p>
    <w:p>
      <w:r>
        <w:t xml:space="preserve">Savumyrkytys: viisi lasta ja nainen vietiin sairaalaan savumyrkytyksen vuoksi https://t.co/pqMV77CMEC</w:t>
      </w:r>
    </w:p>
    <w:p>
      <w:r>
        <w:rPr>
          <w:b/>
          <w:u w:val="single"/>
        </w:rPr>
        <w:t xml:space="preserve">768106</w:t>
      </w:r>
    </w:p>
    <w:p>
      <w:r>
        <w:t xml:space="preserve">@marjanritonja @lucijausaj He harjoittavat politiikkaansa avoimesti ja EPP auttaa heitä hivish tavalla.</w:t>
        <w:br/>
        <w:t xml:space="preserve"> Mutta ettekö ole katsoneet liitteitä nähdäksenne, miten ne äänestävät?</w:t>
      </w:r>
    </w:p>
    <w:p>
      <w:r>
        <w:rPr>
          <w:b/>
          <w:u w:val="single"/>
        </w:rPr>
        <w:t xml:space="preserve">768107</w:t>
      </w:r>
    </w:p>
    <w:p>
      <w:r>
        <w:t xml:space="preserve">@SiolNEWS Slovenian tiedotusvälineet pitävät vakoilukeltaisia satuja uutisina</w:t>
        <w:br/>
        <w:t xml:space="preserve">Katso @vecer</w:t>
      </w:r>
    </w:p>
    <w:p>
      <w:r>
        <w:rPr>
          <w:b/>
          <w:u w:val="single"/>
        </w:rPr>
        <w:t xml:space="preserve">768108</w:t>
      </w:r>
    </w:p>
    <w:p>
      <w:r>
        <w:t xml:space="preserve">@MiranStajerc Heti kun avaat excellin, paina ctrl ja hiiren (keskimmäinen pyörä) painiketta, jotta saat fontin / näkymän esiin, ja se toimii.</w:t>
      </w:r>
    </w:p>
    <w:p>
      <w:r>
        <w:rPr>
          <w:b/>
          <w:u w:val="single"/>
        </w:rPr>
        <w:t xml:space="preserve">768109</w:t>
      </w:r>
    </w:p>
    <w:p>
      <w:r>
        <w:t xml:space="preserve">@C_Mirkic Pyyhi hänet merelle pistimellä❗️</w:t>
        <w:br/>
        <w:t xml:space="preserve">Voit kutsua minua ruikuttajaksi,minulla on syy❗️❤️🇸🇮🌹</w:t>
      </w:r>
    </w:p>
    <w:p>
      <w:r>
        <w:rPr>
          <w:b/>
          <w:u w:val="single"/>
        </w:rPr>
        <w:t xml:space="preserve">768110</w:t>
      </w:r>
    </w:p>
    <w:p>
      <w:r>
        <w:t xml:space="preserve">@MTVladimirov @MuriMursic @KanglerFranc Pyydän teitä ystävällisesti nimeämään minulle yhden MB:n hylätyn teollisuuskompleksin.</w:t>
      </w:r>
    </w:p>
    <w:p>
      <w:r>
        <w:rPr>
          <w:b/>
          <w:u w:val="single"/>
        </w:rPr>
        <w:t xml:space="preserve">768111</w:t>
      </w:r>
    </w:p>
    <w:p>
      <w:r>
        <w:t xml:space="preserve">Otetaan käyttöön sokerivero. Ja @MiroCerarin on parasta kerätä kaikki varastamasi rahat. Se maksaa enemmän.</w:t>
      </w:r>
    </w:p>
    <w:p>
      <w:r>
        <w:rPr>
          <w:b/>
          <w:u w:val="single"/>
        </w:rPr>
        <w:t xml:space="preserve">768112</w:t>
      </w:r>
    </w:p>
    <w:p>
      <w:r>
        <w:t xml:space="preserve">@nejkom Tietenkin.</w:t>
        <w:t xml:space="preserve">Musta on enemmän... heidän</w:t>
        <w:br/>
        <w:t xml:space="preserve">Mutta jos ne vähän juopuu, niillä on musta käsi 😉</w:t>
      </w:r>
    </w:p>
    <w:p>
      <w:r>
        <w:rPr>
          <w:b/>
          <w:u w:val="single"/>
        </w:rPr>
        <w:t xml:space="preserve">768113</w:t>
      </w:r>
    </w:p>
    <w:p>
      <w:r>
        <w:t xml:space="preserve">@mat3ja 🥳☺️... Pi**a, voin kytkeä sinut tänne ennen kuin voin kytkeä sinut virallisiin viestintäosoitteisiin 😂</w:t>
      </w:r>
    </w:p>
    <w:p>
      <w:r>
        <w:rPr>
          <w:b/>
          <w:u w:val="single"/>
        </w:rPr>
        <w:t xml:space="preserve">768114</w:t>
      </w:r>
    </w:p>
    <w:p>
      <w:r>
        <w:t xml:space="preserve">Vrhnika, uloskäynti AC, sillan jälkeen.Auto tien sivussa, jonka jälkeen nuori mies vetää pois.Romua esillä matkalla LJ. 50 m päässä Bensiini ja baareja. Mikä ihmisiä vaivaa?!</w:t>
      </w:r>
    </w:p>
    <w:p>
      <w:r>
        <w:rPr>
          <w:b/>
          <w:u w:val="single"/>
        </w:rPr>
        <w:t xml:space="preserve">768115</w:t>
      </w:r>
    </w:p>
    <w:p>
      <w:r>
        <w:t xml:space="preserve">Suuri arvonta on alkanut, jossa jokainen osallistuja saa alennuskupongin verkko-ostokseen, 3x ruoanlaittoon... http://t.co/UnwxcSQBsh...</w:t>
      </w:r>
    </w:p>
    <w:p>
      <w:r>
        <w:rPr>
          <w:b/>
          <w:u w:val="single"/>
        </w:rPr>
        <w:t xml:space="preserve">768116</w:t>
      </w:r>
    </w:p>
    <w:p>
      <w:r>
        <w:t xml:space="preserve">@zanimiva Valkoisemmaksi tuleminen hupenevan kuun aikana - se on tiistaina tai keskiviikkona #uporabalunan kalenterissa, sama pätee myös lakkaukseen..-lp</w:t>
      </w:r>
    </w:p>
    <w:p>
      <w:r>
        <w:rPr>
          <w:b/>
          <w:u w:val="single"/>
        </w:rPr>
        <w:t xml:space="preserve">768117</w:t>
      </w:r>
    </w:p>
    <w:p>
      <w:r>
        <w:t xml:space="preserve">Kroatialaiset tekevät elokuvan kenraali Gotovinasta ja kuuluisasta isänmaallisesta sodasta, ja Slovenian rikostuomioistuin tuomitsee Krkovičin Jugoslavian lain nojalla#Butalci</w:t>
      </w:r>
    </w:p>
    <w:p>
      <w:r>
        <w:rPr>
          <w:b/>
          <w:u w:val="single"/>
        </w:rPr>
        <w:t xml:space="preserve">768118</w:t>
      </w:r>
    </w:p>
    <w:p>
      <w:r>
        <w:t xml:space="preserve">@butalskipolicaj Mutta ovatko oikeistotrollit nyt sitten jonkun mieliksi :) ? No joo, mutta butaloita ei tunneta aivoista :D</w:t>
      </w:r>
    </w:p>
    <w:p>
      <w:r>
        <w:rPr>
          <w:b/>
          <w:u w:val="single"/>
        </w:rPr>
        <w:t xml:space="preserve">768119</w:t>
      </w:r>
    </w:p>
    <w:p>
      <w:r>
        <w:t xml:space="preserve">Ilmaiset elvytys- (TPO) ja defibrillaattorikurssit (AED) osana Euroopan elvytyspäivää 2017 https://t.co/Nm2Zkax2gc https://t.co/Nm2Zkax2gc</w:t>
      </w:r>
    </w:p>
    <w:p>
      <w:r>
        <w:rPr>
          <w:b/>
          <w:u w:val="single"/>
        </w:rPr>
        <w:t xml:space="preserve">768120</w:t>
      </w:r>
    </w:p>
    <w:p>
      <w:r>
        <w:t xml:space="preserve">Psykopaatti. @kcc, mistä voin tilata tahdonvastaisen sairaalahoidon? #kc #klinikka #klinikkakeskus #psykiatria #potilas @SDS_Ljubljana https://t.co/My9gfuufl7 https://t.co/My9gfuufl7</w:t>
      </w:r>
    </w:p>
    <w:p>
      <w:r>
        <w:rPr>
          <w:b/>
          <w:u w:val="single"/>
        </w:rPr>
        <w:t xml:space="preserve">768121</w:t>
      </w:r>
    </w:p>
    <w:p>
      <w:r>
        <w:t xml:space="preserve">@zaspanko @UrosEsih @andrejLac Miksi he eivät mene aktivistien juhliin, ainakin he saisivat lämpimän aterian, partisaanigulassin.</w:t>
      </w:r>
    </w:p>
    <w:p>
      <w:r>
        <w:rPr>
          <w:b/>
          <w:u w:val="single"/>
        </w:rPr>
        <w:t xml:space="preserve">768122</w:t>
      </w:r>
    </w:p>
    <w:p>
      <w:r>
        <w:t xml:space="preserve">Te slovenialaiset vasemmistolaiset ja "niin sanotut" liberaalit olette todella nirsoja... Ensin peritte veroja, jotta voitte sitten subventoida. Mitä typeryksiä🙄🙄🙄🙄</w:t>
      </w:r>
    </w:p>
    <w:p>
      <w:r>
        <w:rPr>
          <w:b/>
          <w:u w:val="single"/>
        </w:rPr>
        <w:t xml:space="preserve">768123</w:t>
      </w:r>
    </w:p>
    <w:p>
      <w:r>
        <w:t xml:space="preserve">@MatevzNovak Totta, aivan kuten Mayalle kirjoitettiin, vain idiootit voivat äänestää tällaisissa tapauksissa.</w:t>
      </w:r>
    </w:p>
    <w:p>
      <w:r>
        <w:rPr>
          <w:b/>
          <w:u w:val="single"/>
        </w:rPr>
        <w:t xml:space="preserve">768124</w:t>
      </w:r>
    </w:p>
    <w:p>
      <w:r>
        <w:t xml:space="preserve">@Tevilevi @47citizen @D_Jasmina @MihaMarkic Sinut poistettiin (olisi pitänyt poistaa), koska olet kommunisti.</w:t>
      </w:r>
    </w:p>
    <w:p>
      <w:r>
        <w:rPr>
          <w:b/>
          <w:u w:val="single"/>
        </w:rPr>
        <w:t xml:space="preserve">768125</w:t>
      </w:r>
    </w:p>
    <w:p>
      <w:r>
        <w:t xml:space="preserve">Huuto kaikille niille, jotka ensin alkavat vaihtaa turvavyötä ja sitten kytkevät vilkun päälle. Nyt vaihteistosi hajoaa.</w:t>
      </w:r>
    </w:p>
    <w:p>
      <w:r>
        <w:rPr>
          <w:b/>
          <w:u w:val="single"/>
        </w:rPr>
        <w:t xml:space="preserve">768126</w:t>
      </w:r>
    </w:p>
    <w:p>
      <w:r>
        <w:t xml:space="preserve">Veljelläni on paras maku kehomaidossa, hänen lahjansa ovat aina parhaita! Nami!</w:t>
      </w:r>
    </w:p>
    <w:p>
      <w:r>
        <w:rPr>
          <w:b/>
          <w:u w:val="single"/>
        </w:rPr>
        <w:t xml:space="preserve">768127</w:t>
      </w:r>
    </w:p>
    <w:p>
      <w:r>
        <w:t xml:space="preserve">Kiitos keinottelijoille! Teit sen, näyttää siltä, että #bitcoin hyppää tänään 10k:een.</w:t>
      </w:r>
    </w:p>
    <w:p>
      <w:r>
        <w:rPr>
          <w:b/>
          <w:u w:val="single"/>
        </w:rPr>
        <w:t xml:space="preserve">768128</w:t>
      </w:r>
    </w:p>
    <w:p>
      <w:r>
        <w:t xml:space="preserve">@NeMaramButlov @Nova24TV Anna heidän olla epätoivoisia! Missä he olivat, kun tulimme kaikkialta Slo:sta heidän luokseen, osoitimme mieltämme heidän puolestaan ja vaadimme armeijaa rajalle.</w:t>
      </w:r>
    </w:p>
    <w:p>
      <w:r>
        <w:rPr>
          <w:b/>
          <w:u w:val="single"/>
        </w:rPr>
        <w:t xml:space="preserve">768129</w:t>
      </w:r>
    </w:p>
    <w:p>
      <w:r>
        <w:t xml:space="preserve">@ViktorPucer tämä huoltoasema oli Bank Koperin entistä toimistorakennusta vastapäätä.</w:t>
      </w:r>
    </w:p>
    <w:p>
      <w:r>
        <w:rPr>
          <w:b/>
          <w:u w:val="single"/>
        </w:rPr>
        <w:t xml:space="preserve">768130</w:t>
      </w:r>
    </w:p>
    <w:p>
      <w:r>
        <w:t xml:space="preserve">@janja_z Sam, et löydä ketään, joka ei ajattelisi pölyjen pyyhkimistä... tai imurointia... tai aamiaisen valmistamista...</w:t>
      </w:r>
    </w:p>
    <w:p>
      <w:r>
        <w:rPr>
          <w:b/>
          <w:u w:val="single"/>
        </w:rPr>
        <w:t xml:space="preserve">768131</w:t>
      </w:r>
    </w:p>
    <w:p>
      <w:r>
        <w:t xml:space="preserve">@CZCBZ @DominikaSvarc Caki hieman... Miksi vetäytyä?!! 😠 Tekikö hän inhottavan ilmeen, kallisteli hieman päätään ja nosti kätensä taivasta kohti?!!! 😠</w:t>
      </w:r>
    </w:p>
    <w:p>
      <w:r>
        <w:rPr>
          <w:b/>
          <w:u w:val="single"/>
        </w:rPr>
        <w:t xml:space="preserve">768132</w:t>
      </w:r>
    </w:p>
    <w:p>
      <w:r>
        <w:t xml:space="preserve">@urosg77 Tilaan klo 07:33 jossain rantakadulla kufe- hän katsoo minua kuin olisin kuusta ja sanoo: "Mitä vittua sinä vittuilet minulle kahvia niin aikaisin"😨😨😨😨</w:t>
      </w:r>
    </w:p>
    <w:p>
      <w:r>
        <w:rPr>
          <w:b/>
          <w:u w:val="single"/>
        </w:rPr>
        <w:t xml:space="preserve">768133</w:t>
      </w:r>
    </w:p>
    <w:p>
      <w:r>
        <w:t xml:space="preserve">@TomazLisec @had Katsotko #miljonääri? Se ei haittaisi sinua, koska yleinen arvostelukyky ei ole vielä kenenkään oma, herra Black Tie. #butl</w:t>
      </w:r>
    </w:p>
    <w:p>
      <w:r>
        <w:rPr>
          <w:b/>
          <w:u w:val="single"/>
        </w:rPr>
        <w:t xml:space="preserve">768134</w:t>
      </w:r>
    </w:p>
    <w:p>
      <w:r>
        <w:t xml:space="preserve">[JOB] #Työpaikka #Työpaikka: Customer Commercialist in Tpc Slovenska Bistrica - m/f https://t.co/QpAA6htO8k Alue:</w:t>
      </w:r>
    </w:p>
    <w:p>
      <w:r>
        <w:rPr>
          <w:b/>
          <w:u w:val="single"/>
        </w:rPr>
        <w:t xml:space="preserve">768135</w:t>
      </w:r>
    </w:p>
    <w:p>
      <w:r>
        <w:t xml:space="preserve">..nyt se ei enää vaivaudu tassuttelemaan - vain silloin tällöin Murgleen, "aportin" koirakeksejä varten .... https://t.co/r6czvWleZ9</w:t>
      </w:r>
    </w:p>
    <w:p>
      <w:r>
        <w:rPr>
          <w:b/>
          <w:u w:val="single"/>
        </w:rPr>
        <w:t xml:space="preserve">768136</w:t>
      </w:r>
    </w:p>
    <w:p>
      <w:r>
        <w:t xml:space="preserve">@LahovnikMatej @mrevlje @Dnevnik_si ja monet muut. Sähkökatkoksista köyhiin kauppoihin</w:t>
      </w:r>
    </w:p>
    <w:p>
      <w:r>
        <w:rPr>
          <w:b/>
          <w:u w:val="single"/>
        </w:rPr>
        <w:t xml:space="preserve">768137</w:t>
      </w:r>
    </w:p>
    <w:p>
      <w:r>
        <w:t xml:space="preserve">@serlah2017 @DomovinskaLiga @BernardBrscic Se, joka kaataa Norman, on presidentti @DomovinskaLiga</w:t>
        <w:br/>
        <w:t xml:space="preserve">@BernardBrscic on kuulemma epäonnistunut..</w:t>
      </w:r>
    </w:p>
    <w:p>
      <w:r>
        <w:rPr>
          <w:b/>
          <w:u w:val="single"/>
        </w:rPr>
        <w:t xml:space="preserve">768138</w:t>
      </w:r>
    </w:p>
    <w:p>
      <w:r>
        <w:t xml:space="preserve">he antavat kaksi kertaa enemmän rahaa budjetista yksityiseen terveydenhuoltoon kuin me...  #interpellation 2/2</w:t>
      </w:r>
    </w:p>
    <w:p>
      <w:r>
        <w:rPr>
          <w:b/>
          <w:u w:val="single"/>
        </w:rPr>
        <w:t xml:space="preserve">768139</w:t>
      </w:r>
    </w:p>
    <w:p>
      <w:r>
        <w:t xml:space="preserve">Kommunistiset professorit työskentelevät akateemisesti 🤣🤣🤣🤣🤣🤣🤣🤣🤣🤣🤣🤣🤣🤣 https://t.co/X4AUXocFKu</w:t>
      </w:r>
    </w:p>
    <w:p>
      <w:r>
        <w:rPr>
          <w:b/>
          <w:u w:val="single"/>
        </w:rPr>
        <w:t xml:space="preserve">768140</w:t>
      </w:r>
    </w:p>
    <w:p>
      <w:r>
        <w:t xml:space="preserve">Traaginen päivä eilen... ensin Brambilla... sitten Espanjaan iskenyt hirmumyrsky</w:t>
      </w:r>
    </w:p>
    <w:p>
      <w:r>
        <w:rPr>
          <w:b/>
          <w:u w:val="single"/>
        </w:rPr>
        <w:t xml:space="preserve">768141</w:t>
      </w:r>
    </w:p>
    <w:p>
      <w:r>
        <w:t xml:space="preserve">@AljosaDragas Jos joku kysyy minulta, kerron, että #fištra varasti "pormestarinvaalit", aivan kuten JJ varasti ne #cmerarilta...</w:t>
      </w:r>
    </w:p>
    <w:p>
      <w:r>
        <w:rPr>
          <w:b/>
          <w:u w:val="single"/>
        </w:rPr>
        <w:t xml:space="preserve">768142</w:t>
      </w:r>
    </w:p>
    <w:p>
      <w:r>
        <w:t xml:space="preserve">Se, joka ei osaa erottaa bruttoa ja nettoa toisistaan, ei voi olla hallituksessa!!!!. Kuukausi, palauttakaa taloustieteen perusteet! #vaalit2018</w:t>
      </w:r>
    </w:p>
    <w:p>
      <w:r>
        <w:rPr>
          <w:b/>
          <w:u w:val="single"/>
        </w:rPr>
        <w:t xml:space="preserve">768143</w:t>
      </w:r>
    </w:p>
    <w:p>
      <w:r>
        <w:t xml:space="preserve">Hyvää huomenta! 🙂 Jos sanotaan, että aamulla tietää päivän, se on hyvä päivä ...</w:t>
        <w:br/>
        <w:t xml:space="preserve"> #gustpikasi https://t.co/z6egHNtSPL</w:t>
      </w:r>
    </w:p>
    <w:p>
      <w:r>
        <w:rPr>
          <w:b/>
          <w:u w:val="single"/>
        </w:rPr>
        <w:t xml:space="preserve">768144</w:t>
      </w:r>
    </w:p>
    <w:p>
      <w:r>
        <w:t xml:space="preserve">Hiihto-onnettomuudet: hiihtäjät putoavat kuin dominopallot ja saavat jalka- ja päävammoja https://t.co/lYxjmOwrOk</w:t>
      </w:r>
    </w:p>
    <w:p>
      <w:r>
        <w:rPr>
          <w:b/>
          <w:u w:val="single"/>
        </w:rPr>
        <w:t xml:space="preserve">768145</w:t>
      </w:r>
    </w:p>
    <w:p>
      <w:r>
        <w:t xml:space="preserve">Niin kauan kuin Maduro pitää armeijan erossa muusta väestöstä (mitä muuten Kim Jon Un myös tekee), hänellä ei ole juuri mitään pelättävää 😋.</w:t>
      </w:r>
    </w:p>
    <w:p>
      <w:r>
        <w:rPr>
          <w:b/>
          <w:u w:val="single"/>
        </w:rPr>
        <w:t xml:space="preserve">768146</w:t>
      </w:r>
    </w:p>
    <w:p>
      <w:r>
        <w:t xml:space="preserve">@majsanom Kyllä...se on totta...meillä on taas uuskommunisteja parlamentissa. On erittäin todennäköistä, että he jopa osallistuvat (vähemmistö)hallitukseen.</w:t>
      </w:r>
    </w:p>
    <w:p>
      <w:r>
        <w:rPr>
          <w:b/>
          <w:u w:val="single"/>
        </w:rPr>
        <w:t xml:space="preserve">768147</w:t>
      </w:r>
    </w:p>
    <w:p>
      <w:r>
        <w:t xml:space="preserve">@Janez40 @CiroCara @MatejTonin Heh... vulkanointi valtiosääntöoikeuden huipentumana 😂😂😂😂</w:t>
      </w:r>
    </w:p>
    <w:p>
      <w:r>
        <w:rPr>
          <w:b/>
          <w:u w:val="single"/>
        </w:rPr>
        <w:t xml:space="preserve">768148</w:t>
      </w:r>
    </w:p>
    <w:p>
      <w:r>
        <w:t xml:space="preserve">@surfon Minun on vaikea kuvitella, että yksi vitun poliittinen kusipää on parempi kuin apua tarvitseva ihminen!</w:t>
      </w:r>
    </w:p>
    <w:p>
      <w:r>
        <w:rPr>
          <w:b/>
          <w:u w:val="single"/>
        </w:rPr>
        <w:t xml:space="preserve">768149</w:t>
      </w:r>
    </w:p>
    <w:p>
      <w:r>
        <w:t xml:space="preserve">Minne Pederendorfer nyt menee? Mieluiten @strankaSD:lle tuhoamaan myös ne!</w:t>
      </w:r>
    </w:p>
    <w:p>
      <w:r>
        <w:rPr>
          <w:b/>
          <w:u w:val="single"/>
        </w:rPr>
        <w:t xml:space="preserve">768150</w:t>
      </w:r>
    </w:p>
    <w:p>
      <w:r>
        <w:t xml:space="preserve">Mutta meidän maassamme voit tehdä mitä haluat. https://t.co/dJUj9Pd5Kl.</w:t>
      </w:r>
    </w:p>
    <w:p>
      <w:r>
        <w:rPr>
          <w:b/>
          <w:u w:val="single"/>
        </w:rPr>
        <w:t xml:space="preserve">768151</w:t>
      </w:r>
    </w:p>
    <w:p>
      <w:r>
        <w:t xml:space="preserve">@5RA_5RA_5RA @StrankaLMS @sarecmarjan @strankaSD @PS_DeSUS @StrankaSMC @ABratusek Ja monet muut. Mutta te ette huomaa!</w:t>
      </w:r>
    </w:p>
    <w:p>
      <w:r>
        <w:rPr>
          <w:b/>
          <w:u w:val="single"/>
        </w:rPr>
        <w:t xml:space="preserve">768152</w:t>
      </w:r>
    </w:p>
    <w:p>
      <w:r>
        <w:t xml:space="preserve">@Japreva @kizidor He kaikki ovat törkeyden ehdotonta huippua ja ennen kaikkea mediakäymälän huippua!</w:t>
      </w:r>
    </w:p>
    <w:p>
      <w:r>
        <w:rPr>
          <w:b/>
          <w:u w:val="single"/>
        </w:rPr>
        <w:t xml:space="preserve">768153</w:t>
      </w:r>
    </w:p>
    <w:p>
      <w:r>
        <w:t xml:space="preserve">@Daanncy @peterjancic No, näettehän, olin oikeassa, panostitte hieman ja onnistuitte. vielä enemmän säälittävää paskaa.</w:t>
      </w:r>
    </w:p>
    <w:p>
      <w:r>
        <w:rPr>
          <w:b/>
          <w:u w:val="single"/>
        </w:rPr>
        <w:t xml:space="preserve">768154</w:t>
      </w:r>
    </w:p>
    <w:p>
      <w:r>
        <w:t xml:space="preserve">RTV:n oikeusasiamies suvaitsee tšetnikiä ja sodanlietsoja Bor Đorđevićiä https://t.co/1ZFAYIWnlF</w:t>
      </w:r>
    </w:p>
    <w:p>
      <w:r>
        <w:rPr>
          <w:b/>
          <w:u w:val="single"/>
        </w:rPr>
        <w:t xml:space="preserve">768155</w:t>
      </w:r>
    </w:p>
    <w:p>
      <w:r>
        <w:t xml:space="preserve">@Mateja_Rose @tyschew Tyhmä väite, miksi auto on paras tapa liikkua kaupungissa? Mitä sen pitäisi olla? LPP? Taksi? Polkupyörätaksi?</w:t>
      </w:r>
    </w:p>
    <w:p>
      <w:r>
        <w:rPr>
          <w:b/>
          <w:u w:val="single"/>
        </w:rPr>
        <w:t xml:space="preserve">768156</w:t>
      </w:r>
    </w:p>
    <w:p>
      <w:r>
        <w:t xml:space="preserve">Itävaltalaiset harkitsevat aurinkokattoja parkkipaikoilla sähköautojen käyttövoimaksi. Jos... https://t.co/EXz6sXDh2F</w:t>
      </w:r>
    </w:p>
    <w:p>
      <w:r>
        <w:rPr>
          <w:b/>
          <w:u w:val="single"/>
        </w:rPr>
        <w:t xml:space="preserve">768157</w:t>
      </w:r>
    </w:p>
    <w:p>
      <w:r>
        <w:t xml:space="preserve">@shyam2001 Kavaca ON jokaisessa elokuvassa. Ja mainoksia. Hän voi pidättää sinut, tutkia sinut ja myydä sinulle sitten istuimen.</w:t>
      </w:r>
    </w:p>
    <w:p>
      <w:r>
        <w:rPr>
          <w:b/>
          <w:u w:val="single"/>
        </w:rPr>
        <w:t xml:space="preserve">768158</w:t>
      </w:r>
    </w:p>
    <w:p>
      <w:r>
        <w:t xml:space="preserve">@peterprevc Biathletit tekevät sinulle suuren kumarruksen kahdeksan hullun hypyn sarjasta. #winner #4hillstournament https://t.co/enMHI24rdI</w:t>
      </w:r>
    </w:p>
    <w:p>
      <w:r>
        <w:rPr>
          <w:b/>
          <w:u w:val="single"/>
        </w:rPr>
        <w:t xml:space="preserve">768159</w:t>
      </w:r>
    </w:p>
    <w:p>
      <w:r>
        <w:t xml:space="preserve">Puolalaista elektropoppia rauhalliseen sunnuntaiaamuun. https://t.co/vsaORkoE5K #music</w:t>
      </w:r>
    </w:p>
    <w:p>
      <w:r>
        <w:rPr>
          <w:b/>
          <w:u w:val="single"/>
        </w:rPr>
        <w:t xml:space="preserve">768160</w:t>
      </w:r>
    </w:p>
    <w:p>
      <w:r>
        <w:t xml:space="preserve">@TelemachSi miksi raiskaat kantojani, jos en ole/ei ole enää tilaaja.Kirjoitan tänne, koska operaattorit ovat varattuja - mitä muuta?</w:t>
      </w:r>
    </w:p>
    <w:p>
      <w:r>
        <w:rPr>
          <w:b/>
          <w:u w:val="single"/>
        </w:rPr>
        <w:t xml:space="preserve">768161</w:t>
      </w:r>
    </w:p>
    <w:p>
      <w:r>
        <w:t xml:space="preserve">@drfilomena @isoltesEP Joka tapauksessa. Hän on varmasti hyvin reagoiva Euroopan parlamentin jäsen. Kuin hammastikku grillissä...</w:t>
      </w:r>
    </w:p>
    <w:p>
      <w:r>
        <w:rPr>
          <w:b/>
          <w:u w:val="single"/>
        </w:rPr>
        <w:t xml:space="preserve">768162</w:t>
      </w:r>
    </w:p>
    <w:p>
      <w:r>
        <w:t xml:space="preserve">@LapSaso @crico111 Lisään vielä; ainakin pohja on verhoiltu ;)))) mikä ei ole kovin lohdullista #mal_se_hecam</w:t>
      </w:r>
    </w:p>
    <w:p>
      <w:r>
        <w:rPr>
          <w:b/>
          <w:u w:val="single"/>
        </w:rPr>
        <w:t xml:space="preserve">768163</w:t>
      </w:r>
    </w:p>
    <w:p>
      <w:r>
        <w:t xml:space="preserve">@powersmoothie Olet saanut ihmiset kuplaasi pahasti sekaisin. Välttelen sitä melkein yhtä onnistuneesti kuin Janša välttää virkaa.</w:t>
      </w:r>
    </w:p>
    <w:p>
      <w:r>
        <w:rPr>
          <w:b/>
          <w:u w:val="single"/>
        </w:rPr>
        <w:t xml:space="preserve">768164</w:t>
      </w:r>
    </w:p>
    <w:p>
      <w:r>
        <w:t xml:space="preserve">@MitjaIrsic @JozeBizjak uf nyt Balkanilla on odotettavissa käytettyjen dieselien tulva.</w:t>
      </w:r>
    </w:p>
    <w:p>
      <w:r>
        <w:rPr>
          <w:b/>
          <w:u w:val="single"/>
        </w:rPr>
        <w:t xml:space="preserve">768165</w:t>
      </w:r>
    </w:p>
    <w:p>
      <w:r>
        <w:t xml:space="preserve">@seba1337 @mojcaskrinjar @ZigaTurk Ehkä LPP oli vielä osittain nautinnollinen, kun LJ oli vielä avoin kaupunki. Nykyään LJ on liikennekaaos.</w:t>
      </w:r>
    </w:p>
    <w:p>
      <w:r>
        <w:rPr>
          <w:b/>
          <w:u w:val="single"/>
        </w:rPr>
        <w:t xml:space="preserve">768166</w:t>
      </w:r>
    </w:p>
    <w:p>
      <w:r>
        <w:t xml:space="preserve">#Keskiviikko Torstai</w:t>
        <w:br/>
        <w:t xml:space="preserve">18.45 = UUTUUS: Red Sparrow</w:t>
        <w:br/>
        <w:t xml:space="preserve">21.10 = Black Panther https://t.co/DnDfAeaXfW</w:t>
      </w:r>
    </w:p>
    <w:p>
      <w:r>
        <w:rPr>
          <w:b/>
          <w:u w:val="single"/>
        </w:rPr>
        <w:t xml:space="preserve">768167</w:t>
      </w:r>
    </w:p>
    <w:p>
      <w:r>
        <w:t xml:space="preserve">#Urgentnicentre #Ptujissa, sanoo #ministeri #Šabeder. Onnittelut johdolle ja laajemmalle tiimille heidän sinnikkyydestään ja saavutuksistaan. @teodor05482135</w:t>
      </w:r>
    </w:p>
    <w:p>
      <w:r>
        <w:rPr>
          <w:b/>
          <w:u w:val="single"/>
        </w:rPr>
        <w:t xml:space="preserve">768168</w:t>
      </w:r>
    </w:p>
    <w:p>
      <w:r>
        <w:t xml:space="preserve">@publictransport PP:llä on kahdeksan sähköveturia ja neljä dieselveturia.</w:t>
      </w:r>
    </w:p>
    <w:p>
      <w:r>
        <w:rPr>
          <w:b/>
          <w:u w:val="single"/>
        </w:rPr>
        <w:t xml:space="preserve">768169</w:t>
      </w:r>
    </w:p>
    <w:p>
      <w:r>
        <w:t xml:space="preserve">@brincel @surfon @TjasaZ Olen usein kuullut kauhutarinoita takseja käyttävistä tytöistä. Äänestän itkijän puolesta.</w:t>
      </w:r>
    </w:p>
    <w:p>
      <w:r>
        <w:rPr>
          <w:b/>
          <w:u w:val="single"/>
        </w:rPr>
        <w:t xml:space="preserve">768170</w:t>
      </w:r>
    </w:p>
    <w:p>
      <w:r>
        <w:t xml:space="preserve">@Moj_ca @peter_pec @MMilena @Jure_Bajic @darkospo Toivottavasti et saanut lunta kanttiinisi päälle.</w:t>
      </w:r>
    </w:p>
    <w:p>
      <w:r>
        <w:rPr>
          <w:b/>
          <w:u w:val="single"/>
        </w:rPr>
        <w:t xml:space="preserve">768171</w:t>
      </w:r>
    </w:p>
    <w:p>
      <w:r>
        <w:t xml:space="preserve">{ KAUHU DOLENJSKAN ALUEELLA!}</w:t>
        <w:br/>
        <w:br/>
        <w:t xml:space="preserve"> Kaksi tuntia sunnuntaina tapahtuneen ampumisen jälkeen poliisit olivat metsässä Šentjošt na... https://t.co/KeVhIJ0W0N</w:t>
      </w:r>
    </w:p>
    <w:p>
      <w:r>
        <w:rPr>
          <w:b/>
          <w:u w:val="single"/>
        </w:rPr>
        <w:t xml:space="preserve">768172</w:t>
      </w:r>
    </w:p>
    <w:p>
      <w:r>
        <w:t xml:space="preserve">@tomltoml Nämä ovat apteekkareita, ja kahden kilometrin päässä heidän takanaan heitä jahtaa Ljubljanan kusipää.</w:t>
      </w:r>
    </w:p>
    <w:p>
      <w:r>
        <w:rPr>
          <w:b/>
          <w:u w:val="single"/>
        </w:rPr>
        <w:t xml:space="preserve">768173</w:t>
      </w:r>
    </w:p>
    <w:p>
      <w:r>
        <w:t xml:space="preserve">@ZigaTurk Siitä päivästä lähtien, kun italialaiset miehittäjät lähtivät LJ:stä, punaista aktivismia ei enää vainota.</w:t>
      </w:r>
    </w:p>
    <w:p>
      <w:r>
        <w:rPr>
          <w:b/>
          <w:u w:val="single"/>
        </w:rPr>
        <w:t xml:space="preserve">768174</w:t>
      </w:r>
    </w:p>
    <w:p>
      <w:r>
        <w:t xml:space="preserve">@sgsonjasg @PrinasalkaZlata @altSaulin @vinkovasle1 @Skolobrinski Mitä olet nähnyt elämässäsi?</w:t>
      </w:r>
    </w:p>
    <w:p>
      <w:r>
        <w:rPr>
          <w:b/>
          <w:u w:val="single"/>
        </w:rPr>
        <w:t xml:space="preserve">768175</w:t>
      </w:r>
    </w:p>
    <w:p>
      <w:r>
        <w:t xml:space="preserve">Bernard Brščičin uusi kolumni: Uusi vasemmisto, degeneroitunut vasemmisto https://t.co/ZwrspJiI74 via @Nova24TV</w:t>
      </w:r>
    </w:p>
    <w:p>
      <w:r>
        <w:rPr>
          <w:b/>
          <w:u w:val="single"/>
        </w:rPr>
        <w:t xml:space="preserve">768176</w:t>
      </w:r>
    </w:p>
    <w:p>
      <w:r>
        <w:t xml:space="preserve">@DesaLevstek Minulle protfan 4x slo, kuten sanoisin piksna, nema visr, mal je ze to go, tarragon minulle paras kakku</w:t>
      </w:r>
    </w:p>
    <w:p>
      <w:r>
        <w:rPr>
          <w:b/>
          <w:u w:val="single"/>
        </w:rPr>
        <w:t xml:space="preserve">768177</w:t>
      </w:r>
    </w:p>
    <w:p>
      <w:r>
        <w:t xml:space="preserve">En kirjoita kaveria pois, vaan estän hänet.</w:t>
        <w:br/>
        <w:t xml:space="preserve"> Hän kirjoittaa minulle toisesta FB-profiilista.</w:t>
        <w:br/>
        <w:br/>
        <w:t xml:space="preserve"> Mikä ei ole selvää? #creepyguy</w:t>
      </w:r>
    </w:p>
    <w:p>
      <w:r>
        <w:rPr>
          <w:b/>
          <w:u w:val="single"/>
        </w:rPr>
        <w:t xml:space="preserve">768178</w:t>
      </w:r>
    </w:p>
    <w:p>
      <w:r>
        <w:t xml:space="preserve">Tänä vuonna teurastettavaksi on varattu 140 karhua. Kyllä, luit oikein, 140 karhua ammutaan Sloveniassa.</w:t>
      </w:r>
    </w:p>
    <w:p>
      <w:r>
        <w:rPr>
          <w:b/>
          <w:u w:val="single"/>
        </w:rPr>
        <w:t xml:space="preserve">768179</w:t>
      </w:r>
    </w:p>
    <w:p>
      <w:r>
        <w:t xml:space="preserve">@MarkoPavlisic @AndrazHafner @D_Jasmina Tarkista muuten, mitä kirjoitan. Älä tee oletuksia muistin perusteella.</w:t>
      </w:r>
    </w:p>
    <w:p>
      <w:r>
        <w:rPr>
          <w:b/>
          <w:u w:val="single"/>
        </w:rPr>
        <w:t xml:space="preserve">768180</w:t>
      </w:r>
    </w:p>
    <w:p>
      <w:r>
        <w:t xml:space="preserve">@MetkaSmole Ja kuinka paljon korkeammat palkat ovat Saksassa kuin meillä. Todellakin, katastrofi!</w:t>
      </w:r>
    </w:p>
    <w:p>
      <w:r>
        <w:rPr>
          <w:b/>
          <w:u w:val="single"/>
        </w:rPr>
        <w:t xml:space="preserve">768181</w:t>
      </w:r>
    </w:p>
    <w:p>
      <w:r>
        <w:t xml:space="preserve">@llisjak @TSlokar Ihminen on kokonainen. Et voi olla uskottava toimittaja aamusta seitsemästä iltapäiväkolmeen ja höpötellä hölynpölyä kello 15:sta eteenpäin.</w:t>
      </w:r>
    </w:p>
    <w:p>
      <w:r>
        <w:rPr>
          <w:b/>
          <w:u w:val="single"/>
        </w:rPr>
        <w:t xml:space="preserve">768182</w:t>
      </w:r>
    </w:p>
    <w:p>
      <w:r>
        <w:t xml:space="preserve">Rikollinen on juuri hiipinyt kahvilaan ase kädessään. Kun elokuvissa, vitut siitä. :)</w:t>
      </w:r>
    </w:p>
    <w:p>
      <w:r>
        <w:rPr>
          <w:b/>
          <w:u w:val="single"/>
        </w:rPr>
        <w:t xml:space="preserve">768183</w:t>
      </w:r>
    </w:p>
    <w:p>
      <w:r>
        <w:t xml:space="preserve">#tarca Kysy Monsignorilta, milloin he palauttavat varastamansa MILJARDI EVR:ää!?? AMEN</w:t>
      </w:r>
    </w:p>
    <w:p>
      <w:r>
        <w:rPr>
          <w:b/>
          <w:u w:val="single"/>
        </w:rPr>
        <w:t xml:space="preserve">768184</w:t>
      </w:r>
    </w:p>
    <w:p>
      <w:r>
        <w:t xml:space="preserve">Päivystysajat Ptujin sairaalassa: radiologi tekee viisi tuntia ylityötä joka päivä, ei lomia ... https://t.co/CUesHhKyEB</w:t>
      </w:r>
    </w:p>
    <w:p>
      <w:r>
        <w:rPr>
          <w:b/>
          <w:u w:val="single"/>
        </w:rPr>
        <w:t xml:space="preserve">768185</w:t>
      </w:r>
    </w:p>
    <w:p>
      <w:r>
        <w:t xml:space="preserve">Ja #TerminatorDarkFate on palannut. He eivät voi sille mitään.</w:t>
        <w:br/>
        <w:t xml:space="preserve"> Mutta vasta 1. marraskuuta.</w:t>
      </w:r>
    </w:p>
    <w:p>
      <w:r>
        <w:rPr>
          <w:b/>
          <w:u w:val="single"/>
        </w:rPr>
        <w:t xml:space="preserve">768186</w:t>
      </w:r>
    </w:p>
    <w:p>
      <w:r>
        <w:t xml:space="preserve">Kun kruununpäämiehet lähtevät lomalle, paparazzit eivät nuku https://t.co/D4CoSDbxDk https://t.co/vakO3i6H6N</w:t>
      </w:r>
    </w:p>
    <w:p>
      <w:r>
        <w:rPr>
          <w:b/>
          <w:u w:val="single"/>
        </w:rPr>
        <w:t xml:space="preserve">768187</w:t>
      </w:r>
    </w:p>
    <w:p>
      <w:r>
        <w:t xml:space="preserve">Sade haittaa Barcelonan kaksinpeliä, Klepache pudottaa Marrakechin:</w:t>
        <w:br/>
        <w:br/>
        <w:t xml:space="preserve">Kategoria:</w:t>
        <w:br/>
        <w:t xml:space="preserve">Tennis</w:t>
        <w:br/>
        <w:t xml:space="preserve">Thu, 25 Apr 2013 19:28... http://t.co/fsCsGgzXWs</w:t>
      </w:r>
    </w:p>
    <w:p>
      <w:r>
        <w:rPr>
          <w:b/>
          <w:u w:val="single"/>
        </w:rPr>
        <w:t xml:space="preserve">768188</w:t>
      </w:r>
    </w:p>
    <w:p>
      <w:r>
        <w:t xml:space="preserve">Sääliksi käy niitä blasé-ajattelijoita, jotka lukevat yhä harvemmin Fakenewsin lukijoiden tekstejä https://t.co/IxcLhyyWZK</w:t>
      </w:r>
    </w:p>
    <w:p>
      <w:r>
        <w:rPr>
          <w:b/>
          <w:u w:val="single"/>
        </w:rPr>
        <w:t xml:space="preserve">768189</w:t>
      </w:r>
    </w:p>
    <w:p>
      <w:r>
        <w:t xml:space="preserve">@iHostGhost @bobsparrow70 Ja sitten hän sanoo, etten välitä vittuakaan... ja hän itkee, anelee...</w:t>
      </w:r>
    </w:p>
    <w:p>
      <w:r>
        <w:rPr>
          <w:b/>
          <w:u w:val="single"/>
        </w:rPr>
        <w:t xml:space="preserve">768190</w:t>
      </w:r>
    </w:p>
    <w:p>
      <w:r>
        <w:t xml:space="preserve">@VaneGosnik @iCinober Mitä Pučnikilla on tekemistä asian kanssa. Hän on enemmänkin nössö. Tämän päivän podcast. #Election2018</w:t>
      </w:r>
    </w:p>
    <w:p>
      <w:r>
        <w:rPr>
          <w:b/>
          <w:u w:val="single"/>
        </w:rPr>
        <w:t xml:space="preserve">768191</w:t>
      </w:r>
    </w:p>
    <w:p>
      <w:r>
        <w:t xml:space="preserve">Oletko noussut kuolleista? Olet pitkä vanha "punainen" g..... ilman laumaa karkotettu Gorenjskasta... Dragomeriin.. ccckk..šccc https://t.co/j9SvEvebB8</w:t>
      </w:r>
    </w:p>
    <w:p>
      <w:r>
        <w:rPr>
          <w:b/>
          <w:u w:val="single"/>
        </w:rPr>
        <w:t xml:space="preserve">768192</w:t>
      </w:r>
    </w:p>
    <w:p>
      <w:r>
        <w:t xml:space="preserve">@MisaVugrinec Butale. Samaan aikaan meillä on kummitapahtuma, jossa kerätään lahjoituksia.....ja tiedätte, kuinka monia voisimme auttaa näillä rahoilla. Awesome🤮🤮🤮🤮🤮🤮</w:t>
      </w:r>
    </w:p>
    <w:p>
      <w:r>
        <w:rPr>
          <w:b/>
          <w:u w:val="single"/>
        </w:rPr>
        <w:t xml:space="preserve">768193</w:t>
      </w:r>
    </w:p>
    <w:p>
      <w:r>
        <w:t xml:space="preserve">@Sportinfosi Hyvästi älykkyys! Heti pelin alusta alkaen - 10s naputtelua pallon kanssa, sitten askel taaksepäin kolme. Ilmapallo, tietenkin.</w:t>
      </w:r>
    </w:p>
    <w:p>
      <w:r>
        <w:rPr>
          <w:b/>
          <w:u w:val="single"/>
        </w:rPr>
        <w:t xml:space="preserve">768194</w:t>
      </w:r>
    </w:p>
    <w:p>
      <w:r>
        <w:t xml:space="preserve">@edvardkadic You say it...every time I open my cajtng, #cajtng comes out 😉😂😊 #cleanreality</w:t>
      </w:r>
    </w:p>
    <w:p>
      <w:r>
        <w:rPr>
          <w:b/>
          <w:u w:val="single"/>
        </w:rPr>
        <w:t xml:space="preserve">768195</w:t>
      </w:r>
    </w:p>
    <w:p>
      <w:r>
        <w:t xml:space="preserve">Ellison voittaa kilpailijat ja päänsäryn ja voittaa kultaa | Ekipa24 https://t.co/jP8L5yszXA https://t.co/wlFo0m4R6x https://t.co/wlFo0m4R6x</w:t>
      </w:r>
    </w:p>
    <w:p>
      <w:r>
        <w:rPr>
          <w:b/>
          <w:u w:val="single"/>
        </w:rPr>
        <w:t xml:space="preserve">768196</w:t>
      </w:r>
    </w:p>
    <w:p>
      <w:r>
        <w:t xml:space="preserve">#342 Joskus paras terapia on pitkä ajomatka ja hyvä musiikki #spostalvalnica</w:t>
      </w:r>
    </w:p>
    <w:p>
      <w:r>
        <w:rPr>
          <w:b/>
          <w:u w:val="single"/>
        </w:rPr>
        <w:t xml:space="preserve">768197</w:t>
      </w:r>
    </w:p>
    <w:p>
      <w:r>
        <w:t xml:space="preserve">Ryhmä astronautteja "laukaistaan" slovenialaiseen luolaan kuudeksi päiväksi https://t.co/oUQ8D3fDD0 via @SiolNEWS</w:t>
      </w:r>
    </w:p>
    <w:p>
      <w:r>
        <w:rPr>
          <w:b/>
          <w:u w:val="single"/>
        </w:rPr>
        <w:t xml:space="preserve">768198</w:t>
      </w:r>
    </w:p>
    <w:p>
      <w:r>
        <w:t xml:space="preserve">Terapeutti Mateja Kraševec: Jokaisesta haavasta voi tulla armon lähde</w:t>
        <w:br/>
        <w:t xml:space="preserve">https://t.co/CIJ3F8SREb https://t.co/r84Ue7V4fI</w:t>
      </w:r>
    </w:p>
    <w:p>
      <w:r>
        <w:rPr>
          <w:b/>
          <w:u w:val="single"/>
        </w:rPr>
        <w:t xml:space="preserve">768199</w:t>
      </w:r>
    </w:p>
    <w:p>
      <w:r>
        <w:t xml:space="preserve">Tuntieni yliopistossa kuluvat liian nopeasti #kolmasyliopisto, miten se sujuu teiltä, kokopäivä- ja osa-aikaisilta opiskelijoilta, valmistuneilta ja muilta tiedonhakijoilta?</w:t>
      </w:r>
    </w:p>
    <w:p>
      <w:r>
        <w:rPr>
          <w:b/>
          <w:u w:val="single"/>
        </w:rPr>
        <w:t xml:space="preserve">768200</w:t>
      </w:r>
    </w:p>
    <w:p>
      <w:r>
        <w:t xml:space="preserve">Piroga. Paras kumppanimme viidakossa. Näin me syöksyimme kanaalien välissä etsiessämme rauhan erämaata... https://t.co/gCpUY0yXcp</w:t>
      </w:r>
    </w:p>
    <w:p>
      <w:r>
        <w:rPr>
          <w:b/>
          <w:u w:val="single"/>
        </w:rPr>
        <w:t xml:space="preserve">768201</w:t>
      </w:r>
    </w:p>
    <w:p>
      <w:r>
        <w:t xml:space="preserve">Lapsiuhrit eivät ole luu, jota pureskella. Inhimillisyys puuttuu. https://t.co/mOMNA22rOj</w:t>
      </w:r>
    </w:p>
    <w:p>
      <w:r>
        <w:rPr>
          <w:b/>
          <w:u w:val="single"/>
        </w:rPr>
        <w:t xml:space="preserve">768202</w:t>
      </w:r>
    </w:p>
    <w:p>
      <w:r>
        <w:t xml:space="preserve">Tällä viikolla ND:ssä: Sikainfluenssa täyttää taskut - Kreikkaa ravistelee epäilty korruptioskandaali, jonka väitetään ulottuvan entisen poliittisen huipun sydämeen asti.</w:t>
      </w:r>
    </w:p>
    <w:p>
      <w:r>
        <w:rPr>
          <w:b/>
          <w:u w:val="single"/>
        </w:rPr>
        <w:t xml:space="preserve">768203</w:t>
      </w:r>
    </w:p>
    <w:p>
      <w:r>
        <w:t xml:space="preserve">Liikenneonnettomuus Koroška-sillalla, pakenevaa kuljettajaa etsitään https://t.co/LBTDp6cHqh</w:t>
      </w:r>
    </w:p>
    <w:p>
      <w:r>
        <w:rPr>
          <w:b/>
          <w:u w:val="single"/>
        </w:rPr>
        <w:t xml:space="preserve">768204</w:t>
      </w:r>
    </w:p>
    <w:p>
      <w:r>
        <w:t xml:space="preserve">Mitä Metlikan alueella tapahtuu?</w:t>
        <w:t xml:space="preserve">Noin 30 muuntamoa on poissa käytöstä.</w:t>
        <w:br/>
        <w:t xml:space="preserve">https://t.co/Dez7EY2SoZ https://t.co/Dez7EY2SoZ</w:t>
      </w:r>
    </w:p>
    <w:p>
      <w:r>
        <w:rPr>
          <w:b/>
          <w:u w:val="single"/>
        </w:rPr>
        <w:t xml:space="preserve">768205</w:t>
      </w:r>
    </w:p>
    <w:p>
      <w:r>
        <w:t xml:space="preserve">@BozidarBiscan Kylän vartijat olivat isänmaallisia, VOS-joukot olivat tavallisia murhaajia.</w:t>
      </w:r>
    </w:p>
    <w:p>
      <w:r>
        <w:rPr>
          <w:b/>
          <w:u w:val="single"/>
        </w:rPr>
        <w:t xml:space="preserve">768206</w:t>
      </w:r>
    </w:p>
    <w:p>
      <w:r>
        <w:t xml:space="preserve">Nämä idiootit nostavat oikean kätensä ilmaan. No, kerrankin se ei todellakaan ole siistiä https://t.co/SDGF83SLid</w:t>
      </w:r>
    </w:p>
    <w:p>
      <w:r>
        <w:rPr>
          <w:b/>
          <w:u w:val="single"/>
        </w:rPr>
        <w:t xml:space="preserve">768207</w:t>
      </w:r>
    </w:p>
    <w:p>
      <w:r>
        <w:t xml:space="preserve">Yrityksemme faktat ja surkeat sponsoripalkkiot. Anna heille hierontaa, anna heille lomalippuja ja anna heille illallisia. Heillä kaikilla on vitun puhelimet.</w:t>
      </w:r>
    </w:p>
    <w:p>
      <w:r>
        <w:rPr>
          <w:b/>
          <w:u w:val="single"/>
        </w:rPr>
        <w:t xml:space="preserve">768208</w:t>
      </w:r>
    </w:p>
    <w:p>
      <w:r>
        <w:t xml:space="preserve">Slovenia samassa rytmissä kuin AVS:ää vastaan. Tällä kertaa kuumin @zoran_dragic #junaki</w:t>
      </w:r>
    </w:p>
    <w:p>
      <w:r>
        <w:rPr>
          <w:b/>
          <w:u w:val="single"/>
        </w:rPr>
        <w:t xml:space="preserve">768209</w:t>
      </w:r>
    </w:p>
    <w:p>
      <w:r>
        <w:t xml:space="preserve">@leaathenatabako Minun ukkoni kaatui säännöllisesti. muutaman kerran jälkeen, kun hänen polvensa oli puhjennut, ei muuta:)</w:t>
      </w:r>
    </w:p>
    <w:p>
      <w:r>
        <w:rPr>
          <w:b/>
          <w:u w:val="single"/>
        </w:rPr>
        <w:t xml:space="preserve">768210</w:t>
      </w:r>
    </w:p>
    <w:p>
      <w:r>
        <w:t xml:space="preserve">Meditaatio parantaa viestintää. Grlena Chakra ja Špela Kosmika. 3 https://t.co/jOuBQ1nveY</w:t>
      </w:r>
    </w:p>
    <w:p>
      <w:r>
        <w:rPr>
          <w:b/>
          <w:u w:val="single"/>
        </w:rPr>
        <w:t xml:space="preserve">768211</w:t>
      </w:r>
    </w:p>
    <w:p>
      <w:r>
        <w:t xml:space="preserve">... kun lähdet kotiin leikkipuistosta märkien liukumäkien tai liukumäkien takia. Kun tulet takaisin, pyyhit liukumäet ja räkä menee leikkimään hiekkalaatikolle. #facepalm</w:t>
      </w:r>
    </w:p>
    <w:p>
      <w:r>
        <w:rPr>
          <w:b/>
          <w:u w:val="single"/>
        </w:rPr>
        <w:t xml:space="preserve">768212</w:t>
      </w:r>
    </w:p>
    <w:p>
      <w:r>
        <w:t xml:space="preserve">@Jure_Bajic Supeeeeeer. No, se on etu. Kävelen joka paikkaan, mutta joskus minulla on kiire.</w:t>
      </w:r>
    </w:p>
    <w:p>
      <w:r>
        <w:rPr>
          <w:b/>
          <w:u w:val="single"/>
        </w:rPr>
        <w:t xml:space="preserve">768213</w:t>
      </w:r>
    </w:p>
    <w:p>
      <w:r>
        <w:t xml:space="preserve">@vanfranco @novax81 Heidän on jatkettava takuuta niin kauan kuin laitetta on huollettu ja heidän on annettava takuu uudelle osalle.</w:t>
      </w:r>
    </w:p>
    <w:p>
      <w:r>
        <w:rPr>
          <w:b/>
          <w:u w:val="single"/>
        </w:rPr>
        <w:t xml:space="preserve">768214</w:t>
      </w:r>
    </w:p>
    <w:p>
      <w:r>
        <w:t xml:space="preserve">@RobertKase1 Miten SDS (tai todella turvallinen) En tiedä. Mutta se, että niillä perustellaan äärimmäisen typerän "uudet demarit" -liikkeen yrittämistä, kuulostaa hiekkalaatikolta.</w:t>
      </w:r>
    </w:p>
    <w:p>
      <w:r>
        <w:rPr>
          <w:b/>
          <w:u w:val="single"/>
        </w:rPr>
        <w:t xml:space="preserve">768215</w:t>
      </w:r>
    </w:p>
    <w:p>
      <w:r>
        <w:t xml:space="preserve">Pelaan parhaillaan Biathlon Maniaa. Tule mukaan ja yritä voittaa minut! https://t.co/PKMK0QNIiZ</w:t>
      </w:r>
    </w:p>
    <w:p>
      <w:r>
        <w:rPr>
          <w:b/>
          <w:u w:val="single"/>
        </w:rPr>
        <w:t xml:space="preserve">768216</w:t>
      </w:r>
    </w:p>
    <w:p>
      <w:r>
        <w:t xml:space="preserve">Niin.... pois @roksa007:lle lihaa hakemaan, sitten @rokschuster poimimaan kaikki sienet 😝😁😁😁😁 Hyvää päivänjatkoa 😘🙋</w:t>
      </w:r>
    </w:p>
    <w:p>
      <w:r>
        <w:rPr>
          <w:b/>
          <w:u w:val="single"/>
        </w:rPr>
        <w:t xml:space="preserve">768217</w:t>
      </w:r>
    </w:p>
    <w:p>
      <w:r>
        <w:t xml:space="preserve">@metkav1 @pulsar541 @JJansaSDS Vaeltava oikeistolainen ei pitäisi koko maataan kurissa henkilökohtaisen poliittisen arvovallan vuoksi.</w:t>
      </w:r>
    </w:p>
    <w:p>
      <w:r>
        <w:rPr>
          <w:b/>
          <w:u w:val="single"/>
        </w:rPr>
        <w:t xml:space="preserve">768218</w:t>
      </w:r>
    </w:p>
    <w:p>
      <w:r>
        <w:t xml:space="preserve">Teen töitä rauhoittumisohjelman parissa, ja kolme neljäsosaa lihaksistani on jo kipeä.... #neverendingstory</w:t>
      </w:r>
    </w:p>
    <w:p>
      <w:r>
        <w:rPr>
          <w:b/>
          <w:u w:val="single"/>
        </w:rPr>
        <w:t xml:space="preserve">768219</w:t>
      </w:r>
    </w:p>
    <w:p>
      <w:r>
        <w:t xml:space="preserve">@2pir_a @scdtwister @JoAnnaOfArT Marokkolainen mies raiskaa tyttöjä ympäri Ljubljanaa ...</w:t>
      </w:r>
    </w:p>
    <w:p>
      <w:r>
        <w:rPr>
          <w:b/>
          <w:u w:val="single"/>
        </w:rPr>
        <w:t xml:space="preserve">768220</w:t>
      </w:r>
    </w:p>
    <w:p>
      <w:r>
        <w:t xml:space="preserve">@jakov_fak Kaverini, Jakov. Ne eivät ole sen arvoisia, että koira astuu niiden päälle. Ottakaa lippu ja se siitä! https://t.co/CmRJJS4gZa</w:t>
      </w:r>
    </w:p>
    <w:p>
      <w:r>
        <w:rPr>
          <w:b/>
          <w:u w:val="single"/>
        </w:rPr>
        <w:t xml:space="preserve">768221</w:t>
      </w:r>
    </w:p>
    <w:p>
      <w:r>
        <w:t xml:space="preserve">Nollatoleranssi uhkauksia kohtaan. Sairaalahoitoon joutunut potilas uhkasi "ampua lääkäriä, kun tämä näkee hänet". Soitimme @police_si</w:t>
      </w:r>
    </w:p>
    <w:p>
      <w:r>
        <w:rPr>
          <w:b/>
          <w:u w:val="single"/>
        </w:rPr>
        <w:t xml:space="preserve">768222</w:t>
      </w:r>
    </w:p>
    <w:p>
      <w:r>
        <w:t xml:space="preserve">@polikarbonat Jep, perustan bändin. Ja minä ostan moottoripyörän. En vain tiedä, onko tämä keski-iän kriisi ...</w:t>
      </w:r>
    </w:p>
    <w:p>
      <w:r>
        <w:rPr>
          <w:b/>
          <w:u w:val="single"/>
        </w:rPr>
        <w:t xml:space="preserve">768223</w:t>
      </w:r>
    </w:p>
    <w:p>
      <w:r>
        <w:t xml:space="preserve">@slavkoarh8 Tarkoitatko, että Pipistrelle ei ole enää Ajdovščinassa? Vain lentokenttä on yhä siellä?</w:t>
      </w:r>
    </w:p>
    <w:p>
      <w:r>
        <w:rPr>
          <w:b/>
          <w:u w:val="single"/>
        </w:rPr>
        <w:t xml:space="preserve">768224</w:t>
      </w:r>
    </w:p>
    <w:p>
      <w:r>
        <w:t xml:space="preserve">Miehet, olkaamme esimerkkinä perheessämme. Olkaamme ensimmäisiä, jotka antavat anteeksi, rakastavat, pyytävät anteeksi, rohkaisevat, ylistävät... https://t.co/d4CBzlgyTJ...</w:t>
      </w:r>
    </w:p>
    <w:p>
      <w:r>
        <w:rPr>
          <w:b/>
          <w:u w:val="single"/>
        </w:rPr>
        <w:t xml:space="preserve">768225</w:t>
      </w:r>
    </w:p>
    <w:p>
      <w:r>
        <w:t xml:space="preserve">#FP2 päättyy Bottakselle, Mercedes ilmoittaa löytäneensä vesivuodon hänen autostaan.</w:t>
        <w:br/>
        <w:t xml:space="preserve"> #FrenchGP #FP2</w:t>
      </w:r>
    </w:p>
    <w:p>
      <w:r>
        <w:rPr>
          <w:b/>
          <w:u w:val="single"/>
        </w:rPr>
        <w:t xml:space="preserve">768226</w:t>
      </w:r>
    </w:p>
    <w:p>
      <w:r>
        <w:t xml:space="preserve">En malta odottaa! Siitä tulee erittäin mielenkiintoista! Yli 25 minuuttia. RT @SuzanaLovec.</w:t>
      </w:r>
    </w:p>
    <w:p>
      <w:r>
        <w:rPr>
          <w:b/>
          <w:u w:val="single"/>
        </w:rPr>
        <w:t xml:space="preserve">768227</w:t>
      </w:r>
    </w:p>
    <w:p>
      <w:r>
        <w:t xml:space="preserve">@jernejgantar @petrasovdat Joo, minäkin teen velvollisuuteni ja olen edelleen vähän ilmafriikki ;)</w:t>
      </w:r>
    </w:p>
    <w:p>
      <w:r>
        <w:rPr>
          <w:b/>
          <w:u w:val="single"/>
        </w:rPr>
        <w:t xml:space="preserve">768228</w:t>
      </w:r>
    </w:p>
    <w:p>
      <w:r>
        <w:t xml:space="preserve">Todistajan Franco Turšičin mukaan kuvassa on kommunistien kuolemanvalitsija kommunistien leirillä Šentvidissä. https://t.co/ykxkFY4Nep.</w:t>
      </w:r>
    </w:p>
    <w:p>
      <w:r>
        <w:rPr>
          <w:b/>
          <w:u w:val="single"/>
        </w:rPr>
        <w:t xml:space="preserve">768229</w:t>
      </w:r>
    </w:p>
    <w:p>
      <w:r>
        <w:t xml:space="preserve">Palomiehet ja henkilökunta Celjen alueellisissa tiedotuskeskuksissa ja #Savinjska-palomiesten kanssa.</w:t>
      </w:r>
    </w:p>
    <w:p>
      <w:r>
        <w:rPr>
          <w:b/>
          <w:u w:val="single"/>
        </w:rPr>
        <w:t xml:space="preserve">768230</w:t>
      </w:r>
    </w:p>
    <w:p>
      <w:r>
        <w:t xml:space="preserve">TIETO: Asiantuntijat ovat eri mieltä siitä, onko Orbanin anagrammi "väärässä" vai "äärilaidalla". Lisää uudessa tosi-tv-ohjelmassa.</w:t>
      </w:r>
    </w:p>
    <w:p>
      <w:r>
        <w:rPr>
          <w:b/>
          <w:u w:val="single"/>
        </w:rPr>
        <w:t xml:space="preserve">768231</w:t>
      </w:r>
    </w:p>
    <w:p>
      <w:r>
        <w:t xml:space="preserve">En ole koskaan estänyt ketään muuta kuin Domno Savičin, mutta tänään solidaarisuuden vuoksi, koska hän ei siedä PV Šarciin kohdistuvaa kritiikkiä!</w:t>
      </w:r>
    </w:p>
    <w:p>
      <w:r>
        <w:rPr>
          <w:b/>
          <w:u w:val="single"/>
        </w:rPr>
        <w:t xml:space="preserve">768232</w:t>
      </w:r>
    </w:p>
    <w:p>
      <w:r>
        <w:t xml:space="preserve">Mutta onko ZPS-lehdessä myös neuvoja siitä, miten päästä eroon soittajista, jotka myyvät sinulle jotain? Sanotaan vaikka ZPS-lehti.</w:t>
      </w:r>
    </w:p>
    <w:p>
      <w:r>
        <w:rPr>
          <w:b/>
          <w:u w:val="single"/>
        </w:rPr>
        <w:t xml:space="preserve">768233</w:t>
      </w:r>
    </w:p>
    <w:p>
      <w:r>
        <w:t xml:space="preserve">@edvardkadic hienoa... laitoit tämän yhteen ilmaiseksi... jollekin maksettiin iskulauseesta - Presidentti, piste!</w:t>
      </w:r>
    </w:p>
    <w:p>
      <w:r>
        <w:rPr>
          <w:b/>
          <w:u w:val="single"/>
        </w:rPr>
        <w:t xml:space="preserve">768234</w:t>
      </w:r>
    </w:p>
    <w:p>
      <w:r>
        <w:t xml:space="preserve">Siitä seuraa sanktioita, ehkä he pääsevät pälkähästä niskoittelulla ja psykiatrialla, koska sinun täytyy olla vähän sairas päässä ... https://t.co/MpBomcSHmi ...</w:t>
      </w:r>
    </w:p>
    <w:p>
      <w:r>
        <w:rPr>
          <w:b/>
          <w:u w:val="single"/>
        </w:rPr>
        <w:t xml:space="preserve">768235</w:t>
      </w:r>
    </w:p>
    <w:p>
      <w:r>
        <w:t xml:space="preserve">@metkav1 Kun eläkeläiset heräävät, joita ei ole kovinkaan vähän, niin nopeasti reikiin, te pelkurit, jotka olette koulutettuja vain pettämään.</w:t>
      </w:r>
    </w:p>
    <w:p>
      <w:r>
        <w:rPr>
          <w:b/>
          <w:u w:val="single"/>
        </w:rPr>
        <w:t xml:space="preserve">768236</w:t>
      </w:r>
    </w:p>
    <w:p>
      <w:r>
        <w:t xml:space="preserve">Ainoa tapa, jolla selviän tästä tentistä, on litratolkulla teetä ja pari kahvia päivässä. #hydratointi https://t.co/i9kdY2rAIl</w:t>
      </w:r>
    </w:p>
    <w:p>
      <w:r>
        <w:rPr>
          <w:b/>
          <w:u w:val="single"/>
        </w:rPr>
        <w:t xml:space="preserve">768237</w:t>
      </w:r>
    </w:p>
    <w:p>
      <w:r>
        <w:t xml:space="preserve">Onko mitään järjettömämpää kuin BMW:n vallankumouksellisuus kunnallisen monopoliyhtiön nojatuolista käsin? https://t.co/bQoYpZkohf ...</w:t>
      </w:r>
    </w:p>
    <w:p>
      <w:r>
        <w:rPr>
          <w:b/>
          <w:u w:val="single"/>
        </w:rPr>
        <w:t xml:space="preserve">768238</w:t>
      </w:r>
    </w:p>
    <w:p>
      <w:r>
        <w:t xml:space="preserve">@jure_mali Roka dude.  Jos meidän on aloitettava alusta... koska, vittu, rikollisen johtama maa on perseestä🤝.</w:t>
      </w:r>
    </w:p>
    <w:p>
      <w:r>
        <w:rPr>
          <w:b/>
          <w:u w:val="single"/>
        </w:rPr>
        <w:t xml:space="preserve">768239</w:t>
      </w:r>
    </w:p>
    <w:p>
      <w:r>
        <w:t xml:space="preserve">Yhdysvallat tarvitsee ainakin psykologin, ellei peräti psykiatrin... https://t.co/7AbEUrQ8Vn ...</w:t>
      </w:r>
    </w:p>
    <w:p>
      <w:r>
        <w:rPr>
          <w:b/>
          <w:u w:val="single"/>
        </w:rPr>
        <w:t xml:space="preserve">768240</w:t>
      </w:r>
    </w:p>
    <w:p>
      <w:r>
        <w:t xml:space="preserve">@JakaDolinar2 mutta eivätkö tähystäjät haise edelleen sypressiltä, koska ne ovat haistaneet sypressiltä jo vuosia.</w:t>
      </w:r>
    </w:p>
    <w:p>
      <w:r>
        <w:rPr>
          <w:b/>
          <w:u w:val="single"/>
        </w:rPr>
        <w:t xml:space="preserve">768241</w:t>
      </w:r>
    </w:p>
    <w:p>
      <w:r>
        <w:t xml:space="preserve">Kaksoset: kloonisi on jo vakuuttanut kaikki, myös isoäitisi, että se on alkuperäinen. Saatat luovuttaa. Se ei koskaan päästä sinua ulos kellarista. #horoskooppi</w:t>
      </w:r>
    </w:p>
    <w:p>
      <w:r>
        <w:rPr>
          <w:b/>
          <w:u w:val="single"/>
        </w:rPr>
        <w:t xml:space="preserve">768242</w:t>
      </w:r>
    </w:p>
    <w:p>
      <w:r>
        <w:t xml:space="preserve">Älä jätä aurinkolaseja kuumaan autoon, sillä silmien suojakalvo voi kulua nopeammin!... https://t.co/1ZrrpCdp0H...</w:t>
      </w:r>
    </w:p>
    <w:p>
      <w:r>
        <w:rPr>
          <w:b/>
          <w:u w:val="single"/>
        </w:rPr>
        <w:t xml:space="preserve">768243</w:t>
      </w:r>
    </w:p>
    <w:p>
      <w:r>
        <w:t xml:space="preserve">700 000 slovenialaisella on eläkkeet ja valtion työpaikat. He eivät uskalla heiluttaa venettä liikaa, joten he äänestävät aina jatkuvuuden puolesta. Oikeiston on tarjottava heille seuraavaa</w:t>
      </w:r>
    </w:p>
    <w:p>
      <w:r>
        <w:rPr>
          <w:b/>
          <w:u w:val="single"/>
        </w:rPr>
        <w:t xml:space="preserve">768244</w:t>
      </w:r>
    </w:p>
    <w:p>
      <w:r>
        <w:t xml:space="preserve">Takaisin taas, #peterlet's #lollyboy ilmoitti minusta kun kirjoitin hänelle totuuden, mutta sain vähän blokattua😀😀💪💪💪💪</w:t>
      </w:r>
    </w:p>
    <w:p>
      <w:r>
        <w:rPr>
          <w:b/>
          <w:u w:val="single"/>
        </w:rPr>
        <w:t xml:space="preserve">768245</w:t>
      </w:r>
    </w:p>
    <w:p>
      <w:r>
        <w:t xml:space="preserve">@vinkovasle1 @Medeja_7 YUGO-nostalgikkojen ja mumisevien sosiaalisten kannattajien enklaavi.</w:t>
      </w:r>
    </w:p>
    <w:p>
      <w:r>
        <w:rPr>
          <w:b/>
          <w:u w:val="single"/>
        </w:rPr>
        <w:t xml:space="preserve">768246</w:t>
      </w:r>
    </w:p>
    <w:p>
      <w:r>
        <w:t xml:space="preserve">Janšan fantasioita.</w:t>
        <w:t xml:space="preserve">Kun SDS:n puheenjohtaja näkee salaliiton jopa taiteellisessa esityksessä.</w:t>
        <w:br/>
        <w:br/>
        <w:t xml:space="preserve">https://t.co/wcJasq1VJI</w:t>
      </w:r>
    </w:p>
    <w:p>
      <w:r>
        <w:rPr>
          <w:b/>
          <w:u w:val="single"/>
        </w:rPr>
        <w:t xml:space="preserve">768247</w:t>
      </w:r>
    </w:p>
    <w:p>
      <w:r>
        <w:t xml:space="preserve">Udb Butalecin deeeeeeeeeeep valhe. Janšaa ei ole vapautettu syytteestä, mutta syyte on vanhentunut. https://t.co/LArJEupdVJ.</w:t>
      </w:r>
    </w:p>
    <w:p>
      <w:r>
        <w:rPr>
          <w:b/>
          <w:u w:val="single"/>
        </w:rPr>
        <w:t xml:space="preserve">768248</w:t>
      </w:r>
    </w:p>
    <w:p>
      <w:r>
        <w:t xml:space="preserve">[Kuva] Ennennäkemätöntä ilkivaltaa: Konnat tuhoavat kirkkojen kuvia seurakuntatalolla! https://t.co/sEVLRU1w6R via @Nova24TV</w:t>
      </w:r>
    </w:p>
    <w:p>
      <w:r>
        <w:rPr>
          <w:b/>
          <w:u w:val="single"/>
        </w:rPr>
        <w:t xml:space="preserve">768249</w:t>
      </w:r>
    </w:p>
    <w:p>
      <w:r>
        <w:t xml:space="preserve">Kätevä säilytyspaikka kallisarvoisille hetkille, jotka otat matkapuhelimellasi. ➡ https://t.co/WTVrTJVWDp https://t.co/5EF8IKSXmt</w:t>
      </w:r>
    </w:p>
    <w:p>
      <w:r>
        <w:rPr>
          <w:b/>
          <w:u w:val="single"/>
        </w:rPr>
        <w:t xml:space="preserve">768250</w:t>
      </w:r>
    </w:p>
    <w:p>
      <w:r>
        <w:t xml:space="preserve">Turpa kiinni, fasistiset paskiaiset. Kuollut, mutta yhä elossa. https://t.co/xgPImaEBP5</w:t>
      </w:r>
    </w:p>
    <w:p>
      <w:r>
        <w:rPr>
          <w:b/>
          <w:u w:val="single"/>
        </w:rPr>
        <w:t xml:space="preserve">768251</w:t>
      </w:r>
    </w:p>
    <w:p>
      <w:r>
        <w:t xml:space="preserve">Ehkä heidän pitäisi kokeilla robottipoliitikkoja, jotka kytkisivät sen pois päältä, jos se sotkee ohjelmansa😈 https://t.co/U2uMs5d8iF</w:t>
      </w:r>
    </w:p>
    <w:p>
      <w:r>
        <w:rPr>
          <w:b/>
          <w:u w:val="single"/>
        </w:rPr>
        <w:t xml:space="preserve">768252</w:t>
      </w:r>
    </w:p>
    <w:p>
      <w:r>
        <w:t xml:space="preserve">Ja siinä on taiteilija - uusi poikkeuksellisen eläkkeen voittaja! https://t.co/oR2g1sJn1r</w:t>
      </w:r>
    </w:p>
    <w:p>
      <w:r>
        <w:rPr>
          <w:b/>
          <w:u w:val="single"/>
        </w:rPr>
        <w:t xml:space="preserve">768253</w:t>
      </w:r>
    </w:p>
    <w:p>
      <w:r>
        <w:t xml:space="preserve">#WorldDiabetesDay #WorldDiabetesDay</w:t>
        <w:br/>
        <w:t xml:space="preserve">Tänään on maailman diabetespäivä. Tämä tauti on... https://t.co/lEtFB3v4hQ</w:t>
      </w:r>
    </w:p>
    <w:p>
      <w:r>
        <w:rPr>
          <w:b/>
          <w:u w:val="single"/>
        </w:rPr>
        <w:t xml:space="preserve">768254</w:t>
      </w:r>
    </w:p>
    <w:p>
      <w:r>
        <w:t xml:space="preserve">@Marjan77095113 Koska hän tietää kyllä, hän tekisi hänelle palveluksen. Anna sen kusipään elää sen kanssa.</w:t>
      </w:r>
    </w:p>
    <w:p>
      <w:r>
        <w:rPr>
          <w:b/>
          <w:u w:val="single"/>
        </w:rPr>
        <w:t xml:space="preserve">768255</w:t>
      </w:r>
    </w:p>
    <w:p>
      <w:r>
        <w:t xml:space="preserve">Ljubljanan oikeustieteellinen tiedekunta on todella oh ja kaikkea. Hyvät tuomarit. Ei vain oikeussaleihin vaan jalkapalloon.</w:t>
      </w:r>
    </w:p>
    <w:p>
      <w:r>
        <w:rPr>
          <w:b/>
          <w:u w:val="single"/>
        </w:rPr>
        <w:t xml:space="preserve">768256</w:t>
      </w:r>
    </w:p>
    <w:p>
      <w:r>
        <w:t xml:space="preserve">Ehdotan, että he ylittävät tien vastalauseena punaiselle siluetille. https://t.co/CFktfP6PxL.</w:t>
      </w:r>
    </w:p>
    <w:p>
      <w:r>
        <w:rPr>
          <w:b/>
          <w:u w:val="single"/>
        </w:rPr>
        <w:t xml:space="preserve">768257</w:t>
      </w:r>
    </w:p>
    <w:p>
      <w:r>
        <w:t xml:space="preserve">Mutta kestääkö futsal vielä? Olemmeko vielä eilisessä vai olemme jo tänään? 🤪😊☀️🎶 #malkruhavelikigeri</w:t>
      </w:r>
    </w:p>
    <w:p>
      <w:r>
        <w:rPr>
          <w:b/>
          <w:u w:val="single"/>
        </w:rPr>
        <w:t xml:space="preserve">768258</w:t>
      </w:r>
    </w:p>
    <w:p>
      <w:r>
        <w:t xml:space="preserve">Tavalliset vanhemmuuden dilemmat - voiko pyhä puuro koskaan loppua, osaavatko ulkomaalaiset vaihtaa vaipat? Uusi... https://t.co/agNFfuzt7v</w:t>
      </w:r>
    </w:p>
    <w:p>
      <w:r>
        <w:rPr>
          <w:b/>
          <w:u w:val="single"/>
        </w:rPr>
        <w:t xml:space="preserve">768259</w:t>
      </w:r>
    </w:p>
    <w:p>
      <w:r>
        <w:t xml:space="preserve">@Marjan_Podobnik @strankaSLS @Slovenec kuinka paljon rahaa saat tappamistasi karhuista ? SMRAD</w:t>
      </w:r>
    </w:p>
    <w:p>
      <w:r>
        <w:rPr>
          <w:b/>
          <w:u w:val="single"/>
        </w:rPr>
        <w:t xml:space="preserve">768260</w:t>
      </w:r>
    </w:p>
    <w:p>
      <w:r>
        <w:t xml:space="preserve">Tämä on punkki. Koska hän on hallituksessa ja hänen pitäisi kumota ainakin 50 prosenttia laeista yhdessä yössä. https://t.co/OLDZVxfGSs.</w:t>
      </w:r>
    </w:p>
    <w:p>
      <w:r>
        <w:rPr>
          <w:b/>
          <w:u w:val="single"/>
        </w:rPr>
        <w:t xml:space="preserve">768261</w:t>
      </w:r>
    </w:p>
    <w:p>
      <w:r>
        <w:t xml:space="preserve">@RichieKis Etkö todellakaan näe, että minulla on kirkas punainen iho? Minua kutkuttaa mennä hulluksi 😭</w:t>
      </w:r>
    </w:p>
    <w:p>
      <w:r>
        <w:rPr>
          <w:b/>
          <w:u w:val="single"/>
        </w:rPr>
        <w:t xml:space="preserve">768262</w:t>
      </w:r>
    </w:p>
    <w:p>
      <w:r>
        <w:t xml:space="preserve">Haha vitsiniekat! @MSrebre ja muut sulkevat itsensä kutistuvaan propagandakuplaan. https://t.co/arod5Zyqqz</w:t>
      </w:r>
    </w:p>
    <w:p>
      <w:r>
        <w:rPr>
          <w:b/>
          <w:u w:val="single"/>
        </w:rPr>
        <w:t xml:space="preserve">768263</w:t>
      </w:r>
    </w:p>
    <w:p>
      <w:r>
        <w:t xml:space="preserve">Tallenna tämä twiitti...vasemmistolaisten valetwiittaajien avulla....130 1 sekunnissa....suspicious...</w:t>
      </w:r>
    </w:p>
    <w:p>
      <w:r>
        <w:rPr>
          <w:b/>
          <w:u w:val="single"/>
        </w:rPr>
        <w:t xml:space="preserve">768264</w:t>
      </w:r>
    </w:p>
    <w:p>
      <w:r>
        <w:t xml:space="preserve">Ensiksi, kaverisi ja luokkatoverisi FdV:stä voisivat tehdä toisen tutkimuksen 75 miljoonalla https://t.co/JC12wb4bGN</w:t>
      </w:r>
    </w:p>
    <w:p>
      <w:r>
        <w:rPr>
          <w:b/>
          <w:u w:val="single"/>
        </w:rPr>
        <w:t xml:space="preserve">768265</w:t>
      </w:r>
    </w:p>
    <w:p>
      <w:r>
        <w:t xml:space="preserve">@Jan_Skoberne @strankaSD @strankalevica Tätä #totaalia on niin pahoinpidelty ensimmäisen imijän toimesta, RCC:n alttaripoikien toimesta...</w:t>
      </w:r>
    </w:p>
    <w:p>
      <w:r>
        <w:rPr>
          <w:b/>
          <w:u w:val="single"/>
        </w:rPr>
        <w:t xml:space="preserve">768266</w:t>
      </w:r>
    </w:p>
    <w:p>
      <w:r>
        <w:t xml:space="preserve">@pikapoka_jelen @PrinasalkaZlata Lauantai, sunnuntai, ei kivenheittäjä; hän voi 'solmia kravatin'... https://t.co/pTwtBRdiBf</w:t>
      </w:r>
    </w:p>
    <w:p>
      <w:r>
        <w:rPr>
          <w:b/>
          <w:u w:val="single"/>
        </w:rPr>
        <w:t xml:space="preserve">768267</w:t>
      </w:r>
    </w:p>
    <w:p>
      <w:r>
        <w:t xml:space="preserve">@Platinis2 Tämä on pahempi kuin meidän Preserno-palkinnon voittajamme 😱 https://t.co/VWlwdAWkbq</w:t>
      </w:r>
    </w:p>
    <w:p>
      <w:r>
        <w:rPr>
          <w:b/>
          <w:u w:val="single"/>
        </w:rPr>
        <w:t xml:space="preserve">768268</w:t>
      </w:r>
    </w:p>
    <w:p>
      <w:r>
        <w:t xml:space="preserve">@LajnarEU Älkää päästäkö heitä rajan yli, he haluavat vain rahaa! Me maksoimme heidän koulu- ja opintosetelinsä!</w:t>
      </w:r>
    </w:p>
    <w:p>
      <w:r>
        <w:rPr>
          <w:b/>
          <w:u w:val="single"/>
        </w:rPr>
        <w:t xml:space="preserve">768269</w:t>
      </w:r>
    </w:p>
    <w:p>
      <w:r>
        <w:t xml:space="preserve">Reporter MAGAZIN tuo 100 sivua monipuolista luettavaa kuumille kesäpäiville https://t.co/JgPvTUS38h</w:t>
      </w:r>
    </w:p>
    <w:p>
      <w:r>
        <w:rPr>
          <w:b/>
          <w:u w:val="single"/>
        </w:rPr>
        <w:t xml:space="preserve">768270</w:t>
      </w:r>
    </w:p>
    <w:p>
      <w:r>
        <w:t xml:space="preserve">Generali Vakuutusyhtiö ilahduttaa koululaisia uusilla koulutarvikkeilla https://t.co/Edt0dsNq7b</w:t>
      </w:r>
    </w:p>
    <w:p>
      <w:r>
        <w:rPr>
          <w:b/>
          <w:u w:val="single"/>
        </w:rPr>
        <w:t xml:space="preserve">768271</w:t>
      </w:r>
    </w:p>
    <w:p>
      <w:r>
        <w:t xml:space="preserve">Onko kenelläkään muulla huonompi tai hieman vanhempi ajoneuvo!!!? Tiet ovat täynnä kalliita "jättiläisiä"... Blitz and misery.. #destruction</w:t>
      </w:r>
    </w:p>
    <w:p>
      <w:r>
        <w:rPr>
          <w:b/>
          <w:u w:val="single"/>
        </w:rPr>
        <w:t xml:space="preserve">768272</w:t>
      </w:r>
    </w:p>
    <w:p>
      <w:r>
        <w:t xml:space="preserve">@MajaKostanjsek Se on turvallisuutta 😊 jos sattumalta joku lentää yli hyppää punainen 😋</w:t>
      </w:r>
    </w:p>
    <w:p>
      <w:r>
        <w:rPr>
          <w:b/>
          <w:u w:val="single"/>
        </w:rPr>
        <w:t xml:space="preserve">768273</w:t>
      </w:r>
    </w:p>
    <w:p>
      <w:r>
        <w:t xml:space="preserve">Vain slovenialaiset jatko-osat voivat olla huonompia kuin espanjalaiset ja turkkilaiset. #zapingontv #trash #waitingforcl #ukočenfolk</w:t>
      </w:r>
    </w:p>
    <w:p>
      <w:r>
        <w:rPr>
          <w:b/>
          <w:u w:val="single"/>
        </w:rPr>
        <w:t xml:space="preserve">768274</w:t>
      </w:r>
    </w:p>
    <w:p>
      <w:r>
        <w:t xml:space="preserve">Let's Bite Science: Lasers in the Cell, show tieteestä</w:t>
        <w:br/>
        <w:t xml:space="preserve">https://t.co/Q3RbFhYuwv</w:t>
      </w:r>
    </w:p>
    <w:p>
      <w:r>
        <w:rPr>
          <w:b/>
          <w:u w:val="single"/>
        </w:rPr>
        <w:t xml:space="preserve">768275</w:t>
      </w:r>
    </w:p>
    <w:p>
      <w:r>
        <w:t xml:space="preserve">kun kommunistien kätyri West Pointissa paljastaa itsensä... https://t.co/Lp8BhDOio0 ...</w:t>
      </w:r>
    </w:p>
    <w:p>
      <w:r>
        <w:rPr>
          <w:b/>
          <w:u w:val="single"/>
        </w:rPr>
        <w:t xml:space="preserve">768276</w:t>
      </w:r>
    </w:p>
    <w:p>
      <w:r>
        <w:t xml:space="preserve">@JJansaSDS Mutta he eivät silti tee typeriä asioita ja tee yhtä paljon vahinkoa kuin te epäpätevät poliitikot ja haluavat olla johtajia.</w:t>
      </w:r>
    </w:p>
    <w:p>
      <w:r>
        <w:rPr>
          <w:b/>
          <w:u w:val="single"/>
        </w:rPr>
        <w:t xml:space="preserve">768277</w:t>
      </w:r>
    </w:p>
    <w:p>
      <w:r>
        <w:t xml:space="preserve">@Mendijkendij myös retinoidi 2% - se on ainoa, jonka vaikutukset ovat todella hyvät - tarpeeksi hellävarainen herkälle iholleni, rauhoittaa näppylöitä.</w:t>
      </w:r>
    </w:p>
    <w:p>
      <w:r>
        <w:rPr>
          <w:b/>
          <w:u w:val="single"/>
        </w:rPr>
        <w:t xml:space="preserve">768278</w:t>
      </w:r>
    </w:p>
    <w:p>
      <w:r>
        <w:t xml:space="preserve">@Svarun_K @opica @strankalevica Minusta se näyttää olevan vain reaktio Grimsin ideologiseen typeryyteen. Ja suolan jyvällä.</w:t>
      </w:r>
    </w:p>
    <w:p>
      <w:r>
        <w:rPr>
          <w:b/>
          <w:u w:val="single"/>
        </w:rPr>
        <w:t xml:space="preserve">768279</w:t>
      </w:r>
    </w:p>
    <w:p>
      <w:r>
        <w:t xml:space="preserve">#SolaUrgence Vyöruusun hoidon subakuutissa vaiheessa TENS, Lidocan-laastari, on erittäin tehokas. Tramadoli, opioidit, amitript, gabapentiini.</w:t>
      </w:r>
    </w:p>
    <w:p>
      <w:r>
        <w:rPr>
          <w:b/>
          <w:u w:val="single"/>
        </w:rPr>
        <w:t xml:space="preserve">768280</w:t>
      </w:r>
    </w:p>
    <w:p>
      <w:r>
        <w:t xml:space="preserve">@martinvalic @jelka_godec Ei kyyhkysiä, koska kyyhkysiä ei enää juuri ole, vaan variksia.</w:t>
      </w:r>
    </w:p>
    <w:p>
      <w:r>
        <w:rPr>
          <w:b/>
          <w:u w:val="single"/>
        </w:rPr>
        <w:t xml:space="preserve">768281</w:t>
      </w:r>
    </w:p>
    <w:p>
      <w:r>
        <w:t xml:space="preserve">Ilmoittauduin hiivaleivontakurssille. Jee! En malta odottaa, että saan piirtää yhden ison perseen ensimmäiseen leipääni.</w:t>
      </w:r>
    </w:p>
    <w:p>
      <w:r>
        <w:rPr>
          <w:b/>
          <w:u w:val="single"/>
        </w:rPr>
        <w:t xml:space="preserve">768282</w:t>
      </w:r>
    </w:p>
    <w:p>
      <w:r>
        <w:t xml:space="preserve">@jure_mastnak Luultavasti annan Venäjän mennä. Drag Spas teki sen, eikä Gabon ole vielä mukana mestaruuskilpailuissa. Ei Gabonia, ei puoluetta</w:t>
      </w:r>
    </w:p>
    <w:p>
      <w:r>
        <w:rPr>
          <w:b/>
          <w:u w:val="single"/>
        </w:rPr>
        <w:t xml:space="preserve">768283</w:t>
      </w:r>
    </w:p>
    <w:p>
      <w:r>
        <w:t xml:space="preserve">@petronius1776 @surfon @modroplavuti @mrevlje tämä on todellakin fasismia, klassista!</w:t>
      </w:r>
    </w:p>
    <w:p>
      <w:r>
        <w:rPr>
          <w:b/>
          <w:u w:val="single"/>
        </w:rPr>
        <w:t xml:space="preserve">768284</w:t>
      </w:r>
    </w:p>
    <w:p>
      <w:r>
        <w:t xml:space="preserve">@jelka_godec Ziher tuo leipomo, jossa on punainen ja keltainen kyltti, muita ei ole 😂</w:t>
      </w:r>
    </w:p>
    <w:p>
      <w:r>
        <w:rPr>
          <w:b/>
          <w:u w:val="single"/>
        </w:rPr>
        <w:t xml:space="preserve">768285</w:t>
      </w:r>
    </w:p>
    <w:p>
      <w:r>
        <w:t xml:space="preserve">@1nekorektna Ehdotan, että he lopettavat vieraiden kielten opettamisen (julkisissa) kouluissa....zaprmej! #hopeforaffirmativeenough</w:t>
      </w:r>
    </w:p>
    <w:p>
      <w:r>
        <w:rPr>
          <w:b/>
          <w:u w:val="single"/>
        </w:rPr>
        <w:t xml:space="preserve">768286</w:t>
      </w:r>
    </w:p>
    <w:p>
      <w:r>
        <w:t xml:space="preserve">@iamAnej Niin tein. 100 vuotta sitten. Ei oluen kanssa, sillä olut on tytöille ja samppanja prinsessoille. 💁👸🏼</w:t>
      </w:r>
    </w:p>
    <w:p>
      <w:r>
        <w:rPr>
          <w:b/>
          <w:u w:val="single"/>
        </w:rPr>
        <w:t xml:space="preserve">768287</w:t>
      </w:r>
    </w:p>
    <w:p>
      <w:r>
        <w:t xml:space="preserve">@Kriminiblog älä seuraa romantikkoja, heidän manöverinsä oli luolastoa ja raunioita, mutta uskon, että roskista voidaan tehdä kultaa.</w:t>
      </w:r>
    </w:p>
    <w:p>
      <w:r>
        <w:rPr>
          <w:b/>
          <w:u w:val="single"/>
        </w:rPr>
        <w:t xml:space="preserve">768288</w:t>
      </w:r>
    </w:p>
    <w:p>
      <w:r>
        <w:t xml:space="preserve">@MatevzNovak Yli 60 prosentin puolustussuoritus ja ukrainalaiset kutsuvat sitä epäonnistumiseksi. Huijausmenetelmät ovat samat kaikkialla. lol.</w:t>
      </w:r>
    </w:p>
    <w:p>
      <w:r>
        <w:rPr>
          <w:b/>
          <w:u w:val="single"/>
        </w:rPr>
        <w:t xml:space="preserve">768289</w:t>
      </w:r>
    </w:p>
    <w:p>
      <w:r>
        <w:t xml:space="preserve">@VaruhCPRS Bush väitti, että Irakilla on ydinpommi, Pahor väittää, että Shishkolla on aseita...</w:t>
      </w:r>
    </w:p>
    <w:p>
      <w:r>
        <w:rPr>
          <w:b/>
          <w:u w:val="single"/>
        </w:rPr>
        <w:t xml:space="preserve">768290</w:t>
      </w:r>
    </w:p>
    <w:p>
      <w:r>
        <w:t xml:space="preserve">@BojanPozar @vladaRS @sarecmarjan Bandeli-mutta et ole kaikkivoipa? Mitä te toimittajat hössötätte, kun teillä on jumala yläpuolellanne... #zakozlat</w:t>
      </w:r>
    </w:p>
    <w:p>
      <w:r>
        <w:rPr>
          <w:b/>
          <w:u w:val="single"/>
        </w:rPr>
        <w:t xml:space="preserve">768291</w:t>
      </w:r>
    </w:p>
    <w:p>
      <w:r>
        <w:t xml:space="preserve">@yrennia1 @Saturninka1 @EnVaitapu @zasledovalec70 Keep it up luuserit ikuisessa oppositiossa</w:t>
      </w:r>
    </w:p>
    <w:p>
      <w:r>
        <w:rPr>
          <w:b/>
          <w:u w:val="single"/>
        </w:rPr>
        <w:t xml:space="preserve">768292</w:t>
      </w:r>
    </w:p>
    <w:p>
      <w:r>
        <w:t xml:space="preserve">Suosittelen teitä tukemaan tätä toimintaa. Teen paljon tyhmiä asioita, mutta #SupportUnderCrto ei kuulu niihin. @Podcrto https://t.co/P43YHDJeIA</w:t>
      </w:r>
    </w:p>
    <w:p>
      <w:r>
        <w:rPr>
          <w:b/>
          <w:u w:val="single"/>
        </w:rPr>
        <w:t xml:space="preserve">768293</w:t>
      </w:r>
    </w:p>
    <w:p>
      <w:r>
        <w:t xml:space="preserve">@illegall_blonde Minulla on sellainen käsitys, että tämä on kenraaliharjoitus sitä varten, kun hän menee hakemaan savukkeita.</w:t>
      </w:r>
    </w:p>
    <w:p>
      <w:r>
        <w:rPr>
          <w:b/>
          <w:u w:val="single"/>
        </w:rPr>
        <w:t xml:space="preserve">768294</w:t>
      </w:r>
    </w:p>
    <w:p>
      <w:r>
        <w:t xml:space="preserve">@ATBeatris Budala-- sinun pitäisi rakentaa metro</w:t>
        <w:br/>
        <w:t xml:space="preserve">São Paulossa Brasiliassa on sellainen</w:t>
      </w:r>
    </w:p>
    <w:p>
      <w:r>
        <w:rPr>
          <w:b/>
          <w:u w:val="single"/>
        </w:rPr>
        <w:t xml:space="preserve">768295</w:t>
      </w:r>
    </w:p>
    <w:p>
      <w:r>
        <w:t xml:space="preserve">Huhujen mukaan Tamiflua on vielä myymättä, ja se voidaan brändätä nopeasti uudelleen. https://t.co/4GgyP5GwvJ</w:t>
      </w:r>
    </w:p>
    <w:p>
      <w:r>
        <w:rPr>
          <w:b/>
          <w:u w:val="single"/>
        </w:rPr>
        <w:t xml:space="preserve">768296</w:t>
      </w:r>
    </w:p>
    <w:p>
      <w:r>
        <w:t xml:space="preserve">@smpija Olen täysin samaa mieltä, mutta jos haluatte kirkon ylellisyyttä suolassa, maksakaa siitä, kuten kaikki ylellisyys maailmassa maksaa. Missä on ongelma?</w:t>
      </w:r>
    </w:p>
    <w:p>
      <w:r>
        <w:rPr>
          <w:b/>
          <w:u w:val="single"/>
        </w:rPr>
        <w:t xml:space="preserve">768297</w:t>
      </w:r>
    </w:p>
    <w:p>
      <w:r>
        <w:t xml:space="preserve">Missä @StrankaLMS tapasi nämä Euroopan parlamentin jäsenet? Sitä ei kannata kuunnella. #odborzanotranjezadevedz</w:t>
      </w:r>
    </w:p>
    <w:p>
      <w:r>
        <w:rPr>
          <w:b/>
          <w:u w:val="single"/>
        </w:rPr>
        <w:t xml:space="preserve">768298</w:t>
      </w:r>
    </w:p>
    <w:p>
      <w:r>
        <w:t xml:space="preserve">Vasemmistolaisten 14. muodot | Nova24TV</w:t>
        <w:br/>
        <w:t xml:space="preserve">Luetaan se useaan kertaan ja yritetään muistaa jotain! @MitjaIrsic https://t.co/1CakiVJdqa</w:t>
      </w:r>
    </w:p>
    <w:p>
      <w:r>
        <w:rPr>
          <w:b/>
          <w:u w:val="single"/>
        </w:rPr>
        <w:t xml:space="preserve">768299</w:t>
      </w:r>
    </w:p>
    <w:p>
      <w:r>
        <w:t xml:space="preserve">Tänä sunnuntaina olemme Šuštarskassa Tržičissä! Oletko tulossa? #ecicle #trzic #sustarska https://t.co/PAl5zQw29O</w:t>
      </w:r>
    </w:p>
    <w:p>
      <w:r>
        <w:rPr>
          <w:b/>
          <w:u w:val="single"/>
        </w:rPr>
        <w:t xml:space="preserve">768300</w:t>
      </w:r>
    </w:p>
    <w:p>
      <w:r>
        <w:t xml:space="preserve">Pelaan parhaillaan Biathlon Maniaa. Tule mukaan ja yritä voittaa minut! https://t.co/PKMK0Qw7rr</w:t>
      </w:r>
    </w:p>
    <w:p>
      <w:r>
        <w:rPr>
          <w:b/>
          <w:u w:val="single"/>
        </w:rPr>
        <w:t xml:space="preserve">768301</w:t>
      </w:r>
    </w:p>
    <w:p>
      <w:r>
        <w:t xml:space="preserve">@police_si gtfo, huolehtia talousrikollisuuden ja lopettaa köyhien ihmisten teillä vähemmän, loiset</w:t>
      </w:r>
    </w:p>
    <w:p>
      <w:r>
        <w:rPr>
          <w:b/>
          <w:u w:val="single"/>
        </w:rPr>
        <w:t xml:space="preserve">768302</w:t>
      </w:r>
    </w:p>
    <w:p>
      <w:r>
        <w:t xml:space="preserve">@JazbarMatjaz aha, kuten Yhdysvaltain esivaalit. Se menisi vielä pidemmälle... Vasemmisto menisi vielä pidemmälle vasemmalle esivaaleissa, ja oikeisto vielä pidemmälle oikealle...</w:t>
      </w:r>
    </w:p>
    <w:p>
      <w:r>
        <w:rPr>
          <w:b/>
          <w:u w:val="single"/>
        </w:rPr>
        <w:t xml:space="preserve">768303</w:t>
      </w:r>
    </w:p>
    <w:p>
      <w:r>
        <w:t xml:space="preserve">Kysy @RomanVodebilta, jonka Facebook-tili estetään joka toinen kuukausi, kun hän kirjoittaa sosiaalipoliittisista asioista, ja @FranciDonkolta hänen udbov-menetelmistään.</w:t>
      </w:r>
    </w:p>
    <w:p>
      <w:r>
        <w:rPr>
          <w:b/>
          <w:u w:val="single"/>
        </w:rPr>
        <w:t xml:space="preserve">768304</w:t>
      </w:r>
    </w:p>
    <w:p>
      <w:r>
        <w:t xml:space="preserve">Cerarin sanotaan olevan kunnia tavata "@MELANIATRUMP. Mikä tekopyhä.  Melania älä usko tätä kusipäätä!!!!</w:t>
      </w:r>
    </w:p>
    <w:p>
      <w:r>
        <w:rPr>
          <w:b/>
          <w:u w:val="single"/>
        </w:rPr>
        <w:t xml:space="preserve">768305</w:t>
      </w:r>
    </w:p>
    <w:p>
      <w:r>
        <w:t xml:space="preserve">Olen kääntänyt huonekaluja kahdessa huoneessa, voin sanoa, että jos tilaisuus tulee, voin siirtää ruumiin, noin 75 kg...</w:t>
        <w:br/>
        <w:t xml:space="preserve"> Joten...</w:t>
        <w:br/>
        <w:t xml:space="preserve"> #yogi</w:t>
      </w:r>
    </w:p>
    <w:p>
      <w:r>
        <w:rPr>
          <w:b/>
          <w:u w:val="single"/>
        </w:rPr>
        <w:t xml:space="preserve">768306</w:t>
      </w:r>
    </w:p>
    <w:p>
      <w:r>
        <w:t xml:space="preserve">Toivon, että Murgljesta tulee pian kukkien talo, jossa joka vuosi punaiset riikinkukot huutelevat nurkilla.</w:t>
      </w:r>
    </w:p>
    <w:p>
      <w:r>
        <w:rPr>
          <w:b/>
          <w:u w:val="single"/>
        </w:rPr>
        <w:t xml:space="preserve">768307</w:t>
      </w:r>
    </w:p>
    <w:p>
      <w:r>
        <w:t xml:space="preserve">@A1Slovenia Milloin korjaatte tämän MobiaTV-paskan. Katson jotain time lapsea, kosketan vahingossa näyttöä ja se vaihtaa TV-kanavaa😬</w:t>
      </w:r>
    </w:p>
    <w:p>
      <w:r>
        <w:rPr>
          <w:b/>
          <w:u w:val="single"/>
        </w:rPr>
        <w:t xml:space="preserve">768308</w:t>
      </w:r>
    </w:p>
    <w:p>
      <w:r>
        <w:t xml:space="preserve">@peterjancic Emme ole sikoja! Lapset itkevät!</w:t>
        <w:br/>
        <w:t xml:space="preserve"> Ja tuki ylivoimaisesti epäpätevimmälle ja typerimmälle pv:lle seuraa.</w:t>
        <w:br/>
        <w:t xml:space="preserve"> Ma bravo marko!</w:t>
      </w:r>
    </w:p>
    <w:p>
      <w:r>
        <w:rPr>
          <w:b/>
          <w:u w:val="single"/>
        </w:rPr>
        <w:t xml:space="preserve">768309</w:t>
      </w:r>
    </w:p>
    <w:p>
      <w:r>
        <w:t xml:space="preserve">@KatarinaJenko Rotavirus? Pysy tiukkana. Ainakin laihdut ja vatsalihaksesi muokkautuvat.</w:t>
      </w:r>
    </w:p>
    <w:p>
      <w:r>
        <w:rPr>
          <w:b/>
          <w:u w:val="single"/>
        </w:rPr>
        <w:t xml:space="preserve">768310</w:t>
      </w:r>
    </w:p>
    <w:p>
      <w:r>
        <w:t xml:space="preserve">Poistettu, Cineplexx Kranj, sunnuntaina klo 18:50.</w:t>
        <w:br/>
        <w:t xml:space="preserve"> Liitytkö seuraani? Voit myös tulla kanssani LJ:stä KR:ään ja takaisin. #elokuva #deleted</w:t>
      </w:r>
    </w:p>
    <w:p>
      <w:r>
        <w:rPr>
          <w:b/>
          <w:u w:val="single"/>
        </w:rPr>
        <w:t xml:space="preserve">768311</w:t>
      </w:r>
    </w:p>
    <w:p>
      <w:r>
        <w:t xml:space="preserve">@PegidaSlovenia En ymmärrä, että nämä mustat ihmiset tulevat luoksemme, jos me kaikki olemme rasisteja. Niin minäkin. Etelä-Afrikassa valkoisia tapetaan kuin kaneja!😡</w:t>
      </w:r>
    </w:p>
    <w:p>
      <w:r>
        <w:rPr>
          <w:b/>
          <w:u w:val="single"/>
        </w:rPr>
        <w:t xml:space="preserve">768312</w:t>
      </w:r>
    </w:p>
    <w:p>
      <w:r>
        <w:t xml:space="preserve">Ovatko he niin tyhmiä vai ovatko he periaatteessa #parodyaccount ja me vasta nyt huomaamme sen? https://t.co/n43lMmjous</w:t>
      </w:r>
    </w:p>
    <w:p>
      <w:r>
        <w:rPr>
          <w:b/>
          <w:u w:val="single"/>
        </w:rPr>
        <w:t xml:space="preserve">768313</w:t>
      </w:r>
    </w:p>
    <w:p>
      <w:r>
        <w:t xml:space="preserve">Mutta tuleeko kapinoita, sammakkomiehiä? Ei, koska sinulle on täysin selvää, keitä sinun ei pitäisi ottaa vastaan. https://t.co/VjDFlPt1Jy.</w:t>
      </w:r>
    </w:p>
    <w:p>
      <w:r>
        <w:rPr>
          <w:b/>
          <w:u w:val="single"/>
        </w:rPr>
        <w:t xml:space="preserve">768314</w:t>
      </w:r>
    </w:p>
    <w:p>
      <w:r>
        <w:t xml:space="preserve">@BSkelaSavic Eikö tämä päde myös kommunismiin, joka lisäsi sodan jälkeiset laittomat teloitukset kuorrutukseksi kakun päälle?🤔 Nykyään kutsumme sitä terrorismiksi.</w:t>
      </w:r>
    </w:p>
    <w:p>
      <w:r>
        <w:rPr>
          <w:b/>
          <w:u w:val="single"/>
        </w:rPr>
        <w:t xml:space="preserve">768315</w:t>
      </w:r>
    </w:p>
    <w:p>
      <w:r>
        <w:t xml:space="preserve">Talvi on ohi, mutta todelliset Kurentat ovat vasta tulossa!</w:t>
        <w:br/>
        <w:t xml:space="preserve">#GameofThrones</w:t>
        <w:br/>
        <w:br/>
        <w:t xml:space="preserve">https://t.co/ESl9h8XtPu</w:t>
      </w:r>
    </w:p>
    <w:p>
      <w:r>
        <w:rPr>
          <w:b/>
          <w:u w:val="single"/>
        </w:rPr>
        <w:t xml:space="preserve">768316</w:t>
      </w:r>
    </w:p>
    <w:p>
      <w:r>
        <w:t xml:space="preserve">Ei se niin paha ole. Koska he pakenevat välittömästi Italiaan, minkä vuoksi SLO on jo saanut lähetyksen. https://t.co/KwAbXQKf04.</w:t>
      </w:r>
    </w:p>
    <w:p>
      <w:r>
        <w:rPr>
          <w:b/>
          <w:u w:val="single"/>
        </w:rPr>
        <w:t xml:space="preserve">768317</w:t>
      </w:r>
    </w:p>
    <w:p>
      <w:r>
        <w:t xml:space="preserve">@slavko41693232 @Odbor_2015 @KanglerFranc Jos hän lupasi, hän tulee. Kommunistit eivät melkein koskaan valehtele. He valehtelevat vain avatessaan suunsa.</w:t>
      </w:r>
    </w:p>
    <w:p>
      <w:r>
        <w:rPr>
          <w:b/>
          <w:u w:val="single"/>
        </w:rPr>
        <w:t xml:space="preserve">768318</w:t>
      </w:r>
    </w:p>
    <w:p>
      <w:r>
        <w:t xml:space="preserve">Ja kun Karfjola ei enää tiedä, mitä hölynpölyä käymään, pienuudestaan kukistuneena, hän estää 😂😂😂😂 https://t.co/Nz5Dh0JZ1J</w:t>
      </w:r>
    </w:p>
    <w:p>
      <w:r>
        <w:rPr>
          <w:b/>
          <w:u w:val="single"/>
        </w:rPr>
        <w:t xml:space="preserve">768319</w:t>
      </w:r>
    </w:p>
    <w:p>
      <w:r>
        <w:t xml:space="preserve">@KatarinaDbr Tämä tohtori Vito Kraigherille 😁 osoite 9. Maja 1. Pol se se cud cud cud miksi tykkään may tai partisaanit tai jotain punaista 🤣</w:t>
      </w:r>
    </w:p>
    <w:p>
      <w:r>
        <w:rPr>
          <w:b/>
          <w:u w:val="single"/>
        </w:rPr>
        <w:t xml:space="preserve">768320</w:t>
      </w:r>
    </w:p>
    <w:p>
      <w:r>
        <w:t xml:space="preserve">Hallittu henkilökohtainen kulkuväylä työntekijöille suuryrityksessä: kulunvalvonta kolmihaaraisissa kulkuväylissä @cetrtapot. http://t.co/usOSadrQMb</w:t>
      </w:r>
    </w:p>
    <w:p>
      <w:r>
        <w:rPr>
          <w:b/>
          <w:u w:val="single"/>
        </w:rPr>
        <w:t xml:space="preserve">768321</w:t>
      </w:r>
    </w:p>
    <w:p>
      <w:r>
        <w:t xml:space="preserve">@FOrenik Hän ei ole hullu. Typerä kansakuntamme vihaa häntä (ja vasemmisto sekoaa, jos hänet mainitaan).</w:t>
      </w:r>
    </w:p>
    <w:p>
      <w:r>
        <w:rPr>
          <w:b/>
          <w:u w:val="single"/>
        </w:rPr>
        <w:t xml:space="preserve">768322</w:t>
      </w:r>
    </w:p>
    <w:p>
      <w:r>
        <w:t xml:space="preserve">C0-viemäriputken reitti on siis päällystetty ... https://t.co/IxNlGYazRe...</w:t>
      </w:r>
    </w:p>
    <w:p>
      <w:r>
        <w:rPr>
          <w:b/>
          <w:u w:val="single"/>
        </w:rPr>
        <w:t xml:space="preserve">768323</w:t>
      </w:r>
    </w:p>
    <w:p>
      <w:r>
        <w:t xml:space="preserve">Jos käsilaukkuketju jättää MUSTAT jäljet vaatteisiisi, tee näin 👇🏼 https://t.co/zrh0QAtdOt https://t.co/dNIKVF8L2r</w:t>
      </w:r>
    </w:p>
    <w:p>
      <w:r>
        <w:rPr>
          <w:b/>
          <w:u w:val="single"/>
        </w:rPr>
        <w:t xml:space="preserve">768324</w:t>
      </w:r>
    </w:p>
    <w:p>
      <w:r>
        <w:t xml:space="preserve">@tomltoml Kunnia BK:lle ilmaston lämpenemisestä, he välittävät siitä, että perjantai oli friikkipäivä. Kuinka moni olisi ulvonut sunnuntaiaamuna.</w:t>
      </w:r>
    </w:p>
    <w:p>
      <w:r>
        <w:rPr>
          <w:b/>
          <w:u w:val="single"/>
        </w:rPr>
        <w:t xml:space="preserve">768325</w:t>
      </w:r>
    </w:p>
    <w:p>
      <w:r>
        <w:t xml:space="preserve">@Libertarec Tietääkseni se on myös "kirjattava" maarekisteriin. Ainakin kunnat tarkistavat tämän satelliittikuvien avulla. Ja meillä maanmittareilla on töitä...</w:t>
      </w:r>
    </w:p>
    <w:p>
      <w:r>
        <w:rPr>
          <w:b/>
          <w:u w:val="single"/>
        </w:rPr>
        <w:t xml:space="preserve">768326</w:t>
      </w:r>
    </w:p>
    <w:p>
      <w:r>
        <w:t xml:space="preserve">Polzelan sukkahousutehdas suljetaan: noin 60 työntekijää jää ilman työtä https://t.co/DtKbQjHFbU</w:t>
      </w:r>
    </w:p>
    <w:p>
      <w:r>
        <w:rPr>
          <w:b/>
          <w:u w:val="single"/>
        </w:rPr>
        <w:t xml:space="preserve">768327</w:t>
      </w:r>
    </w:p>
    <w:p>
      <w:r>
        <w:t xml:space="preserve">@TheDzani @AlenkaJerajSDS Fasistit, natsit, kommunistit, kaikki samat Slovenian kansalle!</w:t>
      </w:r>
    </w:p>
    <w:p>
      <w:r>
        <w:rPr>
          <w:b/>
          <w:u w:val="single"/>
        </w:rPr>
        <w:t xml:space="preserve">768328</w:t>
      </w:r>
    </w:p>
    <w:p>
      <w:r>
        <w:t xml:space="preserve">@AleksS25388688 @yrennia1 Siitä on jo kauan, kun hän sai sellaisen, ilmeisesti Janša veisti sen lehmuksesta SDS:lle osoittamansa uskollisuuden vuoksi. Siellä on vain anti-lobadaria.</w:t>
      </w:r>
    </w:p>
    <w:p>
      <w:r>
        <w:rPr>
          <w:b/>
          <w:u w:val="single"/>
        </w:rPr>
        <w:t xml:space="preserve">768329</w:t>
      </w:r>
    </w:p>
    <w:p>
      <w:r>
        <w:t xml:space="preserve">@LazarjevPolzek @PametnaRit Painu vain perseesi rypistyksen viereen. Sinun on pidettävä suusi kiinni. :)</w:t>
      </w:r>
    </w:p>
    <w:p>
      <w:r>
        <w:rPr>
          <w:b/>
          <w:u w:val="single"/>
        </w:rPr>
        <w:t xml:space="preserve">768330</w:t>
      </w:r>
    </w:p>
    <w:p>
      <w:r>
        <w:t xml:space="preserve">@janjakralj @vladaRS Hän ei tee mitään HYVÄÄ, hän vain suojelee korruptoituneita tuomareita ja byrokraatteja ministeriöissä!!!!.</w:t>
      </w:r>
    </w:p>
    <w:p>
      <w:r>
        <w:rPr>
          <w:b/>
          <w:u w:val="single"/>
        </w:rPr>
        <w:t xml:space="preserve">768331</w:t>
      </w:r>
    </w:p>
    <w:p>
      <w:r>
        <w:t xml:space="preserve">@Nebodigatreba2 @surfon @Matej_Klaric Koska Matej kannattaa muistaakseni progressiivista vakuutusta.</w:t>
      </w:r>
    </w:p>
    <w:p>
      <w:r>
        <w:rPr>
          <w:b/>
          <w:u w:val="single"/>
        </w:rPr>
        <w:t xml:space="preserve">768332</w:t>
      </w:r>
    </w:p>
    <w:p>
      <w:r>
        <w:t xml:space="preserve">@indijanec @strankaSD Heidän on pakko, vihreä Lj, vihreä lohikäärme... rinnakkain vihreän Jankovicin kanssa.</w:t>
      </w:r>
    </w:p>
    <w:p>
      <w:r>
        <w:rPr>
          <w:b/>
          <w:u w:val="single"/>
        </w:rPr>
        <w:t xml:space="preserve">768333</w:t>
      </w:r>
    </w:p>
    <w:p>
      <w:r>
        <w:t xml:space="preserve">@Stanisl15592752 @zasledovalec70 Mene ensi vuonna Grazin adventtimessuille, koko Maribor on siellä.</w:t>
      </w:r>
    </w:p>
    <w:p>
      <w:r>
        <w:rPr>
          <w:b/>
          <w:u w:val="single"/>
        </w:rPr>
        <w:t xml:space="preserve">768334</w:t>
      </w:r>
    </w:p>
    <w:p>
      <w:r>
        <w:t xml:space="preserve">Georgia on ainutlaatuinen maa: ihmiset, luonto ja sen viinikulttuurin alkuperä. Meillä on osa tätä perintöä Brda:ssa... https://t.co/xVl6S3k6wa https://t.co/xVl6S3k6wa</w:t>
      </w:r>
    </w:p>
    <w:p>
      <w:r>
        <w:rPr>
          <w:b/>
          <w:u w:val="single"/>
        </w:rPr>
        <w:t xml:space="preserve">768335</w:t>
      </w:r>
    </w:p>
    <w:p>
      <w:r>
        <w:t xml:space="preserve">@betmenka Käy ergoles tarkistaa sen. Sopivaa on vaikea löytää internetistä.</w:t>
      </w:r>
    </w:p>
    <w:p>
      <w:r>
        <w:rPr>
          <w:b/>
          <w:u w:val="single"/>
        </w:rPr>
        <w:t xml:space="preserve">768336</w:t>
      </w:r>
    </w:p>
    <w:p>
      <w:r>
        <w:t xml:space="preserve">JUBIZOL-lämmöneristysjärjestelmät suosituksella https://t.co/LCPh1bub20 https://t.co/0520j87jln https://t.co/0520j87jln</w:t>
      </w:r>
    </w:p>
    <w:p>
      <w:r>
        <w:rPr>
          <w:b/>
          <w:u w:val="single"/>
        </w:rPr>
        <w:t xml:space="preserve">768337</w:t>
      </w:r>
    </w:p>
    <w:p>
      <w:r>
        <w:t xml:space="preserve">Ne on kuvattu hyvin. Suuri wahhabilaisten derby Qatarille. https://t.co/zydHMMT9j8</w:t>
      </w:r>
    </w:p>
    <w:p>
      <w:r>
        <w:rPr>
          <w:b/>
          <w:u w:val="single"/>
        </w:rPr>
        <w:t xml:space="preserve">768338</w:t>
      </w:r>
    </w:p>
    <w:p>
      <w:r>
        <w:t xml:space="preserve">Ptuj: Mitä uutta karnevaalisaliin on tulossa tänä vuonna https://t.co/UR5kxHEhtE</w:t>
      </w:r>
    </w:p>
    <w:p>
      <w:r>
        <w:rPr>
          <w:b/>
          <w:u w:val="single"/>
        </w:rPr>
        <w:t xml:space="preserve">768339</w:t>
      </w:r>
    </w:p>
    <w:p>
      <w:r>
        <w:t xml:space="preserve">Markovci: Liikenne alkaa vasta ensi vuonna, ja se on vuorotellen yksisuuntainen https://t.co/jLkTv9Sabw</w:t>
      </w:r>
    </w:p>
    <w:p>
      <w:r>
        <w:rPr>
          <w:b/>
          <w:u w:val="single"/>
        </w:rPr>
        <w:t xml:space="preserve">768340</w:t>
      </w:r>
    </w:p>
    <w:p>
      <w:r>
        <w:t xml:space="preserve">Äiti laulaa lastenvaunuihin, palomiehen kypärä päässä oleva lapsi laulaa Markon hyppäävän, ja aviomies lentää leijaa tuloksetta. #ubesedjeniinstagram me lähdemme roskiksille.</w:t>
      </w:r>
    </w:p>
    <w:p>
      <w:r>
        <w:rPr>
          <w:b/>
          <w:u w:val="single"/>
        </w:rPr>
        <w:t xml:space="preserve">768341</w:t>
      </w:r>
    </w:p>
    <w:p>
      <w:r>
        <w:t xml:space="preserve">Dragićin kausi on muodostumassa katastrofiksi, hänen joukkuetoverinsa Jimmy Butler on fanien tähtäimessä https://t.co/I9HC7skVxV</w:t>
      </w:r>
    </w:p>
    <w:p>
      <w:r>
        <w:rPr>
          <w:b/>
          <w:u w:val="single"/>
        </w:rPr>
        <w:t xml:space="preserve">768342</w:t>
      </w:r>
    </w:p>
    <w:p>
      <w:r>
        <w:t xml:space="preserve">Pelaan parhaillaan Biathlon Maniaa. Tule mukaan ja yritä voittaa minut! https://t.co/VL8Vbwgdwd</w:t>
      </w:r>
    </w:p>
    <w:p>
      <w:r>
        <w:rPr>
          <w:b/>
          <w:u w:val="single"/>
        </w:rPr>
        <w:t xml:space="preserve">768343</w:t>
      </w:r>
    </w:p>
    <w:p>
      <w:r>
        <w:t xml:space="preserve">@Fitzroy1985 @BrankoGrims1 Vasemmistolaiset muuttaisivat perustuslakia minkä tahansa hölynpölyn takia, joka ei sovi heille henkilökohtaisista, ideologisista syistä,...</w:t>
      </w:r>
    </w:p>
    <w:p>
      <w:r>
        <w:rPr>
          <w:b/>
          <w:u w:val="single"/>
        </w:rPr>
        <w:t xml:space="preserve">768344</w:t>
      </w:r>
    </w:p>
    <w:p>
      <w:r>
        <w:t xml:space="preserve">@ANJABAHZIBERT Pyydän anteeksi, jos olen astunut teknisille viestintäalueillesi. Olet jo merkinnyt mainitut SDS-merkillä.</w:t>
      </w:r>
    </w:p>
    <w:p>
      <w:r>
        <w:rPr>
          <w:b/>
          <w:u w:val="single"/>
        </w:rPr>
        <w:t xml:space="preserve">768345</w:t>
      </w:r>
    </w:p>
    <w:p>
      <w:r>
        <w:t xml:space="preserve">@NenadGlucks Kun kuuntelen RTV:tä ja neiti Pasekia, minusta tuntuu, että kommunistit ovat murtaneet länsimaisten kapitalistien pystyttämän muurin.</w:t>
      </w:r>
    </w:p>
    <w:p>
      <w:r>
        <w:rPr>
          <w:b/>
          <w:u w:val="single"/>
        </w:rPr>
        <w:t xml:space="preserve">768346</w:t>
      </w:r>
    </w:p>
    <w:p>
      <w:r>
        <w:t xml:space="preserve">@maister_rudolf @MitjaIrsic @MatevzTomsic kolme viimeistä voitettujen äänten osalta ovat syvän valtion tuote #vučko_counts_for_floating</w:t>
      </w:r>
    </w:p>
    <w:p>
      <w:r>
        <w:rPr>
          <w:b/>
          <w:u w:val="single"/>
        </w:rPr>
        <w:t xml:space="preserve">768347</w:t>
      </w:r>
    </w:p>
    <w:p>
      <w:r>
        <w:t xml:space="preserve">Kulttuurimarxilainen indoktrinaatio vaikuttaa jo lapsiin Yhdistyneessä kuningaskunnassa </w:t>
        <w:t xml:space="preserve">⬇️</w:t>
        <w:br/>
        <w:t xml:space="preserve"> https://t.co/BAAfSL4xzP</w:t>
      </w:r>
    </w:p>
    <w:p>
      <w:r>
        <w:rPr>
          <w:b/>
          <w:u w:val="single"/>
        </w:rPr>
        <w:t xml:space="preserve">768348</w:t>
      </w:r>
    </w:p>
    <w:p>
      <w:r>
        <w:t xml:space="preserve">Mitä Katanec on tehnyt twifosferalle :) 90 posto chivkas on kehuja pelaajien liikkeille joista emme pidä! #slovenia</w:t>
      </w:r>
    </w:p>
    <w:p>
      <w:r>
        <w:rPr>
          <w:b/>
          <w:u w:val="single"/>
        </w:rPr>
        <w:t xml:space="preserve">768349</w:t>
      </w:r>
    </w:p>
    <w:p>
      <w:r>
        <w:t xml:space="preserve">Jos tungemme tämän kunnallisen lietteen vasemmistolaisten tyhjiin vatsoihin, tilaa riittää vielä 100 vuodeksi.</w:t>
      </w:r>
    </w:p>
    <w:p>
      <w:r>
        <w:rPr>
          <w:b/>
          <w:u w:val="single"/>
        </w:rPr>
        <w:t xml:space="preserve">768350</w:t>
      </w:r>
    </w:p>
    <w:p>
      <w:r>
        <w:t xml:space="preserve">@KatarinaJenko Se oli ennen yrityksessä. Ole hyvä ovimiehen, kokin ja siivoojan kanssa. Nyt sinun on oltava hyvä IT-tyypin kanssa.</w:t>
      </w:r>
    </w:p>
    <w:p>
      <w:r>
        <w:rPr>
          <w:b/>
          <w:u w:val="single"/>
        </w:rPr>
        <w:t xml:space="preserve">768351</w:t>
      </w:r>
    </w:p>
    <w:p>
      <w:r>
        <w:t xml:space="preserve">Ja asiantuntijat ovat Twitterissä. Se ei tule olemaan helppoa, lupaan sen. #gamad https://t.co/kG5b7O5qYj</w:t>
      </w:r>
    </w:p>
    <w:p>
      <w:r>
        <w:rPr>
          <w:b/>
          <w:u w:val="single"/>
        </w:rPr>
        <w:t xml:space="preserve">768352</w:t>
      </w:r>
    </w:p>
    <w:p>
      <w:r>
        <w:t xml:space="preserve">@gustlovina @_MegWhite_ @surfon Vielä tärkeämpää kuin jättää heidät huomiotta on analysoida, missä ja miksi tällaiset idiootit kasvavat.</w:t>
      </w:r>
    </w:p>
    <w:p>
      <w:r>
        <w:rPr>
          <w:b/>
          <w:u w:val="single"/>
        </w:rPr>
        <w:t xml:space="preserve">768353</w:t>
      </w:r>
    </w:p>
    <w:p>
      <w:r>
        <w:t xml:space="preserve">@petrasovdat tärkeintä on, että ajattelet kolme kertaa mitä sanot, en ole niin loutti kuin puupaalu ja pavut kuuhun.ei koskaan enää.</w:t>
      </w:r>
    </w:p>
    <w:p>
      <w:r>
        <w:rPr>
          <w:b/>
          <w:u w:val="single"/>
        </w:rPr>
        <w:t xml:space="preserve">768354</w:t>
      </w:r>
    </w:p>
    <w:p>
      <w:r>
        <w:t xml:space="preserve">@p_tadeja tästä tulee niin paha, että maanantaina on kaikki ommeltu kiinni 😋🤣</w:t>
      </w:r>
    </w:p>
    <w:p>
      <w:r>
        <w:rPr>
          <w:b/>
          <w:u w:val="single"/>
        </w:rPr>
        <w:t xml:space="preserve">768355</w:t>
      </w:r>
    </w:p>
    <w:p>
      <w:r>
        <w:t xml:space="preserve">Kolmesataa karvaista, koska olette parlamentissa, siinä te olette, pöydällä. https://t.co/Qq5fpK8rx0</w:t>
      </w:r>
    </w:p>
    <w:p>
      <w:r>
        <w:rPr>
          <w:b/>
          <w:u w:val="single"/>
        </w:rPr>
        <w:t xml:space="preserve">768356</w:t>
      </w:r>
    </w:p>
    <w:p>
      <w:r>
        <w:t xml:space="preserve">@illegall_blonde @KatarinaDbr Mitä kuvia, en ole paparazzo. Olin vain ohi moottoripyöräni ja saksalaisen kypäräni kanssa.</w:t>
      </w:r>
    </w:p>
    <w:p>
      <w:r>
        <w:rPr>
          <w:b/>
          <w:u w:val="single"/>
        </w:rPr>
        <w:t xml:space="preserve">768357</w:t>
      </w:r>
    </w:p>
    <w:p>
      <w:r>
        <w:t xml:space="preserve">I'd Like to Be Normal -festivaalin sanoin: "Kypärä päähän ja bensaa housuihin!".</w:t>
      </w:r>
    </w:p>
    <w:p>
      <w:r>
        <w:rPr>
          <w:b/>
          <w:u w:val="single"/>
        </w:rPr>
        <w:t xml:space="preserve">768358</w:t>
      </w:r>
    </w:p>
    <w:p>
      <w:r>
        <w:t xml:space="preserve">Laskuvarjohyppäämme pilviin @FrekvencaX:ssä!</w:t>
        <w:br/>
        <w:t xml:space="preserve">Klo 12.00 mikrofonin ja kameran kanssa hyppäämme 4000 metristä! https://t.co/TXc5MvPyS3</w:t>
      </w:r>
    </w:p>
    <w:p>
      <w:r>
        <w:rPr>
          <w:b/>
          <w:u w:val="single"/>
        </w:rPr>
        <w:t xml:space="preserve">768359</w:t>
      </w:r>
    </w:p>
    <w:p>
      <w:r>
        <w:t xml:space="preserve">@packica @Aleksan61182821 @BernardBrscic Hän sai valokuvan määräajaksi. Ilman mediaa kukaan ei olisi edes huomannut sitä.</w:t>
      </w:r>
    </w:p>
    <w:p>
      <w:r>
        <w:rPr>
          <w:b/>
          <w:u w:val="single"/>
        </w:rPr>
        <w:t xml:space="preserve">768360</w:t>
      </w:r>
    </w:p>
    <w:p>
      <w:r>
        <w:t xml:space="preserve">@bolfenk1 @strankaSDS koska todellinen metsästysjuhla alkaa karhun golazilla... Golaz, leipää ja pelejä PRESS</w:t>
      </w:r>
    </w:p>
    <w:p>
      <w:r>
        <w:rPr>
          <w:b/>
          <w:u w:val="single"/>
        </w:rPr>
        <w:t xml:space="preserve">768361</w:t>
      </w:r>
    </w:p>
    <w:p>
      <w:r>
        <w:t xml:space="preserve">@Medeja_7 Mistä tiedät, että he ovat maahanmuuttajia? He voivat olla turisteja, vaihto-opiskelijoita... Olet todella yksi hämähäkeistä</w:t>
      </w:r>
    </w:p>
    <w:p>
      <w:r>
        <w:rPr>
          <w:b/>
          <w:u w:val="single"/>
        </w:rPr>
        <w:t xml:space="preserve">768362</w:t>
      </w:r>
    </w:p>
    <w:p>
      <w:r>
        <w:t xml:space="preserve">Ja SD meni vesimelonien sekaan. Et voi olla ulkoisesti vihreä, jos olet sisältä punainen.</w:t>
      </w:r>
    </w:p>
    <w:p>
      <w:r>
        <w:rPr>
          <w:b/>
          <w:u w:val="single"/>
        </w:rPr>
        <w:t xml:space="preserve">768363</w:t>
      </w:r>
    </w:p>
    <w:p>
      <w:r>
        <w:t xml:space="preserve">REŠIMO SLOVENIJO -ralli Demokracija-valokuvatoimittaja Veronika Savnikin linssin läpi</w:t>
        <w:br/>
        <w:t xml:space="preserve">https://t.co/DkEMov0bH7 https://t.co/VeSfI3cndr https://t.co/VeSfI3cndr</w:t>
      </w:r>
    </w:p>
    <w:p>
      <w:r>
        <w:rPr>
          <w:b/>
          <w:u w:val="single"/>
        </w:rPr>
        <w:t xml:space="preserve">768364</w:t>
      </w:r>
    </w:p>
    <w:p>
      <w:r>
        <w:t xml:space="preserve">Järjestäkää siirtolaisille juoksulenkki, jotta he ovat mahdollisimman terveitä ennen Debeli Rtičiin saapumista! https://t.co/H7fMHd5nIK</w:t>
      </w:r>
    </w:p>
    <w:p>
      <w:r>
        <w:rPr>
          <w:b/>
          <w:u w:val="single"/>
        </w:rPr>
        <w:t xml:space="preserve">768365</w:t>
      </w:r>
    </w:p>
    <w:p>
      <w:r>
        <w:t xml:space="preserve">@MitjaIrsic Surullinen osa: tämän todellakin sanoi (anteeksi, kirjoitti) poliittinen komissaari tyrannian pahimpina vuosina.</w:t>
      </w:r>
    </w:p>
    <w:p>
      <w:r>
        <w:rPr>
          <w:b/>
          <w:u w:val="single"/>
        </w:rPr>
        <w:t xml:space="preserve">768366</w:t>
      </w:r>
    </w:p>
    <w:p>
      <w:r>
        <w:t xml:space="preserve">Jaa nch... iranilaiset ovat todistaneet räjäyttämällä... että he ampuivat koneen alas... https://t.co/xjn40eJw6q</w:t>
      </w:r>
    </w:p>
    <w:p>
      <w:r>
        <w:rPr>
          <w:b/>
          <w:u w:val="single"/>
        </w:rPr>
        <w:t xml:space="preserve">768367</w:t>
      </w:r>
    </w:p>
    <w:p>
      <w:r>
        <w:t xml:space="preserve">@Orleanska1 @VladimirVeligor älä vittuile saippuaväelle tai luoja paratkoon toisellekin</w:t>
      </w:r>
    </w:p>
    <w:p>
      <w:r>
        <w:rPr>
          <w:b/>
          <w:u w:val="single"/>
        </w:rPr>
        <w:t xml:space="preserve">768368</w:t>
      </w:r>
    </w:p>
    <w:p>
      <w:r>
        <w:t xml:space="preserve">@PStendler @IvanSimi3 Ulkomaalaiset itse ja AlpineBau... Väitätkö, että ulkomaalaiset tuhoavat meidät tahallaan?</w:t>
      </w:r>
    </w:p>
    <w:p>
      <w:r>
        <w:rPr>
          <w:b/>
          <w:u w:val="single"/>
        </w:rPr>
        <w:t xml:space="preserve">768369</w:t>
      </w:r>
    </w:p>
    <w:p>
      <w:r>
        <w:t xml:space="preserve">@Agency_R_Mutt @Libertarec Mitä puolikoulutetumpi oikeistolainen on, sitä enemmän hän lähettää toiselle veljelle kirjoja. https://t.co/7XjNWvxWcb</w:t>
      </w:r>
    </w:p>
    <w:p>
      <w:r>
        <w:rPr>
          <w:b/>
          <w:u w:val="single"/>
        </w:rPr>
        <w:t xml:space="preserve">768370</w:t>
      </w:r>
    </w:p>
    <w:p>
      <w:r>
        <w:t xml:space="preserve">S SMK: Tieto on vain osa strategiaa, ei mikään taikaluoti https://t.co/8tiLCntQsk</w:t>
      </w:r>
    </w:p>
    <w:p>
      <w:r>
        <w:rPr>
          <w:b/>
          <w:u w:val="single"/>
        </w:rPr>
        <w:t xml:space="preserve">768371</w:t>
      </w:r>
    </w:p>
    <w:p>
      <w:r>
        <w:t xml:space="preserve">@PrinasalkaZlata @mrevlje Kahlea voi myös käyttää huomaamattomasti, jotta potilaat eivät näe sitä.</w:t>
      </w:r>
    </w:p>
    <w:p>
      <w:r>
        <w:rPr>
          <w:b/>
          <w:u w:val="single"/>
        </w:rPr>
        <w:t xml:space="preserve">768372</w:t>
      </w:r>
    </w:p>
    <w:p>
      <w:r>
        <w:t xml:space="preserve">@Dnevnik_si @BernardaGrobler Hän on tahrannut johtamansa toimielimen maineen - erottakaa hänet nyt, älkää kiduttako häntä.</w:t>
      </w:r>
    </w:p>
    <w:p>
      <w:r>
        <w:rPr>
          <w:b/>
          <w:u w:val="single"/>
        </w:rPr>
        <w:t xml:space="preserve">768373</w:t>
      </w:r>
    </w:p>
    <w:p>
      <w:r>
        <w:t xml:space="preserve">Siksi oli suuri pelko lustraatiota kohtaan.Siksi partisaani Bučar sanoi: "Vain kuolleena yli minut". https://t.co/Pvgcw4ZxJD.</w:t>
      </w:r>
    </w:p>
    <w:p>
      <w:r>
        <w:rPr>
          <w:b/>
          <w:u w:val="single"/>
        </w:rPr>
        <w:t xml:space="preserve">768374</w:t>
      </w:r>
    </w:p>
    <w:p>
      <w:r>
        <w:t xml:space="preserve">Mitä aivoillemme tapahtuu, kun valitamme joka päivä? https://t.co/O9fgkRw3Cr</w:t>
      </w:r>
    </w:p>
    <w:p>
      <w:r>
        <w:rPr>
          <w:b/>
          <w:u w:val="single"/>
        </w:rPr>
        <w:t xml:space="preserve">768375</w:t>
      </w:r>
    </w:p>
    <w:p>
      <w:r>
        <w:t xml:space="preserve">@tipinapa1 Parempi jatkaa oikeudenkäyntiä ulkona kuin tehdä taas yhteistyötä kotona.</w:t>
      </w:r>
    </w:p>
    <w:p>
      <w:r>
        <w:rPr>
          <w:b/>
          <w:u w:val="single"/>
        </w:rPr>
        <w:t xml:space="preserve">768376</w:t>
      </w:r>
    </w:p>
    <w:p>
      <w:r>
        <w:t xml:space="preserve">#ICC-essee</w:t>
        <w:br/>
        <w:t xml:space="preserve">Kommunistit ovat nimittäneet Senican Mojca Muhan vanhemmaksi tuomariksi</w:t>
      </w:r>
    </w:p>
    <w:p>
      <w:r>
        <w:rPr>
          <w:b/>
          <w:u w:val="single"/>
        </w:rPr>
        <w:t xml:space="preserve">768377</w:t>
      </w:r>
    </w:p>
    <w:p>
      <w:r>
        <w:t xml:space="preserve">Tulee päivä, jolloin wusthof-kokin sijasta haluaisit mieluummin omv masterchef santokun. Viipaloi sipulit bolognesea varten.</w:t>
      </w:r>
    </w:p>
    <w:p>
      <w:r>
        <w:rPr>
          <w:b/>
          <w:u w:val="single"/>
        </w:rPr>
        <w:t xml:space="preserve">768378</w:t>
      </w:r>
    </w:p>
    <w:p>
      <w:r>
        <w:t xml:space="preserve">@drVinkoGorenak @GregorVirant1 Odotan yhä, että Virant kertoo meille, miten hän paimensi lampaat Alenkaan.</w:t>
      </w:r>
    </w:p>
    <w:p>
      <w:r>
        <w:rPr>
          <w:b/>
          <w:u w:val="single"/>
        </w:rPr>
        <w:t xml:space="preserve">768379</w:t>
      </w:r>
    </w:p>
    <w:p>
      <w:r>
        <w:t xml:space="preserve">Situlan uni on uni, jonka taustapeilistä roikkuu cd-levyjä. Muuten he voivat äänestää.</w:t>
      </w:r>
    </w:p>
    <w:p>
      <w:r>
        <w:rPr>
          <w:b/>
          <w:u w:val="single"/>
        </w:rPr>
        <w:t xml:space="preserve">768380</w:t>
      </w:r>
    </w:p>
    <w:p>
      <w:r>
        <w:t xml:space="preserve">Sarjakuvahiiren mukaan nimetty poikaparka tarjosi 100 miljoonaa euroa https://t.co/sqPKbtBGy1 #jalkapallo @FIFAWorldCup</w:t>
      </w:r>
    </w:p>
    <w:p>
      <w:r>
        <w:rPr>
          <w:b/>
          <w:u w:val="single"/>
        </w:rPr>
        <w:t xml:space="preserve">768381</w:t>
      </w:r>
    </w:p>
    <w:p>
      <w:r>
        <w:t xml:space="preserve">@schmid56 Mercator Tržaška ja Celovška molemmat suljettu? Jos kyllä, niin Sandi Zupančičin luolassa. :)</w:t>
      </w:r>
    </w:p>
    <w:p>
      <w:r>
        <w:rPr>
          <w:b/>
          <w:u w:val="single"/>
        </w:rPr>
        <w:t xml:space="preserve">768382</w:t>
      </w:r>
    </w:p>
    <w:p>
      <w:r>
        <w:t xml:space="preserve">Ainakin 10 ihmistä loukkaantui Pietarin supermarketin räjähdyksessä</w:t>
        <w:br/>
        <w:t xml:space="preserve">https://t.co/QHznEY3Cqy https://t.co/zl2TNpSRjZ https://t.co/zl2TNpSRjZ</w:t>
      </w:r>
    </w:p>
    <w:p>
      <w:r>
        <w:rPr>
          <w:b/>
          <w:u w:val="single"/>
        </w:rPr>
        <w:t xml:space="preserve">768383</w:t>
      </w:r>
    </w:p>
    <w:p>
      <w:r>
        <w:t xml:space="preserve">@vecer @Urskamlin @UrosEsih @klara_sirovnik @IgorSelan @JasminaCehnar @mihadajcman Večer on valmis pyyhkimään perseesi.</w:t>
      </w:r>
    </w:p>
    <w:p>
      <w:r>
        <w:rPr>
          <w:b/>
          <w:u w:val="single"/>
        </w:rPr>
        <w:t xml:space="preserve">768384</w:t>
      </w:r>
    </w:p>
    <w:p>
      <w:r>
        <w:t xml:space="preserve">ne tulevat tapaamaan minua joka päivä, niiden täytyy pesiä Fargon metsissä https://t.co/yBxwOiAP4b</w:t>
      </w:r>
    </w:p>
    <w:p>
      <w:r>
        <w:rPr>
          <w:b/>
          <w:u w:val="single"/>
        </w:rPr>
        <w:t xml:space="preserve">768385</w:t>
      </w:r>
    </w:p>
    <w:p>
      <w:r>
        <w:t xml:space="preserve">@uporabnastran @tamara80s @JernejaJF Ei optiikkaa. Sitä ei kannata raahata joen yli, mikä on hyvin surullista. #smurf</w:t>
      </w:r>
    </w:p>
    <w:p>
      <w:r>
        <w:rPr>
          <w:b/>
          <w:u w:val="single"/>
        </w:rPr>
        <w:t xml:space="preserve">768386</w:t>
      </w:r>
    </w:p>
    <w:p>
      <w:r>
        <w:t xml:space="preserve">Rakettia lukuun ottamatta jokainen näistä tilanteista on saanut minut tuntemaan oloni epämukavaksi. https://t.co/Q5Z3BTF15i</w:t>
      </w:r>
    </w:p>
    <w:p>
      <w:r>
        <w:rPr>
          <w:b/>
          <w:u w:val="single"/>
        </w:rPr>
        <w:t xml:space="preserve">768387</w:t>
      </w:r>
    </w:p>
    <w:p>
      <w:r>
        <w:t xml:space="preserve">Yhtenäisyys kohtaa sovinnon, joka kaipaa nähdä päivän Ei sellaista ole nuori nainen eteenpäin Olkoon Slovenia koti; Monta päivää, jotka ovat saaneet meidät tarttumaan toisiimme painavammin</w:t>
      </w:r>
    </w:p>
    <w:p>
      <w:r>
        <w:rPr>
          <w:b/>
          <w:u w:val="single"/>
        </w:rPr>
        <w:t xml:space="preserve">768388</w:t>
      </w:r>
    </w:p>
    <w:p>
      <w:r>
        <w:t xml:space="preserve">Aion ostaa vaimolleni 100 metriä alumiinifoliota uudeksi vuodeksi.</w:t>
        <w:br/>
        <w:t xml:space="preserve"> Ensi vuonna voin ostaa uuden rullan.</w:t>
      </w:r>
    </w:p>
    <w:p>
      <w:r>
        <w:rPr>
          <w:b/>
          <w:u w:val="single"/>
        </w:rPr>
        <w:t xml:space="preserve">768389</w:t>
      </w:r>
    </w:p>
    <w:p>
      <w:r>
        <w:t xml:space="preserve">Tämä Flixbussin kuljettaja on minun tasoni alapuolella.</w:t>
        <w:br/>
        <w:t xml:space="preserve"> Mutta ainakin tämä on ensimmäinen kertani kaksikerroksisessa bussissa.</w:t>
      </w:r>
    </w:p>
    <w:p>
      <w:r>
        <w:rPr>
          <w:b/>
          <w:u w:val="single"/>
        </w:rPr>
        <w:t xml:space="preserve">768390</w:t>
      </w:r>
    </w:p>
    <w:p>
      <w:r>
        <w:t xml:space="preserve">@twiitiztok @JJansaSDS Vieläkö hän kävelee hiilillä ja onko hän shamaani,koska Vranjarin "terve ilmapiiri "ei antanut tuloksia❗️</w:t>
      </w:r>
    </w:p>
    <w:p>
      <w:r>
        <w:rPr>
          <w:b/>
          <w:u w:val="single"/>
        </w:rPr>
        <w:t xml:space="preserve">768391</w:t>
      </w:r>
    </w:p>
    <w:p>
      <w:r>
        <w:t xml:space="preserve">@PreglArjan jancar on aina jäänyt kulttuuriväen huomiotta, koska hän on sds:n ja kevään vaihtoehdon alainen. bravo drgao, hyvin tehty!</w:t>
      </w:r>
    </w:p>
    <w:p>
      <w:r>
        <w:rPr>
          <w:b/>
          <w:u w:val="single"/>
        </w:rPr>
        <w:t xml:space="preserve">768392</w:t>
      </w:r>
    </w:p>
    <w:p>
      <w:r>
        <w:t xml:space="preserve">Anteeksi, se ei ollut silloin slovenialainen. Kun siitä tuli slovenialainen, Belvue luhistui, paloi ja luhistui itseensä. https://t.co/bM330tMSGT</w:t>
      </w:r>
    </w:p>
    <w:p>
      <w:r>
        <w:rPr>
          <w:b/>
          <w:u w:val="single"/>
        </w:rPr>
        <w:t xml:space="preserve">768393</w:t>
      </w:r>
    </w:p>
    <w:p>
      <w:r>
        <w:t xml:space="preserve">Kommunardit toiminnassa .....kaukalot himmenevät, kauhut hiljenevät, ja pian te katoatte...jipiii https://t.co/E09QkRMhnP</w:t>
      </w:r>
    </w:p>
    <w:p>
      <w:r>
        <w:rPr>
          <w:b/>
          <w:u w:val="single"/>
        </w:rPr>
        <w:t xml:space="preserve">768394</w:t>
      </w:r>
    </w:p>
    <w:p>
      <w:r>
        <w:t xml:space="preserve">24 HOURS -ohjelmassa tänä iltana klo 22:00: slovenialaisen poliitikon, joka oli jopa ehdolla Euroopan parlamentin jäseneksi, väitetään auttaneen maahanmuuttajien salakuljetuksessa.</w:t>
      </w:r>
    </w:p>
    <w:p>
      <w:r>
        <w:rPr>
          <w:b/>
          <w:u w:val="single"/>
        </w:rPr>
        <w:t xml:space="preserve">768395</w:t>
      </w:r>
    </w:p>
    <w:p>
      <w:r>
        <w:t xml:space="preserve">Yksi vaihtaa renkaan kolmipyörällä, toinen pyörii kuin pieru housuissaan, ja kolmas ei osaa! #bbornajakomanda</w:t>
      </w:r>
    </w:p>
    <w:p>
      <w:r>
        <w:rPr>
          <w:b/>
          <w:u w:val="single"/>
        </w:rPr>
        <w:t xml:space="preserve">768396</w:t>
      </w:r>
    </w:p>
    <w:p>
      <w:r>
        <w:t xml:space="preserve">Kävelin Piranissa viimeisen kerran pitkään aikaan. Koirat joka askeleella. Aivan kuten vanhoina hyvinä punaisina aikoina. https://t.co/QEvJqrh7v1</w:t>
      </w:r>
    </w:p>
    <w:p>
      <w:r>
        <w:rPr>
          <w:b/>
          <w:u w:val="single"/>
        </w:rPr>
        <w:t xml:space="preserve">768397</w:t>
      </w:r>
    </w:p>
    <w:p>
      <w:r>
        <w:t xml:space="preserve">Parvekkeeltani katselen Zumbaa alla olevalla rannalla. Ymmärrän, että tarkka-ampujat haluavat räjäyttää jotain, mutta haluaisin tehdä tämän rauhassa. Voi luoja.</w:t>
      </w:r>
    </w:p>
    <w:p>
      <w:r>
        <w:rPr>
          <w:b/>
          <w:u w:val="single"/>
        </w:rPr>
        <w:t xml:space="preserve">768398</w:t>
      </w:r>
    </w:p>
    <w:p>
      <w:r>
        <w:t xml:space="preserve">@asambo5 @zkdilirija @zrss_si @Safe_si @varninanetu Itsevarmat tytöt. Me tarvitsemme heitä.</w:t>
      </w:r>
    </w:p>
    <w:p>
      <w:r>
        <w:rPr>
          <w:b/>
          <w:u w:val="single"/>
        </w:rPr>
        <w:t xml:space="preserve">768399</w:t>
      </w:r>
    </w:p>
    <w:p>
      <w:r>
        <w:t xml:space="preserve">@alojztetickovi3 @BlazLah @Nova24TV @strankaSDS hallinto ulvoo jo ilman tätä, yötä päivää.</w:t>
      </w:r>
    </w:p>
    <w:p>
      <w:r>
        <w:rPr>
          <w:b/>
          <w:u w:val="single"/>
        </w:rPr>
        <w:t xml:space="preserve">768400</w:t>
      </w:r>
    </w:p>
    <w:p>
      <w:r>
        <w:t xml:space="preserve">@Avodovnik Eh, he eivät osaa ajaa, jos kaikki ajavat vasemmalla kaistalla, joten he tekevät vieläkin tyhmempiä juttuja 😁🤣</w:t>
      </w:r>
    </w:p>
    <w:p>
      <w:r>
        <w:rPr>
          <w:b/>
          <w:u w:val="single"/>
        </w:rPr>
        <w:t xml:space="preserve">768401</w:t>
      </w:r>
    </w:p>
    <w:p>
      <w:r>
        <w:t xml:space="preserve">@davorvrban Hän huiskuttelee taas jujoten nerokkaita ideoita. Ja hänen setänsä. Joo, joo, joo, joo, joo, joo, joo, joo, joo, joo, joo, joo, joo, joo, joo!</w:t>
      </w:r>
    </w:p>
    <w:p>
      <w:r>
        <w:rPr>
          <w:b/>
          <w:u w:val="single"/>
        </w:rPr>
        <w:t xml:space="preserve">768402</w:t>
      </w:r>
    </w:p>
    <w:p>
      <w:r>
        <w:t xml:space="preserve">Muutama minuutti sitten Celjessä Ozka-kadulla sijaitsevassa kahvilassa syttyi kuulemma tulipalo. Palomiehet ja poliisit ovat paikalla. Onneksi kukaan ei loukkaantunut.</w:t>
      </w:r>
    </w:p>
    <w:p>
      <w:r>
        <w:rPr>
          <w:b/>
          <w:u w:val="single"/>
        </w:rPr>
        <w:t xml:space="preserve">768403</w:t>
      </w:r>
    </w:p>
    <w:p>
      <w:r>
        <w:t xml:space="preserve">Lääketiede, rekisteröinnit, kuvantaminen... Tänä lauantaina klo 10:00 Partizanin kuntosalilla (Tržaška c. 9) Vrhnikassa. Jo nyt... https://t.co/nMhMV8BKJO</w:t>
      </w:r>
    </w:p>
    <w:p>
      <w:r>
        <w:rPr>
          <w:b/>
          <w:u w:val="single"/>
        </w:rPr>
        <w:t xml:space="preserve">768404</w:t>
      </w:r>
    </w:p>
    <w:p>
      <w:r>
        <w:t xml:space="preserve">@PetraSlanic Laulan tätä huomenna, kun saavun. Mutta en näe enää lihaa vähään aikaan. #gettingfromamerisrbia</w:t>
      </w:r>
    </w:p>
    <w:p>
      <w:r>
        <w:rPr>
          <w:b/>
          <w:u w:val="single"/>
        </w:rPr>
        <w:t xml:space="preserve">768405</w:t>
      </w:r>
    </w:p>
    <w:p>
      <w:r>
        <w:t xml:space="preserve">Katso mitä löysin Tel Avivista. Eivätkö he olekin siirtäneet sen Jerusalemiin? https://t.co/xA6fcVmeTH</w:t>
      </w:r>
    </w:p>
    <w:p>
      <w:r>
        <w:rPr>
          <w:b/>
          <w:u w:val="single"/>
        </w:rPr>
        <w:t xml:space="preserve">768406</w:t>
      </w:r>
    </w:p>
    <w:p>
      <w:r>
        <w:t xml:space="preserve">Voin kertoa teille, että se oli melkein kuin nauraisi ilman naurua, se oli kuin viiltelyä. Mutta hänen ruskeat hiuksensa sopivat hänelle. #face</w:t>
      </w:r>
    </w:p>
    <w:p>
      <w:r>
        <w:rPr>
          <w:b/>
          <w:u w:val="single"/>
        </w:rPr>
        <w:t xml:space="preserve">768407</w:t>
      </w:r>
    </w:p>
    <w:p>
      <w:r>
        <w:t xml:space="preserve">@jdamijan Erinomainen. Talousarvioon tulevien tulojen vähenemisen erotus korvattaisiin yliopistoihin kohdistuvilla leikkauksilla.</w:t>
      </w:r>
    </w:p>
    <w:p>
      <w:r>
        <w:rPr>
          <w:b/>
          <w:u w:val="single"/>
        </w:rPr>
        <w:t xml:space="preserve">768408</w:t>
      </w:r>
    </w:p>
    <w:p>
      <w:r>
        <w:t xml:space="preserve">@stanka_d Nämä ovat SS:n PR-manöövereitä - aina silloin tällöin he järjestävät "sisäisiä jakoja" antaakseen toimittajille vaikutelman, että SS on demokratia.</w:t>
      </w:r>
    </w:p>
    <w:p>
      <w:r>
        <w:rPr>
          <w:b/>
          <w:u w:val="single"/>
        </w:rPr>
        <w:t xml:space="preserve">768409</w:t>
      </w:r>
    </w:p>
    <w:p>
      <w:r>
        <w:t xml:space="preserve">@DC43 @romunov maanviljelijät sanovat, että karhulaumaa torjutaan edelleen, ongelmana ovat sudet, jotka ovat lisääntyneet pahasti.</w:t>
      </w:r>
    </w:p>
    <w:p>
      <w:r>
        <w:rPr>
          <w:b/>
          <w:u w:val="single"/>
        </w:rPr>
        <w:t xml:space="preserve">768410</w:t>
      </w:r>
    </w:p>
    <w:p>
      <w:r>
        <w:t xml:space="preserve">Ole tarkkana. Ne, joilla on suu täynnä #fakenews hallitsevat näyttämöä! https://t.co/3qir4X8Uu4</w:t>
      </w:r>
    </w:p>
    <w:p>
      <w:r>
        <w:rPr>
          <w:b/>
          <w:u w:val="single"/>
        </w:rPr>
        <w:t xml:space="preserve">768411</w:t>
      </w:r>
    </w:p>
    <w:p>
      <w:r>
        <w:t xml:space="preserve">@Val202 Mikä nöyryyttävä paskanjauhanta taloudelliselta nousukkaalta!!!Oletko normaali? #commentneva MRS:n UNLIBERAL PSYKOPATHS!</w:t>
      </w:r>
    </w:p>
    <w:p>
      <w:r>
        <w:rPr>
          <w:b/>
          <w:u w:val="single"/>
        </w:rPr>
        <w:t xml:space="preserve">768412</w:t>
      </w:r>
    </w:p>
    <w:p>
      <w:r>
        <w:t xml:space="preserve">@LidlSLO @JozeBiscak @lidl @lidl SINÄ PURETATTAISIT KRIISTEJÄ HARJOITTELEMALLA JA OLET KIERTOKUNNAN JOHTAJIA!  Olette enemmän velkaa kuin olette oikeasti velkaa! brosomaniacs! SRAMOTA</w:t>
      </w:r>
    </w:p>
    <w:p>
      <w:r>
        <w:rPr>
          <w:b/>
          <w:u w:val="single"/>
        </w:rPr>
        <w:t xml:space="preserve">768413</w:t>
      </w:r>
    </w:p>
    <w:p>
      <w:r>
        <w:t xml:space="preserve">On niin kylmä, että jopa ne, jotka tarvitsevat kylmää (Bavčar jne.), ovat pyytäneet suljettua osastoa.</w:t>
      </w:r>
    </w:p>
    <w:p>
      <w:r>
        <w:rPr>
          <w:b/>
          <w:u w:val="single"/>
        </w:rPr>
        <w:t xml:space="preserve">768414</w:t>
      </w:r>
    </w:p>
    <w:p>
      <w:r>
        <w:t xml:space="preserve">Tiesitkö, että leipää, tomaatteja ja oliiviöljyä ei pidä säilyttää jääkaapissa?</w:t>
        <w:br/>
        <w:br/>
        <w:t xml:space="preserve">https://t.co/UufcwFHUnO</w:t>
      </w:r>
    </w:p>
    <w:p>
      <w:r>
        <w:rPr>
          <w:b/>
          <w:u w:val="single"/>
        </w:rPr>
        <w:t xml:space="preserve">768415</w:t>
      </w:r>
    </w:p>
    <w:p>
      <w:r>
        <w:t xml:space="preserve">@vonTanzberg Nuoret ljubljanalaiset tukevat perinteistä perhettä. Ei naisia, joilla on penis ja päinvastoin. Rappeutunut ja perverssi.</w:t>
      </w:r>
    </w:p>
    <w:p>
      <w:r>
        <w:rPr>
          <w:b/>
          <w:u w:val="single"/>
        </w:rPr>
        <w:t xml:space="preserve">768416</w:t>
      </w:r>
    </w:p>
    <w:p>
      <w:r>
        <w:t xml:space="preserve">Olen vähitellen jäämässä jälkeen vasemmiston ajatuksesta, jonka mukaan emme tarvitse parlamenttia ja demokratiaa. https://t.co/YynaOvMmyO</w:t>
      </w:r>
    </w:p>
    <w:p>
      <w:r>
        <w:rPr>
          <w:b/>
          <w:u w:val="single"/>
        </w:rPr>
        <w:t xml:space="preserve">768417</w:t>
      </w:r>
    </w:p>
    <w:p>
      <w:r>
        <w:t xml:space="preserve">@prisrcna1 Jos niitä jo hurrattiin silloin. Ja nyt se on tuskin mediassa. Läpinäkyvä. Syvä valtio. Ei raportoida hallituksen muodostamisesta.</w:t>
      </w:r>
    </w:p>
    <w:p>
      <w:r>
        <w:rPr>
          <w:b/>
          <w:u w:val="single"/>
        </w:rPr>
        <w:t xml:space="preserve">768418</w:t>
      </w:r>
    </w:p>
    <w:p>
      <w:r>
        <w:t xml:space="preserve">@BojanDobovsek #gremonavollection ...mahdollisimman pian, viisastutaan kaikki ja valitaan @DobraDrzava</w:t>
      </w:r>
    </w:p>
    <w:p>
      <w:r>
        <w:rPr>
          <w:b/>
          <w:u w:val="single"/>
        </w:rPr>
        <w:t xml:space="preserve">768419</w:t>
      </w:r>
    </w:p>
    <w:p>
      <w:r>
        <w:t xml:space="preserve">@AndrejaKatic : ZiR-järjestelmästä tulee tehokkaampi toteutettujen toimenpiteiden ansiosta - alueelliset kuulemiset, modulaarinen yksikkö SAF:n jäsenten kanssa, uudet sovellukset.</w:t>
      </w:r>
    </w:p>
    <w:p>
      <w:r>
        <w:rPr>
          <w:b/>
          <w:u w:val="single"/>
        </w:rPr>
        <w:t xml:space="preserve">768420</w:t>
      </w:r>
    </w:p>
    <w:p>
      <w:r>
        <w:t xml:space="preserve">@KatarinaDbr Niin minäkin. Ja että he eivät tee mitään ja antavat heidän nussia itseään perseeseen.</w:t>
      </w:r>
    </w:p>
    <w:p>
      <w:r>
        <w:rPr>
          <w:b/>
          <w:u w:val="single"/>
        </w:rPr>
        <w:t xml:space="preserve">768421</w:t>
      </w:r>
    </w:p>
    <w:p>
      <w:r>
        <w:t xml:space="preserve">On #hyvää aloittaa jokainen päivä lupauksella:</w:t>
        <w:br/>
        <w:t xml:space="preserve">ei pidä kiirehtiä, eikä jättää</w:t>
        <w:br/>
        <w:t xml:space="preserve">yhtään tehtävää kesken</w:t>
        <w:br/>
        <w:t xml:space="preserve">-kirjaa #kirja https://t.co/M84LGQv3h2</w:t>
      </w:r>
    </w:p>
    <w:p>
      <w:r>
        <w:rPr>
          <w:b/>
          <w:u w:val="single"/>
        </w:rPr>
        <w:t xml:space="preserve">768422</w:t>
      </w:r>
    </w:p>
    <w:p>
      <w:r>
        <w:t xml:space="preserve">@surfon @ljkucic Koska vertaa amerikkalaisten alemman ammattitaidon omaavien työntekijöiden palkkoja, jotka ovat laskeneet joka vuosi tuotannon glokalisaation jälkeen.</w:t>
      </w:r>
    </w:p>
    <w:p>
      <w:r>
        <w:rPr>
          <w:b/>
          <w:u w:val="single"/>
        </w:rPr>
        <w:t xml:space="preserve">768423</w:t>
      </w:r>
    </w:p>
    <w:p>
      <w:r>
        <w:t xml:space="preserve">@lavkeri Kova peli taas ja Rafen spin ei hyppää taaskaan niin kuin pitäisi...Bolelli on pahalla tuulella, jos he rikkovat sen</w:t>
      </w:r>
    </w:p>
    <w:p>
      <w:r>
        <w:rPr>
          <w:b/>
          <w:u w:val="single"/>
        </w:rPr>
        <w:t xml:space="preserve">768424</w:t>
      </w:r>
    </w:p>
    <w:p>
      <w:r>
        <w:t xml:space="preserve">Miksi jotkut tupakoitsijat eivät sairastu syöpään - Jokainen poltettu savuke lisää tupakoitsijoiden syöpäriskiä... https://t.co/RfWB1GC0pT...</w:t>
      </w:r>
    </w:p>
    <w:p>
      <w:r>
        <w:rPr>
          <w:b/>
          <w:u w:val="single"/>
        </w:rPr>
        <w:t xml:space="preserve">768425</w:t>
      </w:r>
    </w:p>
    <w:p>
      <w:r>
        <w:t xml:space="preserve">@AlanOrlic Tätä varten minulla on US :) Minulle kyse on enemmänkin 5GHz:stä ja nopeasta lähetyksestä chromecastin vuoksi.</w:t>
      </w:r>
    </w:p>
    <w:p>
      <w:r>
        <w:rPr>
          <w:b/>
          <w:u w:val="single"/>
        </w:rPr>
        <w:t xml:space="preserve">768426</w:t>
      </w:r>
    </w:p>
    <w:p>
      <w:r>
        <w:t xml:space="preserve">Saat puhelun, pakkaat pienen matkalaukkusi ja lähdet peliin johtamaan maajoukkuetta...:) https://t.co/ny6X1sxzvv https://t.co/ny6X1sxzvv</w:t>
      </w:r>
    </w:p>
    <w:p>
      <w:r>
        <w:rPr>
          <w:b/>
          <w:u w:val="single"/>
        </w:rPr>
        <w:t xml:space="preserve">768427</w:t>
      </w:r>
    </w:p>
    <w:p>
      <w:r>
        <w:t xml:space="preserve">Poliitikkojen taputtaminen, kun he rakentavat sairaaloita, teitä, päiväkoteja ja kouluja, on sama kuin taputtaisi pankkiautomaatille, kun se maksaa sinulle omat rahasi.</w:t>
      </w:r>
    </w:p>
    <w:p>
      <w:r>
        <w:rPr>
          <w:b/>
          <w:u w:val="single"/>
        </w:rPr>
        <w:t xml:space="preserve">768428</w:t>
      </w:r>
    </w:p>
    <w:p>
      <w:r>
        <w:t xml:space="preserve">@jelka_godec @JanezMeznarec @StrankaSMC He juoksevat kuin rotat! Post Sloveniessa on jono uusiin johtajan virkoihin.</w:t>
      </w:r>
    </w:p>
    <w:p>
      <w:r>
        <w:rPr>
          <w:b/>
          <w:u w:val="single"/>
        </w:rPr>
        <w:t xml:space="preserve">768429</w:t>
      </w:r>
    </w:p>
    <w:p>
      <w:r>
        <w:t xml:space="preserve">Kevät 3. SNL East: Črenšovci - https://t.co/H7JwaUC0rV https://t.co/sym9OLapEH https://t.co/sym9OLapEH</w:t>
      </w:r>
    </w:p>
    <w:p>
      <w:r>
        <w:rPr>
          <w:b/>
          <w:u w:val="single"/>
        </w:rPr>
        <w:t xml:space="preserve">768430</w:t>
      </w:r>
    </w:p>
    <w:p>
      <w:r>
        <w:t xml:space="preserve">Aamulla tajusin, että murot riittivät vain yhteen kierrokseen. Kirottu UDBA! He tyhjensivät ruokakomeroni yön aikana (ilmeisesti toista ruokakomeroa ei ole!).</w:t>
      </w:r>
    </w:p>
    <w:p>
      <w:r>
        <w:rPr>
          <w:b/>
          <w:u w:val="single"/>
        </w:rPr>
        <w:t xml:space="preserve">768431</w:t>
      </w:r>
    </w:p>
    <w:p>
      <w:r>
        <w:t xml:space="preserve">@Nova24TV @IgorZavrsnik Tämä on naurettavaa Planet TV ja erittäin oikeistolainen toimittaja - haluaisin tietää, kuka tämä henkilö on.</w:t>
      </w:r>
    </w:p>
    <w:p>
      <w:r>
        <w:rPr>
          <w:b/>
          <w:u w:val="single"/>
        </w:rPr>
        <w:t xml:space="preserve">768432</w:t>
      </w:r>
    </w:p>
    <w:p>
      <w:r>
        <w:t xml:space="preserve">Tänään on muuten hänen syntymänsä 110. vuosipäivä. https://t.co/VoSzusAJNA ...</w:t>
      </w:r>
    </w:p>
    <w:p>
      <w:r>
        <w:rPr>
          <w:b/>
          <w:u w:val="single"/>
        </w:rPr>
        <w:t xml:space="preserve">768433</w:t>
      </w:r>
    </w:p>
    <w:p>
      <w:r>
        <w:t xml:space="preserve">@Paganini_1782 Mije, anteeksi, mutta en voi olla sanomatta, että hän on huorien huora, jopa hänen kaltaisensa huora huorat, jos hänellä on sellainen!</w:t>
      </w:r>
    </w:p>
    <w:p>
      <w:r>
        <w:rPr>
          <w:b/>
          <w:u w:val="single"/>
        </w:rPr>
        <w:t xml:space="preserve">768434</w:t>
      </w:r>
    </w:p>
    <w:p>
      <w:r>
        <w:t xml:space="preserve">@MiranStajerc Aina kun puhun sinulle, huoneessa on paskaa. Tästä lähtien se on vain ennalta ilmoittamaton puhelu 😬.</w:t>
      </w:r>
    </w:p>
    <w:p>
      <w:r>
        <w:rPr>
          <w:b/>
          <w:u w:val="single"/>
        </w:rPr>
        <w:t xml:space="preserve">768435</w:t>
      </w:r>
    </w:p>
    <w:p>
      <w:r>
        <w:t xml:space="preserve">@IrenaSirena En tuhlaa sanoja idiootti bottiin, jota he kutsuvat @TwitterSupportiksi.</w:t>
      </w:r>
    </w:p>
    <w:p>
      <w:r>
        <w:rPr>
          <w:b/>
          <w:u w:val="single"/>
        </w:rPr>
        <w:t xml:space="preserve">768436</w:t>
      </w:r>
    </w:p>
    <w:p>
      <w:r>
        <w:t xml:space="preserve">Trumpin patsas Moravčessa jo vandaalien kohteena #video https://t.co/SXRfKB7t91 via @SiolNEWS</w:t>
      </w:r>
    </w:p>
    <w:p>
      <w:r>
        <w:rPr>
          <w:b/>
          <w:u w:val="single"/>
        </w:rPr>
        <w:t xml:space="preserve">768437</w:t>
      </w:r>
    </w:p>
    <w:p>
      <w:r>
        <w:t xml:space="preserve">Yli 50 yksikköä tai 700 palomiestä kilpailee Velenjessä ZIR-päivien aikana, mukaan lukien kolme yksikköä ulkomailta. http://t.co/lVywNlXomo</w:t>
      </w:r>
    </w:p>
    <w:p>
      <w:r>
        <w:rPr>
          <w:b/>
          <w:u w:val="single"/>
        </w:rPr>
        <w:t xml:space="preserve">768438</w:t>
      </w:r>
    </w:p>
    <w:p>
      <w:r>
        <w:t xml:space="preserve">@JelenaJal @lenci53 @Val202 tämä on sellainen "henkilö", joka haluaisi olla televisiossa ilkkumassa näiden viattomien lasten kurjuudesta.</w:t>
      </w:r>
    </w:p>
    <w:p>
      <w:r>
        <w:rPr>
          <w:b/>
          <w:u w:val="single"/>
        </w:rPr>
        <w:t xml:space="preserve">768439</w:t>
      </w:r>
    </w:p>
    <w:p>
      <w:r>
        <w:t xml:space="preserve">@BKrizar Ensin kryptovaluuttojen epäonnistuminen, sitten venäläiset rahoitusneuvojat 🙂 .</w:t>
      </w:r>
    </w:p>
    <w:p>
      <w:r>
        <w:rPr>
          <w:b/>
          <w:u w:val="single"/>
        </w:rPr>
        <w:t xml:space="preserve">768440</w:t>
      </w:r>
    </w:p>
    <w:p>
      <w:r>
        <w:t xml:space="preserve">Gladiaattorimaisesti areenalle astuminen on nykyään tyylikkäämpää kuin 2000 vuotta sitten @giroditalia https://t.co/6C4lf3HeqW</w:t>
      </w:r>
    </w:p>
    <w:p>
      <w:r>
        <w:rPr>
          <w:b/>
          <w:u w:val="single"/>
        </w:rPr>
        <w:t xml:space="preserve">768441</w:t>
      </w:r>
    </w:p>
    <w:p>
      <w:r>
        <w:t xml:space="preserve">Kuinka outoa - jos muistan oikein - yksi Euroopan parlamentin jäsen varasti pateeta, ja nyt tämä varastaa voileipiä ...</w:t>
      </w:r>
    </w:p>
    <w:p>
      <w:r>
        <w:rPr>
          <w:b/>
          <w:u w:val="single"/>
        </w:rPr>
        <w:t xml:space="preserve">768442</w:t>
      </w:r>
    </w:p>
    <w:p>
      <w:r>
        <w:t xml:space="preserve">@indian Löysin jälkiä kloorista asunnossani. Vanha varisiinipullo.</w:t>
      </w:r>
    </w:p>
    <w:p>
      <w:r>
        <w:rPr>
          <w:b/>
          <w:u w:val="single"/>
        </w:rPr>
        <w:t xml:space="preserve">768443</w:t>
      </w:r>
    </w:p>
    <w:p>
      <w:r>
        <w:t xml:space="preserve">Enemmänkin puhumme siitä, kuinka paljon Liverpoolin jalkoihin sattuu tänään 23. kierroksen ANALYYSISSA, joka julkaistaan aikaisin iltapäivällä https://t.co/8aFNEUYTDf.</w:t>
      </w:r>
    </w:p>
    <w:p>
      <w:r>
        <w:rPr>
          <w:b/>
          <w:u w:val="single"/>
        </w:rPr>
        <w:t xml:space="preserve">768444</w:t>
      </w:r>
    </w:p>
    <w:p>
      <w:r>
        <w:t xml:space="preserve">Trump on erinomaisessa kunnossa... ja vasemmistolaiset itkevät taas... uskovat vasemmiston propagandaa... että hän on toisella jalalla haudassa....</w:t>
      </w:r>
    </w:p>
    <w:p>
      <w:r>
        <w:rPr>
          <w:b/>
          <w:u w:val="single"/>
        </w:rPr>
        <w:t xml:space="preserve">768445</w:t>
      </w:r>
    </w:p>
    <w:p>
      <w:r>
        <w:t xml:space="preserve">@lucijausaj @AlexNotfake Outoa, että ketään ei häiritse järven vieressä sijaitseva pormestarin luola, jossa saa 8 euroa 0,3 mustikasta ja pirtelöstä. ?</w:t>
      </w:r>
    </w:p>
    <w:p>
      <w:r>
        <w:rPr>
          <w:b/>
          <w:u w:val="single"/>
        </w:rPr>
        <w:t xml:space="preserve">768446</w:t>
      </w:r>
    </w:p>
    <w:p>
      <w:r>
        <w:t xml:space="preserve">@butalskipolicaj @cikibucka ...silti vasemmisto ei ota tästä mitään opiksi...🤔 ...🤔</w:t>
      </w:r>
    </w:p>
    <w:p>
      <w:r>
        <w:rPr>
          <w:b/>
          <w:u w:val="single"/>
        </w:rPr>
        <w:t xml:space="preserve">768447</w:t>
      </w:r>
    </w:p>
    <w:p>
      <w:r>
        <w:t xml:space="preserve">@tomltoml Jotkut elävät 'idiji koromandiji'...ettei kukaan ymmärrä carantaniji...</w:t>
      </w:r>
    </w:p>
    <w:p>
      <w:r>
        <w:rPr>
          <w:b/>
          <w:u w:val="single"/>
        </w:rPr>
        <w:t xml:space="preserve">768448</w:t>
      </w:r>
    </w:p>
    <w:p>
      <w:r>
        <w:t xml:space="preserve">@JiriKocica @BoenaSvoabo @SumAndreja @BorutPahor Stalinin patsaat ovat postkommunistisissa maissa useimmiten roskiksessa tai muistokynnyksissä !?</w:t>
      </w:r>
    </w:p>
    <w:p>
      <w:r>
        <w:rPr>
          <w:b/>
          <w:u w:val="single"/>
        </w:rPr>
        <w:t xml:space="preserve">768449</w:t>
      </w:r>
    </w:p>
    <w:p>
      <w:r>
        <w:t xml:space="preserve">Voi luoja, kello on kuusi ja viisitoista, ja olen jo ulkona kylpyammeesta, voiteiden peitossa ja pyjamassa. Voit kutsua minua eläkeläiseksi. 💁</w:t>
      </w:r>
    </w:p>
    <w:p>
      <w:r>
        <w:rPr>
          <w:b/>
          <w:u w:val="single"/>
        </w:rPr>
        <w:t xml:space="preserve">768450</w:t>
      </w:r>
    </w:p>
    <w:p>
      <w:r>
        <w:t xml:space="preserve">@mahkovic_eva @chatek Olen täällä, ja olen ommeltu ommel.</w:t>
        <w:br/>
        <w:t xml:space="preserve"> Jälkikäteen ajateltuna, luojan kiitos, jos olisin ollut tuossa työvuorossa, olisin jo hirttäytynyt.</w:t>
      </w:r>
    </w:p>
    <w:p>
      <w:r>
        <w:rPr>
          <w:b/>
          <w:u w:val="single"/>
        </w:rPr>
        <w:t xml:space="preserve">768451</w:t>
      </w:r>
    </w:p>
    <w:p>
      <w:r>
        <w:t xml:space="preserve">CR7 miesten alusvaatteet, jotka tarjoavat mukavuutta kaikissa tilanteissa https://t.co/MM7GMXDl59</w:t>
      </w:r>
    </w:p>
    <w:p>
      <w:r>
        <w:rPr>
          <w:b/>
          <w:u w:val="single"/>
        </w:rPr>
        <w:t xml:space="preserve">768452</w:t>
      </w:r>
    </w:p>
    <w:p>
      <w:r>
        <w:t xml:space="preserve">@PStendler @strankalevica Kukaan ei kysynyt, mistä vasemmistolaiset tulevat. Ei 100-prosenttisesti omista taskuistaan.</w:t>
      </w:r>
    </w:p>
    <w:p>
      <w:r>
        <w:rPr>
          <w:b/>
          <w:u w:val="single"/>
        </w:rPr>
        <w:t xml:space="preserve">768453</w:t>
      </w:r>
    </w:p>
    <w:p>
      <w:r>
        <w:t xml:space="preserve">@SlovenijaVsrcu @AlexNotfake Vasemmisto ei koskaan päästä valtaa käsistään. Minusta se olisi liian paljastava, liian paljon väärinkäytöksiä.....</w:t>
      </w:r>
    </w:p>
    <w:p>
      <w:r>
        <w:rPr>
          <w:b/>
          <w:u w:val="single"/>
        </w:rPr>
        <w:t xml:space="preserve">768454</w:t>
      </w:r>
    </w:p>
    <w:p>
      <w:r>
        <w:t xml:space="preserve">Gosposvetska cesta 11-13 -korttelin asukkaat ovat saaneet tarpeekseen 13 vuotta kestäneistä valituksista bussipysäkistä https://t.co/plx1pWNDjp</w:t>
      </w:r>
    </w:p>
    <w:p>
      <w:r>
        <w:rPr>
          <w:b/>
          <w:u w:val="single"/>
        </w:rPr>
        <w:t xml:space="preserve">768455</w:t>
      </w:r>
    </w:p>
    <w:p>
      <w:r>
        <w:t xml:space="preserve">Tarkista kesäalennukset - #kuulokkeet ja #mikrofonit osoitteessa #MEGABITE - #tietokoneet ja tietokonetarvikkeet https://t.co/rnCt3P7O0G</w:t>
      </w:r>
    </w:p>
    <w:p>
      <w:r>
        <w:rPr>
          <w:b/>
          <w:u w:val="single"/>
        </w:rPr>
        <w:t xml:space="preserve">768456</w:t>
      </w:r>
    </w:p>
    <w:p>
      <w:r>
        <w:t xml:space="preserve">@lukavalas @Firbec Twitter se on. Paikka, jossa ääliöt voivat jorista ja kommentoida. Et ole uusi täällä. 😂</w:t>
      </w:r>
    </w:p>
    <w:p>
      <w:r>
        <w:rPr>
          <w:b/>
          <w:u w:val="single"/>
        </w:rPr>
        <w:t xml:space="preserve">768457</w:t>
      </w:r>
    </w:p>
    <w:p>
      <w:r>
        <w:t xml:space="preserve">@NuckinFutsSlo Yksi tunti artikkelien kirjoittamista voisi olla Nora24ur tai esittely. Patriootit vaativat, että kielioppia ei saa käyttää.</w:t>
      </w:r>
    </w:p>
    <w:p>
      <w:r>
        <w:rPr>
          <w:b/>
          <w:u w:val="single"/>
        </w:rPr>
        <w:t xml:space="preserve">768458</w:t>
      </w:r>
    </w:p>
    <w:p>
      <w:r>
        <w:t xml:space="preserve">Patriootit ja oikeistolaiset olivat innoissaan Kurzista. Heillä on mulkku... https://t.co/rqSmMGg8hl</w:t>
      </w:r>
    </w:p>
    <w:p>
      <w:r>
        <w:rPr>
          <w:b/>
          <w:u w:val="single"/>
        </w:rPr>
        <w:t xml:space="preserve">768459</w:t>
      </w:r>
    </w:p>
    <w:p>
      <w:r>
        <w:t xml:space="preserve">@risinja @vinkovasle1 @JozeBiscak No, hän asetti omat etunsa ja mukavuutensa isänsä edelle. Häntä meidän pitäisi ihailla. Ugh.</w:t>
      </w:r>
    </w:p>
    <w:p>
      <w:r>
        <w:rPr>
          <w:b/>
          <w:u w:val="single"/>
        </w:rPr>
        <w:t xml:space="preserve">768460</w:t>
      </w:r>
    </w:p>
    <w:p>
      <w:r>
        <w:t xml:space="preserve">Sähköhammasharja ja siihen yhdistetty mobiilisovellus tekevät hampaiden harjaamisesta palkitsevaa ajanvietettä. #recommend</w:t>
      </w:r>
    </w:p>
    <w:p>
      <w:r>
        <w:rPr>
          <w:b/>
          <w:u w:val="single"/>
        </w:rPr>
        <w:t xml:space="preserve">768461</w:t>
      </w:r>
    </w:p>
    <w:p>
      <w:r>
        <w:t xml:space="preserve">kiitos, Luka, kun teit mahdolliseksi myydä tämän vitun udb-automaatin. vakavasti https://t.co/VCjWqvIW05</w:t>
      </w:r>
    </w:p>
    <w:p>
      <w:r>
        <w:rPr>
          <w:b/>
          <w:u w:val="single"/>
        </w:rPr>
        <w:t xml:space="preserve">768462</w:t>
      </w:r>
    </w:p>
    <w:p>
      <w:r>
        <w:t xml:space="preserve">@yrennia1 @BernardBrscic @Pontifex oletko taas syönyt hulluja sieniä?? tiedät, että kanat eivät saa tehdä niin. #butlbabies</w:t>
      </w:r>
    </w:p>
    <w:p>
      <w:r>
        <w:rPr>
          <w:b/>
          <w:u w:val="single"/>
        </w:rPr>
        <w:t xml:space="preserve">768463</w:t>
      </w:r>
    </w:p>
    <w:p>
      <w:r>
        <w:t xml:space="preserve">Ennen kansallispäivän seremoniaa järjestäjät eivät ole 100-prosenttisen varmoja siitä, että he ovat valmistelleet tyhjiä luoteja tykkien laukauksia varten.</w:t>
      </w:r>
    </w:p>
    <w:p>
      <w:r>
        <w:rPr>
          <w:b/>
          <w:u w:val="single"/>
        </w:rPr>
        <w:t xml:space="preserve">768464</w:t>
      </w:r>
    </w:p>
    <w:p>
      <w:r>
        <w:t xml:space="preserve">ROSE-ROTH-seminaari järjestetään DZ.SLO:ssa Europarlamentaarikot kysyvät EU-poliitikoilta rajasta korkean edustajan kanssa ja välityssopimuksesta. Vastaukset ovat: SLO:n JA HR:n tulee päättää itse!!!!</w:t>
      </w:r>
    </w:p>
    <w:p>
      <w:r>
        <w:rPr>
          <w:b/>
          <w:u w:val="single"/>
        </w:rPr>
        <w:t xml:space="preserve">768465</w:t>
      </w:r>
    </w:p>
    <w:p>
      <w:r>
        <w:t xml:space="preserve">Eläinlääkäri sanoi, että ilman paikallista eläinlääkäriä hänen pupilliinsa tehdään reikä.</w:t>
        <w:br/>
        <w:t xml:space="preserve"> Ahahahahahaa, nähdään myöhemmin!</w:t>
        <w:br/>
        <w:t xml:space="preserve"> Tule, Muki!!!</w:t>
      </w:r>
    </w:p>
    <w:p>
      <w:r>
        <w:rPr>
          <w:b/>
          <w:u w:val="single"/>
        </w:rPr>
        <w:t xml:space="preserve">768466</w:t>
      </w:r>
    </w:p>
    <w:p>
      <w:r>
        <w:t xml:space="preserve">@MatevzTomsic @butalskipolicaj Mutta eikö SDS lähettänyt kutsuja kaikille puolueille, myös vasemmistolle?</w:t>
      </w:r>
    </w:p>
    <w:p>
      <w:r>
        <w:rPr>
          <w:b/>
          <w:u w:val="single"/>
        </w:rPr>
        <w:t xml:space="preserve">768467</w:t>
      </w:r>
    </w:p>
    <w:p>
      <w:r>
        <w:t xml:space="preserve">@NovicaMihajlo Sama butch kuin sanomalla, jos heillä on juustoa tai pizza burek.</w:t>
      </w:r>
    </w:p>
    <w:p>
      <w:r>
        <w:rPr>
          <w:b/>
          <w:u w:val="single"/>
        </w:rPr>
        <w:t xml:space="preserve">768468</w:t>
      </w:r>
    </w:p>
    <w:p>
      <w:r>
        <w:t xml:space="preserve">Vasemmistolaiset rikkovat minuutin hiljaisuuden maahanmuuttajien murhaaman tytön muistoksi https://t.co/zommhKWW56</w:t>
      </w:r>
    </w:p>
    <w:p>
      <w:r>
        <w:rPr>
          <w:b/>
          <w:u w:val="single"/>
        </w:rPr>
        <w:t xml:space="preserve">768469</w:t>
      </w:r>
    </w:p>
    <w:p>
      <w:r>
        <w:t xml:space="preserve">@Urska_ @Tjasek7 Koska muurahaiset ja muut gomazerit eivät ole parempia kuin kalat makuupussissa ja kämppis 😉</w:t>
      </w:r>
    </w:p>
    <w:p>
      <w:r>
        <w:rPr>
          <w:b/>
          <w:u w:val="single"/>
        </w:rPr>
        <w:t xml:space="preserve">768470</w:t>
      </w:r>
    </w:p>
    <w:p>
      <w:r>
        <w:t xml:space="preserve">@vecer @a_kocjan Kansa luottaa eniten armeijaan! Vasemmisto ei halua armeijaa, koska se haluaa takavarikoida varat, jotka nyt menevät armeijalle.</w:t>
      </w:r>
    </w:p>
    <w:p>
      <w:r>
        <w:rPr>
          <w:b/>
          <w:u w:val="single"/>
        </w:rPr>
        <w:t xml:space="preserve">768471</w:t>
      </w:r>
    </w:p>
    <w:p>
      <w:r>
        <w:t xml:space="preserve">KUVA: Štumpf poliiseille: Kirkon puolesta kiitän teitä inhimillisestä hyväntekeväisyydestänne @RadioOgnjisce https://t.co/s4jRM0TE0I https://t.co/s4jRM0TE0I</w:t>
      </w:r>
    </w:p>
    <w:p>
      <w:r>
        <w:rPr>
          <w:b/>
          <w:u w:val="single"/>
        </w:rPr>
        <w:t xml:space="preserve">768472</w:t>
      </w:r>
    </w:p>
    <w:p>
      <w:r>
        <w:t xml:space="preserve">@MetkaSmole Janković raiskasi ja pakotti heidät tekemään sen. Hän rahoittaa ja käskee heitä! Oi kerran kaupunki, nyt Jankopolitanskoputana!</w:t>
      </w:r>
    </w:p>
    <w:p>
      <w:r>
        <w:rPr>
          <w:b/>
          <w:u w:val="single"/>
        </w:rPr>
        <w:t xml:space="preserve">768473</w:t>
      </w:r>
    </w:p>
    <w:p>
      <w:r>
        <w:t xml:space="preserve">@ArtonmeGioconda Heillä on kaikki hallinnassa. Siellä, missä on roska-astioita, on aina ainakin yksi, joka on aina naapurissa sijaitsevan muuntamon päällä. Opportunistit.</w:t>
      </w:r>
    </w:p>
    <w:p>
      <w:r>
        <w:rPr>
          <w:b/>
          <w:u w:val="single"/>
        </w:rPr>
        <w:t xml:space="preserve">768474</w:t>
      </w:r>
    </w:p>
    <w:p>
      <w:r>
        <w:t xml:space="preserve">Olemme valmiita. Vuodesta 1363 lähtien vesi on noussut, katsotaan mitä tapahtuu vuonna 2363... #jebenaplima #Lunastreik https://t.co/MN2JBcvsfG</w:t>
      </w:r>
    </w:p>
    <w:p>
      <w:r>
        <w:rPr>
          <w:b/>
          <w:u w:val="single"/>
        </w:rPr>
        <w:t xml:space="preserve">768475</w:t>
      </w:r>
    </w:p>
    <w:p>
      <w:r>
        <w:t xml:space="preserve">@BojanPozar @PetraSkrinjar @sarecmarjan Hän venyttää Kučanovin housujen kuminauhaa, kuten monet ennen häntä.</w:t>
      </w:r>
    </w:p>
    <w:p>
      <w:r>
        <w:rPr>
          <w:b/>
          <w:u w:val="single"/>
        </w:rPr>
        <w:t xml:space="preserve">768476</w:t>
      </w:r>
    </w:p>
    <w:p>
      <w:r>
        <w:t xml:space="preserve">Vieraat todella haluavat epämukavat tuolit ja kuurouttavan musiikin, jotta sinun ei tarvitse olla tekemisissä seurueen kanssa. Jokainen pitopalveluyritys tietää sen.</w:t>
        <w:br/>
        <w:br/>
        <w:t xml:space="preserve"> #rosmariini</w:t>
      </w:r>
    </w:p>
    <w:p>
      <w:r>
        <w:rPr>
          <w:b/>
          <w:u w:val="single"/>
        </w:rPr>
        <w:t xml:space="preserve">768477</w:t>
      </w:r>
    </w:p>
    <w:p>
      <w:r>
        <w:t xml:space="preserve">Katsomosta otettujen ensimmäisten kuvien perusteella katsojat sulautuivat kauniisti yhdeksi homosukupuoliseksi kokonaisuudeksi. #Euroviisut</w:t>
      </w:r>
    </w:p>
    <w:p>
      <w:r>
        <w:rPr>
          <w:b/>
          <w:u w:val="single"/>
        </w:rPr>
        <w:t xml:space="preserve">768478</w:t>
      </w:r>
    </w:p>
    <w:p>
      <w:r>
        <w:t xml:space="preserve">@PrstanSi Vaikka se käytettäisiin 10000 kertaa viisaammin, se on silti typerää.</w:t>
      </w:r>
    </w:p>
    <w:p>
      <w:r>
        <w:rPr>
          <w:b/>
          <w:u w:val="single"/>
        </w:rPr>
        <w:t xml:space="preserve">768479</w:t>
      </w:r>
    </w:p>
    <w:p>
      <w:r>
        <w:t xml:space="preserve">Ja tämä on meidän Micimme. Kaksi viikkoa talossa, tuotu turvakodista, noin kaksivuotias. Hän on orng baba, 4.4kg.😃🐱 https://t.co/nlldenCW1R</w:t>
      </w:r>
    </w:p>
    <w:p>
      <w:r>
        <w:rPr>
          <w:b/>
          <w:u w:val="single"/>
        </w:rPr>
        <w:t xml:space="preserve">768480</w:t>
      </w:r>
    </w:p>
    <w:p>
      <w:r>
        <w:t xml:space="preserve">@CasorisEditor @Fitzroy1985 Tämä on täydellistä kielellistä typeryyttä ja merkki toiminnallisesta lukutaidottomuudesta.</w:t>
      </w:r>
    </w:p>
    <w:p>
      <w:r>
        <w:rPr>
          <w:b/>
          <w:u w:val="single"/>
        </w:rPr>
        <w:t xml:space="preserve">768481</w:t>
      </w:r>
    </w:p>
    <w:p>
      <w:r>
        <w:t xml:space="preserve">@DarkoMrso @FranciKek @NormaMKorosec hän ei enää tuo sitä sinulle ...</w:t>
        <w:br/>
        <w:t xml:space="preserve">kilpailua Logan tasangolla 😁</w:t>
      </w:r>
    </w:p>
    <w:p>
      <w:r>
        <w:rPr>
          <w:b/>
          <w:u w:val="single"/>
        </w:rPr>
        <w:t xml:space="preserve">768482</w:t>
      </w:r>
    </w:p>
    <w:p>
      <w:r>
        <w:t xml:space="preserve">@cesenj Mutta haluaisin mielelläni työntää nämä betonipanetonit kirjoittajien perseeseen....</w:t>
      </w:r>
    </w:p>
    <w:p>
      <w:r>
        <w:rPr>
          <w:b/>
          <w:u w:val="single"/>
        </w:rPr>
        <w:t xml:space="preserve">768483</w:t>
      </w:r>
    </w:p>
    <w:p>
      <w:r>
        <w:t xml:space="preserve">Minä kasvatan lastani. Hän nousee ylös keskellä yötä (ennen viittä). Pelkästään tämän päivän pimppitilasto on puolen metrin mittainen. https://t.co/4sNfl3gRcJ</w:t>
      </w:r>
    </w:p>
    <w:p>
      <w:r>
        <w:rPr>
          <w:b/>
          <w:u w:val="single"/>
        </w:rPr>
        <w:t xml:space="preserve">768484</w:t>
      </w:r>
    </w:p>
    <w:p>
      <w:r>
        <w:t xml:space="preserve">Jos jänikselle ojentaa vetoomuksen karhujen ja susien teurastusta vastaan, ei voi luottaa myönteiseen vastaukseen. Anteeksi, minun oli pakko.  😂</w:t>
      </w:r>
    </w:p>
    <w:p>
      <w:r>
        <w:rPr>
          <w:b/>
          <w:u w:val="single"/>
        </w:rPr>
        <w:t xml:space="preserve">768485</w:t>
      </w:r>
    </w:p>
    <w:p>
      <w:r>
        <w:t xml:space="preserve">@GPreac @PreglArjan Sir, mene heti lääkäriin katsomaan, miksi "kuset" punaisena!</w:t>
      </w:r>
    </w:p>
    <w:p>
      <w:r>
        <w:rPr>
          <w:b/>
          <w:u w:val="single"/>
        </w:rPr>
        <w:t xml:space="preserve">768486</w:t>
      </w:r>
    </w:p>
    <w:p>
      <w:r>
        <w:t xml:space="preserve">@jkmcnk @megafotr Jokainen suunniteltu avaruussukkula päätyi paperikoneeksi =)</w:t>
      </w:r>
    </w:p>
    <w:p>
      <w:r>
        <w:rPr>
          <w:b/>
          <w:u w:val="single"/>
        </w:rPr>
        <w:t xml:space="preserve">768487</w:t>
      </w:r>
    </w:p>
    <w:p>
      <w:r>
        <w:t xml:space="preserve">Siniša Andjelkovič takoo suojateistaan tähtiä - https://t.co/NBY8acRtRM https://t.co/kV7kr5EXpN https://t.co/kV7kr5EXpN</w:t>
      </w:r>
    </w:p>
    <w:p>
      <w:r>
        <w:rPr>
          <w:b/>
          <w:u w:val="single"/>
        </w:rPr>
        <w:t xml:space="preserve">768488</w:t>
      </w:r>
    </w:p>
    <w:p>
      <w:r>
        <w:t xml:space="preserve">Valkosipulin vihaajat, välttäkää minua syötävän salaatin kaudella. 0,3 kappaletta kotitekoista kurpitsansiemenöljyä, ei kiteitä.</w:t>
      </w:r>
    </w:p>
    <w:p>
      <w:r>
        <w:rPr>
          <w:b/>
          <w:u w:val="single"/>
        </w:rPr>
        <w:t xml:space="preserve">768489</w:t>
      </w:r>
    </w:p>
    <w:p>
      <w:r>
        <w:t xml:space="preserve">Mies on kyllästynyt Rasicen donitseihin, hän juoksee sinne ja saa kuulla, että niitä on vain talvella. Cist unicena sunnuntai :)</w:t>
      </w:r>
    </w:p>
    <w:p>
      <w:r>
        <w:rPr>
          <w:b/>
          <w:u w:val="single"/>
        </w:rPr>
        <w:t xml:space="preserve">768490</w:t>
      </w:r>
    </w:p>
    <w:p>
      <w:r>
        <w:t xml:space="preserve">Kommunistisen väkivallan uhrien määrä on moninkertainen verrattuna kaikkiin muihin joukkomurhiin, riippumatta ajankohdasta.</w:t>
      </w:r>
    </w:p>
    <w:p>
      <w:r>
        <w:rPr>
          <w:b/>
          <w:u w:val="single"/>
        </w:rPr>
        <w:t xml:space="preserve">768491</w:t>
      </w:r>
    </w:p>
    <w:p>
      <w:r>
        <w:t xml:space="preserve">@hrastelj @Stanisl15592752 Se on melko paljon enemmän kuin Ljubljanan konkurssiin mennyt Sine #slovenistan</w:t>
      </w:r>
    </w:p>
    <w:p>
      <w:r>
        <w:rPr>
          <w:b/>
          <w:u w:val="single"/>
        </w:rPr>
        <w:t xml:space="preserve">768492</w:t>
      </w:r>
    </w:p>
    <w:p>
      <w:r>
        <w:t xml:space="preserve">Rok Kidric syyllistyy 25 minuutissa enemmän virheisiin hyökkäyksessä kuin Vitalij Nosov aikoinaan #sad #unfunny</w:t>
        <w:br/>
        <w:t xml:space="preserve">#plts @nkolimpija @nkolimpija</w:t>
      </w:r>
    </w:p>
    <w:p>
      <w:r>
        <w:rPr>
          <w:b/>
          <w:u w:val="single"/>
        </w:rPr>
        <w:t xml:space="preserve">768493</w:t>
      </w:r>
    </w:p>
    <w:p>
      <w:r>
        <w:t xml:space="preserve">Hermostunut olo sairaalassa sairaiden lasten keskellä - hermostunut olo lastenklinikalla http://t.co/bTrChV0w4B</w:t>
      </w:r>
    </w:p>
    <w:p>
      <w:r>
        <w:rPr>
          <w:b/>
          <w:u w:val="single"/>
        </w:rPr>
        <w:t xml:space="preserve">768494</w:t>
      </w:r>
    </w:p>
    <w:p>
      <w:r>
        <w:t xml:space="preserve">@Chuppacadabra Wally on vain. Kroko on hieman väsynyt. Sellainen T-rex, joka on unohdettu 2000-luvulla :D</w:t>
      </w:r>
    </w:p>
    <w:p>
      <w:r>
        <w:rPr>
          <w:b/>
          <w:u w:val="single"/>
        </w:rPr>
        <w:t xml:space="preserve">768495</w:t>
      </w:r>
    </w:p>
    <w:p>
      <w:r>
        <w:t xml:space="preserve">Totti: Zemanin lähtö merkitsee tappiota meille kaikille #jalkapallo #jalkapallo #ligaprvakov - http://t.co/BCkdOHwy</w:t>
      </w:r>
    </w:p>
    <w:p>
      <w:r>
        <w:rPr>
          <w:b/>
          <w:u w:val="single"/>
        </w:rPr>
        <w:t xml:space="preserve">768496</w:t>
      </w:r>
    </w:p>
    <w:p>
      <w:r>
        <w:t xml:space="preserve">Pelaan parhaillaan Biathlon Maniaa. Tule mukaan ja yritä voittaa minut! https://t.co/pLg4OmC31Q</w:t>
      </w:r>
    </w:p>
    <w:p>
      <w:r>
        <w:rPr>
          <w:b/>
          <w:u w:val="single"/>
        </w:rPr>
        <w:t xml:space="preserve">768497</w:t>
      </w:r>
    </w:p>
    <w:p>
      <w:r>
        <w:t xml:space="preserve">Janša: Yhteistyö DL:n kanssa oli oikein, ainoa ongelma oli presidentin kanssa. Tiedätkö, että hän on epäsuorasti yhteistyössä Zokin kanssa? #press release</w:t>
      </w:r>
    </w:p>
    <w:p>
      <w:r>
        <w:rPr>
          <w:b/>
          <w:u w:val="single"/>
        </w:rPr>
        <w:t xml:space="preserve">768498</w:t>
      </w:r>
    </w:p>
    <w:p>
      <w:r>
        <w:t xml:space="preserve">@nejkom Hänellä on hiiriä, mutta en voi näyttää niitä, koska hän on piilottanut kaiken. Ja nyt hän nukkuu kuin tukevasti.</w:t>
      </w:r>
    </w:p>
    <w:p>
      <w:r>
        <w:rPr>
          <w:b/>
          <w:u w:val="single"/>
        </w:rPr>
        <w:t xml:space="preserve">768499</w:t>
      </w:r>
    </w:p>
    <w:p>
      <w:r>
        <w:t xml:space="preserve">Koska on vielä kuuma ja kosteaa, Melodromen tähdittämiä twiittejä ei ole vielä tulvinut #Syyskuu</w:t>
      </w:r>
    </w:p>
    <w:p>
      <w:r>
        <w:rPr>
          <w:b/>
          <w:u w:val="single"/>
        </w:rPr>
        <w:t xml:space="preserve">768500</w:t>
      </w:r>
    </w:p>
    <w:p>
      <w:r>
        <w:t xml:space="preserve">@Eikö teille ole ollut selvää, että kun ihmiset tottuvat edes suurin piirtein siihen, että heidät erotetaan toisistaan, kun tölkkejä on enemmän tai kun niitä joudutaan tyhjentämään useammin, keltaisia tölkkejä on kaikkialla enemmän?</w:t>
      </w:r>
    </w:p>
    <w:p>
      <w:r>
        <w:rPr>
          <w:b/>
          <w:u w:val="single"/>
        </w:rPr>
        <w:t xml:space="preserve">768501</w:t>
      </w:r>
    </w:p>
    <w:p>
      <w:r>
        <w:t xml:space="preserve">Puristetaan ne nyt. Tässä. Uni 5-0, 3 min jäljellä. https://t.co/LnMM19kkUR</w:t>
      </w:r>
    </w:p>
    <w:p>
      <w:r>
        <w:rPr>
          <w:b/>
          <w:u w:val="single"/>
        </w:rPr>
        <w:t xml:space="preserve">768502</w:t>
      </w:r>
    </w:p>
    <w:p>
      <w:r>
        <w:t xml:space="preserve">Villiä Alaskan lohta, joka on paistettu setripuusta valmistetulla lankulla.</w:t>
        <w:t xml:space="preserve">Sinut on kutsuttu😊</w:t>
        <w:br/>
        <w:br/>
        <w:t xml:space="preserve">#StariPisker #Lohi #Lohi #VisitCelje https://t.co/mS4yKzEdWQ</w:t>
      </w:r>
    </w:p>
    <w:p>
      <w:r>
        <w:rPr>
          <w:b/>
          <w:u w:val="single"/>
        </w:rPr>
        <w:t xml:space="preserve">768503</w:t>
      </w:r>
    </w:p>
    <w:p>
      <w:r>
        <w:t xml:space="preserve">@uporabnastran @gromska_strela Miksi ei, jbg on päällä, ota ensimmäinen luokka, jos haluat nukkua.</w:t>
      </w:r>
    </w:p>
    <w:p>
      <w:r>
        <w:rPr>
          <w:b/>
          <w:u w:val="single"/>
        </w:rPr>
        <w:t xml:space="preserve">768504</w:t>
      </w:r>
    </w:p>
    <w:p>
      <w:r>
        <w:t xml:space="preserve">@mrevlje Älypuhelin on yksi asia, typerä lähetystoiminnan harjoittaja on toinen.</w:t>
        <w:t xml:space="preserve">Toinen on käyttökelpoinen, toinen sulamaton.</w:t>
        <w:br/>
        <w:t xml:space="preserve">salamonelapress</w:t>
      </w:r>
    </w:p>
    <w:p>
      <w:r>
        <w:rPr>
          <w:b/>
          <w:u w:val="single"/>
        </w:rPr>
        <w:t xml:space="preserve">768505</w:t>
      </w:r>
    </w:p>
    <w:p>
      <w:r>
        <w:t xml:space="preserve">Punainen Risti ja nuoret vapaaehtoiset paremman maailman puolesta #flickr https://t.co/y5oneNf9Zs</w:t>
      </w:r>
    </w:p>
    <w:p>
      <w:r>
        <w:rPr>
          <w:b/>
          <w:u w:val="single"/>
        </w:rPr>
        <w:t xml:space="preserve">768506</w:t>
      </w:r>
    </w:p>
    <w:p>
      <w:r>
        <w:t xml:space="preserve">Odotan, että he laittavat taikakuivashampoon mainokseen naisen, jolla on oikeasti rasvoittuvat hiukset, jotta näemme sen taikuuden 🙄 https://t.co/JwocEsYdvp.</w:t>
      </w:r>
    </w:p>
    <w:p>
      <w:r>
        <w:rPr>
          <w:b/>
          <w:u w:val="single"/>
        </w:rPr>
        <w:t xml:space="preserve">768507</w:t>
      </w:r>
    </w:p>
    <w:p>
      <w:r>
        <w:t xml:space="preserve">Jos sukupuoleen perustuvaa teoriaa ihmisjärjen harhakuvitelmana ei pysäytetä pian, meillä ei mene hyvin! #vaalit2018 https://t.co/rYckDbUK5E</w:t>
      </w:r>
    </w:p>
    <w:p>
      <w:r>
        <w:rPr>
          <w:b/>
          <w:u w:val="single"/>
        </w:rPr>
        <w:t xml:space="preserve">768508</w:t>
      </w:r>
    </w:p>
    <w:p>
      <w:r>
        <w:t xml:space="preserve">@crico111 Niin kauan kuin ei ole mainintaa sikojen kampittamisesta noiden rasvaperunoiden perään, en usko mitään! 🤓</w:t>
      </w:r>
    </w:p>
    <w:p>
      <w:r>
        <w:rPr>
          <w:b/>
          <w:u w:val="single"/>
        </w:rPr>
        <w:t xml:space="preserve">768509</w:t>
      </w:r>
    </w:p>
    <w:p>
      <w:r>
        <w:t xml:space="preserve">@AlojzKovsca @petra_jansa Ukrainan varapuheenjohtajan mielestä se olisi järkevää. Iranin VP:t ovat terroristien krokotiilinkyyneleitä!</w:t>
      </w:r>
    </w:p>
    <w:p>
      <w:r>
        <w:rPr>
          <w:b/>
          <w:u w:val="single"/>
        </w:rPr>
        <w:t xml:space="preserve">768510</w:t>
      </w:r>
    </w:p>
    <w:p>
      <w:r>
        <w:t xml:space="preserve">Sain juuri selville syyn, miksi et osta BMW:tä. "Näitä autoja ei tarvitse huoltaa, niitä käytetään niin kauan kuin ne kestävät, ja kun ne hajoavat, ne viedään huoltoon."</w:t>
      </w:r>
    </w:p>
    <w:p>
      <w:r>
        <w:rPr>
          <w:b/>
          <w:u w:val="single"/>
        </w:rPr>
        <w:t xml:space="preserve">768511</w:t>
      </w:r>
    </w:p>
    <w:p>
      <w:r>
        <w:t xml:space="preserve">Sisilian jälkeinen sokerihoito: munat silmällä aamiaiseksi, lounaaksi ja päivälliseksi \o/</w:t>
      </w:r>
    </w:p>
    <w:p>
      <w:r>
        <w:rPr>
          <w:b/>
          <w:u w:val="single"/>
        </w:rPr>
        <w:t xml:space="preserve">768512</w:t>
      </w:r>
    </w:p>
    <w:p>
      <w:r>
        <w:t xml:space="preserve">KUVA: Tämä on hirviö Aloysius, joka ei antanut hevoselleen ja härälleen edes vettä, vaan jätti ne mätänemään ulosteeseen https://t.co/LWecbStIrd</w:t>
      </w:r>
    </w:p>
    <w:p>
      <w:r>
        <w:rPr>
          <w:b/>
          <w:u w:val="single"/>
        </w:rPr>
        <w:t xml:space="preserve">768513</w:t>
      </w:r>
    </w:p>
    <w:p>
      <w:r>
        <w:t xml:space="preserve">@karfjolca Niin kauan kuin Putin on Krimillä, koska hän on hyökkääjä Ukrainassa, hän on viimeinen, joka puhuu järkeä kenellekään.</w:t>
      </w:r>
    </w:p>
    <w:p>
      <w:r>
        <w:rPr>
          <w:b/>
          <w:u w:val="single"/>
        </w:rPr>
        <w:t xml:space="preserve">768514</w:t>
      </w:r>
    </w:p>
    <w:p>
      <w:r>
        <w:t xml:space="preserve">@bilgladen Ensimmäistä kertaa ikinä näen, että kasvojen vaihto on *elegantti* tai mielekkäämpi.</w:t>
      </w:r>
    </w:p>
    <w:p>
      <w:r>
        <w:rPr>
          <w:b/>
          <w:u w:val="single"/>
        </w:rPr>
        <w:t xml:space="preserve">768515</w:t>
      </w:r>
    </w:p>
    <w:p>
      <w:r>
        <w:t xml:space="preserve">@mietke @LisaMinaUsa Isäni olisi ollut hyvin loukkaantunut, hän oli ryhmässä II, tiesi paljon junista, jotka menivät Kočevjeen.</w:t>
      </w:r>
    </w:p>
    <w:p>
      <w:r>
        <w:rPr>
          <w:b/>
          <w:u w:val="single"/>
        </w:rPr>
        <w:t xml:space="preserve">768516</w:t>
      </w:r>
    </w:p>
    <w:p>
      <w:r>
        <w:t xml:space="preserve">@Wega__ @p_palsonia Se on totta. Mutta tartuin ensimmäiseen, minkä sain käsiini, sain sen ilmaiseksi, ja kun se on ohi, se voi palaa uunissa...</w:t>
      </w:r>
    </w:p>
    <w:p>
      <w:r>
        <w:rPr>
          <w:b/>
          <w:u w:val="single"/>
        </w:rPr>
        <w:t xml:space="preserve">768517</w:t>
      </w:r>
    </w:p>
    <w:p>
      <w:r>
        <w:t xml:space="preserve">@RLjubljana Sama tilanne tänä aamuna, islantilaiset (he ovat kansakuntana hieman taipuvaisia tähän), ylimääräinen henkilö + maksu. Haista vittu sinäkin Jure. :)</w:t>
      </w:r>
    </w:p>
    <w:p>
      <w:r>
        <w:rPr>
          <w:b/>
          <w:u w:val="single"/>
        </w:rPr>
        <w:t xml:space="preserve">768518</w:t>
      </w:r>
    </w:p>
    <w:p>
      <w:r>
        <w:t xml:space="preserve">Rikkauden uusi määritelmä, teltta ja lenkkarit, ja olet rikas. Olet rikas! https://t.co/MBnK7NbKzJ</w:t>
      </w:r>
    </w:p>
    <w:p>
      <w:r>
        <w:rPr>
          <w:b/>
          <w:u w:val="single"/>
        </w:rPr>
        <w:t xml:space="preserve">768519</w:t>
      </w:r>
    </w:p>
    <w:p>
      <w:r>
        <w:t xml:space="preserve">Et usko, mikä osa miehen vartalosta saa naiset parhaaseen orgasmiin https://t.co/iDcMzYQqCP</w:t>
      </w:r>
    </w:p>
    <w:p>
      <w:r>
        <w:rPr>
          <w:b/>
          <w:u w:val="single"/>
        </w:rPr>
        <w:t xml:space="preserve">768520</w:t>
      </w:r>
    </w:p>
    <w:p>
      <w:r>
        <w:t xml:space="preserve">Kolašinacilla on tulevaisuus nyrkkeilyssä: Wilder ylistää jalkapalloilijan taistelutaitoja. https://t.co/iRY74P04GW #kolasinac #wilder</w:t>
      </w:r>
    </w:p>
    <w:p>
      <w:r>
        <w:rPr>
          <w:b/>
          <w:u w:val="single"/>
        </w:rPr>
        <w:t xml:space="preserve">768521</w:t>
      </w:r>
    </w:p>
    <w:p>
      <w:r>
        <w:t xml:space="preserve">@Tadejtos Ei - Ptuj, Maribor ja muut. Olemme troijalaisia @strankanevolilcev!</w:t>
      </w:r>
    </w:p>
    <w:p>
      <w:r>
        <w:rPr>
          <w:b/>
          <w:u w:val="single"/>
        </w:rPr>
        <w:t xml:space="preserve">768522</w:t>
      </w:r>
    </w:p>
    <w:p>
      <w:r>
        <w:t xml:space="preserve">Gong voi kuvastaa jonkin asian loppua tai alkua, heräämistä tai puhdistumista. Tietoisuus. https://t.co/JQzYZKyMdl</w:t>
      </w:r>
    </w:p>
    <w:p>
      <w:r>
        <w:rPr>
          <w:b/>
          <w:u w:val="single"/>
        </w:rPr>
        <w:t xml:space="preserve">768523</w:t>
      </w:r>
    </w:p>
    <w:p>
      <w:r>
        <w:t xml:space="preserve">@CufurovicHajdin @strankaSDS @JJansaSDS Yuck dick! Jos vain voisi edes ymmärtää</w:t>
      </w:r>
    </w:p>
    <w:p>
      <w:r>
        <w:rPr>
          <w:b/>
          <w:u w:val="single"/>
        </w:rPr>
        <w:t xml:space="preserve">768524</w:t>
      </w:r>
    </w:p>
    <w:p>
      <w:r>
        <w:t xml:space="preserve">@yrennia1 @IgorPribac @repubblica Tarkoitatko taistelijaa natseja, fasisteja ja kotimaisia pettureita vastaan?</w:t>
      </w:r>
    </w:p>
    <w:p>
      <w:r>
        <w:rPr>
          <w:b/>
          <w:u w:val="single"/>
        </w:rPr>
        <w:t xml:space="preserve">768525</w:t>
      </w:r>
    </w:p>
    <w:p>
      <w:r>
        <w:t xml:space="preserve">Katsokaa, miten nämä Sorosin laivat rohkaisevat pakolaisia marssimaan Eurooppaan ja salakuljettamaan heitä Eurooppaan.</w:t>
      </w:r>
    </w:p>
    <w:p>
      <w:r>
        <w:rPr>
          <w:b/>
          <w:u w:val="single"/>
        </w:rPr>
        <w:t xml:space="preserve">768526</w:t>
      </w:r>
    </w:p>
    <w:p>
      <w:r>
        <w:t xml:space="preserve">@Pikowaru He julkaisevat täydellisiä kuvia lapsista. Pika. Heidän ei tarvitse olla alasti, jotta se ei olisi ok.</w:t>
      </w:r>
    </w:p>
    <w:p>
      <w:r>
        <w:rPr>
          <w:b/>
          <w:u w:val="single"/>
        </w:rPr>
        <w:t xml:space="preserve">768527</w:t>
      </w:r>
    </w:p>
    <w:p>
      <w:r>
        <w:t xml:space="preserve">@mijavmuca @MiranStajerc @leaathenatabaco En ole...vain oikeasti, miten ne tulivat...eikä mistään seuraajasta....maybe magneetti pussies...😜😜😜😜</w:t>
      </w:r>
    </w:p>
    <w:p>
      <w:r>
        <w:rPr>
          <w:b/>
          <w:u w:val="single"/>
        </w:rPr>
        <w:t xml:space="preserve">768528</w:t>
      </w:r>
    </w:p>
    <w:p>
      <w:r>
        <w:t xml:space="preserve">@TSlokar @strankalevica .... ovat johtaneet meidät paljain jaloin kurjuuteen ja tuhoon. Toivottavasti he panevat silmukan kaulaansa.</w:t>
      </w:r>
    </w:p>
    <w:p>
      <w:r>
        <w:rPr>
          <w:b/>
          <w:u w:val="single"/>
        </w:rPr>
        <w:t xml:space="preserve">768529</w:t>
      </w:r>
    </w:p>
    <w:p>
      <w:r>
        <w:t xml:space="preserve">Kun käyt sirkuksessa, tuet eläinten häkkiin laittamista. Eläimet, jotka eivät koskaan näe luontoa. Viihdytykseksenne. https://t.co/3DFVP5Ampm</w:t>
      </w:r>
    </w:p>
    <w:p>
      <w:r>
        <w:rPr>
          <w:b/>
          <w:u w:val="single"/>
        </w:rPr>
        <w:t xml:space="preserve">768530</w:t>
      </w:r>
    </w:p>
    <w:p>
      <w:r>
        <w:t xml:space="preserve">Koska en paastonnut, en mennyt grillijuhliin, en värjännyt (kana)munia, jätin eilen lihan syömättä, minulla on tänään kotona cowboy. https://t.co/EXxqCnfRrt.</w:t>
      </w:r>
    </w:p>
    <w:p>
      <w:r>
        <w:rPr>
          <w:b/>
          <w:u w:val="single"/>
        </w:rPr>
        <w:t xml:space="preserve">768531</w:t>
      </w:r>
    </w:p>
    <w:p>
      <w:r>
        <w:t xml:space="preserve">Etappimitalitaistelu tänään iltapäivällä - https://t.co/B4eMj7jIYf https://t.co/KKws2tBZ1b https://t.co/KKws2tBZ1b</w:t>
      </w:r>
    </w:p>
    <w:p>
      <w:r>
        <w:rPr>
          <w:b/>
          <w:u w:val="single"/>
        </w:rPr>
        <w:t xml:space="preserve">768532</w:t>
      </w:r>
    </w:p>
    <w:p>
      <w:r>
        <w:t xml:space="preserve">@tomltoml Jos @partyleft pääsee valtaan, puolustamme itseämme jousilla ja nuolilla.</w:t>
      </w:r>
    </w:p>
    <w:p>
      <w:r>
        <w:rPr>
          <w:b/>
          <w:u w:val="single"/>
        </w:rPr>
        <w:t xml:space="preserve">768533</w:t>
      </w:r>
    </w:p>
    <w:p>
      <w:r>
        <w:t xml:space="preserve">Kata laulaa! Jos et ole ollut ennen, olet nyt. K.A.T. - "Secret Messiah" @katarinacas #next #newmusic https://t.co/OHynCM5rZC</w:t>
      </w:r>
    </w:p>
    <w:p>
      <w:r>
        <w:rPr>
          <w:b/>
          <w:u w:val="single"/>
        </w:rPr>
        <w:t xml:space="preserve">768534</w:t>
      </w:r>
    </w:p>
    <w:p>
      <w:r>
        <w:t xml:space="preserve">@NovakBozidar</w:t>
        <w:br/>
        <w:br/>
        <w:t xml:space="preserve">Pelaaminen muilla aseilla.</w:t>
        <w:br/>
        <w:t xml:space="preserve"> Väripaletti lautailijoille. Näyttelijä.</w:t>
      </w:r>
    </w:p>
    <w:p>
      <w:r>
        <w:rPr>
          <w:b/>
          <w:u w:val="single"/>
        </w:rPr>
        <w:t xml:space="preserve">768535</w:t>
      </w:r>
    </w:p>
    <w:p>
      <w:r>
        <w:t xml:space="preserve">@moojca Harmi :/ En voi auttaa, ellei Pivoljubilla ole jotain, heillä on eurooppalaista olutta afaik.</w:t>
      </w:r>
    </w:p>
    <w:p>
      <w:r>
        <w:rPr>
          <w:b/>
          <w:u w:val="single"/>
        </w:rPr>
        <w:t xml:space="preserve">768536</w:t>
      </w:r>
    </w:p>
    <w:p>
      <w:r>
        <w:t xml:space="preserve">@HRC_MotoGP ja @marcmarquez93 käsi kädessä: katalaani ennustaa, että se pysyy sellaisena, ellei ... https://t.co/n7NAvzCBZm #MotoGP #sopimus #sopimus</w:t>
      </w:r>
    </w:p>
    <w:p>
      <w:r>
        <w:rPr>
          <w:b/>
          <w:u w:val="single"/>
        </w:rPr>
        <w:t xml:space="preserve">768537</w:t>
      </w:r>
    </w:p>
    <w:p>
      <w:r>
        <w:t xml:space="preserve">En ymmärrä, miksi se on jo aikakatkaisu? Erotuomarit ovat katkaisseet meidät! Ja itse, koska annamme heille kolmoset, mutta hyökkäyksessä he vain sooloilevat!? Ajde #mojtim #SLO</w:t>
      </w:r>
    </w:p>
    <w:p>
      <w:r>
        <w:rPr>
          <w:b/>
          <w:u w:val="single"/>
        </w:rPr>
        <w:t xml:space="preserve">768538</w:t>
      </w:r>
    </w:p>
    <w:p>
      <w:r>
        <w:t xml:space="preserve">@hrastelj @Mauhlerca Mene Samsoniin Kamnikissa. He neuvovat, mitä ja miten.</w:t>
      </w:r>
    </w:p>
    <w:p>
      <w:r>
        <w:rPr>
          <w:b/>
          <w:u w:val="single"/>
        </w:rPr>
        <w:t xml:space="preserve">768539</w:t>
      </w:r>
    </w:p>
    <w:p>
      <w:r>
        <w:t xml:space="preserve">Laulaja ja näyttelijä Belinda, 28, pitsirintaliiveissä herättää mielikuvituksen https://t.co/c6xrJZoW35 https://t.co/P2qh87GtfZ</w:t>
      </w:r>
    </w:p>
    <w:p>
      <w:r>
        <w:rPr>
          <w:b/>
          <w:u w:val="single"/>
        </w:rPr>
        <w:t xml:space="preserve">768540</w:t>
      </w:r>
    </w:p>
    <w:p>
      <w:r>
        <w:t xml:space="preserve">Kuvitteellisten ja tekaistujen ihmisten marssiminen partisaaneiksi ei olisi kiistanalaista, ellei poliittinen huipumme olisi sitä.</w:t>
      </w:r>
    </w:p>
    <w:p>
      <w:r>
        <w:rPr>
          <w:b/>
          <w:u w:val="single"/>
        </w:rPr>
        <w:t xml:space="preserve">768541</w:t>
      </w:r>
    </w:p>
    <w:p>
      <w:r>
        <w:t xml:space="preserve">Tarkoitat siis, että Celarc&amp;amp;Cerar-yhtiö on vakuutusyhtiöiden ja erityisesti ZZZS:n agentuuri. https://t.co/Hfcd9IuUBJ.</w:t>
      </w:r>
    </w:p>
    <w:p>
      <w:r>
        <w:rPr>
          <w:b/>
          <w:u w:val="single"/>
        </w:rPr>
        <w:t xml:space="preserve">768542</w:t>
      </w:r>
    </w:p>
    <w:p>
      <w:r>
        <w:t xml:space="preserve">@andrejkaroli @mikeoldfield Yksi Magnificon kappaleista alkoi soida päässäni ... :). Joka tapauksessa, kiitos tästä sedästä.</w:t>
      </w:r>
    </w:p>
    <w:p>
      <w:r>
        <w:rPr>
          <w:b/>
          <w:u w:val="single"/>
        </w:rPr>
        <w:t xml:space="preserve">768543</w:t>
      </w:r>
    </w:p>
    <w:p>
      <w:r>
        <w:t xml:space="preserve">Kiinteistöt: ennen etsittiin ostajia, nykyään etsitään myyjiä https://t.co/xTedVy3KWd</w:t>
      </w:r>
    </w:p>
    <w:p>
      <w:r>
        <w:rPr>
          <w:b/>
          <w:u w:val="single"/>
        </w:rPr>
        <w:t xml:space="preserve">768544</w:t>
      </w:r>
    </w:p>
    <w:p>
      <w:r>
        <w:t xml:space="preserve">Vittu hei, Gunners...mihin te tätä tarvitsette :( :( Meh https://t.co/iKcRxgEeNn</w:t>
      </w:r>
    </w:p>
    <w:p>
      <w:r>
        <w:rPr>
          <w:b/>
          <w:u w:val="single"/>
        </w:rPr>
        <w:t xml:space="preserve">768545</w:t>
      </w:r>
    </w:p>
    <w:p>
      <w:r>
        <w:t xml:space="preserve">Päivät kuluvat, mutta Velenje ei vieläkään ole Gretan Velenje eikä Kidričevo ole AlGoron.</w:t>
      </w:r>
    </w:p>
    <w:p>
      <w:r>
        <w:rPr>
          <w:b/>
          <w:u w:val="single"/>
        </w:rPr>
        <w:t xml:space="preserve">768546</w:t>
      </w:r>
    </w:p>
    <w:p>
      <w:r>
        <w:t xml:space="preserve">@LahovnikMatej Odottakoot he vaalien jälkeistä aikaa interpellatessaan. Sitten kun Soltesia ei valita Euroopan parlamenttiin, hän on vihdoin käytettävissä ottamaan puolueen johtoonsa.</w:t>
      </w:r>
    </w:p>
    <w:p>
      <w:r>
        <w:rPr>
          <w:b/>
          <w:u w:val="single"/>
        </w:rPr>
        <w:t xml:space="preserve">768547</w:t>
      </w:r>
    </w:p>
    <w:p>
      <w:r>
        <w:t xml:space="preserve">@krtmen @cikikibucka @lucijausaj @Nacko18 @RobertSifrer @RobertSifrer @rokomavh @zaslovenijo2 @rokjarc @mimoidoci @MarkoSket Minua nukuttaa...Hyvää yötä!</w:t>
      </w:r>
    </w:p>
    <w:p>
      <w:r>
        <w:rPr>
          <w:b/>
          <w:u w:val="single"/>
        </w:rPr>
        <w:t xml:space="preserve">768548</w:t>
      </w:r>
    </w:p>
    <w:p>
      <w:r>
        <w:t xml:space="preserve">@peterleandrej Lihava kansa ansaitsee sen !!!! He keräävät jo korkkeja kovien aikojen varalle !!!! Ja aulat nauravat 😂😂😂😂😂😂😂😂😂😂😂</w:t>
      </w:r>
    </w:p>
    <w:p>
      <w:r>
        <w:rPr>
          <w:b/>
          <w:u w:val="single"/>
        </w:rPr>
        <w:t xml:space="preserve">768549</w:t>
      </w:r>
    </w:p>
    <w:p>
      <w:r>
        <w:t xml:space="preserve">@2sto7 @VasjaSabeder Sanon vain, että säästäisin itseni vaivalta ja hankkiutuisin eroon tästä teleyrityksestä 😀 enkä pelkästään sarjan takia, he ovat häpeäksi yleisesti.</w:t>
      </w:r>
    </w:p>
    <w:p>
      <w:r>
        <w:rPr>
          <w:b/>
          <w:u w:val="single"/>
        </w:rPr>
        <w:t xml:space="preserve">768550</w:t>
      </w:r>
    </w:p>
    <w:p>
      <w:r>
        <w:t xml:space="preserve">Ja he huutavat Tajanille. Bratuškova on ajanut varoja pois Telekomilta, noin 131 miljoonan euron vaje.</w:t>
      </w:r>
    </w:p>
    <w:p>
      <w:r>
        <w:rPr>
          <w:b/>
          <w:u w:val="single"/>
        </w:rPr>
        <w:t xml:space="preserve">768551</w:t>
      </w:r>
    </w:p>
    <w:p>
      <w:r>
        <w:t xml:space="preserve">Milloin ammuit viimeksi vuohen? 🤣😂😝 https://t.co/8vrseK6eup https://t.co/8vrseK6eup</w:t>
      </w:r>
    </w:p>
    <w:p>
      <w:r>
        <w:rPr>
          <w:b/>
          <w:u w:val="single"/>
        </w:rPr>
        <w:t xml:space="preserve">768552</w:t>
      </w:r>
    </w:p>
    <w:p>
      <w:r>
        <w:t xml:space="preserve">Verinen diktatuuri: Titon lapsenlapsi kieltäisi ketään mainitsemasta isoisänsä nimeä enää koskaan https://t.co/JCGV6erkPq</w:t>
      </w:r>
    </w:p>
    <w:p>
      <w:r>
        <w:rPr>
          <w:b/>
          <w:u w:val="single"/>
        </w:rPr>
        <w:t xml:space="preserve">768553</w:t>
      </w:r>
    </w:p>
    <w:p>
      <w:r>
        <w:t xml:space="preserve">Sattuuko sinäkin tykkäämään olla syömättä mitään tässä helteessä, vain salaattia tai jotain?</w:t>
        <w:br/>
        <w:br/>
        <w:t xml:space="preserve"> En tiedä.</w:t>
        <w:br/>
        <w:br/>
        <w:t xml:space="preserve"> Hyvää juoksua.</w:t>
      </w:r>
    </w:p>
    <w:p>
      <w:r>
        <w:rPr>
          <w:b/>
          <w:u w:val="single"/>
        </w:rPr>
        <w:t xml:space="preserve">768554</w:t>
      </w:r>
    </w:p>
    <w:p>
      <w:r>
        <w:t xml:space="preserve">Se ei kuitenkaan arvosta Slovenian kansan eliittiä. Hitleriä auttanut kotiarmeija. Kunnes?????? https://t.co/6jVmLQuJVf</w:t>
      </w:r>
    </w:p>
    <w:p>
      <w:r>
        <w:rPr>
          <w:b/>
          <w:u w:val="single"/>
        </w:rPr>
        <w:t xml:space="preserve">768555</w:t>
      </w:r>
    </w:p>
    <w:p>
      <w:r>
        <w:t xml:space="preserve">Jumala armahtakoon, miten latautunut kampanja, itse asiassa samanlainen kuin Iršičin Novassa toteuttama kampanja. https://t.co/RLZjnhA2zE.</w:t>
      </w:r>
    </w:p>
    <w:p>
      <w:r>
        <w:rPr>
          <w:b/>
          <w:u w:val="single"/>
        </w:rPr>
        <w:t xml:space="preserve">768556</w:t>
      </w:r>
    </w:p>
    <w:p>
      <w:r>
        <w:t xml:space="preserve">Astuin ulos hissistä, ja ennen kuin olin edes avannut ulko-ovea, se tuoksui hapankaalille, särjelle ja paistinmakkaralle.....</w:t>
      </w:r>
    </w:p>
    <w:p>
      <w:r>
        <w:rPr>
          <w:b/>
          <w:u w:val="single"/>
        </w:rPr>
        <w:t xml:space="preserve">768557</w:t>
      </w:r>
    </w:p>
    <w:p>
      <w:r>
        <w:t xml:space="preserve">@t_celestina @BiggieSLO Petrovec sanoi TV-ohjelmassa, että häntä pidetään yhtenä Ligurian kauneimmista :S</w:t>
      </w:r>
    </w:p>
    <w:p>
      <w:r>
        <w:rPr>
          <w:b/>
          <w:u w:val="single"/>
        </w:rPr>
        <w:t xml:space="preserve">768558</w:t>
      </w:r>
    </w:p>
    <w:p>
      <w:r>
        <w:t xml:space="preserve">@Libertarec Ensin hänen on "osuttava koriin"! Sitten se menee kuin rasvattu! https://t.co/4PEafelzsN</w:t>
      </w:r>
    </w:p>
    <w:p>
      <w:r>
        <w:rPr>
          <w:b/>
          <w:u w:val="single"/>
        </w:rPr>
        <w:t xml:space="preserve">768559</w:t>
      </w:r>
    </w:p>
    <w:p>
      <w:r>
        <w:t xml:space="preserve">@Alex4aleksandra ...Olisin kääntänyt hänet...ilman syyllisyyttä...koska roskaväki on saatava alas...</w:t>
      </w:r>
    </w:p>
    <w:p>
      <w:r>
        <w:rPr>
          <w:b/>
          <w:u w:val="single"/>
        </w:rPr>
        <w:t xml:space="preserve">768560</w:t>
      </w:r>
    </w:p>
    <w:p>
      <w:r>
        <w:t xml:space="preserve">@taxicameo - uskomaton tarina uskomattoman oudoista synnytysongelmista. Taksinkuljettajan vaimo ajoi kanssamme 😂.</w:t>
      </w:r>
    </w:p>
    <w:p>
      <w:r>
        <w:rPr>
          <w:b/>
          <w:u w:val="single"/>
        </w:rPr>
        <w:t xml:space="preserve">768561</w:t>
      </w:r>
    </w:p>
    <w:p>
      <w:r>
        <w:t xml:space="preserve">Tällä viikolla ND:ssä: Katsokaa minua ja persettäni - Instagram on sosiaalinen verkosto, jossa kaikki on täydellistä ja kiiltävää, mutta todellisuudessa...</w:t>
      </w:r>
    </w:p>
    <w:p>
      <w:r>
        <w:rPr>
          <w:b/>
          <w:u w:val="single"/>
        </w:rPr>
        <w:t xml:space="preserve">768562</w:t>
      </w:r>
    </w:p>
    <w:p>
      <w:r>
        <w:t xml:space="preserve">@PodnarSimon @DarinkaVrabi Paljon lähempänä.</w:t>
        <w:br/>
        <w:t xml:space="preserve"> Jos liikenneturvallisuus olisi tällainen katastrofi, vastuulliset lentäisivät yksi toisensa jälkeen.</w:t>
      </w:r>
    </w:p>
    <w:p>
      <w:r>
        <w:rPr>
          <w:b/>
          <w:u w:val="single"/>
        </w:rPr>
        <w:t xml:space="preserve">768563</w:t>
      </w:r>
    </w:p>
    <w:p>
      <w:r>
        <w:t xml:space="preserve">@leaathenatabako Taistelu lääkäreiden puolesta, kustannusjuoksu eniten heidän perseelleen, sairaanhoitajat sivussa. Ilman niitä lääkärit jäätyvät kuoliaaksi</w:t>
      </w:r>
    </w:p>
    <w:p>
      <w:r>
        <w:rPr>
          <w:b/>
          <w:u w:val="single"/>
        </w:rPr>
        <w:t xml:space="preserve">768564</w:t>
      </w:r>
    </w:p>
    <w:p>
      <w:r>
        <w:t xml:space="preserve">PRS järjestää klo 10.30 paneelikeskustelun "Italian alkuperäiskansojen taatut oikeudet ja Unkarin kansallinen identiteetti".</w:t>
      </w:r>
    </w:p>
    <w:p>
      <w:r>
        <w:rPr>
          <w:b/>
          <w:u w:val="single"/>
        </w:rPr>
        <w:t xml:space="preserve">768565</w:t>
      </w:r>
    </w:p>
    <w:p>
      <w:r>
        <w:t xml:space="preserve">@spomincicaSi:llä on ständi Kongressiaukiolla, käy vierailulla! #ParadaLearning #TVU2017 #TVUSlo https://t.co/0HgjxHZ5T8</w:t>
      </w:r>
    </w:p>
    <w:p>
      <w:r>
        <w:rPr>
          <w:b/>
          <w:u w:val="single"/>
        </w:rPr>
        <w:t xml:space="preserve">768566</w:t>
      </w:r>
    </w:p>
    <w:p>
      <w:r>
        <w:t xml:space="preserve">Katson ikkunasta ulos lumisateeseen. Kun kunta herää, se on kuin Bosanac, joka meni asumaan... https://t.co/O064ZtDHPw https://t.co/O064ZtDHPw</w:t>
      </w:r>
    </w:p>
    <w:p>
      <w:r>
        <w:rPr>
          <w:b/>
          <w:u w:val="single"/>
        </w:rPr>
        <w:t xml:space="preserve">768567</w:t>
      </w:r>
    </w:p>
    <w:p>
      <w:r>
        <w:t xml:space="preserve">Hän kaatui verisuonilastojen kohonneeseen hintaan, nyt järjestelmä on kaatanut hänet https://t.co/sfTQFjh8hZ</w:t>
      </w:r>
    </w:p>
    <w:p>
      <w:r>
        <w:rPr>
          <w:b/>
          <w:u w:val="single"/>
        </w:rPr>
        <w:t xml:space="preserve">768568</w:t>
      </w:r>
    </w:p>
    <w:p>
      <w:r>
        <w:t xml:space="preserve">Asia ei ole liian vakava. Niin ravistelee #osirotelemacke :) https://t.co/vRlLIwgUw0 https://t.co/vRlLIwgUw0</w:t>
      </w:r>
    </w:p>
    <w:p>
      <w:r>
        <w:rPr>
          <w:b/>
          <w:u w:val="single"/>
        </w:rPr>
        <w:t xml:space="preserve">768569</w:t>
      </w:r>
    </w:p>
    <w:p>
      <w:r>
        <w:t xml:space="preserve">@LapSaso @larisaco1 Maailmankatsomuksellisesti oikeisto on paljon kurinalaisempi kuin vasemmisto.</w:t>
      </w:r>
    </w:p>
    <w:p>
      <w:r>
        <w:rPr>
          <w:b/>
          <w:u w:val="single"/>
        </w:rPr>
        <w:t xml:space="preserve">768570</w:t>
      </w:r>
    </w:p>
    <w:p>
      <w:r>
        <w:t xml:space="preserve">Tämä + demografinen kuva.</w:t>
        <w:br/>
        <w:t xml:space="preserve"> Ja Baby Boomers -ikäiset haaveilevat yhä eläkkeistä. https://t.co/Waj39JCpeU.</w:t>
      </w:r>
    </w:p>
    <w:p>
      <w:r>
        <w:rPr>
          <w:b/>
          <w:u w:val="single"/>
        </w:rPr>
        <w:t xml:space="preserve">768571</w:t>
      </w:r>
    </w:p>
    <w:p>
      <w:r>
        <w:t xml:space="preserve">@ChuliBrk @toplovodar #nebuloze joitakin muotivillityksiä on aina sensuroitu... Crtaste verkkarit ja valkoinen stumfi lenkkareissa PRESS</w:t>
      </w:r>
    </w:p>
    <w:p>
      <w:r>
        <w:rPr>
          <w:b/>
          <w:u w:val="single"/>
        </w:rPr>
        <w:t xml:space="preserve">768572</w:t>
      </w:r>
    </w:p>
    <w:p>
      <w:r>
        <w:t xml:space="preserve">@DamjanTomsic @lucijausaj @policija_si Hahaha, mustalaisten elpyminen. :-D Ihmiskauppa lapsilisistä?</w:t>
      </w:r>
    </w:p>
    <w:p>
      <w:r>
        <w:rPr>
          <w:b/>
          <w:u w:val="single"/>
        </w:rPr>
        <w:t xml:space="preserve">768573</w:t>
      </w:r>
    </w:p>
    <w:p>
      <w:r>
        <w:t xml:space="preserve">@protoreakcionar Kuka tahansa, joka ei taistele enemmän auringonpilkkujen aktiivisuutta vastaan, ei rakasta lapsiaan?! Harhaanjohdettu epäetninen sielu!</w:t>
      </w:r>
    </w:p>
    <w:p>
      <w:r>
        <w:rPr>
          <w:b/>
          <w:u w:val="single"/>
        </w:rPr>
        <w:t xml:space="preserve">768574</w:t>
      </w:r>
    </w:p>
    <w:p>
      <w:r>
        <w:t xml:space="preserve">Unohtamatta harhaanjohdettua ja hämmentynyttä Sloveniaa. https://t.co/VVaAje7VF3.</w:t>
      </w:r>
    </w:p>
    <w:p>
      <w:r>
        <w:rPr>
          <w:b/>
          <w:u w:val="single"/>
        </w:rPr>
        <w:t xml:space="preserve">768575</w:t>
      </w:r>
    </w:p>
    <w:p>
      <w:r>
        <w:t xml:space="preserve">Gretarded situation :-) Todella noloa, mitä Nasan tiedemiehet nyt sekoittavat ilmaston lämpenemisessä.</w:t>
        <w:br/>
        <w:t xml:space="preserve">https://t.co/g50C5R2CCb via @Nova24TV</w:t>
      </w:r>
    </w:p>
    <w:p>
      <w:r>
        <w:rPr>
          <w:b/>
          <w:u w:val="single"/>
        </w:rPr>
        <w:t xml:space="preserve">768576</w:t>
      </w:r>
    </w:p>
    <w:p>
      <w:r>
        <w:t xml:space="preserve">@MatjazFu Budala... Tiedät, että olen maolainen ja että neuvostokommunismi ei ole todellista kommunismia✊😀😀</w:t>
      </w:r>
    </w:p>
    <w:p>
      <w:r>
        <w:rPr>
          <w:b/>
          <w:u w:val="single"/>
        </w:rPr>
        <w:t xml:space="preserve">768577</w:t>
      </w:r>
    </w:p>
    <w:p>
      <w:r>
        <w:t xml:space="preserve">@_GIIG_ @AlexNotfake Komissio = lahjonta = tasku täynnä punaisen maton rahaa. Heille (punatakit) ei ole merkitystä sillä, onko työ tarpeellista vai ei.</w:t>
      </w:r>
    </w:p>
    <w:p>
      <w:r>
        <w:rPr>
          <w:b/>
          <w:u w:val="single"/>
        </w:rPr>
        <w:t xml:space="preserve">768578</w:t>
      </w:r>
    </w:p>
    <w:p>
      <w:r>
        <w:t xml:space="preserve">@IgorZavrsnik @JJansaSDS bildanje uusille kasvoille. näyttää siltä, että se tulee olemaan uusi kommunistinen huijaus?</w:t>
      </w:r>
    </w:p>
    <w:p>
      <w:r>
        <w:rPr>
          <w:b/>
          <w:u w:val="single"/>
        </w:rPr>
        <w:t xml:space="preserve">768579</w:t>
      </w:r>
    </w:p>
    <w:p>
      <w:r>
        <w:t xml:space="preserve">@pipermanaus @list_novi @dreychee Ja kun "muut" loppuvat, alkaa sisäinen teurastus... hatched</w:t>
      </w:r>
    </w:p>
    <w:p>
      <w:r>
        <w:rPr>
          <w:b/>
          <w:u w:val="single"/>
        </w:rPr>
        <w:t xml:space="preserve">768580</w:t>
      </w:r>
    </w:p>
    <w:p>
      <w:r>
        <w:t xml:space="preserve">@Moj_ca @leaathenatabaco Jaka on luontainen seikkailija. Eikä hänellä ole vielä ollut ongelmia minkään kanssa.</w:t>
      </w:r>
    </w:p>
    <w:p>
      <w:r>
        <w:rPr>
          <w:b/>
          <w:u w:val="single"/>
        </w:rPr>
        <w:t xml:space="preserve">768581</w:t>
      </w:r>
    </w:p>
    <w:p>
      <w:r>
        <w:t xml:space="preserve">@TamaraKrosl Lämpö on pahaksi sinulle. Herra Janša rakastaa lukea siansaksaanne. Mutta missä nämä twiitit ovat?</w:t>
      </w:r>
    </w:p>
    <w:p>
      <w:r>
        <w:rPr>
          <w:b/>
          <w:u w:val="single"/>
        </w:rPr>
        <w:t xml:space="preserve">768582</w:t>
      </w:r>
    </w:p>
    <w:p>
      <w:r>
        <w:t xml:space="preserve">Vielä kaksi raakaa päivää. Puoli viikonloppua. Puolet huvilasta, jossa on uima-allas. Siinä kaikki, mitä tulee minun puoleltani lisääntyvään jännitykseen.</w:t>
      </w:r>
    </w:p>
    <w:p>
      <w:r>
        <w:rPr>
          <w:b/>
          <w:u w:val="single"/>
        </w:rPr>
        <w:t xml:space="preserve">768583</w:t>
      </w:r>
    </w:p>
    <w:p>
      <w:r>
        <w:t xml:space="preserve">#Mielenosoitukset keskiviikkona iltapäivällä. AFTERNOON?</w:t>
        <w:t xml:space="preserve">Ja sitten olemme hämmästyneitä, kun</w:t>
        <w:br/>
        <w:t xml:space="preserve">vuotaa</w:t>
        <w:t xml:space="preserve">meiltä</w:t>
        <w:t xml:space="preserve">kuiviin. Slovenialainen - oli ja on edelleen palvelija.</w:t>
      </w:r>
    </w:p>
    <w:p>
      <w:r>
        <w:rPr>
          <w:b/>
          <w:u w:val="single"/>
        </w:rPr>
        <w:t xml:space="preserve">768584</w:t>
      </w:r>
    </w:p>
    <w:p>
      <w:r>
        <w:t xml:space="preserve">Ne teistä, jotka kutsutte "lunta" alankoalueille, voivat nyt kusta tätä paskaa.</w:t>
      </w:r>
    </w:p>
    <w:p>
      <w:r>
        <w:rPr>
          <w:b/>
          <w:u w:val="single"/>
        </w:rPr>
        <w:t xml:space="preserve">768585</w:t>
      </w:r>
    </w:p>
    <w:p>
      <w:r>
        <w:t xml:space="preserve">Närkästynyt poliisi: Maahanmuuttajat käyttävät heidän lomaleiriään https://t.co/5ChTNWMdx8</w:t>
      </w:r>
    </w:p>
    <w:p>
      <w:r>
        <w:rPr>
          <w:b/>
          <w:u w:val="single"/>
        </w:rPr>
        <w:t xml:space="preserve">768586</w:t>
      </w:r>
    </w:p>
    <w:p>
      <w:r>
        <w:t xml:space="preserve">@MitjaIrsic Ostetaan heille liput Venezuelaan! Ja tuokoon lentokone takaisin oikeita slovenialaisia, joiden ei tarvitse elää eikä kuolla siellä!</w:t>
      </w:r>
    </w:p>
    <w:p>
      <w:r>
        <w:rPr>
          <w:b/>
          <w:u w:val="single"/>
        </w:rPr>
        <w:t xml:space="preserve">768587</w:t>
      </w:r>
    </w:p>
    <w:p>
      <w:r>
        <w:t xml:space="preserve">Ymmärrän, että menet foorumille kysymään, miten tehdä jotain puhelimellasi, mutta jos sinulla on haku, etsi ennen kuin kysyt!</w:t>
      </w:r>
    </w:p>
    <w:p>
      <w:r>
        <w:rPr>
          <w:b/>
          <w:u w:val="single"/>
        </w:rPr>
        <w:t xml:space="preserve">768588</w:t>
      </w:r>
    </w:p>
    <w:p>
      <w:r>
        <w:t xml:space="preserve">Emotionaalisen kiristysryhmän puheenjohtaja. söi 5 min sitten.</w:t>
        <w:br/>
        <w:t xml:space="preserve">#matcheybrikettes</w:t>
        <w:br/>
        <w:t xml:space="preserve">#catporn #hungry #tortured https://t.co/ndlItH7hzG</w:t>
      </w:r>
    </w:p>
    <w:p>
      <w:r>
        <w:rPr>
          <w:b/>
          <w:u w:val="single"/>
        </w:rPr>
        <w:t xml:space="preserve">768589</w:t>
      </w:r>
    </w:p>
    <w:p>
      <w:r>
        <w:t xml:space="preserve">@ErikaPlaninsec @RevijaReporter @Margu501 @SilvesterSurla @ZmagoPlemeniti Grazing on tw and spegging.</w:t>
      </w:r>
    </w:p>
    <w:p>
      <w:r>
        <w:rPr>
          <w:b/>
          <w:u w:val="single"/>
        </w:rPr>
        <w:t xml:space="preserve">768590</w:t>
      </w:r>
    </w:p>
    <w:p>
      <w:r>
        <w:t xml:space="preserve">@MarkoSket @AljosaSore @Margu501 Vanhetessaan siirtyy oikealle. Oikeistolaiset haluaisivat nostaa rimaa ennen vuotta 1945 syntyneiden osalta.</w:t>
      </w:r>
    </w:p>
    <w:p>
      <w:r>
        <w:rPr>
          <w:b/>
          <w:u w:val="single"/>
        </w:rPr>
        <w:t xml:space="preserve">768591</w:t>
      </w:r>
    </w:p>
    <w:p>
      <w:r>
        <w:t xml:space="preserve">@LidijaVidmar Aaaaaaaaaaaaaa älä näytä sitä... pissani tökkii minua.</w:t>
        <w:br/>
        <w:t xml:space="preserve"> Muuten toivon, että kaikki menee hyvin ja että se menee nopeasti ohi. ✨✨✨✨</w:t>
      </w:r>
    </w:p>
    <w:p>
      <w:r>
        <w:rPr>
          <w:b/>
          <w:u w:val="single"/>
        </w:rPr>
        <w:t xml:space="preserve">768592</w:t>
      </w:r>
    </w:p>
    <w:p>
      <w:r>
        <w:t xml:space="preserve">@RichieKis @petrasovdat Vain pieniä seteleitä väärennetään joka tapauksessa (Counterfeiting for Dummies, sivu 1).</w:t>
      </w:r>
    </w:p>
    <w:p>
      <w:r>
        <w:rPr>
          <w:b/>
          <w:u w:val="single"/>
        </w:rPr>
        <w:t xml:space="preserve">768593</w:t>
      </w:r>
    </w:p>
    <w:p>
      <w:r>
        <w:t xml:space="preserve">Italialaiset eivät halua nähdä partisaaneja historiallisissa vapautustilaisuuksissa https://t.co/U4zhQiDnBT</w:t>
      </w:r>
    </w:p>
    <w:p>
      <w:r>
        <w:rPr>
          <w:b/>
          <w:u w:val="single"/>
        </w:rPr>
        <w:t xml:space="preserve">768594</w:t>
      </w:r>
    </w:p>
    <w:p>
      <w:r>
        <w:t xml:space="preserve">@LahovnikMatej Štukel on jo otsikossa, ilmeisesti ei erotettu isästään vain tyttärestään.</w:t>
      </w:r>
    </w:p>
    <w:p>
      <w:r>
        <w:rPr>
          <w:b/>
          <w:u w:val="single"/>
        </w:rPr>
        <w:t xml:space="preserve">768595</w:t>
      </w:r>
    </w:p>
    <w:p>
      <w:r>
        <w:t xml:space="preserve">Spirulina-tabletit luomutuotannosta 250g -17%</w:t>
        <w:br/>
        <w:t xml:space="preserve">https://t.co/8gDtB0PCEK https://t.co/8gDtB0PCEK https://t.co/8gDtB0PCEK</w:t>
      </w:r>
    </w:p>
    <w:p>
      <w:r>
        <w:rPr>
          <w:b/>
          <w:u w:val="single"/>
        </w:rPr>
        <w:t xml:space="preserve">768596</w:t>
      </w:r>
    </w:p>
    <w:p>
      <w:r>
        <w:t xml:space="preserve">Gorišnica: Itävallassa pankkiautomaatin räjäyttäneiden ja varastaneiden moldovalaisten pidätys https://t.co/sluauO01Uc</w:t>
      </w:r>
    </w:p>
    <w:p>
      <w:r>
        <w:rPr>
          <w:b/>
          <w:u w:val="single"/>
        </w:rPr>
        <w:t xml:space="preserve">768597</w:t>
      </w:r>
    </w:p>
    <w:p>
      <w:r>
        <w:t xml:space="preserve">Jonnekin on pudotettava toinen ydinpommi. Rauhoittaakseni hieman rähinää. Mutta ilmassa olevilla viattomilla ei ole enää rauhaa. #vallankumouksen tekstiilit#</w:t>
      </w:r>
    </w:p>
    <w:p>
      <w:r>
        <w:rPr>
          <w:b/>
          <w:u w:val="single"/>
        </w:rPr>
        <w:t xml:space="preserve">768598</w:t>
      </w:r>
    </w:p>
    <w:p>
      <w:r>
        <w:t xml:space="preserve">@Pika_So @thepetek Mitä sinä liioittelet Pika, koska toverit eivät vain tappaneet, vaan myös murhasivat, varastivat ja tuhosivat.</w:t>
      </w:r>
    </w:p>
    <w:p>
      <w:r>
        <w:rPr>
          <w:b/>
          <w:u w:val="single"/>
        </w:rPr>
        <w:t xml:space="preserve">768599</w:t>
      </w:r>
    </w:p>
    <w:p>
      <w:r>
        <w:t xml:space="preserve">Slovenian Touring Bike Route virallisesti avattu https://t.co/6MBVXuyXKE @planinskazveza https://t.co/7LS9VFq73T</w:t>
      </w:r>
    </w:p>
    <w:p>
      <w:r>
        <w:rPr>
          <w:b/>
          <w:u w:val="single"/>
        </w:rPr>
        <w:t xml:space="preserve">768600</w:t>
      </w:r>
    </w:p>
    <w:p>
      <w:r>
        <w:t xml:space="preserve">@vinkovasle1 Mikä feministinen paasaaminen ja häiriötekijä muille kusipäille.</w:t>
      </w:r>
    </w:p>
    <w:p>
      <w:r>
        <w:rPr>
          <w:b/>
          <w:u w:val="single"/>
        </w:rPr>
        <w:t xml:space="preserve">768601</w:t>
      </w:r>
    </w:p>
    <w:p>
      <w:r>
        <w:t xml:space="preserve">@Bond00775328617 Mitä FB:n sensoreihin tulee... Kommunismin aikana se ei ollut niin tiukkaa. "Fdv antaa sinulle siivet..." vai miten?</w:t>
      </w:r>
    </w:p>
    <w:p>
      <w:r>
        <w:rPr>
          <w:b/>
          <w:u w:val="single"/>
        </w:rPr>
        <w:t xml:space="preserve">768602</w:t>
      </w:r>
    </w:p>
    <w:p>
      <w:r>
        <w:t xml:space="preserve">@CiroCara @sarecmarjan Ei ole olemassa kahta munaa, mutta jokainen muna on tarpeeksi kova. Nähty ja kuultu</w:t>
      </w:r>
    </w:p>
    <w:p>
      <w:r>
        <w:rPr>
          <w:b/>
          <w:u w:val="single"/>
        </w:rPr>
        <w:t xml:space="preserve">768603</w:t>
      </w:r>
    </w:p>
    <w:p>
      <w:r>
        <w:t xml:space="preserve">@Bond00775328617 --&amp;gt; koska Piranin lahdella EI ole Kroatian puolta !!!!!!!!!!!!!!!!!!!!!!!!!!!!!!!!!!!!!!!!!!!!!!!!!!</w:t>
      </w:r>
    </w:p>
    <w:p>
      <w:r>
        <w:rPr>
          <w:b/>
          <w:u w:val="single"/>
        </w:rPr>
        <w:t xml:space="preserve">768604</w:t>
      </w:r>
    </w:p>
    <w:p>
      <w:r>
        <w:t xml:space="preserve">@LahovnikMatej Mutta he ovat jo rakentamassa uusia psykiatrisia osastoja kaikille harhautuneille vasemmistolaisille.</w:t>
      </w:r>
    </w:p>
    <w:p>
      <w:r>
        <w:rPr>
          <w:b/>
          <w:u w:val="single"/>
        </w:rPr>
        <w:t xml:space="preserve">768605</w:t>
      </w:r>
    </w:p>
    <w:p>
      <w:r>
        <w:t xml:space="preserve">RKK: Yksi paavinvaaliehdokkaista on poistettu listalta, koska hän myönsi Facebookissa olevansa kommunisti.</w:t>
      </w:r>
    </w:p>
    <w:p>
      <w:r>
        <w:rPr>
          <w:b/>
          <w:u w:val="single"/>
        </w:rPr>
        <w:t xml:space="preserve">768606</w:t>
      </w:r>
    </w:p>
    <w:p>
      <w:r>
        <w:t xml:space="preserve">@MatejKmatej42 150% :) mutta ihmisillä on nyt banaanit ja valinta ("mulkku") kun he menevät äänestämään kuka tarvitsee työpaikkoja :D</w:t>
      </w:r>
    </w:p>
    <w:p>
      <w:r>
        <w:rPr>
          <w:b/>
          <w:u w:val="single"/>
        </w:rPr>
        <w:t xml:space="preserve">768607</w:t>
      </w:r>
    </w:p>
    <w:p>
      <w:r>
        <w:t xml:space="preserve">Jos voisimme ajaa velallisen auton ulos korttelista http://t.co/sFJDMAjC via @finance_si</w:t>
      </w:r>
    </w:p>
    <w:p>
      <w:r>
        <w:rPr>
          <w:b/>
          <w:u w:val="single"/>
        </w:rPr>
        <w:t xml:space="preserve">768608</w:t>
      </w:r>
    </w:p>
    <w:p>
      <w:r>
        <w:t xml:space="preserve">Ajaako go-kartilla kovempaa kuin Formula 1 -kilpa-autolla? Mitä muuta! , https://t.co/LWlFbNsCxC #f1 #f1slo</w:t>
      </w:r>
    </w:p>
    <w:p>
      <w:r>
        <w:rPr>
          <w:b/>
          <w:u w:val="single"/>
        </w:rPr>
        <w:t xml:space="preserve">768609</w:t>
      </w:r>
    </w:p>
    <w:p>
      <w:r>
        <w:t xml:space="preserve">ne ovat liian pieniä roistoja hänelle, ne varastavat vain rihkamaa https://t.co/QhNEihS3Xf</w:t>
      </w:r>
    </w:p>
    <w:p>
      <w:r>
        <w:rPr>
          <w:b/>
          <w:u w:val="single"/>
        </w:rPr>
        <w:t xml:space="preserve">768610</w:t>
      </w:r>
    </w:p>
    <w:p>
      <w:r>
        <w:t xml:space="preserve">@JakaDolinar2 Meitä hallitsevat EU:n mulkut ja takilit, anna heidän kadota maan päältä.</w:t>
      </w:r>
    </w:p>
    <w:p>
      <w:r>
        <w:rPr>
          <w:b/>
          <w:u w:val="single"/>
        </w:rPr>
        <w:t xml:space="preserve">768611</w:t>
      </w:r>
    </w:p>
    <w:p>
      <w:r>
        <w:t xml:space="preserve">Vrhnika: Kaksi matkustajaa kuoli tieliikenneonnettomuudessa</w:t>
        <w:br/>
        <w:t xml:space="preserve">https://t.co/JH47tbecql https://t.co/VEE0eizGqW https://t.co/VEE0eizGqW</w:t>
      </w:r>
    </w:p>
    <w:p>
      <w:r>
        <w:rPr>
          <w:b/>
          <w:u w:val="single"/>
        </w:rPr>
        <w:t xml:space="preserve">768612</w:t>
      </w:r>
    </w:p>
    <w:p>
      <w:r>
        <w:t xml:space="preserve">@mrevlje Saksassa, Itävallassa ja Hollannissa terveydenhuolto on siis "huonommin saatavilla", koska vakuutusyhtiöt kilpailevat enemmän? Milojka, #whoa!</w:t>
      </w:r>
    </w:p>
    <w:p>
      <w:r>
        <w:rPr>
          <w:b/>
          <w:u w:val="single"/>
        </w:rPr>
        <w:t xml:space="preserve">768613</w:t>
      </w:r>
    </w:p>
    <w:p>
      <w:r>
        <w:t xml:space="preserve">@timurbanya Kaikkien muiden autolla ajavien ihmisten kanssa, joissa on hiton bluetooth-asennus. Heidän äitinsä *****. He ajavat kuin humalassa.</w:t>
      </w:r>
    </w:p>
    <w:p>
      <w:r>
        <w:rPr>
          <w:b/>
          <w:u w:val="single"/>
        </w:rPr>
        <w:t xml:space="preserve">768614</w:t>
      </w:r>
    </w:p>
    <w:p>
      <w:r>
        <w:t xml:space="preserve">@PametnaRit mutta eikö sarja kerro uskonnosta, joka pukee naiset lakanoihin, kivittää heidät ja tukee tyrannimaista hallintoa. Tämä on Iran</w:t>
      </w:r>
    </w:p>
    <w:p>
      <w:r>
        <w:rPr>
          <w:b/>
          <w:u w:val="single"/>
        </w:rPr>
        <w:t xml:space="preserve">768615</w:t>
      </w:r>
    </w:p>
    <w:p>
      <w:r>
        <w:t xml:space="preserve">@TjasaFeher @SLOinHUN @MiroCerar @bergelj_natasa Kunnianosoitukset hienosta vierailusta ja kaikesta tuesta :) #ifeelslovenia 😊</w:t>
      </w:r>
    </w:p>
    <w:p>
      <w:r>
        <w:rPr>
          <w:b/>
          <w:u w:val="single"/>
        </w:rPr>
        <w:t xml:space="preserve">768616</w:t>
      </w:r>
    </w:p>
    <w:p>
      <w:r>
        <w:t xml:space="preserve">Tuntemamme mies katoaa - Zarja Magazine https://t.co/zfn38vD5P6</w:t>
      </w:r>
    </w:p>
    <w:p>
      <w:r>
        <w:rPr>
          <w:b/>
          <w:u w:val="single"/>
        </w:rPr>
        <w:t xml:space="preserve">768617</w:t>
      </w:r>
    </w:p>
    <w:p>
      <w:r>
        <w:t xml:space="preserve">Karstiluolat linnoituksina, jotka tarjosivat suojaa ja vettä suursodan aikana https://t.co/qGH2BsUUlS</w:t>
      </w:r>
    </w:p>
    <w:p>
      <w:r>
        <w:rPr>
          <w:b/>
          <w:u w:val="single"/>
        </w:rPr>
        <w:t xml:space="preserve">768618</w:t>
      </w:r>
    </w:p>
    <w:p>
      <w:r>
        <w:t xml:space="preserve">@SSN_pr Sitä punaiset jugonastalgialaiset jopa haluavat. He eivät pääse irti balkanilaisesta ajattelutavastaan.</w:t>
      </w:r>
    </w:p>
    <w:p>
      <w:r>
        <w:rPr>
          <w:b/>
          <w:u w:val="single"/>
        </w:rPr>
        <w:t xml:space="preserve">768619</w:t>
      </w:r>
    </w:p>
    <w:p>
      <w:r>
        <w:t xml:space="preserve">Jäniksen tavoitteena on "rinnakkaiselo susien kanssa"... "ilman pelkoa!".   Käytännöllinen monikulttuuri traagisen symbolisella hallituksen tavalla...!</w:t>
      </w:r>
    </w:p>
    <w:p>
      <w:r>
        <w:rPr>
          <w:b/>
          <w:u w:val="single"/>
        </w:rPr>
        <w:t xml:space="preserve">768620</w:t>
      </w:r>
    </w:p>
    <w:p>
      <w:r>
        <w:t xml:space="preserve">@JernejStromajer @petrasovdat @washingtondc @WhiteHouse Ei sosialisti Hilfinger cotah....</w:t>
      </w:r>
    </w:p>
    <w:p>
      <w:r>
        <w:rPr>
          <w:b/>
          <w:u w:val="single"/>
        </w:rPr>
        <w:t xml:space="preserve">768621</w:t>
      </w:r>
    </w:p>
    <w:p>
      <w:r>
        <w:t xml:space="preserve">Minulla ei olisi kielioppiongelmia sikafarmarin kanssa...mennäänpä politiikkaan... https://t.co/NiZqo9o4k0</w:t>
      </w:r>
    </w:p>
    <w:p>
      <w:r>
        <w:rPr>
          <w:b/>
          <w:u w:val="single"/>
        </w:rPr>
        <w:t xml:space="preserve">768622</w:t>
      </w:r>
    </w:p>
    <w:p>
      <w:r>
        <w:t xml:space="preserve">Älä missaa kesäkuun huutokauppoja! Asunnot, talot, huoneistot, pubi, lastenvaunut myytävänä https://t.co/eir9gT3HE2</w:t>
      </w:r>
    </w:p>
    <w:p>
      <w:r>
        <w:rPr>
          <w:b/>
          <w:u w:val="single"/>
        </w:rPr>
        <w:t xml:space="preserve">768623</w:t>
      </w:r>
    </w:p>
    <w:p>
      <w:r>
        <w:t xml:space="preserve">Pitch. On olemassa vähemmän stressaavia julkisia työpaikkoja. Mieleen tulee surffaaminen roska-auton päällä. https://t.co/7XLsx81ppv.</w:t>
      </w:r>
    </w:p>
    <w:p>
      <w:r>
        <w:rPr>
          <w:b/>
          <w:u w:val="single"/>
        </w:rPr>
        <w:t xml:space="preserve">768624</w:t>
      </w:r>
    </w:p>
    <w:p>
      <w:r>
        <w:t xml:space="preserve">Eihän sinulle ole selvää, että #cropping satuttaa koko matsin ajan vain kääpiö lessi, mutta olet hullu tai sitten olet laulanut siitä. #ElClasico #BarcaReal</w:t>
      </w:r>
    </w:p>
    <w:p>
      <w:r>
        <w:rPr>
          <w:b/>
          <w:u w:val="single"/>
        </w:rPr>
        <w:t xml:space="preserve">768625</w:t>
      </w:r>
    </w:p>
    <w:p>
      <w:r>
        <w:t xml:space="preserve">Cebulille huono päivä, mestarit katkaisevat Vincicin ja Pajenkon putken https://t.co/8y3LrCSvdR #legionnaires #rebound</w:t>
      </w:r>
    </w:p>
    <w:p>
      <w:r>
        <w:rPr>
          <w:b/>
          <w:u w:val="single"/>
        </w:rPr>
        <w:t xml:space="preserve">768626</w:t>
      </w:r>
    </w:p>
    <w:p>
      <w:r>
        <w:t xml:space="preserve">Jotain on muutettava, Greta ei ole täyttänyt yhtään Madridin aukiota.</w:t>
        <w:br/>
        <w:t xml:space="preserve"> Meidän on löydettävä nopeasti uusi ääliö, joka huijaa tyhmiä ihmisiä.</w:t>
      </w:r>
    </w:p>
    <w:p>
      <w:r>
        <w:rPr>
          <w:b/>
          <w:u w:val="single"/>
        </w:rPr>
        <w:t xml:space="preserve">768627</w:t>
      </w:r>
    </w:p>
    <w:p>
      <w:r>
        <w:t xml:space="preserve">Pelaan parhaillaan Biathlon Maniaa. Tule mukaan ja yritä voittaa minut! http://t.co/pVZjxa6olR</w:t>
      </w:r>
    </w:p>
    <w:p>
      <w:r>
        <w:rPr>
          <w:b/>
          <w:u w:val="single"/>
        </w:rPr>
        <w:t xml:space="preserve">768628</w:t>
      </w:r>
    </w:p>
    <w:p>
      <w:r>
        <w:t xml:space="preserve">@excalibur_d @Kersterin12 @golob_katarina @meteoriterain Et selvästikään tunne slovenialaisia kommunisteja kovin hyvin.... mitä muuta voin sanoa sinulle?</w:t>
      </w:r>
    </w:p>
    <w:p>
      <w:r>
        <w:rPr>
          <w:b/>
          <w:u w:val="single"/>
        </w:rPr>
        <w:t xml:space="preserve">768629</w:t>
      </w:r>
    </w:p>
    <w:p>
      <w:r>
        <w:t xml:space="preserve">#sirikt @bogomir33 : Innovative Pedagogy Collaborative -hankkeessa olemme juuri päässeet sumun läpi ja näemme hieman, mutta nyt se on ohi! Tarvitsemme lisää</w:t>
      </w:r>
    </w:p>
    <w:p>
      <w:r>
        <w:rPr>
          <w:b/>
          <w:u w:val="single"/>
        </w:rPr>
        <w:t xml:space="preserve">768630</w:t>
      </w:r>
    </w:p>
    <w:p>
      <w:r>
        <w:t xml:space="preserve">@MitjaIrsic super objektiivinen herra kaikkitietävä joskus unohtaa paljon https://t.co/w90lz4F128</w:t>
      </w:r>
    </w:p>
    <w:p>
      <w:r>
        <w:rPr>
          <w:b/>
          <w:u w:val="single"/>
        </w:rPr>
        <w:t xml:space="preserve">768631</w:t>
      </w:r>
    </w:p>
    <w:p>
      <w:r>
        <w:t xml:space="preserve">@jelka_godec @rtvslo Ja sitten he ihmettelevät, miksi heidän katsojamääränsä tai lukijamääränsä laskee. Vain pakollinen RTV:n tilausmaksu pitää heidät pystyssä.</w:t>
      </w:r>
    </w:p>
    <w:p>
      <w:r>
        <w:rPr>
          <w:b/>
          <w:u w:val="single"/>
        </w:rPr>
        <w:t xml:space="preserve">768632</w:t>
      </w:r>
    </w:p>
    <w:p>
      <w:r>
        <w:t xml:space="preserve">Mutta Pahor ei puhu lakko-vaatimuksista, hän ymmärtää kaiken, hän on hiljaa, kun hänen on sanottava jotain fiksua, hänellä ei ole selkärankaa, kun kyse on hölynpölystä.</w:t>
      </w:r>
    </w:p>
    <w:p>
      <w:r>
        <w:rPr>
          <w:b/>
          <w:u w:val="single"/>
        </w:rPr>
        <w:t xml:space="preserve">768633</w:t>
      </w:r>
    </w:p>
    <w:p>
      <w:r>
        <w:t xml:space="preserve">Nuska #zivookahissa . Olen sammuttanut kaikki puhelimeni. Katkaisin yhteyden... Siinä kaikki.</w:t>
        <w:br/>
        <w:t xml:space="preserve"> Kiitos @Val202 ! Kiitos Alfa ja Piki!</w:t>
      </w:r>
    </w:p>
    <w:p>
      <w:r>
        <w:rPr>
          <w:b/>
          <w:u w:val="single"/>
        </w:rPr>
        <w:t xml:space="preserve">768634</w:t>
      </w:r>
    </w:p>
    <w:p>
      <w:r>
        <w:t xml:space="preserve">39 KUOLLEEN LAPSEN NIMET: ☆OF:n luojat ajoivat heidät *keskitysleireille*.</w:t>
      </w:r>
    </w:p>
    <w:p>
      <w:r>
        <w:rPr>
          <w:b/>
          <w:u w:val="single"/>
        </w:rPr>
        <w:t xml:space="preserve">768635</w:t>
      </w:r>
    </w:p>
    <w:p>
      <w:r>
        <w:t xml:space="preserve">Kroatian poliisi kehottaa loukkaantuneita slovenialaisia kiinteistönomistajia ilmoittamaan rikoksista https://t.co/wAQyh9DJx7</w:t>
      </w:r>
    </w:p>
    <w:p>
      <w:r>
        <w:rPr>
          <w:b/>
          <w:u w:val="single"/>
        </w:rPr>
        <w:t xml:space="preserve">768636</w:t>
      </w:r>
    </w:p>
    <w:p>
      <w:r>
        <w:t xml:space="preserve">SENIOR NEWS: 130 vuotta sairausvakuutusta Sloveniassa https://t.co/pTcttT1D09 https://t.co/pTcttT1D09</w:t>
      </w:r>
    </w:p>
    <w:p>
      <w:r>
        <w:rPr>
          <w:b/>
          <w:u w:val="single"/>
        </w:rPr>
        <w:t xml:space="preserve">768637</w:t>
      </w:r>
    </w:p>
    <w:p>
      <w:r>
        <w:t xml:space="preserve">Valitse oma UUDENVUODEN AIKUISKÄSITTELYSI ja mene osoitteeseen http://t.co/HYxMC6aa ja... http://t.co/VVBlppHF ...</w:t>
      </w:r>
    </w:p>
    <w:p>
      <w:r>
        <w:rPr>
          <w:b/>
          <w:u w:val="single"/>
        </w:rPr>
        <w:t xml:space="preserve">768638</w:t>
      </w:r>
    </w:p>
    <w:p>
      <w:r>
        <w:t xml:space="preserve">Tuomitsevatko tuomioistuimet tarkastuksia, jotka toimivat vain joidenkin hyväksi? https://t.co/g2SUpFRZQG https://t.co/g2SUpFRZQG</w:t>
      </w:r>
    </w:p>
    <w:p>
      <w:r>
        <w:rPr>
          <w:b/>
          <w:u w:val="single"/>
        </w:rPr>
        <w:t xml:space="preserve">768639</w:t>
      </w:r>
    </w:p>
    <w:p>
      <w:r>
        <w:t xml:space="preserve">@KilgoreSH5 @NormaMKorosec @ales_primc @BernardBrscic Kommunisti, ja sitten on chefur. Maailmanloppu.</w:t>
      </w:r>
    </w:p>
    <w:p>
      <w:r>
        <w:rPr>
          <w:b/>
          <w:u w:val="single"/>
        </w:rPr>
        <w:t xml:space="preserve">768640</w:t>
      </w:r>
    </w:p>
    <w:p>
      <w:r>
        <w:t xml:space="preserve">@RosvitaP Belgradin tuomarit eivät kutsuneet ketään Peterletin hallituksesta puolustukseen. Katalonialaiset tekivät oikein, he antautuivat Belgialle.</w:t>
      </w:r>
    </w:p>
    <w:p>
      <w:r>
        <w:rPr>
          <w:b/>
          <w:u w:val="single"/>
        </w:rPr>
        <w:t xml:space="preserve">768641</w:t>
      </w:r>
    </w:p>
    <w:p>
      <w:r>
        <w:t xml:space="preserve">Hei, me bmw-kuskit ollaan ok, glihkar kanssa andahtja räjäytti ptuj-radan lankonsa X3:lla, M-sarja, sporttinen. Vasen jalkani voitaisiin tuskin amputoida.</w:t>
      </w:r>
    </w:p>
    <w:p>
      <w:r>
        <w:rPr>
          <w:b/>
          <w:u w:val="single"/>
        </w:rPr>
        <w:t xml:space="preserve">768642</w:t>
      </w:r>
    </w:p>
    <w:p>
      <w:r>
        <w:t xml:space="preserve">@sarecmarjan @ZanMahnic Tulin juuri tapaamaan Suuren johtajan lahkon sotureita 😀😂.</w:t>
      </w:r>
    </w:p>
    <w:p>
      <w:r>
        <w:rPr>
          <w:b/>
          <w:u w:val="single"/>
        </w:rPr>
        <w:t xml:space="preserve">768643</w:t>
      </w:r>
    </w:p>
    <w:p>
      <w:r>
        <w:t xml:space="preserve">DeSUS taistelee puheenjohtajuudesta, Erjavec sanoo saavansa tukea oman pään kansanedustajalta Polnarilta https://t.co/ZMQqUoBqrM https://t.co/LsvSKRMs4s https://t.co/LsvSKRMs4s</w:t>
      </w:r>
    </w:p>
    <w:p>
      <w:r>
        <w:rPr>
          <w:b/>
          <w:u w:val="single"/>
        </w:rPr>
        <w:t xml:space="preserve">768644</w:t>
      </w:r>
    </w:p>
    <w:p>
      <w:r>
        <w:t xml:space="preserve">@Desnilevicar @LajnarEU @JJansaSDS Tiedotusvälineitä ei raaputettaisi vaan hallinnon vahtikoiria, kuten he itseään kutsuivat.</w:t>
      </w:r>
    </w:p>
    <w:p>
      <w:r>
        <w:rPr>
          <w:b/>
          <w:u w:val="single"/>
        </w:rPr>
        <w:t xml:space="preserve">768645</w:t>
      </w:r>
    </w:p>
    <w:p>
      <w:r>
        <w:t xml:space="preserve">Reporter-lehti lehtipisteissä ja Trafika24:ssä, tässä sisältöilmoitus https://t.co/sgKDtGk6j8 https://t.co/seLnWFUBim</w:t>
      </w:r>
    </w:p>
    <w:p>
      <w:r>
        <w:rPr>
          <w:b/>
          <w:u w:val="single"/>
        </w:rPr>
        <w:t xml:space="preserve">768646</w:t>
      </w:r>
    </w:p>
    <w:p>
      <w:r>
        <w:t xml:space="preserve">mitä mia mia 4-vuotias filo desegnis permanent kurantajn sur herbejo. :) https://t.co/RSHBQ31P0j https://t.co/RSHBQ31P0j</w:t>
      </w:r>
    </w:p>
    <w:p>
      <w:r>
        <w:rPr>
          <w:b/>
          <w:u w:val="single"/>
        </w:rPr>
        <w:t xml:space="preserve">768647</w:t>
      </w:r>
    </w:p>
    <w:p>
      <w:r>
        <w:t xml:space="preserve">@had Miksi he pitävät puhelinta suunsa edessä ja hälytys on päällä ... se on minusta typerää.</w:t>
      </w:r>
    </w:p>
    <w:p>
      <w:r>
        <w:rPr>
          <w:b/>
          <w:u w:val="single"/>
        </w:rPr>
        <w:t xml:space="preserve">768648</w:t>
      </w:r>
    </w:p>
    <w:p>
      <w:r>
        <w:t xml:space="preserve">@DejanLevanic @strankaSDS Emme halua radikaalia oikeistoa!Silloin muutokset ovat todella äärimmäisiä!</w:t>
      </w:r>
    </w:p>
    <w:p>
      <w:r>
        <w:rPr>
          <w:b/>
          <w:u w:val="single"/>
        </w:rPr>
        <w:t xml:space="preserve">768649</w:t>
      </w:r>
    </w:p>
    <w:p>
      <w:r>
        <w:t xml:space="preserve">Äiti ja isä pelastivat koko päivän kultaista kantajaa, joka oli ottanut turvapaikan heidän luonaan. Onneksi se on kypäröity ja on onnellisesti omistajiensa luona. 👍</w:t>
      </w:r>
    </w:p>
    <w:p>
      <w:r>
        <w:rPr>
          <w:b/>
          <w:u w:val="single"/>
        </w:rPr>
        <w:t xml:space="preserve">768650</w:t>
      </w:r>
    </w:p>
    <w:p>
      <w:r>
        <w:t xml:space="preserve">@lucijausaj Näyttää siltä, että valtavirran media on taas reunalla! Jos heillä ei olisi punaista suojaa, he joutuisivat maksamaan raskaita seteleitä!!!!</w:t>
      </w:r>
    </w:p>
    <w:p>
      <w:r>
        <w:rPr>
          <w:b/>
          <w:u w:val="single"/>
        </w:rPr>
        <w:t xml:space="preserve">768651</w:t>
      </w:r>
    </w:p>
    <w:p>
      <w:r>
        <w:t xml:space="preserve">marcel @StudioCity_ , joka tuskin nukkuu lainkaan, on melkoinen haaste puhua nukkumattomuuden seurauksista...</w:t>
      </w:r>
    </w:p>
    <w:p>
      <w:r>
        <w:rPr>
          <w:b/>
          <w:u w:val="single"/>
        </w:rPr>
        <w:t xml:space="preserve">768652</w:t>
      </w:r>
    </w:p>
    <w:p>
      <w:r>
        <w:t xml:space="preserve">@kostinmozeg @PerfidiaDonat Tmintsillä on se.</w:t>
        <w:br/>
        <w:t xml:space="preserve"> Faronika Ltd. Tolminin kalanviljelylaitos</w:t>
      </w:r>
    </w:p>
    <w:p>
      <w:r>
        <w:rPr>
          <w:b/>
          <w:u w:val="single"/>
        </w:rPr>
        <w:t xml:space="preserve">768653</w:t>
      </w:r>
    </w:p>
    <w:p>
      <w:r>
        <w:t xml:space="preserve">@pjarc @visitljubljana Jee, että! Heidän hampurilaispaikkansa pysyy. Mutta tämä on uusi paikka, jossa oli ennen House of Sports, ja siellä tehdään pizzoja.</w:t>
      </w:r>
    </w:p>
    <w:p>
      <w:r>
        <w:rPr>
          <w:b/>
          <w:u w:val="single"/>
        </w:rPr>
        <w:t xml:space="preserve">768654</w:t>
      </w:r>
    </w:p>
    <w:p>
      <w:r>
        <w:t xml:space="preserve">Kuka haluaa reseptin herkullisille brownieille, jotka on tehty bataateista? 😍😋 https://t.co/Vv7bheA1sv</w:t>
      </w:r>
    </w:p>
    <w:p>
      <w:r>
        <w:rPr>
          <w:b/>
          <w:u w:val="single"/>
        </w:rPr>
        <w:t xml:space="preserve">768655</w:t>
      </w:r>
    </w:p>
    <w:p>
      <w:r>
        <w:t xml:space="preserve">@slovenskipanter 1.Küćan</w:t>
        <w:br/>
        <w:t xml:space="preserve">8.Šarec</w:t>
        <w:br/>
        <w:t xml:space="preserve">9.Kordiš</w:t>
        <w:br/>
        <w:t xml:space="preserve">10.Poklukar</w:t>
        <w:br/>
        <w:t xml:space="preserve">11.Fajon</w:t>
        <w:br/>
        <w:t xml:space="preserve">12.Janković..........Lista on pitkä</w:t>
      </w:r>
    </w:p>
    <w:p>
      <w:r>
        <w:rPr>
          <w:b/>
          <w:u w:val="single"/>
        </w:rPr>
        <w:t xml:space="preserve">768656</w:t>
      </w:r>
    </w:p>
    <w:p>
      <w:r>
        <w:t xml:space="preserve">Tunnemme pelon kylmänä tunteena vatsanpohjassa, koemme sen voimien ja jonkin meille tärkeän asian menettämisenä tai... https://t.co/DYpDsHMAvb...</w:t>
      </w:r>
    </w:p>
    <w:p>
      <w:r>
        <w:rPr>
          <w:b/>
          <w:u w:val="single"/>
        </w:rPr>
        <w:t xml:space="preserve">768657</w:t>
      </w:r>
    </w:p>
    <w:p>
      <w:r>
        <w:t xml:space="preserve">FFV:n akku-typhoidikasvatuksen lisäksi toinen uusi "akku" Moshe-kadulla? https://t.co/jqV6qDq25D ...</w:t>
      </w:r>
    </w:p>
    <w:p>
      <w:r>
        <w:rPr>
          <w:b/>
          <w:u w:val="single"/>
        </w:rPr>
        <w:t xml:space="preserve">768658</w:t>
      </w:r>
    </w:p>
    <w:p>
      <w:r>
        <w:t xml:space="preserve">@mihazorz @STA_news Erdogan muistutti juuri EU:ta siitä, että hän ei ole ainoa, joka ylittää rajan ja koska kaikki EU:n jäsenet ovat hiljaa!</w:t>
      </w:r>
    </w:p>
    <w:p>
      <w:r>
        <w:rPr>
          <w:b/>
          <w:u w:val="single"/>
        </w:rPr>
        <w:t xml:space="preserve">768659</w:t>
      </w:r>
    </w:p>
    <w:p>
      <w:r>
        <w:t xml:space="preserve">Hallitus hyväksyi eilen ammattijärjestöjen ja työnantajien kanssa sovitut muutokset työsuojelulakiin ja työmarkkinoiden sääntelystä annettuun lakiin.</w:t>
      </w:r>
    </w:p>
    <w:p>
      <w:r>
        <w:rPr>
          <w:b/>
          <w:u w:val="single"/>
        </w:rPr>
        <w:t xml:space="preserve">768660</w:t>
      </w:r>
    </w:p>
    <w:p>
      <w:r>
        <w:t xml:space="preserve">@rokjarc mah jelincic on muutenkin partisaaneille, se oli vain rukousnaamio :P</w:t>
      </w:r>
    </w:p>
    <w:p>
      <w:r>
        <w:rPr>
          <w:b/>
          <w:u w:val="single"/>
        </w:rPr>
        <w:t xml:space="preserve">768661</w:t>
      </w:r>
    </w:p>
    <w:p>
      <w:r>
        <w:t xml:space="preserve">"Minut aivopestiin", sanoo eräs nainen ajettuaan karkuun vapaaehtoiset, jotka kunnostivat hänen ränsistynyttä taloaan.</w:t>
        <w:br/>
        <w:br/>
        <w:t xml:space="preserve">https://t.co/H39qArDWXv</w:t>
      </w:r>
    </w:p>
    <w:p>
      <w:r>
        <w:rPr>
          <w:b/>
          <w:u w:val="single"/>
        </w:rPr>
        <w:t xml:space="preserve">768662</w:t>
      </w:r>
    </w:p>
    <w:p>
      <w:r>
        <w:t xml:space="preserve">@RLjubljana Eikö sähköt ole päällä? Vai vain puhelinlinjassa?! En edes muista enää miten se tehdään 🤣🙈🙈.</w:t>
      </w:r>
    </w:p>
    <w:p>
      <w:r>
        <w:rPr>
          <w:b/>
          <w:u w:val="single"/>
        </w:rPr>
        <w:t xml:space="preserve">768663</w:t>
      </w:r>
    </w:p>
    <w:p>
      <w:r>
        <w:t xml:space="preserve">@Svarun_K Fasismin SS:n toimintatapa: loukata, valehdella, heikentää, vääristellä, kiusata. Tomšić sen tärkein ideologi.</w:t>
      </w:r>
    </w:p>
    <w:p>
      <w:r>
        <w:rPr>
          <w:b/>
          <w:u w:val="single"/>
        </w:rPr>
        <w:t xml:space="preserve">768664</w:t>
      </w:r>
    </w:p>
    <w:p>
      <w:r>
        <w:t xml:space="preserve">@MarkoPavlisic @vrssevnik Koska opettaja hallitsee itse työaikansa ja kaikki sijaisuudet, kokoukset ja muut laskuvarjotehtävät ovat tiedossa etukäteen.</w:t>
      </w:r>
    </w:p>
    <w:p>
      <w:r>
        <w:rPr>
          <w:b/>
          <w:u w:val="single"/>
        </w:rPr>
        <w:t xml:space="preserve">768665</w:t>
      </w:r>
    </w:p>
    <w:p>
      <w:r>
        <w:t xml:space="preserve">Hallitus ja vasemmiston europarlamentaarikot: Älkää karkottako syyrialaispakolaista! https://t.co/OOO3IqFmwk</w:t>
      </w:r>
    </w:p>
    <w:p>
      <w:r>
        <w:rPr>
          <w:b/>
          <w:u w:val="single"/>
        </w:rPr>
        <w:t xml:space="preserve">768666</w:t>
      </w:r>
    </w:p>
    <w:p>
      <w:r>
        <w:t xml:space="preserve">@gnila_slovenija uutena vuotena päähän sattuu vähemmän halvan viskin yön jälkeen.... Asiat näyttävät muuttuvan parempaan suuntaan</w:t>
      </w:r>
    </w:p>
    <w:p>
      <w:r>
        <w:rPr>
          <w:b/>
          <w:u w:val="single"/>
        </w:rPr>
        <w:t xml:space="preserve">768667</w:t>
      </w:r>
    </w:p>
    <w:p>
      <w:r>
        <w:t xml:space="preserve">@rokschuster En tiedä, mitä sinulla tarkalleen ottaen on kädessäsi, mutta se on kjut kuva, koska se on omaisuus 😁</w:t>
      </w:r>
    </w:p>
    <w:p>
      <w:r>
        <w:rPr>
          <w:b/>
          <w:u w:val="single"/>
        </w:rPr>
        <w:t xml:space="preserve">768668</w:t>
      </w:r>
    </w:p>
    <w:p>
      <w:r>
        <w:t xml:space="preserve">@VeraG_KR Hallitus tarvitsee tukea, koska nyt heillä ei todellakaan ole uusia ehdokkaita tilalle, koska heidän on ryhdyttävä ankariin toimenpiteisiin maahanmuuttajien eläkkeelle siirtymisen...</w:t>
      </w:r>
    </w:p>
    <w:p>
      <w:r>
        <w:rPr>
          <w:b/>
          <w:u w:val="single"/>
        </w:rPr>
        <w:t xml:space="preserve">768669</w:t>
      </w:r>
    </w:p>
    <w:p>
      <w:r>
        <w:t xml:space="preserve">Seehofer on suuri bluffaaja. Hän ei ole tehnyt mitään pysäyttääkseen invaasion, ja nyt hän kopioi AfD:tä mukavasta paikasta. Saksalainen Dick. https://t.co/TXarYUiYIi</w:t>
      </w:r>
    </w:p>
    <w:p>
      <w:r>
        <w:rPr>
          <w:b/>
          <w:u w:val="single"/>
        </w:rPr>
        <w:t xml:space="preserve">768670</w:t>
      </w:r>
    </w:p>
    <w:p>
      <w:r>
        <w:t xml:space="preserve">@Delo Mast kurja, 1959 erittäin hedelmällinen vuosi...Parlamentti on tehty, @Delo lehti on syntynyt, sekä minä ja @LajnarEU ...siellä on juhlat...🤣🤣🤣🤣 ...🤣🤣🤣🤣</w:t>
      </w:r>
    </w:p>
    <w:p>
      <w:r>
        <w:rPr>
          <w:b/>
          <w:u w:val="single"/>
        </w:rPr>
        <w:t xml:space="preserve">768671</w:t>
      </w:r>
    </w:p>
    <w:p>
      <w:r>
        <w:t xml:space="preserve">@Libertarec On parasta, kun @Libertarec haukkuu muita omilla puutteillaan. Eikä ole olemassa tyhmempää ja paksumpaa tilannetta. 🤪😂😆</w:t>
      </w:r>
    </w:p>
    <w:p>
      <w:r>
        <w:rPr>
          <w:b/>
          <w:u w:val="single"/>
        </w:rPr>
        <w:t xml:space="preserve">768672</w:t>
      </w:r>
    </w:p>
    <w:p>
      <w:r>
        <w:t xml:space="preserve">Se, kun menet naapuriin syömään välipalaa ennen töitä ja leipäjonossa edessäsi oleva isoisä tilaa "puolikkaan mummon". #smiles</w:t>
      </w:r>
    </w:p>
    <w:p>
      <w:r>
        <w:rPr>
          <w:b/>
          <w:u w:val="single"/>
        </w:rPr>
        <w:t xml:space="preserve">768673</w:t>
      </w:r>
    </w:p>
    <w:p>
      <w:r>
        <w:t xml:space="preserve">Olen vakuuttunut siitä, että Janez Janšasta on viime aikoina tullut ensimmäisen liigan manipuloija. Hän on kaatanut neljä nuorta poikaa mustamaalatakseen minua.</w:t>
      </w:r>
    </w:p>
    <w:p>
      <w:r>
        <w:rPr>
          <w:b/>
          <w:u w:val="single"/>
        </w:rPr>
        <w:t xml:space="preserve">768674</w:t>
      </w:r>
    </w:p>
    <w:p>
      <w:r>
        <w:t xml:space="preserve">Työn automatisointi: uhka, mahdollisuus vai keino kurinpitoon?</w:t>
        <w:br/>
        <w:t xml:space="preserve">https://t.co/4ZarksIgdh</w:t>
      </w:r>
    </w:p>
    <w:p>
      <w:r>
        <w:rPr>
          <w:b/>
          <w:u w:val="single"/>
        </w:rPr>
        <w:t xml:space="preserve">768675</w:t>
      </w:r>
    </w:p>
    <w:p>
      <w:r>
        <w:t xml:space="preserve">@madpixel kyllä, ajattelin heti sinua, kun näin tämän islantilaisen idyllin :)</w:t>
      </w:r>
    </w:p>
    <w:p>
      <w:r>
        <w:rPr>
          <w:b/>
          <w:u w:val="single"/>
        </w:rPr>
        <w:t xml:space="preserve">768676</w:t>
      </w:r>
    </w:p>
    <w:p>
      <w:r>
        <w:t xml:space="preserve">@GPreac Olemme valmiita noin 1,5 tunnissa!!!!.</w:t>
        <w:br/>
        <w:t xml:space="preserve"> Sitten menemme heidän ruokalaansa brunssille, ilmaiseksi, koska tunnen kokit.</w:t>
      </w:r>
    </w:p>
    <w:p>
      <w:r>
        <w:rPr>
          <w:b/>
          <w:u w:val="single"/>
        </w:rPr>
        <w:t xml:space="preserve">768677</w:t>
      </w:r>
    </w:p>
    <w:p>
      <w:r>
        <w:t xml:space="preserve">@petrasovdat Apua ei tule niin nopeasti. Sitten hän sytyttää tulen heidän nähtäväkseen satelliitin välityksellä.</w:t>
      </w:r>
    </w:p>
    <w:p>
      <w:r>
        <w:rPr>
          <w:b/>
          <w:u w:val="single"/>
        </w:rPr>
        <w:t xml:space="preserve">768678</w:t>
      </w:r>
    </w:p>
    <w:p>
      <w:r>
        <w:t xml:space="preserve">@SSN_pr Kun kyse on heidän perseestään, laki hyväksytään salamannopeasti, mutta kun kyse on työläisistä, mikään ei onnistu. Ne ovat ruikuttavia kansannousuja!</w:t>
      </w:r>
    </w:p>
    <w:p>
      <w:r>
        <w:rPr>
          <w:b/>
          <w:u w:val="single"/>
        </w:rPr>
        <w:t xml:space="preserve">768679</w:t>
      </w:r>
    </w:p>
    <w:p>
      <w:r>
        <w:t xml:space="preserve">Minun olisi pitänyt tehdä tiedosto. Olen lukenut tänä vuonna 17 kirjaa. Enemmän kuin aiemmin 30 vuoteen. #bookmore</w:t>
      </w:r>
    </w:p>
    <w:p>
      <w:r>
        <w:rPr>
          <w:b/>
          <w:u w:val="single"/>
        </w:rPr>
        <w:t xml:space="preserve">768680</w:t>
      </w:r>
    </w:p>
    <w:p>
      <w:r>
        <w:t xml:space="preserve">@Nienna04328751 IDGAF. Kunhan vain pysyn maksujen kanssa ajan tasalla, pidän huolta asunnosta enkä suututa naapureita.</w:t>
      </w:r>
    </w:p>
    <w:p>
      <w:r>
        <w:rPr>
          <w:b/>
          <w:u w:val="single"/>
        </w:rPr>
        <w:t xml:space="preserve">768681</w:t>
      </w:r>
    </w:p>
    <w:p>
      <w:r>
        <w:t xml:space="preserve">@1nekorektna @KolindaGK Jtudi orpo pahor maksoi valokuvauksesta Trump-sedän kanssa - ja täällä me taas ihailemme idiootteja ?</w:t>
      </w:r>
    </w:p>
    <w:p>
      <w:r>
        <w:rPr>
          <w:b/>
          <w:u w:val="single"/>
        </w:rPr>
        <w:t xml:space="preserve">768682</w:t>
      </w:r>
    </w:p>
    <w:p>
      <w:r>
        <w:t xml:space="preserve">@jdamijan Jos Akrapovič olisi hölmö, hän olisi professori eikä menestyvä yrittäjä.</w:t>
      </w:r>
    </w:p>
    <w:p>
      <w:r>
        <w:rPr>
          <w:b/>
          <w:u w:val="single"/>
        </w:rPr>
        <w:t xml:space="preserve">768683</w:t>
      </w:r>
    </w:p>
    <w:p>
      <w:r>
        <w:t xml:space="preserve">Mitä, mutta nyt tulee toinen vastakkainasettelukierros Made in PopTV:n enemmistöjärjestelmän mukaisesti? Kun 20 prosenttia on päättämättömiä, se on mielestäni hieman manipuloivaa.</w:t>
      </w:r>
    </w:p>
    <w:p>
      <w:r>
        <w:rPr>
          <w:b/>
          <w:u w:val="single"/>
        </w:rPr>
        <w:t xml:space="preserve">768684</w:t>
      </w:r>
    </w:p>
    <w:p>
      <w:r>
        <w:t xml:space="preserve">@JureBrankovic @vanfranco Sejanan palomiesten johtaja ei ole merkityksellinen lähde? 71 mukana ei ole sama kuin "törmäsi". https://t.co/7WzZf7dxP0</w:t>
      </w:r>
    </w:p>
    <w:p>
      <w:r>
        <w:rPr>
          <w:b/>
          <w:u w:val="single"/>
        </w:rPr>
        <w:t xml:space="preserve">768685</w:t>
      </w:r>
    </w:p>
    <w:p>
      <w:r>
        <w:t xml:space="preserve">@bmz9453 Kaulaan ripustettu valkosipulin pala karkottaa kaikki vampyyrit, luuserit ja kusipäät...🤣😜😜😜 https://t.co/rhVDl8ViXd</w:t>
      </w:r>
    </w:p>
    <w:p>
      <w:r>
        <w:rPr>
          <w:b/>
          <w:u w:val="single"/>
        </w:rPr>
        <w:t xml:space="preserve">768686</w:t>
      </w:r>
    </w:p>
    <w:p>
      <w:r>
        <w:t xml:space="preserve">Unika on passiivinen kaunottaremme, joka hemmottelee sinua 174 neliömetrillä ja 4 huoneella kahdessa kerroksessa. https://t.co/fkWTdR4xvy</w:t>
      </w:r>
    </w:p>
    <w:p>
      <w:r>
        <w:rPr>
          <w:b/>
          <w:u w:val="single"/>
        </w:rPr>
        <w:t xml:space="preserve">768687</w:t>
      </w:r>
    </w:p>
    <w:p>
      <w:r>
        <w:t xml:space="preserve">@had Ne katosivat kuin aamusumu auringon paistaessa.</w:t>
        <w:br/>
        <w:br/>
        <w:t xml:space="preserve"> Luulen, että he muuttivat Amerikkaan pelotellakseen republikaaneja.</w:t>
        <w:br/>
        <w:br/>
        <w:t xml:space="preserve"> #sampovem</w:t>
      </w:r>
    </w:p>
    <w:p>
      <w:r>
        <w:rPr>
          <w:b/>
          <w:u w:val="single"/>
        </w:rPr>
        <w:t xml:space="preserve">768688</w:t>
      </w:r>
    </w:p>
    <w:p>
      <w:r>
        <w:t xml:space="preserve">Aivosi toimivat tehokkaammin ja nopeammin, jos uskot nukkuneesi hyvin, vaikka et olisikaan nukkunut. https://t.co/npEfnM0bFm.</w:t>
      </w:r>
    </w:p>
    <w:p>
      <w:r>
        <w:rPr>
          <w:b/>
          <w:u w:val="single"/>
        </w:rPr>
        <w:t xml:space="preserve">768689</w:t>
      </w:r>
    </w:p>
    <w:p>
      <w:r>
        <w:t xml:space="preserve">PV: Slovenian edut on turvattu EU:n ja perustuslaillisten vastausten välisessä kompromississa.</w:t>
      </w:r>
    </w:p>
    <w:p>
      <w:r>
        <w:rPr>
          <w:b/>
          <w:u w:val="single"/>
        </w:rPr>
        <w:t xml:space="preserve">768690</w:t>
      </w:r>
    </w:p>
    <w:p>
      <w:r>
        <w:t xml:space="preserve">@BokiNachbar Enemmän ongelmia aiheuttavat unelmoijat, jotka eivät ole tietoisia ympäristöstään ja ajavat 100 kmh moottoritiellä.</w:t>
      </w:r>
    </w:p>
    <w:p>
      <w:r>
        <w:rPr>
          <w:b/>
          <w:u w:val="single"/>
        </w:rPr>
        <w:t xml:space="preserve">768691</w:t>
      </w:r>
    </w:p>
    <w:p>
      <w:r>
        <w:t xml:space="preserve">@umijosek @PreglArjan Luulen, että he luulevat ulkomaalaisrahoitteisten paskiaisten pumppaavan Francetin rahaa.</w:t>
      </w:r>
    </w:p>
    <w:p>
      <w:r>
        <w:rPr>
          <w:b/>
          <w:u w:val="single"/>
        </w:rPr>
        <w:t xml:space="preserve">768692</w:t>
      </w:r>
    </w:p>
    <w:p>
      <w:r>
        <w:t xml:space="preserve">En ymmärrä, miksi joku myisi 5 vuotta vanhan BMW:n. Mutta johtuuko se siitä, että vuokrasopimus on päättymässä? #modernlapitalistit</w:t>
      </w:r>
    </w:p>
    <w:p>
      <w:r>
        <w:rPr>
          <w:b/>
          <w:u w:val="single"/>
        </w:rPr>
        <w:t xml:space="preserve">768693</w:t>
      </w:r>
    </w:p>
    <w:p>
      <w:r>
        <w:t xml:space="preserve">Trobimo: Uusi tähtitieteen observatorio, jossa on korkeaenerginen gammasäteilyn kenttä ... http://t.co/IyFRF3tFoP http://t.co/M3sojIqEbl</w:t>
      </w:r>
    </w:p>
    <w:p>
      <w:r>
        <w:rPr>
          <w:b/>
          <w:u w:val="single"/>
        </w:rPr>
        <w:t xml:space="preserve">768694</w:t>
      </w:r>
    </w:p>
    <w:p>
      <w:r>
        <w:t xml:space="preserve">@DrzavljanD @stanka_d @TelekomSlo Ehkä Nova24TV ei pidä tätä vihapuheena tai jotain. Se on ihan tavallinen uutinen.</w:t>
      </w:r>
    </w:p>
    <w:p>
      <w:r>
        <w:rPr>
          <w:b/>
          <w:u w:val="single"/>
        </w:rPr>
        <w:t xml:space="preserve">768695</w:t>
      </w:r>
    </w:p>
    <w:p>
      <w:r>
        <w:t xml:space="preserve">Tällaisia juttuja kirjoittavat ne, joiden prioriteettina on "vain olla olematta Janša", vaikka he aikovat juoda @SpletnaMladina https://t.co/q92ldHI6G2</w:t>
      </w:r>
    </w:p>
    <w:p>
      <w:r>
        <w:rPr>
          <w:b/>
          <w:u w:val="single"/>
        </w:rPr>
        <w:t xml:space="preserve">768696</w:t>
      </w:r>
    </w:p>
    <w:p>
      <w:r>
        <w:t xml:space="preserve">@JKranjcan @DC43 @sarecmarjan @vladaRS Luettele ja dokumentoi heidän valheensa, älä vitsaile.</w:t>
      </w:r>
    </w:p>
    <w:p>
      <w:r>
        <w:rPr>
          <w:b/>
          <w:u w:val="single"/>
        </w:rPr>
        <w:t xml:space="preserve">768697</w:t>
      </w:r>
    </w:p>
    <w:p>
      <w:r>
        <w:t xml:space="preserve">@KajzerFranc Sihteeri Katička selitti terävällä äänellä, että ne ovat erilaisia viisisakaraista punaisia tähtiä. #lescherbamodrostrostibaklaučenosti</w:t>
      </w:r>
    </w:p>
    <w:p>
      <w:r>
        <w:rPr>
          <w:b/>
          <w:u w:val="single"/>
        </w:rPr>
        <w:t xml:space="preserve">768698</w:t>
      </w:r>
    </w:p>
    <w:p>
      <w:r>
        <w:t xml:space="preserve">@petrasovdat @ajpes miten onnistuit laihduttamaan.mutta oletko menossa vuorelle pomosi kanssa,taas toinen pitkä pre tv duma.</w:t>
      </w:r>
    </w:p>
    <w:p>
      <w:r>
        <w:rPr>
          <w:b/>
          <w:u w:val="single"/>
        </w:rPr>
        <w:t xml:space="preserve">768699</w:t>
      </w:r>
    </w:p>
    <w:p>
      <w:r>
        <w:t xml:space="preserve">@MrgGucekZ Viimeksi eräs saksalais-musliminainen sanoi sen kauniisti Saksan televisiossa: Mitä minulla on näiden hölmöjen kanssa, jotka räjäyttävät itsensä tappaakseen muita.</w:t>
      </w:r>
    </w:p>
    <w:p>
      <w:r>
        <w:rPr>
          <w:b/>
          <w:u w:val="single"/>
        </w:rPr>
        <w:t xml:space="preserve">768700</w:t>
      </w:r>
    </w:p>
    <w:p>
      <w:r>
        <w:t xml:space="preserve">@laurakriznik @24ur_com Mitä haluat...Soros ilmeisesti maksaa hyvin...Murgle myös...</w:t>
      </w:r>
    </w:p>
    <w:p>
      <w:r>
        <w:rPr>
          <w:b/>
          <w:u w:val="single"/>
        </w:rPr>
        <w:t xml:space="preserve">768701</w:t>
      </w:r>
    </w:p>
    <w:p>
      <w:r>
        <w:t xml:space="preserve">@kizidor @Matino667 Ei jalkakäytävä, vaan yhteinen liikennepinta, jossa jalankulkijat olisivat tietoisia pyöräilijöistä ja pyöräilijät jalankulkijoista.</w:t>
      </w:r>
    </w:p>
    <w:p>
      <w:r>
        <w:rPr>
          <w:b/>
          <w:u w:val="single"/>
        </w:rPr>
        <w:t xml:space="preserve">768702</w:t>
      </w:r>
    </w:p>
    <w:p>
      <w:r>
        <w:t xml:space="preserve">Klo 00.34 halusi korjata rullaverhon. Järjestelmän purkaminen. Irrotin 4 satunnaista ruuvia, sattuma tajusi sen jälkeen. Ja muutti mielensä. #maribor</w:t>
      </w:r>
    </w:p>
    <w:p>
      <w:r>
        <w:rPr>
          <w:b/>
          <w:u w:val="single"/>
        </w:rPr>
        <w:t xml:space="preserve">768703</w:t>
      </w:r>
    </w:p>
    <w:p>
      <w:r>
        <w:t xml:space="preserve">Desigoual käsilaukut voi opettaa meille käytännöllisyys tyyliä https://t.co/IMpTkmVeev https://t.co/4a7g9Mvg6w https://t.co/4a7g9Mvg6w</w:t>
      </w:r>
    </w:p>
    <w:p>
      <w:r>
        <w:rPr>
          <w:b/>
          <w:u w:val="single"/>
        </w:rPr>
        <w:t xml:space="preserve">768704</w:t>
      </w:r>
    </w:p>
    <w:p>
      <w:r>
        <w:t xml:space="preserve">@JakaDolinar2 @TZdenko @Nova24TV ...milloin hovimestari ryömii taas ulos punaisesta hostellista ????</w:t>
      </w:r>
    </w:p>
    <w:p>
      <w:r>
        <w:rPr>
          <w:b/>
          <w:u w:val="single"/>
        </w:rPr>
        <w:t xml:space="preserve">768705</w:t>
      </w:r>
    </w:p>
    <w:p>
      <w:r>
        <w:t xml:space="preserve">@viktor_viktorh @APivec @vladaRS @sarecmarjan Hyökkääjät ovat ryöstäneet meidät maan tasalle... mitä petoja vain...</w:t>
      </w:r>
    </w:p>
    <w:p>
      <w:r>
        <w:rPr>
          <w:b/>
          <w:u w:val="single"/>
        </w:rPr>
        <w:t xml:space="preserve">768706</w:t>
      </w:r>
    </w:p>
    <w:p>
      <w:r>
        <w:t xml:space="preserve">@peterjancic Tämä oli kiitettävä poikkeus. Poliitikkomme Bulgariassa puhuivat poikkeuksetta serbokroatiaa.</w:t>
      </w:r>
    </w:p>
    <w:p>
      <w:r>
        <w:rPr>
          <w:b/>
          <w:u w:val="single"/>
        </w:rPr>
        <w:t xml:space="preserve">768707</w:t>
      </w:r>
    </w:p>
    <w:p>
      <w:r>
        <w:t xml:space="preserve">@DKosir7 Jankovićin pitäisi rajoittaa maailman kauneinta kaupunkia koskeva siivekkyytensä tiukkaan keskustaan.</w:t>
      </w:r>
    </w:p>
    <w:p>
      <w:r>
        <w:rPr>
          <w:b/>
          <w:u w:val="single"/>
        </w:rPr>
        <w:t xml:space="preserve">768708</w:t>
      </w:r>
    </w:p>
    <w:p>
      <w:r>
        <w:t xml:space="preserve">@russhie Kiitos. Ehkä kaikki jotain ystävällisesti tehokasta kissanpentuja vastaan, jotka pissaavat niin iloisesti siihen ja jopa juoksevat sen yli minun takiani.</w:t>
      </w:r>
    </w:p>
    <w:p>
      <w:r>
        <w:rPr>
          <w:b/>
          <w:u w:val="single"/>
        </w:rPr>
        <w:t xml:space="preserve">768709</w:t>
      </w:r>
    </w:p>
    <w:p>
      <w:r>
        <w:t xml:space="preserve">@DrzavljanD @MMtvit Domen purkaa meidän suurta kaunista totuuksien taloa!</w:t>
        <w:br/>
        <w:t xml:space="preserve"> Ja markkinatalous sen mukana!!!!</w:t>
        <w:br/>
        <w:t xml:space="preserve"> Epäoikeudenmukaisuus!!!!</w:t>
      </w:r>
    </w:p>
    <w:p>
      <w:r>
        <w:rPr>
          <w:b/>
          <w:u w:val="single"/>
        </w:rPr>
        <w:t xml:space="preserve">768710</w:t>
      </w:r>
    </w:p>
    <w:p>
      <w:r>
        <w:t xml:space="preserve">Sisäministeriö pitää yhtä maailman suurimmista diktatuureista turvallisena maana https://t.co/tl5JsyqJ5D</w:t>
      </w:r>
    </w:p>
    <w:p>
      <w:r>
        <w:rPr>
          <w:b/>
          <w:u w:val="single"/>
        </w:rPr>
        <w:t xml:space="preserve">768711</w:t>
      </w:r>
    </w:p>
    <w:p>
      <w:r>
        <w:t xml:space="preserve">@StezinarDrago Meillä oli samanlainen hyväntekijä Ivek Negovasta....mutta kommunistit...</w:t>
      </w:r>
    </w:p>
    <w:p>
      <w:r>
        <w:rPr>
          <w:b/>
          <w:u w:val="single"/>
        </w:rPr>
        <w:t xml:space="preserve">768712</w:t>
      </w:r>
    </w:p>
    <w:p>
      <w:r>
        <w:t xml:space="preserve">Paras kommentti: "Se ei näytä paljolta, mutta se on todella maukasta!</w:t>
        <w:br/>
        <w:br/>
        <w:t xml:space="preserve"> Voitto on siis meidän!</w:t>
        <w:t xml:space="preserve">;)</w:t>
        <w:br/>
        <w:br/>
        <w:t xml:space="preserve">#vegaani</w:t>
        <w:br/>
        <w:br/>
        <w:t xml:space="preserve">#gustpikasi https://t.co/rbyH17VN2F</w:t>
      </w:r>
    </w:p>
    <w:p>
      <w:r>
        <w:rPr>
          <w:b/>
          <w:u w:val="single"/>
        </w:rPr>
        <w:t xml:space="preserve">768713</w:t>
      </w:r>
    </w:p>
    <w:p>
      <w:r>
        <w:t xml:space="preserve">@Mihagapiha666 @StendlerBostjan Se on epäily hänen stalk.so hän oli pois, jos hän oli lämmittelyssä</w:t>
      </w:r>
    </w:p>
    <w:p>
      <w:r>
        <w:rPr>
          <w:b/>
          <w:u w:val="single"/>
        </w:rPr>
        <w:t xml:space="preserve">768714</w:t>
      </w:r>
    </w:p>
    <w:p>
      <w:r>
        <w:t xml:space="preserve">@NavadniNimda Švabom raapii puhtaaksi... he päästävät ihmiset sisään rajoituksetta..ja puolet heistä maksaa, jos he haluavat lähteä.</w:t>
      </w:r>
    </w:p>
    <w:p>
      <w:r>
        <w:rPr>
          <w:b/>
          <w:u w:val="single"/>
        </w:rPr>
        <w:t xml:space="preserve">768715</w:t>
      </w:r>
    </w:p>
    <w:p>
      <w:r>
        <w:t xml:space="preserve">POLAARIPYÖRRE ALKAA HEIKENTYÄ SEURAAVIEN KAHDEN VIIKON AIKANA https://t.co/zBvA2S2esY https://t.co/WRO0QavByu</w:t>
      </w:r>
    </w:p>
    <w:p>
      <w:r>
        <w:rPr>
          <w:b/>
          <w:u w:val="single"/>
        </w:rPr>
        <w:t xml:space="preserve">768716</w:t>
      </w:r>
    </w:p>
    <w:p>
      <w:r>
        <w:t xml:space="preserve">@milijonar @tradicijaslo Unisex-virtsaputki FFW:lle + virtsaputki naisille https://t.co/RFLJatAcdH https://t.co/vJesHsP0yx</w:t>
      </w:r>
    </w:p>
    <w:p>
      <w:r>
        <w:rPr>
          <w:b/>
          <w:u w:val="single"/>
        </w:rPr>
        <w:t xml:space="preserve">768717</w:t>
      </w:r>
    </w:p>
    <w:p>
      <w:r>
        <w:t xml:space="preserve">Nostetaan 3 veroa, uudella hallituksella on poltetun maan strategia https://t.co/D5EwLVANjB</w:t>
      </w:r>
    </w:p>
    <w:p>
      <w:r>
        <w:rPr>
          <w:b/>
          <w:u w:val="single"/>
        </w:rPr>
        <w:t xml:space="preserve">768718</w:t>
      </w:r>
    </w:p>
    <w:p>
      <w:r>
        <w:t xml:space="preserve">@miro5ek @RTV_Slovenija Valehtelevat punaniskat manipuloivat kaikkea ja nämä naiivit pahaa-aavistamattomat slovenialaiset uskovat heitä!!!! punaniskat</w:t>
      </w:r>
    </w:p>
    <w:p>
      <w:r>
        <w:rPr>
          <w:b/>
          <w:u w:val="single"/>
        </w:rPr>
        <w:t xml:space="preserve">768719</w:t>
      </w:r>
    </w:p>
    <w:p>
      <w:r>
        <w:t xml:space="preserve">Janos pyytää anteeksi ja huutaa, Zoki 64% 😂 https://t.co/PShZ75YUZh</w:t>
      </w:r>
    </w:p>
    <w:p>
      <w:r>
        <w:rPr>
          <w:b/>
          <w:u w:val="single"/>
        </w:rPr>
        <w:t xml:space="preserve">768720</w:t>
      </w:r>
    </w:p>
    <w:p>
      <w:r>
        <w:t xml:space="preserve">Käytänkö urheilukelloa? Budjetti jopa 250 € on oltava gps, syke... Olen kallistuu kohti garmin vivoactive 3 musiikkia. apua ja RT hyväntekeväisyysjärjestö</w:t>
      </w:r>
    </w:p>
    <w:p>
      <w:r>
        <w:rPr>
          <w:b/>
          <w:u w:val="single"/>
        </w:rPr>
        <w:t xml:space="preserve">768721</w:t>
      </w:r>
    </w:p>
    <w:p>
      <w:r>
        <w:t xml:space="preserve">@mgajver Valičista Valičiin. Kommunistinen identiteetti jatkuu myös elokuvissa.</w:t>
      </w:r>
    </w:p>
    <w:p>
      <w:r>
        <w:rPr>
          <w:b/>
          <w:u w:val="single"/>
        </w:rPr>
        <w:t xml:space="preserve">768722</w:t>
      </w:r>
    </w:p>
    <w:p>
      <w:r>
        <w:t xml:space="preserve">@Kristina_Hacin @t_celestina @petrasovdat Sinulta puuttuu vielä yksi l Se kirjoitetaan patriootti.</w:t>
      </w:r>
    </w:p>
    <w:p>
      <w:r>
        <w:rPr>
          <w:b/>
          <w:u w:val="single"/>
        </w:rPr>
        <w:t xml:space="preserve">768723</w:t>
      </w:r>
    </w:p>
    <w:p>
      <w:r>
        <w:t xml:space="preserve">Astrolife päivittäinen astrologiaennuste 8. maaliskuuta 2018 #astrologia #zodiac #horoskooppi Lue päivittäinen horoskooppisi:... https://t.co/0JUVnTG71i</w:t>
      </w:r>
    </w:p>
    <w:p>
      <w:r>
        <w:rPr>
          <w:b/>
          <w:u w:val="single"/>
        </w:rPr>
        <w:t xml:space="preserve">768724</w:t>
      </w:r>
    </w:p>
    <w:p>
      <w:r>
        <w:t xml:space="preserve">Tykkään mennä parlamentin, hallituksen, puheenjohtajavaltion ja ministeriöiden eteen katsomaan, kuinka rikkaat kansalaiset ajavat bmw:ssä paksun rahan perässä...</w:t>
      </w:r>
    </w:p>
    <w:p>
      <w:r>
        <w:rPr>
          <w:b/>
          <w:u w:val="single"/>
        </w:rPr>
        <w:t xml:space="preserve">768725</w:t>
      </w:r>
    </w:p>
    <w:p>
      <w:r>
        <w:t xml:space="preserve">Hänen isoäitinsä kertoi meille, että hän voi hyvin eikä hänellä ilmeisesti ole kipuja.</w:t>
        <w:br/>
        <w:t xml:space="preserve">https://t.co/PDrgiyv6Cv</w:t>
      </w:r>
    </w:p>
    <w:p>
      <w:r>
        <w:rPr>
          <w:b/>
          <w:u w:val="single"/>
        </w:rPr>
        <w:t xml:space="preserve">768726</w:t>
      </w:r>
    </w:p>
    <w:p>
      <w:r>
        <w:t xml:space="preserve">@pengovsky @DC43 @TinkCares Jankovič aliarvioi hänet ja sai sen nenäänsä. Aivan oikein.</w:t>
      </w:r>
    </w:p>
    <w:p>
      <w:r>
        <w:rPr>
          <w:b/>
          <w:u w:val="single"/>
        </w:rPr>
        <w:t xml:space="preserve">768727</w:t>
      </w:r>
    </w:p>
    <w:p>
      <w:r>
        <w:t xml:space="preserve">Ankanfilee haudutetun punajuuren ja kuminagnocchin kanssa https://t.co/TEck42OMtu https://t.co/INyBiti5Rk</w:t>
      </w:r>
    </w:p>
    <w:p>
      <w:r>
        <w:rPr>
          <w:b/>
          <w:u w:val="single"/>
        </w:rPr>
        <w:t xml:space="preserve">768728</w:t>
      </w:r>
    </w:p>
    <w:p>
      <w:r>
        <w:t xml:space="preserve">@Maxova68 Tämä kuulostaa minusta siltä, että olet testannut edellisen twiitin asiaa hieman.</w:t>
      </w:r>
    </w:p>
    <w:p>
      <w:r>
        <w:rPr>
          <w:b/>
          <w:u w:val="single"/>
        </w:rPr>
        <w:t xml:space="preserve">768729</w:t>
      </w:r>
    </w:p>
    <w:p>
      <w:r>
        <w:t xml:space="preserve">@ibor53 @JJansaSDS Tässä on sado @ibor53, jonka ainoa tavoite elämässä on luultavasti "vakoilla primitiivistä roskaväkeä" !???</w:t>
      </w:r>
    </w:p>
    <w:p>
      <w:r>
        <w:rPr>
          <w:b/>
          <w:u w:val="single"/>
        </w:rPr>
        <w:t xml:space="preserve">768730</w:t>
      </w:r>
    </w:p>
    <w:p>
      <w:r>
        <w:t xml:space="preserve">Miten menestyvät ihmiset kuuntelevat? (Osa 1)</w:t>
        <w:br/>
        <w:t xml:space="preserve">https://t.co/7LfI8JONtM</w:t>
        <w:br/>
        <w:t xml:space="preserve">#speakicatelesa #nonverbalcommunication</w:t>
      </w:r>
    </w:p>
    <w:p>
      <w:r>
        <w:rPr>
          <w:b/>
          <w:u w:val="single"/>
        </w:rPr>
        <w:t xml:space="preserve">768731</w:t>
      </w:r>
    </w:p>
    <w:p>
      <w:r>
        <w:t xml:space="preserve">Business ANGEL tai kanssasijoittaja tai ostaja, olet tervetullut tekemään liiketoimintaa kanssani. https://t.co/WcqtWJnkuU.</w:t>
      </w:r>
    </w:p>
    <w:p>
      <w:r>
        <w:rPr>
          <w:b/>
          <w:u w:val="single"/>
        </w:rPr>
        <w:t xml:space="preserve">768732</w:t>
      </w:r>
    </w:p>
    <w:p>
      <w:r>
        <w:t xml:space="preserve">Jos salaattini kasvaisivat kuin rikkaruohot, olisin Merkatorin salaatin päätoimittaja.</w:t>
      </w:r>
    </w:p>
    <w:p>
      <w:r>
        <w:rPr>
          <w:b/>
          <w:u w:val="single"/>
        </w:rPr>
        <w:t xml:space="preserve">768733</w:t>
      </w:r>
    </w:p>
    <w:p>
      <w:r>
        <w:t xml:space="preserve">@Jure_Bajic Älä vittuile minulle ...</w:t>
        <w:br/>
        <w:t xml:space="preserve"> Mitä tahansa sanonkin, se on merkityksetöntä, mutta Šugmanin perhe on ehdottomasti kulttuurimme perusta. Osanottoni läheisille.</w:t>
      </w:r>
    </w:p>
    <w:p>
      <w:r>
        <w:rPr>
          <w:b/>
          <w:u w:val="single"/>
        </w:rPr>
        <w:t xml:space="preserve">768734</w:t>
      </w:r>
    </w:p>
    <w:p>
      <w:r>
        <w:t xml:space="preserve">@leaathenatabako Mutta etelänaapurimme ovat hyviä. Joten moikkaa, jos olet jo siellä 😛.</w:t>
      </w:r>
    </w:p>
    <w:p>
      <w:r>
        <w:rPr>
          <w:b/>
          <w:u w:val="single"/>
        </w:rPr>
        <w:t xml:space="preserve">768735</w:t>
      </w:r>
    </w:p>
    <w:p>
      <w:r>
        <w:t xml:space="preserve">Vuonna 1945 Sloveniassa menehtyi jopa enemmän ihmisiä kuin Nagasakin atomipommin räjähtäessä samana vuonna.</w:t>
      </w:r>
    </w:p>
    <w:p>
      <w:r>
        <w:rPr>
          <w:b/>
          <w:u w:val="single"/>
        </w:rPr>
        <w:t xml:space="preserve">768736</w:t>
      </w:r>
    </w:p>
    <w:p>
      <w:r>
        <w:t xml:space="preserve">@opica Mitä tulee siihen, mitä lautasellesi tulee, on olemassa pari välipalaa. Ja vaikka perseesi halkeaisi. 😜</w:t>
      </w:r>
    </w:p>
    <w:p>
      <w:r>
        <w:rPr>
          <w:b/>
          <w:u w:val="single"/>
        </w:rPr>
        <w:t xml:space="preserve">768737</w:t>
      </w:r>
    </w:p>
    <w:p>
      <w:r>
        <w:t xml:space="preserve">@suction Kyllä, tässä on sähköinen käyttövoima vain avustamiseen ja on siten "hybridi", kun taas esimerkiksi skootterissa ei ole polkimia itseohjautuvuutta varten.</w:t>
      </w:r>
    </w:p>
    <w:p>
      <w:r>
        <w:rPr>
          <w:b/>
          <w:u w:val="single"/>
        </w:rPr>
        <w:t xml:space="preserve">768738</w:t>
      </w:r>
    </w:p>
    <w:p>
      <w:r>
        <w:t xml:space="preserve">@leaathenatabako LoL. Ljubljanassa pysäköinninvastaiset panokset ovat varmaan vielä vedessä 🤣.</w:t>
      </w:r>
    </w:p>
    <w:p>
      <w:r>
        <w:rPr>
          <w:b/>
          <w:u w:val="single"/>
        </w:rPr>
        <w:t xml:space="preserve">768739</w:t>
      </w:r>
    </w:p>
    <w:p>
      <w:r>
        <w:t xml:space="preserve">@peterprevc Onnittelut @peterprevc ja @MinaLavtizarM! Tervetuloa pieni poika sinisissä tossuissa, johdattakoon elämä sinua turvallisesti kaikilla poluilla!</w:t>
      </w:r>
    </w:p>
    <w:p>
      <w:r>
        <w:rPr>
          <w:b/>
          <w:u w:val="single"/>
        </w:rPr>
        <w:t xml:space="preserve">768740</w:t>
      </w:r>
    </w:p>
    <w:p>
      <w:r>
        <w:t xml:space="preserve">@petra_jansa @freewiseguy @BorutPahor ... kommunistit eivät voi tehdä niin. Koska he ovat bolsevikkeja.</w:t>
      </w:r>
    </w:p>
    <w:p>
      <w:r>
        <w:rPr>
          <w:b/>
          <w:u w:val="single"/>
        </w:rPr>
        <w:t xml:space="preserve">768741</w:t>
      </w:r>
    </w:p>
    <w:p>
      <w:r>
        <w:t xml:space="preserve">@JazbarMatjaz Ja vaikka voisitkin - junalla ei pääse minnekään muualle kuin mikrolokaalisesti.</w:t>
      </w:r>
    </w:p>
    <w:p>
      <w:r>
        <w:rPr>
          <w:b/>
          <w:u w:val="single"/>
        </w:rPr>
        <w:t xml:space="preserve">768742</w:t>
      </w:r>
    </w:p>
    <w:p>
      <w:r>
        <w:t xml:space="preserve">EU:n nykyinen maahanmuuttajapolitiikka johtaa natsismin, fasismin ja francismin uuteen nousuun ja Sorosin miljoonien nousuun tai laskuun.</w:t>
      </w:r>
    </w:p>
    <w:p>
      <w:r>
        <w:rPr>
          <w:b/>
          <w:u w:val="single"/>
        </w:rPr>
        <w:t xml:space="preserve">768743</w:t>
      </w:r>
    </w:p>
    <w:p>
      <w:r>
        <w:t xml:space="preserve">Perustuslakituomarit läimäyttävät Anja Kopač Mrakia Koroškan poikien tapauksessa https://t.co/C5rQMwhUx3</w:t>
      </w:r>
    </w:p>
    <w:p>
      <w:r>
        <w:rPr>
          <w:b/>
          <w:u w:val="single"/>
        </w:rPr>
        <w:t xml:space="preserve">768744</w:t>
      </w:r>
    </w:p>
    <w:p>
      <w:r>
        <w:t xml:space="preserve">Reporter-lehti on saatavilla lehtipisteistä ja Trafika24:stä, ja tässä ilmoitus sisällöstä https://t.co/BFZjbY1Noz https://t.co/sT8ZoYMbtg</w:t>
      </w:r>
    </w:p>
    <w:p>
      <w:r>
        <w:rPr>
          <w:b/>
          <w:u w:val="single"/>
        </w:rPr>
        <w:t xml:space="preserve">768745</w:t>
      </w:r>
    </w:p>
    <w:p>
      <w:r>
        <w:t xml:space="preserve">Tällä viikolla ND:ssä: Alastomia porno-ohjaajia - Internetin käyttöön liittyvät rikokset lisääntyvät</w:t>
      </w:r>
    </w:p>
    <w:p>
      <w:r>
        <w:rPr>
          <w:b/>
          <w:u w:val="single"/>
        </w:rPr>
        <w:t xml:space="preserve">768746</w:t>
      </w:r>
    </w:p>
    <w:p>
      <w:r>
        <w:t xml:space="preserve">Vihreän Yrjön maassa. Lähdemme Črnomeljista kohti Semičiä #izkrajavkrajk https://t.co/hMKeLDJjY1 https://t.co/hMKeLDJjY1</w:t>
      </w:r>
    </w:p>
    <w:p>
      <w:r>
        <w:rPr>
          <w:b/>
          <w:u w:val="single"/>
        </w:rPr>
        <w:t xml:space="preserve">768747</w:t>
      </w:r>
    </w:p>
    <w:p>
      <w:r>
        <w:t xml:space="preserve">Tuleva #viikonloppu lupaa! Milloin, missä ja miten ruokahalu kannattaa tyydyttää, neuvoo #scholaokus #parkwineparty #syöjä https://t.co/ep9gD09Ij5.</w:t>
      </w:r>
    </w:p>
    <w:p>
      <w:r>
        <w:rPr>
          <w:b/>
          <w:u w:val="single"/>
        </w:rPr>
        <w:t xml:space="preserve">768748</w:t>
      </w:r>
    </w:p>
    <w:p>
      <w:r>
        <w:t xml:space="preserve">@DrzavljanD @petrol Savić, kun toinen vaihtoehto voittaa, ensimmäiset uhrit ovat tiedotusvälineesi. Älä sitten itke....</w:t>
      </w:r>
    </w:p>
    <w:p>
      <w:r>
        <w:rPr>
          <w:b/>
          <w:u w:val="single"/>
        </w:rPr>
        <w:t xml:space="preserve">768749</w:t>
      </w:r>
    </w:p>
    <w:p>
      <w:r>
        <w:t xml:space="preserve">@ErikaPlaninsec @KanglerFranc @DrzavniSvet @IgorZorcic @MasaKociper Älä välitä paskaakaan. Puolet ajasta voi selvitä, kuka muu on tappanut Krambergerin.</w:t>
      </w:r>
    </w:p>
    <w:p>
      <w:r>
        <w:rPr>
          <w:b/>
          <w:u w:val="single"/>
        </w:rPr>
        <w:t xml:space="preserve">768750</w:t>
      </w:r>
    </w:p>
    <w:p>
      <w:r>
        <w:t xml:space="preserve">@PBohinc @strankalevica @strankaSD @tfajon Fajon Fajonin insinöörit ja Cerarin työvoima juhlivat hieman...</w:t>
      </w:r>
    </w:p>
    <w:p>
      <w:r>
        <w:rPr>
          <w:b/>
          <w:u w:val="single"/>
        </w:rPr>
        <w:t xml:space="preserve">768751</w:t>
      </w:r>
    </w:p>
    <w:p>
      <w:r>
        <w:t xml:space="preserve">@MilanZver @JJansaSDS @strankaSDS Tämä on Slovenian vastenmielisin puolue!</w:t>
      </w:r>
    </w:p>
    <w:p>
      <w:r>
        <w:rPr>
          <w:b/>
          <w:u w:val="single"/>
        </w:rPr>
        <w:t xml:space="preserve">768752</w:t>
      </w:r>
    </w:p>
    <w:p>
      <w:r>
        <w:t xml:space="preserve">Hän lupasi minulle kahvia, ja hän lupasi sen runossa.Häntä pitää rakastaa ja paraatiin koululaistyttöjen kanssa :) #friend</w:t>
      </w:r>
    </w:p>
    <w:p>
      <w:r>
        <w:rPr>
          <w:b/>
          <w:u w:val="single"/>
        </w:rPr>
        <w:t xml:space="preserve">768753</w:t>
      </w:r>
    </w:p>
    <w:p>
      <w:r>
        <w:t xml:space="preserve">Debevec on onnellinen siitä, että on onnistunut kypsällä iällä https://t.co/GjjXPTxQfA https://t.co/ayaDOVpt4H https://t.co/ayaDOVpt4H</w:t>
      </w:r>
    </w:p>
    <w:p>
      <w:r>
        <w:rPr>
          <w:b/>
          <w:u w:val="single"/>
        </w:rPr>
        <w:t xml:space="preserve">768754</w:t>
      </w:r>
    </w:p>
    <w:p>
      <w:r>
        <w:t xml:space="preserve">Et "tajua", että he haluavat estää sähköautoja valmistavien kroatialaisten tien @AutomobiliRimacissa. https://t.co/kJ0nPQusNs.</w:t>
      </w:r>
    </w:p>
    <w:p>
      <w:r>
        <w:rPr>
          <w:b/>
          <w:u w:val="single"/>
        </w:rPr>
        <w:t xml:space="preserve">768755</w:t>
      </w:r>
    </w:p>
    <w:p>
      <w:r>
        <w:t xml:space="preserve">@dratpirsna Oletko tosissasi? Syksyn sävyjä!?</w:t>
        <w:br/>
        <w:t xml:space="preserve"> Ai, missä ovat briketit? ❤❤❤🐕</w:t>
      </w:r>
    </w:p>
    <w:p>
      <w:r>
        <w:rPr>
          <w:b/>
          <w:u w:val="single"/>
        </w:rPr>
        <w:t xml:space="preserve">768756</w:t>
      </w:r>
    </w:p>
    <w:p>
      <w:r>
        <w:t xml:space="preserve">@had @SloLibertarian Täydellinen kierre, jolla ei ole mitään perusteita. Ei pakolaisia rajoilla. JJ:n puhelin ei myöskään soi.</w:t>
      </w:r>
    </w:p>
    <w:p>
      <w:r>
        <w:rPr>
          <w:b/>
          <w:u w:val="single"/>
        </w:rPr>
        <w:t xml:space="preserve">768757</w:t>
      </w:r>
    </w:p>
    <w:p>
      <w:r>
        <w:t xml:space="preserve">@butalskipolicaj tämä @zaspanko on paljon kärsimättömämpi kuin unelias. Hän on todella kalpea. @davorvrban @SBobovnik @slovenistan @miro5ek</w:t>
      </w:r>
    </w:p>
    <w:p>
      <w:r>
        <w:rPr>
          <w:b/>
          <w:u w:val="single"/>
        </w:rPr>
        <w:t xml:space="preserve">768758</w:t>
      </w:r>
    </w:p>
    <w:p>
      <w:r>
        <w:t xml:space="preserve">Suositellaan tänään! Tuore, herkullinen ja odottaa sinua #bezleznice #lukamastercake #lukapatissier https://t.co/dUFxELh2ZY https://t.co/dUFxELh2ZY</w:t>
      </w:r>
    </w:p>
    <w:p>
      <w:r>
        <w:rPr>
          <w:b/>
          <w:u w:val="single"/>
        </w:rPr>
        <w:t xml:space="preserve">768759</w:t>
      </w:r>
    </w:p>
    <w:p>
      <w:r>
        <w:t xml:space="preserve">Miksi miehet piereskelevät enemmän kuin naiset?</w:t>
        <w:br/>
        <w:t xml:space="preserve"> Koska nainen ei voi olla hiljaa niin kauan, että paine kasaantuu sisälle.</w:t>
        <w:br/>
        <w:br/>
        <w:t xml:space="preserve"> Olen paskiainen, olen piereskellyt FB:ssä.</w:t>
      </w:r>
    </w:p>
    <w:p>
      <w:r>
        <w:rPr>
          <w:b/>
          <w:u w:val="single"/>
        </w:rPr>
        <w:t xml:space="preserve">768760</w:t>
      </w:r>
    </w:p>
    <w:p>
      <w:r>
        <w:t xml:space="preserve">Vielä kerran... 🤔 🤔 🤔 🤔 #Borutpahor #karelerjavec #mirocerar syyllinen koska tiedät etkä tee mitään https://t.co/jjM0j2RsZ1</w:t>
      </w:r>
    </w:p>
    <w:p>
      <w:r>
        <w:rPr>
          <w:b/>
          <w:u w:val="single"/>
        </w:rPr>
        <w:t xml:space="preserve">768761</w:t>
      </w:r>
    </w:p>
    <w:p>
      <w:r>
        <w:t xml:space="preserve">Heillä ei ole sähkökäyttöisiä rullalautoja eikä akkukäyttöistä autoa. Heillä on jotain paljon parempaa :)</w:t>
        <w:br/>
        <w:t xml:space="preserve"> #harnessracing https://t.co/WDgzXZI6nO</w:t>
      </w:r>
    </w:p>
    <w:p>
      <w:r>
        <w:rPr>
          <w:b/>
          <w:u w:val="single"/>
        </w:rPr>
        <w:t xml:space="preserve">768762</w:t>
      </w:r>
    </w:p>
    <w:p>
      <w:r>
        <w:t xml:space="preserve">@DominikaSvarc Onko tämä marokkolainen siis uhrin serkku? Häipykää täältä, jos ette voi (halua) suojella meitä keskiaikaisilta primitiivisiltä!</w:t>
      </w:r>
    </w:p>
    <w:p>
      <w:r>
        <w:rPr>
          <w:b/>
          <w:u w:val="single"/>
        </w:rPr>
        <w:t xml:space="preserve">768763</w:t>
      </w:r>
    </w:p>
    <w:p>
      <w:r>
        <w:t xml:space="preserve">@nadkaku Kun niitä on niin paljon kuin meillä, haluat silti fentaa niitä :) Murskaa ne suolavedessä...Aamen! :)</w:t>
      </w:r>
    </w:p>
    <w:p>
      <w:r>
        <w:rPr>
          <w:b/>
          <w:u w:val="single"/>
        </w:rPr>
        <w:t xml:space="preserve">768764</w:t>
      </w:r>
    </w:p>
    <w:p>
      <w:r>
        <w:t xml:space="preserve">Tänään oli onnekas päivä slovenialaiselle urheilulle.@rogla ja @TamauPogi olivat loistavia Vuelta-kisassa, ja illalla voitimme puolalaiset futsalissa.</w:t>
      </w:r>
    </w:p>
    <w:p>
      <w:r>
        <w:rPr>
          <w:b/>
          <w:u w:val="single"/>
        </w:rPr>
        <w:t xml:space="preserve">768765</w:t>
      </w:r>
    </w:p>
    <w:p>
      <w:r>
        <w:br/>
        <w:t xml:space="preserve">Median manipuloinnin ainoa tavoite on tuhota ihmisten terve järki https://t.co/7BtbdTK20d</w:t>
      </w:r>
    </w:p>
    <w:p>
      <w:r>
        <w:rPr>
          <w:b/>
          <w:u w:val="single"/>
        </w:rPr>
        <w:t xml:space="preserve">768766</w:t>
      </w:r>
    </w:p>
    <w:p>
      <w:r>
        <w:t xml:space="preserve">@jozevolf @Avodovnik @tedvanet Se on hyvä asia. On pölynimureita, koska ne eivät anna sinulle vielä kuparia, koska "molemmat kaapit ovat täynnä".</w:t>
      </w:r>
    </w:p>
    <w:p>
      <w:r>
        <w:rPr>
          <w:b/>
          <w:u w:val="single"/>
        </w:rPr>
        <w:t xml:space="preserve">768767</w:t>
      </w:r>
    </w:p>
    <w:p>
      <w:r>
        <w:t xml:space="preserve">Sukupuolikiintiöt ovat hölynpölyä, ne ovat eri asioita. Kyse ei ole omenoista ja päärynöistä. https://t.co/Jm7hOyl17w</w:t>
      </w:r>
    </w:p>
    <w:p>
      <w:r>
        <w:rPr>
          <w:b/>
          <w:u w:val="single"/>
        </w:rPr>
        <w:t xml:space="preserve">768768</w:t>
      </w:r>
    </w:p>
    <w:p>
      <w:r>
        <w:t xml:space="preserve">@crnkovic @SikkPuppi @MatjaNemec @BojanPozar Kuka päättää?</w:t>
        <w:br/>
        <w:t xml:space="preserve"> Ylitäytetyt pisuaarit?</w:t>
      </w:r>
    </w:p>
    <w:p>
      <w:r>
        <w:rPr>
          <w:b/>
          <w:u w:val="single"/>
        </w:rPr>
        <w:t xml:space="preserve">768769</w:t>
      </w:r>
    </w:p>
    <w:p>
      <w:r>
        <w:t xml:space="preserve">@prisrcna1 @SlovenijaVsrcu Lapset kasvavat, vanhukset kuolevat, me emme muutu.</w:t>
      </w:r>
    </w:p>
    <w:p>
      <w:r>
        <w:rPr>
          <w:b/>
          <w:u w:val="single"/>
        </w:rPr>
        <w:t xml:space="preserve">768770</w:t>
      </w:r>
    </w:p>
    <w:p>
      <w:r>
        <w:t xml:space="preserve">Lanka-aidat ovat rajoilla, mutta ne ovat nopeasti tulleet mieleemme https://t.co/TJU8QSx2SN</w:t>
      </w:r>
    </w:p>
    <w:p>
      <w:r>
        <w:rPr>
          <w:b/>
          <w:u w:val="single"/>
        </w:rPr>
        <w:t xml:space="preserve">768771</w:t>
      </w:r>
    </w:p>
    <w:p>
      <w:r>
        <w:t xml:space="preserve">@PSlajnar He ovat tappaneet käytännössä parhaat geenit: teollisuusmiehet, intellektuellit, älymystö, papisto, opettajat ja poliitikot.</w:t>
      </w:r>
    </w:p>
    <w:p>
      <w:r>
        <w:rPr>
          <w:b/>
          <w:u w:val="single"/>
        </w:rPr>
        <w:t xml:space="preserve">768772</w:t>
      </w:r>
    </w:p>
    <w:p>
      <w:r>
        <w:t xml:space="preserve">@MitjaIrsic @sarecmarjan Niin kauan kuin 50 prosenttia äänestäjistä on kävelykeppien ja toiminnallisen lukutaidottomuuden kanssa, vasemmistolaisilla ei ole mitään pelättävää vallankaappauksesta.</w:t>
      </w:r>
    </w:p>
    <w:p>
      <w:r>
        <w:rPr>
          <w:b/>
          <w:u w:val="single"/>
        </w:rPr>
        <w:t xml:space="preserve">768773</w:t>
      </w:r>
    </w:p>
    <w:p>
      <w:r>
        <w:t xml:space="preserve">@bo7ksar @tomltoml @RTV_Slovenija Siellä naispuoliset puheenjohtajat sanovat, että heitä ei pitäisi kutsua niin :)</w:t>
      </w:r>
    </w:p>
    <w:p>
      <w:r>
        <w:rPr>
          <w:b/>
          <w:u w:val="single"/>
        </w:rPr>
        <w:t xml:space="preserve">768774</w:t>
      </w:r>
    </w:p>
    <w:p>
      <w:r>
        <w:t xml:space="preserve">@strankalevica Kuinka paljon kasvihuonekaasua sinulla on päässäsi??? Ja kuinka monta johtoa???? Sinua epäilemättä vahingoittaa puolueellisuus...</w:t>
      </w:r>
    </w:p>
    <w:p>
      <w:r>
        <w:rPr>
          <w:b/>
          <w:u w:val="single"/>
        </w:rPr>
        <w:t xml:space="preserve">768775</w:t>
      </w:r>
    </w:p>
    <w:p>
      <w:r>
        <w:t xml:space="preserve">Royskopp Ljubljanassa kuumaa kesän loppua varten. Tee se uudelleen! 💫 #livemusicmatters https://t.co/kHP1diVAYH</w:t>
      </w:r>
    </w:p>
    <w:p>
      <w:r>
        <w:rPr>
          <w:b/>
          <w:u w:val="single"/>
        </w:rPr>
        <w:t xml:space="preserve">768776</w:t>
      </w:r>
    </w:p>
    <w:p>
      <w:r>
        <w:t xml:space="preserve">Pelaan parhaillaan Biathlon Maniaa. Tule mukaan ja yritä voittaa minut! http://t.co/XDR9tnnDf2</w:t>
      </w:r>
    </w:p>
    <w:p>
      <w:r>
        <w:rPr>
          <w:b/>
          <w:u w:val="single"/>
        </w:rPr>
        <w:t xml:space="preserve">768777</w:t>
      </w:r>
    </w:p>
    <w:p>
      <w:r>
        <w:t xml:space="preserve">Se on totta kuin naulattu. Heidän mielestään kukaan ei voi sanoa mitään Orbanista, koska hän ei ole vallassa ikuisesti, joten mitä sitten. https://t.co/QwZoqv9jZL.</w:t>
      </w:r>
    </w:p>
    <w:p>
      <w:r>
        <w:rPr>
          <w:b/>
          <w:u w:val="single"/>
        </w:rPr>
        <w:t xml:space="preserve">768778</w:t>
      </w:r>
    </w:p>
    <w:p>
      <w:r>
        <w:t xml:space="preserve">@butalskipolicaj @GregorKos @BorutPahor @vladaRS @zajc_si @sarecmarjan Kyse ei ole vain kesähelteestä...</w:t>
      </w:r>
    </w:p>
    <w:p>
      <w:r>
        <w:rPr>
          <w:b/>
          <w:u w:val="single"/>
        </w:rPr>
        <w:t xml:space="preserve">768779</w:t>
      </w:r>
    </w:p>
    <w:p>
      <w:r>
        <w:t xml:space="preserve">@GregaLJ Lähetä meille tietosi DM:ään tai pr()vzajemna(dot)si, jotta voimme vilkaista niitä.</w:t>
      </w:r>
    </w:p>
    <w:p>
      <w:r>
        <w:rPr>
          <w:b/>
          <w:u w:val="single"/>
        </w:rPr>
        <w:t xml:space="preserve">768780</w:t>
      </w:r>
    </w:p>
    <w:p>
      <w:r>
        <w:t xml:space="preserve">@vecer Etkö ole henkilökohtaisesti konkurssissa?Kiva, että sinulle maksetaan siitä, että leikit pelleä!Gamat.</w:t>
      </w:r>
    </w:p>
    <w:p>
      <w:r>
        <w:rPr>
          <w:b/>
          <w:u w:val="single"/>
        </w:rPr>
        <w:t xml:space="preserve">768781</w:t>
      </w:r>
    </w:p>
    <w:p>
      <w:r>
        <w:t xml:space="preserve">@USvobode @sarecmarjan Maailmanlaajuinen ilmiö, liittoutuneiden, bolševikkien ja holokaustin mafia lisää propagandaa ja kriminalisoi toisinajattelijoita.</w:t>
      </w:r>
    </w:p>
    <w:p>
      <w:r>
        <w:rPr>
          <w:b/>
          <w:u w:val="single"/>
        </w:rPr>
        <w:t xml:space="preserve">768782</w:t>
      </w:r>
    </w:p>
    <w:p>
      <w:r>
        <w:t xml:space="preserve">@millionaire Tytöt ovat tehneet itselleen loistavan mainoksen - hashtagin voi mutatoida. Ongelma ratkaistu ;)</w:t>
      </w:r>
    </w:p>
    <w:p>
      <w:r>
        <w:rPr>
          <w:b/>
          <w:u w:val="single"/>
        </w:rPr>
        <w:t xml:space="preserve">768783</w:t>
      </w:r>
    </w:p>
    <w:p>
      <w:r>
        <w:t xml:space="preserve">Voittaaksesi vastustajan sinun on ensin voitettava vallassa oleva vasemmistolaisten viides kolonna, pääministerimme.</w:t>
      </w:r>
    </w:p>
    <w:p>
      <w:r>
        <w:rPr>
          <w:b/>
          <w:u w:val="single"/>
        </w:rPr>
        <w:t xml:space="preserve">768784</w:t>
      </w:r>
    </w:p>
    <w:p>
      <w:r>
        <w:t xml:space="preserve">Anna kun otan korttini käsilaukustani, tilaan jotain netistä.</w:t>
        <w:br/>
        <w:t xml:space="preserve">- *tuo kaikki tuhat käsilaukkuaan* Tässä! Jotain täytyy olla.</w:t>
      </w:r>
    </w:p>
    <w:p>
      <w:r>
        <w:rPr>
          <w:b/>
          <w:u w:val="single"/>
        </w:rPr>
        <w:t xml:space="preserve">768785</w:t>
      </w:r>
    </w:p>
    <w:p>
      <w:r>
        <w:t xml:space="preserve">@LazarjevPolzek Peitän sen kerroksella leivinpaperia, eikä se koskaan pala.</w:t>
      </w:r>
    </w:p>
    <w:p>
      <w:r>
        <w:rPr>
          <w:b/>
          <w:u w:val="single"/>
        </w:rPr>
        <w:t xml:space="preserve">768786</w:t>
      </w:r>
    </w:p>
    <w:p>
      <w:r>
        <w:t xml:space="preserve">@SillyInnerVoice @NinaGray_ @Tjasek7 @LazarjevPolzek Kokeile kalaa :) kun elimistö saa tarpeeksi auringosta, se lopettaa sen tuottamisen.</w:t>
      </w:r>
    </w:p>
    <w:p>
      <w:r>
        <w:rPr>
          <w:b/>
          <w:u w:val="single"/>
        </w:rPr>
        <w:t xml:space="preserve">768787</w:t>
      </w:r>
    </w:p>
    <w:p>
      <w:r>
        <w:t xml:space="preserve">@lucijausaj Juuri toinen Lojzek, jolla on urut - Kučanovin ystävä puuttui.</w:t>
      </w:r>
    </w:p>
    <w:p>
      <w:r>
        <w:rPr>
          <w:b/>
          <w:u w:val="single"/>
        </w:rPr>
        <w:t xml:space="preserve">768788</w:t>
      </w:r>
    </w:p>
    <w:p>
      <w:r>
        <w:t xml:space="preserve">CR7 miesten alusvaatteet, jotka tarjoavat mukavuutta kaikissa tilanteissa https://t.co/zKOwQJeQRx</w:t>
      </w:r>
    </w:p>
    <w:p>
      <w:r>
        <w:rPr>
          <w:b/>
          <w:u w:val="single"/>
        </w:rPr>
        <w:t xml:space="preserve">768789</w:t>
      </w:r>
    </w:p>
    <w:p>
      <w:r>
        <w:t xml:space="preserve">@magrateja valda sinun täytyy tietää jokainen typerä juttu, jonka obonic hölmö keksi, kun hän selasi youtubea kahvilassa.</w:t>
      </w:r>
    </w:p>
    <w:p>
      <w:r>
        <w:rPr>
          <w:b/>
          <w:u w:val="single"/>
        </w:rPr>
        <w:t xml:space="preserve">768790</w:t>
      </w:r>
    </w:p>
    <w:p>
      <w:r>
        <w:t xml:space="preserve">@KLaznik @tomltoml Emme halua kommunistista, islamistista, LGBTQ-Sloveniaa! Emme seisoneet barrikadeilla sen puolesta vuonna 1991.</w:t>
      </w:r>
    </w:p>
    <w:p>
      <w:r>
        <w:rPr>
          <w:b/>
          <w:u w:val="single"/>
        </w:rPr>
        <w:t xml:space="preserve">768791</w:t>
      </w:r>
    </w:p>
    <w:p>
      <w:r>
        <w:t xml:space="preserve">@Boyo365 @BernardBrscic On hyvä nähdä, että slaavit myivät sinut orjaksi MEIDÄN paikkoihin.</w:t>
      </w:r>
    </w:p>
    <w:p>
      <w:r>
        <w:rPr>
          <w:b/>
          <w:u w:val="single"/>
        </w:rPr>
        <w:t xml:space="preserve">768792</w:t>
      </w:r>
    </w:p>
    <w:p>
      <w:r>
        <w:t xml:space="preserve">RADENSKA JA JULJANA, HUONEKALUTEOLLISUUS JA ILMASTOIDUT KYLPYLÄT JA HIIHTOKESKUKSET ?: Butnskala: https://t.co/992Y8mGt8a</w:t>
      </w:r>
    </w:p>
    <w:p>
      <w:r>
        <w:rPr>
          <w:b/>
          <w:u w:val="single"/>
        </w:rPr>
        <w:t xml:space="preserve">768793</w:t>
      </w:r>
    </w:p>
    <w:p>
      <w:r>
        <w:t xml:space="preserve">Rakas Luks, vaikka olet poissa, muistosi elää ❤ #neverforget #luks #lukatavčar https://t.co/vkAZbfhB7m</w:t>
      </w:r>
    </w:p>
    <w:p>
      <w:r>
        <w:rPr>
          <w:b/>
          <w:u w:val="single"/>
        </w:rPr>
        <w:t xml:space="preserve">768794</w:t>
      </w:r>
    </w:p>
    <w:p>
      <w:r>
        <w:t xml:space="preserve">@MarkoPavlisic Hän ei ole saavuttanut mitään. Hän ei saa tätä koskaan läpi parlamentissa. Kaikki ovat sitä vastaan paitsi Johnsonin ympärillä oleva piiri.</w:t>
      </w:r>
    </w:p>
    <w:p>
      <w:r>
        <w:rPr>
          <w:b/>
          <w:u w:val="single"/>
        </w:rPr>
        <w:t xml:space="preserve">768795</w:t>
      </w:r>
    </w:p>
    <w:p>
      <w:r>
        <w:t xml:space="preserve">@StarduduNina Mene Vi4 ja sitten se on 2,5€ per henkilö.</w:t>
        <w:br/>
        <w:t xml:space="preserve"> On helpompi hengittää.</w:t>
      </w:r>
    </w:p>
    <w:p>
      <w:r>
        <w:rPr>
          <w:b/>
          <w:u w:val="single"/>
        </w:rPr>
        <w:t xml:space="preserve">768796</w:t>
      </w:r>
    </w:p>
    <w:p>
      <w:r>
        <w:t xml:space="preserve">@MilenkoZiherl1 @anja8_8 @strankaSDS Hän ei ymmärrä, mitä hän haluaa sanoa, ehkä se, että he menettivät yhden parlamentin jäsenen ja saivat Bogovicin.</w:t>
      </w:r>
    </w:p>
    <w:p>
      <w:r>
        <w:rPr>
          <w:b/>
          <w:u w:val="single"/>
        </w:rPr>
        <w:t xml:space="preserve">768797</w:t>
      </w:r>
    </w:p>
    <w:p>
      <w:r>
        <w:t xml:space="preserve">"Valitettavasti emme vuokraa mustille ihmisille, koska pelkäämme naapureita", on yleisin vastaus vuokranantajilta.</w:t>
        <w:br/>
        <w:t xml:space="preserve"> #mariborfriendlyhome</w:t>
      </w:r>
    </w:p>
    <w:p>
      <w:r>
        <w:rPr>
          <w:b/>
          <w:u w:val="single"/>
        </w:rPr>
        <w:t xml:space="preserve">768798</w:t>
      </w:r>
    </w:p>
    <w:p>
      <w:r>
        <w:t xml:space="preserve">@LahovnikMatej Onko Saksassa kauhistunut autoteollisuuden tuhoutuminen sattumaa?</w:t>
      </w:r>
    </w:p>
    <w:p>
      <w:r>
        <w:rPr>
          <w:b/>
          <w:u w:val="single"/>
        </w:rPr>
        <w:t xml:space="preserve">768799</w:t>
      </w:r>
    </w:p>
    <w:p>
      <w:r>
        <w:t xml:space="preserve">@strankalevica Ehdotan, että mietiskelet puoli tuntia ennen kuin ehdotat mitään!</w:t>
      </w:r>
    </w:p>
    <w:p>
      <w:r>
        <w:rPr>
          <w:b/>
          <w:u w:val="single"/>
        </w:rPr>
        <w:t xml:space="preserve">768800</w:t>
      </w:r>
    </w:p>
    <w:p>
      <w:r>
        <w:t xml:space="preserve">@MarjeticaM @VeraG_KR @prisrcna1 @strankaSLS @Marjan_Podobnik @Franc_Bogovic Miksi olet harhaanjohtava, että puhutaan kaiken ampumisesta?</w:t>
      </w:r>
    </w:p>
    <w:p>
      <w:r>
        <w:rPr>
          <w:b/>
          <w:u w:val="single"/>
        </w:rPr>
        <w:t xml:space="preserve">768801</w:t>
      </w:r>
    </w:p>
    <w:p>
      <w:r>
        <w:t xml:space="preserve">Tienvarsitarkastus, sumu tarkistus, aamupimeys tarkistus, kylmyys tarkistus... vihdoin takaisin normaaliin - mitä isä-pakkanen tuo tullessaan?</w:t>
      </w:r>
    </w:p>
    <w:p>
      <w:r>
        <w:rPr>
          <w:b/>
          <w:u w:val="single"/>
        </w:rPr>
        <w:t xml:space="preserve">768802</w:t>
      </w:r>
    </w:p>
    <w:p>
      <w:r>
        <w:t xml:space="preserve">Mojka Maveč, vaikka HenryCole ei voi kehua Ljubljanan kauneutta, olisi outsorcala miehiä.</w:t>
      </w:r>
    </w:p>
    <w:p>
      <w:r>
        <w:rPr>
          <w:b/>
          <w:u w:val="single"/>
        </w:rPr>
        <w:t xml:space="preserve">768803</w:t>
      </w:r>
    </w:p>
    <w:p>
      <w:r>
        <w:t xml:space="preserve">@rx170 26 rangaistusta 250 plus jaardia on hyvä peli? E minun prof, en todellakaan tiedä, mitä he laittavat veteen :)</w:t>
      </w:r>
    </w:p>
    <w:p>
      <w:r>
        <w:rPr>
          <w:b/>
          <w:u w:val="single"/>
        </w:rPr>
        <w:t xml:space="preserve">768804</w:t>
      </w:r>
    </w:p>
    <w:p>
      <w:r>
        <w:t xml:space="preserve">@Bilkoselektion @RomanVodeb @PridnaP Jos kaikki ympärilläsi ovat ääliöitä, koska et ymmärrä heitä, ehkä sinussa on jotain vikaa. #debilko</w:t>
      </w:r>
    </w:p>
    <w:p>
      <w:r>
        <w:rPr>
          <w:b/>
          <w:u w:val="single"/>
        </w:rPr>
        <w:t xml:space="preserve">768805</w:t>
      </w:r>
    </w:p>
    <w:p>
      <w:r>
        <w:t xml:space="preserve">MakovecBrenčič välttelee sovittelun aihetta hyvin kömpelösti, tärisevällä äänellä.Jos hän todella opiskeli retoriikkaa, hänelle pitäisi antaa rahansa takaisin #predsedniskih7</w:t>
      </w:r>
    </w:p>
    <w:p>
      <w:r>
        <w:rPr>
          <w:b/>
          <w:u w:val="single"/>
        </w:rPr>
        <w:t xml:space="preserve">768806</w:t>
      </w:r>
    </w:p>
    <w:p>
      <w:r>
        <w:t xml:space="preserve">@multikultivator @mr_foto yritä vetää korttia hieman ulos 1mm yleensä auttaa...</w:t>
      </w:r>
    </w:p>
    <w:p>
      <w:r>
        <w:rPr>
          <w:b/>
          <w:u w:val="single"/>
        </w:rPr>
        <w:t xml:space="preserve">768807</w:t>
      </w:r>
    </w:p>
    <w:p>
      <w:r>
        <w:t xml:space="preserve">@motobrane Kiva, olet onnellinen... Mutta etkö tiedä, että maksat tästä kaikesta tavalla tai</w:t>
        <w:br/>
        <w:t xml:space="preserve">opankarskačepress</w:t>
      </w:r>
    </w:p>
    <w:p>
      <w:r>
        <w:rPr>
          <w:b/>
          <w:u w:val="single"/>
        </w:rPr>
        <w:t xml:space="preserve">768808</w:t>
      </w:r>
    </w:p>
    <w:p>
      <w:r>
        <w:t xml:space="preserve">@JazbarMatjaz He auttavat ylläpitämään stereotypiaa sohvasta, oluesta, vatsasta ja mauttomasta primitiivisestä sanastosta.</w:t>
      </w:r>
    </w:p>
    <w:p>
      <w:r>
        <w:rPr>
          <w:b/>
          <w:u w:val="single"/>
        </w:rPr>
        <w:t xml:space="preserve">768809</w:t>
      </w:r>
    </w:p>
    <w:p>
      <w:r>
        <w:t xml:space="preserve">@IvanSimi3 Herra Ivan, tiedät hyvin, että he pitävät siitä, kun se kasvaa. Olemme ääliöitä, kun työskentelemme heille. Ei sillä, että opettaisin sinulle mitään.  Lp</w:t>
      </w:r>
    </w:p>
    <w:p>
      <w:r>
        <w:rPr>
          <w:b/>
          <w:u w:val="single"/>
        </w:rPr>
        <w:t xml:space="preserve">768810</w:t>
      </w:r>
    </w:p>
    <w:p>
      <w:r>
        <w:t xml:space="preserve">@vasko_dagama Kaikki ihmiset, jotka ovat kovaäänisimpiä tai haukkuvat kovaäänisimpiä, eivät yleensä lahjoita 0 biatches</w:t>
      </w:r>
    </w:p>
    <w:p>
      <w:r>
        <w:rPr>
          <w:b/>
          <w:u w:val="single"/>
        </w:rPr>
        <w:t xml:space="preserve">768811</w:t>
      </w:r>
    </w:p>
    <w:p>
      <w:r>
        <w:t xml:space="preserve">@JelenaJal ajattele tarkkaan, sillä jos hirviö voittaa, voimme löytää itsemme niistä hyvin nopeasti.</w:t>
      </w:r>
    </w:p>
    <w:p>
      <w:r>
        <w:rPr>
          <w:b/>
          <w:u w:val="single"/>
        </w:rPr>
        <w:t xml:space="preserve">768812</w:t>
      </w:r>
    </w:p>
    <w:p>
      <w:r>
        <w:t xml:space="preserve">@slovenskipanter @ISkapin New York ja Kalifornia ovat liukuneet älykkäimmistä maista marxilaisen diktatuurin tasolle! Häpeä!</w:t>
      </w:r>
    </w:p>
    <w:p>
      <w:r>
        <w:rPr>
          <w:b/>
          <w:u w:val="single"/>
        </w:rPr>
        <w:t xml:space="preserve">768813</w:t>
      </w:r>
    </w:p>
    <w:p>
      <w:r>
        <w:t xml:space="preserve">@Nachotop @GregorVirant1 @sarecmarjan Mutta jotkut heistä kopioivat häntä muista maista...</w:t>
      </w:r>
    </w:p>
    <w:p>
      <w:r>
        <w:rPr>
          <w:b/>
          <w:u w:val="single"/>
        </w:rPr>
        <w:t xml:space="preserve">768814</w:t>
      </w:r>
    </w:p>
    <w:p>
      <w:r>
        <w:t xml:space="preserve">Vasemmistolaisten mielenosoittajien polttama muovi eri puolilla Amerikkaa ei ole niinkään palanut https://t.co/TruRI5vwL6</w:t>
      </w:r>
    </w:p>
    <w:p>
      <w:r>
        <w:rPr>
          <w:b/>
          <w:u w:val="single"/>
        </w:rPr>
        <w:t xml:space="preserve">768815</w:t>
      </w:r>
    </w:p>
    <w:p>
      <w:r>
        <w:t xml:space="preserve">Libertarian Minute II - Why are you not free?</w:t>
        <w:br/>
        <w:t xml:space="preserve">: vaaralliset henkilöt Sloveniasta klo 0:46 ja 1:57 :</w:t>
        <w:br/>
        <w:t xml:space="preserve">https://t.co/FPph2R1MYt</w:t>
      </w:r>
    </w:p>
    <w:p>
      <w:r>
        <w:rPr>
          <w:b/>
          <w:u w:val="single"/>
        </w:rPr>
        <w:t xml:space="preserve">768816</w:t>
      </w:r>
    </w:p>
    <w:p>
      <w:r>
        <w:t xml:space="preserve">@ZigaTurk Fasismi on... tällä hetkellä on parasta olla ilman mitään... sitten he antavat sinulle rauhan.</w:t>
      </w:r>
    </w:p>
    <w:p>
      <w:r>
        <w:rPr>
          <w:b/>
          <w:u w:val="single"/>
        </w:rPr>
        <w:t xml:space="preserve">768817</w:t>
      </w:r>
    </w:p>
    <w:p>
      <w:r>
        <w:t xml:space="preserve">@petra_jansa @vinkovasle1 Pesikö hän myös jalkansa? Luultavasti... Ei olisi outoa, jos hän pesi myös perseensä...</w:t>
      </w:r>
    </w:p>
    <w:p>
      <w:r>
        <w:rPr>
          <w:b/>
          <w:u w:val="single"/>
        </w:rPr>
        <w:t xml:space="preserve">768818</w:t>
      </w:r>
    </w:p>
    <w:p>
      <w:r>
        <w:t xml:space="preserve">@KilgoreSH5 @agortaa Et vaikuta minusta siltä, että sinusta tulee poliitikko kolmen päivän päästä ja sinusta tulee pian poliitikko.</w:t>
      </w:r>
    </w:p>
    <w:p>
      <w:r>
        <w:rPr>
          <w:b/>
          <w:u w:val="single"/>
        </w:rPr>
        <w:t xml:space="preserve">768819</w:t>
      </w:r>
    </w:p>
    <w:p>
      <w:r>
        <w:t xml:space="preserve">Tänä iltana olemme mukana konsertissa 13-vuotiaalle Tonjalle, joka taistelee vakavaa sairautta vastaan. Vuosina, jolloin hänen pitäisi... https://t.co/OsI3F2LhAj...</w:t>
      </w:r>
    </w:p>
    <w:p>
      <w:r>
        <w:rPr>
          <w:b/>
          <w:u w:val="single"/>
        </w:rPr>
        <w:t xml:space="preserve">768820</w:t>
      </w:r>
    </w:p>
    <w:p>
      <w:r>
        <w:t xml:space="preserve">Posavje Obzornikin uusi numero on jo verkossa: https://t.co/Hwypugiv8s @posavje #povezujemoposavje</w:t>
      </w:r>
    </w:p>
    <w:p>
      <w:r>
        <w:rPr>
          <w:b/>
          <w:u w:val="single"/>
        </w:rPr>
        <w:t xml:space="preserve">768821</w:t>
      </w:r>
    </w:p>
    <w:p>
      <w:r>
        <w:t xml:space="preserve">@pongiSLO ja taas olen kuullut muilta, että arabit menevät autiomaahan juomaan alkoholia ja tekemään en tiedä mitä, koska Allah ei näe heitä siellä.</w:t>
      </w:r>
    </w:p>
    <w:p>
      <w:r>
        <w:rPr>
          <w:b/>
          <w:u w:val="single"/>
        </w:rPr>
        <w:t xml:space="preserve">768822</w:t>
      </w:r>
    </w:p>
    <w:p>
      <w:r>
        <w:t xml:space="preserve">Farkkusukupolvi: farkuista matkapuhelimiin, Celjen populaarikulttuuri https://t.co/aNhgw5kuj8</w:t>
      </w:r>
    </w:p>
    <w:p>
      <w:r>
        <w:rPr>
          <w:b/>
          <w:u w:val="single"/>
        </w:rPr>
        <w:t xml:space="preserve">768823</w:t>
      </w:r>
    </w:p>
    <w:p>
      <w:r>
        <w:t xml:space="preserve">@gylan_s @BernardBrscic Olette kaikki kommunismin kannalla. Siirtolaisia ei ole sisään eikä ulos.</w:t>
      </w:r>
    </w:p>
    <w:p>
      <w:r>
        <w:rPr>
          <w:b/>
          <w:u w:val="single"/>
        </w:rPr>
        <w:t xml:space="preserve">768824</w:t>
      </w:r>
    </w:p>
    <w:p>
      <w:r>
        <w:t xml:space="preserve">Opiskelijoiden, jotka eivät osallistu koulunkäyntiin uutena lukuvuonna tai jotka ovat 26-vuotiaita, tulisi ottaa sairausvakuutus</w:t>
        <w:br/>
        <w:t xml:space="preserve">https://t.co/xl3as2Zgrv</w:t>
      </w:r>
    </w:p>
    <w:p>
      <w:r>
        <w:rPr>
          <w:b/>
          <w:u w:val="single"/>
        </w:rPr>
        <w:t xml:space="preserve">768825</w:t>
      </w:r>
    </w:p>
    <w:p>
      <w:r>
        <w:t xml:space="preserve">@Moj_ca Eh, 400 grammaa varten sinun tarvitsee vain nuolla lusikkaa useita kertoja työskentelyn aikana. Pystyn hoitamaan sen.</w:t>
      </w:r>
    </w:p>
    <w:p>
      <w:r>
        <w:rPr>
          <w:b/>
          <w:u w:val="single"/>
        </w:rPr>
        <w:t xml:space="preserve">768826</w:t>
      </w:r>
    </w:p>
    <w:p>
      <w:r>
        <w:t xml:space="preserve">Tämä kalpea vanha nainen työskentelisi taas jollekin vähemmistölle...</w:t>
        <w:br/>
        <w:t xml:space="preserve"> Ja mitä me valitsemme kansanedustajamme tekemään tämän maan hyväksi tai ulkomaiden hyväksi????.</w:t>
      </w:r>
    </w:p>
    <w:p>
      <w:r>
        <w:rPr>
          <w:b/>
          <w:u w:val="single"/>
        </w:rPr>
        <w:t xml:space="preserve">768827</w:t>
      </w:r>
    </w:p>
    <w:p>
      <w:r>
        <w:t xml:space="preserve">@DoniDarkoDare Seisoimme barrikadeilla ritsojen kanssa lapsina, kun punatähtipanssarivaunut ajoivat ohi. Kun Kučan vielä lobbasi SFRJ:n puolesta.</w:t>
      </w:r>
    </w:p>
    <w:p>
      <w:r>
        <w:rPr>
          <w:b/>
          <w:u w:val="single"/>
        </w:rPr>
        <w:t xml:space="preserve">768828</w:t>
      </w:r>
    </w:p>
    <w:p>
      <w:r>
        <w:t xml:space="preserve">@UrosUrbanija ... kaikki, mitä julkisuuteen on jäänyt, on teidän huono työnne, kommunistit!</w:t>
      </w:r>
    </w:p>
    <w:p>
      <w:r>
        <w:rPr>
          <w:b/>
          <w:u w:val="single"/>
        </w:rPr>
        <w:t xml:space="preserve">768829</w:t>
      </w:r>
    </w:p>
    <w:p>
      <w:r>
        <w:t xml:space="preserve">#NaDanasnjiDan Vuonna 1941 aloitti lähetyksensä Radio Kričač, joka oli toisen maailmansodan aikana miehitetyssä Ljubljanassa sijainnut Vapautusrintaman laiton radioasema.</w:t>
      </w:r>
    </w:p>
    <w:p>
      <w:r>
        <w:rPr>
          <w:b/>
          <w:u w:val="single"/>
        </w:rPr>
        <w:t xml:space="preserve">768830</w:t>
      </w:r>
    </w:p>
    <w:p>
      <w:r>
        <w:t xml:space="preserve">@LeskovecNot @DKosterca @lucijausaj Kaipaan todella hänen nuoliaan runollisessa muodossa! Fdv ja rtv on purettava.</w:t>
      </w:r>
    </w:p>
    <w:p>
      <w:r>
        <w:rPr>
          <w:b/>
          <w:u w:val="single"/>
        </w:rPr>
        <w:t xml:space="preserve">768831</w:t>
      </w:r>
    </w:p>
    <w:p>
      <w:r>
        <w:t xml:space="preserve">IMO Mladina ja Repovž pitäisi tästä lähtien laittaa täydelliseen ignoreen tai satiirin ja pilkan alueelle. Jälkimmäinen ei todellakaan ole vaikeaa.</w:t>
      </w:r>
    </w:p>
    <w:p>
      <w:r>
        <w:rPr>
          <w:b/>
          <w:u w:val="single"/>
        </w:rPr>
        <w:t xml:space="preserve">768832</w:t>
      </w:r>
    </w:p>
    <w:p>
      <w:r>
        <w:t xml:space="preserve">Floridalainen pedofiiliopettaja myöntää harrastaneensa seksiä 14-vuotiaan oppilaan kanssa https://t.co/uNstE9EHC2 via @Nova24TV</w:t>
      </w:r>
    </w:p>
    <w:p>
      <w:r>
        <w:rPr>
          <w:b/>
          <w:u w:val="single"/>
        </w:rPr>
        <w:t xml:space="preserve">768833</w:t>
      </w:r>
    </w:p>
    <w:p>
      <w:r>
        <w:t xml:space="preserve">Pelaan parhaillaan Biathlon Maniaa. Tule mukaan ja yritä voittaa minut! https://t.co/pLg4OmC31Q</w:t>
      </w:r>
    </w:p>
    <w:p>
      <w:r>
        <w:rPr>
          <w:b/>
          <w:u w:val="single"/>
        </w:rPr>
        <w:t xml:space="preserve">768834</w:t>
      </w:r>
    </w:p>
    <w:p>
      <w:r>
        <w:t xml:space="preserve">@Lena4dva Oletko varma, että tiedät mikä on poikien : tyttöjen suhde oppien osalta?</w:t>
      </w:r>
    </w:p>
    <w:p>
      <w:r>
        <w:rPr>
          <w:b/>
          <w:u w:val="single"/>
        </w:rPr>
        <w:t xml:space="preserve">768835</w:t>
      </w:r>
    </w:p>
    <w:p>
      <w:r>
        <w:t xml:space="preserve">@KilgoreSH5 @JozeBiscak @Nova24TV Tämä on sinunlaisillesi lapsille, jotka toistavat valheita kuin nuoret papukaijat.</w:t>
      </w:r>
    </w:p>
    <w:p>
      <w:r>
        <w:rPr>
          <w:b/>
          <w:u w:val="single"/>
        </w:rPr>
        <w:t xml:space="preserve">768836</w:t>
      </w:r>
    </w:p>
    <w:p>
      <w:r>
        <w:t xml:space="preserve">@sodnik Hemmo, minua todella loukkaa, jos he jakavat lähettämäni tiedot kenenkään kanssa. Kunnes minua tietenkin syytetään Trumpin voitosta.</w:t>
      </w:r>
    </w:p>
    <w:p>
      <w:r>
        <w:rPr>
          <w:b/>
          <w:u w:val="single"/>
        </w:rPr>
        <w:t xml:space="preserve">768837</w:t>
      </w:r>
    </w:p>
    <w:p>
      <w:r>
        <w:t xml:space="preserve">Bemu rasvaa! Minun pitäisi kuivata hiukseni, mutta #pentu makaa sylissäni! *ei liiku* 😍</w:t>
      </w:r>
    </w:p>
    <w:p>
      <w:r>
        <w:rPr>
          <w:b/>
          <w:u w:val="single"/>
        </w:rPr>
        <w:t xml:space="preserve">768838</w:t>
      </w:r>
    </w:p>
    <w:p>
      <w:r>
        <w:t xml:space="preserve">@zaslovenijo2 @FrenkMate @BojanPozar @kizidor Hänelle todelliset sydämet voitetaan markkinoilla. Joten sillä ei ole väliä.</w:t>
      </w:r>
    </w:p>
    <w:p>
      <w:r>
        <w:rPr>
          <w:b/>
          <w:u w:val="single"/>
        </w:rPr>
        <w:t xml:space="preserve">768839</w:t>
      </w:r>
    </w:p>
    <w:p>
      <w:r>
        <w:t xml:space="preserve">@bota112 Ja käsi sydämelle: jopa Merkel (varokaa, hänellä on fysiikan tohtorin tutkinto!) ja CDU ovat taipuneet tälle populismille.</w:t>
      </w:r>
    </w:p>
    <w:p>
      <w:r>
        <w:rPr>
          <w:b/>
          <w:u w:val="single"/>
        </w:rPr>
        <w:t xml:space="preserve">768840</w:t>
      </w:r>
    </w:p>
    <w:p>
      <w:r>
        <w:t xml:space="preserve">Sisäinen vainoaja sanoo: "Sinun täytyy, sinun täytyy, sinun täytyy</w:t>
        <w:t xml:space="preserve">"</w:t>
        <w:br/>
        <w:br/>
        <w:t xml:space="preserve"> "Niin sanoo pääni sisäinen vainoaja, joka sanoo minulle... https://t.co/vWPXxGFJqH</w:t>
      </w:r>
    </w:p>
    <w:p>
      <w:r>
        <w:rPr>
          <w:b/>
          <w:u w:val="single"/>
        </w:rPr>
        <w:t xml:space="preserve">768841</w:t>
      </w:r>
    </w:p>
    <w:p>
      <w:r>
        <w:t xml:space="preserve">Ammattiliitto kehottaa poliittisia puolueita tekemään Erjavecia vastaan interpellation luottamuksen menettämisestä.</w:t>
        <w:br/>
        <w:t xml:space="preserve">https://t.co/U6xoL1fdV7</w:t>
      </w:r>
    </w:p>
    <w:p>
      <w:r>
        <w:rPr>
          <w:b/>
          <w:u w:val="single"/>
        </w:rPr>
        <w:t xml:space="preserve">768842</w:t>
      </w:r>
    </w:p>
    <w:p>
      <w:r>
        <w:t xml:space="preserve">@andrazk Kul. Myin sen, me tiedämme jo, miten sitä käytetään, mutta uusi ostaja saisi ohjeet. Kiitos vastauksesta. :D</w:t>
      </w:r>
    </w:p>
    <w:p>
      <w:r>
        <w:rPr>
          <w:b/>
          <w:u w:val="single"/>
        </w:rPr>
        <w:t xml:space="preserve">768843</w:t>
      </w:r>
    </w:p>
    <w:p>
      <w:r>
        <w:t xml:space="preserve">@FrenkKogi @scdtwister @Jaka__Dolinar Et voi tuhota sitä, mikä tuhoaa itsensä eilen</w:t>
      </w:r>
    </w:p>
    <w:p>
      <w:r>
        <w:rPr>
          <w:b/>
          <w:u w:val="single"/>
        </w:rPr>
        <w:t xml:space="preserve">768844</w:t>
      </w:r>
    </w:p>
    <w:p>
      <w:r>
        <w:t xml:space="preserve">@Primoz_Kovacic Toinen sarja on ensi viikonloppuna, huomenna iltapäivällä on aika iskeä maahan.</w:t>
      </w:r>
    </w:p>
    <w:p>
      <w:r>
        <w:rPr>
          <w:b/>
          <w:u w:val="single"/>
        </w:rPr>
        <w:t xml:space="preserve">768845</w:t>
      </w:r>
    </w:p>
    <w:p>
      <w:r>
        <w:t xml:space="preserve">@SpelaNovak Hän myös pakeni meitä, mutta hän hyppäsi pöydälle ja söi pizzan, pitkät jalat ovat väsyttäviä.</w:t>
      </w:r>
    </w:p>
    <w:p>
      <w:r>
        <w:rPr>
          <w:b/>
          <w:u w:val="single"/>
        </w:rPr>
        <w:t xml:space="preserve">768846</w:t>
      </w:r>
    </w:p>
    <w:p>
      <w:r>
        <w:t xml:space="preserve">@staneskufca @AllBriefs ... sulkea ja kieltää salakuljetusta harjoittavat kansalaisjärjestöt. Vastuulliset on pidätettävä.</w:t>
      </w:r>
    </w:p>
    <w:p>
      <w:r>
        <w:rPr>
          <w:b/>
          <w:u w:val="single"/>
        </w:rPr>
        <w:t xml:space="preserve">768847</w:t>
      </w:r>
    </w:p>
    <w:p>
      <w:r>
        <w:t xml:space="preserve">Tässä ovat matematiikan, sloveenin ja englannin kotitehtäväni sekä yhteiskunnan kertaustesti. Annoin itselleni vitosen!</w:t>
      </w:r>
    </w:p>
    <w:p>
      <w:r>
        <w:rPr>
          <w:b/>
          <w:u w:val="single"/>
        </w:rPr>
        <w:t xml:space="preserve">768848</w:t>
      </w:r>
    </w:p>
    <w:p>
      <w:r>
        <w:t xml:space="preserve">Jos RTVS ja POPTV todella kilpailisivat keskenään, Slak olisi eilen illalla repinyt hikipussinsa ja rätinsä irti. Mitä sitten?#mediaswamp</w:t>
      </w:r>
    </w:p>
    <w:p>
      <w:r>
        <w:rPr>
          <w:b/>
          <w:u w:val="single"/>
        </w:rPr>
        <w:t xml:space="preserve">768849</w:t>
      </w:r>
    </w:p>
    <w:p>
      <w:r>
        <w:t xml:space="preserve">@kompl33kator @Odbita Olen hieman tyytyväisempi N26:een, mutta Revolut on nopeampi siirtojen kanssa. Kummallakin on oma käyttötapauksensa, yhdessä ne toimivat minulle hyvin.</w:t>
      </w:r>
    </w:p>
    <w:p>
      <w:r>
        <w:rPr>
          <w:b/>
          <w:u w:val="single"/>
        </w:rPr>
        <w:t xml:space="preserve">768850</w:t>
      </w:r>
    </w:p>
    <w:p>
      <w:r>
        <w:t xml:space="preserve">Oletko todellinen "koiraihminen"? Silloin sinun ei kannata jättää tätä ranneketta väliin 😊 https://t.co/dWks9K2YsU https://t.co/dWks9K2YsU</w:t>
      </w:r>
    </w:p>
    <w:p>
      <w:r>
        <w:rPr>
          <w:b/>
          <w:u w:val="single"/>
        </w:rPr>
        <w:t xml:space="preserve">768851</w:t>
      </w:r>
    </w:p>
    <w:p>
      <w:r>
        <w:t xml:space="preserve">@multikultivator @Agathung @Tejaideja Minigolf on edelleen kenttä. #istragram #mato https://t.co/HpibZXKceS</w:t>
      </w:r>
    </w:p>
    <w:p>
      <w:r>
        <w:rPr>
          <w:b/>
          <w:u w:val="single"/>
        </w:rPr>
        <w:t xml:space="preserve">768852</w:t>
      </w:r>
    </w:p>
    <w:p>
      <w:r>
        <w:t xml:space="preserve">Eläköön kaikki kansat, jotka kaipaavat nähdä päivän, jolloin aurinko kävelee, koska ajattelemme sydämessämme, että maanmiehemme välittää kaikista puolustaa sitä sydämellään, jota aika kutsuu.</w:t>
      </w:r>
    </w:p>
    <w:p>
      <w:r>
        <w:rPr>
          <w:b/>
          <w:u w:val="single"/>
        </w:rPr>
        <w:t xml:space="preserve">768853</w:t>
      </w:r>
    </w:p>
    <w:p>
      <w:r>
        <w:t xml:space="preserve">Svet24.si - Angela Merkel: Balkanilla voi pian syttyä uusi sota https://t.co/ufmkIpupex</w:t>
      </w:r>
    </w:p>
    <w:p>
      <w:r>
        <w:rPr>
          <w:b/>
          <w:u w:val="single"/>
        </w:rPr>
        <w:t xml:space="preserve">768854</w:t>
      </w:r>
    </w:p>
    <w:p>
      <w:r>
        <w:t xml:space="preserve">@OranjeSwaeltjie Ei yksinkertaisesti ole mitään selvempää nuuskapornofantasiaa kuin Nova24TV, iskreni..net ja erilaiset itseään isänmaallisiksi kutsuvat patriootit.</w:t>
      </w:r>
    </w:p>
    <w:p>
      <w:r>
        <w:rPr>
          <w:b/>
          <w:u w:val="single"/>
        </w:rPr>
        <w:t xml:space="preserve">768855</w:t>
      </w:r>
    </w:p>
    <w:p>
      <w:r>
        <w:t xml:space="preserve">Se on mahdollista, koska kansakunta on myös kyllästynyt hautaamaan päänsä hiekkaan https://t.co/N6XP1RWz7I</w:t>
      </w:r>
    </w:p>
    <w:p>
      <w:r>
        <w:rPr>
          <w:b/>
          <w:u w:val="single"/>
        </w:rPr>
        <w:t xml:space="preserve">768856</w:t>
      </w:r>
    </w:p>
    <w:p>
      <w:r>
        <w:t xml:space="preserve">Poliisit etsivät uhria Pomurjen kaatopaikalta fotobotin</w:t>
        <w:br/>
        <w:t xml:space="preserve">https://t.co/0nmOyCiPTm https://t.co/0nmOyCiPTm</w:t>
      </w:r>
    </w:p>
    <w:p>
      <w:r>
        <w:rPr>
          <w:b/>
          <w:u w:val="single"/>
        </w:rPr>
        <w:t xml:space="preserve">768857</w:t>
      </w:r>
    </w:p>
    <w:p>
      <w:r>
        <w:t xml:space="preserve">He seurasivat vauvoja kantavia äitejä, vilkkaasti keskustelevia luokkatovereita ja vastaperustettuja pariskuntia.</w:t>
      </w:r>
    </w:p>
    <w:p>
      <w:r>
        <w:rPr>
          <w:b/>
          <w:u w:val="single"/>
        </w:rPr>
        <w:t xml:space="preserve">768858</w:t>
      </w:r>
    </w:p>
    <w:p>
      <w:r>
        <w:t xml:space="preserve">@Hrastnikov @surfon Mitä varten sinulla on niitä, valokuvien ottamisen ja kärryjen kuljettamisen lisäksi tietenkin?</w:t>
      </w:r>
    </w:p>
    <w:p>
      <w:r>
        <w:rPr>
          <w:b/>
          <w:u w:val="single"/>
        </w:rPr>
        <w:t xml:space="preserve">768859</w:t>
      </w:r>
    </w:p>
    <w:p>
      <w:r>
        <w:t xml:space="preserve">Kun näkymä bussista estyy vain kuivuneista sadepisaroista rengaskorvissa :) https://t.co/KRrNiLidg6 https://t.co/KRrNiLidg6</w:t>
      </w:r>
    </w:p>
    <w:p>
      <w:r>
        <w:rPr>
          <w:b/>
          <w:u w:val="single"/>
        </w:rPr>
        <w:t xml:space="preserve">768860</w:t>
      </w:r>
    </w:p>
    <w:p>
      <w:r>
        <w:t xml:space="preserve">Onnittelut kaikille voittajille!</w:t>
        <w:br/>
        <w:br/>
        <w:t xml:space="preserve">https://t.co/2bmtaPNXaH https://t.co/2bmtaPNXaH https://t.co/2bmtaPNXaH</w:t>
      </w:r>
    </w:p>
    <w:p>
      <w:r>
        <w:rPr>
          <w:b/>
          <w:u w:val="single"/>
        </w:rPr>
        <w:t xml:space="preserve">768861</w:t>
      </w:r>
    </w:p>
    <w:p>
      <w:r>
        <w:t xml:space="preserve">@TomazKavcic @FranciDonko @NavadniNimda @domovina Joo, vasemmisto ei voi tehdä niin, koska Ata Kučan kielsi sen.</w:t>
        <w:br/>
        <w:t xml:space="preserve"> Ääliö.</w:t>
      </w:r>
    </w:p>
    <w:p>
      <w:r>
        <w:rPr>
          <w:b/>
          <w:u w:val="single"/>
        </w:rPr>
        <w:t xml:space="preserve">768862</w:t>
      </w:r>
    </w:p>
    <w:p>
      <w:r>
        <w:t xml:space="preserve">Huutokaupattavat ajoneuvot: Ford Mustang, Audi Q5, Maserati, vintage BMW: https://t.co/IO9hqM21Y4 https://t.co/IZzui59i9C</w:t>
      </w:r>
    </w:p>
    <w:p>
      <w:r>
        <w:rPr>
          <w:b/>
          <w:u w:val="single"/>
        </w:rPr>
        <w:t xml:space="preserve">768863</w:t>
      </w:r>
    </w:p>
    <w:p>
      <w:r>
        <w:t xml:space="preserve">@LukaSvetina Hän huijasi sinua kuin kani...mutta yhdellä palkalla 4-henkinen perhe lähti asumaan Teneriffalle???? Älä kuseta...</w:t>
      </w:r>
    </w:p>
    <w:p>
      <w:r>
        <w:rPr>
          <w:b/>
          <w:u w:val="single"/>
        </w:rPr>
        <w:t xml:space="preserve">768864</w:t>
      </w:r>
    </w:p>
    <w:p>
      <w:r>
        <w:t xml:space="preserve">@had Jätä hänet rauhaan, senkin sairas ämmä, en usko, että valamiehistö haistelee häntä enää. Meidän mummopeikkomme.</w:t>
      </w:r>
    </w:p>
    <w:p>
      <w:r>
        <w:rPr>
          <w:b/>
          <w:u w:val="single"/>
        </w:rPr>
        <w:t xml:space="preserve">768865</w:t>
      </w:r>
    </w:p>
    <w:p>
      <w:r>
        <w:t xml:space="preserve">@ZigaTurk Eivätkö jälkimmäiset pääse kaikille jalankulku- ja keltaisille vyöhykkeille, yksisuuntaisista puhumattakaan.</w:t>
      </w:r>
    </w:p>
    <w:p>
      <w:r>
        <w:rPr>
          <w:b/>
          <w:u w:val="single"/>
        </w:rPr>
        <w:t xml:space="preserve">768866</w:t>
      </w:r>
    </w:p>
    <w:p>
      <w:r>
        <w:t xml:space="preserve">@AltR_Paulin @Margu501 @Nova24TV Jälleen yksi typerä juttu Sorosin MSM:n lahjomalta medialta! Kirottuja he ja heidän sponsorinsa olkoot kirotut!</w:t>
      </w:r>
    </w:p>
    <w:p>
      <w:r>
        <w:rPr>
          <w:b/>
          <w:u w:val="single"/>
        </w:rPr>
        <w:t xml:space="preserve">768867</w:t>
      </w:r>
    </w:p>
    <w:p>
      <w:r>
        <w:t xml:space="preserve">Emme löytäneet aseita, huumeita, rahasampoja ja luksusautoja, vaan vain köyhyyttä ja puutetta https://t.co/1spN3Oclrf #Mladina42</w:t>
      </w:r>
    </w:p>
    <w:p>
      <w:r>
        <w:rPr>
          <w:b/>
          <w:u w:val="single"/>
        </w:rPr>
        <w:t xml:space="preserve">768868</w:t>
      </w:r>
    </w:p>
    <w:p>
      <w:r>
        <w:t xml:space="preserve">@Thomismus @KatarinaJenko He laittoivat sinut ensimmäisenä listalle. Ja minun puoleni tarkkailee minua. Tule, purista lohkoa.</w:t>
      </w:r>
    </w:p>
    <w:p>
      <w:r>
        <w:rPr>
          <w:b/>
          <w:u w:val="single"/>
        </w:rPr>
        <w:t xml:space="preserve">768869</w:t>
      </w:r>
    </w:p>
    <w:p>
      <w:r>
        <w:t xml:space="preserve">POSTED ON</w:t>
        <w:br/>
        <w:t xml:space="preserve">Missä kaksi ihmistä riitelee,</w:t>
        <w:br/>
        <w:t xml:space="preserve">päätyy myyntiin pennillä.</w:t>
        <w:br/>
        <w:t xml:space="preserve">keskellä on kansallisia etuja,</w:t>
        <w:br/>
        <w:t xml:space="preserve">Metod tuo varmasti oman potin</w:t>
      </w:r>
    </w:p>
    <w:p>
      <w:r>
        <w:rPr>
          <w:b/>
          <w:u w:val="single"/>
        </w:rPr>
        <w:t xml:space="preserve">768870</w:t>
      </w:r>
    </w:p>
    <w:p>
      <w:r>
        <w:t xml:space="preserve">@Jaka__Dolinar Kuka on normaali?Ryöstäjät ja ompelijat vaikuttavat minusta aika normaaleilta.He ottavat sen, mitä heille tarjotaan.</w:t>
      </w:r>
    </w:p>
    <w:p>
      <w:r>
        <w:rPr>
          <w:b/>
          <w:u w:val="single"/>
        </w:rPr>
        <w:t xml:space="preserve">768871</w:t>
      </w:r>
    </w:p>
    <w:p>
      <w:r>
        <w:t xml:space="preserve">@miroivanborut @Centrifuzija Kaksipuolueinen #2tir ja raja, siis kveenit ja paikallispatriootit! Milloin tämä tulee elokuvateattereihin? #chrevanaplot</w:t>
      </w:r>
    </w:p>
    <w:p>
      <w:r>
        <w:rPr>
          <w:b/>
          <w:u w:val="single"/>
        </w:rPr>
        <w:t xml:space="preserve">768872</w:t>
      </w:r>
    </w:p>
    <w:p>
      <w:r>
        <w:t xml:space="preserve">Erityinen helvetin kierros niille, jotka eivät erota samppanjaa kuohuviinistä.  #lavrenčič #veuveclicquot</w:t>
      </w:r>
    </w:p>
    <w:p>
      <w:r>
        <w:rPr>
          <w:b/>
          <w:u w:val="single"/>
        </w:rPr>
        <w:t xml:space="preserve">768873</w:t>
      </w:r>
    </w:p>
    <w:p>
      <w:r>
        <w:t xml:space="preserve">Mehiläispesiä tehdään. Missä olette nyt, lomailijat? Lapset koristelivat keksit :) https://t.co/UOSQTjh3Sa https://t.co/UOSQTjh3Sa</w:t>
      </w:r>
    </w:p>
    <w:p>
      <w:r>
        <w:rPr>
          <w:b/>
          <w:u w:val="single"/>
        </w:rPr>
        <w:t xml:space="preserve">768874</w:t>
      </w:r>
    </w:p>
    <w:p>
      <w:r>
        <w:t xml:space="preserve">@RevijaReporter Hyökkäys on paras puolustus poliittisen opposition juoksuhautojen pitämiseksi ! Sieltä ei koskaan ammukset lopu ja tietää sen hyvin !</w:t>
      </w:r>
    </w:p>
    <w:p>
      <w:r>
        <w:rPr>
          <w:b/>
          <w:u w:val="single"/>
        </w:rPr>
        <w:t xml:space="preserve">768875</w:t>
      </w:r>
    </w:p>
    <w:p>
      <w:r>
        <w:t xml:space="preserve">@aleksandertusek ... jätä propaganda sivuun - sedälläni on vain vähän vähemmän tekemistä.</w:t>
      </w:r>
    </w:p>
    <w:p>
      <w:r>
        <w:rPr>
          <w:b/>
          <w:u w:val="single"/>
        </w:rPr>
        <w:t xml:space="preserve">768876</w:t>
      </w:r>
    </w:p>
    <w:p>
      <w:r>
        <w:t xml:space="preserve">@Nova24TV @DrMatoR Tämä on myös näköpiirissä. Kuten setäni ja heidän setänsä sanovat.</w:t>
      </w:r>
    </w:p>
    <w:p>
      <w:r>
        <w:rPr>
          <w:b/>
          <w:u w:val="single"/>
        </w:rPr>
        <w:t xml:space="preserve">768877</w:t>
      </w:r>
    </w:p>
    <w:p>
      <w:r>
        <w:t xml:space="preserve">Mariboria ravistelee jälleen teini-ikäisen katoaminen? https://t.co/r6shR9WR7F via @TotiMariborcan</w:t>
      </w:r>
    </w:p>
    <w:p>
      <w:r>
        <w:rPr>
          <w:b/>
          <w:u w:val="single"/>
        </w:rPr>
        <w:t xml:space="preserve">768878</w:t>
      </w:r>
    </w:p>
    <w:p>
      <w:r>
        <w:t xml:space="preserve">@savicdomenon 7-vuotiaille on nodi lelumaassa. Jos he haluavat katsoa elokuvan yksin ilman suojaa, se on heidän oma vikansa. Ongelma ei ole elokuvassa.</w:t>
      </w:r>
    </w:p>
    <w:p>
      <w:r>
        <w:rPr>
          <w:b/>
          <w:u w:val="single"/>
        </w:rPr>
        <w:t xml:space="preserve">768879</w:t>
      </w:r>
    </w:p>
    <w:p>
      <w:r>
        <w:t xml:space="preserve">siinä on logiikkaa. edes partisaanien murhaamat petturivauvat islannin vintgarissa eivät tienneet mitään kommunismista https://t.co/3ljbXjy62E</w:t>
      </w:r>
    </w:p>
    <w:p>
      <w:r>
        <w:rPr>
          <w:b/>
          <w:u w:val="single"/>
        </w:rPr>
        <w:t xml:space="preserve">768880</w:t>
      </w:r>
    </w:p>
    <w:p>
      <w:r>
        <w:t xml:space="preserve">Vasemmisto on vakavasti häiriintynyt aka älkää antako minulle Pikeä ja Zamoran kuningasta. https://t.co/bekitj99Yi</w:t>
      </w:r>
    </w:p>
    <w:p>
      <w:r>
        <w:rPr>
          <w:b/>
          <w:u w:val="single"/>
        </w:rPr>
        <w:t xml:space="preserve">768881</w:t>
      </w:r>
    </w:p>
    <w:p>
      <w:r>
        <w:t xml:space="preserve">#Domžale ja ympäristö. Loistava hieronta #KonopKo hamppuöljyllä #FREEYA Domžalessa! Lue lisää: https://t.co/kBjQv1EyZB https://t.co/FPCQIBf6VW</w:t>
      </w:r>
    </w:p>
    <w:p>
      <w:r>
        <w:rPr>
          <w:b/>
          <w:u w:val="single"/>
        </w:rPr>
        <w:t xml:space="preserve">768882</w:t>
      </w:r>
    </w:p>
    <w:p>
      <w:r>
        <w:t xml:space="preserve">@Miran777777 Tämä menee kokoelmiini! Vapaus Slovenialle! Kuolema kokkourismille ja kommunismille!</w:t>
      </w:r>
    </w:p>
    <w:p>
      <w:r>
        <w:rPr>
          <w:b/>
          <w:u w:val="single"/>
        </w:rPr>
        <w:t xml:space="preserve">768883</w:t>
      </w:r>
    </w:p>
    <w:p>
      <w:r>
        <w:t xml:space="preserve">Auringonpaiste on paras #MondayMotivation</w:t>
        <w:br/>
        <w:t xml:space="preserve">No, ei ehkä paras, mutta helvetin hyvä</w:t>
        <w:br/>
        <w:t xml:space="preserve"> Tarkoitan, että se sopii täydellisesti.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docId:6A027B3F7D2D9DA70B91497C4BD044CB</keywords>
  <dc:description>generated by python-docx</dc:description>
  <lastModifiedBy/>
  <revision>1</revision>
  <dcterms:created xsi:type="dcterms:W3CDTF">2013-12-23T23:15:00.0000000Z</dcterms:created>
  <dcterms:modified xsi:type="dcterms:W3CDTF">2013-12-23T23:15:00.0000000Z</dcterms:modified>
  <category/>
</coreProperties>
</file>